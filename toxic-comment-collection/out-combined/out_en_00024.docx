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246125</w:t>
      </w:r>
    </w:p>
    <w:p>
      <w:r>
        <w:t>I liked a @YouTube video from @mosleyboxingmix https://t.co/SFg2AYw5SN Second Round KNOCKOUT - Pacquiao vs Hatton Full Fight - The</w:t>
      </w:r>
    </w:p>
    <w:p>
      <w:r>
        <w:rPr>
          <w:b/>
          <w:u w:val="single"/>
        </w:rPr>
        <w:t>246126</w:t>
      </w:r>
    </w:p>
    <w:p>
      <w:r>
        <w:t>Madison Baumgarner is the 1st pitcher to ever hit 2 HRs on opening day</w:t>
        <w:br/>
        <w:t>#SFGiants #Dbacks #MLB #OpeningDay</w:t>
      </w:r>
    </w:p>
    <w:p>
      <w:r>
        <w:rPr>
          <w:b/>
          <w:u w:val="single"/>
        </w:rPr>
        <w:t>246127</w:t>
      </w:r>
    </w:p>
    <w:p>
      <w:r>
        <w:t>The kitten which takes a nap with sufficient relations with a hamster in a hammock https://t.co/QMG7FZAM4M  https://t.co/66fR8NPZRR</w:t>
      </w:r>
    </w:p>
    <w:p>
      <w:r>
        <w:rPr>
          <w:b/>
          <w:u w:val="single"/>
        </w:rPr>
        <w:t>246128</w:t>
      </w:r>
    </w:p>
    <w:p>
      <w:r>
        <w:t>@FishWithSticks LOL!!!  Doooooo eeeeeet.  Or at least try them on. It’s win 10 years of Fluevogs week!</w:t>
        <w:br/>
        <w:t>@RachaelHerron</w:t>
      </w:r>
    </w:p>
    <w:p>
      <w:r>
        <w:rPr>
          <w:b/>
          <w:u w:val="single"/>
        </w:rPr>
        <w:t>246129</w:t>
      </w:r>
    </w:p>
    <w:p>
      <w:r>
        <w:t>eBay won't let me log in so I can't buy the power rangers outfit... Why do I feel like this is intentional?? -_-</w:t>
      </w:r>
    </w:p>
    <w:p>
      <w:r>
        <w:rPr>
          <w:b/>
          <w:u w:val="single"/>
        </w:rPr>
        <w:t>246130</w:t>
      </w:r>
    </w:p>
    <w:p>
      <w:r>
        <w:t>Show your pride! Get your #SickNotWeak gear today and support a great cause. https://t.co/BKyy4kzWPj</w:t>
      </w:r>
    </w:p>
    <w:p>
      <w:r>
        <w:rPr>
          <w:b/>
          <w:u w:val="single"/>
        </w:rPr>
        <w:t>246131</w:t>
      </w:r>
    </w:p>
    <w:p>
      <w:r>
        <w:t>How is Digital Transformation revolutionizing the way manufacturers share and manage product &amp;amp; engineering design? https://t.co/P1OEc2erf7</w:t>
      </w:r>
    </w:p>
    <w:p>
      <w:r>
        <w:rPr>
          <w:b/>
          <w:u w:val="single"/>
        </w:rPr>
        <w:t>246132</w:t>
      </w:r>
    </w:p>
    <w:p>
      <w:r>
        <w:t>Thanks to @djsashaofficial and @djjohndigweed for playing 'Skin Deep'! Will be released this friday on... https://t.co/NszTV3fb6x</w:t>
      </w:r>
    </w:p>
    <w:p>
      <w:r>
        <w:rPr>
          <w:b/>
          <w:u w:val="single"/>
        </w:rPr>
        <w:t>246133</w:t>
      </w:r>
    </w:p>
    <w:p>
      <w:r>
        <w:t>Want people to notice your climate research? Learn how to write. https://t.co/Erj2Fbf8Z7 https://t.co/7hrOlAmmRe</w:t>
      </w:r>
    </w:p>
    <w:p>
      <w:r>
        <w:rPr>
          <w:b/>
          <w:u w:val="single"/>
        </w:rPr>
        <w:t>246134</w:t>
      </w:r>
    </w:p>
    <w:p>
      <w:r>
        <w:t>On Sunday, #HEATIsOn will host #MileHighBasketball and we will try really hard to bounce back against them. I promise. (3/3)</w:t>
      </w:r>
    </w:p>
    <w:p>
      <w:r>
        <w:rPr>
          <w:b/>
          <w:u w:val="single"/>
        </w:rPr>
        <w:t>246135</w:t>
      </w:r>
    </w:p>
    <w:p>
      <w:r>
        <w:t>Understanding the acceptability and adherence to paediatric antiretroviral tre... https://t.co/BJjz7GdOwv</w:t>
      </w:r>
    </w:p>
    <w:p>
      <w:r>
        <w:rPr>
          <w:b/>
          <w:u w:val="single"/>
        </w:rPr>
        <w:t>246136</w:t>
      </w:r>
    </w:p>
    <w:p>
      <w:r>
        <w:t>@antovolk @TheInSneider It's looking like a $20-28M opening, not sure Scarlett's $10M price tag will be worth sluggish domestic numbers. We'll see.</w:t>
      </w:r>
    </w:p>
    <w:p>
      <w:r>
        <w:rPr>
          <w:b/>
          <w:u w:val="single"/>
        </w:rPr>
        <w:t>246137</w:t>
      </w:r>
    </w:p>
    <w:p>
      <w:r>
        <w:t>Alexis Sanchez needs to remain at Arsenal, says Arsene Wenger https://t.co/46b53f1msV #soccer #sporthighlights</w:t>
      </w:r>
    </w:p>
    <w:p>
      <w:r>
        <w:rPr>
          <w:b/>
          <w:u w:val="single"/>
        </w:rPr>
        <w:t>246138</w:t>
      </w:r>
    </w:p>
    <w:p>
      <w:r>
        <w:t>The trending effort for the Day 1 of Thanksgiving of God's People starts now! Tweet using the official hashtag:</w:t>
        <w:br/>
        <w:t>#MCGIThankfulWithBroEli</w:t>
      </w:r>
    </w:p>
    <w:p>
      <w:r>
        <w:rPr>
          <w:b/>
          <w:u w:val="single"/>
        </w:rPr>
        <w:t>246139</w:t>
      </w:r>
    </w:p>
    <w:p>
      <w:r>
        <w:t>Why 'no deal' broke the Brexit committee - https://t.co/f0AKOvKTKj (blog) https://t.co/NYOhHYhNRW #WePostNews</w:t>
      </w:r>
    </w:p>
    <w:p>
      <w:r>
        <w:rPr>
          <w:b/>
          <w:u w:val="single"/>
        </w:rPr>
        <w:t>246140</w:t>
      </w:r>
    </w:p>
    <w:p>
      <w:r>
        <w:t>decides to have a talk with Trump on Wednesday (coincidentally the same day that slimy Kushner arrives back at the WH) to bomb Syria</w:t>
      </w:r>
    </w:p>
    <w:p>
      <w:r>
        <w:rPr>
          <w:b/>
          <w:u w:val="single"/>
        </w:rPr>
        <w:t>246141</w:t>
      </w:r>
    </w:p>
    <w:p>
      <w:r>
        <w:t>Just watched the Pepsi commercial and I don't get what the big deal is. But why the fuck is it 2 mins and 40 secs long? Thats a damn episode</w:t>
      </w:r>
    </w:p>
    <w:p>
      <w:r>
        <w:rPr>
          <w:b/>
          <w:u w:val="single"/>
        </w:rPr>
        <w:t>246142</w:t>
      </w:r>
    </w:p>
    <w:p>
      <w:r>
        <w:t>Here's a great #STEMProject. Use a bar #magnet to make a cool little magnetic car! https://t.co/XzU6qJpeX1</w:t>
      </w:r>
    </w:p>
    <w:p>
      <w:r>
        <w:rPr>
          <w:b/>
          <w:u w:val="single"/>
        </w:rPr>
        <w:t>246143</w:t>
      </w:r>
    </w:p>
    <w:p>
      <w:r>
        <w:t>In IN, for every $1 men make:</w:t>
        <w:br/>
        <w:t>Women earn 75¢</w:t>
        <w:br/>
        <w:t>African American women earn 66¢</w:t>
        <w:br/>
        <w:t>Asian women earn 77¢</w:t>
        <w:br/>
        <w:t>Latina women earn 54¢</w:t>
        <w:br/>
        <w:t>#EqualPayDay facts</w:t>
      </w:r>
    </w:p>
    <w:p>
      <w:r>
        <w:rPr>
          <w:b/>
          <w:u w:val="single"/>
        </w:rPr>
        <w:t>246144</w:t>
      </w:r>
    </w:p>
    <w:p>
      <w:r>
        <w:t>@JoyTaylorTalks @ColinCowherd I'm guessing it's either Orlando or Philadelphia because the easy answer would be Brooklyn</w:t>
      </w:r>
    </w:p>
    <w:p>
      <w:r>
        <w:rPr>
          <w:b/>
          <w:u w:val="single"/>
        </w:rPr>
        <w:t>246145</w:t>
      </w:r>
    </w:p>
    <w:p>
      <w:r>
        <w:t xml:space="preserve">@Goon_Boy @JonathanTh11 @ScientiaPercept @Sacerdotus @Gottisttot44 @HitlersAtheism @supercadulous @vegnoggin @DannyaleW @XCrvene @Cameron18518337 "practice atheism"?? </w:t>
        <w:br/>
        <w:t xml:space="preserve">There is nothing to practice. </w:t>
        <w:br/>
        <w:t>Atheism is a religion like bald is a hair colour.</w:t>
      </w:r>
    </w:p>
    <w:p>
      <w:r>
        <w:rPr>
          <w:b/>
          <w:u w:val="single"/>
        </w:rPr>
        <w:t>246146</w:t>
      </w:r>
    </w:p>
    <w:p>
      <w:r>
        <w:t>@jacquie_anne_ unlike my dog! If there's a puddle and he can't find a way around it, I have to pick him up and carry him over the puddle!! 😂😂😂</w:t>
      </w:r>
    </w:p>
    <w:p>
      <w:r>
        <w:rPr>
          <w:b/>
          <w:u w:val="single"/>
        </w:rPr>
        <w:t>246147</w:t>
      </w:r>
    </w:p>
    <w:p>
      <w:r>
        <w:t>Content Marketing The 4 Ways to Fix Your Broken Content Marketing and Social Me… https://t.co/VvJN79u5JO, see more https://t.co/vN9F02uz13</w:t>
      </w:r>
    </w:p>
    <w:p>
      <w:r>
        <w:rPr>
          <w:b/>
          <w:u w:val="single"/>
        </w:rPr>
        <w:t>246148</w:t>
      </w:r>
    </w:p>
    <w:p>
      <w:r>
        <w:t>Peru floods and now the landslide in Colombia. Go to the Red Cross site to donate. https://t.co/DVpBbxe0tP</w:t>
      </w:r>
    </w:p>
    <w:p>
      <w:r>
        <w:rPr>
          <w:b/>
          <w:u w:val="single"/>
        </w:rPr>
        <w:t>246149</w:t>
      </w:r>
    </w:p>
    <w:p>
      <w:r>
        <w:t>@ALDUB_Joy25 @ALDub_RTeam @ALDUBHashtagSQ @TropALDUB @jophie30 @iverlois @mindatan2014 @DavosRd @merlycabuenas19 @mayora_09 @WHairedFairy @by_nahjie @abcbants @micka8724 Isolation</w:t>
        <w:br/>
        <w:t>#ALDUBxDTBYMovingOn</w:t>
      </w:r>
    </w:p>
    <w:p>
      <w:r>
        <w:rPr>
          <w:b/>
          <w:u w:val="single"/>
        </w:rPr>
        <w:t>246150</w:t>
      </w:r>
    </w:p>
    <w:p>
      <w:r>
        <w:t>@MarcHochman when you're a lifeguard &amp;amp; you just got done saying no running &amp;amp; now you gotta watch these jokers fast walk to the diving board https://t.co/PiAEMGKMLR</w:t>
      </w:r>
    </w:p>
    <w:p>
      <w:r>
        <w:rPr>
          <w:b/>
          <w:u w:val="single"/>
        </w:rPr>
        <w:t>246151</w:t>
      </w:r>
    </w:p>
    <w:p>
      <w:r>
        <w:t>Federal Court Permanently Bars California Man From Preparing Property Appraisals https://t.co/2MJB991jzw #US #Law #Police https://t.co/s1iA4lHEuv</w:t>
      </w:r>
    </w:p>
    <w:p>
      <w:r>
        <w:rPr>
          <w:b/>
          <w:u w:val="single"/>
        </w:rPr>
        <w:t>246152</w:t>
      </w:r>
    </w:p>
    <w:p>
      <w:r>
        <w:t>Why would you reshuffle the cabinet? Why change Hon. Fikile Mbalula? He was doing a good job #cabinetreshuffle</w:t>
      </w:r>
    </w:p>
    <w:p>
      <w:r>
        <w:rPr>
          <w:b/>
          <w:u w:val="single"/>
        </w:rPr>
        <w:t>246153</w:t>
      </w:r>
    </w:p>
    <w:p>
      <w:r>
        <w:t xml:space="preserve">@Echotehmouse </w:t>
        <w:br/>
        <w:t>"C'mere honey, I'm gonna give you a massage, and it's gonna get messy"</w:t>
        <w:br/>
        <w:br/>
        <w:t>He lifts the mousey in his arms, taking her into-</w:t>
      </w:r>
    </w:p>
    <w:p>
      <w:r>
        <w:rPr>
          <w:b/>
          <w:u w:val="single"/>
        </w:rPr>
        <w:t>246154</w:t>
      </w:r>
    </w:p>
    <w:p>
      <w:r>
        <w:t>It's Wednesday, we're half way through the working week and we hope that today brings you some great moments! #HappyWednesday #Yorkshire https://t.co/pYYNykbA75</w:t>
      </w:r>
    </w:p>
    <w:p>
      <w:r>
        <w:rPr>
          <w:b/>
          <w:u w:val="single"/>
        </w:rPr>
        <w:t>246155</w:t>
      </w:r>
    </w:p>
    <w:p>
      <w:r>
        <w:t>New legislation proposed to help end violence against women in 2017 #DV #VAWG https://t.co/7XtpjHhMmn</w:t>
      </w:r>
    </w:p>
    <w:p>
      <w:r>
        <w:rPr>
          <w:b/>
          <w:u w:val="single"/>
        </w:rPr>
        <w:t>246156</w:t>
      </w:r>
    </w:p>
    <w:p>
      <w:r>
        <w:t>BMW 3-Series (2011): #BMW Up for sale is a 2011 328xi with 54k miles. Car has rare mineral… https://t.co/dEx7TESEVV</w:t>
      </w:r>
    </w:p>
    <w:p>
      <w:r>
        <w:rPr>
          <w:b/>
          <w:u w:val="single"/>
        </w:rPr>
        <w:t>246157</w:t>
      </w:r>
    </w:p>
    <w:p>
      <w:r>
        <w:t>Arriving in Style: How to Make the Perfect Entrance to Your #wedding - https://t.co/Cd438JOnhK https://t.co/LMprhZd94W</w:t>
      </w:r>
    </w:p>
    <w:p>
      <w:r>
        <w:rPr>
          <w:b/>
          <w:u w:val="single"/>
        </w:rPr>
        <w:t>246158</w:t>
      </w:r>
    </w:p>
    <w:p>
      <w:r>
        <w:t>Nothing is holding back your imagination now, freeing you to e... More for Aquarius https://t.co/YTxdysyJ2x</w:t>
      </w:r>
    </w:p>
    <w:p>
      <w:r>
        <w:rPr>
          <w:b/>
          <w:u w:val="single"/>
        </w:rPr>
        <w:t>246159</w:t>
      </w:r>
    </w:p>
    <w:p>
      <w:r>
        <w:t>Wall Vinyl Decal Quote Sticker Home Decor Art Mural  https://t.co/4aHrkENyAm #etsy #giftforher #giftforwomen #etsyseller https://t.co/09xtNnGAOf</w:t>
      </w:r>
    </w:p>
    <w:p>
      <w:r>
        <w:rPr>
          <w:b/>
          <w:u w:val="single"/>
        </w:rPr>
        <w:t>246160</w:t>
      </w:r>
    </w:p>
    <w:p>
      <w:r>
        <w:t>*2017 Type Beat* WNC Whop Beezy &amp;amp; Boosie - You Kno I Ain't Scared (Part 2): https://t.co/QQevssqglF via @YouTube</w:t>
      </w:r>
    </w:p>
    <w:p>
      <w:r>
        <w:rPr>
          <w:b/>
          <w:u w:val="single"/>
        </w:rPr>
        <w:t>246161</w:t>
      </w:r>
    </w:p>
    <w:p>
      <w:r>
        <w:t>@hawaiibobb @LizLuras @nrichardson13b @EBitt24 @srmurphy1 @Hav99 @OneLoboWho @SackHeads I'm saying it's not that black/white. Not everyone in the industry is bad. Not everything the industry does is bad. Extreme L/R doesn't work</w:t>
      </w:r>
    </w:p>
    <w:p>
      <w:r>
        <w:rPr>
          <w:b/>
          <w:u w:val="single"/>
        </w:rPr>
        <w:t>246162</w:t>
      </w:r>
    </w:p>
    <w:p>
      <w:r>
        <w:t>Roger Federer prepares for his biggest test yet in 2017 as Nick Kyrgios threatens… https://t.co/d7JVZqO7yr</w:t>
      </w:r>
    </w:p>
    <w:p>
      <w:r>
        <w:rPr>
          <w:b/>
          <w:u w:val="single"/>
        </w:rPr>
        <w:t>246163</w:t>
      </w:r>
    </w:p>
    <w:p>
      <w:r>
        <w:t>@ChronicPainDad @SaraPuchini @ribkamaria1 @ingebear09 @FJ_Bering @analons @heroldbarton @scyeatts @Seetherwolf #HappyFriday everyone! 🎉😎🎉</w:t>
      </w:r>
    </w:p>
    <w:p>
      <w:r>
        <w:rPr>
          <w:b/>
          <w:u w:val="single"/>
        </w:rPr>
        <w:t>246164</w:t>
      </w:r>
    </w:p>
    <w:p>
      <w:r>
        <w:t>Good luck to all the teams taking part this weekend in the Cambrian Patrol Competition | @160BdeColCdts @RFCAforWales</w:t>
      </w:r>
    </w:p>
    <w:p>
      <w:r>
        <w:rPr>
          <w:b/>
          <w:u w:val="single"/>
        </w:rPr>
        <w:t>246165</w:t>
      </w:r>
    </w:p>
    <w:p>
      <w:r>
        <w:t>Man Utd transfer news: Kylian Mbappe wanted by Jose Mourinho as Lionel Messi and Cristiano Ronaldo's heir - Metro https://t.co/SNJulf4bFU https://t.co/wQQm4szPgP</w:t>
      </w:r>
    </w:p>
    <w:p>
      <w:r>
        <w:rPr>
          <w:b/>
          <w:u w:val="single"/>
        </w:rPr>
        <w:t>246166</w:t>
      </w:r>
    </w:p>
    <w:p>
      <w:r>
        <w:t>If success is not free, then pay with hard work, prayer and surrender to the gods who have given a very big favor.</w:t>
      </w:r>
    </w:p>
    <w:p>
      <w:r>
        <w:rPr>
          <w:b/>
          <w:u w:val="single"/>
        </w:rPr>
        <w:t>246167</w:t>
      </w:r>
    </w:p>
    <w:p>
      <w:r>
        <w:t>How you rolling through a stop sign without looking my way? I watched your head not turn my way...like I watched you</w:t>
      </w:r>
    </w:p>
    <w:p>
      <w:r>
        <w:rPr>
          <w:b/>
          <w:u w:val="single"/>
        </w:rPr>
        <w:t>246168</w:t>
      </w:r>
    </w:p>
    <w:p>
      <w:r>
        <w:t>NEW Marimo Moss Balls Live Aquarium Plant Algae Fish Shrimp Tank Ornament 3-4cm https://t.co/DhnHyRSuyx https://t.co/KnjsbaihPA</w:t>
      </w:r>
    </w:p>
    <w:p>
      <w:r>
        <w:rPr>
          <w:b/>
          <w:u w:val="single"/>
        </w:rPr>
        <w:t>246169</w:t>
      </w:r>
    </w:p>
    <w:p>
      <w:r>
        <w:t>@helpscout had issues with the Android app today. Had to relogin. Also gave sporadic error of not finding mailbox 0 and not loading.</w:t>
      </w:r>
    </w:p>
    <w:p>
      <w:r>
        <w:rPr>
          <w:b/>
          <w:u w:val="single"/>
        </w:rPr>
        <w:t>246170</w:t>
      </w:r>
    </w:p>
    <w:p>
      <w:r>
        <w:t>#GzEnter10ment: Music : God's Love - Terry feat Team v.i.p || @Terryo_official https://t.co/Iy34QSqUij</w:t>
      </w:r>
    </w:p>
    <w:p>
      <w:r>
        <w:rPr>
          <w:b/>
          <w:u w:val="single"/>
        </w:rPr>
        <w:t>246171</w:t>
      </w:r>
    </w:p>
    <w:p>
      <w:r>
        <w:t>I just checked in at Mc Crays Convenience Store with #mPLUSPlaces Download today!  https://t.co/EUwLGqhKZN</w:t>
      </w:r>
    </w:p>
    <w:p>
      <w:r>
        <w:rPr>
          <w:b/>
          <w:u w:val="single"/>
        </w:rPr>
        <w:t>246172</w:t>
      </w:r>
    </w:p>
    <w:p>
      <w:r>
        <w:t>me: hannah how did you burn your hand?</w:t>
        <w:br/>
        <w:t>hannah: oh i was just trying to get fish sticks out of the oven</w:t>
      </w:r>
    </w:p>
    <w:p>
      <w:r>
        <w:rPr>
          <w:b/>
          <w:u w:val="single"/>
        </w:rPr>
        <w:t>246173</w:t>
      </w:r>
    </w:p>
    <w:p>
      <w:r>
        <w:t>@G_Molina7 Having trouble staying motivated? Here's a free pass! Here's your chance to stick with it: https://t.co/SPya4o8DgT</w:t>
      </w:r>
    </w:p>
    <w:p>
      <w:r>
        <w:rPr>
          <w:b/>
          <w:u w:val="single"/>
        </w:rPr>
        <w:t>246174</w:t>
      </w:r>
    </w:p>
    <w:p>
      <w:r>
        <w:t xml:space="preserve">True! Without hope, what else is there? </w:t>
        <w:br/>
        <w:t>@The100writers @DrLawyercop @morgangendel @warnerbrostv @TheCW_PR https://t.co/lIHIBbRCnn</w:t>
      </w:r>
    </w:p>
    <w:p>
      <w:r>
        <w:rPr>
          <w:b/>
          <w:u w:val="single"/>
        </w:rPr>
        <w:t>246175</w:t>
      </w:r>
    </w:p>
    <w:p>
      <w:r>
        <w:t>[Mixtape] Royal Misfits - The New Wave @1YungStan @IamDJSituation @IamDJBubba » https://t.co/mmhsTp9Hs4 https://t.co/7eYWTMXJM4</w:t>
      </w:r>
    </w:p>
    <w:p>
      <w:r>
        <w:rPr>
          <w:b/>
          <w:u w:val="single"/>
        </w:rPr>
        <w:t>246176</w:t>
      </w:r>
    </w:p>
    <w:p>
      <w:r>
        <w:t>Morning! Check out our plant sales - used equipment in great shape and quality - https://t.co/zscTAyR2QW #HappyFriday https://t.co/DmyDroSZiH</w:t>
      </w:r>
    </w:p>
    <w:p>
      <w:r>
        <w:rPr>
          <w:b/>
          <w:u w:val="single"/>
        </w:rPr>
        <w:t>246177</w:t>
      </w:r>
    </w:p>
    <w:p>
      <w:r>
        <w:t>***Purchase HIGH QUALITY HITS HERE! www. Make Your Mixtape Or Album STAND Out WITH THESE HOT BEATS https://t.co/MDJPeDdQfT</w:t>
      </w:r>
    </w:p>
    <w:p>
      <w:r>
        <w:rPr>
          <w:b/>
          <w:u w:val="single"/>
        </w:rPr>
        <w:t>246178</w:t>
      </w:r>
    </w:p>
    <w:p>
      <w:r>
        <w:t>@akhileshsharma1 Fun is when Ramjethmalani file a case against AK for not paying and then send 22L bill for each appearance.</w:t>
      </w:r>
    </w:p>
    <w:p>
      <w:r>
        <w:rPr>
          <w:b/>
          <w:u w:val="single"/>
        </w:rPr>
        <w:t>246179</w:t>
      </w:r>
    </w:p>
    <w:p>
      <w:r>
        <w:t>2 people followed me and one person unfollowed me // automatically checked by https://t.co/2L7zjDpgyI</w:t>
      </w:r>
    </w:p>
    <w:p>
      <w:r>
        <w:rPr>
          <w:b/>
          <w:u w:val="single"/>
        </w:rPr>
        <w:t>246180</w:t>
      </w:r>
    </w:p>
    <w:p>
      <w:r>
        <w:t>give me your penis:) @Zamora1090 @yousko24 @mstfnet3 @Rikeshmaharja16 @thekllrshoot10 @Lucas_ReiDelas @HeadzUpEnt303</w:t>
      </w:r>
    </w:p>
    <w:p>
      <w:r>
        <w:rPr>
          <w:b/>
          <w:u w:val="single"/>
        </w:rPr>
        <w:t>246181</w:t>
      </w:r>
    </w:p>
    <w:p>
      <w:r>
        <w:t>@virsanghvi Who cares 4 ordinary citizens.It's all a sham &amp;amp; this act proved they all r same. 2 dem our lives don't matter,only votes matter</w:t>
      </w:r>
    </w:p>
    <w:p>
      <w:r>
        <w:rPr>
          <w:b/>
          <w:u w:val="single"/>
        </w:rPr>
        <w:t>246182</w:t>
      </w:r>
    </w:p>
    <w:p>
      <w:r>
        <w:t>Found a Transponder Snail!</w:t>
        <w:br/>
        <w:t>For honor! Giants clash in ancient jungle!</w:t>
        <w:br/>
        <w:t>https://t.co/fqZRW71KUR #TreCru https://t.co/kzmYgink1f</w:t>
      </w:r>
    </w:p>
    <w:p>
      <w:r>
        <w:rPr>
          <w:b/>
          <w:u w:val="single"/>
        </w:rPr>
        <w:t>246183</w:t>
      </w:r>
    </w:p>
    <w:p>
      <w:r>
        <w:t>@F3Metro @F3Nation Superman @reevesdavis just made a generous donation. You can be a superhero too. https://t.co/HYIygqFg83</w:t>
      </w:r>
    </w:p>
    <w:p>
      <w:r>
        <w:rPr>
          <w:b/>
          <w:u w:val="single"/>
        </w:rPr>
        <w:t>246184</w:t>
      </w:r>
    </w:p>
    <w:p>
      <w:r>
        <w:t>Take a look at at Canada’s current and potential inputs in select clean energy applications! https://t.co/GlqmN0PxWT @NRCan #Canada</w:t>
      </w:r>
    </w:p>
    <w:p>
      <w:r>
        <w:rPr>
          <w:b/>
          <w:u w:val="single"/>
        </w:rPr>
        <w:t>246185</w:t>
      </w:r>
    </w:p>
    <w:p>
      <w:r>
        <w:t>@Imthecyrus U think , and what u think i,M go n tooo due ,PLEASINGLY if our paths should CROSS PRIVATELY  AND DIS BURN N AMBITION  TOOO HAVE ME A SON ?</w:t>
      </w:r>
    </w:p>
    <w:p>
      <w:r>
        <w:rPr>
          <w:b/>
          <w:u w:val="single"/>
        </w:rPr>
        <w:t>246186</w:t>
      </w:r>
    </w:p>
    <w:p>
      <w:r>
        <w:t>You're known for your resilience, and you're apt to put it to ... More for Capricorn https://t.co/b54DYxU8dM</w:t>
      </w:r>
    </w:p>
    <w:p>
      <w:r>
        <w:rPr>
          <w:b/>
          <w:u w:val="single"/>
        </w:rPr>
        <w:t>246187</w:t>
      </w:r>
    </w:p>
    <w:p>
      <w:r>
        <w:t>Must not eat the Easter Eggs in the cupboard</w:t>
        <w:br/>
        <w:t>Must not eat the Easter Eggs in the cupboard</w:t>
        <w:br/>
        <w:t>Must not eat the Easter Eggs in the cupboard</w:t>
      </w:r>
    </w:p>
    <w:p>
      <w:r>
        <w:rPr>
          <w:b/>
          <w:u w:val="single"/>
        </w:rPr>
        <w:t>246188</w:t>
      </w:r>
    </w:p>
    <w:p>
      <w:r>
        <w:t>Thrilled at the growth and proud to partner with @gobellbanks @aldevron @Appareo_ @ebFargo @dogids @AnthemInc @AnneCarlsenCntr@SkyBlue_Tech https://t.co/EeufNBI87s</w:t>
      </w:r>
    </w:p>
    <w:p>
      <w:r>
        <w:rPr>
          <w:b/>
          <w:u w:val="single"/>
        </w:rPr>
        <w:t>246189</w:t>
      </w:r>
    </w:p>
    <w:p>
      <w:r>
        <w:t>@paulkrugman You're really a shaking blabbering jackass Paul. You lie constantly and never present honest thoughtful opinions or facts. #ass</w:t>
      </w:r>
    </w:p>
    <w:p>
      <w:r>
        <w:rPr>
          <w:b/>
          <w:u w:val="single"/>
        </w:rPr>
        <w:t>246190</w:t>
      </w:r>
    </w:p>
    <w:p>
      <w:r>
        <w:t>80 degree weather calls for a summer wardrobe update. Found gold at @Bloomingdales. See here: https://t.co/XbHstlAcev #Bloomingdales #ad https://t.co/6sojAcQu5U</w:t>
      </w:r>
    </w:p>
    <w:p>
      <w:r>
        <w:rPr>
          <w:b/>
          <w:u w:val="single"/>
        </w:rPr>
        <w:t>246191</w:t>
      </w:r>
    </w:p>
    <w:p>
      <w:r>
        <w:t>@AACountySchools: @CRASC_Online hosting debate between 3 SMOB finalists on 4/5/17. Submit questions for debate at https://t.co/ypLN8gLt2R</w:t>
      </w:r>
    </w:p>
    <w:p>
      <w:r>
        <w:rPr>
          <w:b/>
          <w:u w:val="single"/>
        </w:rPr>
        <w:t>246192</w:t>
      </w:r>
    </w:p>
    <w:p>
      <w:r>
        <w:t>Found a Transponder Snail!</w:t>
        <w:br/>
        <w:t>Giants, sea monsters and other amazing encounters!</w:t>
        <w:br/>
        <w:t>https://t.co/GslVdsvi5J #TreCru https://t.co/bGuyO7jYdV</w:t>
      </w:r>
    </w:p>
    <w:p>
      <w:r>
        <w:rPr>
          <w:b/>
          <w:u w:val="single"/>
        </w:rPr>
        <w:t>246193</w:t>
      </w:r>
    </w:p>
    <w:p>
      <w:r>
        <w:t>The price of inaction is far greater than the cost of making a mistake. -Meister Eckhart https://t.co/dyFWARk70E</w:t>
      </w:r>
    </w:p>
    <w:p>
      <w:r>
        <w:rPr>
          <w:b/>
          <w:u w:val="single"/>
        </w:rPr>
        <w:t>246194</w:t>
      </w:r>
    </w:p>
    <w:p>
      <w:r>
        <w:t>My fitbit #Fitstats_en_GB for 4/04/2017: 12,884 steps and 5.8 miles traveled. https://t.co/gm17Xfa8Si</w:t>
      </w:r>
    </w:p>
    <w:p>
      <w:r>
        <w:rPr>
          <w:b/>
          <w:u w:val="single"/>
        </w:rPr>
        <w:t>246195</w:t>
      </w:r>
    </w:p>
    <w:p>
      <w:r>
        <w:t>Jimmy Buckets has NEVER MISSED a go-ahead shot (of any kind) in the final 10 seconds in his CAREER 😳 https://t.co/03Lv9VqVSJ</w:t>
      </w:r>
    </w:p>
    <w:p>
      <w:r>
        <w:rPr>
          <w:b/>
          <w:u w:val="single"/>
        </w:rPr>
        <w:t>246196</w:t>
      </w:r>
    </w:p>
    <w:p>
      <w:r>
        <w:t>I'm officially uninterested in mf's who claim to have so much loyalty and respect for me but stay in ppl face that I don't fuck with</w:t>
      </w:r>
    </w:p>
    <w:p>
      <w:r>
        <w:rPr>
          <w:b/>
          <w:u w:val="single"/>
        </w:rPr>
        <w:t>246197</w:t>
      </w:r>
    </w:p>
    <w:p>
      <w:r>
        <w:t>We have go to stop ignoring our fellow leaders, volunteers, church goers.... especially when they truly are crying out for help....</w:t>
      </w:r>
    </w:p>
    <w:p>
      <w:r>
        <w:rPr>
          <w:b/>
          <w:u w:val="single"/>
        </w:rPr>
        <w:t>246198</w:t>
      </w:r>
    </w:p>
    <w:p>
      <w:r>
        <w:t>Fergie Duhamel  - Daily Front Row's 3rd Annual Fashion Los Angeles Awards held at the Sunset Tower Hotel 02.04.2017 https://t.co/H8QX4NYfHM</w:t>
      </w:r>
    </w:p>
    <w:p>
      <w:r>
        <w:rPr>
          <w:b/>
          <w:u w:val="single"/>
        </w:rPr>
        <w:t>246199</w:t>
      </w:r>
    </w:p>
    <w:p>
      <w:r>
        <w:t>@deathboyharry This is the weirdest fucking thing like yesterday he implied that he wants me and called me bae how tf did he move on so fast?</w:t>
      </w:r>
    </w:p>
    <w:p>
      <w:r>
        <w:rPr>
          <w:b/>
          <w:u w:val="single"/>
        </w:rPr>
        <w:t>246200</w:t>
      </w:r>
    </w:p>
    <w:p>
      <w:r>
        <w:t>@GenFlynn lock him up,lock him up,lock him up.SOUND FAMILIAR.JAIL 4U.KARMA is going to get you.payback 2 U for going after @HillaryClinton</w:t>
      </w:r>
    </w:p>
    <w:p>
      <w:r>
        <w:rPr>
          <w:b/>
          <w:u w:val="single"/>
        </w:rPr>
        <w:t>246201</w:t>
      </w:r>
    </w:p>
    <w:p>
      <w:r>
        <w:t>As we are changed by God's influence on the inside, we become more effective in bringing change to situations on the outside.</w:t>
      </w:r>
    </w:p>
    <w:p>
      <w:r>
        <w:rPr>
          <w:b/>
          <w:u w:val="single"/>
        </w:rPr>
        <w:t>246202</w:t>
      </w:r>
    </w:p>
    <w:p>
      <w:r>
        <w:t>@GOP #Gorsuch has baggage. He is guilty of plagerism. He has ties to people being investigated by the @FBI. We cannot trust him. https://t.co/gtXcOftMwN</w:t>
      </w:r>
    </w:p>
    <w:p>
      <w:r>
        <w:rPr>
          <w:b/>
          <w:u w:val="single"/>
        </w:rPr>
        <w:t>246203</w:t>
      </w:r>
    </w:p>
    <w:p>
      <w:r>
        <w:t>Thank you, Linda Hennessey &amp;amp; the Toole family, for giving to my DFMC. We have raised $15,375 for cancer research! https://t.co/uWJPQnQUDf</w:t>
      </w:r>
    </w:p>
    <w:p>
      <w:r>
        <w:rPr>
          <w:b/>
          <w:u w:val="single"/>
        </w:rPr>
        <w:t>246204</w:t>
      </w:r>
    </w:p>
    <w:p>
      <w:r>
        <w:t>@Maria15083230 @GallardoRafaelM @Luchooasis @ggmacct @falklands_utd So make your case. You're the plaintiff. We're waiting</w:t>
      </w:r>
    </w:p>
    <w:p>
      <w:r>
        <w:rPr>
          <w:b/>
          <w:u w:val="single"/>
        </w:rPr>
        <w:t>246205</w:t>
      </w:r>
    </w:p>
    <w:p>
      <w:r>
        <w:t>The vision of a leader may be extraordinary, but almost all the work to get there is low key &amp;amp; ordinary. #vision #leadbiz</w:t>
      </w:r>
    </w:p>
    <w:p>
      <w:r>
        <w:rPr>
          <w:b/>
          <w:u w:val="single"/>
        </w:rPr>
        <w:t>246206</w:t>
      </w:r>
    </w:p>
    <w:p>
      <w:r>
        <w:t>Support @NRAILA at the dinner/auction at #NRAAM2017, presented by @kimberamerica : https://t.co/waPgo9avNe https://t.co/i6XNu8x8sg</w:t>
      </w:r>
    </w:p>
    <w:p>
      <w:r>
        <w:rPr>
          <w:b/>
          <w:u w:val="single"/>
        </w:rPr>
        <w:t>246207</w:t>
      </w:r>
    </w:p>
    <w:p>
      <w:r>
        <w:t>Racism and sexism define Trump voters. Please stop trying to get the rest of us to play nice with racist sexists. https://t.co/nLWsSiaHHk https://t.co/xBONQgU0DS</w:t>
      </w:r>
    </w:p>
    <w:p>
      <w:r>
        <w:rPr>
          <w:b/>
          <w:u w:val="single"/>
        </w:rPr>
        <w:t>246208</w:t>
      </w:r>
    </w:p>
    <w:p>
      <w:r>
        <w:t>The best mornings are spent at the beach! #SeizeTheDay  https://t.co/II2kXCM26m https://t.co/BhPyhlsn8N</w:t>
      </w:r>
    </w:p>
    <w:p>
      <w:r>
        <w:rPr>
          <w:b/>
          <w:u w:val="single"/>
        </w:rPr>
        <w:t>246209</w:t>
      </w:r>
    </w:p>
    <w:p>
      <w:r>
        <w:t>You can't keep getting a allowance from me and when they start fooling with drugs all s*** it's like when do I get my time</w:t>
      </w:r>
    </w:p>
    <w:p>
      <w:r>
        <w:rPr>
          <w:b/>
          <w:u w:val="single"/>
        </w:rPr>
        <w:t>246210</w:t>
      </w:r>
    </w:p>
    <w:p>
      <w:r>
        <w:t>And Then There We’re Four | A Look At The Final Four Of The 2017 NCAA T https://t.co/Ax4G4EWEoZ via https://t.co/urwEd2oXYF https://t.co/kB4z36ubqF</w:t>
      </w:r>
    </w:p>
    <w:p>
      <w:r>
        <w:rPr>
          <w:b/>
          <w:u w:val="single"/>
        </w:rPr>
        <w:t>246211</w:t>
      </w:r>
    </w:p>
    <w:p>
      <w:r>
        <w:t>Entertaining and topical speech from Mr Justice Keehan on Publicity in Financial Remedy Proceedings #resconf17 @ResFamilyLaw @YResWestMids https://t.co/YDfdnOpcd9</w:t>
      </w:r>
    </w:p>
    <w:p>
      <w:r>
        <w:rPr>
          <w:b/>
          <w:u w:val="single"/>
        </w:rPr>
        <w:t>246212</w:t>
      </w:r>
    </w:p>
    <w:p>
      <w:r>
        <w:t>Witness the greatest invention since drinking.Taste the future for free! Log on to https://t.co/QovwagtG1A https://t.co/h0VHQcIhlL</w:t>
      </w:r>
    </w:p>
    <w:p>
      <w:r>
        <w:rPr>
          <w:b/>
          <w:u w:val="single"/>
        </w:rPr>
        <w:t>246213</w:t>
      </w:r>
    </w:p>
    <w:p>
      <w:r>
        <w:t>Starting to run out of obscure French linguistic terms with as often as work forces password changes. #smh</w:t>
      </w:r>
    </w:p>
    <w:p>
      <w:r>
        <w:rPr>
          <w:b/>
          <w:u w:val="single"/>
        </w:rPr>
        <w:t>246214</w:t>
      </w:r>
    </w:p>
    <w:p>
      <w:r>
        <w:t>This is pretty cool. I would totally take advantage of this. Have mentioned this many times talking with fellow exercise phys nerds. https://t.co/7mQm7ugF12</w:t>
      </w:r>
    </w:p>
    <w:p>
      <w:r>
        <w:rPr>
          <w:b/>
          <w:u w:val="single"/>
        </w:rPr>
        <w:t>246215</w:t>
      </w:r>
    </w:p>
    <w:p>
      <w:r>
        <w:t>Yes we re classy &amp;amp; real not fake personalities we have, even illiterates re confessing! https://t.co/MHARdC8DvW</w:t>
      </w:r>
    </w:p>
    <w:p>
      <w:r>
        <w:rPr>
          <w:b/>
          <w:u w:val="single"/>
        </w:rPr>
        <w:t>246216</w:t>
      </w:r>
    </w:p>
    <w:p>
      <w:r>
        <w:t>Over 2 million views on YouTube!  Thank you fam 🙏 @Regrann from @nailahblackman -  It just keeps building! I am so blown away by the love t… https://t.co/1tHRqKRiga</w:t>
      </w:r>
    </w:p>
    <w:p>
      <w:r>
        <w:rPr>
          <w:b/>
          <w:u w:val="single"/>
        </w:rPr>
        <w:t>246217</w:t>
      </w:r>
    </w:p>
    <w:p>
      <w:r>
        <w:t>Ok 😑 What an I doing wrong? I have cleaned my machine, changed needles, re-threaded multiple… https://t.co/fzuBFaXe1A</w:t>
      </w:r>
    </w:p>
    <w:p>
      <w:r>
        <w:rPr>
          <w:b/>
          <w:u w:val="single"/>
        </w:rPr>
        <w:t>246218</w:t>
      </w:r>
    </w:p>
    <w:p>
      <w:r>
        <w:t>@thehighcut @GolfDigest Don't believe n "impressions" ? More people get 2 c the name &amp;amp; that can't hurt. Either way, not gonna effect my Friday</w:t>
      </w:r>
    </w:p>
    <w:p>
      <w:r>
        <w:rPr>
          <w:b/>
          <w:u w:val="single"/>
        </w:rPr>
        <w:t>246219</w:t>
      </w:r>
    </w:p>
    <w:p>
      <w:r>
        <w:t>@Pride_MUFC @Moreau03464636 @lilyallen @GaryLineker Let me guess... he asked them questions, or told them to offer evidence for bullshit claims</w:t>
      </w:r>
    </w:p>
    <w:p>
      <w:r>
        <w:rPr>
          <w:b/>
          <w:u w:val="single"/>
        </w:rPr>
        <w:t>246220</w:t>
      </w:r>
    </w:p>
    <w:p>
      <w:r>
        <w:t>@SutoKinyua where is kilimani mums here be real stop tactic diversion @NyabutoLilian when did real men become gossipers</w:t>
      </w:r>
    </w:p>
    <w:p>
      <w:r>
        <w:rPr>
          <w:b/>
          <w:u w:val="single"/>
        </w:rPr>
        <w:t>246221</w:t>
      </w:r>
    </w:p>
    <w:p>
      <w:r>
        <w:t>I've just unlocked Time Flies achievement in Paradise Island 2! https://t.co/WAnKrQ4IBu #ParadiseIsland2 #GameInsight</w:t>
      </w:r>
    </w:p>
    <w:p>
      <w:r>
        <w:rPr>
          <w:b/>
          <w:u w:val="single"/>
        </w:rPr>
        <w:t>246222</w:t>
      </w:r>
    </w:p>
    <w:p>
      <w:r>
        <w:t>https://t.co/HbizbZ0tIz</w:t>
        <w:br/>
        <w:t>like just go listen to that. if you don't have spotify listen to their covers on youtube.</w:t>
      </w:r>
    </w:p>
    <w:p>
      <w:r>
        <w:rPr>
          <w:b/>
          <w:u w:val="single"/>
        </w:rPr>
        <w:t>246223</w:t>
      </w:r>
    </w:p>
    <w:p>
      <w:r>
        <w:t>Just wanted to let you know, Critical Outcast is not going anywhere, just in a bit of a hiatus at the moment.... https://t.co/04zLlkw5L2</w:t>
      </w:r>
    </w:p>
    <w:p>
      <w:r>
        <w:rPr>
          <w:b/>
          <w:u w:val="single"/>
        </w:rPr>
        <w:t>246224</w:t>
      </w:r>
    </w:p>
    <w:p>
      <w:r>
        <w:t>Market with Mobile Devices. Free Mobile Site and App creator. https://t.co/sOzAuBlz0G w/ @ThingsDreams https://t.co/fDsO8s8xmW</w:t>
      </w:r>
    </w:p>
    <w:p>
      <w:r>
        <w:rPr>
          <w:b/>
          <w:u w:val="single"/>
        </w:rPr>
        <w:t>246225</w:t>
      </w:r>
    </w:p>
    <w:p>
      <w:r>
        <w:t>Learn how to create a living memorial with #Roses: https://t.co/FCXtbyeEvl via @YouTube #gardening #gardentips</w:t>
      </w:r>
    </w:p>
    <w:p>
      <w:r>
        <w:rPr>
          <w:b/>
          <w:u w:val="single"/>
        </w:rPr>
        <w:t>246226</w:t>
      </w:r>
    </w:p>
    <w:p>
      <w:r>
        <w:t>I added a video to a @YouTube playlist https://t.co/Bb6fpKtrWL Gigamonsters | Minecraft Wallpaper Speedart [001] (IM COMING BACK!)</w:t>
      </w:r>
    </w:p>
    <w:p>
      <w:r>
        <w:rPr>
          <w:b/>
          <w:u w:val="single"/>
        </w:rPr>
        <w:t>246227</w:t>
      </w:r>
    </w:p>
    <w:p>
      <w:r>
        <w:t>3 times actually . First time he was married to Sharon &amp;amp; disappeared after an explosion @ the AC #yr https://t.co/KQh3fWfgDU</w:t>
      </w:r>
    </w:p>
    <w:p>
      <w:r>
        <w:rPr>
          <w:b/>
          <w:u w:val="single"/>
        </w:rPr>
        <w:t>246228</w:t>
      </w:r>
    </w:p>
    <w:p>
      <w:r>
        <w:t>Love me or hate me, both are in my favor..If you love me, I'll always be in your heart..If you hate me, I'll... https://t.co/ZnWQNBRcSX</w:t>
      </w:r>
    </w:p>
    <w:p>
      <w:r>
        <w:rPr>
          <w:b/>
          <w:u w:val="single"/>
        </w:rPr>
        <w:t>246229</w:t>
      </w:r>
    </w:p>
    <w:p>
      <w:r>
        <w:t>@vrp2003 is this coach in waiting thing etched in stone? They r not holding morris accountable, will they hold dimare?</w:t>
      </w:r>
    </w:p>
    <w:p>
      <w:r>
        <w:rPr>
          <w:b/>
          <w:u w:val="single"/>
        </w:rPr>
        <w:t>246230</w:t>
      </w:r>
    </w:p>
    <w:p>
      <w:r>
        <w:t>You're not the same person u were a year ago, a month ago, or a week ago. You're constantly changing. Experiences don't stop. Stay positive</w:t>
      </w:r>
    </w:p>
    <w:p>
      <w:r>
        <w:rPr>
          <w:b/>
          <w:u w:val="single"/>
        </w:rPr>
        <w:t>246231</w:t>
      </w:r>
    </w:p>
    <w:p>
      <w:r>
        <w:t>Sublime evening. #handel #faure #vivaldi #richardthomasincharge  In church on a Saturday night! https://t.co/yyrspGJSFy</w:t>
      </w:r>
    </w:p>
    <w:p>
      <w:r>
        <w:rPr>
          <w:b/>
          <w:u w:val="single"/>
        </w:rPr>
        <w:t>246232</w:t>
      </w:r>
    </w:p>
    <w:p>
      <w:r>
        <w:t>@cd_mn @VividSyntax @braineek @AkatsukiBritt95 @SuttorJay @WhinnyCityPony It's alright. You're doing fine :3</w:t>
      </w:r>
    </w:p>
    <w:p>
      <w:r>
        <w:rPr>
          <w:b/>
          <w:u w:val="single"/>
        </w:rPr>
        <w:t>246233</w:t>
      </w:r>
    </w:p>
    <w:p>
      <w:r>
        <w:t>That bitch crazy cause I woulda blocked you on Day 3 😂 she then let it go on for 3 years 🤔 https://t.co/poMYFhfkXY</w:t>
      </w:r>
    </w:p>
    <w:p>
      <w:r>
        <w:rPr>
          <w:b/>
          <w:u w:val="single"/>
        </w:rPr>
        <w:t>246234</w:t>
      </w:r>
    </w:p>
    <w:p>
      <w:r>
        <w:t>We are delighted to announce that this month we don't just have one carer of the month, but two!</w:t>
        <w:br/>
        <w:br/>
        <w:t>A big... https://t.co/JYMvbrjc8v</w:t>
      </w:r>
    </w:p>
    <w:p>
      <w:r>
        <w:rPr>
          <w:b/>
          <w:u w:val="single"/>
        </w:rPr>
        <w:t>246235</w:t>
      </w:r>
    </w:p>
    <w:p>
      <w:r>
        <w:t>Matt Figger on Austin Peay rumors: "I’m a Gamecock and that’s the only thing I’m thinking about. I’ve seen all the reports and stuff."</w:t>
      </w:r>
    </w:p>
    <w:p>
      <w:r>
        <w:rPr>
          <w:b/>
          <w:u w:val="single"/>
        </w:rPr>
        <w:t>246236</w:t>
      </w:r>
    </w:p>
    <w:p>
      <w:r>
        <w:t>If you ask me what I came to do in this world, I, an artist, will answer you: I am here to live out loud. -Émile Zola #quote</w:t>
      </w:r>
    </w:p>
    <w:p>
      <w:r>
        <w:rPr>
          <w:b/>
          <w:u w:val="single"/>
        </w:rPr>
        <w:t>246237</w:t>
      </w:r>
    </w:p>
    <w:p>
      <w:r>
        <w:t>~sighs~ I hate when people resort to harassment and lying insults when I know a certain someone did not make all those accounts</w:t>
      </w:r>
    </w:p>
    <w:p>
      <w:r>
        <w:rPr>
          <w:b/>
          <w:u w:val="single"/>
        </w:rPr>
        <w:t>246238</w:t>
      </w:r>
    </w:p>
    <w:p>
      <w:r>
        <w:t>The winning bidders will work with HS2 on detailed plans for three brand new stations, at Birmingham Curzon Street,…https://t.co/dalok6tOti</w:t>
      </w:r>
    </w:p>
    <w:p>
      <w:r>
        <w:rPr>
          <w:b/>
          <w:u w:val="single"/>
        </w:rPr>
        <w:t>246239</w:t>
      </w:r>
    </w:p>
    <w:p>
      <w:r>
        <w:t>working every single day of this week open to close so my check better look nice because im exhausted 😫</w:t>
      </w:r>
    </w:p>
    <w:p>
      <w:r>
        <w:rPr>
          <w:b/>
          <w:u w:val="single"/>
        </w:rPr>
        <w:t>246240</w:t>
      </w:r>
    </w:p>
    <w:p>
      <w:r>
        <w:t>I love when people compliment my hair because 1) my hair is me and 2) I always do it myself and it means a lot to know it's not shit</w:t>
      </w:r>
    </w:p>
    <w:p>
      <w:r>
        <w:rPr>
          <w:b/>
          <w:u w:val="single"/>
        </w:rPr>
        <w:t>246241</w:t>
      </w:r>
    </w:p>
    <w:p>
      <w:r>
        <w:t>@UnpaidBritain @CostaCoffeeUK1 He's been promised it twice.  Apparently this Thursday. So we'll see.  Otherwise Sky News here we come. Wrkd at Cote b4 ANO shameful co</w:t>
      </w:r>
    </w:p>
    <w:p>
      <w:r>
        <w:rPr>
          <w:b/>
          <w:u w:val="single"/>
        </w:rPr>
        <w:t>246242</w:t>
      </w:r>
    </w:p>
    <w:p>
      <w:r>
        <w:t>A bit of advice: never cross Mason Kane. @joshuahoodbooks' WARNING ORDER is action on top of action.. get yours now! https://t.co/4rSYfDdTyV</w:t>
      </w:r>
    </w:p>
    <w:p>
      <w:r>
        <w:rPr>
          <w:b/>
          <w:u w:val="single"/>
        </w:rPr>
        <w:t>246243</w:t>
      </w:r>
    </w:p>
    <w:p>
      <w:r>
        <w:t>@aaliyahbleu @helloimkenzie Girl I'm downnnn! Can I be the one that be trying to kick some ass all the time</w:t>
      </w:r>
    </w:p>
    <w:p>
      <w:r>
        <w:rPr>
          <w:b/>
          <w:u w:val="single"/>
        </w:rPr>
        <w:t>246244</w:t>
      </w:r>
    </w:p>
    <w:p>
      <w:r>
        <w:t>I liked a @YouTube video https://t.co/JtQb4llYrd JayRock x PopShotz - FTO SMGMix | Shot by @HaitianPicasso</w:t>
      </w:r>
    </w:p>
    <w:p>
      <w:r>
        <w:rPr>
          <w:b/>
          <w:u w:val="single"/>
        </w:rPr>
        <w:t>246245</w:t>
      </w:r>
    </w:p>
    <w:p>
      <w:r>
        <w:t>Pink Shared Adorable Photo of Son Jameson Moon — See the Pic! https://t.co/dKyRKD550x #celebrity #gossip</w:t>
      </w:r>
    </w:p>
    <w:p>
      <w:r>
        <w:rPr>
          <w:b/>
          <w:u w:val="single"/>
        </w:rPr>
        <w:t>246246</w:t>
      </w:r>
    </w:p>
    <w:p>
      <w:r>
        <w:t>@KSAembassySD @KSAembassyZM @KSAembassyES @KSAembassyCH @KSAembassyMA @KSAembassyKZ @fatimaharasy Help https://t.co/nW1yudKzMy</w:t>
      </w:r>
    </w:p>
    <w:p>
      <w:r>
        <w:rPr>
          <w:b/>
          <w:u w:val="single"/>
        </w:rPr>
        <w:t>246247</w:t>
      </w:r>
    </w:p>
    <w:p>
      <w:r>
        <w:t xml:space="preserve">Please RT </w:t>
        <w:br/>
        <w:t xml:space="preserve">Win a Caterham £100 Raffle Tickets. </w:t>
        <w:br/>
        <w:t xml:space="preserve">Only 199 tickets avail. Drawn 3rd June </w:t>
        <w:br/>
        <w:t>Details at https://t.co/ht4Cu3oQLH</w:t>
        <w:br/>
        <w:t>@racecardotcom https://t.co/tpJICes0cf</w:t>
      </w:r>
    </w:p>
    <w:p>
      <w:r>
        <w:rPr>
          <w:b/>
          <w:u w:val="single"/>
        </w:rPr>
        <w:t>246248</w:t>
      </w:r>
    </w:p>
    <w:p>
      <w:r>
        <w:t>White House to be colored blue Sunday for autism awareness WASHINGTON        (AP) -- The White House will briefly … https://t.co/ii9pSKemyo</w:t>
      </w:r>
    </w:p>
    <w:p>
      <w:r>
        <w:rPr>
          <w:b/>
          <w:u w:val="single"/>
        </w:rPr>
        <w:t>246249</w:t>
      </w:r>
    </w:p>
    <w:p>
      <w:r>
        <w:t>New landmark created! Discover interesting places around: https://t.co/B54dvQiG2b https://t.co/HjgifNe0Yo</w:t>
      </w:r>
    </w:p>
    <w:p>
      <w:r>
        <w:rPr>
          <w:b/>
          <w:u w:val="single"/>
        </w:rPr>
        <w:t>246250</w:t>
      </w:r>
    </w:p>
    <w:p>
      <w:r>
        <w:t>@pogatch44 @godFreeWorld @MyScotlandpage @Yogtiwar @ShawnTheAtheist Oh catch 22 huh?! cool. Whatever coward.</w:t>
      </w:r>
    </w:p>
    <w:p>
      <w:r>
        <w:rPr>
          <w:b/>
          <w:u w:val="single"/>
        </w:rPr>
        <w:t>246251</w:t>
      </w:r>
    </w:p>
    <w:p>
      <w:r>
        <w:t>I added a video to a @YouTube playlist https://t.co/90eSIaqrME Against The Current: Brighter (Official Lyric Video)</w:t>
      </w:r>
    </w:p>
    <w:p>
      <w:r>
        <w:rPr>
          <w:b/>
          <w:u w:val="single"/>
        </w:rPr>
        <w:t>246252</w:t>
      </w:r>
    </w:p>
    <w:p>
      <w:r>
        <w:t>#TeakIndoorFurniture These pantry essentials will keep your kitchen organized. visit us https://t.co/ZUVYHwUc7g https://t.co/kfkWSkJU0f</w:t>
      </w:r>
    </w:p>
    <w:p>
      <w:r>
        <w:rPr>
          <w:b/>
          <w:u w:val="single"/>
        </w:rPr>
        <w:t>246253</w:t>
      </w:r>
    </w:p>
    <w:p>
      <w:r>
        <w:t>2 people followed me and one person unfollowed me // automatically checked by https://t.co/78EKEaAkJk</w:t>
      </w:r>
    </w:p>
    <w:p>
      <w:r>
        <w:rPr>
          <w:b/>
          <w:u w:val="single"/>
        </w:rPr>
        <w:t>246254</w:t>
      </w:r>
    </w:p>
    <w:p>
      <w:r>
        <w:t>I liked a @YouTube video from @stormettexgold https://t.co/jDl8I6Qtkd WORKOUT 〉Affiner ses Bras et Raffermir sa Poitrine</w:t>
      </w:r>
    </w:p>
    <w:p>
      <w:r>
        <w:rPr>
          <w:b/>
          <w:u w:val="single"/>
        </w:rPr>
        <w:t>246255</w:t>
      </w:r>
    </w:p>
    <w:p>
      <w:r>
        <w:t>@BBCWorld Yeah right!!!🙄🤦🏾‍♂️ And just the other day I saw a cow riding piggyback on a pig with wings going over that blue moon we had.😐</w:t>
      </w:r>
    </w:p>
    <w:p>
      <w:r>
        <w:rPr>
          <w:b/>
          <w:u w:val="single"/>
        </w:rPr>
        <w:t>246256</w:t>
      </w:r>
    </w:p>
    <w:p>
      <w:r>
        <w:t>The best way to eat steak is with a big Green salad.</w:t>
        <w:br/>
        <w:t>Read the blog: https://t.co/rW9vk6nzWQ https://t.co/Vc7CQOOiQx</w:t>
      </w:r>
    </w:p>
    <w:p>
      <w:r>
        <w:rPr>
          <w:b/>
          <w:u w:val="single"/>
        </w:rPr>
        <w:t>246257</w:t>
      </w:r>
    </w:p>
    <w:p>
      <w:r>
        <w:t>Superjoint, Battlecross &amp;amp; Child Bite Spring U.S. Tour Officially Announced:</w:t>
        <w:br/>
        <w:t>https://t.co/Fd1CYo8PHW</w:t>
        <w:br/>
        <w:t>@battelcross @ChildBite https://t.co/ZVun0Q8nn3</w:t>
      </w:r>
    </w:p>
    <w:p>
      <w:r>
        <w:rPr>
          <w:b/>
          <w:u w:val="single"/>
        </w:rPr>
        <w:t>246258</w:t>
      </w:r>
    </w:p>
    <w:p>
      <w:r>
        <w:t>Today is the day you catch up with the @therightnote_tv ep. Mastodon, Goldfrapp, Polish Club reviewed. Le Pie plays. https://t.co/OUosTUghtF</w:t>
      </w:r>
    </w:p>
    <w:p>
      <w:r>
        <w:rPr>
          <w:b/>
          <w:u w:val="single"/>
        </w:rPr>
        <w:t>246259</w:t>
      </w:r>
    </w:p>
    <w:p>
      <w:r>
        <w:t>You've got that smile that only heaven can make I'll pray to god everyday that you keep that smile https://t.co/EewlUzJ2cj</w:t>
      </w:r>
    </w:p>
    <w:p>
      <w:r>
        <w:rPr>
          <w:b/>
          <w:u w:val="single"/>
        </w:rPr>
        <w:t>246260</w:t>
      </w:r>
    </w:p>
    <w:p>
      <w:r>
        <w:t>@billboard https://t.co/qcNAgu2gZM watch Tinashe performing her latest single #Flame on Jimmy Fallon</w:t>
      </w:r>
    </w:p>
    <w:p>
      <w:r>
        <w:rPr>
          <w:b/>
          <w:u w:val="single"/>
        </w:rPr>
        <w:t>246261</w:t>
      </w:r>
    </w:p>
    <w:p>
      <w:r>
        <w:t>Rush Hour Printing matches any price of printing from the DC area. Rush Hour Printing offers a 10% discount on top of the matched price.</w:t>
      </w:r>
    </w:p>
    <w:p>
      <w:r>
        <w:rPr>
          <w:b/>
          <w:u w:val="single"/>
        </w:rPr>
        <w:t>246262</w:t>
      </w:r>
    </w:p>
    <w:p>
      <w:r>
        <w:t>My grandfather always said "if you're going to dream, it doesn't cost a dime extra to dream big"!! https://t.co/LocpxO3xtw</w:t>
      </w:r>
    </w:p>
    <w:p>
      <w:r>
        <w:rPr>
          <w:b/>
          <w:u w:val="single"/>
        </w:rPr>
        <w:t>246263</w:t>
      </w:r>
    </w:p>
    <w:p>
      <w:r>
        <w:t>@dustmatt75 @emrata umm...TFW the person tweeting thinks he has pwned you, but has actually pwned himself. Re-read.And look up biology! It's fun!</w:t>
      </w:r>
    </w:p>
    <w:p>
      <w:r>
        <w:rPr>
          <w:b/>
          <w:u w:val="single"/>
        </w:rPr>
        <w:t>246264</w:t>
      </w:r>
    </w:p>
    <w:p>
      <w:r>
        <w:t>@primalsanctuary the Twitter bio on this awesome account is basically the sum of my life +family too</w:t>
      </w:r>
    </w:p>
    <w:p>
      <w:r>
        <w:rPr>
          <w:b/>
          <w:u w:val="single"/>
        </w:rPr>
        <w:t>246265</w:t>
      </w:r>
    </w:p>
    <w:p>
      <w:r>
        <w:t>@ice_hoi FREE Spring Mini-Conference @wchs308panthers 4/22. Topics include #gafe #breakoutedu Go to https://t.co/24rwbyy9d1 for more info https://t.co/ItceLqqeJY</w:t>
      </w:r>
    </w:p>
    <w:p>
      <w:r>
        <w:rPr>
          <w:b/>
          <w:u w:val="single"/>
        </w:rPr>
        <w:t>246266</w:t>
      </w:r>
    </w:p>
    <w:p>
      <w:r>
        <w:t>'People's Filibuster' turns out in 14 cities to urge that nominee Neil Gorsuch be rejected https://t.co/zUJE9YZy8n</w:t>
      </w:r>
    </w:p>
    <w:p>
      <w:r>
        <w:rPr>
          <w:b/>
          <w:u w:val="single"/>
        </w:rPr>
        <w:t>246267</w:t>
      </w:r>
    </w:p>
    <w:p>
      <w:r>
        <w:t>Give the Revive the Drive campaign a serious boost AND get Apex Magazine for life! Lifetime subscriptions for $300! https://t.co/KqAt5sdHC8</w:t>
      </w:r>
    </w:p>
    <w:p>
      <w:r>
        <w:rPr>
          <w:b/>
          <w:u w:val="single"/>
        </w:rPr>
        <w:t>246268</w:t>
      </w:r>
    </w:p>
    <w:p>
      <w:r>
        <w:t>Opening For Production &amp;amp; Maintenance Engineer In Hyderabad https://t.co/sa1QwqyBjF https://t.co/5Fz5SvQqro</w:t>
      </w:r>
    </w:p>
    <w:p>
      <w:r>
        <w:rPr>
          <w:b/>
          <w:u w:val="single"/>
        </w:rPr>
        <w:t>246269</w:t>
      </w:r>
    </w:p>
    <w:p>
      <w:r>
        <w:t>frankly i think were all a bit tired and have enough on our plates</w:t>
        <w:br/>
        <w:t>some of its unavoidable since antis are babies on the attack but pls</w:t>
      </w:r>
    </w:p>
    <w:p>
      <w:r>
        <w:rPr>
          <w:b/>
          <w:u w:val="single"/>
        </w:rPr>
        <w:t>246270</w:t>
      </w:r>
    </w:p>
    <w:p>
      <w:r>
        <w:t>New App Will Serve As TripAdvisor For People With #Disabilities https://t.co/zlUrFICsf8 https://t.co/qihnLaEdZR</w:t>
      </w:r>
    </w:p>
    <w:p>
      <w:r>
        <w:rPr>
          <w:b/>
          <w:u w:val="single"/>
        </w:rPr>
        <w:t>246271</w:t>
      </w:r>
    </w:p>
    <w:p>
      <w:r>
        <w:t>Purse organizer, drop in style bag insert for tote bags,  pocketbooks,… https://t.co/Z0FS1hqu4x #Etsy #ToteBagInsert https://t.co/6XFrlueKol</w:t>
      </w:r>
    </w:p>
    <w:p>
      <w:r>
        <w:rPr>
          <w:b/>
          <w:u w:val="single"/>
        </w:rPr>
        <w:t>246272</w:t>
      </w:r>
    </w:p>
    <w:p>
      <w:r>
        <w:t>the fact that during his entire campaign he didnt want to go to war w syria &amp;amp; refused to condemn assad for killing his own people</w:t>
      </w:r>
    </w:p>
    <w:p>
      <w:r>
        <w:rPr>
          <w:b/>
          <w:u w:val="single"/>
        </w:rPr>
        <w:t>246273</w:t>
      </w:r>
    </w:p>
    <w:p>
      <w:r>
        <w:t>I made the girls at the salon vote Tboss....</w:t>
        <w:br/>
        <w:t>Even thou they hate her ...</w:t>
        <w:br/>
        <w:t>If I'm buying u airtime ur voting 4 who I want in my presence</w:t>
      </w:r>
    </w:p>
    <w:p>
      <w:r>
        <w:rPr>
          <w:b/>
          <w:u w:val="single"/>
        </w:rPr>
        <w:t>246274</w:t>
      </w:r>
    </w:p>
    <w:p>
      <w:r>
        <w:t>Getting ready for a @PressClubDC lunch with AFL-CIO head Richard Trumka. #npccookiecam #npclive https://t.co/7puXZgW2lc</w:t>
      </w:r>
    </w:p>
    <w:p>
      <w:r>
        <w:rPr>
          <w:b/>
          <w:u w:val="single"/>
        </w:rPr>
        <w:t>246275</w:t>
      </w:r>
    </w:p>
    <w:p>
      <w:r>
        <w:t>death in paradise is on aussie netflix :) i mean, i have the whole series on dvd but still... yes :) :) :)</w:t>
      </w:r>
    </w:p>
    <w:p>
      <w:r>
        <w:rPr>
          <w:b/>
          <w:u w:val="single"/>
        </w:rPr>
        <w:t>246276</w:t>
      </w:r>
    </w:p>
    <w:p>
      <w:r>
        <w:t>It's #BusinessBuilders day at #SageSummit. We're proud to support the heroes of the economy. Join the conversation https://t.co/x7MYHkWJbn</w:t>
      </w:r>
    </w:p>
    <w:p>
      <w:r>
        <w:rPr>
          <w:b/>
          <w:u w:val="single"/>
        </w:rPr>
        <w:t>246277</w:t>
      </w:r>
    </w:p>
    <w:p>
      <w:r>
        <w:t>You can get free gift cards for discovering things online with @Swagbucks just like I did. Use my link to try it out https://t.co/SZwulVvfEn</w:t>
      </w:r>
    </w:p>
    <w:p>
      <w:r>
        <w:rPr>
          <w:b/>
          <w:u w:val="single"/>
        </w:rPr>
        <w:t>246278</w:t>
      </w:r>
    </w:p>
    <w:p>
      <w:r>
        <w:t>Although you often excel at choosing a destination and stickin... More for Capricorn https://t.co/U8Umnv4pAs</w:t>
      </w:r>
    </w:p>
    <w:p>
      <w:r>
        <w:rPr>
          <w:b/>
          <w:u w:val="single"/>
        </w:rPr>
        <w:t>246279</w:t>
      </w:r>
    </w:p>
    <w:p>
      <w:r>
        <w:t>@TheManInIron stitches in your head and you woke up not remembering the accident but when I got ready to take you home you didn't remember--</w:t>
      </w:r>
    </w:p>
    <w:p>
      <w:r>
        <w:rPr>
          <w:b/>
          <w:u w:val="single"/>
        </w:rPr>
        <w:t>246280</w:t>
      </w:r>
    </w:p>
    <w:p>
      <w:r>
        <w:t>When someone's making an argument using stats but you decide to hit them with historical fact after fact. 😂 https://t.co/Dnez232k8m</w:t>
      </w:r>
    </w:p>
    <w:p>
      <w:r>
        <w:rPr>
          <w:b/>
          <w:u w:val="single"/>
        </w:rPr>
        <w:t>246281</w:t>
      </w:r>
    </w:p>
    <w:p>
      <w:r>
        <w:t>and DON'T FUCKING MIX EXOL AND ARMY BCS EXO AIN'T MAKING EXOL FANDOM TO MIX WITH A SHITTY FANDOM NAME</w:t>
      </w:r>
    </w:p>
    <w:p>
      <w:r>
        <w:rPr>
          <w:b/>
          <w:u w:val="single"/>
        </w:rPr>
        <w:t>246282</w:t>
      </w:r>
    </w:p>
    <w:p>
      <w:r>
        <w:t>Still early, but Lamont Wade, Mark Allen, DeAndre Thompkins, KJ Hamler and Josh McPhearson have been handling punt return practice.</w:t>
      </w:r>
    </w:p>
    <w:p>
      <w:r>
        <w:rPr>
          <w:b/>
          <w:u w:val="single"/>
        </w:rPr>
        <w:t>246283</w:t>
      </w:r>
    </w:p>
    <w:p>
      <w:r>
        <w:t xml:space="preserve">My Favorite Earth Toned Art Piece | Construct 2 Leaf </w:t>
        <w:br/>
        <w:t>How do you like the "Construct 2 Leaf" painting by @authenti… https://t.co/t4HMimNwd3 https://t.co/6JgT0IGhsw</w:t>
      </w:r>
    </w:p>
    <w:p>
      <w:r>
        <w:rPr>
          <w:b/>
          <w:u w:val="single"/>
        </w:rPr>
        <w:t>246284</w:t>
      </w:r>
    </w:p>
    <w:p>
      <w:r>
        <w:t>Which will be first: the midpoint of the novel, or this book being now as big as #thepurplerose despite not being near finished #amwriting</w:t>
      </w:r>
    </w:p>
    <w:p>
      <w:r>
        <w:rPr>
          <w:b/>
          <w:u w:val="single"/>
        </w:rPr>
        <w:t>246285</w:t>
      </w:r>
    </w:p>
    <w:p>
      <w:r>
        <w:t>@Station1DC @RealVinnieJames I didn't get that memo, what are the code words? No one I know is aware of it. We completely reject identity politics.</w:t>
      </w:r>
    </w:p>
    <w:p>
      <w:r>
        <w:rPr>
          <w:b/>
          <w:u w:val="single"/>
        </w:rPr>
        <w:t>246286</w:t>
      </w:r>
    </w:p>
    <w:p>
      <w:r>
        <w:t>My piece for @RoundAndWhite. It discusses the possible reasons #Rashford has struggled for goals this season. #MUFC</w:t>
        <w:br/>
        <w:t>https://t.co/ugAyGNftt3</w:t>
      </w:r>
    </w:p>
    <w:p>
      <w:r>
        <w:rPr>
          <w:b/>
          <w:u w:val="single"/>
        </w:rPr>
        <w:t>246287</w:t>
      </w:r>
    </w:p>
    <w:p>
      <w:r>
        <w:t>@SilverScyther @Swan_kins @acheffy15 @TopTradersADVFN Cypher its a investors/traders freudian slip due to Lehman Brothers 🤣</w:t>
      </w:r>
    </w:p>
    <w:p>
      <w:r>
        <w:rPr>
          <w:b/>
          <w:u w:val="single"/>
        </w:rPr>
        <w:t>246288</w:t>
      </w:r>
    </w:p>
    <w:p>
      <w:r>
        <w:t>Wonderful spreading @StudentVetsSCSU via videos this week in #Comm404wk11 Find out more @StudentVetsSCSU</w:t>
      </w:r>
    </w:p>
    <w:p>
      <w:r>
        <w:rPr>
          <w:b/>
          <w:u w:val="single"/>
        </w:rPr>
        <w:t>246289</w:t>
      </w:r>
    </w:p>
    <w:p>
      <w:r>
        <w:t>They don't look to happy to be here. Such internal struggle in one guys face. #trump #nyc https://t.co/CNuWcJKsPS</w:t>
      </w:r>
    </w:p>
    <w:p>
      <w:r>
        <w:rPr>
          <w:b/>
          <w:u w:val="single"/>
        </w:rPr>
        <w:t>246290</w:t>
      </w:r>
    </w:p>
    <w:p>
      <w:r>
        <w:t>Aswr! And that Governor is the chairman of Nigeria's Governors Forum. The state of our nation 😭 https://t.co/gDJrNY2ZkA</w:t>
      </w:r>
    </w:p>
    <w:p>
      <w:r>
        <w:rPr>
          <w:b/>
          <w:u w:val="single"/>
        </w:rPr>
        <w:t>246291</w:t>
      </w:r>
    </w:p>
    <w:p>
      <w:r>
        <w:t>This Founder Shares the Mindset That Helps Her Stay On Track | by NinaZipkin https://t.co/TR0OMt7hDb</w:t>
      </w:r>
    </w:p>
    <w:p>
      <w:r>
        <w:rPr>
          <w:b/>
          <w:u w:val="single"/>
        </w:rPr>
        <w:t>246292</w:t>
      </w:r>
    </w:p>
    <w:p>
      <w:r>
        <w:t>Bumgarner has homered more frequently than all but 16 position players since 2014.  https://t.co/MLJcUHrPxm</w:t>
      </w:r>
    </w:p>
    <w:p>
      <w:r>
        <w:rPr>
          <w:b/>
          <w:u w:val="single"/>
        </w:rPr>
        <w:t>246293</w:t>
      </w:r>
    </w:p>
    <w:p>
      <w:r>
        <w:t>@dosnostalgic @YouTube "This video is blocked in your country"... I'm in Canada, this regional-based web media thing is stupid.</w:t>
      </w:r>
    </w:p>
    <w:p>
      <w:r>
        <w:rPr>
          <w:b/>
          <w:u w:val="single"/>
        </w:rPr>
        <w:t>246294</w:t>
      </w:r>
    </w:p>
    <w:p>
      <w:r>
        <w:t>Was dying when i watched this last night, this is what happens when the adderal kicks in 😂 https://t.co/7jI0oSMiQS</w:t>
      </w:r>
    </w:p>
    <w:p>
      <w:r>
        <w:rPr>
          <w:b/>
          <w:u w:val="single"/>
        </w:rPr>
        <w:t>246295</w:t>
      </w:r>
    </w:p>
    <w:p>
      <w:r>
        <w:t>#Uniregistry backtracks on price hike on existing registrations: Company will grandfather existing registrations i… https://t.co/iUN8H2e390 https://t.co/SWS7BYtIci</w:t>
      </w:r>
    </w:p>
    <w:p>
      <w:r>
        <w:rPr>
          <w:b/>
          <w:u w:val="single"/>
        </w:rPr>
        <w:t>246296</w:t>
      </w:r>
    </w:p>
    <w:p>
      <w:r>
        <w:t>remember for all star pgs and sgs arent selected individually. and still gotta deal with cj russ (again) and harden https://t.co/Hm59nWUiMQ</w:t>
      </w:r>
    </w:p>
    <w:p>
      <w:r>
        <w:rPr>
          <w:b/>
          <w:u w:val="single"/>
        </w:rPr>
        <w:t>246297</w:t>
      </w:r>
    </w:p>
    <w:p>
      <w:r>
        <w:t>@FoxNews @JudgeJeanine Wait! Twitler couldn't take the stand if liars can't be trusted. Now that is unless we are to take @JudgeJeanine with a barrel of salt.</w:t>
      </w:r>
    </w:p>
    <w:p>
      <w:r>
        <w:rPr>
          <w:b/>
          <w:u w:val="single"/>
        </w:rPr>
        <w:t>246298</w:t>
      </w:r>
    </w:p>
    <w:p>
      <w:r>
        <w:t>@swamp_watcher @CHamptonGray @SpryGuy @MrDane1982 The plan was Bernie for secretary of state but unfortunately we never got that far</w:t>
      </w:r>
    </w:p>
    <w:p>
      <w:r>
        <w:rPr>
          <w:b/>
          <w:u w:val="single"/>
        </w:rPr>
        <w:t>246299</w:t>
      </w:r>
    </w:p>
    <w:p>
      <w:r>
        <w:t>We can win a pizza party for having really great participation in the Read-A-Thon.  Read every night!  Make our pepperoni dreams come true.</w:t>
      </w:r>
    </w:p>
    <w:p>
      <w:r>
        <w:rPr>
          <w:b/>
          <w:u w:val="single"/>
        </w:rPr>
        <w:t>246300</w:t>
      </w:r>
    </w:p>
    <w:p>
      <w:r>
        <w:t>@ElenaChanelle No he didn't.  Listen to his words and think a out his action. If he wanted him out it would habe happen. He is smart. Just watch!</w:t>
      </w:r>
    </w:p>
    <w:p>
      <w:r>
        <w:rPr>
          <w:b/>
          <w:u w:val="single"/>
        </w:rPr>
        <w:t>246301</w:t>
      </w:r>
    </w:p>
    <w:p>
      <w:r>
        <w:t>WWE's Nikki Bella to defiantly wear outfit deemed too skimpy for #WrestleMania33 https://t.co/4sUhrFYmib #WWE #Wrestlemania #NikkiBella https://t.co/IzdR3kH9lN</w:t>
      </w:r>
    </w:p>
    <w:p>
      <w:r>
        <w:rPr>
          <w:b/>
          <w:u w:val="single"/>
        </w:rPr>
        <w:t>246302</w:t>
      </w:r>
    </w:p>
    <w:p>
      <w:r>
        <w:t>@adamjohnsonNYC Oh, lordy. Like bringing out the jelly jars for your distinguished guests. I have a feeling Brian hit the scotch bottle when he got home.</w:t>
      </w:r>
    </w:p>
    <w:p>
      <w:r>
        <w:rPr>
          <w:b/>
          <w:u w:val="single"/>
        </w:rPr>
        <w:t>246303</w:t>
      </w:r>
    </w:p>
    <w:p>
      <w:r>
        <w:t>High praise from my brother: you can't jump very high, but you sure can write. #brotherlylove #thanksK</w:t>
      </w:r>
    </w:p>
    <w:p>
      <w:r>
        <w:rPr>
          <w:b/>
          <w:u w:val="single"/>
        </w:rPr>
        <w:t>246304</w:t>
      </w:r>
    </w:p>
    <w:p>
      <w:r>
        <w:t>#BenFranklin lived "in serene comfort and affection" at #BFHouse for 16 years. Join us on 12 April and discover his surrogate London family!</w:t>
      </w:r>
    </w:p>
    <w:p>
      <w:r>
        <w:rPr>
          <w:b/>
          <w:u w:val="single"/>
        </w:rPr>
        <w:t>246305</w:t>
      </w:r>
    </w:p>
    <w:p>
      <w:r>
        <w:t>Shahs of Sunset's Golnesa "GG" Gharachedaghi Addresses Shalom Reconciliation Rumors https://t.co/GD7lKWFn7F</w:t>
      </w:r>
    </w:p>
    <w:p>
      <w:r>
        <w:rPr>
          <w:b/>
          <w:u w:val="single"/>
        </w:rPr>
        <w:t>246306</w:t>
      </w:r>
    </w:p>
    <w:p>
      <w:r>
        <w:t>Draper 63370 125mm 120-grit Hook-and-loop Sanding Discs (pack Of 10) https://t.co/ocxIFOSGyo https://t.co/69lvSVDyqo</w:t>
      </w:r>
    </w:p>
    <w:p>
      <w:r>
        <w:rPr>
          <w:b/>
          <w:u w:val="single"/>
        </w:rPr>
        <w:t>246307</w:t>
      </w:r>
    </w:p>
    <w:p>
      <w:r>
        <w:t>13 reasons why reminds me how wack ppl were in high school smh we was really worried about the wrong things</w:t>
      </w:r>
    </w:p>
    <w:p>
      <w:r>
        <w:rPr>
          <w:b/>
          <w:u w:val="single"/>
        </w:rPr>
        <w:t>246308</w:t>
      </w:r>
    </w:p>
    <w:p>
      <w:r>
        <w:t>You're the happiest when you are free to flit from one activit... More for Gemini https://t.co/Son3xtbEgX</w:t>
      </w:r>
    </w:p>
    <w:p>
      <w:r>
        <w:rPr>
          <w:b/>
          <w:u w:val="single"/>
        </w:rPr>
        <w:t>246309</w:t>
      </w:r>
    </w:p>
    <w:p>
      <w:r>
        <w:t>#158 Totodile (Water Gun/Crunch 6/14/15 - 77.78%) 106 Wexford Ave N L8H 4M4, 01:18:58pm (29m 44s left) https://t.co/y1i772ct4u</w:t>
      </w:r>
    </w:p>
    <w:p>
      <w:r>
        <w:rPr>
          <w:b/>
          <w:u w:val="single"/>
        </w:rPr>
        <w:t>246310</w:t>
      </w:r>
    </w:p>
    <w:p>
      <w:r>
        <w:t>Column: Despite ample evidence that Medicaid works, Kansas Gov. Sam Brownback vetoes expansion… https://t.co/lBdw2le3Lv</w:t>
      </w:r>
    </w:p>
    <w:p>
      <w:r>
        <w:rPr>
          <w:b/>
          <w:u w:val="single"/>
        </w:rPr>
        <w:t>246311</w:t>
      </w:r>
    </w:p>
    <w:p>
      <w:r>
        <w:t>@ryesilverman Wish they still kept the format and just didn't count the characters in usernames... I'll miss the @</w:t>
      </w:r>
    </w:p>
    <w:p>
      <w:r>
        <w:rPr>
          <w:b/>
          <w:u w:val="single"/>
        </w:rPr>
        <w:t>246312</w:t>
      </w:r>
    </w:p>
    <w:p>
      <w:r>
        <w:t xml:space="preserve">VIDEO: A day in the life of a #MealsonWheels program in #NJ </w:t>
        <w:br/>
        <w:t>https://t.co/dW0tbWDGLq CC: @ArthurDelaneyHP @HuffingtonPost</w:t>
      </w:r>
    </w:p>
    <w:p>
      <w:r>
        <w:rPr>
          <w:b/>
          <w:u w:val="single"/>
        </w:rPr>
        <w:t>246313</w:t>
      </w:r>
    </w:p>
    <w:p>
      <w:r>
        <w:t>I feel for him every time we eat Mexican out here😂 it kills me every time I tell him "let's move back n get 24th &amp;amp; mission"</w:t>
      </w:r>
    </w:p>
    <w:p>
      <w:r>
        <w:rPr>
          <w:b/>
          <w:u w:val="single"/>
        </w:rPr>
        <w:t>246314</w:t>
      </w:r>
    </w:p>
    <w:p>
      <w:r>
        <w:t>Could the minister</w:t>
        <w:br/>
        <w:t>table that pilot project</w:t>
        <w:br/>
        <w:t>with the committee?</w:t>
        <w:br/>
        <w:br/>
        <w:t>- Liberal MP Wayne Easter 2009 https://t.co/NDNXqzWqxh #CdnPoli</w:t>
      </w:r>
    </w:p>
    <w:p>
      <w:r>
        <w:rPr>
          <w:b/>
          <w:u w:val="single"/>
        </w:rPr>
        <w:t>246315</w:t>
      </w:r>
    </w:p>
    <w:p>
      <w:r>
        <w:t>@bmaher @chasingthealpha @VirginAmerica or think of it this way, every middle seat is priced at a discount!</w:t>
      </w:r>
    </w:p>
    <w:p>
      <w:r>
        <w:rPr>
          <w:b/>
          <w:u w:val="single"/>
        </w:rPr>
        <w:t>246316</w:t>
      </w:r>
    </w:p>
    <w:p>
      <w:r>
        <w:t>Sony PlayStation 3 Slim Launch Edition 500GB Black Console (CECH-4001C) https://t.co/DAdknoA51L https://t.co/Br9gRovIoj</w:t>
      </w:r>
    </w:p>
    <w:p>
      <w:r>
        <w:rPr>
          <w:b/>
          <w:u w:val="single"/>
        </w:rPr>
        <w:t>246317</w:t>
      </w:r>
    </w:p>
    <w:p>
      <w:r>
        <w:t>Arkansas has scheduled 8 executions in 10 days! Act NOW &amp;amp; tell the Gov to intervene: https://t.co/YEemhRjHgi #8in10 #deathpenalty https://t.co/ul9OTApL28</w:t>
      </w:r>
    </w:p>
    <w:p>
      <w:r>
        <w:rPr>
          <w:b/>
          <w:u w:val="single"/>
        </w:rPr>
        <w:t>246318</w:t>
      </w:r>
    </w:p>
    <w:p>
      <w:r>
        <w:t>#gadget 220V 10W plug Race car shape voilet light shoe dryer foot protector b ... https://t.co/au7VtX6jwC https://t.co/7J3xeHXg5f</w:t>
      </w:r>
    </w:p>
    <w:p>
      <w:r>
        <w:rPr>
          <w:b/>
          <w:u w:val="single"/>
        </w:rPr>
        <w:t>246319</w:t>
      </w:r>
    </w:p>
    <w:p>
      <w:r>
        <w:t>Nasan na sila??? Are we breathing the same air already??? #727TourMNL #SMARTFifthHarmony #SMARTMusicLive</w:t>
      </w:r>
    </w:p>
    <w:p>
      <w:r>
        <w:rPr>
          <w:b/>
          <w:u w:val="single"/>
        </w:rPr>
        <w:t>246320</w:t>
      </w:r>
    </w:p>
    <w:p>
      <w:r>
        <w:t>Many women over 50 find it hard to manage their careers because of their age and gender https://t.co/dxOMrIe7Tp</w:t>
      </w:r>
    </w:p>
    <w:p>
      <w:r>
        <w:rPr>
          <w:b/>
          <w:u w:val="single"/>
        </w:rPr>
        <w:t>246321</w:t>
      </w:r>
    </w:p>
    <w:p>
      <w:r>
        <w:t>[ENG] OVERWATCH APEX S2 ENERGIZED BY HOT6 FINAL - Runaway VS. Lunatic-Hai https://t.co/BUGhGngBgF</w:t>
        <w:br/>
        <w:t>check out</w:t>
      </w:r>
    </w:p>
    <w:p>
      <w:r>
        <w:rPr>
          <w:b/>
          <w:u w:val="single"/>
        </w:rPr>
        <w:t>246322</w:t>
      </w:r>
    </w:p>
    <w:p>
      <w:r>
        <w:t>@srlivinglink Thank you for following! Any questions or want more info., never hesitate to contact us https://t.co/dyRf44z9wF</w:t>
      </w:r>
    </w:p>
    <w:p>
      <w:r>
        <w:rPr>
          <w:b/>
          <w:u w:val="single"/>
        </w:rPr>
        <w:t>246323</w:t>
      </w:r>
    </w:p>
    <w:p>
      <w:r>
        <w:t>BRAND NEW Match Attax Season 16/17 Complete Set Of Chelsea Base Cards x19 https://t.co/omeMnxm6Wg https://t.co/Rz8KA7Sw6R</w:t>
      </w:r>
    </w:p>
    <w:p>
      <w:r>
        <w:rPr>
          <w:b/>
          <w:u w:val="single"/>
        </w:rPr>
        <w:t>246324</w:t>
      </w:r>
    </w:p>
    <w:p>
      <w:r>
        <w:t>emotional state making him lonely which will put him out of his misery and make him hopeless which will make him suicidal due to sadness</w:t>
      </w:r>
    </w:p>
    <w:p>
      <w:r>
        <w:rPr>
          <w:b/>
          <w:u w:val="single"/>
        </w:rPr>
        <w:t>246325</w:t>
      </w:r>
    </w:p>
    <w:p>
      <w:r>
        <w:t xml:space="preserve">@ProjetoooHelp @onedirection @radiodisney @NiallOfficial @LiamPayne @Louis_Tomlinson @Harry_Styles Setenta e dois I MISS DIRECTIONERS </w:t>
        <w:br/>
        <w:t>#OneDirection #YouKnowYouLoveThem @radiodisney</w:t>
      </w:r>
    </w:p>
    <w:p>
      <w:r>
        <w:rPr>
          <w:b/>
          <w:u w:val="single"/>
        </w:rPr>
        <w:t>246326</w:t>
      </w:r>
    </w:p>
    <w:p>
      <w:r>
        <w:t>Hanging out @BroadwayDiner, for #NJFurs #HCNJFurs Furmeet #86 . We will be heading to bowls at 9PM. Come!~ #FuRSVP : https://t.co/KU1bXTyC3B https://t.co/W6hKuaAU5g</w:t>
      </w:r>
    </w:p>
    <w:p>
      <w:r>
        <w:rPr>
          <w:b/>
          <w:u w:val="single"/>
        </w:rPr>
        <w:t>246327</w:t>
      </w:r>
    </w:p>
    <w:p>
      <w:r>
        <w:t>Pomegranate is a popular fruit. Pomegranate juice contains high levels of antioxidants and greater than most other fruit juices.</w:t>
      </w:r>
    </w:p>
    <w:p>
      <w:r>
        <w:rPr>
          <w:b/>
          <w:u w:val="single"/>
        </w:rPr>
        <w:t>246328</w:t>
      </w:r>
    </w:p>
    <w:p>
      <w:r>
        <w:t>3 people followed me and one person unfollowed me // automatically checked by https://t.co/bQPXOmcVkH</w:t>
      </w:r>
    </w:p>
    <w:p>
      <w:r>
        <w:rPr>
          <w:b/>
          <w:u w:val="single"/>
        </w:rPr>
        <w:t>246329</w:t>
      </w:r>
    </w:p>
    <w:p>
      <w:r>
        <w:t xml:space="preserve">Thank you @mrsfields! Your free hand designs are great. This unusual spring 🎉 request was perfect! @arcticcat_snow </w:t>
        <w:br/>
        <w:t>https://t.co/6sqK35WHvP https://t.co/xVeSHQqqey</w:t>
      </w:r>
    </w:p>
    <w:p>
      <w:r>
        <w:rPr>
          <w:b/>
          <w:u w:val="single"/>
        </w:rPr>
        <w:t>246330</w:t>
      </w:r>
    </w:p>
    <w:p>
      <w:r>
        <w:t>This Sunday, April 2nd, we will be celebrating our 10 year anniversary! Join us for the 10 AM service and stay for the lunch to follow! https://t.co/J0dmhsME1L</w:t>
      </w:r>
    </w:p>
    <w:p>
      <w:r>
        <w:rPr>
          <w:b/>
          <w:u w:val="single"/>
        </w:rPr>
        <w:t>246331</w:t>
      </w:r>
    </w:p>
    <w:p>
      <w:r>
        <w:t>@Bloodreign75 @MikeDraztik @FMAngelOrtiz @TheOfficialXWA @Jocay19 Absolutely! The Nasty Assassin @MikeDraztik &amp;amp; The Funky Monkey @FMAngelOrtiz sure as hell aren't EYFBO for Nothin #LatinoNation #LAX5150</w:t>
      </w:r>
    </w:p>
    <w:p>
      <w:r>
        <w:rPr>
          <w:b/>
          <w:u w:val="single"/>
        </w:rPr>
        <w:t>246332</w:t>
      </w:r>
    </w:p>
    <w:p>
      <w:r>
        <w:t>I liked a @YouTube video from @yogscastlalna https://t.co/bwMcyUFaze Minecraft - SJIN'S CLOUD - Project Ozone #40</w:t>
      </w:r>
    </w:p>
    <w:p>
      <w:r>
        <w:rPr>
          <w:b/>
          <w:u w:val="single"/>
        </w:rPr>
        <w:t>246333</w:t>
      </w:r>
    </w:p>
    <w:p>
      <w:r>
        <w:t>@benplaystrumpet I have to assume that was the move to get Gimenez on the roster, but haven't heard anything definitively.</w:t>
      </w:r>
    </w:p>
    <w:p>
      <w:r>
        <w:rPr>
          <w:b/>
          <w:u w:val="single"/>
        </w:rPr>
        <w:t>246334</w:t>
      </w:r>
    </w:p>
    <w:p>
      <w:r>
        <w:t>Although you often excel at choosing a destination and stickin... More for Capricorn https://t.co/dMo6sWjTcM</w:t>
      </w:r>
    </w:p>
    <w:p>
      <w:r>
        <w:rPr>
          <w:b/>
          <w:u w:val="single"/>
        </w:rPr>
        <w:t>246335</w:t>
      </w:r>
    </w:p>
    <w:p>
      <w:r>
        <w:t>Annie idebia our African queen is #teamefe.. Let's do this #efenation. Yes we can! #BBNajia https://t.co/svywPv2FEn</w:t>
      </w:r>
    </w:p>
    <w:p>
      <w:r>
        <w:rPr>
          <w:b/>
          <w:u w:val="single"/>
        </w:rPr>
        <w:t>246336</w:t>
      </w:r>
    </w:p>
    <w:p>
      <w:r>
        <w:t>Can #AkshayKumar 's presence give #NaamShabana a #BoxOffice Boost?</w:t>
        <w:br/>
        <w:t>https://t.co/4RzhCgSwNK https://t.co/AybLGvoefY</w:t>
      </w:r>
    </w:p>
    <w:p>
      <w:r>
        <w:rPr>
          <w:b/>
          <w:u w:val="single"/>
        </w:rPr>
        <w:t>246337</w:t>
      </w:r>
    </w:p>
    <w:p>
      <w:r>
        <w:t>@jamey4pens @TechSideline @virginia_tech I uploaded old versions to twitter without realizing it. The wallpapers  at the link all have the correct date (22nd). SORRY for the mishap!</w:t>
      </w:r>
    </w:p>
    <w:p>
      <w:r>
        <w:rPr>
          <w:b/>
          <w:u w:val="single"/>
        </w:rPr>
        <w:t>246338</w:t>
      </w:r>
    </w:p>
    <w:p>
      <w:r>
        <w:t>@CheapyD what if it had an Original Xbox backwards compatability and that is how you really play Phantom Dust.</w:t>
      </w:r>
    </w:p>
    <w:p>
      <w:r>
        <w:rPr>
          <w:b/>
          <w:u w:val="single"/>
        </w:rPr>
        <w:t>246339</w:t>
      </w:r>
    </w:p>
    <w:p>
      <w:r>
        <w:t>@DanScavino Careful, Danny Boy. You don't wanna end up in prison with your boss, do ya? https://t.co/4i54UEtnIb</w:t>
      </w:r>
    </w:p>
    <w:p>
      <w:r>
        <w:rPr>
          <w:b/>
          <w:u w:val="single"/>
        </w:rPr>
        <w:t>246340</w:t>
      </w:r>
    </w:p>
    <w:p>
      <w:r>
        <w:t>LearnLight Hires a Work At Home ESL Tutoring Position that Pays $12 an Hour! https://t.co/2UtMurIC6h</w:t>
      </w:r>
    </w:p>
    <w:p>
      <w:r>
        <w:rPr>
          <w:b/>
          <w:u w:val="single"/>
        </w:rPr>
        <w:t>246341</w:t>
      </w:r>
    </w:p>
    <w:p>
      <w:r>
        <w:t>ZAYN Malik &amp;amp; Taylor Swift - I Dont Wanna Live Forever https://t.co/8bMdm8ELL5 #nowplaying #dagr8fm</w:t>
      </w:r>
    </w:p>
    <w:p>
      <w:r>
        <w:rPr>
          <w:b/>
          <w:u w:val="single"/>
        </w:rPr>
        <w:t>246342</w:t>
      </w:r>
    </w:p>
    <w:p>
      <w:r>
        <w:t>I won a game by 149 point at Los Angeles stage. Let’s play together![https://t.co/k4dUzi2hgy] #Bowling_King</w:t>
      </w:r>
    </w:p>
    <w:p>
      <w:r>
        <w:rPr>
          <w:b/>
          <w:u w:val="single"/>
        </w:rPr>
        <w:t>246343</w:t>
      </w:r>
    </w:p>
    <w:p>
      <w:r>
        <w:t>Harvard study: When telling a story, aim for clarity over cutting edge https://t.co/9SJXZf917L https://t.co/U4ui7CxC9K</w:t>
      </w:r>
    </w:p>
    <w:p>
      <w:r>
        <w:rPr>
          <w:b/>
          <w:u w:val="single"/>
        </w:rPr>
        <w:t>246344</w:t>
      </w:r>
    </w:p>
    <w:p>
      <w:r>
        <w:t>@gardeningtrials @FolkloreThurs Just covered Japanese Edo period shunga (erotic woodprints) in my Hist of Sexualities course. Will now show them this too!</w:t>
      </w:r>
    </w:p>
    <w:p>
      <w:r>
        <w:rPr>
          <w:b/>
          <w:u w:val="single"/>
        </w:rPr>
        <w:t>246345</w:t>
      </w:r>
    </w:p>
    <w:p>
      <w:r>
        <w:t>@MaybellineIndia my #24HrsOf #24 HRColossalAction can survive a storm and the pesky summer sweat #contestalert</w:t>
      </w:r>
    </w:p>
    <w:p>
      <w:r>
        <w:rPr>
          <w:b/>
          <w:u w:val="single"/>
        </w:rPr>
        <w:t>246346</w:t>
      </w:r>
    </w:p>
    <w:p>
      <w:r>
        <w:t>@LFoschini @kevinschawinski Exercise for the students: where would you place a person on this same figure? #QuasarsPD</w:t>
      </w:r>
    </w:p>
    <w:p>
      <w:r>
        <w:rPr>
          <w:b/>
          <w:u w:val="single"/>
        </w:rPr>
        <w:t>246347</w:t>
      </w:r>
    </w:p>
    <w:p>
      <w:r>
        <w:t>@emilymartingano That's lame! I assumed its bc I'm a member and haven't be there in over a year, so they're like "let's get this bitch back in the store"😂</w:t>
      </w:r>
    </w:p>
    <w:p>
      <w:r>
        <w:rPr>
          <w:b/>
          <w:u w:val="single"/>
        </w:rPr>
        <w:t>246348</w:t>
      </w:r>
    </w:p>
    <w:p>
      <w:r>
        <w:t>@technology Second, didnt we already try this? If you cant find the notes there may be a reason. https://t.co/J6bGBaOHLy</w:t>
      </w:r>
    </w:p>
    <w:p>
      <w:r>
        <w:rPr>
          <w:b/>
          <w:u w:val="single"/>
        </w:rPr>
        <w:t>246349</w:t>
      </w:r>
    </w:p>
    <w:p>
      <w:r>
        <w:t>In escalating turf war, food delivery apps move to the suburbs - The San Diego Union-Tribune https://t.co/azAQMkzF6T</w:t>
      </w:r>
    </w:p>
    <w:p>
      <w:r>
        <w:rPr>
          <w:b/>
          <w:u w:val="single"/>
        </w:rPr>
        <w:t>246350</w:t>
      </w:r>
    </w:p>
    <w:p>
      <w:r>
        <w:t>"Pictures of an airborne Harry Styles ignite a Photoshop battle for the ages" by April Hautea via Mashable https://t.co/Vi3LilAxyw #news</w:t>
      </w:r>
    </w:p>
    <w:p>
      <w:r>
        <w:rPr>
          <w:b/>
          <w:u w:val="single"/>
        </w:rPr>
        <w:t>246351</w:t>
      </w:r>
    </w:p>
    <w:p>
      <w:r>
        <w:t>Vote for your favorite #PrimoPickShowdown video &amp;amp; you could win a year of H-E-B groceries! Enter now: https://t.co/P9B3MbfFgp #sweepstakes</w:t>
      </w:r>
    </w:p>
    <w:p>
      <w:r>
        <w:rPr>
          <w:b/>
          <w:u w:val="single"/>
        </w:rPr>
        <w:t>246352</w:t>
      </w:r>
    </w:p>
    <w:p>
      <w:r>
        <w:t>@jneborsky thanks for following, we recently did a project inspired by your 3linenovels with @WEAadulted, @ThePieceHall @Hattie_Lawton !</w:t>
      </w:r>
    </w:p>
    <w:p>
      <w:r>
        <w:rPr>
          <w:b/>
          <w:u w:val="single"/>
        </w:rPr>
        <w:t>246353</w:t>
      </w:r>
    </w:p>
    <w:p>
      <w:r>
        <w:t>Communication with family members and friends may seem constra... More for Libra https://t.co/CewaXIyth4</w:t>
      </w:r>
    </w:p>
    <w:p>
      <w:r>
        <w:rPr>
          <w:b/>
          <w:u w:val="single"/>
        </w:rPr>
        <w:t>246354</w:t>
      </w:r>
    </w:p>
    <w:p>
      <w:r>
        <w:t>How to Clear Your Computer of Focus-Draining Distraction by @nireyal https://t.co/8MxSzFQoTh #Productivity https://t.co/85gqnbtIow</w:t>
      </w:r>
    </w:p>
    <w:p>
      <w:r>
        <w:rPr>
          <w:b/>
          <w:u w:val="single"/>
        </w:rPr>
        <w:t>246355</w:t>
      </w:r>
    </w:p>
    <w:p>
      <w:r>
        <w:t>@InternIsla Shrugs. "It was in a newspaper ad so it has to be! ...anyways, w-with this I hope we can become best friends and great sisters again."</w:t>
      </w:r>
    </w:p>
    <w:p>
      <w:r>
        <w:rPr>
          <w:b/>
          <w:u w:val="single"/>
        </w:rPr>
        <w:t>246356</w:t>
      </w:r>
    </w:p>
    <w:p>
      <w:r>
        <w:t>Thanks Fernando Herrera for following me! Check out https://t.co/lvEx3piECj if you want to connect further! :)</w:t>
      </w:r>
    </w:p>
    <w:p>
      <w:r>
        <w:rPr>
          <w:b/>
          <w:u w:val="single"/>
        </w:rPr>
        <w:t>246357</w:t>
      </w:r>
    </w:p>
    <w:p>
      <w:r>
        <w:t>Miley To Party In Australia As She Ties The Knot, With Caitlyn Jenner As A Bridesmaid! https://t.co/KF5rZp3Qif #RadarOnline #1137182 #1</w:t>
      </w:r>
    </w:p>
    <w:p>
      <w:r>
        <w:rPr>
          <w:b/>
          <w:u w:val="single"/>
        </w:rPr>
        <w:t>246358</w:t>
      </w:r>
    </w:p>
    <w:p>
      <w:r>
        <w:t>A3: Lots of research but only really covered the surface, no real goal other to raise awareness #INF541</w:t>
      </w:r>
    </w:p>
    <w:p>
      <w:r>
        <w:rPr>
          <w:b/>
          <w:u w:val="single"/>
        </w:rPr>
        <w:t>246359</w:t>
      </w:r>
    </w:p>
    <w:p>
      <w:r>
        <w:t>Awesome news interview about our Workcamp in Rochester. Check it out! #lifechange #extraordinary2016 --&amp;gt; https://t.co/FPp8pWs4iv</w:t>
      </w:r>
    </w:p>
    <w:p>
      <w:r>
        <w:rPr>
          <w:b/>
          <w:u w:val="single"/>
        </w:rPr>
        <w:t>246360</w:t>
      </w:r>
    </w:p>
    <w:p>
      <w:r>
        <w:t>I miss living in California. I miss the weather, I miss the beach I miss surfing with my family I miss the chill people. i wanna move back</w:t>
      </w:r>
    </w:p>
    <w:p>
      <w:r>
        <w:rPr>
          <w:b/>
          <w:u w:val="single"/>
        </w:rPr>
        <w:t>246361</w:t>
      </w:r>
    </w:p>
    <w:p>
      <w:r>
        <w:t>The power (and harm) of asking questions https://t.co/UFt7rvhVnT #BestKeptSelf https://t.co/qn1FpVEceB</w:t>
      </w:r>
    </w:p>
    <w:p>
      <w:r>
        <w:rPr>
          <w:b/>
          <w:u w:val="single"/>
        </w:rPr>
        <w:t>246362</w:t>
      </w:r>
    </w:p>
    <w:p>
      <w:r>
        <w:t>Trump says 'We must fight' hard-line conservative Freedom Caucus in 2018 midterm elections https://t.co/dlCRHfDGKS</w:t>
      </w:r>
    </w:p>
    <w:p>
      <w:r>
        <w:rPr>
          <w:b/>
          <w:u w:val="single"/>
        </w:rPr>
        <w:t>246363</w:t>
      </w:r>
    </w:p>
    <w:p>
      <w:r>
        <w:t>Say what you will about casting white folks where they have zero place being cast &amp;amp; denying other actors major career opps, but so fun! https://t.co/TYmOAoPWuC</w:t>
      </w:r>
    </w:p>
    <w:p>
      <w:r>
        <w:rPr>
          <w:b/>
          <w:u w:val="single"/>
        </w:rPr>
        <w:t>246364</w:t>
      </w:r>
    </w:p>
    <w:p>
      <w:r>
        <w:t>Rns it ain't feel rite watching the bambaata scenes, the whole time I was looking 4 Poppy and  B. Stinger #RealNiggaz</w:t>
      </w:r>
    </w:p>
    <w:p>
      <w:r>
        <w:rPr>
          <w:b/>
          <w:u w:val="single"/>
        </w:rPr>
        <w:t>246365</w:t>
      </w:r>
    </w:p>
    <w:p>
      <w:r>
        <w:t>Twenty-four hour drinking has led to a surge in violent crime in city centres, police warn https://t.co/Id6nk2zZN9</w:t>
      </w:r>
    </w:p>
    <w:p>
      <w:r>
        <w:rPr>
          <w:b/>
          <w:u w:val="single"/>
        </w:rPr>
        <w:t>246366</w:t>
      </w:r>
    </w:p>
    <w:p>
      <w:r>
        <w:t>IMMEDIATELY After Being Confirmed, Neil Gorsuch Did 1 Thing That’ll SURPRISE Trump! https://t.co/AWtpUBKJHn https://t.co/TPMDahyBGV</w:t>
      </w:r>
    </w:p>
    <w:p>
      <w:r>
        <w:rPr>
          <w:b/>
          <w:u w:val="single"/>
        </w:rPr>
        <w:t>246367</w:t>
      </w:r>
    </w:p>
    <w:p>
      <w:r>
        <w:t>Let's see, this game has been out since...July?</w:t>
        <w:br/>
        <w:t>And only NOW am I getting my first 10 km egg https://t.co/VuyuXbLN0b</w:t>
      </w:r>
    </w:p>
    <w:p>
      <w:r>
        <w:rPr>
          <w:b/>
          <w:u w:val="single"/>
        </w:rPr>
        <w:t>246368</w:t>
      </w:r>
    </w:p>
    <w:p>
      <w:r>
        <w:t>If you're not drinking green tea, maybe you should start! @LeslieBeckRD gives all the goods on this healthy brew. #greentea #tea #nutrition https://t.co/OpE9WTZjyL</w:t>
      </w:r>
    </w:p>
    <w:p>
      <w:r>
        <w:rPr>
          <w:b/>
          <w:u w:val="single"/>
        </w:rPr>
        <w:t>246369</w:t>
      </w:r>
    </w:p>
    <w:p>
      <w:r>
        <w:t>@spexyone @deaddawg64 @karenbevan58 A blue badge? You'll have a blue heart trying to pump enough blood to that thing</w:t>
      </w:r>
    </w:p>
    <w:p>
      <w:r>
        <w:rPr>
          <w:b/>
          <w:u w:val="single"/>
        </w:rPr>
        <w:t>246370</w:t>
      </w:r>
    </w:p>
    <w:p>
      <w:r>
        <w:t>@RiotHjarta jk but when will it be open? Or are you planning on reclaiming it before that amount of time passes?</w:t>
      </w:r>
    </w:p>
    <w:p>
      <w:r>
        <w:rPr>
          <w:b/>
          <w:u w:val="single"/>
        </w:rPr>
        <w:t>246371</w:t>
      </w:r>
    </w:p>
    <w:p>
      <w:r>
        <w:t>@prattprattpratt You boys have definite fish size to penis hang ups.  Here's my catch today. https://t.co/lSHnTxDvSJ</w:t>
      </w:r>
    </w:p>
    <w:p>
      <w:r>
        <w:rPr>
          <w:b/>
          <w:u w:val="single"/>
        </w:rPr>
        <w:t>246372</w:t>
      </w:r>
    </w:p>
    <w:p>
      <w:r>
        <w:t>@Keesgaar64 Call her a faggot and unmatch her. Or ask for $5 and you will send her nudes then dont send them.</w:t>
      </w:r>
    </w:p>
    <w:p>
      <w:r>
        <w:rPr>
          <w:b/>
          <w:u w:val="single"/>
        </w:rPr>
        <w:t>246373</w:t>
      </w:r>
    </w:p>
    <w:p>
      <w:r>
        <w:t>Rendez-Vous 2017 Tall Ships Regatta: Outport Programme: Quebec - Corner Brook, 7 days on Bark Europa from € 920</w:t>
        <w:br/>
        <w:br/>
        <w:t>https://t.co/3BoUE1cAO0 https://t.co/KbwiSPlysR</w:t>
      </w:r>
    </w:p>
    <w:p>
      <w:r>
        <w:rPr>
          <w:b/>
          <w:u w:val="single"/>
        </w:rPr>
        <w:t>246374</w:t>
      </w:r>
    </w:p>
    <w:p>
      <w:r>
        <w:t>#NowPlaying The District Heat, "Rob Me" / "Neverbeena", OY BOYZ , {https://t.co/9kLuN0KUc3} https://t.co/It2e59P9gq</w:t>
      </w:r>
    </w:p>
    <w:p>
      <w:r>
        <w:rPr>
          <w:b/>
          <w:u w:val="single"/>
        </w:rPr>
        <w:t>246375</w:t>
      </w:r>
    </w:p>
    <w:p>
      <w:r>
        <w:t>Sustainable dev. goal 3 is Good Health. 2017 Health Rankings reveal affects of community on health.   https://t.co/DosrP8VigK @BlueMtnHealth https://t.co/m5N7IztbMF</w:t>
      </w:r>
    </w:p>
    <w:p>
      <w:r>
        <w:rPr>
          <w:b/>
          <w:u w:val="single"/>
        </w:rPr>
        <w:t>246376</w:t>
      </w:r>
    </w:p>
    <w:p>
      <w:r>
        <w:t>@realDonaldTrump @foxandfriends THE LITTLE BOY WHO CONSTANTLY CRIES WOLF!! NO ONE IS LISTENING TO THE BIGGEST LIAR IN THE WORLD!</w:t>
      </w:r>
    </w:p>
    <w:p>
      <w:r>
        <w:rPr>
          <w:b/>
          <w:u w:val="single"/>
        </w:rPr>
        <w:t>246377</w:t>
      </w:r>
    </w:p>
    <w:p>
      <w:r>
        <w:t>The USA stole that money from Iran in the #1970s ; the actual bill was much higher. USA cannot get away with illegal activity when in #Court https://t.co/FMwbPsXIxI</w:t>
      </w:r>
    </w:p>
    <w:p>
      <w:r>
        <w:rPr>
          <w:b/>
          <w:u w:val="single"/>
        </w:rPr>
        <w:t>246378</w:t>
      </w:r>
    </w:p>
    <w:p>
      <w:r>
        <w:t>Being from an extremely small town, I can validate that most tourists https://t.co/HzZBHoCgbk #blacksouthernbelle https://t.co/KixqAq1i2m</w:t>
      </w:r>
    </w:p>
    <w:p>
      <w:r>
        <w:rPr>
          <w:b/>
          <w:u w:val="single"/>
        </w:rPr>
        <w:t>246379</w:t>
      </w:r>
    </w:p>
    <w:p>
      <w:r>
        <w:t>@SloaneRange @dodt2003 @tyrelle123 @TheMeemStreams @AshleyWarrior @VFL2013 @cerci_elena @KNP2BP @tteegar @SandraTXAS @MsRotti @skb_sara @winegirl73 I just pray it isn't too late.</w:t>
      </w:r>
    </w:p>
    <w:p>
      <w:r>
        <w:rPr>
          <w:b/>
          <w:u w:val="single"/>
        </w:rPr>
        <w:t>246380</w:t>
      </w:r>
    </w:p>
    <w:p>
      <w:r>
        <w:t>Mark Zuckerberg's Workout Partner Is 16 Months Old (VIDEO) - Mark Zuckerberg hit the gym hard Friday morning wi... https://t.co/ktUdAAx0AO</w:t>
      </w:r>
    </w:p>
    <w:p>
      <w:r>
        <w:rPr>
          <w:b/>
          <w:u w:val="single"/>
        </w:rPr>
        <w:t>246381</w:t>
      </w:r>
    </w:p>
    <w:p>
      <w:r>
        <w:t>@rubybuby_ Bruh I always wondered what your brother would do if he saw what these people wrote to you lollll</w:t>
      </w:r>
    </w:p>
    <w:p>
      <w:r>
        <w:rPr>
          <w:b/>
          <w:u w:val="single"/>
        </w:rPr>
        <w:t>246382</w:t>
      </w:r>
    </w:p>
    <w:p>
      <w:r>
        <w:t>Want great #customerservices Watch the latest video? @grantleboff @stickymktgclub #digitalmarketing  #businessgrowth https://t.co/lbMVvkkubT</w:t>
      </w:r>
    </w:p>
    <w:p>
      <w:r>
        <w:rPr>
          <w:b/>
          <w:u w:val="single"/>
        </w:rPr>
        <w:t>246383</w:t>
      </w:r>
    </w:p>
    <w:p>
      <w:r>
        <w:t>Modern Life, Old Inspiration! The Chimney House By Dekleva Gregoric Arc https://t.co/eT7Vo21ujE via https://t.co/TK9VYafDUY https://t.co/s8157Meymr</w:t>
      </w:r>
    </w:p>
    <w:p>
      <w:r>
        <w:rPr>
          <w:b/>
          <w:u w:val="single"/>
        </w:rPr>
        <w:t>246384</w:t>
      </w:r>
    </w:p>
    <w:p>
      <w:r>
        <w:t>#TheIndiaNews24 #IndiaNews #NewsIndia Sussanne Khan, Gauri Shinde to be feted as women achievers https://t.co/SwRii7fW9F</w:t>
      </w:r>
    </w:p>
    <w:p>
      <w:r>
        <w:rPr>
          <w:b/>
          <w:u w:val="single"/>
        </w:rPr>
        <w:t>246385</w:t>
      </w:r>
    </w:p>
    <w:p>
      <w:r>
        <w:t xml:space="preserve">OMG! You have to see this. #BIGOLIVE &amp;gt; 🚬 LATE NIGHT, I AM https://t.co/1Ov0Znr9lu.  </w:t>
        <w:br/>
        <w:t>https://t.co/uyHD8hkJae https://t.co/gNqiiuccf3</w:t>
      </w:r>
    </w:p>
    <w:p>
      <w:r>
        <w:rPr>
          <w:b/>
          <w:u w:val="single"/>
        </w:rPr>
        <w:t>246386</w:t>
      </w:r>
    </w:p>
    <w:p>
      <w:r>
        <w:t>Chennai Roofing Supplier             We are offering these Chennai R..For more info visit... https://t.co/10WwCpnz2o https://t.co/mTKrPI3vOB</w:t>
      </w:r>
    </w:p>
    <w:p>
      <w:r>
        <w:rPr>
          <w:b/>
          <w:u w:val="single"/>
        </w:rPr>
        <w:t>246387</w:t>
      </w:r>
    </w:p>
    <w:p>
      <w:r>
        <w:t>Soccer #Livescore: (POL-EK) #CracoviaKrakow vs #SlaskWroclaw: 1-0. Goal for Cracovia Krakow https://t.co/MXUOcY5Wys</w:t>
      </w:r>
    </w:p>
    <w:p>
      <w:r>
        <w:rPr>
          <w:b/>
          <w:u w:val="single"/>
        </w:rPr>
        <w:t>246388</w:t>
      </w:r>
    </w:p>
    <w:p>
      <w:r>
        <w:t>Click here to watch the movie:  https://t.co/FEFP8YI2Ig</w:t>
        <w:br/>
        <w:t>Add me on snapchat: imtoriblack https://t.co/THmWJjCGo3</w:t>
      </w:r>
    </w:p>
    <w:p>
      <w:r>
        <w:rPr>
          <w:b/>
          <w:u w:val="single"/>
        </w:rPr>
        <w:t>246389</w:t>
      </w:r>
    </w:p>
    <w:p>
      <w:r>
        <w:t>@SNMainEvent for all your #SNME fans out there, here it is! Episode One of 85/86 years https://t.co/5ao3GJw4B4</w:t>
      </w:r>
    </w:p>
    <w:p>
      <w:r>
        <w:rPr>
          <w:b/>
          <w:u w:val="single"/>
        </w:rPr>
        <w:t>246390</w:t>
      </w:r>
    </w:p>
    <w:p>
      <w:r>
        <w:t>Loose-leaf Calendar Air Plane Aeroflot Line Craft 2002 Plane Voronezh VASO ways https://t.co/nawV6ykWLr https://t.co/gYtkSeZfSN</w:t>
      </w:r>
    </w:p>
    <w:p>
      <w:r>
        <w:rPr>
          <w:b/>
          <w:u w:val="single"/>
        </w:rPr>
        <w:t>246391</w:t>
      </w:r>
    </w:p>
    <w:p>
      <w:r>
        <w:t>@Gabz8907 I know this sounds ridiculous but I'd focus on my diet to bring about change. You're super young along with your other family</w:t>
      </w:r>
    </w:p>
    <w:p>
      <w:r>
        <w:rPr>
          <w:b/>
          <w:u w:val="single"/>
        </w:rPr>
        <w:t>246392</w:t>
      </w:r>
    </w:p>
    <w:p>
      <w:r>
        <w:t>2 people followed me and one person unfollowed me // automatically checked by https://t.co/xKQYUmZypU</w:t>
      </w:r>
    </w:p>
    <w:p>
      <w:r>
        <w:rPr>
          <w:b/>
          <w:u w:val="single"/>
        </w:rPr>
        <w:t>246393</w:t>
      </w:r>
    </w:p>
    <w:p>
      <w:r>
        <w:t>Top story: Medieval villagers mutilated the dead to stop them rising, study fin… https://t.co/Yi96dmOUjg, see more https://t.co/WdMgAlYpCM</w:t>
      </w:r>
    </w:p>
    <w:p>
      <w:r>
        <w:rPr>
          <w:b/>
          <w:u w:val="single"/>
        </w:rPr>
        <w:t>246394</w:t>
      </w:r>
    </w:p>
    <w:p>
      <w:r>
        <w:t>Siftery-Insights, thanks for the follow and looking forward to starting a conversation with you! https://t.co/Rf4O1hjdiQ</w:t>
      </w:r>
    </w:p>
    <w:p>
      <w:r>
        <w:rPr>
          <w:b/>
          <w:u w:val="single"/>
        </w:rPr>
        <w:t>246395</w:t>
      </w:r>
    </w:p>
    <w:p>
      <w:r>
        <w:t>@bulletproof_86 Hi 😊 you can place your order first.. you can bank in later. No worries. Whatsapp me at 0199720767 or dm me for details dear 😊</w:t>
      </w:r>
    </w:p>
    <w:p>
      <w:r>
        <w:rPr>
          <w:b/>
          <w:u w:val="single"/>
        </w:rPr>
        <w:t>246396</w:t>
      </w:r>
    </w:p>
    <w:p>
      <w:r>
        <w:t>@CRAG_Coona @AustralisTerry @SantosLtd @SantosNSW That's terrible! How could they consider this idea!??</w:t>
      </w:r>
    </w:p>
    <w:p>
      <w:r>
        <w:rPr>
          <w:b/>
          <w:u w:val="single"/>
        </w:rPr>
        <w:t>246397</w:t>
      </w:r>
    </w:p>
    <w:p>
      <w:r>
        <w:t>no matter how hard u try to be a nice person some ppl will always just get on your efffinggggg nervesss</w:t>
      </w:r>
    </w:p>
    <w:p>
      <w:r>
        <w:rPr>
          <w:b/>
          <w:u w:val="single"/>
        </w:rPr>
        <w:t>246398</w:t>
      </w:r>
    </w:p>
    <w:p>
      <w:r>
        <w:t>@EyesOpenNTheEnd @theatheistcodex @DubuissonPaul @Goblin_Steroids @BobbiJ0609 @cootey59 @bigstewy58 @welshninja87 @JoeCienkowski @TakeThatEpi Oh yay another one.</w:t>
        <w:br/>
        <w:br/>
        <w:t>Please provide said evidence.</w:t>
      </w:r>
    </w:p>
    <w:p>
      <w:r>
        <w:rPr>
          <w:b/>
          <w:u w:val="single"/>
        </w:rPr>
        <w:t>246399</w:t>
      </w:r>
    </w:p>
    <w:p>
      <w:r>
        <w:t>Tomoe is one of the shortest male characters in the show, but thanks to his fox ears he looks a lot taller than he really is</w:t>
      </w:r>
    </w:p>
    <w:p>
      <w:r>
        <w:rPr>
          <w:b/>
          <w:u w:val="single"/>
        </w:rPr>
        <w:t>246400</w:t>
      </w:r>
    </w:p>
    <w:p>
      <w:r>
        <w:t>I Kan put a hit on you homie you know I'm good for it!!! But I'll do you in myself Kuz it's Personal.</w:t>
      </w:r>
    </w:p>
    <w:p>
      <w:r>
        <w:rPr>
          <w:b/>
          <w:u w:val="single"/>
        </w:rPr>
        <w:t>246401</w:t>
      </w:r>
    </w:p>
    <w:p>
      <w:r>
        <w:t>Lookin v rough today, but IT'S THE LAST DAY TO VOTE FOR @MillerMuric !! So proud  😍💚THIS LAO GIRL SUPPORTS Y'ALL 🇱🇦🐘 https://t.co/KO7P4pPZZY https://t.co/Qt1ucE7kKg</w:t>
      </w:r>
    </w:p>
    <w:p>
      <w:r>
        <w:rPr>
          <w:b/>
          <w:u w:val="single"/>
        </w:rPr>
        <w:t>246402</w:t>
      </w:r>
    </w:p>
    <w:p>
      <w:r>
        <w:t>The Southern Serves The South by Mark Karvon - Southern Railway Ps-4 Pacific  https://t.co/Y9xDZcLe9r https://t.co/qpyPwaWezl</w:t>
      </w:r>
    </w:p>
    <w:p>
      <w:r>
        <w:rPr>
          <w:b/>
          <w:u w:val="single"/>
        </w:rPr>
        <w:t>246403</w:t>
      </w:r>
    </w:p>
    <w:p>
      <w:r>
        <w:t>@satyasandu @carponoid @colkt @jason_bhardwaj @jatanacharya @RituRathaur @kanimozhi @Swamy39 No. Very few who stayed in North.</w:t>
      </w:r>
    </w:p>
    <w:p>
      <w:r>
        <w:rPr>
          <w:b/>
          <w:u w:val="single"/>
        </w:rPr>
        <w:t>246404</w:t>
      </w:r>
    </w:p>
    <w:p>
      <w:r>
        <w:t>@SocialAEC sure you can win the hackathon @3DSCATIA ! #Milan #Design in the age of #3DEXPERIENCE April 4 @Dassault3DS #3DSCloud</w:t>
      </w:r>
    </w:p>
    <w:p>
      <w:r>
        <w:rPr>
          <w:b/>
          <w:u w:val="single"/>
        </w:rPr>
        <w:t>246405</w:t>
      </w:r>
    </w:p>
    <w:p>
      <w:r>
        <w:t>@MichaelKellyIC @IrishCathNews I like movies. I'll give that one a miss. I wouldn't want to be misled by something that showed the wrong way to talk to angels and demons.</w:t>
      </w:r>
    </w:p>
    <w:p>
      <w:r>
        <w:rPr>
          <w:b/>
          <w:u w:val="single"/>
        </w:rPr>
        <w:t>246406</w:t>
      </w:r>
    </w:p>
    <w:p>
      <w:r>
        <w:t>@ShawnMendes Ahh ! Yeah ❤</w:t>
        <w:br/>
        <w:t>Your job is the best because you are doing what you love! Relatable!?</w:t>
        <w:br/>
        <w:t>Music is life #mendesarmy my fandom🙈😜💕</w:t>
      </w:r>
    </w:p>
    <w:p>
      <w:r>
        <w:rPr>
          <w:b/>
          <w:u w:val="single"/>
        </w:rPr>
        <w:t>246407</w:t>
      </w:r>
    </w:p>
    <w:p>
      <w:r>
        <w:t>i hate it when fans who don't know krn look at translation and build theories about it when in fact it doesn't mean anything special at all</w:t>
      </w:r>
    </w:p>
    <w:p>
      <w:r>
        <w:rPr>
          <w:b/>
          <w:u w:val="single"/>
        </w:rPr>
        <w:t>246408</w:t>
      </w:r>
    </w:p>
    <w:p>
      <w:r>
        <w:t>Your to-do list is extensive today as you optimistically attem... More for Scorpio https://t.co/QYvHVjEFuO</w:t>
      </w:r>
    </w:p>
    <w:p>
      <w:r>
        <w:rPr>
          <w:b/>
          <w:u w:val="single"/>
        </w:rPr>
        <w:t>246409</w:t>
      </w:r>
    </w:p>
    <w:p>
      <w:r>
        <w:t>FOX News Just Broke Obamagate Wide Open! See Who Leaked Trump Team Members! https://t.co/9cDuhjsPlo https://t.co/YkkNFdpVgF</w:t>
      </w:r>
    </w:p>
    <w:p>
      <w:r>
        <w:rPr>
          <w:b/>
          <w:u w:val="single"/>
        </w:rPr>
        <w:t>246410</w:t>
      </w:r>
    </w:p>
    <w:p>
      <w:r>
        <w:t>Join Surbiton Golf Club in April &amp;amp; receive a welcome gift pack worth £300! Call us for details. https://t.co/OQW7RASTy1</w:t>
      </w:r>
    </w:p>
    <w:p>
      <w:r>
        <w:rPr>
          <w:b/>
          <w:u w:val="single"/>
        </w:rPr>
        <w:t>246411</w:t>
      </w:r>
    </w:p>
    <w:p>
      <w:r>
        <w:t>@DisneyXD I've seen most of the show on TV, still I gotta watch the whole series in order, you know...cause the show is fucking awesome!! :D</w:t>
      </w:r>
    </w:p>
    <w:p>
      <w:r>
        <w:rPr>
          <w:b/>
          <w:u w:val="single"/>
        </w:rPr>
        <w:t>246412</w:t>
      </w:r>
    </w:p>
    <w:p>
      <w:r>
        <w:t>@OfficialBadniss Lol wanted to publish my project work as a proper acad paper. Did another research after school. A Norwegian school's accepted them...</w:t>
      </w:r>
    </w:p>
    <w:p>
      <w:r>
        <w:rPr>
          <w:b/>
          <w:u w:val="single"/>
        </w:rPr>
        <w:t>246413</w:t>
      </w:r>
    </w:p>
    <w:p>
      <w:r>
        <w:t>@charbhardy @LaurelHounslow @oh_grow_on @NoraBagend @Mylilgarden @BCholly I hope it is not too cold. Chilly here tonight. Storms predicted</w:t>
      </w:r>
    </w:p>
    <w:p>
      <w:r>
        <w:rPr>
          <w:b/>
          <w:u w:val="single"/>
        </w:rPr>
        <w:t>246414</w:t>
      </w:r>
    </w:p>
    <w:p>
      <w:r>
        <w:t>Let's see how many tributes you sissy bitchs will send to a sassy high class sex bomb as I close my LED'S for the night. PAYMENT IS PURPOSE https://t.co/Co2H54kR7M</w:t>
      </w:r>
    </w:p>
    <w:p>
      <w:r>
        <w:rPr>
          <w:b/>
          <w:u w:val="single"/>
        </w:rPr>
        <w:t>246415</w:t>
      </w:r>
    </w:p>
    <w:p>
      <w:r>
        <w:t>Message to @RachelNotley -  no one is voting NDP - 2019 is going to be very interesting #abpoli https://t.co/JlB0NeNmrk</w:t>
      </w:r>
    </w:p>
    <w:p>
      <w:r>
        <w:rPr>
          <w:b/>
          <w:u w:val="single"/>
        </w:rPr>
        <w:t>246416</w:t>
      </w:r>
    </w:p>
    <w:p>
      <w:r>
        <w:t>I Get Wet by Andrew W.K. (CD, Mar-2002, Island (Label)) https://t.co/hftfevkKf6 https://t.co/wPtUBy6sNQ</w:t>
      </w:r>
    </w:p>
    <w:p>
      <w:r>
        <w:rPr>
          <w:b/>
          <w:u w:val="single"/>
        </w:rPr>
        <w:t>246417</w:t>
      </w:r>
    </w:p>
    <w:p>
      <w:r>
        <w:t>|  LITIGATION &amp;amp; DISPUTE RESOLUTION |</w:t>
        <w:br/>
        <w:br/>
        <w:t>#Maritime mortgages in #Brazil: a #controversial ongoing court #dispute</w:t>
        <w:br/>
        <w:br/>
        <w:t>https://t.co/eZNmuqbF7g https://t.co/H0oKS8Pbod</w:t>
      </w:r>
    </w:p>
    <w:p>
      <w:r>
        <w:rPr>
          <w:b/>
          <w:u w:val="single"/>
        </w:rPr>
        <w:t>246418</w:t>
      </w:r>
    </w:p>
    <w:p>
      <w:r>
        <w:t>um so the only good thing happening for me right now is that season 2 of The Get Down is on netflix today</w:t>
      </w:r>
    </w:p>
    <w:p>
      <w:r>
        <w:rPr>
          <w:b/>
          <w:u w:val="single"/>
        </w:rPr>
        <w:t>246419</w:t>
      </w:r>
    </w:p>
    <w:p>
      <w:r>
        <w:t xml:space="preserve">A dreamy snack! Anything with some marshmallows and chocolate hehe </w:t>
        <w:br/>
        <w:t>#foodporn #delicious #yummy</w:t>
        <w:br/>
        <w:t>🤗🤗🤗🤗 https://t.co/AZSn2PkJJN</w:t>
      </w:r>
    </w:p>
    <w:p>
      <w:r>
        <w:rPr>
          <w:b/>
          <w:u w:val="single"/>
        </w:rPr>
        <w:t>246420</w:t>
      </w:r>
    </w:p>
    <w:p>
      <w:r>
        <w:t>Discussion on #globalhealth governance and global governance for health at #WCPH2017 - several new players/mechanisms in the field https://t.co/X3gD5PSYbD</w:t>
      </w:r>
    </w:p>
    <w:p>
      <w:r>
        <w:rPr>
          <w:b/>
          <w:u w:val="single"/>
        </w:rPr>
        <w:t>246421</w:t>
      </w:r>
    </w:p>
    <w:p>
      <w:r>
        <w:t>@JonnyGators My point, I'm the one called intolerant and every type of phobic, but I make one point and BOOM! Look, they are on you for defending me! https://t.co/vG0Yjm2DD6</w:t>
      </w:r>
    </w:p>
    <w:p>
      <w:r>
        <w:rPr>
          <w:b/>
          <w:u w:val="single"/>
        </w:rPr>
        <w:t>246422</w:t>
      </w:r>
    </w:p>
    <w:p>
      <w:r>
        <w:t>The first of our 2 #dallasfortworth weddings this weekend!  Happy wedding day Ashley &amp;amp; Philip!… https://t.co/AiVgurwpvH</w:t>
      </w:r>
    </w:p>
    <w:p>
      <w:r>
        <w:rPr>
          <w:b/>
          <w:u w:val="single"/>
        </w:rPr>
        <w:t>246423</w:t>
      </w:r>
    </w:p>
    <w:p>
      <w:r>
        <w:t>Win some cool skins! Just decide - left or right? https://t.co/01BfCFoaql #csgogiveaway #csgo #leftorright</w:t>
      </w:r>
    </w:p>
    <w:p>
      <w:r>
        <w:rPr>
          <w:b/>
          <w:u w:val="single"/>
        </w:rPr>
        <w:t>246424</w:t>
      </w:r>
    </w:p>
    <w:p>
      <w:r>
        <w:t>If you have to keep wondering where you stand with someone, perhaps it's time to stop standing and start walking.</w:t>
      </w:r>
    </w:p>
    <w:p>
      <w:r>
        <w:rPr>
          <w:b/>
          <w:u w:val="single"/>
        </w:rPr>
        <w:t>246425</w:t>
      </w:r>
    </w:p>
    <w:p>
      <w:r>
        <w:t>It's hard to believe Mythic Worlds was just two weeks ago in Seattle, Washington. It feels like… https://t.co/Tc2V1dg0jU</w:t>
      </w:r>
    </w:p>
    <w:p>
      <w:r>
        <w:rPr>
          <w:b/>
          <w:u w:val="single"/>
        </w:rPr>
        <w:t>246426</w:t>
      </w:r>
    </w:p>
    <w:p>
      <w:r>
        <w:t>@ChrisRyan77 sry the internet failed you on k-dot's release date (surprise), will you show some love to the new Joey BA (aka Leon) instead?</w:t>
      </w:r>
    </w:p>
    <w:p>
      <w:r>
        <w:rPr>
          <w:b/>
          <w:u w:val="single"/>
        </w:rPr>
        <w:t>246427</w:t>
      </w:r>
    </w:p>
    <w:p>
      <w:r>
        <w:t>#Infiniti has pulled the covers off its QX80 concept ahead of the #NewYorkMotorShow: https://t.co/XM76IPb2Pm https://t.co/TwyvFOJ1P7</w:t>
      </w:r>
    </w:p>
    <w:p>
      <w:r>
        <w:rPr>
          <w:b/>
          <w:u w:val="single"/>
        </w:rPr>
        <w:t>246428</w:t>
      </w:r>
    </w:p>
    <w:p>
      <w:r>
        <w:t>Aquarius (safety): Mercury is willing to help you with problems personally today. Worship a person for best results.</w:t>
      </w:r>
    </w:p>
    <w:p>
      <w:r>
        <w:rPr>
          <w:b/>
          <w:u w:val="single"/>
        </w:rPr>
        <w:t>246429</w:t>
      </w:r>
    </w:p>
    <w:p>
      <w:r>
        <w:t>there is an instagram user that just posted a picture of her in her dinanana and grey socks. how am I following children?</w:t>
      </w:r>
    </w:p>
    <w:p>
      <w:r>
        <w:rPr>
          <w:b/>
          <w:u w:val="single"/>
        </w:rPr>
        <w:t>246430</w:t>
      </w:r>
    </w:p>
    <w:p>
      <w:r>
        <w:t>High paying jobs on facebook &amp;amp; twitter, click here to search current jobs -spon  https://t.co/DapYzbeP9z</w:t>
      </w:r>
    </w:p>
    <w:p>
      <w:r>
        <w:rPr>
          <w:b/>
          <w:u w:val="single"/>
        </w:rPr>
        <w:t>246431</w:t>
      </w:r>
    </w:p>
    <w:p>
      <w:r>
        <w:t>Honored to be welcomed by Obama of course. dt doesn't know people go into space, live in a space station, or ever made it to the moon... https://t.co/gy1Y3K8t96</w:t>
      </w:r>
    </w:p>
    <w:p>
      <w:r>
        <w:rPr>
          <w:b/>
          <w:u w:val="single"/>
        </w:rPr>
        <w:t>246432</w:t>
      </w:r>
    </w:p>
    <w:p>
      <w:r>
        <w:t xml:space="preserve">What a way to start the day! Amped for another day! Be Blessed!! </w:t>
        <w:br/>
        <w:br/>
        <w:t>#photo #worrior #brainpower… https://t.co/dbNIZsbGjC</w:t>
      </w:r>
    </w:p>
    <w:p>
      <w:r>
        <w:rPr>
          <w:b/>
          <w:u w:val="single"/>
        </w:rPr>
        <w:t>246433</w:t>
      </w:r>
    </w:p>
    <w:p>
      <w:r>
        <w:t>The draft is over. Waivers are open. Teams who drafted an injured player will find that player now on their DL.</w:t>
      </w:r>
    </w:p>
    <w:p>
      <w:r>
        <w:rPr>
          <w:b/>
          <w:u w:val="single"/>
        </w:rPr>
        <w:t>246434</w:t>
      </w:r>
    </w:p>
    <w:p>
      <w:r>
        <w:t>Thank you for everything Captain Fantastic @ImMashrafe</w:t>
        <w:br/>
        <w:t>#SlvBan #ThankYouMash https://t.co/7uqLQLQlDM</w:t>
      </w:r>
    </w:p>
    <w:p>
      <w:r>
        <w:rPr>
          <w:b/>
          <w:u w:val="single"/>
        </w:rPr>
        <w:t>246435</w:t>
      </w:r>
    </w:p>
    <w:p>
      <w:r>
        <w:t>Oh are the haters nevas?!! That #Thixo song with @akaworldwide is lit!! 🔥🔥🔥🔥 https://t.co/8XikgcGo6P</w:t>
      </w:r>
    </w:p>
    <w:p>
      <w:r>
        <w:rPr>
          <w:b/>
          <w:u w:val="single"/>
        </w:rPr>
        <w:t>246436</w:t>
      </w:r>
    </w:p>
    <w:p>
      <w:r>
        <w:t xml:space="preserve">This came on randomly while I was driving. I ain't mad. </w:t>
        <w:br/>
        <w:t>https://t.co/GGFVTNNekg https://t.co/GGFVTNNekg</w:t>
      </w:r>
    </w:p>
    <w:p>
      <w:r>
        <w:rPr>
          <w:b/>
          <w:u w:val="single"/>
        </w:rPr>
        <w:t>246437</w:t>
      </w:r>
    </w:p>
    <w:p>
      <w:r>
        <w:t>Came to cheer on a familiar team - sup @springfield_cardinals 👋🏼 met some heros from the Little Elm Police Dept.... https://t.co/k6ErtwBwVJ</w:t>
      </w:r>
    </w:p>
    <w:p>
      <w:r>
        <w:rPr>
          <w:b/>
          <w:u w:val="single"/>
        </w:rPr>
        <w:t>246438</w:t>
      </w:r>
    </w:p>
    <w:p>
      <w:r>
        <w:t>Nice start to the week 🙅🏾😎 Thank you David's Camp! Link in bio to avoid the squinting of eyes… https://t.co/WOW3bMvuCq</w:t>
      </w:r>
    </w:p>
    <w:p>
      <w:r>
        <w:rPr>
          <w:b/>
          <w:u w:val="single"/>
        </w:rPr>
        <w:t>246439</w:t>
      </w:r>
    </w:p>
    <w:p>
      <w:r>
        <w:t>Interview With @DrDtweeters, Dean of Harry F. Byrd, Jr. School of Business, @ShenandoahU ... https://t.co/OSdhrrAa7Y via @intelligenthq #MBA</w:t>
      </w:r>
    </w:p>
    <w:p>
      <w:r>
        <w:rPr>
          <w:b/>
          <w:u w:val="single"/>
        </w:rPr>
        <w:t>246440</w:t>
      </w:r>
    </w:p>
    <w:p>
      <w:r>
        <w:t>@Rauhlinginavon !  WHERE ARE U NOW? by JACK U/JUSTIN BIEBER is playing on @1061BLI soon! Pick more songs here: https://t.co/CMhGyxGrYP</w:t>
      </w:r>
    </w:p>
    <w:p>
      <w:r>
        <w:rPr>
          <w:b/>
          <w:u w:val="single"/>
        </w:rPr>
        <w:t>246441</w:t>
      </w:r>
    </w:p>
    <w:p>
      <w:r>
        <w:t>It's hard to sit still and do nothing today, making it extreme... More for Gemini https://t.co/VfBGvRVIiw</w:t>
      </w:r>
    </w:p>
    <w:p>
      <w:r>
        <w:rPr>
          <w:b/>
          <w:u w:val="single"/>
        </w:rPr>
        <w:t>246442</w:t>
      </w:r>
    </w:p>
    <w:p>
      <w:r>
        <w:t>"World War One in colour: Graphic artist Frédéric Duriez gives us a new look at the conflict" https://t.co/58z5YrWHL5</w:t>
      </w:r>
    </w:p>
    <w:p>
      <w:r>
        <w:rPr>
          <w:b/>
          <w:u w:val="single"/>
        </w:rPr>
        <w:t>246443</w:t>
      </w:r>
    </w:p>
    <w:p>
      <w:r>
        <w:t>@Kilo_Righteous @TIOBL4CK @ShaneG_MWC @Mr_Al_Sweets @vj_burton @Theafrodaily @_Q_the_Great @_midnightconvos @PeopleTalkDaily @RealandRawPod @YouAintNoMan That's fine! Like I said about 30 tweets ago "do you boo boo" but you continued to reply so I continued to tell you the same thing.</w:t>
      </w:r>
    </w:p>
    <w:p>
      <w:r>
        <w:rPr>
          <w:b/>
          <w:u w:val="single"/>
        </w:rPr>
        <w:t>246444</w:t>
      </w:r>
    </w:p>
    <w:p>
      <w:r>
        <w:t>Gillis' grandma called just to ask if we have enough room for all the stuff we got for little man yesterday 😂😂</w:t>
      </w:r>
    </w:p>
    <w:p>
      <w:r>
        <w:rPr>
          <w:b/>
          <w:u w:val="single"/>
        </w:rPr>
        <w:t>246445</w:t>
      </w:r>
    </w:p>
    <w:p>
      <w:r>
        <w:t>#Trending Now:  This kitten still bring food to its dead mother *sob https://t.co/KqgHhNL1eH https://t.co/bGtxRGJmTY</w:t>
      </w:r>
    </w:p>
    <w:p>
      <w:r>
        <w:rPr>
          <w:b/>
          <w:u w:val="single"/>
        </w:rPr>
        <w:t>246446</w:t>
      </w:r>
    </w:p>
    <w:p>
      <w:r>
        <w:t>I just added this to my closet on Poshmark: Machine Nouvelle Mode Distressed Jeans. https://t.co/7LQZFJJpVe via @poshmarkapp #shopmycloset</w:t>
      </w:r>
    </w:p>
    <w:p>
      <w:r>
        <w:rPr>
          <w:b/>
          <w:u w:val="single"/>
        </w:rPr>
        <w:t>246447</w:t>
      </w:r>
    </w:p>
    <w:p>
      <w:r>
        <w:t>why did i watch terror in resonance i cant stop crying, i didnt deserve this kind of sadness i love nine and twelve https://t.co/tbEipEQj77</w:t>
      </w:r>
    </w:p>
    <w:p>
      <w:r>
        <w:rPr>
          <w:b/>
          <w:u w:val="single"/>
        </w:rPr>
        <w:t>246448</w:t>
      </w:r>
    </w:p>
    <w:p>
      <w:r>
        <w:t>This time 4 years ago I was touching down in Orlando to go to Disney World. I am def ready for another visit!!! @WaltDisneyWorld ❤️</w:t>
      </w:r>
    </w:p>
    <w:p>
      <w:r>
        <w:rPr>
          <w:b/>
          <w:u w:val="single"/>
        </w:rPr>
        <w:t>246449</w:t>
      </w:r>
    </w:p>
    <w:p>
      <w:r>
        <w:t>@MMiss975s_Dryer @jasonmyrt @MikeMiss975 @NatalieEgenolf Hawww dat could be Dwayne from Swedesboro Bo*keek keek keek*</w:t>
      </w:r>
    </w:p>
    <w:p>
      <w:r>
        <w:rPr>
          <w:b/>
          <w:u w:val="single"/>
        </w:rPr>
        <w:t>246450</w:t>
      </w:r>
    </w:p>
    <w:p>
      <w:r>
        <w:t>@joshbriond I agree w u about the last sentence but I've seen a ton of ppl only talking about the Pepsi thing. The only ppl I know talking about Syria..</w:t>
      </w:r>
    </w:p>
    <w:p>
      <w:r>
        <w:rPr>
          <w:b/>
          <w:u w:val="single"/>
        </w:rPr>
        <w:t>246451</w:t>
      </w:r>
    </w:p>
    <w:p>
      <w:r>
        <w:t>Watford 1-0 Sunderland: Miguel Britos heaps misery on Black Cats - 5 things we learned #watford #sunderland #miguel… https://t.co/i90X26guV5 https://t.co/oYpOyLEyA1</w:t>
      </w:r>
    </w:p>
    <w:p>
      <w:r>
        <w:rPr>
          <w:b/>
          <w:u w:val="single"/>
        </w:rPr>
        <w:t>246452</w:t>
      </w:r>
    </w:p>
    <w:p>
      <w:r>
        <w:t>@calor_gas_terry Please message me, I'd appreciate that, I fight with dust and dog hair, arghhhhhhhhh!</w:t>
      </w:r>
    </w:p>
    <w:p>
      <w:r>
        <w:rPr>
          <w:b/>
          <w:u w:val="single"/>
        </w:rPr>
        <w:t>246453</w:t>
      </w:r>
    </w:p>
    <w:p>
      <w:r>
        <w:t>@xLuurk In all honesty it probably wouldn't have left because it's term dom but at the same time I wouldn't be going negative like that either...</w:t>
      </w:r>
    </w:p>
    <w:p>
      <w:r>
        <w:rPr>
          <w:b/>
          <w:u w:val="single"/>
        </w:rPr>
        <w:t>246454</w:t>
      </w:r>
    </w:p>
    <w:p>
      <w:r>
        <w:t>Np Blessing - @RawNwanne ft @2niteFlavour  // On #LetsTalk With @mickeyngene1 &amp;amp; @Amakacindy1 #InspireMyTuesday #NightFeel</w:t>
      </w:r>
    </w:p>
    <w:p>
      <w:r>
        <w:rPr>
          <w:b/>
          <w:u w:val="single"/>
        </w:rPr>
        <w:t>246455</w:t>
      </w:r>
    </w:p>
    <w:p>
      <w:r>
        <w:t>Seeing both sides of an argument is not a new dilemma for most... More for Libra https://t.co/B5ALccbYYg</w:t>
      </w:r>
    </w:p>
    <w:p>
      <w:r>
        <w:rPr>
          <w:b/>
          <w:u w:val="single"/>
        </w:rPr>
        <w:t>246456</w:t>
      </w:r>
    </w:p>
    <w:p>
      <w:r>
        <w:t>THIS SUNDAY 9 APRIL - CORBY - use all your senses to see and hear things like never before with Vanessa Grasse. https://t.co/rRb3JTvtAv https://t.co/I1Eg1VwrGj</w:t>
      </w:r>
    </w:p>
    <w:p>
      <w:r>
        <w:rPr>
          <w:b/>
          <w:u w:val="single"/>
        </w:rPr>
        <w:t>246457</w:t>
      </w:r>
    </w:p>
    <w:p>
      <w:r>
        <w:t>The bright, clean scent of #citrus is a great way to wake up refreshed and ready to start your day - https://t.co/4nVSbl6fWL</w:t>
      </w:r>
    </w:p>
    <w:p>
      <w:r>
        <w:rPr>
          <w:b/>
          <w:u w:val="single"/>
        </w:rPr>
        <w:t>246458</w:t>
      </w:r>
    </w:p>
    <w:p>
      <w:r>
        <w:t>Poverty is not being without money, But being without hope. #KuraYanguSautiYangu is our hope.</w:t>
        <w:br/>
        <w:t xml:space="preserve">#VijanaNiSasa </w:t>
        <w:br/>
        <w:t>#YouthsDeserveBetter</w:t>
      </w:r>
    </w:p>
    <w:p>
      <w:r>
        <w:rPr>
          <w:b/>
          <w:u w:val="single"/>
        </w:rPr>
        <w:t>246459</w:t>
      </w:r>
    </w:p>
    <w:p>
      <w:r>
        <w:t>'Community Preference' Lawsuit at Center of Affordable Housing, Segregation Debates https://t.co/iXOcWSQ5cG</w:t>
      </w:r>
    </w:p>
    <w:p>
      <w:r>
        <w:rPr>
          <w:b/>
          <w:u w:val="single"/>
        </w:rPr>
        <w:t>246460</w:t>
      </w:r>
    </w:p>
    <w:p>
      <w:r>
        <w:t>25 people followed me and 4 people unfollowed me // automatically checked by https://t.co/5mKYK2oBKN</w:t>
      </w:r>
    </w:p>
    <w:p>
      <w:r>
        <w:rPr>
          <w:b/>
          <w:u w:val="single"/>
        </w:rPr>
        <w:t>246461</w:t>
      </w:r>
    </w:p>
    <w:p>
      <w:r>
        <w:t>@MzwaneleManyi you don't have to be a rocket scientist to know the Rand will fall through his ass when you fire a FM without cause.</w:t>
      </w:r>
    </w:p>
    <w:p>
      <w:r>
        <w:rPr>
          <w:b/>
          <w:u w:val="single"/>
        </w:rPr>
        <w:t>246462</w:t>
      </w:r>
    </w:p>
    <w:p>
      <w:r>
        <w:t>You intuitively know what must be done to increase your effici... More for Libra https://t.co/lxdXagIF2W</w:t>
      </w:r>
    </w:p>
    <w:p>
      <w:r>
        <w:rPr>
          <w:b/>
          <w:u w:val="single"/>
        </w:rPr>
        <w:t>246463</w:t>
      </w:r>
    </w:p>
    <w:p>
      <w:r>
        <w:t>The last 24 hours has been an unexpected crash course in signal processing in @ProcessingOrg. Might write some notes on this at some point. https://t.co/MVWLSbCSAE</w:t>
      </w:r>
    </w:p>
    <w:p>
      <w:r>
        <w:rPr>
          <w:b/>
          <w:u w:val="single"/>
        </w:rPr>
        <w:t>246464</w:t>
      </w:r>
    </w:p>
    <w:p>
      <w:r>
        <w:t>@White_Trash_Tom @Pipaphoenix @AriRoseee @Jd4101 @apprenticejedi7 @domsveccs The constant battle lee vs Phil struggle/love is real</w:t>
      </w:r>
    </w:p>
    <w:p>
      <w:r>
        <w:rPr>
          <w:b/>
          <w:u w:val="single"/>
        </w:rPr>
        <w:t>246465</w:t>
      </w:r>
    </w:p>
    <w:p>
      <w:r>
        <w:t>Morning GM! I love my customers just like I love the toxic free Ingredients in our Locsuria… https://t.co/fx9kjEuNqM</w:t>
      </w:r>
    </w:p>
    <w:p>
      <w:r>
        <w:rPr>
          <w:b/>
          <w:u w:val="single"/>
        </w:rPr>
        <w:t>246466</w:t>
      </w:r>
    </w:p>
    <w:p>
      <w:r>
        <w:t>The best part of a sunburn is eventually molting like the godless, reptilian, monster you've always known you were.</w:t>
      </w:r>
    </w:p>
    <w:p>
      <w:r>
        <w:rPr>
          <w:b/>
          <w:u w:val="single"/>
        </w:rPr>
        <w:t>246467</w:t>
      </w:r>
    </w:p>
    <w:p>
      <w:r>
        <w:t>https://t.co/hLtVGhob5e Just Released New Restaurant Menu Markup — Here's How to Get Started https://t.co/1KyUmwEXJG</w:t>
      </w:r>
    </w:p>
    <w:p>
      <w:r>
        <w:rPr>
          <w:b/>
          <w:u w:val="single"/>
        </w:rPr>
        <w:t>246468</w:t>
      </w:r>
    </w:p>
    <w:p>
      <w:r>
        <w:t>@matthewharrison In tat, found old school report where I got a B for effort in Physical Education. Outrageous! I never put *any* effort into PE.</w:t>
      </w:r>
    </w:p>
    <w:p>
      <w:r>
        <w:rPr>
          <w:b/>
          <w:u w:val="single"/>
        </w:rPr>
        <w:t>246469</w:t>
      </w:r>
    </w:p>
    <w:p>
      <w:r>
        <w:t>@lusciouslydolan And I was the one that was wrong. Just cause I said notice doesn't mean the entire fandom thinks that way and I don't either. That's just-</w:t>
      </w:r>
    </w:p>
    <w:p>
      <w:r>
        <w:rPr>
          <w:b/>
          <w:u w:val="single"/>
        </w:rPr>
        <w:t>246470</w:t>
      </w:r>
    </w:p>
    <w:p>
      <w:r>
        <w:t>Jojo's graphism is different from what I thought. (It is not really 3D for JoJo's Bizarre Adventure (2012))</w:t>
      </w:r>
    </w:p>
    <w:p>
      <w:r>
        <w:rPr>
          <w:b/>
          <w:u w:val="single"/>
        </w:rPr>
        <w:t>246471</w:t>
      </w:r>
    </w:p>
    <w:p>
      <w:r>
        <w:t>@MiMrMa One other thing - check there's no side to side movement where the pedal cranks meet the frame. That's the bottom bracket bearing.</w:t>
      </w:r>
    </w:p>
    <w:p>
      <w:r>
        <w:rPr>
          <w:b/>
          <w:u w:val="single"/>
        </w:rPr>
        <w:t>246472</w:t>
      </w:r>
    </w:p>
    <w:p>
      <w:r>
        <w:t>Look at that #marble #pastel #nails! I know joankeem would ❤ it. 📷 taken with Akira by… https://t.co/rF50ZNnjWJ</w:t>
      </w:r>
    </w:p>
    <w:p>
      <w:r>
        <w:rPr>
          <w:b/>
          <w:u w:val="single"/>
        </w:rPr>
        <w:t>246473</w:t>
      </w:r>
    </w:p>
    <w:p>
      <w:r>
        <w:t>@JimTheKingTiger Oh how I wish that were true (that we could impeach him for that). If I'm wrong about that I'll gladly jump on that bandwagon.</w:t>
      </w:r>
    </w:p>
    <w:p>
      <w:r>
        <w:rPr>
          <w:b/>
          <w:u w:val="single"/>
        </w:rPr>
        <w:t>246474</w:t>
      </w:r>
    </w:p>
    <w:p>
      <w:r>
        <w:t>Markeim is inviting all artists to participate in our 9th annual Power of the Flower exhibition. This show is... https://t.co/epaO5Ynx6K</w:t>
      </w:r>
    </w:p>
    <w:p>
      <w:r>
        <w:rPr>
          <w:b/>
          <w:u w:val="single"/>
        </w:rPr>
        <w:t>246475</w:t>
      </w:r>
    </w:p>
    <w:p>
      <w:r>
        <w:t>beauty and the beast afternoon tea was amazing!! i tried the "grey stuff" (it was delicious) ☕️🍰🌹 https://t.co/okPeyDNLyN</w:t>
      </w:r>
    </w:p>
    <w:p>
      <w:r>
        <w:rPr>
          <w:b/>
          <w:u w:val="single"/>
        </w:rPr>
        <w:t>246476</w:t>
      </w:r>
    </w:p>
    <w:p>
      <w:r>
        <w:t>2007 CRV for Pamela from Trent Tate with Tameron Honda in Birmingham: https://t.co/7kO6Y76mCB via @YouTube</w:t>
      </w:r>
    </w:p>
    <w:p>
      <w:r>
        <w:rPr>
          <w:b/>
          <w:u w:val="single"/>
        </w:rPr>
        <w:t>246477</w:t>
      </w:r>
    </w:p>
    <w:p>
      <w:r>
        <w:t>Vote for the Kandy Apple shop to win the #EtsySmallBusiness contest! #DifferenceMakesUs https://t.co/xBKDcxYvOa https://t.co/XnP8OrOcxO</w:t>
      </w:r>
    </w:p>
    <w:p>
      <w:r>
        <w:rPr>
          <w:b/>
          <w:u w:val="single"/>
        </w:rPr>
        <w:t>246478</w:t>
      </w:r>
    </w:p>
    <w:p>
      <w:r>
        <w:t>Retweeted The Right News (@truth4trump2016):</w:t>
        <w:br/>
        <w:br/>
        <w:t>The Massive Spy Agency You Haven’t Heard Of https://t.co/AXZwbAUjqt... https://t.co/qCEcLSrRjP</w:t>
      </w:r>
    </w:p>
    <w:p>
      <w:r>
        <w:rPr>
          <w:b/>
          <w:u w:val="single"/>
        </w:rPr>
        <w:t>246479</w:t>
      </w:r>
    </w:p>
    <w:p>
      <w:r>
        <w:t>Speaker @MMViverito Denounces @SenardoPR @trschatz51, Move to Revoke Transgender Rights https://t.co/eBBD0qAjg8</w:t>
      </w:r>
    </w:p>
    <w:p>
      <w:r>
        <w:rPr>
          <w:b/>
          <w:u w:val="single"/>
        </w:rPr>
        <w:t>246480</w:t>
      </w:r>
    </w:p>
    <w:p>
      <w:r>
        <w:t>@BGold19 @cmahaffeyVU @Braves Cobb has its own "Marta," &amp;amp; it interconnects by bus w/ Marta. That intersection no where near as bad as 85/285</w:t>
      </w:r>
    </w:p>
    <w:p>
      <w:r>
        <w:rPr>
          <w:b/>
          <w:u w:val="single"/>
        </w:rPr>
        <w:t>246481</w:t>
      </w:r>
    </w:p>
    <w:p>
      <w:r>
        <w:t>Auditions to be held for Dartford Young Musician of the Year between 4pm-8pm on the 3rd and 4th of May. The final... https://t.co/OywVk9DZu5</w:t>
      </w:r>
    </w:p>
    <w:p>
      <w:r>
        <w:rPr>
          <w:b/>
          <w:u w:val="single"/>
        </w:rPr>
        <w:t>246482</w:t>
      </w:r>
    </w:p>
    <w:p>
      <w:r>
        <w:t>U.S. Stock Futures Begin Final Day of Month Below March Highs https://t.co/EMsDLGt9U7 #stocks https://t.co/DK4b1EjRhp</w:t>
      </w:r>
    </w:p>
    <w:p>
      <w:r>
        <w:rPr>
          <w:b/>
          <w:u w:val="single"/>
        </w:rPr>
        <w:t>246483</w:t>
      </w:r>
    </w:p>
    <w:p>
      <w:r>
        <w:t>Need Business Cards? GET 250 CARDS FOR $75 / 16PT. UV COAT ON BOTH SIDES (includes design, logo &amp;amp; printing) Sent To You ...GET BRANDED NOW!</w:t>
      </w:r>
    </w:p>
    <w:p>
      <w:r>
        <w:rPr>
          <w:b/>
          <w:u w:val="single"/>
        </w:rPr>
        <w:t>246484</w:t>
      </w:r>
    </w:p>
    <w:p>
      <w:r>
        <w:t xml:space="preserve">@fieldband </w:t>
        <w:br/>
        <w:t>Thank you for the concert this after @RussellvilleK12  and for your service to protect our sacred rights to choose.</w:t>
      </w:r>
    </w:p>
    <w:p>
      <w:r>
        <w:rPr>
          <w:b/>
          <w:u w:val="single"/>
        </w:rPr>
        <w:t>246485</w:t>
      </w:r>
    </w:p>
    <w:p>
      <w:r>
        <w:t>'Culture is treatment': northeast health officials celebrated for Aboriginal health plan https://t.co/NZialFwGVz</w:t>
      </w:r>
    </w:p>
    <w:p>
      <w:r>
        <w:rPr>
          <w:b/>
          <w:u w:val="single"/>
        </w:rPr>
        <w:t>246486</w:t>
      </w:r>
    </w:p>
    <w:p>
      <w:r>
        <w:t>Current GOP demonstrating depth of their Christian values. @senrobportman @WarrenDavidson @VoteCandice16 #HaveAHeart https://t.co/BtjAseepYM</w:t>
      </w:r>
    </w:p>
    <w:p>
      <w:r>
        <w:rPr>
          <w:b/>
          <w:u w:val="single"/>
        </w:rPr>
        <w:t>246487</w:t>
      </w:r>
    </w:p>
    <w:p>
      <w:r>
        <w:t>Would be nice to know if this is true. But if so, don't tell Brian Williams. https://t.co/pXHny14kr8</w:t>
      </w:r>
    </w:p>
    <w:p>
      <w:r>
        <w:rPr>
          <w:b/>
          <w:u w:val="single"/>
        </w:rPr>
        <w:t>246488</w:t>
      </w:r>
    </w:p>
    <w:p>
      <w:r>
        <w:t>Annaliese Leon</w:t>
        <w:br/>
        <w:br/>
        <w:t>Friday, March 31, 2017</w:t>
        <w:br/>
        <w:br/>
        <w:t>A guide to Final Four tickets, activities, parking and more</w:t>
        <w:br/>
        <w:br/>
        <w:t>PHOENIX –... https://t.co/XBSyxg7Oik</w:t>
      </w:r>
    </w:p>
    <w:p>
      <w:r>
        <w:rPr>
          <w:b/>
          <w:u w:val="single"/>
        </w:rPr>
        <w:t>246489</w:t>
      </w:r>
    </w:p>
    <w:p>
      <w:r>
        <w:t>@WarnerismyHERO @4th_WaveNow @BlanchardPhD @nigelsleftboot @Skeptical_Mom @Rebbington @Newsround_Blog @PinkNews Transgender = medical patient for life. Gay = not a medical patient for life.</w:t>
      </w:r>
    </w:p>
    <w:p>
      <w:r>
        <w:rPr>
          <w:b/>
          <w:u w:val="single"/>
        </w:rPr>
        <w:t>246490</w:t>
      </w:r>
    </w:p>
    <w:p>
      <w:r>
        <w:t>No because Rahm is too close to Dem BIG BIG MONEY read ClintonINC ObamaINC.. https://t.co/ai3gTzB3g2</w:t>
      </w:r>
    </w:p>
    <w:p>
      <w:r>
        <w:rPr>
          <w:b/>
          <w:u w:val="single"/>
        </w:rPr>
        <w:t>246491</w:t>
      </w:r>
    </w:p>
    <w:p>
      <w:r>
        <w:t>all i need is... a little love... a hug. a sign that someone still cares. a sign that God is still here .. right now 🙏🏾</w:t>
      </w:r>
    </w:p>
    <w:p>
      <w:r>
        <w:rPr>
          <w:b/>
          <w:u w:val="single"/>
        </w:rPr>
        <w:t>246492</w:t>
      </w:r>
    </w:p>
    <w:p>
      <w:r>
        <w:t>This is when I discovered that @maxbeesley7 is one of the funniest blokes I've ever met. Surprising but true!😍 https://t.co/6QoIrZGPx4</w:t>
      </w:r>
    </w:p>
    <w:p>
      <w:r>
        <w:rPr>
          <w:b/>
          <w:u w:val="single"/>
        </w:rPr>
        <w:t>246493</w:t>
      </w:r>
    </w:p>
    <w:p>
      <w:r>
        <w:t>@rrschmocker54 @Angelic13893570 @LilianaSnchez9 @capaster19 @Natanaelmiangel @dicducfacfer18 @purpuracocaes @crucianel Good night with sweet dreams, see you 😘 https://t.co/DxBxgLl3xK</w:t>
      </w:r>
    </w:p>
    <w:p>
      <w:r>
        <w:rPr>
          <w:b/>
          <w:u w:val="single"/>
        </w:rPr>
        <w:t>246494</w:t>
      </w:r>
    </w:p>
    <w:p>
      <w:r>
        <w:t>You could work with such a passionate intent today that you in... More for Pisces https://t.co/Jfj3gEpjXf</w:t>
      </w:r>
    </w:p>
    <w:p>
      <w:r>
        <w:rPr>
          <w:b/>
          <w:u w:val="single"/>
        </w:rPr>
        <w:t>246495</w:t>
      </w:r>
    </w:p>
    <w:p>
      <w:r>
        <w:t>there was a video where a student led the band for stars and stripes but it was he brass class but the picc started playing fr another room!</w:t>
      </w:r>
    </w:p>
    <w:p>
      <w:r>
        <w:rPr>
          <w:b/>
          <w:u w:val="single"/>
        </w:rPr>
        <w:t>246496</w:t>
      </w:r>
    </w:p>
    <w:p>
      <w:r>
        <w:t>It's tempting to create an action plan based on the bright blu... More for Aquarius https://t.co/EmCzR4JeDC</w:t>
      </w:r>
    </w:p>
    <w:p>
      <w:r>
        <w:rPr>
          <w:b/>
          <w:u w:val="single"/>
        </w:rPr>
        <w:t>246497</w:t>
      </w:r>
    </w:p>
    <w:p>
      <w:r>
        <w:t>Told Savannah not to leave her Panera in my room... 2 days later it's all over because the dog gets to it 🙄🙄😒</w:t>
      </w:r>
    </w:p>
    <w:p>
      <w:r>
        <w:rPr>
          <w:b/>
          <w:u w:val="single"/>
        </w:rPr>
        <w:t>246498</w:t>
      </w:r>
    </w:p>
    <w:p>
      <w:r>
        <w:t>WOO HOO! The Pop Shop (@popshopusa) is hosting a fundraiser on April 13 in #Collingswood to support @sciencemarchPHL Spread the word!</w:t>
      </w:r>
    </w:p>
    <w:p>
      <w:r>
        <w:rPr>
          <w:b/>
          <w:u w:val="single"/>
        </w:rPr>
        <w:t>246499</w:t>
      </w:r>
    </w:p>
    <w:p>
      <w:r>
        <w:t>BREAKING: Trump Makes A DEVASTATING Announcement - This Is Just SICK! [DETAILS] https://t.co/RUyGGHgoZz</w:t>
      </w:r>
    </w:p>
    <w:p>
      <w:r>
        <w:rPr>
          <w:b/>
          <w:u w:val="single"/>
        </w:rPr>
        <w:t>246500</w:t>
      </w:r>
    </w:p>
    <w:p>
      <w:r>
        <w:t>@MacDoug1 @GDgeek @WomackChris @VioletLilikoi @dsmom09 @USAWhovians @DWF2006 @Olivana627 @if_photographer @langlangbrenda @FANEXPOCANADA You're going this year? Matt and Karen are both there I think.</w:t>
      </w:r>
    </w:p>
    <w:p>
      <w:r>
        <w:rPr>
          <w:b/>
          <w:u w:val="single"/>
        </w:rPr>
        <w:t>246501</w:t>
      </w:r>
    </w:p>
    <w:p>
      <w:r>
        <w:t>Sexy #DianaAnderson, 36yo #camgirl Slender body, 36B tits, Brown eyes and Blond hair from CO. https://t.co/sZaWpSmJpb</w:t>
      </w:r>
    </w:p>
    <w:p>
      <w:r>
        <w:rPr>
          <w:b/>
          <w:u w:val="single"/>
        </w:rPr>
        <w:t>246502</w:t>
      </w:r>
    </w:p>
    <w:p>
      <w:r>
        <w:t>So hard to find the right replacement for Alves, no matter who we buy, it will never match the standard of what Alves brought when he came.</w:t>
      </w:r>
    </w:p>
    <w:p>
      <w:r>
        <w:rPr>
          <w:b/>
          <w:u w:val="single"/>
        </w:rPr>
        <w:t>246503</w:t>
      </w:r>
    </w:p>
    <w:p>
      <w:r>
        <w:t>Come by @tbgloungenyc if you're around Brooklyn, to catch the sweet sounds of jakeshermanwooo… https://t.co/Y98rMHVkEi</w:t>
      </w:r>
    </w:p>
    <w:p>
      <w:r>
        <w:rPr>
          <w:b/>
          <w:u w:val="single"/>
        </w:rPr>
        <w:t>246504</w:t>
      </w:r>
    </w:p>
    <w:p>
      <w:r>
        <w:t>How to start a #business with no money - @StartaHQ https://t.co/wLyVecXrgJ #startups https://t.co/MQaAEAr9j8</w:t>
      </w:r>
    </w:p>
    <w:p>
      <w:r>
        <w:rPr>
          <w:b/>
          <w:u w:val="single"/>
        </w:rPr>
        <w:t>246505</w:t>
      </w:r>
    </w:p>
    <w:p>
      <w:r>
        <w:t>Differences Between Us &amp;amp; Them (Unregenerated Masses of Apostate Christianity) Whom I Defy https://t.co/JfYo09pj5k https://t.co/bCmOWHt4TN</w:t>
      </w:r>
    </w:p>
    <w:p>
      <w:r>
        <w:rPr>
          <w:b/>
          <w:u w:val="single"/>
        </w:rPr>
        <w:t>246506</w:t>
      </w:r>
    </w:p>
    <w:p>
      <w:r>
        <w:t>I liked a @YouTube video from @roosterteeth https://t.co/1HmeiCR4Js Funny Halo 4 Bloopers and Screw Ups! – Fails of the Weak #130</w:t>
      </w:r>
    </w:p>
    <w:p>
      <w:r>
        <w:rPr>
          <w:b/>
          <w:u w:val="single"/>
        </w:rPr>
        <w:t>246507</w:t>
      </w:r>
    </w:p>
    <w:p>
      <w:r>
        <w:t>#TellYourCrowd about CoPilot GMT Aviator Watch - Rugged, Funct... - #crowdfunding project at https://t.co/5VDCqW8CKl https://t.co/y1PYCro3uk</w:t>
      </w:r>
    </w:p>
    <w:p>
      <w:r>
        <w:rPr>
          <w:b/>
          <w:u w:val="single"/>
        </w:rPr>
        <w:t>246508</w:t>
      </w:r>
    </w:p>
    <w:p>
      <w:r>
        <w:t>Found a Transponder Snail!</w:t>
        <w:br/>
        <w:t>Giants, sea monsters and other amazing encounters!</w:t>
        <w:br/>
        <w:t>https://t.co/x948e8Lxhb #TreCru https://t.co/39OLN0Glh5</w:t>
      </w:r>
    </w:p>
    <w:p>
      <w:r>
        <w:rPr>
          <w:b/>
          <w:u w:val="single"/>
        </w:rPr>
        <w:t>246509</w:t>
      </w:r>
    </w:p>
    <w:p>
      <w:r>
        <w:t>I've just watched episode S02E23 of Gossip Girl! #GossipGirl  https://t.co/UNZoxlYkSP https://t.co/pmmV3FPlR5</w:t>
      </w:r>
    </w:p>
    <w:p>
      <w:r>
        <w:rPr>
          <w:b/>
          <w:u w:val="single"/>
        </w:rPr>
        <w:t>246510</w:t>
      </w:r>
    </w:p>
    <w:p>
      <w:r>
        <w:t>💙 International #giveaway, #win #books of choice worth $25 💙</w:t>
        <w:br/>
        <w:br/>
        <w:t>https://t.co/LWv5Aftmpt https://t.co/RiKLwQ0b5m</w:t>
      </w:r>
    </w:p>
    <w:p>
      <w:r>
        <w:rPr>
          <w:b/>
          <w:u w:val="single"/>
        </w:rPr>
        <w:t>246511</w:t>
      </w:r>
    </w:p>
    <w:p>
      <w:r>
        <w:t>How to Teach Your Employees to Be Good Leaders https://t.co/u2MlEMnDYn #goviewyou https://t.co/YpDfyOsobf #VideoCV #VideoResume</w:t>
      </w:r>
    </w:p>
    <w:p>
      <w:r>
        <w:rPr>
          <w:b/>
          <w:u w:val="single"/>
        </w:rPr>
        <w:t>246512</w:t>
      </w:r>
    </w:p>
    <w:p>
      <w:r>
        <w:t>Why does she have to be so extra tho? Alright one slap and that's it but knowing he's not gonna do anything don't abuse being a girl for it https://t.co/qfWHCR5E4g</w:t>
      </w:r>
    </w:p>
    <w:p>
      <w:r>
        <w:rPr>
          <w:b/>
          <w:u w:val="single"/>
        </w:rPr>
        <w:t>246513</w:t>
      </w:r>
    </w:p>
    <w:p>
      <w:r>
        <w:t>👂PUT YOUR MUSIC TO THE EARS OF</w:t>
        <w:br/>
        <w:t>👂MORE THAN 100,000 FOLLOWERS</w:t>
        <w:br/>
        <w:t>👂$2.50 A DAY WITH MONTHLY SUBSCRIPTION💲</w:t>
        <w:br/>
        <w:t>👂🌎</w:t>
        <w:br/>
        <w:t>➡ https://t.co/zP7IFd5f1a ⬅</w:t>
      </w:r>
    </w:p>
    <w:p>
      <w:r>
        <w:rPr>
          <w:b/>
          <w:u w:val="single"/>
        </w:rPr>
        <w:t>246514</w:t>
      </w:r>
    </w:p>
    <w:p>
      <w:r>
        <w:t>Is 10 draws better than 5 wins and 5 defeats?</w:t>
        <w:br/>
        <w:br/>
        <w:t>Here's #MUFC boss Jose Mourinho:</w:t>
        <w:br/>
        <w:br/>
        <w:t>Listen:</w:t>
        <w:br/>
        <w:t>https://t.co/hYK7Lt5aVW https://t.co/IQCFXMt6gI</w:t>
      </w:r>
    </w:p>
    <w:p>
      <w:r>
        <w:rPr>
          <w:b/>
          <w:u w:val="single"/>
        </w:rPr>
        <w:t>246515</w:t>
      </w:r>
    </w:p>
    <w:p>
      <w:r>
        <w:t>#Kigwanomics proposes for #Africa that tax reduction would fuel investment and hence increased production and thus widen tax base #NjeYaBox</w:t>
      </w:r>
    </w:p>
    <w:p>
      <w:r>
        <w:rPr>
          <w:b/>
          <w:u w:val="single"/>
        </w:rPr>
        <w:t>246516</w:t>
      </w:r>
    </w:p>
    <w:p>
      <w:r>
        <w:t>I've just posted on my Blog about: Music: KLY Ft. Wizkid – "Scrrr Pull Up (Remix)" https://t.co/4qO4lcDavf Check it out. https://t.co/AF6r77D1C3</w:t>
      </w:r>
    </w:p>
    <w:p>
      <w:r>
        <w:rPr>
          <w:b/>
          <w:u w:val="single"/>
        </w:rPr>
        <w:t>246517</w:t>
      </w:r>
    </w:p>
    <w:p>
      <w:r>
        <w:t>😭😂 RT @Mrs_OctoburrrJB: I've been really mean and menacing on twitter lately to the "celebs" and I like it 😭</w:t>
      </w:r>
    </w:p>
    <w:p>
      <w:r>
        <w:rPr>
          <w:b/>
          <w:u w:val="single"/>
        </w:rPr>
        <w:t>246518</w:t>
      </w:r>
    </w:p>
    <w:p>
      <w:r>
        <w:t>Amash says Trump is bigger threat than Hillary Rep. Justin Amash on Dumping Trump | The Daily Liberator https://t.co/ew4dEh548j via @po_st</w:t>
      </w:r>
    </w:p>
    <w:p>
      <w:r>
        <w:rPr>
          <w:b/>
          <w:u w:val="single"/>
        </w:rPr>
        <w:t>246519</w:t>
      </w:r>
    </w:p>
    <w:p>
      <w:r>
        <w:t>Android beats Windows to become the internet’s most used operating system: https://t.co/DZrxHKmPIB - #DigitalEconomy,JFEDesignsBIZZ - Apri…</w:t>
      </w:r>
    </w:p>
    <w:p>
      <w:r>
        <w:rPr>
          <w:b/>
          <w:u w:val="single"/>
        </w:rPr>
        <w:t>246520</w:t>
      </w:r>
    </w:p>
    <w:p>
      <w:r>
        <w:t>I liked a @YouTube video from @roundtablevids https://t.co/k19ylBrDGH DID TEEN TITANS GO REALLY DO THIS?</w:t>
      </w:r>
    </w:p>
    <w:p>
      <w:r>
        <w:rPr>
          <w:b/>
          <w:u w:val="single"/>
        </w:rPr>
        <w:t>246521</w:t>
      </w:r>
    </w:p>
    <w:p>
      <w:r>
        <w:t>Enter for chance to #WIN MOANA on Blu-ray/DVD! CAN only. Ends 4/3 #GIVEAWAY via @yeewittlethings #Moana #Disney https://t.co/hdvmyUq2qE</w:t>
      </w:r>
    </w:p>
    <w:p>
      <w:r>
        <w:rPr>
          <w:b/>
          <w:u w:val="single"/>
        </w:rPr>
        <w:t>246522</w:t>
      </w:r>
    </w:p>
    <w:p>
      <w:r>
        <w:t>#DJChenz_inDA_Mix #NP YamaRita @joeelkennis ft @olamide_YBNL  on #Clubtrain Int'l with @djchenz da upbeat @uzoma_a2ma</w:t>
      </w:r>
    </w:p>
    <w:p>
      <w:r>
        <w:rPr>
          <w:b/>
          <w:u w:val="single"/>
        </w:rPr>
        <w:t>246523</w:t>
      </w:r>
    </w:p>
    <w:p>
      <w:r>
        <w:t>I hate you... and I love you! It's like I want to throw you off a cliff, then rush to the bottom to catch you! 😣😣😣</w:t>
      </w:r>
    </w:p>
    <w:p>
      <w:r>
        <w:rPr>
          <w:b/>
          <w:u w:val="single"/>
        </w:rPr>
        <w:t>246524</w:t>
      </w:r>
    </w:p>
    <w:p>
      <w:r>
        <w:t>BUSTED: Nunes Got His Information On ‘Surveillance’ Directly From The White House https://t.co/KsuFgBZRgH https://t.co/GVUZwzabuK</w:t>
      </w:r>
    </w:p>
    <w:p>
      <w:r>
        <w:rPr>
          <w:b/>
          <w:u w:val="single"/>
        </w:rPr>
        <w:t>246525</w:t>
      </w:r>
    </w:p>
    <w:p>
      <w:r>
        <w:t>Hyde is now available for adoption! This male Domestic Short Hair is 1yr old. Learn more at  https://t.co/coOyz0JjQp</w:t>
      </w:r>
    </w:p>
    <w:p>
      <w:r>
        <w:rPr>
          <w:b/>
          <w:u w:val="single"/>
        </w:rPr>
        <w:t>246526</w:t>
      </w:r>
    </w:p>
    <w:p>
      <w:r>
        <w:t>Anyone Who Is Selling Men's Chockers Lol I Mean Those Tuma Neck Belts :p :p</w:t>
        <w:br/>
        <w:t>.</w:t>
        <w:br/>
        <w:t>.</w:t>
        <w:br/>
        <w:t>.</w:t>
        <w:br/>
        <w:t>.</w:t>
        <w:br/>
        <w:t>.</w:t>
        <w:br/>
        <w:t>Inbox Me ASAP</w:t>
        <w:br/>
        <w:t>#Xakitili</w:t>
      </w:r>
    </w:p>
    <w:p>
      <w:r>
        <w:rPr>
          <w:b/>
          <w:u w:val="single"/>
        </w:rPr>
        <w:t>246527</w:t>
      </w:r>
    </w:p>
    <w:p>
      <w:r>
        <w:t>@LILBLUEBOXox Oh no :( hope you feel better soon Blue! Lots of honey and lemon tea and chicken soup for you!! 💙💜</w:t>
      </w:r>
    </w:p>
    <w:p>
      <w:r>
        <w:rPr>
          <w:b/>
          <w:u w:val="single"/>
        </w:rPr>
        <w:t>246528</w:t>
      </w:r>
    </w:p>
    <w:p>
      <w:r>
        <w:t>Entertainment Weekly News: John Oliver goes after ‘Devin f—ing Nunes’ for ‘pointless’ revelation. https://t.co/00wthoJrrL Funny, true, scary</w:t>
      </w:r>
    </w:p>
    <w:p>
      <w:r>
        <w:rPr>
          <w:b/>
          <w:u w:val="single"/>
        </w:rPr>
        <w:t>246529</w:t>
      </w:r>
    </w:p>
    <w:p>
      <w:r>
        <w:t>Watching @mikethemiz &amp;amp; @WWERollins play fighting games in silly hats. Who says the old school wrestlers had all the fun? #Wrestlemania33</w:t>
      </w:r>
    </w:p>
    <w:p>
      <w:r>
        <w:rPr>
          <w:b/>
          <w:u w:val="single"/>
        </w:rPr>
        <w:t>246530</w:t>
      </w:r>
    </w:p>
    <w:p>
      <w:r>
        <w:t>@CuddyAnnie @Kathy_Porter @Eziliveve @SwordofVega @ThePatientHeart You're welcome Annie and Nessa.  (Goes to her favorite spot on the balcony to meditate she can't let what happened last night happen again)</w:t>
      </w:r>
    </w:p>
    <w:p>
      <w:r>
        <w:rPr>
          <w:b/>
          <w:u w:val="single"/>
        </w:rPr>
        <w:t>246531</w:t>
      </w:r>
    </w:p>
    <w:p>
      <w:r>
        <w:t>Girls Teletubbies scrunchie £3.00 &amp;amp; 75p p&amp;amp;p #Teletubbies  https://t.co/5vBA59CB2y via @eBay_UK</w:t>
      </w:r>
    </w:p>
    <w:p>
      <w:r>
        <w:rPr>
          <w:b/>
          <w:u w:val="single"/>
        </w:rPr>
        <w:t>246532</w:t>
      </w:r>
    </w:p>
    <w:p>
      <w:r>
        <w:t>Yes, really @CornwallNature are bringing #beavers back to the county. #OurBrightFuture @CornwallBeaver https://t.co/1yyQm3DdsG</w:t>
      </w:r>
    </w:p>
    <w:p>
      <w:r>
        <w:rPr>
          <w:b/>
          <w:u w:val="single"/>
        </w:rPr>
        <w:t>246533</w:t>
      </w:r>
    </w:p>
    <w:p>
      <w:r>
        <w:t>Enter to win a Delta Vacations trip to visit the set of When Calls the Heart to meet the cast!  https://t.co/ha7yOkXsJZ</w:t>
      </w:r>
    </w:p>
    <w:p>
      <w:r>
        <w:rPr>
          <w:b/>
          <w:u w:val="single"/>
        </w:rPr>
        <w:t>246534</w:t>
      </w:r>
    </w:p>
    <w:p>
      <w:r>
        <w:t>Reminder: 75% of these "global payments" are CHN/CHN or CHN/HK. Subtract these "international payments" and China competing with Denmark https://t.co/ukEVny0BKk</w:t>
      </w:r>
    </w:p>
    <w:p>
      <w:r>
        <w:rPr>
          <w:b/>
          <w:u w:val="single"/>
        </w:rPr>
        <w:t>246535</w:t>
      </w:r>
    </w:p>
    <w:p>
      <w:r>
        <w:t>Why You Should Create A Music Playlist For Your Next Meeting | Fast Company https://t.co/vGa9PbbtpJ https://t.co/V3CLkj3MD5</w:t>
      </w:r>
    </w:p>
    <w:p>
      <w:r>
        <w:rPr>
          <w:b/>
          <w:u w:val="single"/>
        </w:rPr>
        <w:t>246536</w:t>
      </w:r>
    </w:p>
    <w:p>
      <w:r>
        <w:t>@hoopknaap @nbhanayo - with the whole "grooming" thing or with power roles or with any problem that might rise in a couple with an agegap this big</w:t>
      </w:r>
    </w:p>
    <w:p>
      <w:r>
        <w:rPr>
          <w:b/>
          <w:u w:val="single"/>
        </w:rPr>
        <w:t>246537</w:t>
      </w:r>
    </w:p>
    <w:p>
      <w:r>
        <w:t>I ain't bout to keep going back &amp;amp; forth I'll block ya ass &amp;amp; make you look from another page 🤷🏾‍♀️</w:t>
      </w:r>
    </w:p>
    <w:p>
      <w:r>
        <w:rPr>
          <w:b/>
          <w:u w:val="single"/>
        </w:rPr>
        <w:t>246538</w:t>
      </w:r>
    </w:p>
    <w:p>
      <w:r>
        <w:t>@EricBoehlert hard to imagine any liberals now *approving* of him just because of this. Hard to know though.</w:t>
      </w:r>
    </w:p>
    <w:p>
      <w:r>
        <w:rPr>
          <w:b/>
          <w:u w:val="single"/>
        </w:rPr>
        <w:t>246539</w:t>
      </w:r>
    </w:p>
    <w:p>
      <w:r>
        <w:t>@ruth_hunt @soniasodha I'm trying to ask myself in a more mindful way, "Is what I want to say creating heat or light?"</w:t>
      </w:r>
    </w:p>
    <w:p>
      <w:r>
        <w:rPr>
          <w:b/>
          <w:u w:val="single"/>
        </w:rPr>
        <w:t>246540</w:t>
      </w:r>
    </w:p>
    <w:p>
      <w:r>
        <w:t>I still think it's super fucked up that the new Zelda, which is all about climbing things and physics-ing things, doesn't have a hookshot</w:t>
      </w:r>
    </w:p>
    <w:p>
      <w:r>
        <w:rPr>
          <w:b/>
          <w:u w:val="single"/>
        </w:rPr>
        <w:t>246541</w:t>
      </w:r>
    </w:p>
    <w:p>
      <w:r>
        <w:t>@Urban96FM #tweetthattune #urbanxtra  tune of the day  drake -get it together featuring jorja smith and black coffee</w:t>
      </w:r>
    </w:p>
    <w:p>
      <w:r>
        <w:rPr>
          <w:b/>
          <w:u w:val="single"/>
        </w:rPr>
        <w:t>246542</w:t>
      </w:r>
    </w:p>
    <w:p>
      <w:r>
        <w:t>@RustyBearsMum @panaryuk Oh Rusty, that looks delish! Bet it has a wonderful crunch. Sourdough is the best :) xx</w:t>
      </w:r>
    </w:p>
    <w:p>
      <w:r>
        <w:rPr>
          <w:b/>
          <w:u w:val="single"/>
        </w:rPr>
        <w:t>246543</w:t>
      </w:r>
    </w:p>
    <w:p>
      <w:r>
        <w:t>Spent the afternoon w 4 UCalgary theatre students. What a joy. If these lovely young folk are any indication, our future is in good hands!</w:t>
      </w:r>
    </w:p>
    <w:p>
      <w:r>
        <w:rPr>
          <w:b/>
          <w:u w:val="single"/>
        </w:rPr>
        <w:t>246544</w:t>
      </w:r>
    </w:p>
    <w:p>
      <w:r>
        <w:t>That feel when you don't back up your phone and all your contacts are gone. Y'all wanna give me your numbers back?</w:t>
      </w:r>
    </w:p>
    <w:p>
      <w:r>
        <w:rPr>
          <w:b/>
          <w:u w:val="single"/>
        </w:rPr>
        <w:t>246545</w:t>
      </w:r>
    </w:p>
    <w:p>
      <w:r>
        <w:t>@HitboricuaNet Team Puerto Rico and @Storm_Baseball manager Edwin Rodriguez, @GlendonRusch and pitching coach Glendon Rusch @ClubhouseCorner https://t.co/NKT0U8Pcm0</w:t>
      </w:r>
    </w:p>
    <w:p>
      <w:r>
        <w:rPr>
          <w:b/>
          <w:u w:val="single"/>
        </w:rPr>
        <w:t>246546</w:t>
      </w:r>
    </w:p>
    <w:p>
      <w:r>
        <w:t xml:space="preserve">Don't be mad boy... Papa will bring you home some catnip... </w:t>
        <w:br/>
        <w:t>I don't think he's too happy. @… https://t.co/jY4PDeuDqj</w:t>
      </w:r>
    </w:p>
    <w:p>
      <w:r>
        <w:rPr>
          <w:b/>
          <w:u w:val="single"/>
        </w:rPr>
        <w:t>246547</w:t>
      </w:r>
    </w:p>
    <w:p>
      <w:r>
        <w:t>@BennEllena @AmbientUXr @NathanLee @davrosz @TheIPA &amp;gt; 40 odd are over 10k, and of those 13 are over 50k. But again, no specifics.</w:t>
      </w:r>
    </w:p>
    <w:p>
      <w:r>
        <w:rPr>
          <w:b/>
          <w:u w:val="single"/>
        </w:rPr>
        <w:t>246548</w:t>
      </w:r>
    </w:p>
    <w:p>
      <w:r>
        <w:t>@DownHomeGirl94 I dont know why I get assuming they were both right. I literally told everything they were right 😂</w:t>
      </w:r>
    </w:p>
    <w:p>
      <w:r>
        <w:rPr>
          <w:b/>
          <w:u w:val="single"/>
        </w:rPr>
        <w:t>246549</w:t>
      </w:r>
    </w:p>
    <w:p>
      <w:r>
        <w:t>Editorial: #Nebraska needs a strong focus on narrowing minority students' gap in postsecondary #education attainment https://t.co/SQLgPZDWEp</w:t>
      </w:r>
    </w:p>
    <w:p>
      <w:r>
        <w:rPr>
          <w:b/>
          <w:u w:val="single"/>
        </w:rPr>
        <w:t>246550</w:t>
      </w:r>
    </w:p>
    <w:p>
      <w:r>
        <w:t>Gathering Highlights Power of the Blog (New York Times) automatically blog ping https://t.co/efocl2gzcL #general</w:t>
      </w:r>
    </w:p>
    <w:p>
      <w:r>
        <w:rPr>
          <w:b/>
          <w:u w:val="single"/>
        </w:rPr>
        <w:t>246551</w:t>
      </w:r>
    </w:p>
    <w:p>
      <w:r>
        <w:t>@Safer_Place @10MinDQ @SanneBorsti @elke5180 @DutchSassenach @stevie76 @brittafahl70 @ClannFrisealac @ninaHanssens @DoroStierle @TBursoni @northof60Fraser @LuckeyLass @danielalippke @LallyFawn @birgit_gerach @stacey_macgowan @GHJNancy @BernadetteClaxt GM wish a wonderful friday 🤗😘</w:t>
      </w:r>
    </w:p>
    <w:p>
      <w:r>
        <w:rPr>
          <w:b/>
          <w:u w:val="single"/>
        </w:rPr>
        <w:t>246552</w:t>
      </w:r>
    </w:p>
    <w:p>
      <w:r>
        <w:t>Well done to our @ESAF_Academy U19 team on a great home win against Colchester Gladiators today! Great work boys #Spartans #LittleBros</w:t>
      </w:r>
    </w:p>
    <w:p>
      <w:r>
        <w:rPr>
          <w:b/>
          <w:u w:val="single"/>
        </w:rPr>
        <w:t>246553</w:t>
      </w:r>
    </w:p>
    <w:p>
      <w:r>
        <w:t>SYNCHRO ARC WAS                  B AD     MOSTLY       BUT IT GAVE US 2 GREAT OPS AND ALSO: YUZU RIDING DUEL</w:t>
      </w:r>
    </w:p>
    <w:p>
      <w:r>
        <w:rPr>
          <w:b/>
          <w:u w:val="single"/>
        </w:rPr>
        <w:t>246554</w:t>
      </w:r>
    </w:p>
    <w:p>
      <w:r>
        <w:t>@timthetatman and she made a group to post updates about her health and she wants people to know what has happened and its for whoever</w:t>
      </w:r>
    </w:p>
    <w:p>
      <w:r>
        <w:rPr>
          <w:b/>
          <w:u w:val="single"/>
        </w:rPr>
        <w:t>246555</w:t>
      </w:r>
    </w:p>
    <w:p>
      <w:r>
        <w:t>This is so true! I try to follow this...</w:t>
        <w:br/>
        <w:t>Especially when it comes to what we say.</w:t>
        <w:br/>
        <w:t>Remember: Always say what you mean, &amp;amp; mean what you say https://t.co/igHqMrX95O</w:t>
      </w:r>
    </w:p>
    <w:p>
      <w:r>
        <w:rPr>
          <w:b/>
          <w:u w:val="single"/>
        </w:rPr>
        <w:t>246556</w:t>
      </w:r>
    </w:p>
    <w:p>
      <w:r>
        <w:t>[Center City] Donphan (F) (IV: 57%) until 08:32:08AM at 309 N 13th St https://t.co/JvbL04TyCg https://t.co/6JkpXWPgCQ</w:t>
      </w:r>
    </w:p>
    <w:p>
      <w:r>
        <w:rPr>
          <w:b/>
          <w:u w:val="single"/>
        </w:rPr>
        <w:t>246557</w:t>
      </w:r>
    </w:p>
    <w:p>
      <w:r>
        <w:t>Idc how many times a nigga say "ion mess with my baby mama " he's lying hard asf dont trust that🙅🏽💯🅿</w:t>
      </w:r>
    </w:p>
    <w:p>
      <w:r>
        <w:rPr>
          <w:b/>
          <w:u w:val="single"/>
        </w:rPr>
        <w:t>246558</w:t>
      </w:r>
    </w:p>
    <w:p>
      <w:r>
        <w:t>Found a Transponder Snail!</w:t>
        <w:br/>
        <w:t>Get an inside look at a shadowy criminal empire!</w:t>
        <w:br/>
        <w:t>https://t.co/mRSdKJaZQW #TreCru https://t.co/1plkbO5EXQ</w:t>
      </w:r>
    </w:p>
    <w:p>
      <w:r>
        <w:rPr>
          <w:b/>
          <w:u w:val="single"/>
        </w:rPr>
        <w:t>246559</w:t>
      </w:r>
    </w:p>
    <w:p>
      <w:r>
        <w:t>Today, noon, Pond Inlet: 3MT finalists! Watch five @BrockGradStudy contestants share their research in 3 min or less @BrockUFOSS @BrockFAHS https://t.co/l8FhCRaNrT</w:t>
      </w:r>
    </w:p>
    <w:p>
      <w:r>
        <w:rPr>
          <w:b/>
          <w:u w:val="single"/>
        </w:rPr>
        <w:t>246560</w:t>
      </w:r>
    </w:p>
    <w:p>
      <w:r>
        <w:t>Want to sell your home this year? Take the right steps. https://t.co/uKOS7Xa4RB https://t.co/sV74nkTAT0</w:t>
      </w:r>
    </w:p>
    <w:p>
      <w:r>
        <w:rPr>
          <w:b/>
          <w:u w:val="single"/>
        </w:rPr>
        <w:t>246561</w:t>
      </w:r>
    </w:p>
    <w:p>
      <w:r>
        <w:t>Larry Sanders headed to Canton for D-League playoffs. Here are some video highlights of #Cavs center. https://t.co/ZKmvXUdsFp</w:t>
      </w:r>
    </w:p>
    <w:p>
      <w:r>
        <w:rPr>
          <w:b/>
          <w:u w:val="single"/>
        </w:rPr>
        <w:t>246562</w:t>
      </w:r>
    </w:p>
    <w:p>
      <w:r>
        <w:t>@ShawnMendesNews He actually plan to kill me tonight first w/ perfermance &amp;amp; now w/ all this pics</w:t>
        <w:br/>
        <w:br/>
        <w:t>vote #HesTheOne #ShawnMendes @radiodisney</w:t>
        <w:br/>
        <w:br/>
        <w:t>#JFCShawnMendes https://t.co/3W1w3MUUKZ</w:t>
      </w:r>
    </w:p>
    <w:p>
      <w:r>
        <w:rPr>
          <w:b/>
          <w:u w:val="single"/>
        </w:rPr>
        <w:t>246563</w:t>
      </w:r>
    </w:p>
    <w:p>
      <w:r>
        <w:t>one person followed me and 5 people unfollowed me // automatically checked by https://t.co/T3OYGke7fd</w:t>
      </w:r>
    </w:p>
    <w:p>
      <w:r>
        <w:rPr>
          <w:b/>
          <w:u w:val="single"/>
        </w:rPr>
        <w:t>246564</w:t>
      </w:r>
    </w:p>
    <w:p>
      <w:r>
        <w:t>Walking into gma's house and she was blasting Luther Vandross from Pandora on her iPad to her Bluetooth speakers in the kitchen.</w:t>
      </w:r>
    </w:p>
    <w:p>
      <w:r>
        <w:rPr>
          <w:b/>
          <w:u w:val="single"/>
        </w:rPr>
        <w:t>246565</w:t>
      </w:r>
    </w:p>
    <w:p>
      <w:r>
        <w:t>You are determined to do everything you can to accomplish your... More for Cancer https://t.co/VAZzLbVq21</w:t>
      </w:r>
    </w:p>
    <w:p>
      <w:r>
        <w:rPr>
          <w:b/>
          <w:u w:val="single"/>
        </w:rPr>
        <w:t>246566</w:t>
      </w:r>
    </w:p>
    <w:p>
      <w:r>
        <w:t>Practice your boiled eggs for #Easter! Add some Serrano #Ham to it!  https://t.co/w2mC5215Il https://t.co/BQkZt69u48</w:t>
      </w:r>
    </w:p>
    <w:p>
      <w:r>
        <w:rPr>
          <w:b/>
          <w:u w:val="single"/>
        </w:rPr>
        <w:t>246567</w:t>
      </w:r>
    </w:p>
    <w:p>
      <w:r>
        <w:t>History will not look kindly on those who would strip evidence-based science from policy-making.</w:t>
        <w:br/>
        <w:br/>
        <w:t>…we're looking at you House Science GOP. https://t.co/RhG2mEDLUd</w:t>
      </w:r>
    </w:p>
    <w:p>
      <w:r>
        <w:rPr>
          <w:b/>
          <w:u w:val="single"/>
        </w:rPr>
        <w:t>246568</w:t>
      </w:r>
    </w:p>
    <w:p>
      <w:r>
        <w:t>I know it's going to be hard for me not to become an alcoholic. One shot for me, would be what y'all considered 4 shots. 🤷🏻‍♀️</w:t>
      </w:r>
    </w:p>
    <w:p>
      <w:r>
        <w:rPr>
          <w:b/>
          <w:u w:val="single"/>
        </w:rPr>
        <w:t>246569</w:t>
      </w:r>
    </w:p>
    <w:p>
      <w:r>
        <w:t>Don't #PrayForSweden or #PrayForStockholm. We've been through this before. We'll be fine. If anything, act and improve the world.</w:t>
      </w:r>
    </w:p>
    <w:p>
      <w:r>
        <w:rPr>
          <w:b/>
          <w:u w:val="single"/>
        </w:rPr>
        <w:t>246570</w:t>
      </w:r>
    </w:p>
    <w:p>
      <w:r>
        <w:t>@BettingScams #scamAlert @BettingScams check this out #privatis #rouletteSoftware #magikSlots https://t.co/SEOc283MLG</w:t>
      </w:r>
    </w:p>
    <w:p>
      <w:r>
        <w:rPr>
          <w:b/>
          <w:u w:val="single"/>
        </w:rPr>
        <w:t>246571</w:t>
      </w:r>
    </w:p>
    <w:p>
      <w:r>
        <w:t>so abang went to coldplay's concert and he recorded something just like this for me bcos i love it (':</w:t>
      </w:r>
    </w:p>
    <w:p>
      <w:r>
        <w:rPr>
          <w:b/>
          <w:u w:val="single"/>
        </w:rPr>
        <w:t>246572</w:t>
      </w:r>
    </w:p>
    <w:p>
      <w:r>
        <w:t>@KenFost13595051 Often when people are speaking in public and are unsure of what to say they fill space with um and uh. Coaching and practice can help.</w:t>
      </w:r>
    </w:p>
    <w:p>
      <w:r>
        <w:rPr>
          <w:b/>
          <w:u w:val="single"/>
        </w:rPr>
        <w:t>246573</w:t>
      </w:r>
    </w:p>
    <w:p>
      <w:r>
        <w:t>I know all the kids are pulling for a snow day, but am really hoping to get one more day in before Spring Break to get started on WWII</w:t>
      </w:r>
    </w:p>
    <w:p>
      <w:r>
        <w:rPr>
          <w:b/>
          <w:u w:val="single"/>
        </w:rPr>
        <w:t>246574</w:t>
      </w:r>
    </w:p>
    <w:p>
      <w:r>
        <w:t>Having a great day at @AmnestyUK #AmnestyAGM - inspired by these messages to Nazanin Zaghari, you can join in here - https://t.co/vOv2R5oyhr https://t.co/0uHVnpfMWl</w:t>
      </w:r>
    </w:p>
    <w:p>
      <w:r>
        <w:rPr>
          <w:b/>
          <w:u w:val="single"/>
        </w:rPr>
        <w:t>246575</w:t>
      </w:r>
    </w:p>
    <w:p>
      <w:r>
        <w:t>Remember Anja Nissen from The Voice Australia? Well... our own Anja is representing #denmark in #kyiv2017... https://t.co/2mLMVz9maP</w:t>
      </w:r>
    </w:p>
    <w:p>
      <w:r>
        <w:rPr>
          <w:b/>
          <w:u w:val="single"/>
        </w:rPr>
        <w:t>246576</w:t>
      </w:r>
    </w:p>
    <w:p>
      <w:r>
        <w:t>OMG! You have to see this. #BIGOLIVE &amp;gt; 56 SHARE GENG. 💘.  https://t.co/Uzdr5KBaL4 https://t.co/G1yNghCKq7</w:t>
      </w:r>
    </w:p>
    <w:p>
      <w:r>
        <w:rPr>
          <w:b/>
          <w:u w:val="single"/>
        </w:rPr>
        <w:t>246577</w:t>
      </w:r>
    </w:p>
    <w:p>
      <w:r>
        <w:t>@Afrobaggie from @IMG explains how no compression on video using BT's broadcast network means quality remains high - great for viewers. https://t.co/kcLEMAPAeU</w:t>
      </w:r>
    </w:p>
    <w:p>
      <w:r>
        <w:rPr>
          <w:b/>
          <w:u w:val="single"/>
        </w:rPr>
        <w:t>246578</w:t>
      </w:r>
    </w:p>
    <w:p>
      <w:r>
        <w:t>I liked a @YouTube video https://t.co/xsWfmvMOGI Truth or DRINK: DIRTY EDITION (Girlfriend &amp;amp; Best Friend)</w:t>
      </w:r>
    </w:p>
    <w:p>
      <w:r>
        <w:rPr>
          <w:b/>
          <w:u w:val="single"/>
        </w:rPr>
        <w:t>246579</w:t>
      </w:r>
    </w:p>
    <w:p>
      <w:r>
        <w:t>I liked a @YouTube video https://t.co/QmtasnUQLX "Double Check Before Buying Used Game Systems" Creepypasta</w:t>
      </w:r>
    </w:p>
    <w:p>
      <w:r>
        <w:rPr>
          <w:b/>
          <w:u w:val="single"/>
        </w:rPr>
        <w:t>246580</w:t>
      </w:r>
    </w:p>
    <w:p>
      <w:r>
        <w:t>Daily Graphic today covers #reImagineGH2017: stories, standards, sex, my media summit TODAY TUES 4/4 @ 5.30pm at @WebsterGhana #MorningStarr https://t.co/r1cbnck1FU</w:t>
      </w:r>
    </w:p>
    <w:p>
      <w:r>
        <w:rPr>
          <w:b/>
          <w:u w:val="single"/>
        </w:rPr>
        <w:t>246581</w:t>
      </w:r>
    </w:p>
    <w:p>
      <w:r>
        <w:t>@samandmarktv Please join us for #PinkLippyDayForSMA - the easiest fundraiser you will ever support.  Raising funds &amp;amp; awareness of SMA 💋 https://t.co/JG2UZRgW9Y</w:t>
      </w:r>
    </w:p>
    <w:p>
      <w:r>
        <w:rPr>
          <w:b/>
          <w:u w:val="single"/>
        </w:rPr>
        <w:t>246582</w:t>
      </w:r>
    </w:p>
    <w:p>
      <w:r>
        <w:t>@IAMSCOTTYB My cousin @IAMSCOTTYB  is supa stoooooooopid for this one! But KORREK at the same damn time!!!! 😂</w:t>
      </w:r>
    </w:p>
    <w:p>
      <w:r>
        <w:rPr>
          <w:b/>
          <w:u w:val="single"/>
        </w:rPr>
        <w:t>246583</w:t>
      </w:r>
    </w:p>
    <w:p>
      <w:r>
        <w:t>@GreggDrewandJim people understand that college radio is superior to anything Gregg Henson does two 12 year olds in a basement with a noisy furnace is better</w:t>
      </w:r>
    </w:p>
    <w:p>
      <w:r>
        <w:rPr>
          <w:b/>
          <w:u w:val="single"/>
        </w:rPr>
        <w:t>246584</w:t>
      </w:r>
    </w:p>
    <w:p>
      <w:r>
        <w:t>It's my third time shopping with you. I like your work. Looking forward to using this stamp! https://t.co/eMwWPmJITz https://t.co/5eeKyiCMMg</w:t>
      </w:r>
    </w:p>
    <w:p>
      <w:r>
        <w:rPr>
          <w:b/>
          <w:u w:val="single"/>
        </w:rPr>
        <w:t>246585</w:t>
      </w:r>
    </w:p>
    <w:p>
      <w:r>
        <w:t>Thank you @SaraBareilles, @ThisAmerLife  @leslieodomjr for the best thing that happened on Twitter today (even better than that 🐦 video) https://t.co/2MIfn7sRR7</w:t>
      </w:r>
    </w:p>
    <w:p>
      <w:r>
        <w:rPr>
          <w:b/>
          <w:u w:val="single"/>
        </w:rPr>
        <w:t>246586</w:t>
      </w:r>
    </w:p>
    <w:p>
      <w:r>
        <w:t>Gostei de um vídeo @YouTube https://t.co/bAZ8NxLH7F Fallon, Meghan Trainor &amp;amp; The Roots Sing "All About That Bass" (w/ Classroom</w:t>
      </w:r>
    </w:p>
    <w:p>
      <w:r>
        <w:rPr>
          <w:b/>
          <w:u w:val="single"/>
        </w:rPr>
        <w:t>246587</w:t>
      </w:r>
    </w:p>
    <w:p>
      <w:r>
        <w:t>I STILL don't understand that blonde part in the beginning of the Pepsi commercial lol. Like what was the message?</w:t>
      </w:r>
    </w:p>
    <w:p>
      <w:r>
        <w:rPr>
          <w:b/>
          <w:u w:val="single"/>
        </w:rPr>
        <w:t>246588</w:t>
      </w:r>
    </w:p>
    <w:p>
      <w:r>
        <w:t>Idc who you are...you're lying if this isn't your face when the 877-cash now commercial comes on https://t.co/YnVNej5QQn</w:t>
      </w:r>
    </w:p>
    <w:p>
      <w:r>
        <w:rPr>
          <w:b/>
          <w:u w:val="single"/>
        </w:rPr>
        <w:t>246589</w:t>
      </w:r>
    </w:p>
    <w:p>
      <w:r>
        <w:t>2006 10 COIN United States MINT SILVER PROOF SET w/ Box &amp;amp; COA MINT - 70198 https://t.co/t0WWL40gWt https://t.co/ZKpO4qpLjs</w:t>
      </w:r>
    </w:p>
    <w:p>
      <w:r>
        <w:rPr>
          <w:b/>
          <w:u w:val="single"/>
        </w:rPr>
        <w:t>246590</w:t>
      </w:r>
    </w:p>
    <w:p>
      <w:r>
        <w:t>@PressSec Please, retire before this job eats you whole. You are not up for it. https://t.co/eZMYJ5kv5n</w:t>
      </w:r>
    </w:p>
    <w:p>
      <w:r>
        <w:rPr>
          <w:b/>
          <w:u w:val="single"/>
        </w:rPr>
        <w:t>246591</w:t>
      </w:r>
    </w:p>
    <w:p>
      <w:r>
        <w:t>i'm sorry i keep bringing it up but i just loooove dancing so much the atmosphere took my breath away it all felt so magical and surreal</w:t>
      </w:r>
    </w:p>
    <w:p>
      <w:r>
        <w:rPr>
          <w:b/>
          <w:u w:val="single"/>
        </w:rPr>
        <w:t>246592</w:t>
      </w:r>
    </w:p>
    <w:p>
      <w:r>
        <w:t>Consumers still unsure about using insurers, banks and others for legal services - Legal Futures:... https://t.co/25w325ou01</w:t>
      </w:r>
    </w:p>
    <w:p>
      <w:r>
        <w:rPr>
          <w:b/>
          <w:u w:val="single"/>
        </w:rPr>
        <w:t>246593</w:t>
      </w:r>
    </w:p>
    <w:p>
      <w:r>
        <w:t>@jeninsocks I had a lot of pets, and I'm terrified of a lot of things. But one possibility is Cuddles Cancer.</w:t>
      </w:r>
    </w:p>
    <w:p>
      <w:r>
        <w:rPr>
          <w:b/>
          <w:u w:val="single"/>
        </w:rPr>
        <w:t>246594</w:t>
      </w:r>
    </w:p>
    <w:p>
      <w:r>
        <w:t>Watch ( #BAG👜 ) Official Music Video from @IMZAYOZ_ Shot &amp;amp; Edited By #CoalitionTvFilmz🎞 👉🏾 https://t.co/90FUz1O3Tb #♈️🅱️ @royal_gi</w:t>
      </w:r>
    </w:p>
    <w:p>
      <w:r>
        <w:rPr>
          <w:b/>
          <w:u w:val="single"/>
        </w:rPr>
        <w:t>246595</w:t>
      </w:r>
    </w:p>
    <w:p>
      <w:r>
        <w:t>Twitter’s use of cookies and similar technologies | Twitter Help Center https://t.co/6WSHEvpcNh via @support</w:t>
      </w:r>
    </w:p>
    <w:p>
      <w:r>
        <w:rPr>
          <w:b/>
          <w:u w:val="single"/>
        </w:rPr>
        <w:t>246596</w:t>
      </w:r>
    </w:p>
    <w:p>
      <w:r>
        <w:t>I really really like this new sketchbook!!  It's the first time I've felt comfortable enough to… https://t.co/sCMjwQg2sQ</w:t>
      </w:r>
    </w:p>
    <w:p>
      <w:r>
        <w:rPr>
          <w:b/>
          <w:u w:val="single"/>
        </w:rPr>
        <w:t>246597</w:t>
      </w:r>
    </w:p>
    <w:p>
      <w:r>
        <w:t>St Petersburg Metro explosion: police suspect suicide bombing after at least 11 killed by underground blast https://t.co/oKzkwYiMMh</w:t>
      </w:r>
    </w:p>
    <w:p>
      <w:r>
        <w:rPr>
          <w:b/>
          <w:u w:val="single"/>
        </w:rPr>
        <w:t>246598</w:t>
      </w:r>
    </w:p>
    <w:p>
      <w:r>
        <w:t>@kaitlin_walling imma miss you more! you haven't left yet and it already feels like you've been gone forever 😩😩</w:t>
      </w:r>
    </w:p>
    <w:p>
      <w:r>
        <w:rPr>
          <w:b/>
          <w:u w:val="single"/>
        </w:rPr>
        <w:t>246599</w:t>
      </w:r>
    </w:p>
    <w:p>
      <w:r>
        <w:t>@LouisePentland Stress, overtiredness, sometimes it's literally becoming aware of your blood vessel in your eyelid (Mums a nurse!) ☺️</w:t>
      </w:r>
    </w:p>
    <w:p>
      <w:r>
        <w:rPr>
          <w:b/>
          <w:u w:val="single"/>
        </w:rPr>
        <w:t>246600</w:t>
      </w:r>
    </w:p>
    <w:p>
      <w:r>
        <w:t xml:space="preserve">Enjoy all the opportunities that life can offer you!! </w:t>
        <w:br/>
        <w:t xml:space="preserve">#vidaquesegue </w:t>
        <w:br/>
        <w:t>#enjoylife https://t.co/GiHnUGw13z</w:t>
      </w:r>
    </w:p>
    <w:p>
      <w:r>
        <w:rPr>
          <w:b/>
          <w:u w:val="single"/>
        </w:rPr>
        <w:t>246601</w:t>
      </w:r>
    </w:p>
    <w:p>
      <w:r>
        <w:t>18 photos at SFGMC - Paradise Found are uploaded under https://t.co/8G01owS8rA https://t.co/nyp8fiX4N6</w:t>
      </w:r>
    </w:p>
    <w:p>
      <w:r>
        <w:rPr>
          <w:b/>
          <w:u w:val="single"/>
        </w:rPr>
        <w:t>246602</w:t>
      </w:r>
    </w:p>
    <w:p>
      <w:r>
        <w:t>Headscarf ban is 'discrimination in disguise' https://t.co/sQbay8bB08 #TopStories https://t.co/g2B86JGiGi</w:t>
      </w:r>
    </w:p>
    <w:p>
      <w:r>
        <w:rPr>
          <w:b/>
          <w:u w:val="single"/>
        </w:rPr>
        <w:t>246603</w:t>
      </w:r>
    </w:p>
    <w:p>
      <w:r>
        <w:t>Amb. Haley lauds Holocaust film as “journey toward truth” — unlike BDS https://t.co/2aLmmdpYOm https://t.co/P4KiMqrRHK</w:t>
      </w:r>
    </w:p>
    <w:p>
      <w:r>
        <w:rPr>
          <w:b/>
          <w:u w:val="single"/>
        </w:rPr>
        <w:t>246604</w:t>
      </w:r>
    </w:p>
    <w:p>
      <w:r>
        <w:t>The party is gearing up :D  @EdwardLifegem @SecretsOTSpiral @Pirate101 @FansiteFest https://t.co/Td3d5EGT0F</w:t>
      </w:r>
    </w:p>
    <w:p>
      <w:r>
        <w:rPr>
          <w:b/>
          <w:u w:val="single"/>
        </w:rPr>
        <w:t>246605</w:t>
      </w:r>
    </w:p>
    <w:p>
      <w:r>
        <w:t>@mourningbloom do you not follow anyone else lmao? People love tweeted the whole series before I even started it</w:t>
      </w:r>
    </w:p>
    <w:p>
      <w:r>
        <w:rPr>
          <w:b/>
          <w:u w:val="single"/>
        </w:rPr>
        <w:t>246606</w:t>
      </w:r>
    </w:p>
    <w:p>
      <w:r>
        <w:t>I'm so honored to be included in this amazing group, among some incredible people doing such amazing work in our... https://t.co/wqdYYqtBVQ</w:t>
      </w:r>
    </w:p>
    <w:p>
      <w:r>
        <w:rPr>
          <w:b/>
          <w:u w:val="single"/>
        </w:rPr>
        <w:t>246607</w:t>
      </w:r>
    </w:p>
    <w:p>
      <w:r>
        <w:t>#BabavCoach #ChonkpurCheetahs</w:t>
        <w:br/>
        <w:t>Coach Sir and Baba Sehgal in a comic session.</w:t>
        <w:br/>
        <w:t>@chonkpurkacoach  @OnlyBabaSehgal</w:t>
      </w:r>
    </w:p>
    <w:p>
      <w:r>
        <w:rPr>
          <w:b/>
          <w:u w:val="single"/>
        </w:rPr>
        <w:t>246608</w:t>
      </w:r>
    </w:p>
    <w:p>
      <w:r>
        <w:t>Once again, having to leave for work has interrupted my writing flow. #writerproblems #amwriting https://t.co/DVNkKPxq3u</w:t>
      </w:r>
    </w:p>
    <w:p>
      <w:r>
        <w:rPr>
          <w:b/>
          <w:u w:val="single"/>
        </w:rPr>
        <w:t>246609</w:t>
      </w:r>
    </w:p>
    <w:p>
      <w:r>
        <w:t>I've tweeted 2 politically related things today and could not regret it more if I tried. That's my quota for the year, back to wine &amp;amp; sporps</w:t>
      </w:r>
    </w:p>
    <w:p>
      <w:r>
        <w:rPr>
          <w:b/>
          <w:u w:val="single"/>
        </w:rPr>
        <w:t>246610</w:t>
      </w:r>
    </w:p>
    <w:p>
      <w:r>
        <w:t>#AudioPlug NEW MUSIC from #JokaBain #Problem streaming in @ApexCotureMag here https://t.co/6M45ndMJQ4 https://t.co/xGRpK7ZRzi</w:t>
      </w:r>
    </w:p>
    <w:p>
      <w:r>
        <w:rPr>
          <w:b/>
          <w:u w:val="single"/>
        </w:rPr>
        <w:t>246611</w:t>
      </w:r>
    </w:p>
    <w:p>
      <w:r>
        <w:t>I'M SUPER GRATEFUL TO GOD THE FATHER...but internally me,GOD and the Universe are already on another chapter of things to bring to fruition😀</w:t>
      </w:r>
    </w:p>
    <w:p>
      <w:r>
        <w:rPr>
          <w:b/>
          <w:u w:val="single"/>
        </w:rPr>
        <w:t>246612</w:t>
      </w:r>
    </w:p>
    <w:p>
      <w:r>
        <w:t>Assad: US strike that killed six ‘foolish, irresponsible’ https://t.co/P8uspHwx0r https://t.co/Bono8jxm6q</w:t>
      </w:r>
    </w:p>
    <w:p>
      <w:r>
        <w:rPr>
          <w:b/>
          <w:u w:val="single"/>
        </w:rPr>
        <w:t>246613</w:t>
      </w:r>
    </w:p>
    <w:p>
      <w:r>
        <w:t>The First Horseman of Privacy Apocalypse Has Arrived: Verizon Announces Plans to Install Spyware on Android Phones https://t.co/KlsAHtCZk7</w:t>
      </w:r>
    </w:p>
    <w:p>
      <w:r>
        <w:rPr>
          <w:b/>
          <w:u w:val="single"/>
        </w:rPr>
        <w:t>246614</w:t>
      </w:r>
    </w:p>
    <w:p>
      <w:r>
        <w:t>Looking for way to slow down and embrace a simpler life?</w:t>
        <w:br/>
        <w:t>Download our "5 Steps to Simple Living Guide"</w:t>
        <w:br/>
        <w:t>https://t.co/T6POJSm5eb https://t.co/4wca7eNqhF</w:t>
      </w:r>
    </w:p>
    <w:p>
      <w:r>
        <w:rPr>
          <w:b/>
          <w:u w:val="single"/>
        </w:rPr>
        <w:t>246615</w:t>
      </w:r>
    </w:p>
    <w:p>
      <w:r>
        <w:t>@EASPORTSFIFA it's amazing when I can use the market and every other account but the one I want to use</w:t>
      </w:r>
    </w:p>
    <w:p>
      <w:r>
        <w:rPr>
          <w:b/>
          <w:u w:val="single"/>
        </w:rPr>
        <w:t>246616</w:t>
      </w:r>
    </w:p>
    <w:p>
      <w:r>
        <w:t>Sometimes it's a hood-toque-hood day. #fishmongerlife #actorlife #twopairsofsocks… https://t.co/2YZoYpQcs6</w:t>
      </w:r>
    </w:p>
    <w:p>
      <w:r>
        <w:rPr>
          <w:b/>
          <w:u w:val="single"/>
        </w:rPr>
        <w:t>246617</w:t>
      </w:r>
    </w:p>
    <w:p>
      <w:r>
        <w:t>The Mummy awakens in new trailer for Universal’s monster movie https://t.co/iwirxqVhD1 https://t.co/STLrFwbEB2</w:t>
      </w:r>
    </w:p>
    <w:p>
      <w:r>
        <w:rPr>
          <w:b/>
          <w:u w:val="single"/>
        </w:rPr>
        <w:t>246618</w:t>
      </w:r>
    </w:p>
    <w:p>
      <w:r>
        <w:t>Cancer is no longer a disease of the old age, as we commonly perceive. Young cancer patients are increasingly becoming a common news. https://t.co/4hyK2rKJTK</w:t>
      </w:r>
    </w:p>
    <w:p>
      <w:r>
        <w:rPr>
          <w:b/>
          <w:u w:val="single"/>
        </w:rPr>
        <w:t>246619</w:t>
      </w:r>
    </w:p>
    <w:p>
      <w:r>
        <w:t>Our kids are important. We're making sure they receive nourishing meals year-round so they grow up happy &amp;amp; healthy. #FeedNJKids #EndHunger https://t.co/7XJTBuALnm</w:t>
      </w:r>
    </w:p>
    <w:p>
      <w:r>
        <w:rPr>
          <w:b/>
          <w:u w:val="single"/>
        </w:rPr>
        <w:t>246620</w:t>
      </w:r>
    </w:p>
    <w:p>
      <w:r>
        <w:t>@MechaDragon101 I got the SNES Super Scope and the Sega Menacer for $1 each from the same woman. That was my best flea market buy.</w:t>
      </w:r>
    </w:p>
    <w:p>
      <w:r>
        <w:rPr>
          <w:b/>
          <w:u w:val="single"/>
        </w:rPr>
        <w:t>246621</w:t>
      </w:r>
    </w:p>
    <w:p>
      <w:r>
        <w:t>IF THEY WERE ANTS, I WOULD LET THEM ALL CRAWL OVER AND BITE ME WHEREVER THEY WANT. I WILL NOT COMPLAIN. https://t.co/9aKSyADHPG</w:t>
      </w:r>
    </w:p>
    <w:p>
      <w:r>
        <w:rPr>
          <w:b/>
          <w:u w:val="single"/>
        </w:rPr>
        <w:t>246622</w:t>
      </w:r>
    </w:p>
    <w:p>
      <w:r>
        <w:t>#NP Go Down ~Chege&amp;amp;Themba ft Emmy Wimbo  w/ @Just_Teeah @shopsydoo @MCTimmyX @CYNTHIA_DJMVP @DjYungMilli on #afrohitsonthebeat</w:t>
      </w:r>
    </w:p>
    <w:p>
      <w:r>
        <w:rPr>
          <w:b/>
          <w:u w:val="single"/>
        </w:rPr>
        <w:t>246623</w:t>
      </w:r>
    </w:p>
    <w:p>
      <w:r>
        <w:t>2012 Porsche Panamera Sport Turismo Concept at Paris Auto Show https://t.co/MfPQDnL6Tn https://t.co/4r4E5QBwuB</w:t>
      </w:r>
    </w:p>
    <w:p>
      <w:r>
        <w:rPr>
          <w:b/>
          <w:u w:val="single"/>
        </w:rPr>
        <w:t>246624</w:t>
      </w:r>
    </w:p>
    <w:p>
      <w:r>
        <w:t>@WatfordJobs We are currently looking for inspirational, passionate tutors to join our team! See https://t.co/ZhAfrW0DVD for details!</w:t>
      </w:r>
    </w:p>
    <w:p>
      <w:r>
        <w:rPr>
          <w:b/>
          <w:u w:val="single"/>
        </w:rPr>
        <w:t>246625</w:t>
      </w:r>
    </w:p>
    <w:p>
      <w:r>
        <w:t>@CareBearHickey Commission's decision I guess, I'm not in buffalo but I imagine more info will come out https://t.co/oC8KfqjD6g</w:t>
      </w:r>
    </w:p>
    <w:p>
      <w:r>
        <w:rPr>
          <w:b/>
          <w:u w:val="single"/>
        </w:rPr>
        <w:t>246626</w:t>
      </w:r>
    </w:p>
    <w:p>
      <w:r>
        <w:t>One thing about "shock polls" is that, by and large, they're shocking for a reason</w:t>
        <w:br/>
        <w:br/>
        <w:t>... normally because they're not true</w:t>
        <w:br/>
        <w:br/>
        <w:t>#bbctw</w:t>
      </w:r>
    </w:p>
    <w:p>
      <w:r>
        <w:rPr>
          <w:b/>
          <w:u w:val="single"/>
        </w:rPr>
        <w:t>246627</w:t>
      </w:r>
    </w:p>
    <w:p>
      <w:r>
        <w:t>@MTLekota @AdvMpofu DID YOU NOT HEAR WHAT THE DEPUTY minister SAID ABOUT THE nkandla judgement? NO WONDER the Whites ARE BETTER ATTORNEYS , ADVOCATES</w:t>
      </w:r>
    </w:p>
    <w:p>
      <w:r>
        <w:rPr>
          <w:b/>
          <w:u w:val="single"/>
        </w:rPr>
        <w:t>246628</w:t>
      </w:r>
    </w:p>
    <w:p>
      <w:r>
        <w:t>@Decervelage @missannabiller As much as I love Fellini's 8 1/2, I'd love to see this version of 8 1/2.</w:t>
      </w:r>
    </w:p>
    <w:p>
      <w:r>
        <w:rPr>
          <w:b/>
          <w:u w:val="single"/>
        </w:rPr>
        <w:t>246629</w:t>
      </w:r>
    </w:p>
    <w:p>
      <w:r>
        <w:t>@blackknoll @FACTmag Here's the original ambience with voices, some twenty years before this feature! https://t.co/tFhrAswMOR</w:t>
      </w:r>
    </w:p>
    <w:p>
      <w:r>
        <w:rPr>
          <w:b/>
          <w:u w:val="single"/>
        </w:rPr>
        <w:t>246630</w:t>
      </w:r>
    </w:p>
    <w:p>
      <w:r>
        <w:t>I just entered a Prize Giveaway! - Soft Kennel Puppy Cave on https://t.co/T4tiJk9O2T https://t.co/nLNQVcJold #win #Fishbowlprizes</w:t>
      </w:r>
    </w:p>
    <w:p>
      <w:r>
        <w:rPr>
          <w:b/>
          <w:u w:val="single"/>
        </w:rPr>
        <w:t>246631</w:t>
      </w:r>
    </w:p>
    <w:p>
      <w:r>
        <w:t>ODG unveils new AR smart glasses optimized for ‘hazardous locations’ https://t.co/MFTVoo6gen https://t.co/EMVGOpUNrX</w:t>
      </w:r>
    </w:p>
    <w:p>
      <w:r>
        <w:rPr>
          <w:b/>
          <w:u w:val="single"/>
        </w:rPr>
        <w:t>246632</w:t>
      </w:r>
    </w:p>
    <w:p>
      <w:r>
        <w:t xml:space="preserve">@stuntbrain </w:t>
        <w:br/>
        <w:t>Recommended Saturday warmups!</w:t>
        <w:br/>
        <w:t>Red leather, yellow leather.</w:t>
        <w:br/>
        <w:t xml:space="preserve">Toy boat. Toy boat </w:t>
        <w:br/>
        <w:t>Unique New York.</w:t>
        <w:br/>
        <w:t>Ruth Bader Ginsberg.</w:t>
      </w:r>
    </w:p>
    <w:p>
      <w:r>
        <w:rPr>
          <w:b/>
          <w:u w:val="single"/>
        </w:rPr>
        <w:t>246633</w:t>
      </w:r>
    </w:p>
    <w:p>
      <w:r>
        <w:t>@Roblox Can you please hashtag "Zom"? Its my game I made with almost 200 visits and I just released a new update for April fools. #UnHashZom</w:t>
      </w:r>
    </w:p>
    <w:p>
      <w:r>
        <w:rPr>
          <w:b/>
          <w:u w:val="single"/>
        </w:rPr>
        <w:t>246634</w:t>
      </w:r>
    </w:p>
    <w:p>
      <w:r>
        <w:t>"Nothing I've ever done has given me more joys and rewards than being a father to my children." -Bill Cosby @Juicy__Bay https://t.co/rnXmgkkDuY</w:t>
      </w:r>
    </w:p>
    <w:p>
      <w:r>
        <w:rPr>
          <w:b/>
          <w:u w:val="single"/>
        </w:rPr>
        <w:t>246635</w:t>
      </w:r>
    </w:p>
    <w:p>
      <w:r>
        <w:t>@EuhedralCrystal My pawyer says I can't pay up. This isn't addressed to me. It could be any dog, and I'm a dhole.</w:t>
      </w:r>
    </w:p>
    <w:p>
      <w:r>
        <w:rPr>
          <w:b/>
          <w:u w:val="single"/>
        </w:rPr>
        <w:t>246636</w:t>
      </w:r>
    </w:p>
    <w:p>
      <w:r>
        <w:t>Shameful that @DuffersSport has to put disclaimer stating big story isn't an April Fools. Wish journalists would leave that silliness alone</w:t>
      </w:r>
    </w:p>
    <w:p>
      <w:r>
        <w:rPr>
          <w:b/>
          <w:u w:val="single"/>
        </w:rPr>
        <w:t>246637</w:t>
      </w:r>
    </w:p>
    <w:p>
      <w:r>
        <w:t>@HuffPostPol @lbarronlopez But I can say why: whatever tyrants do is legal by definition. Notice that the senators in this picture are missing something, their souls?</w:t>
      </w:r>
    </w:p>
    <w:p>
      <w:r>
        <w:rPr>
          <w:b/>
          <w:u w:val="single"/>
        </w:rPr>
        <w:t>246638</w:t>
      </w:r>
    </w:p>
    <w:p>
      <w:r>
        <w:t>Hot #android #app: L7 IPTV - Enjoy the best of premium Arabic IP T.V with L7.</w:t>
        <w:br/>
        <w:br/>
        <w:t>To buy Email Us:... https://t.co/YNOqy8K73x</w:t>
      </w:r>
    </w:p>
    <w:p>
      <w:r>
        <w:rPr>
          <w:b/>
          <w:u w:val="single"/>
        </w:rPr>
        <w:t>246639</w:t>
      </w:r>
    </w:p>
    <w:p>
      <w:r>
        <w:t>Check out THELONIOUS MONK  - Criss-Cross (Jazz LP) Columbia CL 2038 Mono 1963 #AvantgardeFreeJazz https://t.co/LDKvjqVJ3h via @eBay</w:t>
      </w:r>
    </w:p>
    <w:p>
      <w:r>
        <w:rPr>
          <w:b/>
          <w:u w:val="single"/>
        </w:rPr>
        <w:t>246640</w:t>
      </w:r>
    </w:p>
    <w:p>
      <w:r>
        <w:t>I took March off from all things reading and writing related to focus on WEDDING MONTH. Tomorrow is April 1 so BACK TO #amreading #amwriting</w:t>
      </w:r>
    </w:p>
    <w:p>
      <w:r>
        <w:rPr>
          <w:b/>
          <w:u w:val="single"/>
        </w:rPr>
        <w:t>246641</w:t>
      </w:r>
    </w:p>
    <w:p>
      <w:r>
        <w:t>@TellyTalkIndia #TTIMegaFanWars  The one Nd only. The gorgeous #TejasswiPrakash  💕😘 https://t.co/2xmhoauo4I</w:t>
      </w:r>
    </w:p>
    <w:p>
      <w:r>
        <w:rPr>
          <w:b/>
          <w:u w:val="single"/>
        </w:rPr>
        <w:t>246642</w:t>
      </w:r>
    </w:p>
    <w:p>
      <w:r>
        <w:t>9.6+ Mil children in #Yemen in need of humanitarian assistance. Needs are mounting as war continues #EndYemenSiege https://t.co/bmTvCrK64T</w:t>
      </w:r>
    </w:p>
    <w:p>
      <w:r>
        <w:rPr>
          <w:b/>
          <w:u w:val="single"/>
        </w:rPr>
        <w:t>246643</w:t>
      </w:r>
    </w:p>
    <w:p>
      <w:r>
        <w:t>@TexasTribune @ProPublica @ConsumerReports O.K. I 'll bite -statistically where does most crime occur?</w:t>
      </w:r>
    </w:p>
    <w:p>
      <w:r>
        <w:rPr>
          <w:b/>
          <w:u w:val="single"/>
        </w:rPr>
        <w:t>246644</w:t>
      </w:r>
    </w:p>
    <w:p>
      <w:r>
        <w:t>More like Lil' Kim &amp;amp; her career is garbage &amp;amp; washed up (no soap involved) that's Y.U.MAD 🦄😘 bum bitch https://t.co/hdAm9d5ewv</w:t>
      </w:r>
    </w:p>
    <w:p>
      <w:r>
        <w:rPr>
          <w:b/>
          <w:u w:val="single"/>
        </w:rPr>
        <w:t>246645</w:t>
      </w:r>
    </w:p>
    <w:p>
      <w:r>
        <w:t>@SRevengeKelE @joshuadun @skeletonclique @DunLaura @thedavidthedad @twentyonepilots @tylerrjoseph This is beautiful!</w:t>
      </w:r>
    </w:p>
    <w:p>
      <w:r>
        <w:rPr>
          <w:b/>
          <w:u w:val="single"/>
        </w:rPr>
        <w:t>246646</w:t>
      </w:r>
    </w:p>
    <w:p>
      <w:r>
        <w:t>@neeratanden @AltUSFWS Women should start explaining their men what an inverted penises and why they have one then they would shut up</w:t>
      </w:r>
    </w:p>
    <w:p>
      <w:r>
        <w:rPr>
          <w:b/>
          <w:u w:val="single"/>
        </w:rPr>
        <w:t>246647</w:t>
      </w:r>
    </w:p>
    <w:p>
      <w:r>
        <w:t>Learn more about the Australian company converting ocean swell into zero #emission #RenewableEnergy https://t.co/1KrwJ0jcfD</w:t>
      </w:r>
    </w:p>
    <w:p>
      <w:r>
        <w:rPr>
          <w:b/>
          <w:u w:val="single"/>
        </w:rPr>
        <w:t>246648</w:t>
      </w:r>
    </w:p>
    <w:p>
      <w:r>
        <w:t>@maggiewalsh we're getting a Boston after we move and I can't wait to make him/her wear fashionable accessories and such.</w:t>
      </w:r>
    </w:p>
    <w:p>
      <w:r>
        <w:rPr>
          <w:b/>
          <w:u w:val="single"/>
        </w:rPr>
        <w:t>246649</w:t>
      </w:r>
    </w:p>
    <w:p>
      <w:r>
        <w:t>You're more interested in the act of creation today than you a... More for Gemini https://t.co/7KNTbO4HTL</w:t>
      </w:r>
    </w:p>
    <w:p>
      <w:r>
        <w:rPr>
          <w:b/>
          <w:u w:val="single"/>
        </w:rPr>
        <w:t>246650</w:t>
      </w:r>
    </w:p>
    <w:p>
      <w:r>
        <w:t>I was hoping @ThabisoTema would ask @MTshwete if he's extra nervous, now that his comments will move the Rand in either direction...</w:t>
      </w:r>
    </w:p>
    <w:p>
      <w:r>
        <w:rPr>
          <w:b/>
          <w:u w:val="single"/>
        </w:rPr>
        <w:t>246651</w:t>
      </w:r>
    </w:p>
    <w:p>
      <w:r>
        <w:t>Listen to Alex AGGA(Double A)-The Festival(Original Mix) by Alex AGGA #np on #SoundCloud</w:t>
        <w:br/>
        <w:t>https://t.co/lZWdLD7gMj https://t.co/Nb4Lp1wfxk</w:t>
      </w:r>
    </w:p>
    <w:p>
      <w:r>
        <w:rPr>
          <w:b/>
          <w:u w:val="single"/>
        </w:rPr>
        <w:t>246652</w:t>
      </w:r>
    </w:p>
    <w:p>
      <w:r>
        <w:t>.@alisonjhead #PIL Takeaways: 2. Students have most difficult with getting started on assignments: Defining research topic. #cni17s</w:t>
      </w:r>
    </w:p>
    <w:p>
      <w:r>
        <w:rPr>
          <w:b/>
          <w:u w:val="single"/>
        </w:rPr>
        <w:t>246653</w:t>
      </w:r>
    </w:p>
    <w:p>
      <w:r>
        <w:t>Your current superpower is the ability to discern when to push... More for Leo https://t.co/R1LDqLfGp8</w:t>
      </w:r>
    </w:p>
    <w:p>
      <w:r>
        <w:rPr>
          <w:b/>
          <w:u w:val="single"/>
        </w:rPr>
        <w:t>246654</w:t>
      </w:r>
    </w:p>
    <w:p>
      <w:r>
        <w:t>@PolitiFact @asharock Lol! #LiberalAgenda #LiberalSpin I wouldn't waste my money on a propaganda site</w:t>
      </w:r>
    </w:p>
    <w:p>
      <w:r>
        <w:rPr>
          <w:b/>
          <w:u w:val="single"/>
        </w:rPr>
        <w:t>246655</w:t>
      </w:r>
    </w:p>
    <w:p>
      <w:r>
        <w:t>However, coverage and ascent arrives, unconditional severe-thunderstorm and effective SRH maximized near and this activity...</w:t>
      </w:r>
    </w:p>
    <w:p>
      <w:r>
        <w:rPr>
          <w:b/>
          <w:u w:val="single"/>
        </w:rPr>
        <w:t>246656</w:t>
      </w:r>
    </w:p>
    <w:p>
      <w:r>
        <w:t>#EisenbergLawOffices,S.c Madison Law Firm explains who is at fault for your burn injuries. Read Blog: https://t.co/1UmFe7EKXQ</w:t>
      </w:r>
    </w:p>
    <w:p>
      <w:r>
        <w:rPr>
          <w:b/>
          <w:u w:val="single"/>
        </w:rPr>
        <w:t>246657</w:t>
      </w:r>
    </w:p>
    <w:p>
      <w:r>
        <w:t>YOU DELETED TWITTER HAHAHAH SO YOU WON'T SEE THESE LOL HAPPY BDAY @caitlinchap33 https://t.co/oAIYuzlAyF</w:t>
      </w:r>
    </w:p>
    <w:p>
      <w:r>
        <w:rPr>
          <w:b/>
          <w:u w:val="single"/>
        </w:rPr>
        <w:t>246658</w:t>
      </w:r>
    </w:p>
    <w:p>
      <w:r>
        <w:t>I'm in love with this but I clearly missed the part where he actually asked lmao https://t.co/bqmJcutWe7</w:t>
      </w:r>
    </w:p>
    <w:p>
      <w:r>
        <w:rPr>
          <w:b/>
          <w:u w:val="single"/>
        </w:rPr>
        <w:t>246659</w:t>
      </w:r>
    </w:p>
    <w:p>
      <w:r>
        <w:t>Belmont gets 2 baserunners in Bot 1 on a walk and HBP, but @TayWest3 gets out of it by striking out Deloney. Headed to Top 2, JSU 0 - BEL 0</w:t>
      </w:r>
    </w:p>
    <w:p>
      <w:r>
        <w:rPr>
          <w:b/>
          <w:u w:val="single"/>
        </w:rPr>
        <w:t>246660</w:t>
      </w:r>
    </w:p>
    <w:p>
      <w:r>
        <w:t>Global Cyber Governance in 2017: Information Integrity https://t.co/4lz6UdsgR0 https://t.co/1DmbmURnJV</w:t>
      </w:r>
    </w:p>
    <w:p>
      <w:r>
        <w:rPr>
          <w:b/>
          <w:u w:val="single"/>
        </w:rPr>
        <w:t>246661</w:t>
      </w:r>
    </w:p>
    <w:p>
      <w:r>
        <w:t>#GzEnter10ment: Music : Jimi Khay — Enitemi (Prod. By  3Shells) || @iamjimikhay https://t.co/YtnaU7BppA</w:t>
      </w:r>
    </w:p>
    <w:p>
      <w:r>
        <w:rPr>
          <w:b/>
          <w:u w:val="single"/>
        </w:rPr>
        <w:t>246662</w:t>
      </w:r>
    </w:p>
    <w:p>
      <w:r>
        <w:t>#tmz Kendall Jenner Pepsi Ad Mirrors Real Protests ... Not Really (PHOTO GALLERY) https://t.co/YUFxgFNuzK #celebnews</w:t>
      </w:r>
    </w:p>
    <w:p>
      <w:r>
        <w:rPr>
          <w:b/>
          <w:u w:val="single"/>
        </w:rPr>
        <w:t>246663</w:t>
      </w:r>
    </w:p>
    <w:p>
      <w:r>
        <w:t>Dalton Cyr-Invisible [Official Video] https://t.co/OH1qcDG5pW ONLY 16k of you have seen this amazing vid with all sounds by him.Jan 31, 2016</w:t>
      </w:r>
    </w:p>
    <w:p>
      <w:r>
        <w:rPr>
          <w:b/>
          <w:u w:val="single"/>
        </w:rPr>
        <w:t>246664</w:t>
      </w:r>
    </w:p>
    <w:p>
      <w:r>
        <w:t>vintage Cross Stitch Patterns Nesting Chickens &amp;amp; Hens .. etsy</w:t>
        <w:br/>
        <w:br/>
        <w:t>https://t.co/1sYkLimbKg https://t.co/UZ6PVeD285</w:t>
      </w:r>
    </w:p>
    <w:p>
      <w:r>
        <w:rPr>
          <w:b/>
          <w:u w:val="single"/>
        </w:rPr>
        <w:t>246665</w:t>
      </w:r>
    </w:p>
    <w:p>
      <w:r>
        <w:t>@dynamicbanter when my boss wonders why I'm randomly laughing for the next hour! Love it! @stevezaragoza @MikeFalzone https://t.co/szBU51rxOa</w:t>
      </w:r>
    </w:p>
    <w:p>
      <w:r>
        <w:rPr>
          <w:b/>
          <w:u w:val="single"/>
        </w:rPr>
        <w:t>246666</w:t>
      </w:r>
    </w:p>
    <w:p>
      <w:r>
        <w:t>#MK #MickaelKors https://t.co/7kUw4OgwLn Coach handbag set of 3 Python… https://t.co/gpvR2LVIfV #MK #MickaelKors https://t.co/7kUw4OgwLn https://t.co/8MyvrS3LYg</w:t>
      </w:r>
    </w:p>
    <w:p>
      <w:r>
        <w:rPr>
          <w:b/>
          <w:u w:val="single"/>
        </w:rPr>
        <w:t>246667</w:t>
      </w:r>
    </w:p>
    <w:p>
      <w:r>
        <w:t>@david_ohde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246668</w:t>
      </w:r>
    </w:p>
    <w:p>
      <w:r>
        <w:t>Canada &amp;amp; US continue focus on chemicals of mutual concern &amp;amp; intend to warn of chemicals that could become CMCs early https://t.co/uCVhTVXlA7</w:t>
      </w:r>
    </w:p>
    <w:p>
      <w:r>
        <w:rPr>
          <w:b/>
          <w:u w:val="single"/>
        </w:rPr>
        <w:t>246669</w:t>
      </w:r>
    </w:p>
    <w:p>
      <w:r>
        <w:t>You're not a big fan of the rules unless you make them yoursel... More for Aquarius https://t.co/xYq6NrQOgv</w:t>
      </w:r>
    </w:p>
    <w:p>
      <w:r>
        <w:rPr>
          <w:b/>
          <w:u w:val="single"/>
        </w:rPr>
        <w:t>246670</w:t>
      </w:r>
    </w:p>
    <w:p>
      <w:r>
        <w:t>@kinderrach @MeetThePress @SenateMajLdr Just doing what the Democrats did for Obama's federal judges. Doesn't feel so good this time around does it but the Democrats started it</w:t>
      </w:r>
    </w:p>
    <w:p>
      <w:r>
        <w:rPr>
          <w:b/>
          <w:u w:val="single"/>
        </w:rPr>
        <w:t>246671</w:t>
      </w:r>
    </w:p>
    <w:p>
      <w:r>
        <w:t>The main question after strikes on Syria: How does Russia respond?</w:t>
        <w:br/>
        <w:t>https://t.co/vdGg3UBH0c by #washingtonpost via @c0nvey</w:t>
      </w:r>
    </w:p>
    <w:p>
      <w:r>
        <w:rPr>
          <w:b/>
          <w:u w:val="single"/>
        </w:rPr>
        <w:t>246672</w:t>
      </w:r>
    </w:p>
    <w:p>
      <w:r>
        <w:t>super looking forward to more #linktothepast tonight on my trusty #snes going live 630pm CST. #retro #zelda... https://t.co/IyipzZc9wK</w:t>
      </w:r>
    </w:p>
    <w:p>
      <w:r>
        <w:rPr>
          <w:b/>
          <w:u w:val="single"/>
        </w:rPr>
        <w:t>246673</w:t>
      </w:r>
    </w:p>
    <w:p>
      <w:r>
        <w:t>@irritatedwoman Chucking Schmuckie Schumer needs to act like a grown up, if that's possible. He's having a tantrum fit for a spoiled 5-year old brat.</w:t>
      </w:r>
    </w:p>
    <w:p>
      <w:r>
        <w:rPr>
          <w:b/>
          <w:u w:val="single"/>
        </w:rPr>
        <w:t>246674</w:t>
      </w:r>
    </w:p>
    <w:p>
      <w:r>
        <w:t>BREAKING Maimane:. #Zille will be charged with bringing the DA into disrepute. She will remain Premier during this process. @eNCA</w:t>
      </w:r>
    </w:p>
    <w:p>
      <w:r>
        <w:rPr>
          <w:b/>
          <w:u w:val="single"/>
        </w:rPr>
        <w:t>246675</w:t>
      </w:r>
    </w:p>
    <w:p>
      <w:r>
        <w:t>The Magic Of Making Up.Articles, Tips and Videos on how to get your ex back and win your way back into &amp;gt;&amp;gt; https://t.co/G6TymQ3U7L 3:34</w:t>
      </w:r>
    </w:p>
    <w:p>
      <w:r>
        <w:rPr>
          <w:b/>
          <w:u w:val="single"/>
        </w:rPr>
        <w:t>246676</w:t>
      </w:r>
    </w:p>
    <w:p>
      <w:r>
        <w:t>1&amp;gt; #MihadaratiPwani 2&amp;gt; #BountifulSafariEasterDeals 3&amp;gt; President Kenyatta Trends Update https://t.co/r5MVQj4ofJ 18:00:02</w:t>
      </w:r>
    </w:p>
    <w:p>
      <w:r>
        <w:rPr>
          <w:b/>
          <w:u w:val="single"/>
        </w:rPr>
        <w:t>246677</w:t>
      </w:r>
    </w:p>
    <w:p>
      <w:r>
        <w:t>@OddballPaladin @NaNoWriMo I thought the same thing yesterday after finishing a horrible book. And I don't say that lightly.</w:t>
      </w:r>
    </w:p>
    <w:p>
      <w:r>
        <w:rPr>
          <w:b/>
          <w:u w:val="single"/>
        </w:rPr>
        <w:t>246678</w:t>
      </w:r>
    </w:p>
    <w:p>
      <w:r>
        <w:t>Join us tonight from 5-8 pm as we commemorate the 49th anniversary of Dr. King's assassination . RSVP here: https://t.co/5DYY42WJsR https://t.co/4c1ZKZdH22</w:t>
      </w:r>
    </w:p>
    <w:p>
      <w:r>
        <w:rPr>
          <w:b/>
          <w:u w:val="single"/>
        </w:rPr>
        <w:t>246679</w:t>
      </w:r>
    </w:p>
    <w:p>
      <w:r>
        <w:t>Syria, Neil Gorsuch, Stockholm: Your Friday Evening Briefing: Here’s what you need to know… https://t.co/dujsVwwfn9</w:t>
      </w:r>
    </w:p>
    <w:p>
      <w:r>
        <w:rPr>
          <w:b/>
          <w:u w:val="single"/>
        </w:rPr>
        <w:t>246680</w:t>
      </w:r>
    </w:p>
    <w:p>
      <w:r>
        <w:t>Successful Kronos v7 to v8 upgrade and move to the cloud @UCSB.  Congratulations to the Electronic Time Keeping team! https://t.co/fg7DczjOns</w:t>
      </w:r>
    </w:p>
    <w:p>
      <w:r>
        <w:rPr>
          <w:b/>
          <w:u w:val="single"/>
        </w:rPr>
        <w:t>246681</w:t>
      </w:r>
    </w:p>
    <w:p>
      <w:r>
        <w:t>@jemelehill Pretty messed up. I understand the sentiment, but I'm sure his family wants his name far away from that place.</w:t>
      </w:r>
    </w:p>
    <w:p>
      <w:r>
        <w:rPr>
          <w:b/>
          <w:u w:val="single"/>
        </w:rPr>
        <w:t>246682</w:t>
      </w:r>
    </w:p>
    <w:p>
      <w:r>
        <w:t>Fab ladies @innopharmalabs so great to connect at @CareOfCoach #BookLaunch @limerickgallery @OrpenPress</w:t>
      </w:r>
    </w:p>
    <w:p>
      <w:r>
        <w:rPr>
          <w:b/>
          <w:u w:val="single"/>
        </w:rPr>
        <w:t>246683</w:t>
      </w:r>
    </w:p>
    <w:p>
      <w:r>
        <w:t>@TommyLeeAllman @JRubinBlogger @jaketapper @mkraju ...the weight of anti-HRC sentiment has been—way past proportion—and the news that Bernie supporters were targeted last year as well.</w:t>
      </w:r>
    </w:p>
    <w:p>
      <w:r>
        <w:rPr>
          <w:b/>
          <w:u w:val="single"/>
        </w:rPr>
        <w:t>246684</w:t>
      </w:r>
    </w:p>
    <w:p>
      <w:r>
        <w:t>@ScaryChildren @LenLetaylor @RuthDavidsonMSP @ScotTories Scotland next? Half the UK army is made up of Scots. Empires always utilise the manpower of territories for military purpose. #BritishArmy</w:t>
      </w:r>
    </w:p>
    <w:p>
      <w:r>
        <w:rPr>
          <w:b/>
          <w:u w:val="single"/>
        </w:rPr>
        <w:t>246685</w:t>
      </w:r>
    </w:p>
    <w:p>
      <w:r>
        <w:t>Our NZ metallurgical (coking) coal can be used to make activated carbon which is used in kidney dialysis machines #InterestingFacts</w:t>
      </w:r>
    </w:p>
    <w:p>
      <w:r>
        <w:rPr>
          <w:b/>
          <w:u w:val="single"/>
        </w:rPr>
        <w:t>246686</w:t>
      </w:r>
    </w:p>
    <w:p>
      <w:r>
        <w:t>Now Playing Promo - Flashback 40 - 1985   Listen here:https://t.co/j2T9L0FNKQ  https://t.co/cEHpavQcVY</w:t>
      </w:r>
    </w:p>
    <w:p>
      <w:r>
        <w:rPr>
          <w:b/>
          <w:u w:val="single"/>
        </w:rPr>
        <w:t>246687</w:t>
      </w:r>
    </w:p>
    <w:p>
      <w:r>
        <w:t>The Dochitect. Where Medicine &amp;amp; Architecture Meet. Dr Diana Anderson on Healthcare Design. https://t.co/3O7GqTqjxe https://t.co/EnFceI6KGl</w:t>
      </w:r>
    </w:p>
    <w:p>
      <w:r>
        <w:rPr>
          <w:b/>
          <w:u w:val="single"/>
        </w:rPr>
        <w:t>246688</w:t>
      </w:r>
    </w:p>
    <w:p>
      <w:r>
        <w:t>@realDonaldTrump @RepMarkMeadows @Jim_Jordan @Raul_Labrador We are coming for you. You cant divert our attention away</w:t>
      </w:r>
    </w:p>
    <w:p>
      <w:r>
        <w:rPr>
          <w:b/>
          <w:u w:val="single"/>
        </w:rPr>
        <w:t>246689</w:t>
      </w:r>
    </w:p>
    <w:p>
      <w:r>
        <w:t>Advice From A Squirrel @10MillionMiler #humor #leadership #inspiration #quote via https://t.co/8cFaOstAMy https://t.co/tvCJ6Iqvne</w:t>
      </w:r>
    </w:p>
    <w:p>
      <w:r>
        <w:rPr>
          <w:b/>
          <w:u w:val="single"/>
        </w:rPr>
        <w:t>246690</w:t>
      </w:r>
    </w:p>
    <w:p>
      <w:r>
        <w:t>@dbayliss13b @RandoxHealth @AintreeRaces @JockeyClubRooms @dbayliss13b  We are glad to of been of service to you and many others! Good luck with the racing! 📱🔋🔌🐎 @RandoxHealth @AintreeRaces #charged</w:t>
      </w:r>
    </w:p>
    <w:p>
      <w:r>
        <w:rPr>
          <w:b/>
          <w:u w:val="single"/>
        </w:rPr>
        <w:t>246691</w:t>
      </w:r>
    </w:p>
    <w:p>
      <w:r>
        <w:t>Mike Pence Breaks Senate Tie To Allow States To Defund Planned Parenthood - The Huffington Post https://t.co/nKaY1lK3Nz</w:t>
      </w:r>
    </w:p>
    <w:p>
      <w:r>
        <w:rPr>
          <w:b/>
          <w:u w:val="single"/>
        </w:rPr>
        <w:t>246692</w:t>
      </w:r>
    </w:p>
    <w:p>
      <w:r>
        <w:t>Thomas Brothers milk cart in Bow, East London in the early 1950s https://t.co/OdQmK3Y64Y #London #Bow #Milkman #colourising https://t.co/NbsCKhWaQZ</w:t>
      </w:r>
    </w:p>
    <w:p>
      <w:r>
        <w:rPr>
          <w:b/>
          <w:u w:val="single"/>
        </w:rPr>
        <w:t>246693</w:t>
      </w:r>
    </w:p>
    <w:p>
      <w:r>
        <w:t>@ScottPresler Yes, you won. Now can you tell Me. Trump that he's NOW President. I think he's confused because Hillary won popular vote.</w:t>
      </w:r>
    </w:p>
    <w:p>
      <w:r>
        <w:rPr>
          <w:b/>
          <w:u w:val="single"/>
        </w:rPr>
        <w:t>246694</w:t>
      </w:r>
    </w:p>
    <w:p>
      <w:r>
        <w:t>Mini Wall Door Microphone Voice Ear Listen Through Device Highly Sensitive Bug T https://t.co/QdAOLE6S3D https://t.co/m0Uv67IT1V</w:t>
      </w:r>
    </w:p>
    <w:p>
      <w:r>
        <w:rPr>
          <w:b/>
          <w:u w:val="single"/>
        </w:rPr>
        <w:t>246695</w:t>
      </w:r>
    </w:p>
    <w:p>
      <w:r>
        <w:t>@NBA2K_MyTEAM @WashWizards @dallasmavs U guys took the L today.  No dirk and wall or arenas, no money. Worthless diamonds we got. No one aint using a 6'7 center against yao.</w:t>
      </w:r>
    </w:p>
    <w:p>
      <w:r>
        <w:rPr>
          <w:b/>
          <w:u w:val="single"/>
        </w:rPr>
        <w:t>246696</w:t>
      </w:r>
    </w:p>
    <w:p>
      <w:r>
        <w:t>lemme start off with the chocolate cheeks and chocolate wings body roll im 😍 https://t.co/kfGCE1bfbz</w:t>
      </w:r>
    </w:p>
    <w:p>
      <w:r>
        <w:rPr>
          <w:b/>
          <w:u w:val="single"/>
        </w:rPr>
        <w:t>246697</w:t>
      </w:r>
    </w:p>
    <w:p>
      <w:r>
        <w:t>Last call for applications #madelondon 19 - 22 October @OneMarylebone. Deadline end of play 7 April.  https://t.co/ae5Ruwp9zX Modern craft. https://t.co/2czik3TxO0</w:t>
      </w:r>
    </w:p>
    <w:p>
      <w:r>
        <w:rPr>
          <w:b/>
          <w:u w:val="single"/>
        </w:rPr>
        <w:t>246698</w:t>
      </w:r>
    </w:p>
    <w:p>
      <w:r>
        <w:t>I am not going to Hawaii in Sept with my army wife because she will not allow me to wear my mini skirts there so women, I am available!</w:t>
      </w:r>
    </w:p>
    <w:p>
      <w:r>
        <w:rPr>
          <w:b/>
          <w:u w:val="single"/>
        </w:rPr>
        <w:t>246699</w:t>
      </w:r>
    </w:p>
    <w:p>
      <w:r>
        <w:t>@paulkrugman @fmanjoo God. No one, NO ONE remembers when pre-existing conditions sucked for Democrats &amp;amp; Republicans. I want to hear HFC explain this stand.</w:t>
      </w:r>
    </w:p>
    <w:p>
      <w:r>
        <w:rPr>
          <w:b/>
          <w:u w:val="single"/>
        </w:rPr>
        <w:t>246700</w:t>
      </w:r>
    </w:p>
    <w:p>
      <w:r>
        <w:t>#laciblecountry</w:t>
        <w:br/>
        <w:t>#NowPlaying The Band Perry -  Don't Let Me Be Lonely sur https://t.co/PHjfUFaVOS</w:t>
        <w:br/>
        <w:t>https://t.co/A7PCHRqLY8</w:t>
      </w:r>
    </w:p>
    <w:p>
      <w:r>
        <w:rPr>
          <w:b/>
          <w:u w:val="single"/>
        </w:rPr>
        <w:t>246701</w:t>
      </w:r>
    </w:p>
    <w:p>
      <w:r>
        <w:t>There were so many times each of the members came super close to us; got it all on video and I'll be making a vlog ♡ #BTSinAnaheim</w:t>
      </w:r>
    </w:p>
    <w:p>
      <w:r>
        <w:rPr>
          <w:b/>
          <w:u w:val="single"/>
        </w:rPr>
        <w:t>246702</w:t>
      </w:r>
    </w:p>
    <w:p>
      <w:r>
        <w:t>I liked a @YouTube video from @heymvtty https://t.co/7UcAzRBzKS NOSCOPE QUAD? [Live Clips and Fails #16]</w:t>
      </w:r>
    </w:p>
    <w:p>
      <w:r>
        <w:rPr>
          <w:b/>
          <w:u w:val="single"/>
        </w:rPr>
        <w:t>246703</w:t>
      </w:r>
    </w:p>
    <w:p>
      <w:r>
        <w:t>Our Tiny Miracle!!  Most days it still feels too good to be true. This sweet girl has filled our… https://t.co/g8B1ied6p5</w:t>
      </w:r>
    </w:p>
    <w:p>
      <w:r>
        <w:rPr>
          <w:b/>
          <w:u w:val="single"/>
        </w:rPr>
        <w:t>246704</w:t>
      </w:r>
    </w:p>
    <w:p>
      <w:r>
        <w:t>Who needs friends when you have Vermes, Dwyer and Saad?   Brutal April fools! https://t.co/mGkBmHS9x3</w:t>
      </w:r>
    </w:p>
    <w:p>
      <w:r>
        <w:rPr>
          <w:b/>
          <w:u w:val="single"/>
        </w:rPr>
        <w:t>246705</w:t>
      </w:r>
    </w:p>
    <w:p>
      <w:r>
        <w:t>I liked a @YouTube video from @4shomagazine https://t.co/Oz0pGL8vAF Tee Grizzley - First Day Out (Official Music Video)</w:t>
      </w:r>
    </w:p>
    <w:p>
      <w:r>
        <w:rPr>
          <w:b/>
          <w:u w:val="single"/>
        </w:rPr>
        <w:t>246706</w:t>
      </w:r>
    </w:p>
    <w:p>
      <w:r>
        <w:t>@Cager_CA Also talked about how wholesome music was when I was kid, we didn't have all the depravity of the current generation. Just good ole Khia.</w:t>
      </w:r>
    </w:p>
    <w:p>
      <w:r>
        <w:rPr>
          <w:b/>
          <w:u w:val="single"/>
        </w:rPr>
        <w:t>246707</w:t>
      </w:r>
    </w:p>
    <w:p>
      <w:r>
        <w:t>@ThisWeekABC @MitchMcConell SUCH a hippocrite...you obstruct for 8 years and cry about two days of a reasonable filibuster! You forced the rule changes.</w:t>
      </w:r>
    </w:p>
    <w:p>
      <w:r>
        <w:rPr>
          <w:b/>
          <w:u w:val="single"/>
        </w:rPr>
        <w:t>246708</w:t>
      </w:r>
    </w:p>
    <w:p>
      <w:r>
        <w:t>Kendriya Vidyalaya admissions 2017: List for Class 1 to be released today via @htTweets https://t.co/a0YdMYV5fo</w:t>
      </w:r>
    </w:p>
    <w:p>
      <w:r>
        <w:rPr>
          <w:b/>
          <w:u w:val="single"/>
        </w:rPr>
        <w:t>246709</w:t>
      </w:r>
    </w:p>
    <w:p>
      <w:r>
        <w:t>Thinking should become ur capital asset, no matter w/e ↑s and ↓s u come across in ur life. @OfficialKalam #dailymotivation #mondaymotivation</w:t>
      </w:r>
    </w:p>
    <w:p>
      <w:r>
        <w:rPr>
          <w:b/>
          <w:u w:val="single"/>
        </w:rPr>
        <w:t>246710</w:t>
      </w:r>
    </w:p>
    <w:p>
      <w:r>
        <w:t>Fat Joe &amp;amp; Remy Ma - Swear To God (Ft. Kent Jones) https://t.co/LI1tCfrlUu #nowplaying #listenlive</w:t>
      </w:r>
    </w:p>
    <w:p>
      <w:r>
        <w:rPr>
          <w:b/>
          <w:u w:val="single"/>
        </w:rPr>
        <w:t>246711</w:t>
      </w:r>
    </w:p>
    <w:p>
      <w:r>
        <w:t>Jackson is on power in his "capacity as the chief whip of the ANC", can someone invite him tomorrow night as Bra Jack</w:t>
      </w:r>
    </w:p>
    <w:p>
      <w:r>
        <w:rPr>
          <w:b/>
          <w:u w:val="single"/>
        </w:rPr>
        <w:t>246712</w:t>
      </w:r>
    </w:p>
    <w:p>
      <w:r>
        <w:t>Date: 04-03-2017 01:40:02 Email API: Exceeded max queue limit(500). Now queue is 790992. Action required</w:t>
      </w:r>
    </w:p>
    <w:p>
      <w:r>
        <w:rPr>
          <w:b/>
          <w:u w:val="single"/>
        </w:rPr>
        <w:t>246713</w:t>
      </w:r>
    </w:p>
    <w:p>
      <w:r>
        <w:t>A8514 Natural Mookaite &amp;amp; 925 Silver Overlay Ring Us 7.5 Gemstone Jewellery https://t.co/YJTMxz0giC https://t.co/jzLUNrOfnD</w:t>
      </w:r>
    </w:p>
    <w:p>
      <w:r>
        <w:rPr>
          <w:b/>
          <w:u w:val="single"/>
        </w:rPr>
        <w:t>246714</w:t>
      </w:r>
    </w:p>
    <w:p>
      <w:r>
        <w:t>Enter to #win a SIGNED copy of The Rainbow Clause by Beth Bolden + a $50 gift card! #XpressoBookTours https://t.co/9u1LOLYMO1</w:t>
      </w:r>
    </w:p>
    <w:p>
      <w:r>
        <w:rPr>
          <w:b/>
          <w:u w:val="single"/>
        </w:rPr>
        <w:t>246715</w:t>
      </w:r>
    </w:p>
    <w:p>
      <w:r>
        <w:t>YES!!  This is my fear -- that he'll try to bomb his way to better poll numbers. #resist https://t.co/qSIFQiYd3M</w:t>
      </w:r>
    </w:p>
    <w:p>
      <w:r>
        <w:rPr>
          <w:b/>
          <w:u w:val="single"/>
        </w:rPr>
        <w:t>246716</w:t>
      </w:r>
    </w:p>
    <w:p>
      <w:r>
        <w:t>I HAVE NO OTHER FRIENDS. I'm going to be pissed if I spent $200+ money for a dress and not have anyone go with me.</w:t>
      </w:r>
    </w:p>
    <w:p>
      <w:r>
        <w:rPr>
          <w:b/>
          <w:u w:val="single"/>
        </w:rPr>
        <w:t>246717</w:t>
      </w:r>
    </w:p>
    <w:p>
      <w:r>
        <w:t>Biologists caught rare footage of the mysterious 'seven-armed' octopus clutching something exciting in its mouth https://t.co/m0BKk3NQgf #…</w:t>
      </w:r>
    </w:p>
    <w:p>
      <w:r>
        <w:rPr>
          <w:b/>
          <w:u w:val="single"/>
        </w:rPr>
        <w:t>246718</w:t>
      </w:r>
    </w:p>
    <w:p>
      <w:r>
        <w:t>Over a million aspirants to take the JEE Mains tomorrow. Engineering still the overwhelming choice it seems. Good luck to all.</w:t>
      </w:r>
    </w:p>
    <w:p>
      <w:r>
        <w:rPr>
          <w:b/>
          <w:u w:val="single"/>
        </w:rPr>
        <w:t>246719</w:t>
      </w:r>
    </w:p>
    <w:p>
      <w:r>
        <w:t>meaning, I'm really funny and talented but no one ever pays attention to me so I never get recognition</w:t>
      </w:r>
    </w:p>
    <w:p>
      <w:r>
        <w:rPr>
          <w:b/>
          <w:u w:val="single"/>
        </w:rPr>
        <w:t>246720</w:t>
      </w:r>
    </w:p>
    <w:p>
      <w:r>
        <w:t>How Winnipeg focused on local strengths to create a tech hub in central Canada https://t.co/7VTmngL4qt</w:t>
      </w:r>
    </w:p>
    <w:p>
      <w:r>
        <w:rPr>
          <w:b/>
          <w:u w:val="single"/>
        </w:rPr>
        <w:t>246721</w:t>
      </w:r>
    </w:p>
    <w:p>
      <w:r>
        <w:t>REY Hidalgo/Pharr - Hidalgo: Hrs: 24 hrs/day 4/5/2017 POV Lns: At 1:00 pm CDT, 15 min delay 2 lane(s) open Readylane: At 1:00 pm CDT, 10…</w:t>
      </w:r>
    </w:p>
    <w:p>
      <w:r>
        <w:rPr>
          <w:b/>
          <w:u w:val="single"/>
        </w:rPr>
        <w:t>246722</w:t>
      </w:r>
    </w:p>
    <w:p>
      <w:r>
        <w:t>How to Lead by Example, According to 4 Military Veterans https://t.co/vjAePgD6kh by @RepManCody https://t.co/aUEwbqawjt</w:t>
      </w:r>
    </w:p>
    <w:p>
      <w:r>
        <w:rPr>
          <w:b/>
          <w:u w:val="single"/>
        </w:rPr>
        <w:t>246723</w:t>
      </w:r>
    </w:p>
    <w:p>
      <w:r>
        <w:t>Another Bulawayo Armed Robbery Thieves Get Away With $4 000 Cash https://t.co/bKTaBvU6ys https://t.co/oZguDq4O7l</w:t>
      </w:r>
    </w:p>
    <w:p>
      <w:r>
        <w:rPr>
          <w:b/>
          <w:u w:val="single"/>
        </w:rPr>
        <w:t>246724</w:t>
      </w:r>
    </w:p>
    <w:p>
      <w:r>
        <w:t>@RjPercival2 I was going to say we saw Sc'a women team winning but no you're right since uconn was in the way</w:t>
      </w:r>
    </w:p>
    <w:p>
      <w:r>
        <w:rPr>
          <w:b/>
          <w:u w:val="single"/>
        </w:rPr>
        <w:t>246725</w:t>
      </w:r>
    </w:p>
    <w:p>
      <w:r>
        <w:t>Tricky balance, letting fear drive you to overcome obstacles without letting it push you to panic and do something stupid. #lifelessons</w:t>
      </w:r>
    </w:p>
    <w:p>
      <w:r>
        <w:rPr>
          <w:b/>
          <w:u w:val="single"/>
        </w:rPr>
        <w:t>246726</w:t>
      </w:r>
    </w:p>
    <w:p>
      <w:r>
        <w:t>Straight 1s today at our choir festival.  These crazy, awesome kids deserved it!  #wpsproud #BrooksChoir @WpsBrooks https://t.co/2mp4HbyvMk</w:t>
      </w:r>
    </w:p>
    <w:p>
      <w:r>
        <w:rPr>
          <w:b/>
          <w:u w:val="single"/>
        </w:rPr>
        <w:t>246727</w:t>
      </w:r>
    </w:p>
    <w:p>
      <w:r>
        <w:t>Now that it seems Spring has sprung what better time to enjoy one of these beauties at @leonrestaurants near you ... https://t.co/5090YTO8AT</w:t>
      </w:r>
    </w:p>
    <w:p>
      <w:r>
        <w:rPr>
          <w:b/>
          <w:u w:val="single"/>
        </w:rPr>
        <w:t>246728</w:t>
      </w:r>
    </w:p>
    <w:p>
      <w:r>
        <w:t>Nothing says spring quite like a new pair of Versaces! Check out our wide selection of designer ophthalmic and sungl https://t.co/1nNJgwVVXY</w:t>
      </w:r>
    </w:p>
    <w:p>
      <w:r>
        <w:rPr>
          <w:b/>
          <w:u w:val="single"/>
        </w:rPr>
        <w:t>246729</w:t>
      </w:r>
    </w:p>
    <w:p>
      <w:r>
        <w:t>It's difficult to refuse junk food at work. Here's a great way to get #healthy: Bring your own lunch. https://t.co/r2gWRhQAv9 https://t.co/xB3G57FXmy</w:t>
      </w:r>
    </w:p>
    <w:p>
      <w:r>
        <w:rPr>
          <w:b/>
          <w:u w:val="single"/>
        </w:rPr>
        <w:t>246730</w:t>
      </w:r>
    </w:p>
    <w:p>
      <w:r>
        <w:t>Me after sending a risky text but it's not that risky it's a normal text but I'm still freaking out https://t.co/O5G4HCgquo</w:t>
      </w:r>
    </w:p>
    <w:p>
      <w:r>
        <w:rPr>
          <w:b/>
          <w:u w:val="single"/>
        </w:rPr>
        <w:t>246731</w:t>
      </w:r>
    </w:p>
    <w:p>
      <w:r>
        <w:t>Time for an upgrade? Shop our Apple One Day Sale for the our lowest prices of the year. Preorder today! https://t.co/GPCbP7Dc0I https://t.co/hOkCXUOKX6</w:t>
      </w:r>
    </w:p>
    <w:p>
      <w:r>
        <w:rPr>
          <w:b/>
          <w:u w:val="single"/>
        </w:rPr>
        <w:t>246732</w:t>
      </w:r>
    </w:p>
    <w:p>
      <w:r>
        <w:t>I entered the @VodafoneUK #GoDiscoverS8 competition for my chance to win the new Samsung Galaxy S8</w:t>
        <w:br/>
        <w:t>https://t.co/cH4UcgVpOm</w:t>
      </w:r>
    </w:p>
    <w:p>
      <w:r>
        <w:rPr>
          <w:b/>
          <w:u w:val="single"/>
        </w:rPr>
        <w:t>246733</w:t>
      </w:r>
    </w:p>
    <w:p>
      <w:r>
        <w:t>Watching @KickScreamFOX on @FOXTV &amp;amp; this Nakiesha is really stupid cause tonight she wants a #douch-ay</w:t>
      </w:r>
    </w:p>
    <w:p>
      <w:r>
        <w:rPr>
          <w:b/>
          <w:u w:val="single"/>
        </w:rPr>
        <w:t>246734</w:t>
      </w:r>
    </w:p>
    <w:p>
      <w:r>
        <w:t>HOW I WISH @BTS_twt WILL NOTICE ME ONE DAY...... EVEN ONE RETWEET FROM THEM I WILL ABDJWWMDLWFMKWMDNS IDK WEH IM DEAD</w:t>
      </w:r>
    </w:p>
    <w:p>
      <w:r>
        <w:rPr>
          <w:b/>
          <w:u w:val="single"/>
        </w:rPr>
        <w:t>246735</w:t>
      </w:r>
    </w:p>
    <w:p>
      <w:r>
        <w:t>Crime is an industry. It has 2 sides too, to make it work. Good guys (law enforcement) and bad guys (law breakers).</w:t>
      </w:r>
    </w:p>
    <w:p>
      <w:r>
        <w:rPr>
          <w:b/>
          <w:u w:val="single"/>
        </w:rPr>
        <w:t>246736</w:t>
      </w:r>
    </w:p>
    <w:p>
      <w:r>
        <w:t>How much it would cost to brute for a private key #bitcoin uses: https://t.co/3XXlb35tsZ costs about 10441044x the GDP of the entire world</w:t>
      </w:r>
    </w:p>
    <w:p>
      <w:r>
        <w:rPr>
          <w:b/>
          <w:u w:val="single"/>
        </w:rPr>
        <w:t>246737</w:t>
      </w:r>
    </w:p>
    <w:p>
      <w:r>
        <w:t>John showing us all how to garden. @MadAboutCork @natureblogtweet #corkcitycentre #guerillagardening https://t.co/85BU3Edhzr</w:t>
      </w:r>
    </w:p>
    <w:p>
      <w:r>
        <w:rPr>
          <w:b/>
          <w:u w:val="single"/>
        </w:rPr>
        <w:t>246738</w:t>
      </w:r>
    </w:p>
    <w:p>
      <w:r>
        <w:t>@Alanpickard20 raiding the piggy bank as we speak, last ST I got was under Bassett, got the same feeling under Wilder....UTfkgB</w:t>
      </w:r>
    </w:p>
    <w:p>
      <w:r>
        <w:rPr>
          <w:b/>
          <w:u w:val="single"/>
        </w:rPr>
        <w:t>246739</w:t>
      </w:r>
    </w:p>
    <w:p>
      <w:r>
        <w:t>@Zacterium Greetings, dear human friend! Check out my website https://t.co/uzWE5bjuEk and discover more about me and my creators!</w:t>
      </w:r>
    </w:p>
    <w:p>
      <w:r>
        <w:rPr>
          <w:b/>
          <w:u w:val="single"/>
        </w:rPr>
        <w:t>246740</w:t>
      </w:r>
    </w:p>
    <w:p>
      <w:r>
        <w:t>@RealJamesWoods This is what we've been missing for the last 8 Years! @nikkihaley is a great, strong voice for America.</w:t>
      </w:r>
    </w:p>
    <w:p>
      <w:r>
        <w:rPr>
          <w:b/>
          <w:u w:val="single"/>
        </w:rPr>
        <w:t>246741</w:t>
      </w:r>
    </w:p>
    <w:p>
      <w:r>
        <w:t>“You Are Too Small”-  Apostle Suleman Blasts T.B Joshua https://t.co/pyOlC2ysiL https://t.co/jTgqrvU0QU</w:t>
      </w:r>
    </w:p>
    <w:p>
      <w:r>
        <w:rPr>
          <w:b/>
          <w:u w:val="single"/>
        </w:rPr>
        <w:t>246742</w:t>
      </w:r>
    </w:p>
    <w:p>
      <w:r>
        <w:t>@WHRising @pbanj_ the only people that are stupid is you, Vanderbilt did not build America, he owned or poorly paid the people who did build it,slaves/Chinese</w:t>
      </w:r>
    </w:p>
    <w:p>
      <w:r>
        <w:rPr>
          <w:b/>
          <w:u w:val="single"/>
        </w:rPr>
        <w:t>246743</w:t>
      </w:r>
    </w:p>
    <w:p>
      <w:r>
        <w:t>//ok so why is it completely acceptable for a man to go out without a shirt while we women not only have to wear a shirt but a bra</w:t>
      </w:r>
    </w:p>
    <w:p>
      <w:r>
        <w:rPr>
          <w:b/>
          <w:u w:val="single"/>
        </w:rPr>
        <w:t>246744</w:t>
      </w:r>
    </w:p>
    <w:p>
      <w:r>
        <w:t>Blog Optimization Strategies: How We Optimize For 40K Traffic https://t.co/IL6SrwU8Cn #news #rt https://t.co/kKUXvipBLp</w:t>
      </w:r>
    </w:p>
    <w:p>
      <w:r>
        <w:rPr>
          <w:b/>
          <w:u w:val="single"/>
        </w:rPr>
        <w:t>246745</w:t>
      </w:r>
    </w:p>
    <w:p>
      <w:r>
        <w:t>“Dorian Gray mice” grow indefinitely without aging</w:t>
        <w:br/>
        <w:br/>
        <w:t>https://t.co/mrIzu9rbs7</w:t>
        <w:br/>
        <w:br/>
        <w:t>I feel like the field hasn’t come very far since 1993</w:t>
      </w:r>
    </w:p>
    <w:p>
      <w:r>
        <w:rPr>
          <w:b/>
          <w:u w:val="single"/>
        </w:rPr>
        <w:t>246746</w:t>
      </w:r>
    </w:p>
    <w:p>
      <w:r>
        <w:t>@JubileeSailing @pastthepier2016 @ldnriverthames @LondonPortAuth the LORD NELSON her out this morning https://t.co/aiNN9StFtc</w:t>
      </w:r>
    </w:p>
    <w:p>
      <w:r>
        <w:rPr>
          <w:b/>
          <w:u w:val="single"/>
        </w:rPr>
        <w:t>246747</w:t>
      </w:r>
    </w:p>
    <w:p>
      <w:r>
        <w:t>KoreanUpdates: Second part starts! They perform "Boy Go" as the first song!</w:t>
        <w:br/>
        <w:t>#SJSinJKT #KoreanUpdates</w:t>
      </w:r>
    </w:p>
    <w:p>
      <w:r>
        <w:rPr>
          <w:b/>
          <w:u w:val="single"/>
        </w:rPr>
        <w:t>246748</w:t>
      </w:r>
    </w:p>
    <w:p>
      <w:r>
        <w:t>News post: "Kidnapping suspect used razor to cut name into teen’s skin: cops" https://t.co/7nWy5P3mBL</w:t>
      </w:r>
    </w:p>
    <w:p>
      <w:r>
        <w:rPr>
          <w:b/>
          <w:u w:val="single"/>
        </w:rPr>
        <w:t>246749</w:t>
      </w:r>
    </w:p>
    <w:p>
      <w:r>
        <w:t>A lack of clear boundaries only leads to more confusion now. M... More for Leo https://t.co/Ac3M1h4Nc7</w:t>
      </w:r>
    </w:p>
    <w:p>
      <w:r>
        <w:rPr>
          <w:b/>
          <w:u w:val="single"/>
        </w:rPr>
        <w:t>246750</w:t>
      </w:r>
    </w:p>
    <w:p>
      <w:r>
        <w:t>Dear Mr. Fernando, thank you for shopping at JPCKEMANG!</w:t>
        <w:br/>
        <w:t>#Kemang #Jakarta #JakartaSelatan… https://t.co/7RjwVrIuj2</w:t>
      </w:r>
    </w:p>
    <w:p>
      <w:r>
        <w:rPr>
          <w:b/>
          <w:u w:val="single"/>
        </w:rPr>
        <w:t>246751</w:t>
      </w:r>
    </w:p>
    <w:p>
      <w:r>
        <w:t>They've never been ordinary &amp;amp; neither are we. Say Hello to a different #IPL with Moto &amp;amp; NewsWallet #motoRPS #newswallet https://t.co/cq8wkVNGtr</w:t>
      </w:r>
    </w:p>
    <w:p>
      <w:r>
        <w:rPr>
          <w:b/>
          <w:u w:val="single"/>
        </w:rPr>
        <w:t>246752</w:t>
      </w:r>
    </w:p>
    <w:p>
      <w:r>
        <w:t>#Samsung VR TVC featuring an Ostrich taking off is quiet nice #DoWhatYouCant https://t.co/8GsXcxvZAj</w:t>
      </w:r>
    </w:p>
    <w:p>
      <w:r>
        <w:rPr>
          <w:b/>
          <w:u w:val="single"/>
        </w:rPr>
        <w:t>246753</w:t>
      </w:r>
    </w:p>
    <w:p>
      <w:r>
        <w:t>And then there was one #TheWalkingDead I think the old man Carl theory is pretty sick all he has left is the magnum katana and lucille https://t.co/uBkUNR7tww</w:t>
      </w:r>
    </w:p>
    <w:p>
      <w:r>
        <w:rPr>
          <w:b/>
          <w:u w:val="single"/>
        </w:rPr>
        <w:t>246754</w:t>
      </w:r>
    </w:p>
    <w:p>
      <w:r>
        <w:t>Demand Planner (Supply/Production Planner) - £35K - Kingston upon Hull - Sental Recruitment Ltd https://t.co/2RbrmTsWH9</w:t>
      </w:r>
    </w:p>
    <w:p>
      <w:r>
        <w:rPr>
          <w:b/>
          <w:u w:val="single"/>
        </w:rPr>
        <w:t>246755</w:t>
      </w:r>
    </w:p>
    <w:p>
      <w:r>
        <w:t>Read MESM's blog post looking at the importance of including patients in protocol development for clinical trials: https://t.co/IDt2Ags5D6 https://t.co/eW3rB1QTyZ</w:t>
      </w:r>
    </w:p>
    <w:p>
      <w:r>
        <w:rPr>
          <w:b/>
          <w:u w:val="single"/>
        </w:rPr>
        <w:t>246756</w:t>
      </w:r>
    </w:p>
    <w:p>
      <w:r>
        <w:t>" I've realized that I'm probably just perfect &amp;amp; it's everybody else around me that's got issues. " - Scott Disick</w:t>
      </w:r>
    </w:p>
    <w:p>
      <w:r>
        <w:rPr>
          <w:b/>
          <w:u w:val="single"/>
        </w:rPr>
        <w:t>246757</w:t>
      </w:r>
    </w:p>
    <w:p>
      <w:r>
        <w:t>Follow IG accounts of kids who post their uber expensive everything. So if there's something sketchy about their wealth pala, you can fish 😜</w:t>
      </w:r>
    </w:p>
    <w:p>
      <w:r>
        <w:rPr>
          <w:b/>
          <w:u w:val="single"/>
        </w:rPr>
        <w:t>246758</w:t>
      </w:r>
    </w:p>
    <w:p>
      <w:r>
        <w:t>@WillEdgecomb @GiantessTina @AborigenGTS Well then (points).</w:t>
        <w:br/>
        <w:t>We rarely talk so I didn't know that. ;)</w:t>
      </w:r>
    </w:p>
    <w:p>
      <w:r>
        <w:rPr>
          <w:b/>
          <w:u w:val="single"/>
        </w:rPr>
        <w:t>246759</w:t>
      </w:r>
    </w:p>
    <w:p>
      <w:r>
        <w:t>Good morning its friday and in 9hrs fun begins. To my family friends be safe be nice love as you mean it , live... https://t.co/PVrtAYAyg0</w:t>
      </w:r>
    </w:p>
    <w:p>
      <w:r>
        <w:rPr>
          <w:b/>
          <w:u w:val="single"/>
        </w:rPr>
        <w:t>246760</w:t>
      </w:r>
    </w:p>
    <w:p>
      <w:r>
        <w:t>America needs #Comedy4Comity to lower partisan stupidity! Got a better ideas than Komodia? LET'S HEAR THEM! https://t.co/y0x60hD0mc</w:t>
      </w:r>
    </w:p>
    <w:p>
      <w:r>
        <w:rPr>
          <w:b/>
          <w:u w:val="single"/>
        </w:rPr>
        <w:t>246761</w:t>
      </w:r>
    </w:p>
    <w:p>
      <w:r>
        <w:t>Timeline: What we know about #BenedictDonald Trump campaign, administration &amp;amp; coordination with Russia @CNNPolitics https://t.co/qzLHj3eXhw</w:t>
      </w:r>
    </w:p>
    <w:p>
      <w:r>
        <w:rPr>
          <w:b/>
          <w:u w:val="single"/>
        </w:rPr>
        <w:t>246762</w:t>
      </w:r>
    </w:p>
    <w:p>
      <w:r>
        <w:t>Would anyone buy a used car from Jackson Carlaw or believe his 'guarantees' about anything? Retweet at will</w:t>
      </w:r>
    </w:p>
    <w:p>
      <w:r>
        <w:rPr>
          <w:b/>
          <w:u w:val="single"/>
        </w:rPr>
        <w:t>246763</w:t>
      </w:r>
    </w:p>
    <w:p>
      <w:r>
        <w:t>Due to demand, we’ve added an additional performance of #spSpoon on Monday, April 17 at 7:30 p.m. Book Now: https://t.co/M4gRsBvYWJ https://t.co/mdQ497AlaB</w:t>
      </w:r>
    </w:p>
    <w:p>
      <w:r>
        <w:rPr>
          <w:b/>
          <w:u w:val="single"/>
        </w:rPr>
        <w:t>246764</w:t>
      </w:r>
    </w:p>
    <w:p>
      <w:r>
        <w:t xml:space="preserve">@Inside_Showbiz @MayWardArticle @MayWardOfficial @ghelynjuagpao @teyay @MayWardFlyersPH @Mayward21348153 @Barber_Edward_ @OfficialEBarber @MarydaleEntrat5 @TeamMaymayPH Choosing this line from Edward would have been a perfect match to Maymay's nice description of Edward. </w:t>
        <w:br/>
        <w:t>MAYWARD RulesInKCCGensan https://t.co/7xOzvbE5jo</w:t>
      </w:r>
    </w:p>
    <w:p>
      <w:r>
        <w:rPr>
          <w:b/>
          <w:u w:val="single"/>
        </w:rPr>
        <w:t>246765</w:t>
      </w:r>
    </w:p>
    <w:p>
      <w:r>
        <w:t>@MrShaneReaction @KeiranZolanski Baldy turns me off so hard. It takes a special guy to pull it off and not look like a plucked chicken</w:t>
      </w:r>
    </w:p>
    <w:p>
      <w:r>
        <w:rPr>
          <w:b/>
          <w:u w:val="single"/>
        </w:rPr>
        <w:t>246766</w:t>
      </w:r>
    </w:p>
    <w:p>
      <w:r>
        <w:t>@Goofy_Smiles @girlposts SAME I WAS LIKE WHOA IVE DROVE PAST THERE SO MANY TIMES WHAT IF WE HAD RUN INTO THEM</w:t>
      </w:r>
    </w:p>
    <w:p>
      <w:r>
        <w:rPr>
          <w:b/>
          <w:u w:val="single"/>
        </w:rPr>
        <w:t>246767</w:t>
      </w:r>
    </w:p>
    <w:p>
      <w:r>
        <w:t>Ooo very preety.......big fan by "love games" can you spend 10 sec to say me hiiii .....pls pls pls its ur fan request https://t.co/GN7nXak4LS</w:t>
      </w:r>
    </w:p>
    <w:p>
      <w:r>
        <w:rPr>
          <w:b/>
          <w:u w:val="single"/>
        </w:rPr>
        <w:t>246768</w:t>
      </w:r>
    </w:p>
    <w:p>
      <w:r>
        <w:t>North Carolina Captures March Madness Championship In Thriller https://t.co/VAdHvSu0t8 https://t.co/AOKH1YcrMt</w:t>
      </w:r>
    </w:p>
    <w:p>
      <w:r>
        <w:rPr>
          <w:b/>
          <w:u w:val="single"/>
        </w:rPr>
        <w:t>246769</w:t>
      </w:r>
    </w:p>
    <w:p>
      <w:r>
        <w:t>Hii @NiallOfficial ,</w:t>
        <w:br/>
        <w:t>Thank YOU for saving me</w:t>
        <w:br/>
        <w:t>and showing me the beautiful</w:t>
        <w:br/>
        <w:t>side of the 🌍</w:t>
        <w:br/>
        <w:br/>
        <w:t>FOLLOW ME, please?</w:t>
        <w:br/>
        <w:t>i love you ❣ 115, 887</w:t>
      </w:r>
    </w:p>
    <w:p>
      <w:r>
        <w:rPr>
          <w:b/>
          <w:u w:val="single"/>
        </w:rPr>
        <w:t>246770</w:t>
      </w:r>
    </w:p>
    <w:p>
      <w:r>
        <w:t>.@AlexaAshwell says businesses are prepping for #NCAAChampionship with tents to protect fans from the #CLTStorm @wsoctv</w:t>
      </w:r>
    </w:p>
    <w:p>
      <w:r>
        <w:rPr>
          <w:b/>
          <w:u w:val="single"/>
        </w:rPr>
        <w:t>246771</w:t>
      </w:r>
    </w:p>
    <w:p>
      <w:r>
        <w:t>Do you focus on process? How? Looking forward to the responses for Q5!! #geniushour #iledchat https://t.co/fUgbWaqeKz</w:t>
      </w:r>
    </w:p>
    <w:p>
      <w:r>
        <w:rPr>
          <w:b/>
          <w:u w:val="single"/>
        </w:rPr>
        <w:t>246772</w:t>
      </w:r>
    </w:p>
    <w:p>
      <w:r>
        <w:t>Amazon US Summary:</w:t>
        <w:br/>
        <w:t>"Good character development combined with excellent plot"</w:t>
        <w:br/>
        <w:t xml:space="preserve">US https://t.co/6ZmE2wUeeS </w:t>
        <w:br/>
        <w:t>UK https://t.co/YGU0gGl9JV</w:t>
      </w:r>
    </w:p>
    <w:p>
      <w:r>
        <w:rPr>
          <w:b/>
          <w:u w:val="single"/>
        </w:rPr>
        <w:t>246773</w:t>
      </w:r>
    </w:p>
    <w:p>
      <w:r>
        <w:t>New: Teacher of Girls PE (maternity cover) Faringdon Oxfordshire https://t.co/7IQNzDkFyF #TeachingJobs</w:t>
      </w:r>
    </w:p>
    <w:p>
      <w:r>
        <w:rPr>
          <w:b/>
          <w:u w:val="single"/>
        </w:rPr>
        <w:t>246774</w:t>
      </w:r>
    </w:p>
    <w:p>
      <w:r>
        <w:t>I just beat Ark farkler in #1-4-24 on @Dice_World! My user is cookingzombies. https://t.co/fpZ0zvZ2em</w:t>
      </w:r>
    </w:p>
    <w:p>
      <w:r>
        <w:rPr>
          <w:b/>
          <w:u w:val="single"/>
        </w:rPr>
        <w:t>246775</w:t>
      </w:r>
    </w:p>
    <w:p>
      <w:r>
        <w:t>"From a learning perspective - this is the BEST time of my life. This new learning and enlightenment is... https://t.co/KYPRoNbAjO</w:t>
      </w:r>
    </w:p>
    <w:p>
      <w:r>
        <w:rPr>
          <w:b/>
          <w:u w:val="single"/>
        </w:rPr>
        <w:t>246776</w:t>
      </w:r>
    </w:p>
    <w:p>
      <w:r>
        <w:t>This #pasta dish brings everyone to the table. Works every time! https://t.co/w9JkWcRQLP #SundaySupper https://t.co/J8AHHevhgy</w:t>
      </w:r>
    </w:p>
    <w:p>
      <w:r>
        <w:rPr>
          <w:b/>
          <w:u w:val="single"/>
        </w:rPr>
        <w:t>246777</w:t>
      </w:r>
    </w:p>
    <w:p>
      <w:r>
        <w:t>@MonicaCrowley @RichardGrenell @seanhannity @FoxNews Mr Grenell, U just told @seanhannity Turkey is "a NATO ally"--do you believe that remains true today, or is effectively null &amp;amp; void?</w:t>
      </w:r>
    </w:p>
    <w:p>
      <w:r>
        <w:rPr>
          <w:b/>
          <w:u w:val="single"/>
        </w:rPr>
        <w:t>246778</w:t>
      </w:r>
    </w:p>
    <w:p>
      <w:r>
        <w:t>Our customers are exceptional, delicious, extraordinary perfection!</w:t>
        <w:br/>
        <w:t>Your ongoing support of our shop is never... https://t.co/qAvA4r2wQL</w:t>
      </w:r>
    </w:p>
    <w:p>
      <w:r>
        <w:rPr>
          <w:b/>
          <w:u w:val="single"/>
        </w:rPr>
        <w:t>246779</w:t>
      </w:r>
    </w:p>
    <w:p>
      <w:r>
        <w:t>Rob Wilson MP: Stop Abortion Centre BPAS Forcing Govt to Cut Practical Support for Mothers with Unplanned Pregnancy</w:t>
      </w:r>
    </w:p>
    <w:p>
      <w:r>
        <w:rPr>
          <w:b/>
          <w:u w:val="single"/>
        </w:rPr>
        <w:t>246780</w:t>
      </w:r>
    </w:p>
    <w:p>
      <w:r>
        <w:t>@SeanTheBaptiste just loop a boo sound effect for 9 minutes and then imagine roman saying "this is my yard now" near the end.</w:t>
      </w:r>
    </w:p>
    <w:p>
      <w:r>
        <w:rPr>
          <w:b/>
          <w:u w:val="single"/>
        </w:rPr>
        <w:t>246781</w:t>
      </w:r>
    </w:p>
    <w:p>
      <w:r>
        <w:t>@DalexCain I'm right over here, why can't you see me? Oooooo</w:t>
        <w:br/>
        <w:br/>
        <w:t>I'm wearing this haaat, and Willy's shirt ooooohhh</w:t>
      </w:r>
    </w:p>
    <w:p>
      <w:r>
        <w:rPr>
          <w:b/>
          <w:u w:val="single"/>
        </w:rPr>
        <w:t>246782</w:t>
      </w:r>
    </w:p>
    <w:p>
      <w:r>
        <w:t>@JasonKuznicki You weren't swayed by the video evidence that maybe the chemical attacks weren't real in the first place?</w:t>
      </w:r>
    </w:p>
    <w:p>
      <w:r>
        <w:rPr>
          <w:b/>
          <w:u w:val="single"/>
        </w:rPr>
        <w:t>246783</w:t>
      </w:r>
    </w:p>
    <w:p>
      <w:r>
        <w:t>Oh whatever happens pls don't let that Gook Doo's ex Hee Ji (n Bong Soon oc) get caught by that criminal noo coz it'll be too sad😭😭</w:t>
      </w:r>
    </w:p>
    <w:p>
      <w:r>
        <w:rPr>
          <w:b/>
          <w:u w:val="single"/>
        </w:rPr>
        <w:t>246784</w:t>
      </w:r>
    </w:p>
    <w:p>
      <w:r>
        <w:t>Two-thirds of EU travel websites mislead on prices: Commission https://t.co/vwVnkl3YFz https://t.co/JPDQ93k6Rz</w:t>
      </w:r>
    </w:p>
    <w:p>
      <w:r>
        <w:rPr>
          <w:b/>
          <w:u w:val="single"/>
        </w:rPr>
        <w:t>246785</w:t>
      </w:r>
    </w:p>
    <w:p>
      <w:r>
        <w:t>Remember what happened when Andrea was in this situation? She used a pair of pliers #TheWalkingDead #StorySync https://t.co/PN6EV6jzKf</w:t>
      </w:r>
    </w:p>
    <w:p>
      <w:r>
        <w:rPr>
          <w:b/>
          <w:u w:val="single"/>
        </w:rPr>
        <w:t>246786</w:t>
      </w:r>
    </w:p>
    <w:p>
      <w:r>
        <w:t>Forget unfollowers, I believe in growing. 1 new follower in the last day! Stats via https://t.co/cd0nKEaeqw</w:t>
      </w:r>
    </w:p>
    <w:p>
      <w:r>
        <w:rPr>
          <w:b/>
          <w:u w:val="single"/>
        </w:rPr>
        <w:t>246787</w:t>
      </w:r>
    </w:p>
    <w:p>
      <w:r>
        <w:t>@StanfordEng @KUnews @wtamu @Harvard @UTAustin @floridastate @nyuniversity @NASA ...more</w:t>
        <w:br/>
        <w:t>https://t.co/sGBcuiEOYU</w:t>
      </w:r>
    </w:p>
    <w:p>
      <w:r>
        <w:rPr>
          <w:b/>
          <w:u w:val="single"/>
        </w:rPr>
        <w:t>246788</w:t>
      </w:r>
    </w:p>
    <w:p>
      <w:r>
        <w:t>Tips to keep your precious memories safe #worldbackupday via @kaspersky https://t.co/uEIptj3SHS https://t.co/g4tluL0w9Y</w:t>
      </w:r>
    </w:p>
    <w:p>
      <w:r>
        <w:rPr>
          <w:b/>
          <w:u w:val="single"/>
        </w:rPr>
        <w:t>246789</w:t>
      </w:r>
    </w:p>
    <w:p>
      <w:r>
        <w:t>he's learning about winning and losing and being a good sport about either way https://t.co/abUtlMELTn</w:t>
      </w:r>
    </w:p>
    <w:p>
      <w:r>
        <w:rPr>
          <w:b/>
          <w:u w:val="single"/>
        </w:rPr>
        <w:t>246790</w:t>
      </w:r>
    </w:p>
    <w:p>
      <w:r>
        <w:t>I voted for Siswet. And You Can Too. Vote for your favorite model at https://t.co/sRAWyxtfV6 via @siswett @YouKandycom</w:t>
      </w:r>
    </w:p>
    <w:p>
      <w:r>
        <w:rPr>
          <w:b/>
          <w:u w:val="single"/>
        </w:rPr>
        <w:t>246791</w:t>
      </w:r>
    </w:p>
    <w:p>
      <w:r>
        <w:t>@sureshpprabhu sir my father who is senior citizen is traveling via link express Kanpur to Haridwar. Train is more than 6 hours late</w:t>
      </w:r>
    </w:p>
    <w:p>
      <w:r>
        <w:rPr>
          <w:b/>
          <w:u w:val="single"/>
        </w:rPr>
        <w:t>246792</w:t>
      </w:r>
    </w:p>
    <w:p>
      <w:r>
        <w:t>#Microsoft’s #AzureStack preview adds support for Azure Functions and App Service https://t.co/L2TfM4lUV6 https://t.co/xu0G2l5SZT</w:t>
      </w:r>
    </w:p>
    <w:p>
      <w:r>
        <w:rPr>
          <w:b/>
          <w:u w:val="single"/>
        </w:rPr>
        <w:t>246793</w:t>
      </w:r>
    </w:p>
    <w:p>
      <w:r>
        <w:t>@4JeffBrown @thecoffeecop @SandashaLPS @SMILEConference @LBPD @AirCanada @lawscomm @GraffitiBMXCop Wouldn't that be nice? ;)</w:t>
      </w:r>
    </w:p>
    <w:p>
      <w:r>
        <w:rPr>
          <w:b/>
          <w:u w:val="single"/>
        </w:rPr>
        <w:t>246794</w:t>
      </w:r>
    </w:p>
    <w:p>
      <w:r>
        <w:t>Jess Wingenette has a show on 04/02/2017 at 08:00 PM @ Westwinds -- O... in Idaho Springs, CO https://t.co/oXaXq5iCt8 #concert</w:t>
      </w:r>
    </w:p>
    <w:p>
      <w:r>
        <w:rPr>
          <w:b/>
          <w:u w:val="single"/>
        </w:rPr>
        <w:t>246795</w:t>
      </w:r>
    </w:p>
    <w:p>
      <w:r>
        <w:t>@alluarjun wishing​ you a very happy birthday BUNNY SIR! I am a huge fan of you https://t.co/V2Eb5netYA</w:t>
      </w:r>
    </w:p>
    <w:p>
      <w:r>
        <w:rPr>
          <w:b/>
          <w:u w:val="single"/>
        </w:rPr>
        <w:t>246796</w:t>
      </w:r>
    </w:p>
    <w:p>
      <w:r>
        <w:t>Papa Luns is LIVE! @Lunskee is playing Dark Souls II with the #SkeeFam all are welcome! https://t.co/mkas2u0wav</w:t>
      </w:r>
    </w:p>
    <w:p>
      <w:r>
        <w:rPr>
          <w:b/>
          <w:u w:val="single"/>
        </w:rPr>
        <w:t>246797</w:t>
      </w:r>
    </w:p>
    <w:p>
      <w:r>
        <w:t>@Crisprtek Everyday there's a new #Russia story....where there's Russian smoke, there's Russian fire. We ARE paying attention. #Trumprussia #seychelles</w:t>
      </w:r>
    </w:p>
    <w:p>
      <w:r>
        <w:rPr>
          <w:b/>
          <w:u w:val="single"/>
        </w:rPr>
        <w:t>246798</w:t>
      </w:r>
    </w:p>
    <w:p>
      <w:r>
        <w:t>Listen to Emdon-Type of way_profetikMIX by its_emdon #np on #SoundCloud</w:t>
        <w:br/>
        <w:t>https://t.co/zC3qlLjfQ1</w:t>
        <w:br/>
        <w:t>Art by your truly😊 https://t.co/NktNEK6k1N</w:t>
      </w:r>
    </w:p>
    <w:p>
      <w:r>
        <w:rPr>
          <w:b/>
          <w:u w:val="single"/>
        </w:rPr>
        <w:t>246799</w:t>
      </w:r>
    </w:p>
    <w:p>
      <w:r>
        <w:t>Research and Markets - $18.9 Billion Cloud Computing Market in Europe 2017-2021 Featuring Amazon, - PR Newswire (p… https://t.co/idLq8B1IYm</w:t>
      </w:r>
    </w:p>
    <w:p>
      <w:r>
        <w:rPr>
          <w:b/>
          <w:u w:val="single"/>
        </w:rPr>
        <w:t>246800</w:t>
      </w:r>
    </w:p>
    <w:p>
      <w:r>
        <w:t>The Autonomous Conflict Daily is out! https://t.co/DqFDocyCof Stories via @JohnSears2077 @CyberSecInt @Victor_Agada</w:t>
      </w:r>
    </w:p>
    <w:p>
      <w:r>
        <w:rPr>
          <w:b/>
          <w:u w:val="single"/>
        </w:rPr>
        <w:t>246801</w:t>
      </w:r>
    </w:p>
    <w:p>
      <w:r>
        <w:t>@TheGrimHeaper That they're using a bajillion characters from another game.  They need to think Alex is a collab character so she'll be playable.</w:t>
      </w:r>
    </w:p>
    <w:p>
      <w:r>
        <w:rPr>
          <w:b/>
          <w:u w:val="single"/>
        </w:rPr>
        <w:t>246802</w:t>
      </w:r>
    </w:p>
    <w:p>
      <w:r>
        <w:t>Wedding Belle's Contestants Katie Brooks &amp;amp; Spencer Pehonsky share their love story:</w:t>
        <w:br/>
        <w:br/>
        <w:t>Spencer and I met in... https://t.co/wW5PbCdvPk</w:t>
      </w:r>
    </w:p>
    <w:p>
      <w:r>
        <w:rPr>
          <w:b/>
          <w:u w:val="single"/>
        </w:rPr>
        <w:t>246803</w:t>
      </w:r>
    </w:p>
    <w:p>
      <w:r>
        <w:t>Honestly, there's no point in looking how much I have in my bank account. It's all gonna be gone be because of all these bills. #Adulting</w:t>
      </w:r>
    </w:p>
    <w:p>
      <w:r>
        <w:rPr>
          <w:b/>
          <w:u w:val="single"/>
        </w:rPr>
        <w:t>246804</w:t>
      </w:r>
    </w:p>
    <w:p>
      <w:r>
        <w:t xml:space="preserve">Teddiursa </w:t>
        <w:br/>
        <w:t>IV:80.0%(12/10/14)</w:t>
        <w:br/>
        <w:t>Move Set: Scratch/Cross Chop</w:t>
        <w:br/>
        <w:t>Available until 05:39:06 (15m 2s).</w:t>
        <w:br/>
        <w:t>https://t.co/kpE3S1PkHf</w:t>
      </w:r>
    </w:p>
    <w:p>
      <w:r>
        <w:rPr>
          <w:b/>
          <w:u w:val="single"/>
        </w:rPr>
        <w:t>246805</w:t>
      </w:r>
    </w:p>
    <w:p>
      <w:r>
        <w:t>Post by James,</w:t>
        <w:br/>
        <w:br/>
        <w:t xml:space="preserve">What a great month for client Hannah! </w:t>
        <w:br/>
        <w:br/>
        <w:t>Hannah came to us with the goal of losing weight, she has... https://t.co/6x2VEvmGSk</w:t>
      </w:r>
    </w:p>
    <w:p>
      <w:r>
        <w:rPr>
          <w:b/>
          <w:u w:val="single"/>
        </w:rPr>
        <w:t>246806</w:t>
      </w:r>
    </w:p>
    <w:p>
      <w:r>
        <w:t>I'm using WhatsApp ++ for iOS by @unlimapps to add new features to WhatsApp! https://t.co/odpRcPNSsJ</w:t>
      </w:r>
    </w:p>
    <w:p>
      <w:r>
        <w:rPr>
          <w:b/>
          <w:u w:val="single"/>
        </w:rPr>
        <w:t>246807</w:t>
      </w:r>
    </w:p>
    <w:p>
      <w:r>
        <w:t>I have 31 new followers from Nigeria, and more last week. See https://t.co/FwSmBTb5nP https://t.co/bgYxx1VMs7</w:t>
      </w:r>
    </w:p>
    <w:p>
      <w:r>
        <w:rPr>
          <w:b/>
          <w:u w:val="single"/>
        </w:rPr>
        <w:t>246808</w:t>
      </w:r>
    </w:p>
    <w:p>
      <w:r>
        <w:t>All together now... 'Ahhhh' @joemanganiello and his adorable little friend at the #smurfsmovie… https://t.co/UqlLvBJ2eY</w:t>
      </w:r>
    </w:p>
    <w:p>
      <w:r>
        <w:rPr>
          <w:b/>
          <w:u w:val="single"/>
        </w:rPr>
        <w:t>246809</w:t>
      </w:r>
    </w:p>
    <w:p>
      <w:r>
        <w:t>hey you look really cute today - heckinglester: april fools you look cute everyday keep it up  https://t.co/6ZZOalniom</w:t>
      </w:r>
    </w:p>
    <w:p>
      <w:r>
        <w:rPr>
          <w:b/>
          <w:u w:val="single"/>
        </w:rPr>
        <w:t>246810</w:t>
      </w:r>
    </w:p>
    <w:p>
      <w:r>
        <w:t>Saint Jackie! ❤ #writerslife  #JackieO  @TheInkWellNZ @LunaLunaMag reading @kgbbarlitmag @Bizarro_Pulp @yesclash  ❤ https://t.co/RubUkXQww1</w:t>
      </w:r>
    </w:p>
    <w:p>
      <w:r>
        <w:rPr>
          <w:b/>
          <w:u w:val="single"/>
        </w:rPr>
        <w:t>246811</w:t>
      </w:r>
    </w:p>
    <w:p>
      <w:r>
        <w:t>@PL1CA @Chickasee @Alsmithbig @michellemalkin then what all results from risen isil to date,overall end all and start now what's changed big</w:t>
      </w:r>
    </w:p>
    <w:p>
      <w:r>
        <w:rPr>
          <w:b/>
          <w:u w:val="single"/>
        </w:rPr>
        <w:t>246812</w:t>
      </w:r>
    </w:p>
    <w:p>
      <w:r>
        <w:t>Tips for Designing a Website for the Future The computer has covered a long way since its inception in the 19th ce https://t.co/NxrzSumnjT</w:t>
      </w:r>
    </w:p>
    <w:p>
      <w:r>
        <w:rPr>
          <w:b/>
          <w:u w:val="single"/>
        </w:rPr>
        <w:t>246813</w:t>
      </w:r>
    </w:p>
    <w:p>
      <w:r>
        <w:t>@IrishRail Are refunds being issued for last Friday?  I emailed and was told I'd be contacted in 3 working days. I have yet to hear back.</w:t>
      </w:r>
    </w:p>
    <w:p>
      <w:r>
        <w:rPr>
          <w:b/>
          <w:u w:val="single"/>
        </w:rPr>
        <w:t>246814</w:t>
      </w:r>
    </w:p>
    <w:p>
      <w:r>
        <w:t>Decisions decisions decisions! Picking log over gy was really tough...</w:t>
        <w:br/>
        <w:br/>
        <w:t>@SirTagCR Hope u get Gy! https://t.co/3kbtXD9Ah9</w:t>
      </w:r>
    </w:p>
    <w:p>
      <w:r>
        <w:rPr>
          <w:b/>
          <w:u w:val="single"/>
        </w:rPr>
        <w:t>246815</w:t>
      </w:r>
    </w:p>
    <w:p>
      <w:r>
        <w:t>We're always looking for volunteers for our 4 shops around Oxforsdhire, if you'd like to get involved, get in touch! https://t.co/j9rvwjc5ql</w:t>
      </w:r>
    </w:p>
    <w:p>
      <w:r>
        <w:rPr>
          <w:b/>
          <w:u w:val="single"/>
        </w:rPr>
        <w:t>246816</w:t>
      </w:r>
    </w:p>
    <w:p>
      <w:r>
        <w:t>@bridgespls You've been quoted in my #Storify story "#OurEPA: Show the EPA Some Love!" https://t.co/nzZAV5OvlQ</w:t>
      </w:r>
    </w:p>
    <w:p>
      <w:r>
        <w:rPr>
          <w:b/>
          <w:u w:val="single"/>
        </w:rPr>
        <w:t>246817</w:t>
      </w:r>
    </w:p>
    <w:p>
      <w:r>
        <w:t>Hov one verse on "shining" alone still better than anything y'all favorite rappers put out dis year y'all sick lmaooooo</w:t>
      </w:r>
    </w:p>
    <w:p>
      <w:r>
        <w:rPr>
          <w:b/>
          <w:u w:val="single"/>
        </w:rPr>
        <w:t>246818</w:t>
      </w:r>
    </w:p>
    <w:p>
      <w:r>
        <w:t>@SeanWolfe89 @DaGawd__ @MailOnline Ummm elephants, dolphins, and other species rationalize as much as you. So choke please......</w:t>
      </w:r>
    </w:p>
    <w:p>
      <w:r>
        <w:rPr>
          <w:b/>
          <w:u w:val="single"/>
        </w:rPr>
        <w:t>246819</w:t>
      </w:r>
    </w:p>
    <w:p>
      <w:r>
        <w:t>#StartUps Let’s meet in Pittsburgh on April 11 https://t.co/86DCBxcdgt #NewsFeed https://t.co/LxMYxBnLAZ</w:t>
      </w:r>
    </w:p>
    <w:p>
      <w:r>
        <w:rPr>
          <w:b/>
          <w:u w:val="single"/>
        </w:rPr>
        <w:t>246820</w:t>
      </w:r>
    </w:p>
    <w:p>
      <w:r>
        <w:t>Woe be to those who attempt to block your progress today, for ... More for Scorpio https://t.co/SBfleRCpz7</w:t>
      </w:r>
    </w:p>
    <w:p>
      <w:r>
        <w:rPr>
          <w:b/>
          <w:u w:val="single"/>
        </w:rPr>
        <w:t>246821</w:t>
      </w:r>
    </w:p>
    <w:p>
      <w:r>
        <w:t>Sunshine is @ La Bazenne 'Terrasse': Happy Sunday Everyone!!! Come warm up at La Bazenne for the top nominated... https://t.co/gIjgs6Suu5</w:t>
      </w:r>
    </w:p>
    <w:p>
      <w:r>
        <w:rPr>
          <w:b/>
          <w:u w:val="single"/>
        </w:rPr>
        <w:t>246822</w:t>
      </w:r>
    </w:p>
    <w:p>
      <w:r>
        <w:t>Former @Husker_Baseball great &amp;amp; @yankees Bob Cerv has passed away at age 91 https://t.co/UbI0ix8ra7</w:t>
      </w:r>
    </w:p>
    <w:p>
      <w:r>
        <w:rPr>
          <w:b/>
          <w:u w:val="single"/>
        </w:rPr>
        <w:t>246823</w:t>
      </w:r>
    </w:p>
    <w:p>
      <w:r>
        <w:t>Men's Warehouse​ ad just showed a dude in a sport jacket over a hoodie. A sport jacket. Over a hoodie.</w:t>
        <w:br/>
        <w:br/>
        <w:t>No words...</w:t>
      </w:r>
    </w:p>
    <w:p>
      <w:r>
        <w:rPr>
          <w:b/>
          <w:u w:val="single"/>
        </w:rPr>
        <w:t>246824</w:t>
      </w:r>
    </w:p>
    <w:p>
      <w:r>
        <w:t>Click here to watch it: https://t.co/8WVfFCUujG</w:t>
        <w:br/>
        <w:t>College girl fucking two and taking faci...</w:t>
        <w:br/>
        <w:t>👻Add me on snapchat: itsreallisa 👻 https://t.co/CF3gNFypKh</w:t>
      </w:r>
    </w:p>
    <w:p>
      <w:r>
        <w:rPr>
          <w:b/>
          <w:u w:val="single"/>
        </w:rPr>
        <w:t>246825</w:t>
      </w:r>
    </w:p>
    <w:p>
      <w:r>
        <w:t>@ABC Kushnie is perhaps taking a course in Dictatorship from Saddam's surviving family members who were also advisors and ministers. Disgusting</w:t>
      </w:r>
    </w:p>
    <w:p>
      <w:r>
        <w:rPr>
          <w:b/>
          <w:u w:val="single"/>
        </w:rPr>
        <w:t>246826</w:t>
      </w:r>
    </w:p>
    <w:p>
      <w:r>
        <w:t>Yes @wix the company website for @jmheating indicates you did or are building it but its listed at my home address so can you place check</w:t>
      </w:r>
    </w:p>
    <w:p>
      <w:r>
        <w:rPr>
          <w:b/>
          <w:u w:val="single"/>
        </w:rPr>
        <w:t>246827</w:t>
      </w:r>
    </w:p>
    <w:p>
      <w:r>
        <w:t>🌟Watch tonight ABC 8:30pm Season Finale #DrKen w/ @kenjeong  Guests: @danharmon @alisonbrie @NiaVardalos About: https://t.co/URHkse11Oa</w:t>
      </w:r>
    </w:p>
    <w:p>
      <w:r>
        <w:rPr>
          <w:b/>
          <w:u w:val="single"/>
        </w:rPr>
        <w:t>246828</w:t>
      </w:r>
    </w:p>
    <w:p>
      <w:r>
        <w:t>See Amazing #Easter #Eggs @ToyrifikToys https://t.co/8xPiQlVJpC "I Participated In Their #AmazonGiveaway https://t.co/y6vtWSNbOy #giveaway</w:t>
      </w:r>
    </w:p>
    <w:p>
      <w:r>
        <w:rPr>
          <w:b/>
          <w:u w:val="single"/>
        </w:rPr>
        <w:t>246829</w:t>
      </w:r>
    </w:p>
    <w:p>
      <w:r>
        <w:t>Disc hoop earrings minimal flat design in brushed sterling! @Etsy https://t.co/aYJISgQvNl #minimalhoops #minimalearrings #shopsmall #jewelry https://t.co/9WmW6W65hb</w:t>
      </w:r>
    </w:p>
    <w:p>
      <w:r>
        <w:rPr>
          <w:b/>
          <w:u w:val="single"/>
        </w:rPr>
        <w:t>246830</w:t>
      </w:r>
    </w:p>
    <w:p>
      <w:r>
        <w:t>@ernieruben Oh it's great to hear your voice again!  I really want to make the trip up from Tulsa to see this.</w:t>
      </w:r>
    </w:p>
    <w:p>
      <w:r>
        <w:rPr>
          <w:b/>
          <w:u w:val="single"/>
        </w:rPr>
        <w:t>246831</w:t>
      </w:r>
    </w:p>
    <w:p>
      <w:r>
        <w:t>Delphi Partners with High Frequency Data Transmission Leader Valens to Enable Future Infotainment, Active Safety a… https://t.co/pvm991cVjb</w:t>
      </w:r>
    </w:p>
    <w:p>
      <w:r>
        <w:rPr>
          <w:b/>
          <w:u w:val="single"/>
        </w:rPr>
        <w:t>246832</w:t>
      </w:r>
    </w:p>
    <w:p>
      <w:r>
        <w:t>Asiasat_7 105.5E</w:t>
        <w:br/>
        <w:t>BAN_tour of_SRL</w:t>
        <w:br/>
        <w:t>1st_T20 Match</w:t>
        <w:br/>
        <w:t>Live On</w:t>
        <w:br/>
        <w:t>TEN_SPORTS 1HD</w:t>
        <w:br/>
        <w:t>&amp;gt;</w:t>
        <w:br/>
        <w:t>Tp: 4180 V 30000</w:t>
        <w:br/>
        <w:t>HD PowerVu Key</w:t>
        <w:br/>
        <w:t>FTA Chk Me Enjoy</w:t>
        <w:br/>
        <w:t>+</w:t>
        <w:br/>
        <w:t>ID OWNR &amp;gt; OBAID</w:t>
      </w:r>
    </w:p>
    <w:p>
      <w:r>
        <w:rPr>
          <w:b/>
          <w:u w:val="single"/>
        </w:rPr>
        <w:t>246833</w:t>
      </w:r>
    </w:p>
    <w:p>
      <w:r>
        <w:t>Moto G5 Plus Review - Phone Arena: Phone Arena Moto G5 Plus Review Phone Arena With the first… https://t.co/fAIx4K8n9Y</w:t>
      </w:r>
    </w:p>
    <w:p>
      <w:r>
        <w:rPr>
          <w:b/>
          <w:u w:val="single"/>
        </w:rPr>
        <w:t>246834</w:t>
      </w:r>
    </w:p>
    <w:p>
      <w:r>
        <w:t xml:space="preserve">Danger Will Robinson danger!!! Watch out for that #Copper pot doubler, it could be dangerous. </w:t>
        <w:br/>
        <w:t>#ADI2017 https://t.co/CEIGU98Pmm</w:t>
      </w:r>
    </w:p>
    <w:p>
      <w:r>
        <w:rPr>
          <w:b/>
          <w:u w:val="single"/>
        </w:rPr>
        <w:t>246835</w:t>
      </w:r>
    </w:p>
    <w:p>
      <w:r>
        <w:t>@mahessays @108purushottam @infosrig Peacock is available in Hindi speaking areas. So does it bothers anyone.</w:t>
      </w:r>
    </w:p>
    <w:p>
      <w:r>
        <w:rPr>
          <w:b/>
          <w:u w:val="single"/>
        </w:rPr>
        <w:t>246836</w:t>
      </w:r>
    </w:p>
    <w:p>
      <w:r>
        <w:t xml:space="preserve">"Simple-minded solutions are intelligent solutions." - @Saturday </w:t>
        <w:br/>
        <w:br/>
        <w:t>@CreativeSouthGA #CS17 #ColumbusGA #HugNecks</w:t>
      </w:r>
    </w:p>
    <w:p>
      <w:r>
        <w:rPr>
          <w:b/>
          <w:u w:val="single"/>
        </w:rPr>
        <w:t>246837</w:t>
      </w:r>
    </w:p>
    <w:p>
      <w:r>
        <w:t>@KongamingRNoobs asks "@RobbenHiggins @chloeepiex Have we broken you, you have replied 7 times" #OuijaMovie Own it Now https://t.co/6sYv7kAY9c</w:t>
      </w:r>
    </w:p>
    <w:p>
      <w:r>
        <w:rPr>
          <w:b/>
          <w:u w:val="single"/>
        </w:rPr>
        <w:t>246838</w:t>
      </w:r>
    </w:p>
    <w:p>
      <w:r>
        <w:t>You can buy this boat from me for 7 million dollars or you have to stay on this island forever. 👍 Läuft. #GoodbyeDeutschland</w:t>
      </w:r>
    </w:p>
    <w:p>
      <w:r>
        <w:rPr>
          <w:b/>
          <w:u w:val="single"/>
        </w:rPr>
        <w:t>246839</w:t>
      </w:r>
    </w:p>
    <w:p>
      <w:r>
        <w:t>Yellows and oranges will be added to the set and the circular wave backdrop will be replaced with a new backdrop, Friday afternoon. https://t.co/BHFjViJysy</w:t>
      </w:r>
    </w:p>
    <w:p>
      <w:r>
        <w:rPr>
          <w:b/>
          <w:u w:val="single"/>
        </w:rPr>
        <w:t>246840</w:t>
      </w:r>
    </w:p>
    <w:p>
      <w:r>
        <w:t>@JeremyJ3Jason @FollowTrainTV Be sure to check out the up and coming funstore https://t.co/Yd4ZxEcjuu TODAY  get $10 off $30 or more with the code : Late Night Turnup</w:t>
      </w:r>
    </w:p>
    <w:p>
      <w:r>
        <w:rPr>
          <w:b/>
          <w:u w:val="single"/>
        </w:rPr>
        <w:t>246841</w:t>
      </w:r>
    </w:p>
    <w:p>
      <w:r>
        <w:t>@inmodelpino @lory56lo @Tootsie72763736 @malbapalo @islahare2 @Pedra_Branca1 @UDisattivata @kontaminiert beautiful portrait 💙</w:t>
      </w:r>
    </w:p>
    <w:p>
      <w:r>
        <w:rPr>
          <w:b/>
          <w:u w:val="single"/>
        </w:rPr>
        <w:t>246842</w:t>
      </w:r>
    </w:p>
    <w:p>
      <w:r>
        <w:t>We are raising more money for Big Brothers Big Sisters of Kansas tonight and all you have to do is eat delicious... https://t.co/7q7dL06Ph5</w:t>
      </w:r>
    </w:p>
    <w:p>
      <w:r>
        <w:rPr>
          <w:b/>
          <w:u w:val="single"/>
        </w:rPr>
        <w:t>246843</w:t>
      </w:r>
    </w:p>
    <w:p>
      <w:r>
        <w:t>@BricksToLife interesting. If that thing about pressing a button on the build happened would you be required to build the items?</w:t>
      </w:r>
    </w:p>
    <w:p>
      <w:r>
        <w:rPr>
          <w:b/>
          <w:u w:val="single"/>
        </w:rPr>
        <w:t>246844</w:t>
      </w:r>
    </w:p>
    <w:p>
      <w:r>
        <w:t>Hot! It's Not Easy Being a Bunny (Beginner Books(R)) ★★★★★: https://t.co/z3TlX0utXF https://t.co/lcVKWOoCvA</w:t>
      </w:r>
    </w:p>
    <w:p>
      <w:r>
        <w:rPr>
          <w:b/>
          <w:u w:val="single"/>
        </w:rPr>
        <w:t>246845</w:t>
      </w:r>
    </w:p>
    <w:p>
      <w:r>
        <w:t>A lack of clear boundaries only leads to more confusion now. M... More for Leo https://t.co/U6OsNLej0N</w:t>
      </w:r>
    </w:p>
    <w:p>
      <w:r>
        <w:rPr>
          <w:b/>
          <w:u w:val="single"/>
        </w:rPr>
        <w:t>246846</w:t>
      </w:r>
    </w:p>
    <w:p>
      <w:r>
        <w:t>Your weekend won’t be complete without one of our favorites, our firecracker shrimp. FYI – you can get this on our daily #HappyHour at 3 pm. https://t.co/rLDde8iVua</w:t>
      </w:r>
    </w:p>
    <w:p>
      <w:r>
        <w:rPr>
          <w:b/>
          <w:u w:val="single"/>
        </w:rPr>
        <w:t>246847</w:t>
      </w:r>
    </w:p>
    <w:p>
      <w:r>
        <w:t>Now Those Privacy Rules Are Gone, This Is How ISPs Will Actually Sell Your Personal Data https://t.co/eit9XxnkvF</w:t>
      </w:r>
    </w:p>
    <w:p>
      <w:r>
        <w:rPr>
          <w:b/>
          <w:u w:val="single"/>
        </w:rPr>
        <w:t>246848</w:t>
      </w:r>
    </w:p>
    <w:p>
      <w:r>
        <w:t>@QueenTME @unitedweare23 Victims??? What world are you living in? He was telling Russia leak more during the election. I guess it's people over country for Americans</w:t>
      </w:r>
    </w:p>
    <w:p>
      <w:r>
        <w:rPr>
          <w:b/>
          <w:u w:val="single"/>
        </w:rPr>
        <w:t>246849</w:t>
      </w:r>
    </w:p>
    <w:p>
      <w:r>
        <w:t>I liked a @YouTube video from @flemloraps https://t.co/ytDiJmYIXl CLEMONS POST GAME ON DISPLAY!!! COLLEGE HOOPS 2K8 LEGACY MODE</w:t>
      </w:r>
    </w:p>
    <w:p>
      <w:r>
        <w:rPr>
          <w:b/>
          <w:u w:val="single"/>
        </w:rPr>
        <w:t>246850</w:t>
      </w:r>
    </w:p>
    <w:p>
      <w:r>
        <w:t>I'm moving tomorrow. But first today: a bunch of errands, working late, and packing. Send good vibes, because I'm really stressed!</w:t>
      </w:r>
    </w:p>
    <w:p>
      <w:r>
        <w:rPr>
          <w:b/>
          <w:u w:val="single"/>
        </w:rPr>
        <w:t>246851</w:t>
      </w:r>
    </w:p>
    <w:p>
      <w:r>
        <w:t>@flir launches new generation advanced #thermalimagingcameras #technology #electricalsector @mnreindia @MinOfPower https://t.co/EuZgpO4Hz2 https://t.co/kNTeC0pSvV</w:t>
      </w:r>
    </w:p>
    <w:p>
      <w:r>
        <w:rPr>
          <w:b/>
          <w:u w:val="single"/>
        </w:rPr>
        <w:t>246852</w:t>
      </w:r>
    </w:p>
    <w:p>
      <w:r>
        <w:t>@SenateCA This is Adrian. He vapes and this is what helped him #FlavoursSaveSmokersLives</w:t>
        <w:br/>
        <w:t>#CandyNotCoffins #DessertsNotDeath #No2BillS5 https://t.co/69wJPtXteP</w:t>
      </w:r>
    </w:p>
    <w:p>
      <w:r>
        <w:rPr>
          <w:b/>
          <w:u w:val="single"/>
        </w:rPr>
        <w:t>246853</w:t>
      </w:r>
    </w:p>
    <w:p>
      <w:r>
        <w:t>i just finished this and i have never, in my entire life, been more in love with a book https://t.co/69wolxj0VF</w:t>
      </w:r>
    </w:p>
    <w:p>
      <w:r>
        <w:rPr>
          <w:b/>
          <w:u w:val="single"/>
        </w:rPr>
        <w:t>246854</w:t>
      </w:r>
    </w:p>
    <w:p>
      <w:r>
        <w:t>Hey i seen my friends dog like really licking his self down below and now his girlfriend kissing and the dog licking her face and lips</w:t>
      </w:r>
    </w:p>
    <w:p>
      <w:r>
        <w:rPr>
          <w:b/>
          <w:u w:val="single"/>
        </w:rPr>
        <w:t>246855</w:t>
      </w:r>
    </w:p>
    <w:p>
      <w:r>
        <w:t>Where did I go wrong I lost a friend/Somewhere along in the bitterness/And I would have stayed up with you all night（how to save a life）</w:t>
      </w:r>
    </w:p>
    <w:p>
      <w:r>
        <w:rPr>
          <w:b/>
          <w:u w:val="single"/>
        </w:rPr>
        <w:t>246856</w:t>
      </w:r>
    </w:p>
    <w:p>
      <w:r>
        <w:t xml:space="preserve">sehun as zeus </w:t>
        <w:br/>
        <w:t>- god of the sky</w:t>
        <w:br/>
        <w:t>- king of olympus</w:t>
        <w:br/>
        <w:t>- husband of hera</w:t>
        <w:br/>
        <w:t>- sacred animals are eagle, wolf, woodpecker</w:t>
        <w:br/>
        <w:t>- roman form is jupiter https://t.co/wCrW0Xrivc</w:t>
      </w:r>
    </w:p>
    <w:p>
      <w:r>
        <w:rPr>
          <w:b/>
          <w:u w:val="single"/>
        </w:rPr>
        <w:t>246857</w:t>
      </w:r>
    </w:p>
    <w:p>
      <w:r>
        <w:t>Of beautiful places..  #phonephotography @ Brackenhurst Hotel and Conferences https://t.co/e7wLi7NwTB</w:t>
      </w:r>
    </w:p>
    <w:p>
      <w:r>
        <w:rPr>
          <w:b/>
          <w:u w:val="single"/>
        </w:rPr>
        <w:t>246858</w:t>
      </w:r>
    </w:p>
    <w:p>
      <w:r>
        <w:t>The jogging stroller and the curves don't work for me. It's a scary experience, lol! There's… https://t.co/fgGr0XgZGb</w:t>
      </w:r>
    </w:p>
    <w:p>
      <w:r>
        <w:rPr>
          <w:b/>
          <w:u w:val="single"/>
        </w:rPr>
        <w:t>246859</w:t>
      </w:r>
    </w:p>
    <w:p>
      <w:r>
        <w:t>@1future should get everyone who played an instrument for the Mask Off Challenge and do a live performance. Come alive.</w:t>
      </w:r>
    </w:p>
    <w:p>
      <w:r>
        <w:rPr>
          <w:b/>
          <w:u w:val="single"/>
        </w:rPr>
        <w:t>246860</w:t>
      </w:r>
    </w:p>
    <w:p>
      <w:r>
        <w:t>@feersumMusic Oh no :( If you contact GLQ's lost property team on 0141 335 3276, they'll let you know if anything's been handed in. ^CM</w:t>
      </w:r>
    </w:p>
    <w:p>
      <w:r>
        <w:rPr>
          <w:b/>
          <w:u w:val="single"/>
        </w:rPr>
        <w:t>246861</w:t>
      </w:r>
    </w:p>
    <w:p>
      <w:r>
        <w:t>Check out our site to learn how you can afford new floors in your home. https://t.co/YSkOTKbpYj https://t.co/kE0LJS0ri4</w:t>
      </w:r>
    </w:p>
    <w:p>
      <w:r>
        <w:rPr>
          <w:b/>
          <w:u w:val="single"/>
        </w:rPr>
        <w:t>246862</w:t>
      </w:r>
    </w:p>
    <w:p>
      <w:r>
        <w:t>Book - Black against Empire: The History &amp;amp; Politics of the Black Panther Party https://t.co/Zfkw8pyVtT HT @ucpress  Banned by @CACorrections https://t.co/NV6Vroyxfc</w:t>
      </w:r>
    </w:p>
    <w:p>
      <w:r>
        <w:rPr>
          <w:b/>
          <w:u w:val="single"/>
        </w:rPr>
        <w:t>246863</w:t>
      </w:r>
    </w:p>
    <w:p>
      <w:r>
        <w:t>Woe be to those who attempt to block your progress today, for ... More for Scorpio https://t.co/Ngky1RalT9</w:t>
      </w:r>
    </w:p>
    <w:p>
      <w:r>
        <w:rPr>
          <w:b/>
          <w:u w:val="single"/>
        </w:rPr>
        <w:t>246864</w:t>
      </w:r>
    </w:p>
    <w:p>
      <w:r>
        <w:t>Lawfare has two articles on the Constitutional issues raised by the s attack on Syria.  https://t.co/Dbxh0ynERQ &amp;amp;</w:t>
        <w:br/>
        <w:t>https://t.co/hHlHE4NutG</w:t>
      </w:r>
    </w:p>
    <w:p>
      <w:r>
        <w:rPr>
          <w:b/>
          <w:u w:val="single"/>
        </w:rPr>
        <w:t>246865</w:t>
      </w:r>
    </w:p>
    <w:p>
      <w:r>
        <w:t>@lapetitenoob just heard about yourself transitioning into YouTube from Wantfolio! We should tots collab 🙌🏾</w:t>
      </w:r>
    </w:p>
    <w:p>
      <w:r>
        <w:rPr>
          <w:b/>
          <w:u w:val="single"/>
        </w:rPr>
        <w:t>246866</w:t>
      </w:r>
    </w:p>
    <w:p>
      <w:r>
        <w:t>There are few greater joys than being fully recognized by some... More for Pisces https://t.co/AzCeKMY11r</w:t>
      </w:r>
    </w:p>
    <w:p>
      <w:r>
        <w:rPr>
          <w:b/>
          <w:u w:val="single"/>
        </w:rPr>
        <w:t>246867</w:t>
      </w:r>
    </w:p>
    <w:p>
      <w:r>
        <w:t>EPICENTERS IN BATANGAS: Two earthquakes, magnitudes 5.7, 5.9, hit parts of Luzon a minute apart —USGS https://t.co/k9EVM1u6yU via @gmanews</w:t>
      </w:r>
    </w:p>
    <w:p>
      <w:r>
        <w:rPr>
          <w:b/>
          <w:u w:val="single"/>
        </w:rPr>
        <w:t>246868</w:t>
      </w:r>
    </w:p>
    <w:p>
      <w:r>
        <w:t>Physician Assistant-Thoracic Surgery (Portland, Maine) https://t.co/JJ2ga8Nzwl #jobs #hiring https://t.co/YQABnfMArG</w:t>
      </w:r>
    </w:p>
    <w:p>
      <w:r>
        <w:rPr>
          <w:b/>
          <w:u w:val="single"/>
        </w:rPr>
        <w:t>246869</w:t>
      </w:r>
    </w:p>
    <w:p>
      <w:r>
        <w:t>You might be disgruntled with your current social standing bec... More for Taurus https://t.co/qkSp1PjoXh</w:t>
      </w:r>
    </w:p>
    <w:p>
      <w:r>
        <w:rPr>
          <w:b/>
          <w:u w:val="single"/>
        </w:rPr>
        <w:t>246870</w:t>
      </w:r>
    </w:p>
    <w:p>
      <w:r>
        <w:t>Universal Media Remote Control for PlayStation 4 PS4 System - FREE SHIPPING https://t.co/dvqJABKYBN https://t.co/7xP0BarPvV</w:t>
      </w:r>
    </w:p>
    <w:p>
      <w:r>
        <w:rPr>
          <w:b/>
          <w:u w:val="single"/>
        </w:rPr>
        <w:t>246871</w:t>
      </w:r>
    </w:p>
    <w:p>
      <w:r>
        <w:t>Waiting to hear Ada Limon read her wi derfil poetry.  https://t.co/rBj64sJcym @ Alley Theatre https://t.co/aYlNK7WDCw</w:t>
      </w:r>
    </w:p>
    <w:p>
      <w:r>
        <w:rPr>
          <w:b/>
          <w:u w:val="single"/>
        </w:rPr>
        <w:t>246872</w:t>
      </w:r>
    </w:p>
    <w:p>
      <w:r>
        <w:t>There is 4 people in my house, 3 of them are sat in the smallest room in the house. What the fuck is wrong with this place</w:t>
      </w:r>
    </w:p>
    <w:p>
      <w:r>
        <w:rPr>
          <w:b/>
          <w:u w:val="single"/>
        </w:rPr>
        <w:t>246873</w:t>
      </w:r>
    </w:p>
    <w:p>
      <w:r>
        <w:t>Our greatest glory is, not in never falling, but in rising every time we fall.</w:t>
        <w:br/>
        <w:t>Ancient Proverb #failure  #succeed</w:t>
      </w:r>
    </w:p>
    <w:p>
      <w:r>
        <w:rPr>
          <w:b/>
          <w:u w:val="single"/>
        </w:rPr>
        <w:t>246874</w:t>
      </w:r>
    </w:p>
    <w:p>
      <w:r>
        <w:t>Another sneak peek of this upper east side apt installation.  #interiordesign #interiorstyle… https://t.co/UXSL2Kqq1Z</w:t>
      </w:r>
    </w:p>
    <w:p>
      <w:r>
        <w:rPr>
          <w:b/>
          <w:u w:val="single"/>
        </w:rPr>
        <w:t>246875</w:t>
      </w:r>
    </w:p>
    <w:p>
      <w:r>
        <w:t>Once more with feeling: if #SCOTUS #termlimits were already the law of the land there would have been no #Garland &amp;amp; #Gorsuch nonsense</w:t>
      </w:r>
    </w:p>
    <w:p>
      <w:r>
        <w:rPr>
          <w:b/>
          <w:u w:val="single"/>
        </w:rPr>
        <w:t>246876</w:t>
      </w:r>
    </w:p>
    <w:p>
      <w:r>
        <w:t>Follower -1, Unfollowers - 0. I didn't know I was this awesome. Get your weekly stats via https://t.co/lKrigbxg1V.</w:t>
      </w:r>
    </w:p>
    <w:p>
      <w:r>
        <w:rPr>
          <w:b/>
          <w:u w:val="single"/>
        </w:rPr>
        <w:t>246877</w:t>
      </w:r>
    </w:p>
    <w:p>
      <w:r>
        <w:t>@ToddTPrice24 @JLee418 @Chrisracefan1 @jonesbrent570 @JoePalmerJr @laura24fan @mikhail24RD Even weirder....all 4 have driven for Red Bull.. https://t.co/D62efg1hQ7</w:t>
      </w:r>
    </w:p>
    <w:p>
      <w:r>
        <w:rPr>
          <w:b/>
          <w:u w:val="single"/>
        </w:rPr>
        <w:t>246878</w:t>
      </w:r>
    </w:p>
    <w:p>
      <w:r>
        <w:t>@greenranger_dp @TheLordHasSpoke @jdfffn @Lionsgate @Lionsgate_ @PowerRangers @ThePowerRangers Hey just make sure your contact info is up to date on Facebook and here. Good luck!</w:t>
      </w:r>
    </w:p>
    <w:p>
      <w:r>
        <w:rPr>
          <w:b/>
          <w:u w:val="single"/>
        </w:rPr>
        <w:t>246879</w:t>
      </w:r>
    </w:p>
    <w:p>
      <w:r>
        <w:t>I was so excited and nervous to meet @AJBrooks, she truly has inspired me in so many ways. She is so awesome! Thank you!! https://t.co/b64LXhKEo2</w:t>
      </w:r>
    </w:p>
    <w:p>
      <w:r>
        <w:rPr>
          <w:b/>
          <w:u w:val="single"/>
        </w:rPr>
        <w:t>246880</w:t>
      </w:r>
    </w:p>
    <w:p>
      <w:r>
        <w:t>@KrakFollowsGovt @PrisonPlanet To be fair, name the last chemical attack on civilian women and children that *did* makes sense. Madmen can be somewhat erratic.</w:t>
      </w:r>
    </w:p>
    <w:p>
      <w:r>
        <w:rPr>
          <w:b/>
          <w:u w:val="single"/>
        </w:rPr>
        <w:t>246881</w:t>
      </w:r>
    </w:p>
    <w:p>
      <w:r>
        <w:t>ULTIMATE NIGHTMARE #5 of 5 Marvel 2004/05 9.0 VF/NM Uncertified Warren Ellis https://t.co/cVTVENDNEV https://t.co/VLio1kekxN</w:t>
      </w:r>
    </w:p>
    <w:p>
      <w:r>
        <w:rPr>
          <w:b/>
          <w:u w:val="single"/>
        </w:rPr>
        <w:t>246882</w:t>
      </w:r>
    </w:p>
    <w:p>
      <w:r>
        <w:t>Difference between Machine Learning, Data Science, AI, Deep Learning, and Statistics... https://t.co/JynziX1kvP by #alevergara78 https://t.co/GYBNMoVYDq</w:t>
      </w:r>
    </w:p>
    <w:p>
      <w:r>
        <w:rPr>
          <w:b/>
          <w:u w:val="single"/>
        </w:rPr>
        <w:t>246883</w:t>
      </w:r>
    </w:p>
    <w:p>
      <w:r>
        <w:t>@seramicofficial It's is very nearly 1year since @liveatleedsfest last year. This year its 29th  April.</w:t>
      </w:r>
    </w:p>
    <w:p>
      <w:r>
        <w:rPr>
          <w:b/>
          <w:u w:val="single"/>
        </w:rPr>
        <w:t>246884</w:t>
      </w:r>
    </w:p>
    <w:p>
      <w:r>
        <w:t>Do the pirates fans think yelling at their pitcher with the bases loaded on a 3-1 count is going to help him!?!?</w:t>
      </w:r>
    </w:p>
    <w:p>
      <w:r>
        <w:rPr>
          <w:b/>
          <w:u w:val="single"/>
        </w:rPr>
        <w:t>246885</w:t>
      </w:r>
    </w:p>
    <w:p>
      <w:r>
        <w:t>https://t.co/tbVjAAr5UP</w:t>
        <w:br/>
        <w:t xml:space="preserve">Browse my wishlist and buy gifts for the most perfect Goddess. </w:t>
        <w:br/>
        <w:t>#findom #Domme #paypig #sub @rtfeet @rtcuck @rtdumb</w:t>
      </w:r>
    </w:p>
    <w:p>
      <w:r>
        <w:rPr>
          <w:b/>
          <w:u w:val="single"/>
        </w:rPr>
        <w:t>246886</w:t>
      </w:r>
    </w:p>
    <w:p>
      <w:r>
        <w:t>i mean....if you're going to scold a vegan about the "unnatural" foods they're eating..perhaps make sure it's something we eat....</w:t>
      </w:r>
    </w:p>
    <w:p>
      <w:r>
        <w:rPr>
          <w:b/>
          <w:u w:val="single"/>
        </w:rPr>
        <w:t>246887</w:t>
      </w:r>
    </w:p>
    <w:p>
      <w:r>
        <w:t>[TECH NEWS]  Quarter of all U.S. homeowners own an IoT device, says Wink https://t.co/Ty5Zdg6yAs</w:t>
        <w:br/>
        <w:br/>
        <w:t>#IoT #News #smartdevices https://t.co/QuLanCwbUc</w:t>
      </w:r>
    </w:p>
    <w:p>
      <w:r>
        <w:rPr>
          <w:b/>
          <w:u w:val="single"/>
        </w:rPr>
        <w:t>246888</w:t>
      </w:r>
    </w:p>
    <w:p>
      <w:r>
        <w:t>From the New York Times: ‘North by Northwest’ as It Was Meant to Be Seen: Big https://t.co/ijkN31aw8x</w:t>
      </w:r>
    </w:p>
    <w:p>
      <w:r>
        <w:rPr>
          <w:b/>
          <w:u w:val="single"/>
        </w:rPr>
        <w:t>246889</w:t>
      </w:r>
    </w:p>
    <w:p>
      <w:r>
        <w:t>regrann from @unclerush -  #Repost @amyroseyoga</w:t>
        <w:br/>
        <w:t>・・・</w:t>
        <w:br/>
        <w:t>In the end all that matters is L O V E… https://t.co/19Wp5N1347</w:t>
      </w:r>
    </w:p>
    <w:p>
      <w:r>
        <w:rPr>
          <w:b/>
          <w:u w:val="single"/>
        </w:rPr>
        <w:t>246890</w:t>
      </w:r>
    </w:p>
    <w:p>
      <w:r>
        <w:t>♤∞ NEW HP Laptop Touchscreen 15.6" 8GB 1TB TEAL Windows 10 WiFi DVD (FULL... https://t.co/NqbcAkYvFD https://t.co/mzkWWjGS1F</w:t>
      </w:r>
    </w:p>
    <w:p>
      <w:r>
        <w:rPr>
          <w:b/>
          <w:u w:val="single"/>
        </w:rPr>
        <w:t>246891</w:t>
      </w:r>
    </w:p>
    <w:p>
      <w:r>
        <w:t>Home Gameday!</w:t>
        <w:br/>
        <w:t xml:space="preserve">⚾ vs @FremdBaseball </w:t>
        <w:br/>
        <w:t>🕟 4:30 pm</w:t>
        <w:br/>
        <w:t>📍 Titan Stadium</w:t>
        <w:br/>
        <w:t>📈 https://t.co/5r5DDxzOsU</w:t>
        <w:br/>
        <w:br/>
        <w:t>Stay tuned to here for ⛆ updates.</w:t>
      </w:r>
    </w:p>
    <w:p>
      <w:r>
        <w:rPr>
          <w:b/>
          <w:u w:val="single"/>
        </w:rPr>
        <w:t>246892</w:t>
      </w:r>
    </w:p>
    <w:p>
      <w:r>
        <w:t>Sometimes the culture sector can seem quite insular - but people there are interested &amp;amp; you should approach them - @sharnajackson  #lgf2017</w:t>
      </w:r>
    </w:p>
    <w:p>
      <w:r>
        <w:rPr>
          <w:b/>
          <w:u w:val="single"/>
        </w:rPr>
        <w:t>246893</w:t>
      </w:r>
    </w:p>
    <w:p>
      <w:r>
        <w:t>Reilly needs to shake his head after that play...we got the game but we didn't need to give that loser another one #tmltalk</w:t>
      </w:r>
    </w:p>
    <w:p>
      <w:r>
        <w:rPr>
          <w:b/>
          <w:u w:val="single"/>
        </w:rPr>
        <w:t>246894</w:t>
      </w:r>
    </w:p>
    <w:p>
      <w:r>
        <w:t>I making mac n cheese and subbing the regular milk for Silk NutMilk!  It is soooo good! #SilkCrowd #sponsored https://t.co/n2pyBQ8Nnv</w:t>
      </w:r>
    </w:p>
    <w:p>
      <w:r>
        <w:rPr>
          <w:b/>
          <w:u w:val="single"/>
        </w:rPr>
        <w:t>246895</w:t>
      </w:r>
    </w:p>
    <w:p>
      <w:r>
        <w:t>@Jimbo_JumpsMan randomly came across your page last night. Perfect timing. When can i expect to see tomorrows winners? #legend</w:t>
      </w:r>
    </w:p>
    <w:p>
      <w:r>
        <w:rPr>
          <w:b/>
          <w:u w:val="single"/>
        </w:rPr>
        <w:t>246896</w:t>
      </w:r>
    </w:p>
    <w:p>
      <w:r>
        <w:t>@mrshebert313 @ctopher73 Spells correctly is a Common Core standard and I value spelling but are isolated spelling tests the way to go? I think better options</w:t>
      </w:r>
    </w:p>
    <w:p>
      <w:r>
        <w:rPr>
          <w:b/>
          <w:u w:val="single"/>
        </w:rPr>
        <w:t>246897</w:t>
      </w:r>
    </w:p>
    <w:p>
      <w:r>
        <w:t>Read to know in which circumstances #realtime is greater than #user + #systime. https://t.co/Jsb9196f1J</w:t>
      </w:r>
    </w:p>
    <w:p>
      <w:r>
        <w:rPr>
          <w:b/>
          <w:u w:val="single"/>
        </w:rPr>
        <w:t>246898</w:t>
      </w:r>
    </w:p>
    <w:p>
      <w:r>
        <w:t>@ChristianSurfer Apologies for the disruption Phil. You can check for known issues in the area here: ... https://t.co/Lyy3WDO6CC</w:t>
      </w:r>
    </w:p>
    <w:p>
      <w:r>
        <w:rPr>
          <w:b/>
          <w:u w:val="single"/>
        </w:rPr>
        <w:t>246899</w:t>
      </w:r>
    </w:p>
    <w:p>
      <w:r>
        <w:t>@Lost_Pause_ @ruiriupanda #asknoblesenpai hey noble check this out and I drew this https://t.co/vdmB2PJuji</w:t>
      </w:r>
    </w:p>
    <w:p>
      <w:r>
        <w:rPr>
          <w:b/>
          <w:u w:val="single"/>
        </w:rPr>
        <w:t>246900</w:t>
      </w:r>
    </w:p>
    <w:p>
      <w:r>
        <w:t>♠ Hallmark Keepsake Hudson Steam Locomotive Lionel 100th Anniversary Exc... https://t.co/ANKGtKt1AJ https://t.co/p2BEXXFGlK</w:t>
      </w:r>
    </w:p>
    <w:p>
      <w:r>
        <w:rPr>
          <w:b/>
          <w:u w:val="single"/>
        </w:rPr>
        <w:t>246901</w:t>
      </w:r>
    </w:p>
    <w:p>
      <w:r>
        <w:t>#Nigeria #news - RE: Dangote Refinery, PTI To Partner On Human Capital Development In Oil, Gas Sector https://t.co/8o743j5H9L</w:t>
      </w:r>
    </w:p>
    <w:p>
      <w:r>
        <w:rPr>
          <w:b/>
          <w:u w:val="single"/>
        </w:rPr>
        <w:t>246902</w:t>
      </w:r>
    </w:p>
    <w:p>
      <w:r>
        <w:t>Drinking a Warrah by @platformbeers @ Cleveland's Tremont Neighborhood — https://t.co/2IdyifuAUF #photo</w:t>
      </w:r>
    </w:p>
    <w:p>
      <w:r>
        <w:rPr>
          <w:b/>
          <w:u w:val="single"/>
        </w:rPr>
        <w:t>246903</w:t>
      </w:r>
    </w:p>
    <w:p>
      <w:r>
        <w:t>@DarrellIssa Why hasn't someone gone after Dr Evelyn Farkas?! She's obviously implicated in illegal activities?! Should be indicted.</w:t>
      </w:r>
    </w:p>
    <w:p>
      <w:r>
        <w:rPr>
          <w:b/>
          <w:u w:val="single"/>
        </w:rPr>
        <w:t>246904</w:t>
      </w:r>
    </w:p>
    <w:p>
      <w:r>
        <w:t>@carlreiner &amp;amp; @robreiner waiting to place their handprints in our wet cement at @ChineseTheatres! https://t.co/R3n1xUQgQs</w:t>
      </w:r>
    </w:p>
    <w:p>
      <w:r>
        <w:rPr>
          <w:b/>
          <w:u w:val="single"/>
        </w:rPr>
        <w:t>246905</w:t>
      </w:r>
    </w:p>
    <w:p>
      <w:r>
        <w:t>wow can't believe the final boss in persona 5 is the friendships we made along the way (joking unless i'm right)</w:t>
      </w:r>
    </w:p>
    <w:p>
      <w:r>
        <w:rPr>
          <w:b/>
          <w:u w:val="single"/>
        </w:rPr>
        <w:t>246906</w:t>
      </w:r>
    </w:p>
    <w:p>
      <w:r>
        <w:t xml:space="preserve">Shona: "Gav film me I wanna show how ur boaby makes me feel via dance" </w:t>
        <w:br/>
        <w:t xml:space="preserve">Me: "oh right" </w:t>
        <w:br/>
        <w:br/>
        <w:t>My girlfriend, everyone. 🍆 https://t.co/dNCYUY1D3P</w:t>
      </w:r>
    </w:p>
    <w:p>
      <w:r>
        <w:rPr>
          <w:b/>
          <w:u w:val="single"/>
        </w:rPr>
        <w:t>246907</w:t>
      </w:r>
    </w:p>
    <w:p>
      <w:r>
        <w:t>@Breaking911 NOT a terrorist attack ONLY MUSLIMS CAN BE TERRORISTS, FORGET RW &amp;amp; JEWISH TERRORISTS, they are part of the coalition of the willing! CRAP! https://t.co/IIIDnkiX3m</w:t>
      </w:r>
    </w:p>
    <w:p>
      <w:r>
        <w:rPr>
          <w:b/>
          <w:u w:val="single"/>
        </w:rPr>
        <w:t>246908</w:t>
      </w:r>
    </w:p>
    <w:p>
      <w:r>
        <w:t>The Pittsburgh Micro-Meetup is go! -  In preparation for Disrupt New York and our upcoming TC Sessions series o... https://t.co/2ORSj0eTZH</w:t>
      </w:r>
    </w:p>
    <w:p>
      <w:r>
        <w:rPr>
          <w:b/>
          <w:u w:val="single"/>
        </w:rPr>
        <w:t>246909</w:t>
      </w:r>
    </w:p>
    <w:p>
      <w:r>
        <w:t xml:space="preserve">tailgating time at your favorite concert or sporting event. </w:t>
        <w:br/>
        <w:br/>
        <w:t>https://t.co/ZLTXku0aBk has it all</w:t>
        <w:br/>
        <w:br/>
        <w:t>#BuyTickets #BackstagePasses https://t.co/1N8x6lVCYd</w:t>
      </w:r>
    </w:p>
    <w:p>
      <w:r>
        <w:rPr>
          <w:b/>
          <w:u w:val="single"/>
        </w:rPr>
        <w:t>246910</w:t>
      </w:r>
    </w:p>
    <w:p>
      <w:r>
        <w:t>Young And Youthful will be releasing a SPECIAL, limited release with kingchiavanchi this… https://t.co/F21fVPAaLj</w:t>
      </w:r>
    </w:p>
    <w:p>
      <w:r>
        <w:rPr>
          <w:b/>
          <w:u w:val="single"/>
        </w:rPr>
        <w:t>246911</w:t>
      </w:r>
    </w:p>
    <w:p>
      <w:r>
        <w:t>Together, let's breathe,</w:t>
        <w:br/>
        <w:t>Together, to the beat,</w:t>
        <w:br/>
        <w:br/>
        <w:t>#frantasticmonday @ConnorFranta https://t.co/mk5EPLoqbi</w:t>
      </w:r>
    </w:p>
    <w:p>
      <w:r>
        <w:rPr>
          <w:b/>
          <w:u w:val="single"/>
        </w:rPr>
        <w:t>246912</w:t>
      </w:r>
    </w:p>
    <w:p>
      <w:r>
        <w:t>#quote I’m just human. I have weaknesses, I make mistakes, &amp;amp; I experience sadness; but I learn from all these things &amp;amp; they make me a bett</w:t>
      </w:r>
    </w:p>
    <w:p>
      <w:r>
        <w:rPr>
          <w:b/>
          <w:u w:val="single"/>
        </w:rPr>
        <w:t>246913</w:t>
      </w:r>
    </w:p>
    <w:p>
      <w:r>
        <w:t>I liked a @YouTube video https://t.co/VMR5nzEvpa 2Pac ft. The Notorious B.I.G. &amp;amp; Mobb Deep &amp;amp; Snoop Dogg &amp;amp; Scarface - Legends Never Die</w:t>
      </w:r>
    </w:p>
    <w:p>
      <w:r>
        <w:rPr>
          <w:b/>
          <w:u w:val="single"/>
        </w:rPr>
        <w:t>246914</w:t>
      </w:r>
    </w:p>
    <w:p>
      <w:r>
        <w:t>#ulyssenardin Innovision-2 Executive Dual Time Stainless Steel https://t.co/r5k5gnYmUj https://t.co/FgOL39LdIO</w:t>
      </w:r>
    </w:p>
    <w:p>
      <w:r>
        <w:rPr>
          <w:b/>
          <w:u w:val="single"/>
        </w:rPr>
        <w:t>246915</w:t>
      </w:r>
    </w:p>
    <w:p>
      <w:r>
        <w:t>All these Janetty sobriety jokes are weird after watching Halloween Havoc '98 earlier today. #JanelasSpringBreak</w:t>
      </w:r>
    </w:p>
    <w:p>
      <w:r>
        <w:rPr>
          <w:b/>
          <w:u w:val="single"/>
        </w:rPr>
        <w:t>246916</w:t>
      </w:r>
    </w:p>
    <w:p>
      <w:r>
        <w:t>@YaoiCrazy wow it was long ago when i had twitter /new account/ you dont know me but i love your tweets happy to see you are still active :D</w:t>
      </w:r>
    </w:p>
    <w:p>
      <w:r>
        <w:rPr>
          <w:b/>
          <w:u w:val="single"/>
        </w:rPr>
        <w:t>246917</w:t>
      </w:r>
    </w:p>
    <w:p>
      <w:r>
        <w:t>You know that there are many organisations working on behalf of Syrians and you can donate some money?</w:t>
        <w:br/>
        <w:br/>
        <w:t>Just saying.  Nevermind.</w:t>
      </w:r>
    </w:p>
    <w:p>
      <w:r>
        <w:rPr>
          <w:b/>
          <w:u w:val="single"/>
        </w:rPr>
        <w:t>246918</w:t>
      </w:r>
    </w:p>
    <w:p>
      <w:r>
        <w:t>Comlex simplicity</w:t>
        <w:br/>
        <w:t>Excrutiating extacy</w:t>
        <w:br/>
        <w:t>Boo hu hu</w:t>
        <w:br/>
        <w:t>Roses red,</w:t>
        <w:br/>
        <w:t>Violet's Blu,</w:t>
        <w:br/>
        <w:t xml:space="preserve">Utmost </w:t>
        <w:br/>
        <w:t>Regards from u</w:t>
        <w:br/>
        <w:t>Already</w:t>
        <w:br/>
        <w:t>😎😎😎😎😎😎😎</w:t>
      </w:r>
    </w:p>
    <w:p>
      <w:r>
        <w:rPr>
          <w:b/>
          <w:u w:val="single"/>
        </w:rPr>
        <w:t>246919</w:t>
      </w:r>
    </w:p>
    <w:p>
      <w:r>
        <w:t>Every relationship has its problems. But what makes it perfect is when you still want to be there when everything sucks.</w:t>
      </w:r>
    </w:p>
    <w:p>
      <w:r>
        <w:rPr>
          <w:b/>
          <w:u w:val="single"/>
        </w:rPr>
        <w:t>246920</w:t>
      </w:r>
    </w:p>
    <w:p>
      <w:r>
        <w:t>A sense of panic hangs right at the edge of your awareness. Yo... More for Aries https://t.co/MqskVpaqE3</w:t>
      </w:r>
    </w:p>
    <w:p>
      <w:r>
        <w:rPr>
          <w:b/>
          <w:u w:val="single"/>
        </w:rPr>
        <w:t>246921</w:t>
      </w:r>
    </w:p>
    <w:p>
      <w:r>
        <w:t>Bracket for upcoming Spring Break Tournament at @DiamondTrojans @WBHS_Trojans https://t.co/v5P2yBlQrw</w:t>
      </w:r>
    </w:p>
    <w:p>
      <w:r>
        <w:rPr>
          <w:b/>
          <w:u w:val="single"/>
        </w:rPr>
        <w:t>246922</w:t>
      </w:r>
    </w:p>
    <w:p>
      <w:r>
        <w:t>TSA Approved Clear Travel Toiletry Bag | Quart Sized with Zipper | Airport Ai... https://t.co/Oj7zqc3KPX https://t.co/k5eEjhf3mz</w:t>
      </w:r>
    </w:p>
    <w:p>
      <w:r>
        <w:rPr>
          <w:b/>
          <w:u w:val="single"/>
        </w:rPr>
        <w:t>246923</w:t>
      </w:r>
    </w:p>
    <w:p>
      <w:r>
        <w:t>Why the most popular day to exercise is “tomorrow.”?!?  You better stop thinking of yourself as lazy.. 🏋 time!</w:t>
      </w:r>
    </w:p>
    <w:p>
      <w:r>
        <w:rPr>
          <w:b/>
          <w:u w:val="single"/>
        </w:rPr>
        <w:t>246924</w:t>
      </w:r>
    </w:p>
    <w:p>
      <w:r>
        <w:t>Found a Transponder Snail!</w:t>
        <w:br/>
        <w:t>Battle rages in Upper Yard! Shandians vs. "Kami"!</w:t>
        <w:br/>
        <w:t>https://t.co/xFR2N5TLQI #TreCru https://t.co/DaILLS6tMC</w:t>
      </w:r>
    </w:p>
    <w:p>
      <w:r>
        <w:rPr>
          <w:b/>
          <w:u w:val="single"/>
        </w:rPr>
        <w:t>246925</w:t>
      </w:r>
    </w:p>
    <w:p>
      <w:r>
        <w:t xml:space="preserve">MEN: </w:t>
        <w:br/>
        <w:br/>
        <w:t>When our daughters, sisters, Mothers, and wives can't walk down the street without being harassed, we have failed. #Unacceptable</w:t>
      </w:r>
    </w:p>
    <w:p>
      <w:r>
        <w:rPr>
          <w:b/>
          <w:u w:val="single"/>
        </w:rPr>
        <w:t>246926</w:t>
      </w:r>
    </w:p>
    <w:p>
      <w:r>
        <w:t>486:521 Thou coward, art thou bragging to the stars,</w:t>
        <w:br/>
        <w:t>Telling the bushes that thou look'st for wars,</w:t>
        <w:br/>
        <w:t>#AMNDBots</w:t>
      </w:r>
    </w:p>
    <w:p>
      <w:r>
        <w:rPr>
          <w:b/>
          <w:u w:val="single"/>
        </w:rPr>
        <w:t>246927</w:t>
      </w:r>
    </w:p>
    <w:p>
      <w:r>
        <w:t>I entered a giveaway for a chance to win "Artify 15 pcs Professional Paint Bru..." by Artify Art Supplies. https://t.co/sy3kASywl7 #giveaway</w:t>
      </w:r>
    </w:p>
    <w:p>
      <w:r>
        <w:rPr>
          <w:b/>
          <w:u w:val="single"/>
        </w:rPr>
        <w:t>246928</w:t>
      </w:r>
    </w:p>
    <w:p>
      <w:r>
        <w:t>Former JAMES BOND Actor Pierce Brosnan Dismisses DEADPOOL 2 Cable Rumors As “Just Fabricated” https://t.co/wj4TWQAkVU</w:t>
      </w:r>
    </w:p>
    <w:p>
      <w:r>
        <w:rPr>
          <w:b/>
          <w:u w:val="single"/>
        </w:rPr>
        <w:t>246929</w:t>
      </w:r>
    </w:p>
    <w:p>
      <w:r>
        <w:t>It's hard to sit still and do nothing today, making it extreme... More for Gemini https://t.co/EIZbbKyFp7</w:t>
      </w:r>
    </w:p>
    <w:p>
      <w:r>
        <w:rPr>
          <w:b/>
          <w:u w:val="single"/>
        </w:rPr>
        <w:t>246930</w:t>
      </w:r>
    </w:p>
    <w:p>
      <w:r>
        <w:t>Excellent Beer gift from @stephen_dove  refreshing after an afternoon spent digging and tidying #allotment https://t.co/Zj4sW9ilvD</w:t>
      </w:r>
    </w:p>
    <w:p>
      <w:r>
        <w:rPr>
          <w:b/>
          <w:u w:val="single"/>
        </w:rPr>
        <w:t>246931</w:t>
      </w:r>
    </w:p>
    <w:p>
      <w:r>
        <w:t>@IneffectiveMath Yes so any model that had the Pens as the likely cup winner? Seems everyone had LAK/WSH</w:t>
      </w:r>
    </w:p>
    <w:p>
      <w:r>
        <w:rPr>
          <w:b/>
          <w:u w:val="single"/>
        </w:rPr>
        <w:t>246932</w:t>
      </w:r>
    </w:p>
    <w:p>
      <w:r>
        <w:t>If you get to see your boyfriend/girlfriend everyday, please. be. thankful. for. it. Do not, for one moment, take it for granted.</w:t>
      </w:r>
    </w:p>
    <w:p>
      <w:r>
        <w:rPr>
          <w:b/>
          <w:u w:val="single"/>
        </w:rPr>
        <w:t>246933</w:t>
      </w:r>
    </w:p>
    <w:p>
      <w:r>
        <w:t>An overdose of enthusiasm is particularly troublesome for you ... More for Taurus https://t.co/976o66dQ4V</w:t>
      </w:r>
    </w:p>
    <w:p>
      <w:r>
        <w:rPr>
          <w:b/>
          <w:u w:val="single"/>
        </w:rPr>
        <w:t>246934</w:t>
      </w:r>
    </w:p>
    <w:p>
      <w:r>
        <w:t>@krnpalmer @COLRICHARDKEMP @realDonaldTrump Aye, but a so called "red line" not acted upon undermines the power of the US</w:t>
      </w:r>
    </w:p>
    <w:p>
      <w:r>
        <w:rPr>
          <w:b/>
          <w:u w:val="single"/>
        </w:rPr>
        <w:t>246935</w:t>
      </w:r>
    </w:p>
    <w:p>
      <w:r>
        <w:t>Free Shipping No Minimum Today Only + Up to 70% Off Spring Blowout Sale @ Petco AC https://t.co/TRzLVNhLrT</w:t>
      </w:r>
    </w:p>
    <w:p>
      <w:r>
        <w:rPr>
          <w:b/>
          <w:u w:val="single"/>
        </w:rPr>
        <w:t>246936</w:t>
      </w:r>
    </w:p>
    <w:p>
      <w:r>
        <w:t>@janiceholland62 @SabCharlie @CA_TimB Plenty of rats and rabbits are killed because people deliberately set dogs on them. Where is the outrage? Serious question.</w:t>
      </w:r>
    </w:p>
    <w:p>
      <w:r>
        <w:rPr>
          <w:b/>
          <w:u w:val="single"/>
        </w:rPr>
        <w:t>246937</w:t>
      </w:r>
    </w:p>
    <w:p>
      <w:r>
        <w:t>The director and star of REKINDLED stopped by to share some little known facts about themselves with #CIFF41. https://t.co/rTtosFUFab</w:t>
      </w:r>
    </w:p>
    <w:p>
      <w:r>
        <w:rPr>
          <w:b/>
          <w:u w:val="single"/>
        </w:rPr>
        <w:t>246938</w:t>
      </w:r>
    </w:p>
    <w:p>
      <w:r>
        <w:t>Every1 go follow @jgess623 dude is a savage at making mlb the show 17 logos @MovieGamingTV @Cardinalbird5 @EJ_NFL_24</w:t>
      </w:r>
    </w:p>
    <w:p>
      <w:r>
        <w:rPr>
          <w:b/>
          <w:u w:val="single"/>
        </w:rPr>
        <w:t>246939</w:t>
      </w:r>
    </w:p>
    <w:p>
      <w:r>
        <w:t>Found a Transponder Snail!</w:t>
        <w:br/>
        <w:t>For honor! Giants clash in ancient jungle!</w:t>
        <w:br/>
        <w:t>https://t.co/WVyOy6O7fW #TreCru https://t.co/9IavKdxYvl</w:t>
      </w:r>
    </w:p>
    <w:p>
      <w:r>
        <w:rPr>
          <w:b/>
          <w:u w:val="single"/>
        </w:rPr>
        <w:t>246940</w:t>
      </w:r>
    </w:p>
    <w:p>
      <w:r>
        <w:t>Dudley: I don’t think we are removing the punch bowl, yet.  We’re just adding a bit more fruit juice. https://t.co/FVOq14pDbe</w:t>
      </w:r>
    </w:p>
    <w:p>
      <w:r>
        <w:rPr>
          <w:b/>
          <w:u w:val="single"/>
        </w:rPr>
        <w:t>246941</w:t>
      </w:r>
    </w:p>
    <w:p>
      <w:r>
        <w:t>Your WCW scoffs and cuts her eyes when she hears "Cash money records taking over for the 99 &amp;amp; 2000"</w:t>
      </w:r>
    </w:p>
    <w:p>
      <w:r>
        <w:rPr>
          <w:b/>
          <w:u w:val="single"/>
        </w:rPr>
        <w:t>246942</w:t>
      </w:r>
    </w:p>
    <w:p>
      <w:r>
        <w:t>Being a coward  will close so many doors for you. Stand for yourself and use your influence and power you have :)</w:t>
      </w:r>
    </w:p>
    <w:p>
      <w:r>
        <w:rPr>
          <w:b/>
          <w:u w:val="single"/>
        </w:rPr>
        <w:t>246943</w:t>
      </w:r>
    </w:p>
    <w:p>
      <w:r>
        <w:t>Once again, Seattle LGBTQ Commission falls for Israel ‘pinkwashing’ campaign  https://t.co/03ZQ4D5kWW</w:t>
      </w:r>
    </w:p>
    <w:p>
      <w:r>
        <w:rPr>
          <w:b/>
          <w:u w:val="single"/>
        </w:rPr>
        <w:t>246944</w:t>
      </w:r>
    </w:p>
    <w:p>
      <w:r>
        <w:t>Senso Women's Niala IV Lace Front Heeled Sandals - Ebony - UK 3  https://t.co/buYIazTr3x https://t.co/lVHSK8QL0Y</w:t>
      </w:r>
    </w:p>
    <w:p>
      <w:r>
        <w:rPr>
          <w:b/>
          <w:u w:val="single"/>
        </w:rPr>
        <w:t>246945</w:t>
      </w:r>
    </w:p>
    <w:p>
      <w:r>
        <w:t>You're looking forward to taking a break from the serious side... More for Aquarius https://t.co/sqW4DItf9m</w:t>
      </w:r>
    </w:p>
    <w:p>
      <w:r>
        <w:rPr>
          <w:b/>
          <w:u w:val="single"/>
        </w:rPr>
        <w:t>246946</w:t>
      </w:r>
    </w:p>
    <w:p>
      <w:r>
        <w:t>You? You know what this note out where he's lying! Phoenix!</w:t>
        <w:br/>
        <w:t>Great job! If they want you expose the man walking...</w:t>
      </w:r>
    </w:p>
    <w:p>
      <w:r>
        <w:rPr>
          <w:b/>
          <w:u w:val="single"/>
        </w:rPr>
        <w:t>246947</w:t>
      </w:r>
    </w:p>
    <w:p>
      <w:r>
        <w:t>A wild Misdreavus has appeared! It's IV is 75.56. Despawns at 23:12:17 (27m 7s). https://t.co/BG0J72l71V</w:t>
      </w:r>
    </w:p>
    <w:p>
      <w:r>
        <w:rPr>
          <w:b/>
          <w:u w:val="single"/>
        </w:rPr>
        <w:t>246948</w:t>
      </w:r>
    </w:p>
    <w:p>
      <w:r>
        <w:t>1863 $1 The State of GEORGIA Note - Double Treasury Stamps, UNLISTED!  https://t.co/BOEcLJRaCY https://t.co/kFp48jqiOY</w:t>
      </w:r>
    </w:p>
    <w:p>
      <w:r>
        <w:rPr>
          <w:b/>
          <w:u w:val="single"/>
        </w:rPr>
        <w:t>246949</w:t>
      </w:r>
    </w:p>
    <w:p>
      <w:r>
        <w:t>El Cajon: Dragonite ♂ 62.2% (15/3/10 - Steel Wing/Outrage - s:normal) til 11:14:27(27m 20s). https://t.co/QSkQDffxup</w:t>
      </w:r>
    </w:p>
    <w:p>
      <w:r>
        <w:rPr>
          <w:b/>
          <w:u w:val="single"/>
        </w:rPr>
        <w:t>246950</w:t>
      </w:r>
    </w:p>
    <w:p>
      <w:r>
        <w:t>I've lived a life with living. Almost three decades down &amp;amp; we're about to come out of retirement. @spicycurrayyyy @Dr_Daggers @schw00p #more</w:t>
      </w:r>
    </w:p>
    <w:p>
      <w:r>
        <w:rPr>
          <w:b/>
          <w:u w:val="single"/>
        </w:rPr>
        <w:t>246951</w:t>
      </w:r>
    </w:p>
    <w:p>
      <w:r>
        <w:t>@HorrisMcLoven @CelticRockRoars @talkSPORTDrive they do but coincides with playing# in Scotland.</w:t>
        <w:br/>
        <w:t>No disrespect but not exactly tough league</w:t>
      </w:r>
    </w:p>
    <w:p>
      <w:r>
        <w:rPr>
          <w:b/>
          <w:u w:val="single"/>
        </w:rPr>
        <w:t>246952</w:t>
      </w:r>
    </w:p>
    <w:p>
      <w:r>
        <w:t xml:space="preserve">EC-Council Certified Ethical Hacking (CEH v9) </w:t>
        <w:br/>
        <w:t>course is the most desired certification program being favored by... https://t.co/zAAYEfBmWl</w:t>
      </w:r>
    </w:p>
    <w:p>
      <w:r>
        <w:rPr>
          <w:b/>
          <w:u w:val="single"/>
        </w:rPr>
        <w:t>246953</w:t>
      </w:r>
    </w:p>
    <w:p>
      <w:r>
        <w:t>@yashar Two people spending a LOT of time perfecting their "just got out of bed on Saturday" look. A LOT of time.</w:t>
      </w:r>
    </w:p>
    <w:p>
      <w:r>
        <w:rPr>
          <w:b/>
          <w:u w:val="single"/>
        </w:rPr>
        <w:t>246954</w:t>
      </w:r>
    </w:p>
    <w:p>
      <w:r>
        <w:t>Chapter 5, Verse 7 One who works in devotion, who is a pure soul, and who controls his mind and senses, is dear... https://t.co/WTCVRCzyH3</w:t>
      </w:r>
    </w:p>
    <w:p>
      <w:r>
        <w:rPr>
          <w:b/>
          <w:u w:val="single"/>
        </w:rPr>
        <w:t>246955</w:t>
      </w:r>
    </w:p>
    <w:p>
      <w:r>
        <w:t>Is @HailStateWBK is coming back to Starkville with the #NationalChampionship? Hail Yes! #HailState #WFinalFour</w:t>
        <w:br/>
        <w:t>https://t.co/Tz7pt9ZaFQ</w:t>
      </w:r>
    </w:p>
    <w:p>
      <w:r>
        <w:rPr>
          <w:b/>
          <w:u w:val="single"/>
        </w:rPr>
        <w:t>246956</w:t>
      </w:r>
    </w:p>
    <w:p>
      <w:r>
        <w:t xml:space="preserve">It's #RCB TIME </w:t>
        <w:br/>
        <w:t>BOWLED EM! Rishabh Pant BOWLED !</w:t>
        <w:br/>
        <w:br/>
        <w:t xml:space="preserve">Pawan Negi  Stuart Binny </w:t>
        <w:br/>
        <w:t>#RCBvDD #अपराधी_केजरीवाल Jadhav  #KXIPvRPS #ForMenByRCB  #IPL https://t.co/rVS7AOabvF</w:t>
      </w:r>
    </w:p>
    <w:p>
      <w:r>
        <w:rPr>
          <w:b/>
          <w:u w:val="single"/>
        </w:rPr>
        <w:t>246957</w:t>
      </w:r>
    </w:p>
    <w:p>
      <w:r>
        <w:t xml:space="preserve">🙌 YASSS It's time for a great show ChloeDanielle98:Bored n tired 😴 </w:t>
        <w:br/>
        <w:t>https://t.co/0tX1nYV5f5 https://t.co/2ubGLcL4ar</w:t>
      </w:r>
    </w:p>
    <w:p>
      <w:r>
        <w:rPr>
          <w:b/>
          <w:u w:val="single"/>
        </w:rPr>
        <w:t>246958</w:t>
      </w:r>
    </w:p>
    <w:p>
      <w:r>
        <w:t>.@FordforNCSenate UR playing with peoples right$.Pa$$ing HB142 i$ more about ballgame$ than people #TheResistance #Ω https://t.co/pAN4bmDwxq</w:t>
      </w:r>
    </w:p>
    <w:p>
      <w:r>
        <w:rPr>
          <w:b/>
          <w:u w:val="single"/>
        </w:rPr>
        <w:t>246959</w:t>
      </w:r>
    </w:p>
    <w:p>
      <w:r>
        <w:t>I ran out of characters for the great great great etc grandfather part of GOD being my DAD.  We go way way way way way way back; way back.</w:t>
      </w:r>
    </w:p>
    <w:p>
      <w:r>
        <w:rPr>
          <w:b/>
          <w:u w:val="single"/>
        </w:rPr>
        <w:t>246960</w:t>
      </w:r>
    </w:p>
    <w:p>
      <w:r>
        <w:t>Idk it really bothers me when people don't tip. You tip when someone does a good service for you, always</w:t>
      </w:r>
    </w:p>
    <w:p>
      <w:r>
        <w:rPr>
          <w:b/>
          <w:u w:val="single"/>
        </w:rPr>
        <w:t>246961</w:t>
      </w:r>
    </w:p>
    <w:p>
      <w:r>
        <w:t>Sorry I don't get why Kate didn't want the new guy leading the farmer case to see her at first. What's the history? #LineofDuty</w:t>
      </w:r>
    </w:p>
    <w:p>
      <w:r>
        <w:rPr>
          <w:b/>
          <w:u w:val="single"/>
        </w:rPr>
        <w:t>246962</w:t>
      </w:r>
    </w:p>
    <w:p>
      <w:r>
        <w:t>A vehicle has been driven into people in the Swedish capital Stockholm, injuring... https://t.co/kuLrgKzMm7 by #BBCBreaking via @c0nvey</w:t>
      </w:r>
    </w:p>
    <w:p>
      <w:r>
        <w:rPr>
          <w:b/>
          <w:u w:val="single"/>
        </w:rPr>
        <w:t>246963</w:t>
      </w:r>
    </w:p>
    <w:p>
      <w:r>
        <w:t>Check out @RoundtheRockTX's Ultimate Guide to the #RRExpress for 2017 for the full scoop on ticket packages, parties &amp;amp; more! #RoundtheRock https://t.co/dUSbHk6eHC</w:t>
      </w:r>
    </w:p>
    <w:p>
      <w:r>
        <w:rPr>
          <w:b/>
          <w:u w:val="single"/>
        </w:rPr>
        <w:t>246964</w:t>
      </w:r>
    </w:p>
    <w:p>
      <w:r>
        <w:t>@raconteur314 @WilkinsonStudio @MBOKSR_MAGA @scott1571 @NavyAviationFan @Momstaxi104 I have not attacked. You are commenting in my tweet. You came to me. Ive merely been responding and trying to educate. Dont like it go away</w:t>
      </w:r>
    </w:p>
    <w:p>
      <w:r>
        <w:rPr>
          <w:b/>
          <w:u w:val="single"/>
        </w:rPr>
        <w:t>246965</w:t>
      </w:r>
    </w:p>
    <w:p>
      <w:r>
        <w:t>Buckle Your Seatbelts for April Planetary Influences - by White Wolf Journeys https://t.co/vbn3FkeUzk https://t.co/W56EHS8VgY</w:t>
      </w:r>
    </w:p>
    <w:p>
      <w:r>
        <w:rPr>
          <w:b/>
          <w:u w:val="single"/>
        </w:rPr>
        <w:t>246966</w:t>
      </w:r>
    </w:p>
    <w:p>
      <w:r>
        <w:t>he doesn't even have to face the camera and he looks incredible ❤️ visual appreciation 💯💯 https://t.co/VU5KTtmVxH</w:t>
      </w:r>
    </w:p>
    <w:p>
      <w:r>
        <w:rPr>
          <w:b/>
          <w:u w:val="single"/>
        </w:rPr>
        <w:t>246967</w:t>
      </w:r>
    </w:p>
    <w:p>
      <w:r>
        <w:t>"Documentation is an act of #communication; it makes public a conversation about what we value." https://t.co/Zrfr6NbYoM via @WillowsSchool https://t.co/c9MYFZIlrA</w:t>
      </w:r>
    </w:p>
    <w:p>
      <w:r>
        <w:rPr>
          <w:b/>
          <w:u w:val="single"/>
        </w:rPr>
        <w:t>246968</w:t>
      </w:r>
    </w:p>
    <w:p>
      <w:r>
        <w:t>Portable Wireless Bluetooth Noise Cancelling Headset Headphones https://t.co/MtZKAAqkfD https://t.co/Maw9DTqbNi</w:t>
      </w:r>
    </w:p>
    <w:p>
      <w:r>
        <w:rPr>
          <w:b/>
          <w:u w:val="single"/>
        </w:rPr>
        <w:t>246969</w:t>
      </w:r>
    </w:p>
    <w:p>
      <w:r>
        <w:t>Opinion | If you want to see Russian information warfare at its worst, visit these countries https://t.co/3BNyIKqvk1</w:t>
      </w:r>
    </w:p>
    <w:p>
      <w:r>
        <w:rPr>
          <w:b/>
          <w:u w:val="single"/>
        </w:rPr>
        <w:t>246970</w:t>
      </w:r>
    </w:p>
    <w:p>
      <w:r>
        <w:t>Swimming: Magnussen chooses Commonwealth Games over world championships: MELBOURNE… https://t.co/EcyvIUseuL #fitness #workout #health #gym</w:t>
      </w:r>
    </w:p>
    <w:p>
      <w:r>
        <w:rPr>
          <w:b/>
          <w:u w:val="single"/>
        </w:rPr>
        <w:t>246971</w:t>
      </w:r>
    </w:p>
    <w:p>
      <w:r>
        <w:t>This thing people keep tweeting about seeing who visits your profile is getting super fucking annoying</w:t>
      </w:r>
    </w:p>
    <w:p>
      <w:r>
        <w:rPr>
          <w:b/>
          <w:u w:val="single"/>
        </w:rPr>
        <w:t>246972</w:t>
      </w:r>
    </w:p>
    <w:p>
      <w:r>
        <w:t>@illtaketwocubes My roomies and I are the same way! We only buy them if we have people over. I'm keeping my sweet tea though 😅</w:t>
      </w:r>
    </w:p>
    <w:p>
      <w:r>
        <w:rPr>
          <w:b/>
          <w:u w:val="single"/>
        </w:rPr>
        <w:t>246973</w:t>
      </w:r>
    </w:p>
    <w:p>
      <w:r>
        <w:t>THANK YOU to @Melissa_Magee of @6abc for serving as our MC of #DishItUp &amp;amp; supporting our mission! Action News video: https://t.co/3tN9OMTu9n</w:t>
      </w:r>
    </w:p>
    <w:p>
      <w:r>
        <w:rPr>
          <w:b/>
          <w:u w:val="single"/>
        </w:rPr>
        <w:t>246974</w:t>
      </w:r>
    </w:p>
    <w:p>
      <w:r>
        <w:t>@Reuters Donald - get off the golf course and do your job - Read the things you sign - think about them (if possible) for a day.</w:t>
      </w:r>
    </w:p>
    <w:p>
      <w:r>
        <w:rPr>
          <w:b/>
          <w:u w:val="single"/>
        </w:rPr>
        <w:t>246975</w:t>
      </w:r>
    </w:p>
    <w:p>
      <w:r>
        <w:t>@Casey_Muldoon @Pammov889 @POTUS Dead people fart, open and close eyes, twist, "breath", move and even sit-up.  Nerves and decomposing organs can cause all types of issues</w:t>
      </w:r>
    </w:p>
    <w:p>
      <w:r>
        <w:rPr>
          <w:b/>
          <w:u w:val="single"/>
        </w:rPr>
        <w:t>246976</w:t>
      </w:r>
    </w:p>
    <w:p>
      <w:r>
        <w:t>How many followers do you get daily? 12 awesome new followers for me! Grow with https://t.co/mYadro3iQK</w:t>
      </w:r>
    </w:p>
    <w:p>
      <w:r>
        <w:rPr>
          <w:b/>
          <w:u w:val="single"/>
        </w:rPr>
        <w:t>246977</w:t>
      </w:r>
    </w:p>
    <w:p>
      <w:r>
        <w:t>Want to spoil yourself &amp;amp; your pup? Enter to win a $25 Starbucks Gift Card at @budgetearth!  https://t.co/h6SabjY9SS</w:t>
      </w:r>
    </w:p>
    <w:p>
      <w:r>
        <w:rPr>
          <w:b/>
          <w:u w:val="single"/>
        </w:rPr>
        <w:t>246978</w:t>
      </w:r>
    </w:p>
    <w:p>
      <w:r>
        <w:t>What are we gonna do to make the whole South rise? Educate. Agitate. Organize. #beyondthemoment #Fightfor15 #organizethesouth https://t.co/7gRdn4g8dP</w:t>
      </w:r>
    </w:p>
    <w:p>
      <w:r>
        <w:rPr>
          <w:b/>
          <w:u w:val="single"/>
        </w:rPr>
        <w:t>246979</w:t>
      </w:r>
    </w:p>
    <w:p>
      <w:r>
        <w:t>Flint in 4x04, after Billy tried to split them: The closer we get to the end of this journey, the more the contradictions will accumulate. &amp;gt;</w:t>
      </w:r>
    </w:p>
    <w:p>
      <w:r>
        <w:rPr>
          <w:b/>
          <w:u w:val="single"/>
        </w:rPr>
        <w:t>246980</w:t>
      </w:r>
    </w:p>
    <w:p>
      <w:r>
        <w:t xml:space="preserve">Hello. HOW ARE YOU? </w:t>
        <w:br/>
        <w:t>My name is Branislav Urban.</w:t>
        <w:br/>
        <w:t>I work in affiliate marketing at SFI.</w:t>
        <w:br/>
        <w:t>Click on this link: https://t.co/w5XkdF4KPN https://t.co/WvrmJ6IKYs</w:t>
      </w:r>
    </w:p>
    <w:p>
      <w:r>
        <w:rPr>
          <w:b/>
          <w:u w:val="single"/>
        </w:rPr>
        <w:t>246981</w:t>
      </w:r>
    </w:p>
    <w:p>
      <w:r>
        <w:t>one person followed me and one person unfollowed me // automatically checked by https://t.co/IQ3Nd2j53n</w:t>
      </w:r>
    </w:p>
    <w:p>
      <w:r>
        <w:rPr>
          <w:b/>
          <w:u w:val="single"/>
        </w:rPr>
        <w:t>246982</w:t>
      </w:r>
    </w:p>
    <w:p>
      <w:r>
        <w:t>my favourite thing is making plans with two other friends who then decide to cut you out of those plans. thanks</w:t>
      </w:r>
    </w:p>
    <w:p>
      <w:r>
        <w:rPr>
          <w:b/>
          <w:u w:val="single"/>
        </w:rPr>
        <w:t>246983</w:t>
      </w:r>
    </w:p>
    <w:p>
      <w:r>
        <w:t>@Ajmarkstahler ...that you'll agree or consider my observations, suggestions useful, or "improvements"...I'll take a proverbial stab--but I need your poem</w:t>
      </w:r>
    </w:p>
    <w:p>
      <w:r>
        <w:rPr>
          <w:b/>
          <w:u w:val="single"/>
        </w:rPr>
        <w:t>246984</w:t>
      </w:r>
    </w:p>
    <w:p>
      <w:r>
        <w:t>Full Gallery: https://t.co/ZwNxA8xaj7</w:t>
        <w:br/>
        <w:t>Stunning lesbians with ravishing beauty ...</w:t>
        <w:br/>
        <w:t>👻Add me on snapchat: imangelina95 👻 https://t.co/yLhbwYKg69</w:t>
      </w:r>
    </w:p>
    <w:p>
      <w:r>
        <w:rPr>
          <w:b/>
          <w:u w:val="single"/>
        </w:rPr>
        <w:t>246985</w:t>
      </w:r>
    </w:p>
    <w:p>
      <w:r>
        <w:t>Tuscaloosa maid / house cleaning service / janitorial service. #tuscaloosahomecleaning https://t.co/qvwWYPsBcO</w:t>
      </w:r>
    </w:p>
    <w:p>
      <w:r>
        <w:rPr>
          <w:b/>
          <w:u w:val="single"/>
        </w:rPr>
        <w:t>246986</w:t>
      </w:r>
    </w:p>
    <w:p>
      <w:r>
        <w:t>I think she's crying that she can't sing it, mayb not necessarily reciting.  She for sha talk the words if she sabi https://t.co/KpoLCjvFAX</w:t>
      </w:r>
    </w:p>
    <w:p>
      <w:r>
        <w:rPr>
          <w:b/>
          <w:u w:val="single"/>
        </w:rPr>
        <w:t>246987</w:t>
      </w:r>
    </w:p>
    <w:p>
      <w:r>
        <w:t>@CPettle @Chansonbea @Leonie_501 @peac4love @sakura3740 @marielleixa34 @mofaizal09 @rapsodi5 @ArHokum @miadelcastillo @RDianelove Beautiful....🌹</w:t>
      </w:r>
    </w:p>
    <w:p>
      <w:r>
        <w:rPr>
          <w:b/>
          <w:u w:val="single"/>
        </w:rPr>
        <w:t>246988</w:t>
      </w:r>
    </w:p>
    <w:p>
      <w:r>
        <w:t>@zachbatten then how did you become a muslim in the past? must be embarrassing going back to your dad</w:t>
      </w:r>
    </w:p>
    <w:p>
      <w:r>
        <w:rPr>
          <w:b/>
          <w:u w:val="single"/>
        </w:rPr>
        <w:t>246989</w:t>
      </w:r>
    </w:p>
    <w:p>
      <w:r>
        <w:t>Hmm stick with Hyatt P+C  reservation or try Priceline NYOP option. Im feeling lucky today. thoughts?</w:t>
      </w:r>
    </w:p>
    <w:p>
      <w:r>
        <w:rPr>
          <w:b/>
          <w:u w:val="single"/>
        </w:rPr>
        <w:t>246990</w:t>
      </w:r>
    </w:p>
    <w:p>
      <w:r>
        <w:t>@CeboMdolo and they will keep losing them because faves only work for the people they are faves too. https://t.co/myUXYhR2DE</w:t>
      </w:r>
    </w:p>
    <w:p>
      <w:r>
        <w:rPr>
          <w:b/>
          <w:u w:val="single"/>
        </w:rPr>
        <w:t>246991</w:t>
      </w:r>
    </w:p>
    <w:p>
      <w:r>
        <w:t>@JoLissa13 @DailyCaller what? HFC needs to compromise  little nobody's going to get everything they want.Trump &amp;amp;CNN when he'll freezes over</w:t>
      </w:r>
    </w:p>
    <w:p>
      <w:r>
        <w:rPr>
          <w:b/>
          <w:u w:val="single"/>
        </w:rPr>
        <w:t>246992</w:t>
      </w:r>
    </w:p>
    <w:p>
      <w:r>
        <w:t>I went to pick shania up after my night shift and it took me nearly two hours to get her home because she kept stopping to talk to lampposts</w:t>
      </w:r>
    </w:p>
    <w:p>
      <w:r>
        <w:rPr>
          <w:b/>
          <w:u w:val="single"/>
        </w:rPr>
        <w:t>246993</w:t>
      </w:r>
    </w:p>
    <w:p>
      <w:r>
        <w:t>San Diego: Typhlosion ♂42.2%IV [0/12/7/normal | Shadow Claw/Solar Beam]. TTH: 10:35:28pm [29m 53s] https://t.co/HEehcTCsEP</w:t>
      </w:r>
    </w:p>
    <w:p>
      <w:r>
        <w:rPr>
          <w:b/>
          <w:u w:val="single"/>
        </w:rPr>
        <w:t>246994</w:t>
      </w:r>
    </w:p>
    <w:p>
      <w:r>
        <w:t>This is the only golfer with a chance to earn more than Tiger Woods’s $110 million: Jordan Spieth, 23,… https://t.co/YKizi1iKrc MARKETWATCH</w:t>
      </w:r>
    </w:p>
    <w:p>
      <w:r>
        <w:rPr>
          <w:b/>
          <w:u w:val="single"/>
        </w:rPr>
        <w:t>246995</w:t>
      </w:r>
    </w:p>
    <w:p>
      <w:r>
        <w:t xml:space="preserve">She wants me dead, dead, dead. </w:t>
        <w:br/>
        <w:t xml:space="preserve">Dead, DEAD DEAAD DEEEEAAAAD! </w:t>
        <w:br/>
        <w:t>https://t.co/xgcRsI1xv4 #shewantsmedead</w:t>
      </w:r>
    </w:p>
    <w:p>
      <w:r>
        <w:rPr>
          <w:b/>
          <w:u w:val="single"/>
        </w:rPr>
        <w:t>246996</w:t>
      </w:r>
    </w:p>
    <w:p>
      <w:r>
        <w:t>Help to make #cat declawing illegal in Canada! Plz sign: https://t.co/r3ucaGLjQv https://t.co/4v1jBRVQcZ</w:t>
      </w:r>
    </w:p>
    <w:p>
      <w:r>
        <w:rPr>
          <w:b/>
          <w:u w:val="single"/>
        </w:rPr>
        <w:t>246997</w:t>
      </w:r>
    </w:p>
    <w:p>
      <w:r>
        <w:t>So glad they're@putting it on @periscopeco again!  Love that I can still take part! https://t.co/aF2CdiCCDh</w:t>
      </w:r>
    </w:p>
    <w:p>
      <w:r>
        <w:rPr>
          <w:b/>
          <w:u w:val="single"/>
        </w:rPr>
        <w:t>246998</w:t>
      </w:r>
    </w:p>
    <w:p>
      <w:r>
        <w:t>Found a Transponder Snail!</w:t>
        <w:br/>
        <w:t>A behind-the-scenes look at Galley-La Shipyard!</w:t>
        <w:br/>
        <w:t>https://t.co/SrdQl3Zv2p #TreCru https://t.co/lJomguVq0W</w:t>
      </w:r>
    </w:p>
    <w:p>
      <w:r>
        <w:rPr>
          <w:b/>
          <w:u w:val="single"/>
        </w:rPr>
        <w:t>246999</w:t>
      </w:r>
    </w:p>
    <w:p>
      <w:r>
        <w:t>n i rolled 2 nat 20's. i think i accidentally used up all my luck outside of the game n only nat 1's from now on</w:t>
      </w:r>
    </w:p>
    <w:p>
      <w:r>
        <w:rPr>
          <w:b/>
          <w:u w:val="single"/>
        </w:rPr>
        <w:t>247000</w:t>
      </w:r>
    </w:p>
    <w:p>
      <w:r>
        <w:t>She had the best day for her birthday ! Thank you @RandFarmPark fantastic day out as usual 🐃🐄🐷🐖🐐🐰🐇🐏🐑🐾🐾 https://t.co/JWhVCjLWDR</w:t>
      </w:r>
    </w:p>
    <w:p>
      <w:r>
        <w:rPr>
          <w:b/>
          <w:u w:val="single"/>
        </w:rPr>
        <w:t>247001</w:t>
      </w:r>
    </w:p>
    <w:p>
      <w:r>
        <w:t>Yes. Just like if Obama was to blame for Obamacare failure, oh wait ITS THE LAW OF THE LAND NOW.  #thedailyshow @ComedyCentral https://t.co/oAhse1AH0P</w:t>
      </w:r>
    </w:p>
    <w:p>
      <w:r>
        <w:rPr>
          <w:b/>
          <w:u w:val="single"/>
        </w:rPr>
        <w:t>247002</w:t>
      </w:r>
    </w:p>
    <w:p>
      <w:r>
        <w:t xml:space="preserve">Happy #friyah ! </w:t>
        <w:br/>
        <w:t>It's been a long week, which means: #patio , #drinks and #games @ FrontFundr https://t.co/3D8Wg9fmjS</w:t>
      </w:r>
    </w:p>
    <w:p>
      <w:r>
        <w:rPr>
          <w:b/>
          <w:u w:val="single"/>
        </w:rPr>
        <w:t>247003</w:t>
      </w:r>
    </w:p>
    <w:p>
      <w:r>
        <w:t>"Meet the African models breaking barriers"A crop of new models from the continent are making their mark by speaki… https://t.co/GA52NthhRa</w:t>
      </w:r>
    </w:p>
    <w:p>
      <w:r>
        <w:rPr>
          <w:b/>
          <w:u w:val="single"/>
        </w:rPr>
        <w:t>247004</w:t>
      </w:r>
    </w:p>
    <w:p>
      <w:r>
        <w:t>Are you worried about going back to work tomorrow? Priory has tips for coping with anxiety: https://t.co/WbumPT7MbB #TakingBackSunday https://t.co/D2pSklIyCG</w:t>
      </w:r>
    </w:p>
    <w:p>
      <w:r>
        <w:rPr>
          <w:b/>
          <w:u w:val="single"/>
        </w:rPr>
        <w:t>247005</w:t>
      </w:r>
    </w:p>
    <w:p>
      <w:r>
        <w:t>@BreitbartNews I am baffled by the Left's desire for income equality. I support equal opportunity, not an unreasonable expectation of equal outcome. Dumb.</w:t>
      </w:r>
    </w:p>
    <w:p>
      <w:r>
        <w:rPr>
          <w:b/>
          <w:u w:val="single"/>
        </w:rPr>
        <w:t>247006</w:t>
      </w:r>
    </w:p>
    <w:p>
      <w:r>
        <w:t>Our team hard at work today packing these awesome gift bags for you! Our roadshow is happening in less than 9... https://t.co/fFCrjar3go</w:t>
      </w:r>
    </w:p>
    <w:p>
      <w:r>
        <w:rPr>
          <w:b/>
          <w:u w:val="single"/>
        </w:rPr>
        <w:t>247007</w:t>
      </w:r>
    </w:p>
    <w:p>
      <w:r>
        <w:t>The latest Wonderful #Wedding Wraps Daily! https://t.co/kuyLKs2bZk Thanks to @_WeddingStyle_ @DavidDies_mscrp @WearablesExpert #wedding</w:t>
      </w:r>
    </w:p>
    <w:p>
      <w:r>
        <w:rPr>
          <w:b/>
          <w:u w:val="single"/>
        </w:rPr>
        <w:t>247008</w:t>
      </w:r>
    </w:p>
    <w:p>
      <w:r>
        <w:t>Wind 4.8 kts NNW. Barometer 1011.18 hPa, Rising slowly. Temperature 13.0 °C. Rain today 8.6 mm. Humidity 99%</w:t>
      </w:r>
    </w:p>
    <w:p>
      <w:r>
        <w:rPr>
          <w:b/>
          <w:u w:val="single"/>
        </w:rPr>
        <w:t>247009</w:t>
      </w:r>
    </w:p>
    <w:p>
      <w:r>
        <w:t>Newcastle United player warns teammates ahead of trip to Sheffield Wednesday https://t.co/B81f8uPJif #swfc</w:t>
      </w:r>
    </w:p>
    <w:p>
      <w:r>
        <w:rPr>
          <w:b/>
          <w:u w:val="single"/>
        </w:rPr>
        <w:t>247010</w:t>
      </w:r>
    </w:p>
    <w:p>
      <w:r>
        <w:t>A step by step guide to SEO. If you need professional help with your SEO contact us. https://t.co/UIZPlFMM8a</w:t>
      </w:r>
    </w:p>
    <w:p>
      <w:r>
        <w:rPr>
          <w:b/>
          <w:u w:val="single"/>
        </w:rPr>
        <w:t>247011</w:t>
      </w:r>
    </w:p>
    <w:p>
      <w:r>
        <w:t>Encouragement From Dr. Hank: "You Shall NOW!"</w:t>
        <w:br/>
        <w:br/>
        <w:t>My Friend,</w:t>
        <w:br/>
        <w:br/>
        <w:t>I want you to pay attention to what I have to say... https://t.co/o4NQroX0Fn</w:t>
      </w:r>
    </w:p>
    <w:p>
      <w:r>
        <w:rPr>
          <w:b/>
          <w:u w:val="single"/>
        </w:rPr>
        <w:t>247012</w:t>
      </w:r>
    </w:p>
    <w:p>
      <w:r>
        <w:t>Amazing concept.Check out our Simple switchable sensational snap collection..www.facebook.com/bsbling https://t.co/q2YN17bPnS</w:t>
      </w:r>
    </w:p>
    <w:p>
      <w:r>
        <w:rPr>
          <w:b/>
          <w:u w:val="single"/>
        </w:rPr>
        <w:t>247013</w:t>
      </w:r>
    </w:p>
    <w:p>
      <w:r>
        <w:t>@pt_santy2 @Truth_Tellerzz @GinaKhanUK We may not stop catastrophes from happening but we can learn about them, anticipate them, and prepare for them.</w:t>
      </w:r>
    </w:p>
    <w:p>
      <w:r>
        <w:rPr>
          <w:b/>
          <w:u w:val="single"/>
        </w:rPr>
        <w:t>247014</w:t>
      </w:r>
    </w:p>
    <w:p>
      <w:r>
        <w:t>Found a Transponder Snail!</w:t>
        <w:br/>
        <w:t>Battle rages in Upper Yard! Shandians vs. "Kami"!</w:t>
        <w:br/>
        <w:t>https://t.co/cbU6Hb1NRr #TreCru https://t.co/kJRoq3e8xQ</w:t>
      </w:r>
    </w:p>
    <w:p>
      <w:r>
        <w:rPr>
          <w:b/>
          <w:u w:val="single"/>
        </w:rPr>
        <w:t>247015</w:t>
      </w:r>
    </w:p>
    <w:p>
      <w:r>
        <w:t>Frank Miller's Sin City (Pre-Owned, Blu Ray) &amp;amp; Borat (DVD) Factory Sealed https://t.co/1dTilAacJE https://t.co/hEzWRSp4RV</w:t>
      </w:r>
    </w:p>
    <w:p>
      <w:r>
        <w:rPr>
          <w:b/>
          <w:u w:val="single"/>
        </w:rPr>
        <w:t>247016</w:t>
      </w:r>
    </w:p>
    <w:p>
      <w:r>
        <w:t>Found a Transponder Snail!</w:t>
        <w:br/>
        <w:t>Shots of the Pirate Empress Boa Hancock!</w:t>
        <w:br/>
        <w:t>https://t.co/LtoXe7C8eA #TreCru https://t.co/RGLhVRNqbh</w:t>
      </w:r>
    </w:p>
    <w:p>
      <w:r>
        <w:rPr>
          <w:b/>
          <w:u w:val="single"/>
        </w:rPr>
        <w:t>247017</w:t>
      </w:r>
    </w:p>
    <w:p>
      <w:r>
        <w:t>The answers to the questions we seek lay deep within us. We constantly seek outside of ourselves, to teachers,... https://t.co/fL3CizYFhw</w:t>
      </w:r>
    </w:p>
    <w:p>
      <w:r>
        <w:rPr>
          <w:b/>
          <w:u w:val="single"/>
        </w:rPr>
        <w:t>247018</w:t>
      </w:r>
    </w:p>
    <w:p>
      <w:r>
        <w:t>@Pineaqples @DenialEsports btw I watched where you watched my pov on stream and boii do I feel retarded</w:t>
      </w:r>
    </w:p>
    <w:p>
      <w:r>
        <w:rPr>
          <w:b/>
          <w:u w:val="single"/>
        </w:rPr>
        <w:t>247019</w:t>
      </w:r>
    </w:p>
    <w:p>
      <w:r>
        <w:t>We're experiencing processing delays (beyond our 2 business day window). Thanks for your patience as services get back on track. #purolator https://t.co/573bP8OTpi</w:t>
      </w:r>
    </w:p>
    <w:p>
      <w:r>
        <w:rPr>
          <w:b/>
          <w:u w:val="single"/>
        </w:rPr>
        <w:t>247020</w:t>
      </w:r>
    </w:p>
    <w:p>
      <w:r>
        <w:t>@Fredinker @SurvivalGirl1 @RJDownard @AndrewLSeidel @RubinReport I think that until Israel has the same border and immigration policy that America does, America should cut off all aid, what do you think?!</w:t>
      </w:r>
    </w:p>
    <w:p>
      <w:r>
        <w:rPr>
          <w:b/>
          <w:u w:val="single"/>
        </w:rPr>
        <w:t>247021</w:t>
      </w:r>
    </w:p>
    <w:p>
      <w:r>
        <w:t>@hugebaeminguk Ajahejdhdjdjdd I h8 it. Like you're online. I'm sure you've seen my texts. REPLY IT. 😡</w:t>
      </w:r>
    </w:p>
    <w:p>
      <w:r>
        <w:rPr>
          <w:b/>
          <w:u w:val="single"/>
        </w:rPr>
        <w:t>247022</w:t>
      </w:r>
    </w:p>
    <w:p>
      <w:r>
        <w:t>S/O to @TheWeeklyTop_40 - I am one of the #5Artist2Watch this week! Gonna send you the clean/dirty and new pic lol #Salute #MirrorMirror https://t.co/D9pUOccfO6</w:t>
      </w:r>
    </w:p>
    <w:p>
      <w:r>
        <w:rPr>
          <w:b/>
          <w:u w:val="single"/>
        </w:rPr>
        <w:t>247023</w:t>
      </w:r>
    </w:p>
    <w:p>
      <w:r>
        <w:t>No kidding, I thought he would at least pay his taxes, treason? Well it isn't like not paying ur taxes. Oh! Trump don't pay taxes? https://t.co/iPd5aK8m7r</w:t>
      </w:r>
    </w:p>
    <w:p>
      <w:r>
        <w:rPr>
          <w:b/>
          <w:u w:val="single"/>
        </w:rPr>
        <w:t>247024</w:t>
      </w:r>
    </w:p>
    <w:p>
      <w:r>
        <w:t>@manojdas88 @defencepk  #KulbhushanYadav is a bloody Endian commander, not a local u ganjay. Following these agnts will take us to your home</w:t>
      </w:r>
    </w:p>
    <w:p>
      <w:r>
        <w:rPr>
          <w:b/>
          <w:u w:val="single"/>
        </w:rPr>
        <w:t>247025</w:t>
      </w:r>
    </w:p>
    <w:p>
      <w:r>
        <w:t>Donald Trump’s highly abnormal presidency: a running guide for March https://t.co/WDVMnGWY7J via @vicenews</w:t>
      </w:r>
    </w:p>
    <w:p>
      <w:r>
        <w:rPr>
          <w:b/>
          <w:u w:val="single"/>
        </w:rPr>
        <w:t>247026</w:t>
      </w:r>
    </w:p>
    <w:p>
      <w:r>
        <w:t>👍🏽💲💰👌🏼🚘🚗🌎💯🍀🐍🌲™👀👍🏽💔🔥🗣💨Gang Gang™ "Hooligan" &amp;lt;- The Real 1, Cracka Nigga That Don't Believe In Rapest, ya 3g Wana Si, bitxh ya out ya F 🌲™💲💰👍🏽</w:t>
      </w:r>
    </w:p>
    <w:p>
      <w:r>
        <w:rPr>
          <w:b/>
          <w:u w:val="single"/>
        </w:rPr>
        <w:t>247027</w:t>
      </w:r>
    </w:p>
    <w:p>
      <w:r>
        <w:t>Rafael Nadal is already plotting for success in the clay-court season by practicisng hard at his home in Manacor</w:t>
        <w:br/>
        <w:br/>
        <w:t>https://t.co/72scQD1Wqu</w:t>
      </w:r>
    </w:p>
    <w:p>
      <w:r>
        <w:rPr>
          <w:b/>
          <w:u w:val="single"/>
        </w:rPr>
        <w:t>247028</w:t>
      </w:r>
    </w:p>
    <w:p>
      <w:r>
        <w:t>So I encourage you to pray for your family, friends, coworkers, strangers, enemies, and even our leaders no matter how much you can't....</w:t>
      </w:r>
    </w:p>
    <w:p>
      <w:r>
        <w:rPr>
          <w:b/>
          <w:u w:val="single"/>
        </w:rPr>
        <w:t>247029</w:t>
      </w:r>
    </w:p>
    <w:p>
      <w:r>
        <w:t>@Two_Left_Tweet But I would buy an issue/series just to look at if the artist was good regardless of whether I liked the writing or not.</w:t>
      </w:r>
    </w:p>
    <w:p>
      <w:r>
        <w:rPr>
          <w:b/>
          <w:u w:val="single"/>
        </w:rPr>
        <w:t>247030</w:t>
      </w:r>
    </w:p>
    <w:p>
      <w:r>
        <w:t>Manilow is on his last leg (of his final tour) #BarryManilow #BarryManilow https://t.co/szpntQj605 https://t.co/cstycbKIsj</w:t>
      </w:r>
    </w:p>
    <w:p>
      <w:r>
        <w:rPr>
          <w:b/>
          <w:u w:val="single"/>
        </w:rPr>
        <w:t>247031</w:t>
      </w:r>
    </w:p>
    <w:p>
      <w:r>
        <w:t>New of HELLO KITTY on Ebay for the United States Sanrio Hello Kitty Loungefly Embossed Hand Bag Black Shiny Satche… https://t.co/60Jzw593dL https://t.co/nivhBRobkM</w:t>
      </w:r>
    </w:p>
    <w:p>
      <w:r>
        <w:rPr>
          <w:b/>
          <w:u w:val="single"/>
        </w:rPr>
        <w:t>247032</w:t>
      </w:r>
    </w:p>
    <w:p>
      <w:r>
        <w:t>You need to get in this game with me.  Download the FireFan app and come play. It's a blast!</w:t>
        <w:br/>
        <w:t>https://t.co/mw3Htnc9Me</w:t>
      </w:r>
    </w:p>
    <w:p>
      <w:r>
        <w:rPr>
          <w:b/>
          <w:u w:val="single"/>
        </w:rPr>
        <w:t>247033</w:t>
      </w:r>
    </w:p>
    <w:p>
      <w:r>
        <w:t xml:space="preserve">Oho so white people actually now how to organise and shown up? </w:t>
        <w:br/>
        <w:t>We shall expect this the next FMF, AMF, Rape march and the likes https://t.co/3EpGP2td3X</w:t>
      </w:r>
    </w:p>
    <w:p>
      <w:r>
        <w:rPr>
          <w:b/>
          <w:u w:val="single"/>
        </w:rPr>
        <w:t>247034</w:t>
      </w:r>
    </w:p>
    <w:p>
      <w:r>
        <w:t>I've just finished "Missing Puppies"! I'd love for you to come and get a gift from me! https://t.co/EknhVhC7Mc #android  #gameinsight</w:t>
      </w:r>
    </w:p>
    <w:p>
      <w:r>
        <w:rPr>
          <w:b/>
          <w:u w:val="single"/>
        </w:rPr>
        <w:t>247035</w:t>
      </w:r>
    </w:p>
    <w:p>
      <w:r>
        <w:t>Oakley Sunglasses Square Wire 004075-05 Matte Black Polarized https://t.co/vFwT55jYPj https://t.co/n6pNDPNWio</w:t>
      </w:r>
    </w:p>
    <w:p>
      <w:r>
        <w:rPr>
          <w:b/>
          <w:u w:val="single"/>
        </w:rPr>
        <w:t>247036</w:t>
      </w:r>
    </w:p>
    <w:p>
      <w:r>
        <w:t>@RecklessChar "I don't really remember hailing a cab ever being difficult for you, Sherlock.." she laughs, shaking her head as she gets in.</w:t>
      </w:r>
    </w:p>
    <w:p>
      <w:r>
        <w:rPr>
          <w:b/>
          <w:u w:val="single"/>
        </w:rPr>
        <w:t>247037</w:t>
      </w:r>
    </w:p>
    <w:p>
      <w:r>
        <w:t>NYC officials abandon subway trash bin ban experiment https://t.co/UAc3Rn8U1Q via the @FoxNews Android app</w:t>
      </w:r>
    </w:p>
    <w:p>
      <w:r>
        <w:rPr>
          <w:b/>
          <w:u w:val="single"/>
        </w:rPr>
        <w:t>247038</w:t>
      </w:r>
    </w:p>
    <w:p>
      <w:r>
        <w:t>@jesterxl setup is a bit of a pain but if it saves time (just introspection for one thing) it pays back.</w:t>
      </w:r>
    </w:p>
    <w:p>
      <w:r>
        <w:rPr>
          <w:b/>
          <w:u w:val="single"/>
        </w:rPr>
        <w:t>247039</w:t>
      </w:r>
    </w:p>
    <w:p>
      <w:r>
        <w:t>Judge Rules Trump May Have Incited Violence via Political Wire - A federal judge in Kentucky is ... https://t.co/8f5ltzrXG8</w:t>
      </w:r>
    </w:p>
    <w:p>
      <w:r>
        <w:rPr>
          <w:b/>
          <w:u w:val="single"/>
        </w:rPr>
        <w:t>247040</w:t>
      </w:r>
    </w:p>
    <w:p>
      <w:r>
        <w:t>"Our Dishonest President" This will be what #Trump is remembered for, this and destroying our planet both for greed. #Trumprussia</w:t>
      </w:r>
    </w:p>
    <w:p>
      <w:r>
        <w:rPr>
          <w:b/>
          <w:u w:val="single"/>
        </w:rPr>
        <w:t>247041</w:t>
      </w:r>
    </w:p>
    <w:p>
      <w:r>
        <w:t>Entrepreneur: RT EntVideo: How One CEO Turned His Passion for Cars into a Paycheck (with jessicaabo) https://t.co/oOkVyigGpc</w:t>
      </w:r>
    </w:p>
    <w:p>
      <w:r>
        <w:rPr>
          <w:b/>
          <w:u w:val="single"/>
        </w:rPr>
        <w:t>247042</w:t>
      </w:r>
    </w:p>
    <w:p>
      <w:r>
        <w:t>Found a Transponder Snail!</w:t>
        <w:br/>
        <w:t>Giants, sea monsters and other amazing encounters!</w:t>
        <w:br/>
        <w:t>https://t.co/dD5HwyFW2p #TreCru https://t.co/5ZifPhICda</w:t>
      </w:r>
    </w:p>
    <w:p>
      <w:r>
        <w:rPr>
          <w:b/>
          <w:u w:val="single"/>
        </w:rPr>
        <w:t>247043</w:t>
      </w:r>
    </w:p>
    <w:p>
      <w:r>
        <w:t>#GzEnter10ment: Music : Jily ft Homie J – Move body || @ugonnaokenwa || @G4F_official https://t.co/zqrr9I89q4</w:t>
      </w:r>
    </w:p>
    <w:p>
      <w:r>
        <w:rPr>
          <w:b/>
          <w:u w:val="single"/>
        </w:rPr>
        <w:t>247044</w:t>
      </w:r>
    </w:p>
    <w:p>
      <w:r>
        <w:t>#PedalBox Performance upgrade, lowered suspension and the new 24" "Zulu" from blackrhinowheels… https://t.co/czXr9G33as</w:t>
      </w:r>
    </w:p>
    <w:p>
      <w:r>
        <w:rPr>
          <w:b/>
          <w:u w:val="single"/>
        </w:rPr>
        <w:t>247045</w:t>
      </w:r>
    </w:p>
    <w:p>
      <w:r>
        <w:t>@KuavoDufty @Apulsive @Axndyy @TJekzo @MiniKaal @SnappyM8 Somehow always lose 5-5 when I have an advantage of some sort idk</w:t>
      </w:r>
    </w:p>
    <w:p>
      <w:r>
        <w:rPr>
          <w:b/>
          <w:u w:val="single"/>
        </w:rPr>
        <w:t>247046</w:t>
      </w:r>
    </w:p>
    <w:p>
      <w:r>
        <w:t>@sweet_harmony69 Goddamn I love the way you think. I hope you're not diabetic cause I got lots of candy 🍭❤</w:t>
      </w:r>
    </w:p>
    <w:p>
      <w:r>
        <w:rPr>
          <w:b/>
          <w:u w:val="single"/>
        </w:rPr>
        <w:t>247047</w:t>
      </w:r>
    </w:p>
    <w:p>
      <w:r>
        <w:t>Check out Jenna Elfman in this new show Tune-In Tuesdays at 9:30/8:30c on ABC For #SeeImaginaryMary #ad... https://t.co/wuYRK9yg2D</w:t>
      </w:r>
    </w:p>
    <w:p>
      <w:r>
        <w:rPr>
          <w:b/>
          <w:u w:val="single"/>
        </w:rPr>
        <w:t>247048</w:t>
      </w:r>
    </w:p>
    <w:p>
      <w:r>
        <w:t>Croatian beaches are gorgeous! Right next to Camping Bi Village, Pula - https://t.co/D85Jime0yf https://t.co/cnuD4Kt0D8</w:t>
      </w:r>
    </w:p>
    <w:p>
      <w:r>
        <w:rPr>
          <w:b/>
          <w:u w:val="single"/>
        </w:rPr>
        <w:t>247049</w:t>
      </w:r>
    </w:p>
    <w:p>
      <w:r>
        <w:t xml:space="preserve">Good afternoon @MbuviMbuvi </w:t>
        <w:br/>
        <w:t>Watch and share this tune</w:t>
        <w:br/>
        <w:br/>
        <w:t>https://t.co/NZaOQvR4Yd</w:t>
        <w:br/>
        <w:br/>
        <w:t>#CarryMeAlongLindaOrocha</w:t>
      </w:r>
    </w:p>
    <w:p>
      <w:r>
        <w:rPr>
          <w:b/>
          <w:u w:val="single"/>
        </w:rPr>
        <w:t>247050</w:t>
      </w:r>
    </w:p>
    <w:p>
      <w:r>
        <w:t>If you go to an island.. you don't just go to the beach. That's fine too, But what's important is seeing the people, the culture &amp;amp; lifestyle</w:t>
      </w:r>
    </w:p>
    <w:p>
      <w:r>
        <w:rPr>
          <w:b/>
          <w:u w:val="single"/>
        </w:rPr>
        <w:t>247051</w:t>
      </w:r>
    </w:p>
    <w:p>
      <w:r>
        <w:t>Yes the corrupt piece of crap was dems and huessein obama destroying the health system in US,Best in the World. JUST REPEAL IT ANYWAY U CAN https://t.co/EoKO7E2F4x</w:t>
      </w:r>
    </w:p>
    <w:p>
      <w:r>
        <w:rPr>
          <w:b/>
          <w:u w:val="single"/>
        </w:rPr>
        <w:t>247052</w:t>
      </w:r>
    </w:p>
    <w:p>
      <w:r>
        <w:t>@hedgehoguk84 We'd have to ask the reporter if she felt belittled/ intimidated etc, but she can be heard laughing and didn't make a complaint.</w:t>
      </w:r>
    </w:p>
    <w:p>
      <w:r>
        <w:rPr>
          <w:b/>
          <w:u w:val="single"/>
        </w:rPr>
        <w:t>247053</w:t>
      </w:r>
    </w:p>
    <w:p>
      <w:r>
        <w:t>Sis don't assume I'm talking about yo nigga and get in yo feelings .. Yo nigga not the only one on my line 😂</w:t>
      </w:r>
    </w:p>
    <w:p>
      <w:r>
        <w:rPr>
          <w:b/>
          <w:u w:val="single"/>
        </w:rPr>
        <w:t>247054</w:t>
      </w:r>
    </w:p>
    <w:p>
      <w:r>
        <w:t>@Rachel1418 So i figure it can only get worse if i decided to actually pau attention to the boys and not just the music lol</w:t>
      </w:r>
    </w:p>
    <w:p>
      <w:r>
        <w:rPr>
          <w:b/>
          <w:u w:val="single"/>
        </w:rPr>
        <w:t>247055</w:t>
      </w:r>
    </w:p>
    <w:p>
      <w:r>
        <w:t>Brazilian Virgin Hair Human Hair Body Wave 4pcs Virgin Hair Wholesale Alimice 7A https://t.co/8XgGrNqEW2 https://t.co/cVdUzfW255</w:t>
      </w:r>
    </w:p>
    <w:p>
      <w:r>
        <w:rPr>
          <w:b/>
          <w:u w:val="single"/>
        </w:rPr>
        <w:t>247056</w:t>
      </w:r>
    </w:p>
    <w:p>
      <w:r>
        <w:t>Donald Trump's Instagram Following Is Full Of Bots And Russians</w:t>
        <w:br/>
        <w:t>https://t.co/oPtwQs5jd8 article from Nov. 2016, but still relevant.</w:t>
      </w:r>
    </w:p>
    <w:p>
      <w:r>
        <w:rPr>
          <w:b/>
          <w:u w:val="single"/>
        </w:rPr>
        <w:t>247057</w:t>
      </w:r>
    </w:p>
    <w:p>
      <w:r>
        <w:t>You can still enjoy good food while on your weight loss journey. All in moderation. #weightloss #weightlossjourney #vegan cake https://t.co/4znzYKK2S8</w:t>
      </w:r>
    </w:p>
    <w:p>
      <w:r>
        <w:rPr>
          <w:b/>
          <w:u w:val="single"/>
        </w:rPr>
        <w:t>247058</w:t>
      </w:r>
    </w:p>
    <w:p>
      <w:r>
        <w:t>Another #investor rejection letter &amp;gt; no matter 🔥 we'll continue building our platform and prove them wrong || #startups #budapest #love https://t.co/UqggojSPhc</w:t>
      </w:r>
    </w:p>
    <w:p>
      <w:r>
        <w:rPr>
          <w:b/>
          <w:u w:val="single"/>
        </w:rPr>
        <w:t>247059</w:t>
      </w:r>
    </w:p>
    <w:p>
      <w:r>
        <w:t>The latest The Adventurous Audiophille! https://t.co/qSKxOLGRlW Thanks to @hometheatergeek @PMCSpeakers @jcverdie #food #musicians</w:t>
      </w:r>
    </w:p>
    <w:p>
      <w:r>
        <w:rPr>
          <w:b/>
          <w:u w:val="single"/>
        </w:rPr>
        <w:t>247060</w:t>
      </w:r>
    </w:p>
    <w:p>
      <w:r>
        <w:t>Taran Killam just “got personal” about wife Cobie Smulders in a heartfelt Instagram post https://t.co/6wmGCL98jE https://t.co/ixHafw2Ywd</w:t>
      </w:r>
    </w:p>
    <w:p>
      <w:r>
        <w:rPr>
          <w:b/>
          <w:u w:val="single"/>
        </w:rPr>
        <w:t>247061</w:t>
      </w:r>
    </w:p>
    <w:p>
      <w:r>
        <w:t>So disappointing that a developed nation like the US has a "D" grade on women's and reproductive health. https://t.co/9Gi5LMQ7e9</w:t>
      </w:r>
    </w:p>
    <w:p>
      <w:r>
        <w:rPr>
          <w:b/>
          <w:u w:val="single"/>
        </w:rPr>
        <w:t>247062</w:t>
      </w:r>
    </w:p>
    <w:p>
      <w:r>
        <w:t>@kelcakelvin2 Thanks for the follow &amp;amp; I hope you have a great Sunday. Did you see this? https://t.co/HOGP6wDkIf</w:t>
      </w:r>
    </w:p>
    <w:p>
      <w:r>
        <w:rPr>
          <w:b/>
          <w:u w:val="single"/>
        </w:rPr>
        <w:t>247063</w:t>
      </w:r>
    </w:p>
    <w:p>
      <w:r>
        <w:t>#WallStreet Shorting the shit out of oil 55.50 https://t.co/JlCerrkg4n https://t.co/37rkiL8lSB https://t.co/OCbfOJXNOJ</w:t>
      </w:r>
    </w:p>
    <w:p>
      <w:r>
        <w:rPr>
          <w:b/>
          <w:u w:val="single"/>
        </w:rPr>
        <w:t>247064</w:t>
      </w:r>
    </w:p>
    <w:p>
      <w:r>
        <w:t>@QuestEditor @hannahblue3 The media in this Country is so easy to manipulate! It is Sad. DT is distracting from the real issue here, TREASON</w:t>
      </w:r>
    </w:p>
    <w:p>
      <w:r>
        <w:rPr>
          <w:b/>
          <w:u w:val="single"/>
        </w:rPr>
        <w:t>247065</w:t>
      </w:r>
    </w:p>
    <w:p>
      <w:r>
        <w:t>Are you struggling to understand/Explain #Autism #Autistic #Aspergers ?... Watch this video ... https://t.co/s6Igb0eJFm</w:t>
      </w:r>
    </w:p>
    <w:p>
      <w:r>
        <w:rPr>
          <w:b/>
          <w:u w:val="single"/>
        </w:rPr>
        <w:t>247066</w:t>
      </w:r>
    </w:p>
    <w:p>
      <w:r>
        <w:t xml:space="preserve">ZQUAD STREAM </w:t>
        <w:br/>
        <w:t>STILL GOT TIME</w:t>
        <w:br/>
        <w:br/>
        <w:t>#Zayn &amp;amp; #TaylorSwift “I Don’t Wanna Live Forever” #Mashup @radiodisney https://t.co/kb92MtBDkX</w:t>
      </w:r>
    </w:p>
    <w:p>
      <w:r>
        <w:rPr>
          <w:b/>
          <w:u w:val="single"/>
        </w:rPr>
        <w:t>247067</w:t>
      </w:r>
    </w:p>
    <w:p>
      <w:r>
        <w:t>Two music videos by one of the leading film service production of Ukraine Radioaktive Film are up for The Webby... https://t.co/veXSMBB8Ia</w:t>
      </w:r>
    </w:p>
    <w:p>
      <w:r>
        <w:rPr>
          <w:b/>
          <w:u w:val="single"/>
        </w:rPr>
        <w:t>247068</w:t>
      </w:r>
    </w:p>
    <w:p>
      <w:r>
        <w:t>@virgie7777 have you heard of this new keyboard cover that lets kids feel their words? Now Live! https://t.co/CWzxGdPhkS</w:t>
      </w:r>
    </w:p>
    <w:p>
      <w:r>
        <w:rPr>
          <w:b/>
          <w:u w:val="single"/>
        </w:rPr>
        <w:t>247069</w:t>
      </w:r>
    </w:p>
    <w:p>
      <w:r>
        <w:t>When hiring a trainer for your group, find a great story teller if you want to reach the hearts and minds of your... https://t.co/yuF4xNCLVx</w:t>
      </w:r>
    </w:p>
    <w:p>
      <w:r>
        <w:rPr>
          <w:b/>
          <w:u w:val="single"/>
        </w:rPr>
        <w:t>247070</w:t>
      </w:r>
    </w:p>
    <w:p>
      <w:r>
        <w:t>Four Awesome (and Affordable) Ways to Spruce Up Your Home https://t.co/exjQtnzToW https://t.co/KVGazQEvQO</w:t>
      </w:r>
    </w:p>
    <w:p>
      <w:r>
        <w:rPr>
          <w:b/>
          <w:u w:val="single"/>
        </w:rPr>
        <w:t>247071</w:t>
      </w:r>
    </w:p>
    <w:p>
      <w:r>
        <w:t>I added a video to a @YouTube playlist https://t.co/xJWHe4iFJf Rap/Trap/UK Drill/67 Type Beat - DzYRBeats</w:t>
      </w:r>
    </w:p>
    <w:p>
      <w:r>
        <w:rPr>
          <w:b/>
          <w:u w:val="single"/>
        </w:rPr>
        <w:t>247072</w:t>
      </w:r>
    </w:p>
    <w:p>
      <w:r>
        <w:t>Forget unfollowers, I believe in growing. 2 new followers in the last day! Stats via https://t.co/0CS94C9coN</w:t>
      </w:r>
    </w:p>
    <w:p>
      <w:r>
        <w:rPr>
          <w:b/>
          <w:u w:val="single"/>
        </w:rPr>
        <w:t>247073</w:t>
      </w:r>
    </w:p>
    <w:p>
      <w:r>
        <w:t>Enhanced detection of quantum dots by the magnetohydrodynamic effect for electrochemical biosensing. https://t.co/kc8mzczu9W</w:t>
      </w:r>
    </w:p>
    <w:p>
      <w:r>
        <w:rPr>
          <w:b/>
          <w:u w:val="single"/>
        </w:rPr>
        <w:t>247074</w:t>
      </w:r>
    </w:p>
    <w:p>
      <w:r>
        <w:t>Susan Rice delivered a transparent cover up before.</w:t>
        <w:br/>
        <w:t xml:space="preserve">#Benghazi </w:t>
        <w:br/>
        <w:t>RIP Chris Stevens, Sean Smith,</w:t>
        <w:br/>
        <w:t>Glen Doherty and Tyrone Woods https://t.co/PAwQVrdVZi</w:t>
      </w:r>
    </w:p>
    <w:p>
      <w:r>
        <w:rPr>
          <w:b/>
          <w:u w:val="single"/>
        </w:rPr>
        <w:t>247075</w:t>
      </w:r>
    </w:p>
    <w:p>
      <w:r>
        <w:t>Cecil leaves clubhouse without answering questions. Someone needs to pull him aside &amp;amp; let him know he's not in Toronto anymore #STLCards</w:t>
      </w:r>
    </w:p>
    <w:p>
      <w:r>
        <w:rPr>
          <w:b/>
          <w:u w:val="single"/>
        </w:rPr>
        <w:t>247076</w:t>
      </w:r>
    </w:p>
    <w:p>
      <w:r>
        <w:t>#CoPromote members who share each other once are 90% likely to do so again. #loyalty https://t.co/nN5qBr2VY3 https://t.co/3kDU8fKWqQ</w:t>
      </w:r>
    </w:p>
    <w:p>
      <w:r>
        <w:rPr>
          <w:b/>
          <w:u w:val="single"/>
        </w:rPr>
        <w:t>247077</w:t>
      </w:r>
    </w:p>
    <w:p>
      <w:r>
        <w:t>@SunnyLeone Hello sunny Leone apoka bf so beautiful nd apo v bhot beautiful...,so I like you... Sorry</w:t>
      </w:r>
    </w:p>
    <w:p>
      <w:r>
        <w:rPr>
          <w:b/>
          <w:u w:val="single"/>
        </w:rPr>
        <w:t>247078</w:t>
      </w:r>
    </w:p>
    <w:p>
      <w:r>
        <w:t>Y12 To serve the people  Mao Zedong thought shines around medal https://t.co/7Hf6Ku6J3K https://t.co/wUaQntfqOH</w:t>
      </w:r>
    </w:p>
    <w:p>
      <w:r>
        <w:rPr>
          <w:b/>
          <w:u w:val="single"/>
        </w:rPr>
        <w:t>247079</w:t>
      </w:r>
    </w:p>
    <w:p>
      <w:r>
        <w:t>Liverpool XI vs. Everton: Mignolet; Clyne, Matip, Lovren, Milner; Lucas, Can, Wijnaldum; Mane, Firmino, Coutinho</w:t>
      </w:r>
    </w:p>
    <w:p>
      <w:r>
        <w:rPr>
          <w:b/>
          <w:u w:val="single"/>
        </w:rPr>
        <w:t>247080</w:t>
      </w:r>
    </w:p>
    <w:p>
      <w:r>
        <w:t>https://t.co/cCDpoOZoDE</w:t>
        <w:br/>
        <w:t>10/10 — Likes denay chahie thay phir to 😂😂</w:t>
        <w:br/>
        <w:t>Well thank 💕 https://t.co/hbXiHvrRvp</w:t>
      </w:r>
    </w:p>
    <w:p>
      <w:r>
        <w:rPr>
          <w:b/>
          <w:u w:val="single"/>
        </w:rPr>
        <w:t>247081</w:t>
      </w:r>
    </w:p>
    <w:p>
      <w:r>
        <w:t>Wow! I did not know this. I learn so much on #Twitter. It really is one of the best places to learn. TY @AHA_Vida  #Latism https://t.co/O7gHyLTvng</w:t>
      </w:r>
    </w:p>
    <w:p>
      <w:r>
        <w:rPr>
          <w:b/>
          <w:u w:val="single"/>
        </w:rPr>
        <w:t>247082</w:t>
      </w:r>
    </w:p>
    <w:p>
      <w:r>
        <w:t>There is a method to your madness as you attempt to keep every... More for Leo https://t.co/MXHjmGehCD</w:t>
      </w:r>
    </w:p>
    <w:p>
      <w:r>
        <w:rPr>
          <w:b/>
          <w:u w:val="single"/>
        </w:rPr>
        <w:t>247083</w:t>
      </w:r>
    </w:p>
    <w:p>
      <w:r>
        <w:t>They're confident, they're happy - you're patient. I promise even when you don't think so, you rock at being mama... https://t.co/uoDClrSOcM</w:t>
      </w:r>
    </w:p>
    <w:p>
      <w:r>
        <w:rPr>
          <w:b/>
          <w:u w:val="single"/>
        </w:rPr>
        <w:t>247084</w:t>
      </w:r>
    </w:p>
    <w:p>
      <w:r>
        <w:t>@Mrityunjay9911 Surprise as soon as operationally feasible, over the next few days. In case you have recharged with 303 and 99 offer(2/3)</w:t>
      </w:r>
    </w:p>
    <w:p>
      <w:r>
        <w:rPr>
          <w:b/>
          <w:u w:val="single"/>
        </w:rPr>
        <w:t>247085</w:t>
      </w:r>
    </w:p>
    <w:p>
      <w:r>
        <w:t>All the gushing over Cena &amp;amp; Nikki makes me puke. Just because he put a ring on it doesn't mean he'll marry her. If he does, it won't last.</w:t>
      </w:r>
    </w:p>
    <w:p>
      <w:r>
        <w:rPr>
          <w:b/>
          <w:u w:val="single"/>
        </w:rPr>
        <w:t>247086</w:t>
      </w:r>
    </w:p>
    <w:p>
      <w:r>
        <w:t>Love everyone, trust a few, do wrong to none 💕Sending positive vibes and wishing you a… https://t.co/2NlHUlzIxT</w:t>
      </w:r>
    </w:p>
    <w:p>
      <w:r>
        <w:rPr>
          <w:b/>
          <w:u w:val="single"/>
        </w:rPr>
        <w:t>247087</w:t>
      </w:r>
    </w:p>
    <w:p>
      <w:r>
        <w:t>@Mariana_10697 @Tjm2015 sorry for the long-winded answer, but the short version - yo things get weird, but everything checks out in the end if you do enough math</w:t>
      </w:r>
    </w:p>
    <w:p>
      <w:r>
        <w:rPr>
          <w:b/>
          <w:u w:val="single"/>
        </w:rPr>
        <w:t>247088</w:t>
      </w:r>
    </w:p>
    <w:p>
      <w:r>
        <w:t>Todos Santos Court...we are building and growing! Visalia's newest commercial area.  Call Heidi Sidhom for... https://t.co/WIz4gaIoC2</w:t>
      </w:r>
    </w:p>
    <w:p>
      <w:r>
        <w:rPr>
          <w:b/>
          <w:u w:val="single"/>
        </w:rPr>
        <w:t>247089</w:t>
      </w:r>
    </w:p>
    <w:p>
      <w:r>
        <w:t>Today will be my last Canucks game for quite a while. Told account rep would renew if Willie was fired, he has not been so not renewing</w:t>
      </w:r>
    </w:p>
    <w:p>
      <w:r>
        <w:rPr>
          <w:b/>
          <w:u w:val="single"/>
        </w:rPr>
        <w:t>247090</w:t>
      </w:r>
    </w:p>
    <w:p>
      <w:r>
        <w:t>@faderhead @ramit Also, false dichotomy. You should buy the extra book AND take action. It's not an either/or scenario</w:t>
      </w:r>
    </w:p>
    <w:p>
      <w:r>
        <w:rPr>
          <w:b/>
          <w:u w:val="single"/>
        </w:rPr>
        <w:t>247091</w:t>
      </w:r>
    </w:p>
    <w:p>
      <w:r>
        <w:t>You could work with such a passionate intent today that you in... More for Pisces https://t.co/xkozKjiDHi</w:t>
      </w:r>
    </w:p>
    <w:p>
      <w:r>
        <w:rPr>
          <w:b/>
          <w:u w:val="single"/>
        </w:rPr>
        <w:t>247092</w:t>
      </w:r>
    </w:p>
    <w:p>
      <w:r>
        <w:t>@DavidGeimaku @Diamandahagan Nothing is false in this tweet. The story gets more complicated with each game. Then there's time travel</w:t>
      </w:r>
    </w:p>
    <w:p>
      <w:r>
        <w:rPr>
          <w:b/>
          <w:u w:val="single"/>
        </w:rPr>
        <w:t>247093</w:t>
      </w:r>
    </w:p>
    <w:p>
      <w:r>
        <w:t>Menlyn's Maine stay: It’s the little things that count When I last put my Joburg feet in our country’s fair capita… https://t.co/noYBre3Z4E</w:t>
      </w:r>
    </w:p>
    <w:p>
      <w:r>
        <w:rPr>
          <w:b/>
          <w:u w:val="single"/>
        </w:rPr>
        <w:t>247094</w:t>
      </w:r>
    </w:p>
    <w:p>
      <w:r>
        <w:t>Revealing the skilled past of Kentucky 2017 commitment Jarred Vanderbilt - The Courier-Journal https://t.co/qEmH57F4fr</w:t>
      </w:r>
    </w:p>
    <w:p>
      <w:r>
        <w:rPr>
          <w:b/>
          <w:u w:val="single"/>
        </w:rPr>
        <w:t>247095</w:t>
      </w:r>
    </w:p>
    <w:p>
      <w:r>
        <w:t>So excited to see the Summer Station ID #IkawAngSunshineKo #IkawAngSunshineKoLyricVideo which will be launched on Showtime today! 😍☀️☀️☀️</w:t>
      </w:r>
    </w:p>
    <w:p>
      <w:r>
        <w:rPr>
          <w:b/>
          <w:u w:val="single"/>
        </w:rPr>
        <w:t>247096</w:t>
      </w:r>
    </w:p>
    <w:p>
      <w:r>
        <w:t>Alexis Sánchez claims he wants to finish his contract with Arsenal https://t.co/rYrxwGLuEM https://t.co/kxtcQp9JA6</w:t>
      </w:r>
    </w:p>
    <w:p>
      <w:r>
        <w:rPr>
          <w:b/>
          <w:u w:val="single"/>
        </w:rPr>
        <w:t>247097</w:t>
      </w:r>
    </w:p>
    <w:p>
      <w:r>
        <w:t>Found a Transponder Snail!</w:t>
        <w:br/>
        <w:t>Killer rabbits?! Amazing fauna on one winter isle!</w:t>
        <w:br/>
        <w:t>https://t.co/bPmvnHvQkU #TreCru https://t.co/pTNxZtUetI</w:t>
      </w:r>
    </w:p>
    <w:p>
      <w:r>
        <w:rPr>
          <w:b/>
          <w:u w:val="single"/>
        </w:rPr>
        <w:t>247098</w:t>
      </w:r>
    </w:p>
    <w:p>
      <w:r>
        <w:t>Nike Victory Indoor Soccer Shoes ( Bright/Mango/Silver/Black) https://t.co/hTbsav5loA https://t.co/HdSgMSnA5O</w:t>
      </w:r>
    </w:p>
    <w:p>
      <w:r>
        <w:rPr>
          <w:b/>
          <w:u w:val="single"/>
        </w:rPr>
        <w:t>247099</w:t>
      </w:r>
    </w:p>
    <w:p>
      <w:r>
        <w:t>Zack Buck unpacks flaws in states' Medicaid Managed Care bidding processes. #SLU_HealthLaw #SLU_LAW https://t.co/JMOEQV1x2f</w:t>
      </w:r>
    </w:p>
    <w:p>
      <w:r>
        <w:rPr>
          <w:b/>
          <w:u w:val="single"/>
        </w:rPr>
        <w:t>247100</w:t>
      </w:r>
    </w:p>
    <w:p>
      <w:r>
        <w:t>@OfficialTAZ I bet this'll become a running gag for a while. Wonder if he'll be involved in a storyline where one of his disguises pisses somebody off. 😂</w:t>
      </w:r>
    </w:p>
    <w:p>
      <w:r>
        <w:rPr>
          <w:b/>
          <w:u w:val="single"/>
        </w:rPr>
        <w:t>247101</w:t>
      </w:r>
    </w:p>
    <w:p>
      <w:r>
        <w:t>2Din Android4.4 Car DVD Radio Stereo MP3 Player WiFi for Ford Focus+Wireless Cam https://t.co/PbvWNE3x3h https://t.co/CjyYiLvpYY</w:t>
      </w:r>
    </w:p>
    <w:p>
      <w:r>
        <w:rPr>
          <w:b/>
          <w:u w:val="single"/>
        </w:rPr>
        <w:t>247102</w:t>
      </w:r>
    </w:p>
    <w:p>
      <w:r>
        <w:t>Chris Pratt Raps About Carrot Cake Muffin - Chris Pratt Raps About Carrot Cake Muffin on Instagram https://t.co/OKkZrHYrNG</w:t>
      </w:r>
    </w:p>
    <w:p>
      <w:r>
        <w:rPr>
          <w:b/>
          <w:u w:val="single"/>
        </w:rPr>
        <w:t>247103</w:t>
      </w:r>
    </w:p>
    <w:p>
      <w:r>
        <w:t>Tune in to @CBS21NEWS this morning to see @MikeGorsegner broadcasting live from #Hersheypark. Hershey Triple Tower opens Sat! #HersheyPA https://t.co/bwC1plaa9D</w:t>
      </w:r>
    </w:p>
    <w:p>
      <w:r>
        <w:rPr>
          <w:b/>
          <w:u w:val="single"/>
        </w:rPr>
        <w:t>247104</w:t>
      </w:r>
    </w:p>
    <w:p>
      <w:r>
        <w:t>.@SteveDaines  Gorsuch puts big company over the life of a man in freezing weather- doesn't show good judgement to me!</w:t>
      </w:r>
    </w:p>
    <w:p>
      <w:r>
        <w:rPr>
          <w:b/>
          <w:u w:val="single"/>
        </w:rPr>
        <w:t>247105</w:t>
      </w:r>
    </w:p>
    <w:p>
      <w:r>
        <w:t>Found a Transponder Snail!</w:t>
        <w:br/>
        <w:t>Exclusive shots of Skypiea's "Kami," Eneru!</w:t>
        <w:br/>
        <w:t>https://t.co/429iFNKQLm #TreCru https://t.co/nfOAm9wPM6</w:t>
      </w:r>
    </w:p>
    <w:p>
      <w:r>
        <w:rPr>
          <w:b/>
          <w:u w:val="single"/>
        </w:rPr>
        <w:t>247106</w:t>
      </w:r>
    </w:p>
    <w:p>
      <w:r>
        <w:t>Well stated. Crimes in International Law mirror local context aka National Law... let's learn from our past omissions #extrajudicialkillings https://t.co/3csMnu000a</w:t>
      </w:r>
    </w:p>
    <w:p>
      <w:r>
        <w:rPr>
          <w:b/>
          <w:u w:val="single"/>
        </w:rPr>
        <w:t>247107</w:t>
      </w:r>
    </w:p>
    <w:p>
      <w:r>
        <w:t>I meet this little guy today when I shot his family's photos! Last time I saw his family, he was still in his... https://t.co/6kmn8EDQDI</w:t>
      </w:r>
    </w:p>
    <w:p>
      <w:r>
        <w:rPr>
          <w:b/>
          <w:u w:val="single"/>
        </w:rPr>
        <w:t>247108</w:t>
      </w:r>
    </w:p>
    <w:p>
      <w:r>
        <w:t>Retweet if you agree! Read our interview with #hairexpert and #businesscoach @maneelementz on #ladybossblogger https://t.co/wiswBjwvB9 https://t.co/2a441yRZG9</w:t>
      </w:r>
    </w:p>
    <w:p>
      <w:r>
        <w:rPr>
          <w:b/>
          <w:u w:val="single"/>
        </w:rPr>
        <w:t>247109</w:t>
      </w:r>
    </w:p>
    <w:p>
      <w:r>
        <w:t>I liked a @YouTube video https://t.co/Xs9HgF16oC GT Sport Online - Hard-Fought Victory (Genesis Gr.4)</w:t>
      </w:r>
    </w:p>
    <w:p>
      <w:r>
        <w:rPr>
          <w:b/>
          <w:u w:val="single"/>
        </w:rPr>
        <w:t>247110</w:t>
      </w:r>
    </w:p>
    <w:p>
      <w:r>
        <w:t>I just got 100K VC Nba 2k17 locker code! - https://t.co/TeoXW88YQx #nba2k17 #lockercodes #2k17lockercodes</w:t>
      </w:r>
    </w:p>
    <w:p>
      <w:r>
        <w:rPr>
          <w:b/>
          <w:u w:val="single"/>
        </w:rPr>
        <w:t>247111</w:t>
      </w:r>
    </w:p>
    <w:p>
      <w:r>
        <w:t>🦋Butterflies🦋</w:t>
        <w:br/>
        <w:t>.</w:t>
        <w:br/>
        <w:t>.</w:t>
        <w:br/>
        <w:t xml:space="preserve">@TeronCrystal #crystalscreativechallenge </w:t>
        <w:br/>
        <w:t>.</w:t>
        <w:br/>
        <w:t>This lip art was inspired by… https://t.co/eHUk5lAvip</w:t>
      </w:r>
    </w:p>
    <w:p>
      <w:r>
        <w:rPr>
          <w:b/>
          <w:u w:val="single"/>
        </w:rPr>
        <w:t>247112</w:t>
      </w:r>
    </w:p>
    <w:p>
      <w:r>
        <w:t>His love of his city leads him to volunteer with the Department of Water and Sewage in #Nineveh. #MosulLiberation #ForaNewIraq https://t.co/qM5xqnYf99</w:t>
      </w:r>
    </w:p>
    <w:p>
      <w:r>
        <w:rPr>
          <w:b/>
          <w:u w:val="single"/>
        </w:rPr>
        <w:t>247113</w:t>
      </w:r>
    </w:p>
    <w:p>
      <w:r>
        <w:t>Crunch Report | Yahoo and AOL combine to become Oath https://t.co/NuuPHMl652 #TC #AOL #Apple #computer https://t.co/NqnyisNG6s</w:t>
      </w:r>
    </w:p>
    <w:p>
      <w:r>
        <w:rPr>
          <w:b/>
          <w:u w:val="single"/>
        </w:rPr>
        <w:t>247114</w:t>
      </w:r>
    </w:p>
    <w:p>
      <w:r>
        <w:t>We'd probably save more lives if we spent more time promoting Bystander CPR than debating the minutiae of cardiac arrest resuscitation.</w:t>
      </w:r>
    </w:p>
    <w:p>
      <w:r>
        <w:rPr>
          <w:b/>
          <w:u w:val="single"/>
        </w:rPr>
        <w:t>247115</w:t>
      </w:r>
    </w:p>
    <w:p>
      <w:r>
        <w:t>Tenn Well Bakers Twine, 3Ply 109Yard Kitchen Cotton Twine Food Safe Co... #home #chef https://t.co/0dyuHnUcrg https://t.co/fhrcJYNZXA</w:t>
      </w:r>
    </w:p>
    <w:p>
      <w:r>
        <w:rPr>
          <w:b/>
          <w:u w:val="single"/>
        </w:rPr>
        <w:t>247116</w:t>
      </w:r>
    </w:p>
    <w:p>
      <w:r>
        <w:t>@jesswelman I did! It was very good. Check out @UnresolvedPod . It's very, very good as well. One of my favorites.</w:t>
      </w:r>
    </w:p>
    <w:p>
      <w:r>
        <w:rPr>
          <w:b/>
          <w:u w:val="single"/>
        </w:rPr>
        <w:t>247117</w:t>
      </w:r>
    </w:p>
    <w:p>
      <w:r>
        <w:t>Hey everyone, can I ask you a favour please?</w:t>
        <w:br/>
        <w:br/>
        <w:t>I'm researching what people eat for breakfast as part of a project... https://t.co/jY8ykbTdzu</w:t>
      </w:r>
    </w:p>
    <w:p>
      <w:r>
        <w:rPr>
          <w:b/>
          <w:u w:val="single"/>
        </w:rPr>
        <w:t>247118</w:t>
      </w:r>
    </w:p>
    <w:p>
      <w:r>
        <w:t xml:space="preserve">Masha Allah. </w:t>
        <w:br/>
        <w:t>Today 17 students (6 Boys + 11 Girls) of Iqra Rauzatul Quran Peshawar Campus recited the Holy Quran... https://t.co/c12KRgdLfi</w:t>
      </w:r>
    </w:p>
    <w:p>
      <w:r>
        <w:rPr>
          <w:b/>
          <w:u w:val="single"/>
        </w:rPr>
        <w:t>247119</w:t>
      </w:r>
    </w:p>
    <w:p>
      <w:r>
        <w:t>Unilever announces plans to sell margarine business | News | https://t.co/63CVJByfen https://t.co/EgcDqE4Dkl</w:t>
      </w:r>
    </w:p>
    <w:p>
      <w:r>
        <w:rPr>
          <w:b/>
          <w:u w:val="single"/>
        </w:rPr>
        <w:t>247120</w:t>
      </w:r>
    </w:p>
    <w:p>
      <w:r>
        <w:t>Samsung Galaxy S II SGH-I777 - 16GB - Black (AT&amp;amp;T) Smartphone https://t.co/EoYmy729R6 https://t.co/sZe51HMw1C</w:t>
      </w:r>
    </w:p>
    <w:p>
      <w:r>
        <w:rPr>
          <w:b/>
          <w:u w:val="single"/>
        </w:rPr>
        <w:t>247121</w:t>
      </w:r>
    </w:p>
    <w:p>
      <w:r>
        <w:t>@kcbtde I'm saying Lance Stephenson is a baby. &amp;amp; Paul George got hit with a poster right back &amp;amp; an L lmao</w:t>
      </w:r>
    </w:p>
    <w:p>
      <w:r>
        <w:rPr>
          <w:b/>
          <w:u w:val="single"/>
        </w:rPr>
        <w:t>247122</w:t>
      </w:r>
    </w:p>
    <w:p>
      <w:r>
        <w:t>@AdemolaOsifeso @MMMNigeriaHelp any update pls. Your money still Frozen? Is it 2017? And have u PHed</w:t>
      </w:r>
    </w:p>
    <w:p>
      <w:r>
        <w:rPr>
          <w:b/>
          <w:u w:val="single"/>
        </w:rPr>
        <w:t>247123</w:t>
      </w:r>
    </w:p>
    <w:p>
      <w:r>
        <w:t>Thanks for the #RT! @marshawright @PrettyFru @cgm807 @poesravenlady @axelmojave @wallabemu7_62 Have a great week!</w:t>
      </w:r>
    </w:p>
    <w:p>
      <w:r>
        <w:rPr>
          <w:b/>
          <w:u w:val="single"/>
        </w:rPr>
        <w:t>247124</w:t>
      </w:r>
    </w:p>
    <w:p>
      <w:r>
        <w:t>@sandeepjainias NEW TASK UNLOCKED: Un-jumble the OnePlus slogan to win 1 Cr #OneCroreOnePlus https://t.co/fbMKG7Nw51</w:t>
      </w:r>
    </w:p>
    <w:p>
      <w:r>
        <w:rPr>
          <w:b/>
          <w:u w:val="single"/>
        </w:rPr>
        <w:t>247125</w:t>
      </w:r>
    </w:p>
    <w:p>
      <w:r>
        <w:t>@PaulCostanzo I can see, in the back of my mind, my girlfriend's "🙄" reaction -- so I know it's foolproof.</w:t>
      </w:r>
    </w:p>
    <w:p>
      <w:r>
        <w:rPr>
          <w:b/>
          <w:u w:val="single"/>
        </w:rPr>
        <w:t>247126</w:t>
      </w:r>
    </w:p>
    <w:p>
      <w:r>
        <w:t>@BeefInTheBox y'all took me back on the AOL throwback. Thanks #TwitterlessJeff</w:t>
        <w:br/>
        <w:t>https://t.co/WFtraJd1R9</w:t>
      </w:r>
    </w:p>
    <w:p>
      <w:r>
        <w:rPr>
          <w:b/>
          <w:u w:val="single"/>
        </w:rPr>
        <w:t>247127</w:t>
      </w:r>
    </w:p>
    <w:p>
      <w:r>
        <w:t>@SwatiSLimaye @KScofield2 @DrDebD @So @lshaw158 @drittokaren @brenda_stlouis @AZBernieCat Tks H50 is making me feel better</w:t>
      </w:r>
    </w:p>
    <w:p>
      <w:r>
        <w:rPr>
          <w:b/>
          <w:u w:val="single"/>
        </w:rPr>
        <w:t>247128</w:t>
      </w:r>
    </w:p>
    <w:p>
      <w:r>
        <w:t>Kent in talks to sign Milne for Blast: New Zealand fast bowler Adam Milne is in discussions to play in this season's NatWest T20 Blast as…</w:t>
      </w:r>
    </w:p>
    <w:p>
      <w:r>
        <w:rPr>
          <w:b/>
          <w:u w:val="single"/>
        </w:rPr>
        <w:t>247129</w:t>
      </w:r>
    </w:p>
    <w:p>
      <w:r>
        <w:t>It is not enough to have knowledge, one must also apply it. It is not enough to have wishes, one must also accomplish.</w:t>
        <w:br/>
        <w:t>🌺</w:t>
        <w:br/>
        <w:t>#ALDUBxDTBYMovingOn</w:t>
      </w:r>
    </w:p>
    <w:p>
      <w:r>
        <w:rPr>
          <w:b/>
          <w:u w:val="single"/>
        </w:rPr>
        <w:t>247130</w:t>
      </w:r>
    </w:p>
    <w:p>
      <w:r>
        <w:t>I don't see you working. You haven't held one town hall.  Guess you're meeting with donors &amp;amp; PACS. @indivisibleHOU @indivisibledal https://t.co/TwTfw3h7cI</w:t>
      </w:r>
    </w:p>
    <w:p>
      <w:r>
        <w:rPr>
          <w:b/>
          <w:u w:val="single"/>
        </w:rPr>
        <w:t>247131</w:t>
      </w:r>
    </w:p>
    <w:p>
      <w:r>
        <w:t>You might have plans for a peaceful day of rest and relaxation... More for Cancer https://t.co/fISQNOEOb2</w:t>
      </w:r>
    </w:p>
    <w:p>
      <w:r>
        <w:rPr>
          <w:b/>
          <w:u w:val="single"/>
        </w:rPr>
        <w:t>247132</w:t>
      </w:r>
    </w:p>
    <w:p>
      <w:r>
        <w:t>Nevermind they stopped shipping coal to PRK.  US will act alone on North Korea if China fails to help, #Trump says</w:t>
        <w:br/>
        <w:br/>
        <w:t>https://t.co/Vs3InIYWpS</w:t>
      </w:r>
    </w:p>
    <w:p>
      <w:r>
        <w:rPr>
          <w:b/>
          <w:u w:val="single"/>
        </w:rPr>
        <w:t>247133</w:t>
      </w:r>
    </w:p>
    <w:p>
      <w:r>
        <w:t>Now Playing : Marksmen ft. Ka by @rocmarci Tune in at https://t.co/3LWiKQcOq9 https://t.co/WTITCRYDFI</w:t>
      </w:r>
    </w:p>
    <w:p>
      <w:r>
        <w:rPr>
          <w:b/>
          <w:u w:val="single"/>
        </w:rPr>
        <w:t>247134</w:t>
      </w:r>
    </w:p>
    <w:p>
      <w:r>
        <w:t>Today marks the end of daylight savings and it’s time to change your clocks and check your smoke alarm.... https://t.co/Tk5KiANlgG</w:t>
      </w:r>
    </w:p>
    <w:p>
      <w:r>
        <w:rPr>
          <w:b/>
          <w:u w:val="single"/>
        </w:rPr>
        <w:t>247135</w:t>
      </w:r>
    </w:p>
    <w:p>
      <w:r>
        <w:t>High school junior launches TagDat, an emoji-based local reviews app https://t.co/Oe3DmwWXd2 https://t.co/3OyGWjXrL1</w:t>
      </w:r>
    </w:p>
    <w:p>
      <w:r>
        <w:rPr>
          <w:b/>
          <w:u w:val="single"/>
        </w:rPr>
        <w:t>247136</w:t>
      </w:r>
    </w:p>
    <w:p>
      <w:r>
        <w:t>Hi Remember the grand piano and open air Lakes concert? It rained but we did it! Made it onto LookNE and Cumbria- how about BBC LNW tonight?</w:t>
      </w:r>
    </w:p>
    <w:p>
      <w:r>
        <w:rPr>
          <w:b/>
          <w:u w:val="single"/>
        </w:rPr>
        <w:t>247137</w:t>
      </w:r>
    </w:p>
    <w:p>
      <w:r>
        <w:t>Today, my 8th graders helped me find a way to connect older robots to Bluetooth connection. Oh the things we can do! 🤖📱🌐 #robotics</w:t>
      </w:r>
    </w:p>
    <w:p>
      <w:r>
        <w:rPr>
          <w:b/>
          <w:u w:val="single"/>
        </w:rPr>
        <w:t>247138</w:t>
      </w:r>
    </w:p>
    <w:p>
      <w:r>
        <w:t>We are still expecting them, this country numerous unimportant activities can't make us forget… https://t.co/3fwvJBbH0r</w:t>
      </w:r>
    </w:p>
    <w:p>
      <w:r>
        <w:rPr>
          <w:b/>
          <w:u w:val="single"/>
        </w:rPr>
        <w:t>247139</w:t>
      </w:r>
    </w:p>
    <w:p>
      <w:r>
        <w:t>Jimmy Lane is giving away more cash tomorrow! Congratulations to Louise and Courtney who beat the buzzer today to... https://t.co/BLPHy9EZ4W</w:t>
      </w:r>
    </w:p>
    <w:p>
      <w:r>
        <w:rPr>
          <w:b/>
          <w:u w:val="single"/>
        </w:rPr>
        <w:t>247140</w:t>
      </w:r>
    </w:p>
    <w:p>
      <w:r>
        <w:t>@longshankseddie Even when the price is low this is not acceptable but maybe you're ok with it. https://t.co/5sYtuDyaz0</w:t>
      </w:r>
    </w:p>
    <w:p>
      <w:r>
        <w:rPr>
          <w:b/>
          <w:u w:val="single"/>
        </w:rPr>
        <w:t>247141</w:t>
      </w:r>
    </w:p>
    <w:p>
      <w:r>
        <w:t>This 5 BED home won't last long! Ping me for details or a showing. #realestate  https://t.co/kYo1zIStfe https://t.co/SEx2rkArEN</w:t>
      </w:r>
    </w:p>
    <w:p>
      <w:r>
        <w:rPr>
          <w:b/>
          <w:u w:val="single"/>
        </w:rPr>
        <w:t>247142</w:t>
      </w:r>
    </w:p>
    <w:p>
      <w:r>
        <w:t>Edward is ALWAYS concern bout MAYMAY even in small details like fixing her hair😍😉 MAYWARD #IkawAngSunshineKoLyricVideo https://t.co/ZdnugEsNzF</w:t>
      </w:r>
    </w:p>
    <w:p>
      <w:r>
        <w:rPr>
          <w:b/>
          <w:u w:val="single"/>
        </w:rPr>
        <w:t>247143</w:t>
      </w:r>
    </w:p>
    <w:p>
      <w:r>
        <w:t>@weegingerdug @TheBirmingham6 @traquir @MammothWhale @dhothersall @AngelaHaggerty Well, it's a kind of rule of ours that we don't RT stuff with the F word. You don't know who you reach, you don't know who you offend....</w:t>
      </w:r>
    </w:p>
    <w:p>
      <w:r>
        <w:rPr>
          <w:b/>
          <w:u w:val="single"/>
        </w:rPr>
        <w:t>247144</w:t>
      </w:r>
    </w:p>
    <w:p>
      <w:r>
        <w:t>Is there anything sweeter than a frenchie coveting @CHANEL shoes? We think not! Come see the rest of the goodies at the shop right now! https://t.co/ARgm1zk3qp</w:t>
      </w:r>
    </w:p>
    <w:p>
      <w:r>
        <w:rPr>
          <w:b/>
          <w:u w:val="single"/>
        </w:rPr>
        <w:t>247145</w:t>
      </w:r>
    </w:p>
    <w:p>
      <w:r>
        <w:t>Tue ratings: Prison Break returns up from 2009 finale, ranks no. 2 for the night</w:t>
        <w:br/>
        <w:br/>
        <w:t>Read: https://t.co/XIRcyJYcer</w:t>
      </w:r>
    </w:p>
    <w:p>
      <w:r>
        <w:rPr>
          <w:b/>
          <w:u w:val="single"/>
        </w:rPr>
        <w:t>247146</w:t>
      </w:r>
    </w:p>
    <w:p>
      <w:r>
        <w:t>Following the collision, Barthram is stretchered off and is replaced by Downes. We are all hoping he is ok, and wish him all the best!</w:t>
      </w:r>
    </w:p>
    <w:p>
      <w:r>
        <w:rPr>
          <w:b/>
          <w:u w:val="single"/>
        </w:rPr>
        <w:t>247147</w:t>
      </w:r>
    </w:p>
    <w:p>
      <w:r>
        <w:t>David said he was the best artist in the family so I told him to draw me n prove it..I've never laughed so hard n been more offended at once https://t.co/BSfVXtlwPs</w:t>
      </w:r>
    </w:p>
    <w:p>
      <w:r>
        <w:rPr>
          <w:b/>
          <w:u w:val="single"/>
        </w:rPr>
        <w:t>247148</w:t>
      </w:r>
    </w:p>
    <w:p>
      <w:r>
        <w:t>@amvetsupport @randyprine MY hates this family! Would him his ass with his tiny little balls tucked inside.</w:t>
      </w:r>
    </w:p>
    <w:p>
      <w:r>
        <w:rPr>
          <w:b/>
          <w:u w:val="single"/>
        </w:rPr>
        <w:t>247149</w:t>
      </w:r>
    </w:p>
    <w:p>
      <w:r>
        <w:t>And if comment ur favorite YouTuber and I will also reply ❤️❤️❤️❤️❤️❤️❤️❤️❤️❤️❤️❤️❤️❤️❤️❤️❤️❤️❤️❤️❤️❤️❤️❤️❤️❤️❤️❤️❤️❤️❤️❤️❤️❤️❤️❤️❤️❤️❤️❤️❤️</w:t>
      </w:r>
    </w:p>
    <w:p>
      <w:r>
        <w:rPr>
          <w:b/>
          <w:u w:val="single"/>
        </w:rPr>
        <w:t>247150</w:t>
      </w:r>
    </w:p>
    <w:p>
      <w:r>
        <w:t>I'm not going to be one of those ppl who wish they did certain things! If I'm able and willing, it's getting done!</w:t>
      </w:r>
    </w:p>
    <w:p>
      <w:r>
        <w:rPr>
          <w:b/>
          <w:u w:val="single"/>
        </w:rPr>
        <w:t>247151</w:t>
      </w:r>
    </w:p>
    <w:p>
      <w:r>
        <w:t>@YourPalRags Sad thing is this single comment may get her more subscribers than what she has in total.</w:t>
      </w:r>
    </w:p>
    <w:p>
      <w:r>
        <w:rPr>
          <w:b/>
          <w:u w:val="single"/>
        </w:rPr>
        <w:t>247152</w:t>
      </w:r>
    </w:p>
    <w:p>
      <w:r>
        <w:t>Various locations throughout the City &amp;amp; County of Denver CityWide Sports- Recreation Instructor https://t.co/UsgUHeLHRb @GovernmentJobs</w:t>
      </w:r>
    </w:p>
    <w:p>
      <w:r>
        <w:rPr>
          <w:b/>
          <w:u w:val="single"/>
        </w:rPr>
        <w:t>247153</w:t>
      </w:r>
    </w:p>
    <w:p>
      <w:r>
        <w:t>Cloud9ne kicks the year off with “Link up” featuring Grip boy Endia https://t.co/Ru29IbVOXS https://t.co/NSLYiwcO8R</w:t>
      </w:r>
    </w:p>
    <w:p>
      <w:r>
        <w:rPr>
          <w:b/>
          <w:u w:val="single"/>
        </w:rPr>
        <w:t>247154</w:t>
      </w:r>
    </w:p>
    <w:p>
      <w:r>
        <w:t>@pixelatedboat @okimstillhungry Seriously, what sort of retarded humunculoid would even posit such a thing?</w:t>
      </w:r>
    </w:p>
    <w:p>
      <w:r>
        <w:rPr>
          <w:b/>
          <w:u w:val="single"/>
        </w:rPr>
        <w:t>247155</w:t>
      </w:r>
    </w:p>
    <w:p>
      <w:r>
        <w:t>@20committee nice read. Agree 100% on looking at old servers. The C2 in last breach I investigated was old, sys pw hadn't changed in 10 yrs</w:t>
      </w:r>
    </w:p>
    <w:p>
      <w:r>
        <w:rPr>
          <w:b/>
          <w:u w:val="single"/>
        </w:rPr>
        <w:t>247156</w:t>
      </w:r>
    </w:p>
    <w:p>
      <w:r>
        <w:t>@RobPulseNews (Rapunzel lets her hair down.)  Ivanka the Trump Whisperer (in the other ear) allowing Trump to escape, .. is my bet.</w:t>
      </w:r>
    </w:p>
    <w:p>
      <w:r>
        <w:rPr>
          <w:b/>
          <w:u w:val="single"/>
        </w:rPr>
        <w:t>247157</w:t>
      </w:r>
    </w:p>
    <w:p>
      <w:r>
        <w:t>@GeekMeDwn Basically negating the lives actually being arrested and dying for no reason lol .. soo many things they could've done better</w:t>
      </w:r>
    </w:p>
    <w:p>
      <w:r>
        <w:rPr>
          <w:b/>
          <w:u w:val="single"/>
        </w:rPr>
        <w:t>247158</w:t>
      </w:r>
    </w:p>
    <w:p>
      <w:r>
        <w:t>#seo #jobs Contract SEO Account Director ( Months min) - Sphere Digital Recruitment – London – Contract SEO Acc... https://t.co/wMUmMkl9TV</w:t>
      </w:r>
    </w:p>
    <w:p>
      <w:r>
        <w:rPr>
          <w:b/>
          <w:u w:val="single"/>
        </w:rPr>
        <w:t>247159</w:t>
      </w:r>
    </w:p>
    <w:p>
      <w:r>
        <w:t>Bournemouth vs Chelsea Team news https://t.co/V2csokd2Ib #mercato #transfert https://t.co/yWzbnAY4h1</w:t>
      </w:r>
    </w:p>
    <w:p>
      <w:r>
        <w:rPr>
          <w:b/>
          <w:u w:val="single"/>
        </w:rPr>
        <w:t>247160</w:t>
      </w:r>
    </w:p>
    <w:p>
      <w:r>
        <w:t>Seven arrested in Russia metro bombing probe: https://t.co/VpQsbBCB4c #CounterTerrorism #intelligence</w:t>
      </w:r>
    </w:p>
    <w:p>
      <w:r>
        <w:rPr>
          <w:b/>
          <w:u w:val="single"/>
        </w:rPr>
        <w:t>247161</w:t>
      </w:r>
    </w:p>
    <w:p>
      <w:r>
        <w:t>Thanks for the recent follow @Sajimenon007gm1 @kapadia_khuzema Happy to connect :) have a great Monday. ➡️Want it🆓❓https://t.co/QaQIFBqam1</w:t>
      </w:r>
    </w:p>
    <w:p>
      <w:r>
        <w:rPr>
          <w:b/>
          <w:u w:val="single"/>
        </w:rPr>
        <w:t>247162</w:t>
      </w:r>
    </w:p>
    <w:p>
      <w:r>
        <w:t>@illumirate we went to chiles and our waiter was gay and amazing and so funny we taped him extra best waiter so far</w:t>
      </w:r>
    </w:p>
    <w:p>
      <w:r>
        <w:rPr>
          <w:b/>
          <w:u w:val="single"/>
        </w:rPr>
        <w:t>247163</w:t>
      </w:r>
    </w:p>
    <w:p>
      <w:r>
        <w:t>Well, they have always said green #tea is good for you (sorry I will grow up soon) #Vietnam https://t.co/w1zjO8YTiH</w:t>
      </w:r>
    </w:p>
    <w:p>
      <w:r>
        <w:rPr>
          <w:b/>
          <w:u w:val="single"/>
        </w:rPr>
        <w:t>247164</w:t>
      </w:r>
    </w:p>
    <w:p>
      <w:r>
        <w:t>@Lisa_A_Dutton India.  In my defence, both presidential palaces are adjacent to public botanical gardens.</w:t>
      </w:r>
    </w:p>
    <w:p>
      <w:r>
        <w:rPr>
          <w:b/>
          <w:u w:val="single"/>
        </w:rPr>
        <w:t>247165</w:t>
      </w:r>
    </w:p>
    <w:p>
      <w:r>
        <w:t>Before you submit to a publisher or self-publish have your book edited professionally: https://t.co/I1DYROeYCX @JsinEdits</w:t>
      </w:r>
    </w:p>
    <w:p>
      <w:r>
        <w:rPr>
          <w:b/>
          <w:u w:val="single"/>
        </w:rPr>
        <w:t>247166</w:t>
      </w:r>
    </w:p>
    <w:p>
      <w:r>
        <w:t>Exeggutor @ 22 Gordonton Rd Chartwell! 23m 9s (03:00:42) 28.9% 5/1/7 | Bullet Seed/Solar Beam. https://t.co/kEiet514hT</w:t>
      </w:r>
    </w:p>
    <w:p>
      <w:r>
        <w:rPr>
          <w:b/>
          <w:u w:val="single"/>
        </w:rPr>
        <w:t>247167</w:t>
      </w:r>
    </w:p>
    <w:p>
      <w:r>
        <w:t>My right #shoulder is failing me, so I went with some #unilateral #training. If you have an… https://t.co/LTMRAcCfql</w:t>
      </w:r>
    </w:p>
    <w:p>
      <w:r>
        <w:rPr>
          <w:b/>
          <w:u w:val="single"/>
        </w:rPr>
        <w:t>247168</w:t>
      </w:r>
    </w:p>
    <w:p>
      <w:r>
        <w:t>2018 Porsche 911 GT2 RS Is Gunning For The Lamborghini Huracan Performante https://t.co/vgd5uDXblM https://t.co/bq0auIJoGD</w:t>
      </w:r>
    </w:p>
    <w:p>
      <w:r>
        <w:rPr>
          <w:b/>
          <w:u w:val="single"/>
        </w:rPr>
        <w:t>247169</w:t>
      </w:r>
    </w:p>
    <w:p>
      <w:r>
        <w:t>@iTannu @_iamAftab @ariesrajish @_yes2life @gregyeshua @vaibk @yearning4d_sky @madhu27 @ISpiriTualist Good Morning #Cheers https://t.co/rYylhKUKCI</w:t>
      </w:r>
    </w:p>
    <w:p>
      <w:r>
        <w:rPr>
          <w:b/>
          <w:u w:val="single"/>
        </w:rPr>
        <w:t>247170</w:t>
      </w:r>
    </w:p>
    <w:p>
      <w:r>
        <w:t>#worldnews The children happy to be at school: A refugee camp in Lebanon is helping children from the Syrian… https://t.co/L7O6fq38dN</w:t>
      </w:r>
    </w:p>
    <w:p>
      <w:r>
        <w:rPr>
          <w:b/>
          <w:u w:val="single"/>
        </w:rPr>
        <w:t>247171</w:t>
      </w:r>
    </w:p>
    <w:p>
      <w:r>
        <w:t>I liked a @YouTube video from @obeynitroh_ https://t.co/EZcezHvQqr Obey Nitroh: Gravity of You - Infinite Warfare Montage</w:t>
      </w:r>
    </w:p>
    <w:p>
      <w:r>
        <w:rPr>
          <w:b/>
          <w:u w:val="single"/>
        </w:rPr>
        <w:t>247172</w:t>
      </w:r>
    </w:p>
    <w:p>
      <w:r>
        <w:t>We all get hurt, betrayed and YES, you feel angry, it's normal!  Digest the pain, see the lesson… https://t.co/M4zmLgJzRf</w:t>
      </w:r>
    </w:p>
    <w:p>
      <w:r>
        <w:rPr>
          <w:b/>
          <w:u w:val="single"/>
        </w:rPr>
        <w:t>247173</w:t>
      </w:r>
    </w:p>
    <w:p>
      <w:r>
        <w:t>Denmark is rightly proud of their smaller gap between rich &amp;amp; poor. Let's do what they do. #qanda</w:t>
      </w:r>
    </w:p>
    <w:p>
      <w:r>
        <w:rPr>
          <w:b/>
          <w:u w:val="single"/>
        </w:rPr>
        <w:t>247174</w:t>
      </w:r>
    </w:p>
    <w:p>
      <w:r>
        <w:t>MANNY AND JINKEE PACQUIAO ARE PROUD OF THEIR SON, JIMUEL, AFTER HE GRADUATED FROM JUNIOR HIGH SCHOOL! https://t.co/3Z6okNaAa7</w:t>
      </w:r>
    </w:p>
    <w:p>
      <w:r>
        <w:rPr>
          <w:b/>
          <w:u w:val="single"/>
        </w:rPr>
        <w:t>247175</w:t>
      </w:r>
    </w:p>
    <w:p>
      <w:r>
        <w:t>Travelling with a Local: It's the New Way to See The World - @1TravelLocal https://t.co/hQM0Anpr46 #traveltips https://t.co/1hNtW5gwoh</w:t>
      </w:r>
    </w:p>
    <w:p>
      <w:r>
        <w:rPr>
          <w:b/>
          <w:u w:val="single"/>
        </w:rPr>
        <w:t>247176</w:t>
      </w:r>
    </w:p>
    <w:p>
      <w:r>
        <w:t>Please check my last RT's. Pedophilia is slowly being legalised along with other monstrosities while they distract you with 'terrosim'</w:t>
      </w:r>
    </w:p>
    <w:p>
      <w:r>
        <w:rPr>
          <w:b/>
          <w:u w:val="single"/>
        </w:rPr>
        <w:t>247177</w:t>
      </w:r>
    </w:p>
    <w:p>
      <w:r>
        <w:t>Centre section of the Hexbeam showing new elements for 20m thru 10m and 2 x GB3SEK high band chokes in series. https://t.co/6YYK5lypCH</w:t>
      </w:r>
    </w:p>
    <w:p>
      <w:r>
        <w:rPr>
          <w:b/>
          <w:u w:val="single"/>
        </w:rPr>
        <w:t>247178</w:t>
      </w:r>
    </w:p>
    <w:p>
      <w:r>
        <w:t>@Eusebius @Radio702 @CapeTalk #ANN7 not a legitimate news source. If moved to a separate comedy channel, as comedy /satire news , no problem. Otherwise, chop it off.</w:t>
      </w:r>
    </w:p>
    <w:p>
      <w:r>
        <w:rPr>
          <w:b/>
          <w:u w:val="single"/>
        </w:rPr>
        <w:t>247179</w:t>
      </w:r>
    </w:p>
    <w:p>
      <w:r>
        <w:t xml:space="preserve">FULL PLAYLIST of this week's #InGoodCompany @WVAU show </w:t>
        <w:br/>
        <w:br/>
        <w:t>feat @maggierogers x @edwardherda x @maxfrost x @kraaksmaak https://t.co/gKENqfcxkU</w:t>
      </w:r>
    </w:p>
    <w:p>
      <w:r>
        <w:rPr>
          <w:b/>
          <w:u w:val="single"/>
        </w:rPr>
        <w:t>247180</w:t>
      </w:r>
    </w:p>
    <w:p>
      <w:r>
        <w:t>Congratulations to William Schmidt for making Senior 1st team All State Academic!! 📸 = SME Lancer Wrestling https://t.co/cUX523gM0N</w:t>
      </w:r>
    </w:p>
    <w:p>
      <w:r>
        <w:rPr>
          <w:b/>
          <w:u w:val="single"/>
        </w:rPr>
        <w:t>247181</w:t>
      </w:r>
    </w:p>
    <w:p>
      <w:r>
        <w:t>Still can't get over how weird that 'interview' was today...like they went on about how they thought somebody was fat and that was a problem</w:t>
      </w:r>
    </w:p>
    <w:p>
      <w:r>
        <w:rPr>
          <w:b/>
          <w:u w:val="single"/>
        </w:rPr>
        <w:t>247182</w:t>
      </w:r>
    </w:p>
    <w:p>
      <w:r>
        <w:t>Favourite Dustin Johnson may be out of the Masters after he injured his back falling down the stairs today of his rented home in Augusta.</w:t>
      </w:r>
    </w:p>
    <w:p>
      <w:r>
        <w:rPr>
          <w:b/>
          <w:u w:val="single"/>
        </w:rPr>
        <w:t>247183</w:t>
      </w:r>
    </w:p>
    <w:p>
      <w:r>
        <w:t>Fashion Women Canvas Stripes Tote Shoulder Messenger Lady Handbag Hobo Bag https://t.co/eFsd4NVs2r https://t.co/vjQUytVL1d</w:t>
      </w:r>
    </w:p>
    <w:p>
      <w:r>
        <w:rPr>
          <w:b/>
          <w:u w:val="single"/>
        </w:rPr>
        <w:t>247184</w:t>
      </w:r>
    </w:p>
    <w:p>
      <w:r>
        <w:t>5 Johnny Hart BC Comics Vintage Fire King Dinosaur White Milk Glass Cereal Bowls https://t.co/9TOWNhZ0Vg</w:t>
      </w:r>
    </w:p>
    <w:p>
      <w:r>
        <w:rPr>
          <w:b/>
          <w:u w:val="single"/>
        </w:rPr>
        <w:t>247185</w:t>
      </w:r>
    </w:p>
    <w:p>
      <w:r>
        <w:t>Only 1 in 5 CFOs of top UK companies think the business environment will be better after Brexit https://t.co/gVCrsHkSIT HT @POLITICOEurope</w:t>
      </w:r>
    </w:p>
    <w:p>
      <w:r>
        <w:rPr>
          <w:b/>
          <w:u w:val="single"/>
        </w:rPr>
        <w:t>247186</w:t>
      </w:r>
    </w:p>
    <w:p>
      <w:r>
        <w:t>@chris_sutton73 can you ask pleat how we on 5 nill today with 6 scots and no strikers , an English man's hat trick ..All foreigners mind 😏</w:t>
      </w:r>
    </w:p>
    <w:p>
      <w:r>
        <w:rPr>
          <w:b/>
          <w:u w:val="single"/>
        </w:rPr>
        <w:t>247187</w:t>
      </w:r>
    </w:p>
    <w:p>
      <w:r>
        <w:t>@carrieksada @LeahR77 @AshleyWarrior @cristinalaila1 @DrMartyFox @SandraTXAS @Lrihendry @LVNancy @steph93065 Bunch of sick bastrd's! Islam &amp;amp; it's prophet are evil. There I said it &amp;amp; I ain't taking back.</w:t>
      </w:r>
    </w:p>
    <w:p>
      <w:r>
        <w:rPr>
          <w:b/>
          <w:u w:val="single"/>
        </w:rPr>
        <w:t>247188</w:t>
      </w:r>
    </w:p>
    <w:p>
      <w:r>
        <w:t>The thought of a dog not knowing why his human didn't come home because they made stupid choices breaks my heart.. :(</w:t>
      </w:r>
    </w:p>
    <w:p>
      <w:r>
        <w:rPr>
          <w:b/>
          <w:u w:val="single"/>
        </w:rPr>
        <w:t>247189</w:t>
      </w:r>
    </w:p>
    <w:p>
      <w:r>
        <w:t>How To Make Money Online For Free 2017 - Start Today Make $150 00   $10,... https://t.co/GMg9UnFQD3 via @YouTube</w:t>
      </w:r>
    </w:p>
    <w:p>
      <w:r>
        <w:rPr>
          <w:b/>
          <w:u w:val="single"/>
        </w:rPr>
        <w:t>247190</w:t>
      </w:r>
    </w:p>
    <w:p>
      <w:r>
        <w:t>jamespt99 showing extreme jubilation from learning about how bad special testing is for VBI and…... https://t.co/Ao4cJFQ83e</w:t>
      </w:r>
    </w:p>
    <w:p>
      <w:r>
        <w:rPr>
          <w:b/>
          <w:u w:val="single"/>
        </w:rPr>
        <w:t>247191</w:t>
      </w:r>
    </w:p>
    <w:p>
      <w:r>
        <w:t>Give in to the gossip &amp;amp; join @AustinPlayhouse for their rendition of Sense and Sensibility this Thursday 4/6 at 8 pm</w:t>
        <w:br/>
        <w:t>https://t.co/Nftgn5jHH0 https://t.co/w3NRkRo4Dz</w:t>
      </w:r>
    </w:p>
    <w:p>
      <w:r>
        <w:rPr>
          <w:b/>
          <w:u w:val="single"/>
        </w:rPr>
        <w:t>247192</w:t>
      </w:r>
    </w:p>
    <w:p>
      <w:r>
        <w:t>@FrankNobiloGC @chambleebrandel @NoLayingUp @secrettourpro @PGATOUR MY god! The giant!! https://t.co/E135scjx7k</w:t>
      </w:r>
    </w:p>
    <w:p>
      <w:r>
        <w:rPr>
          <w:b/>
          <w:u w:val="single"/>
        </w:rPr>
        <w:t>247193</w:t>
      </w:r>
    </w:p>
    <w:p>
      <w:r>
        <w:t>It’s go time! #AZGivesDay is here.  Help the Casa raise $7,500 to help sustain ongoing operations. Invest in the... https://t.co/r3YKGCmJrs</w:t>
      </w:r>
    </w:p>
    <w:p>
      <w:r>
        <w:rPr>
          <w:b/>
          <w:u w:val="single"/>
        </w:rPr>
        <w:t>247194</w:t>
      </w:r>
    </w:p>
    <w:p>
      <w:r>
        <w:t>@TPInsidr How unfortunate that they value illegal criminals over their own citizens; time for Californians 2 drain their swamps; new leadership needed</w:t>
      </w:r>
    </w:p>
    <w:p>
      <w:r>
        <w:rPr>
          <w:b/>
          <w:u w:val="single"/>
        </w:rPr>
        <w:t>247195</w:t>
      </w:r>
    </w:p>
    <w:p>
      <w:r>
        <w:t>tom_brunt: #job Mechanical Maintenance Engineer - #Oldham - Upto £32k #foodmanufacturing - https://t.co/PS7uwaCZ1A https://t.co/65pJqxpikZ</w:t>
      </w:r>
    </w:p>
    <w:p>
      <w:r>
        <w:rPr>
          <w:b/>
          <w:u w:val="single"/>
        </w:rPr>
        <w:t>247196</w:t>
      </w:r>
    </w:p>
    <w:p>
      <w:r>
        <w:t>#Gartner local briefing on Cloud Strategy, Architecture and Expense Management. https://t.co/bJASjf9Vrk</w:t>
      </w:r>
    </w:p>
    <w:p>
      <w:r>
        <w:rPr>
          <w:b/>
          <w:u w:val="single"/>
        </w:rPr>
        <w:t>247197</w:t>
      </w:r>
    </w:p>
    <w:p>
      <w:r>
        <w:t>Hi @DirkGently_Bot Hope your well, new music vid Crabitat - Ian (Pewdiepie Eminem Mash) comment and share if possible, cheers :)</w:t>
      </w:r>
    </w:p>
    <w:p>
      <w:r>
        <w:rPr>
          <w:b/>
          <w:u w:val="single"/>
        </w:rPr>
        <w:t>247198</w:t>
      </w:r>
    </w:p>
    <w:p>
      <w:r>
        <w:t>I absolutely love that YuWoo are always next to each other and clinging onto each other when they're on their way to music shows ;A;</w:t>
      </w:r>
    </w:p>
    <w:p>
      <w:r>
        <w:rPr>
          <w:b/>
          <w:u w:val="single"/>
        </w:rPr>
        <w:t>247199</w:t>
      </w:r>
    </w:p>
    <w:p>
      <w:r>
        <w:t>Thanks @DIRECTV @DIRECTVService and Tech ..after the storms yesterday ..I can watch @DishNation tonight ✔🙌💯👊👍 https://t.co/JT6FbBUfnl</w:t>
      </w:r>
    </w:p>
    <w:p>
      <w:r>
        <w:rPr>
          <w:b/>
          <w:u w:val="single"/>
        </w:rPr>
        <w:t>247200</w:t>
      </w:r>
    </w:p>
    <w:p>
      <w:r>
        <w:t>24Pcs Calibrate 5x3mm Purple Africa Amethyst Natural Loose Gemstones Lot AAA https://t.co/PnQ0KHKH8q https://t.co/7Mqyf9QfJ6</w:t>
      </w:r>
    </w:p>
    <w:p>
      <w:r>
        <w:rPr>
          <w:b/>
          <w:u w:val="single"/>
        </w:rPr>
        <w:t>247201</w:t>
      </w:r>
    </w:p>
    <w:p>
      <w:r>
        <w:t>@CNN $78,333 is nothing compared to what they will lose under Trumps budget. Just another distraction...</w:t>
      </w:r>
    </w:p>
    <w:p>
      <w:r>
        <w:rPr>
          <w:b/>
          <w:u w:val="single"/>
        </w:rPr>
        <w:t>247202</w:t>
      </w:r>
    </w:p>
    <w:p>
      <w:r>
        <w:t>The sexiest bae AM is here with a banger video   @iamamofficial " Egole - AM " https://t.co/hfte84rQl8  #WatchEgoleByAM    @nexxtlevel_Ent</w:t>
      </w:r>
    </w:p>
    <w:p>
      <w:r>
        <w:rPr>
          <w:b/>
          <w:u w:val="single"/>
        </w:rPr>
        <w:t>247203</w:t>
      </w:r>
    </w:p>
    <w:p>
      <w:r>
        <w:t>Phantom3 drone flying over Llanelli water park. Didn't realise it looked like stone henge https://t.co/A3tWXmQAsL</w:t>
      </w:r>
    </w:p>
    <w:p>
      <w:r>
        <w:rPr>
          <w:b/>
          <w:u w:val="single"/>
        </w:rPr>
        <w:t>247204</w:t>
      </w:r>
    </w:p>
    <w:p>
      <w:r>
        <w:t>@AustinGooderNN @OSFMRosters I got Starlin Castro going to the Padres or Kolten Wong once I get my frachise going</w:t>
      </w:r>
    </w:p>
    <w:p>
      <w:r>
        <w:rPr>
          <w:b/>
          <w:u w:val="single"/>
        </w:rPr>
        <w:t>247205</w:t>
      </w:r>
    </w:p>
    <w:p>
      <w:r>
        <w:t>@Jerome_Perrin #USA - FREE Powerful Web-Marketing Tips =&amp;gt;</w:t>
        <w:br/>
        <w:t>https://t.co/MK1T1y8Ov2 https://t.co/zGBryVAEi6</w:t>
      </w:r>
    </w:p>
    <w:p>
      <w:r>
        <w:rPr>
          <w:b/>
          <w:u w:val="single"/>
        </w:rPr>
        <w:t>247206</w:t>
      </w:r>
    </w:p>
    <w:p>
      <w:r>
        <w:t>Trump presidency is nothing but a lying machine. Nothing he says or his staff says is true facts at all. History will not be good to Trump</w:t>
      </w:r>
    </w:p>
    <w:p>
      <w:r>
        <w:rPr>
          <w:b/>
          <w:u w:val="single"/>
        </w:rPr>
        <w:t>247207</w:t>
      </w:r>
    </w:p>
    <w:p>
      <w:r>
        <w:t>@HaplesslyStoned &amp;gt; she drags with her. When she finally pulls away from his lips, her onyx eyes are half-lidded, her kiss-swollen lips curving upwards.] &amp;gt;</w:t>
      </w:r>
    </w:p>
    <w:p>
      <w:r>
        <w:rPr>
          <w:b/>
          <w:u w:val="single"/>
        </w:rPr>
        <w:t>247208</w:t>
      </w:r>
    </w:p>
    <w:p>
      <w:r>
        <w:t>@lorigillespie06 @williamlegate @NicoleVed @realDonaldTrump @WhiteHouse It took Obama 8 years to fuck it up and you expect that to be fixed in 3 months? Seriously?</w:t>
      </w:r>
    </w:p>
    <w:p>
      <w:r>
        <w:rPr>
          <w:b/>
          <w:u w:val="single"/>
        </w:rPr>
        <w:t>247209</w:t>
      </w:r>
    </w:p>
    <w:p>
      <w:r>
        <w:t>@_yamilex97 Not gonna lie it hurts so bad but if you want them do it. I suggest having some type of pain killer pills with you so you can take</w:t>
      </w:r>
    </w:p>
    <w:p>
      <w:r>
        <w:rPr>
          <w:b/>
          <w:u w:val="single"/>
        </w:rPr>
        <w:t>247210</w:t>
      </w:r>
    </w:p>
    <w:p>
      <w:r>
        <w:t>@NightBrush //Spoiler// Yep, she saw him taking to Blackfoot and Darkstripe didn't want her to tell anyone so he fed her with deathberries. 'n'</w:t>
      </w:r>
    </w:p>
    <w:p>
      <w:r>
        <w:rPr>
          <w:b/>
          <w:u w:val="single"/>
        </w:rPr>
        <w:t>247211</w:t>
      </w:r>
    </w:p>
    <w:p>
      <w:r>
        <w:t xml:space="preserve">Check out INCOGNOLIO on Kindle Scout https://t.co/wqwEbfEGHn </w:t>
        <w:br/>
        <w:t>Nominate it!  When it wins get it for free! https://t.co/8u9df0y67h #giveaway</w:t>
      </w:r>
    </w:p>
    <w:p>
      <w:r>
        <w:rPr>
          <w:b/>
          <w:u w:val="single"/>
        </w:rPr>
        <w:t>247212</w:t>
      </w:r>
    </w:p>
    <w:p>
      <w:r>
        <w:t>Suspect in fatal shooting arrested after shootout with police https://t.co/2jTgNm8Wxm https://t.co/yddYJHmYfC</w:t>
      </w:r>
    </w:p>
    <w:p>
      <w:r>
        <w:rPr>
          <w:b/>
          <w:u w:val="single"/>
        </w:rPr>
        <w:t>247213</w:t>
      </w:r>
    </w:p>
    <w:p>
      <w:r>
        <w:t>I will be having a chat with CBC radio on the topic of opioid abuse at 7:10am tomorrow for anyone interested ✌🏻@PANLupdates @schoolofpharm</w:t>
      </w:r>
    </w:p>
    <w:p>
      <w:r>
        <w:rPr>
          <w:b/>
          <w:u w:val="single"/>
        </w:rPr>
        <w:t>247214</w:t>
      </w:r>
    </w:p>
    <w:p>
      <w:r>
        <w:t>Lotor can and must become some knockoff zuko even if I have to break into DreamWorks and write it into the script myself</w:t>
      </w:r>
    </w:p>
    <w:p>
      <w:r>
        <w:rPr>
          <w:b/>
          <w:u w:val="single"/>
        </w:rPr>
        <w:t>247215</w:t>
      </w:r>
    </w:p>
    <w:p>
      <w:r>
        <w:t>#BearsNation #Bears #ChicagoBears After historic World Series, Cubs no longer can merit exclamation points https://t.co/peini8Ygq0</w:t>
      </w:r>
    </w:p>
    <w:p>
      <w:r>
        <w:rPr>
          <w:b/>
          <w:u w:val="single"/>
        </w:rPr>
        <w:t>247216</w:t>
      </w:r>
    </w:p>
    <w:p>
      <w:r>
        <w:t>#tgburbank New Harvest Salad!!! Local Strawberries, Fuzzy Almonds, Shaved Fennel, Burrata,… https://t.co/yztaDwBDcA</w:t>
      </w:r>
    </w:p>
    <w:p>
      <w:r>
        <w:rPr>
          <w:b/>
          <w:u w:val="single"/>
        </w:rPr>
        <w:t>247217</w:t>
      </w:r>
    </w:p>
    <w:p>
      <w:r>
        <w:t>@nhsbytes Really sorry Sarah. I've logged your experience with our colleague with the relevant team. Corey</w:t>
      </w:r>
    </w:p>
    <w:p>
      <w:r>
        <w:rPr>
          <w:b/>
          <w:u w:val="single"/>
        </w:rPr>
        <w:t>247218</w:t>
      </w:r>
    </w:p>
    <w:p>
      <w:r>
        <w:t>Thank you Bridge Church for the delicious coffee! It sure brightens my day! @Longbranch_Elem #leadlovelearn https://t.co/0sD5m10J7d</w:t>
      </w:r>
    </w:p>
    <w:p>
      <w:r>
        <w:rPr>
          <w:b/>
          <w:u w:val="single"/>
        </w:rPr>
        <w:t>247219</w:t>
      </w:r>
    </w:p>
    <w:p>
      <w:r>
        <w:t>Flight BAW27 is &amp;lt;20'000ft above me going from London to Hong Kong track: https://t.co/2v2bFY3Cbn https://t.co/9HExHFG0JF</w:t>
      </w:r>
    </w:p>
    <w:p>
      <w:r>
        <w:rPr>
          <w:b/>
          <w:u w:val="single"/>
        </w:rPr>
        <w:t>247220</w:t>
      </w:r>
    </w:p>
    <w:p>
      <w:r>
        <w:t>$ESND getting a lot of social media attention https://t.co/HXs2LxnbKT #Nikkei #Bizitalk https://t.co/WAFxXBlfEz</w:t>
      </w:r>
    </w:p>
    <w:p>
      <w:r>
        <w:rPr>
          <w:b/>
          <w:u w:val="single"/>
        </w:rPr>
        <w:t>247221</w:t>
      </w:r>
    </w:p>
    <w:p>
      <w:r>
        <w:t>Leucadia: Larvitar ♀ 26.7% (4/1/7 - Bite/Ancient Power - s:tiny) til 13:44:23(28m 29s). https://t.co/AHaIuh70QN</w:t>
      </w:r>
    </w:p>
    <w:p>
      <w:r>
        <w:rPr>
          <w:b/>
          <w:u w:val="single"/>
        </w:rPr>
        <w:t>247222</w:t>
      </w:r>
    </w:p>
    <w:p>
      <w:r>
        <w:t>@Nookoo_UK 🤣🤣 LOVE IT! We need to get that girl down to class ASAP! Thanks for coming down last night, we hope you had fun! 💗✌🏻</w:t>
      </w:r>
    </w:p>
    <w:p>
      <w:r>
        <w:rPr>
          <w:b/>
          <w:u w:val="single"/>
        </w:rPr>
        <w:t>247223</w:t>
      </w:r>
    </w:p>
    <w:p>
      <w:r>
        <w:t>In just #TwoDays we will be hosting @tressblum! Get excited and bring everyone you know! 10a… https://t.co/HNsc4m0z6x</w:t>
      </w:r>
    </w:p>
    <w:p>
      <w:r>
        <w:rPr>
          <w:b/>
          <w:u w:val="single"/>
        </w:rPr>
        <w:t>247224</w:t>
      </w:r>
    </w:p>
    <w:p>
      <w:r>
        <w:t>Funny Confession Ecard: I want to like your Facebook status, but your spelling is horrible and I don https://t.co/xn48EeMRN9</w:t>
      </w:r>
    </w:p>
    <w:p>
      <w:r>
        <w:rPr>
          <w:b/>
          <w:u w:val="single"/>
        </w:rPr>
        <w:t>247225</w:t>
      </w:r>
    </w:p>
    <w:p>
      <w:r>
        <w:t>Aftercare Assistant. Charterhouse Primary. Radiokop, Roodepoort. https://t.co/z01ncoijOO #educationjobs #JobSeekersSA</w:t>
      </w:r>
    </w:p>
    <w:p>
      <w:r>
        <w:rPr>
          <w:b/>
          <w:u w:val="single"/>
        </w:rPr>
        <w:t>247226</w:t>
      </w:r>
    </w:p>
    <w:p>
      <w:r>
        <w:t>why is there a horse raising mini game on my tumblr and how do I opt out I don't think I have the determination to keep Decision alive</w:t>
      </w:r>
    </w:p>
    <w:p>
      <w:r>
        <w:rPr>
          <w:b/>
          <w:u w:val="single"/>
        </w:rPr>
        <w:t>247227</w:t>
      </w:r>
    </w:p>
    <w:p>
      <w:r>
        <w:t>Korean Internet giant Naver unveiled self-driving car at Seoul Motor Show last week https://t.co/hot7hFBcof #korea</w:t>
      </w:r>
    </w:p>
    <w:p>
      <w:r>
        <w:rPr>
          <w:b/>
          <w:u w:val="single"/>
        </w:rPr>
        <w:t>247228</w:t>
      </w:r>
    </w:p>
    <w:p>
      <w:r>
        <w:t>Trump said he'd stop dragging us into war. That's yet another fat lie | Medea Benjamin https://t.co/4PKTTHNeCW</w:t>
      </w:r>
    </w:p>
    <w:p>
      <w:r>
        <w:rPr>
          <w:b/>
          <w:u w:val="single"/>
        </w:rPr>
        <w:t>247229</w:t>
      </w:r>
    </w:p>
    <w:p>
      <w:r>
        <w:t>JIM ROSS ONE MAN  SHOW TODAY IN ORLANDO: CORNETTE AND PRICHARD TO APPE Elite: https://t.co/sZ1ZNH0IgW, Free: https://t.co/GlDuAPNZSE</w:t>
      </w:r>
    </w:p>
    <w:p>
      <w:r>
        <w:rPr>
          <w:b/>
          <w:u w:val="single"/>
        </w:rPr>
        <w:t>247230</w:t>
      </w:r>
    </w:p>
    <w:p>
      <w:r>
        <w:t>FREE Setting Plan Sheet to Assist in Planning your locales https://t.co/JZmbHckl4O     bottom of page #JacquiJacoby #amwriting</w:t>
      </w:r>
    </w:p>
    <w:p>
      <w:r>
        <w:rPr>
          <w:b/>
          <w:u w:val="single"/>
        </w:rPr>
        <w:t>247231</w:t>
      </w:r>
    </w:p>
    <w:p>
      <w:r>
        <w:t>Quinn Insurance Agency offers great coverage for your auto services with ERIE Custom Collections! (610) 543-3800. https://t.co/PD875I1sFb</w:t>
      </w:r>
    </w:p>
    <w:p>
      <w:r>
        <w:rPr>
          <w:b/>
          <w:u w:val="single"/>
        </w:rPr>
        <w:t>247232</w:t>
      </w:r>
    </w:p>
    <w:p>
      <w:r>
        <w:t>You may try to assert your authority by reclaiming your power,... More for Virgo https://t.co/ooggmnUn10</w:t>
      </w:r>
    </w:p>
    <w:p>
      <w:r>
        <w:rPr>
          <w:b/>
          <w:u w:val="single"/>
        </w:rPr>
        <w:t>247233</w:t>
      </w:r>
    </w:p>
    <w:p>
      <w:r>
        <w:t>Found a Transponder Snail!</w:t>
        <w:br/>
        <w:t>Shots of the Pirate Empress Boa Hancock!</w:t>
        <w:br/>
        <w:t>https://t.co/FJfQGSUM1F #TreCru https://t.co/Buq0VJfYoP</w:t>
      </w:r>
    </w:p>
    <w:p>
      <w:r>
        <w:rPr>
          <w:b/>
          <w:u w:val="single"/>
        </w:rPr>
        <w:t>247234</w:t>
      </w:r>
    </w:p>
    <w:p>
      <w:r>
        <w:t>@swearyexpat No, Gibraltar has no right to self-determination because the treaty of Utrech says that as soon as British soveranity ends it becomes Spain</w:t>
      </w:r>
    </w:p>
    <w:p>
      <w:r>
        <w:rPr>
          <w:b/>
          <w:u w:val="single"/>
        </w:rPr>
        <w:t>247235</w:t>
      </w:r>
    </w:p>
    <w:p>
      <w:r>
        <w:t>Due diligence looks solid. This could be a mover.  $TLFX $TLIF $TLKGY $TLPFY $TLPH https://t.co/vqLs04Fej6</w:t>
      </w:r>
    </w:p>
    <w:p>
      <w:r>
        <w:rPr>
          <w:b/>
          <w:u w:val="single"/>
        </w:rPr>
        <w:t>247236</w:t>
      </w:r>
    </w:p>
    <w:p>
      <w:r>
        <w:t>@KMcLaughlin_LCS Now on Amazon! New edtech product that lets people feel the words they type! https://t.co/CtRGicYkY2</w:t>
      </w:r>
    </w:p>
    <w:p>
      <w:r>
        <w:rPr>
          <w:b/>
          <w:u w:val="single"/>
        </w:rPr>
        <w:t>247237</w:t>
      </w:r>
    </w:p>
    <w:p>
      <w:r>
        <w:t>Partly Cloudy today! With a high of 16C.and a low of 2C. #dorset #weather - - - - April 07, 2017 at 07:00AM</w:t>
      </w:r>
    </w:p>
    <w:p>
      <w:r>
        <w:rPr>
          <w:b/>
          <w:u w:val="single"/>
        </w:rPr>
        <w:t>247238</w:t>
      </w:r>
    </w:p>
    <w:p>
      <w:r>
        <w:t>No! Be afraid.  Be very afraid</w:t>
        <w:br/>
        <w:t>Dem steal, kill, ill, and na chill</w:t>
        <w:br/>
        <w:t>Hurricane da com, blow All dem Rosses away fi good</w:t>
        <w:br/>
        <w:t>Sight that https://t.co/eKfN9T26C7</w:t>
      </w:r>
    </w:p>
    <w:p>
      <w:r>
        <w:rPr>
          <w:b/>
          <w:u w:val="single"/>
        </w:rPr>
        <w:t>247239</w:t>
      </w:r>
    </w:p>
    <w:p>
      <w:r>
        <w:t>It's my #Twitterversary! I have been on Twitter for 4 years (since 6 Apr 2013).</w:t>
        <w:br/>
        <w:t>And you? https://t.co/evQNHsJAdy</w:t>
      </w:r>
    </w:p>
    <w:p>
      <w:r>
        <w:rPr>
          <w:b/>
          <w:u w:val="single"/>
        </w:rPr>
        <w:t>247240</w:t>
      </w:r>
    </w:p>
    <w:p>
      <w:r>
        <w:t>Fact: unlike self-pity, weakness, or laziness, depression is a medical condition for which appropriate measure ought to be taken</w:t>
      </w:r>
    </w:p>
    <w:p>
      <w:r>
        <w:rPr>
          <w:b/>
          <w:u w:val="single"/>
        </w:rPr>
        <w:t>247241</w:t>
      </w:r>
    </w:p>
    <w:p>
      <w:r>
        <w:t>LeBron Passes Shaq for 7th on All-Time Scoring List | March 30, 2017 https://t.co/v4cV8Huacv #mymusicgrind https://t.co/S6K3xAnKQE</w:t>
      </w:r>
    </w:p>
    <w:p>
      <w:r>
        <w:rPr>
          <w:b/>
          <w:u w:val="single"/>
        </w:rPr>
        <w:t>247242</w:t>
      </w:r>
    </w:p>
    <w:p>
      <w:r>
        <w:t>@WillBreckin Awe Thanx .❤ You will be getting excited as time moves on to this EVENING.😚 OOOHHHH.😃Have a great opening night Will. Lv 💕 xxx</w:t>
      </w:r>
    </w:p>
    <w:p>
      <w:r>
        <w:rPr>
          <w:b/>
          <w:u w:val="single"/>
        </w:rPr>
        <w:t>247243</w:t>
      </w:r>
    </w:p>
    <w:p>
      <w:r>
        <w:t>Found a Transponder Snail!</w:t>
        <w:br/>
        <w:t>Giants, sea monsters and other amazing encounters!</w:t>
        <w:br/>
        <w:t>https://t.co/ZgncnvP9Op #TreCru https://t.co/iBN9BCyILD</w:t>
      </w:r>
    </w:p>
    <w:p>
      <w:r>
        <w:rPr>
          <w:b/>
          <w:u w:val="single"/>
        </w:rPr>
        <w:t>247244</w:t>
      </w:r>
    </w:p>
    <w:p>
      <w:r>
        <w:t xml:space="preserve">I hate feeling like a tourist when I come to #Chicago </w:t>
        <w:br/>
        <w:t>Maybe now it's time for me to move back! #funemployment https://t.co/vT5BcfN7d4</w:t>
      </w:r>
    </w:p>
    <w:p>
      <w:r>
        <w:rPr>
          <w:b/>
          <w:u w:val="single"/>
        </w:rPr>
        <w:t>247245</w:t>
      </w:r>
    </w:p>
    <w:p>
      <w:r>
        <w:t>@alanmair1690 Bugzy OPM - Fuck Boy [Music Video] @BugzyOPM | Link UP TV https://t.co/PhPox2NfRJ via @YouTube</w:t>
      </w:r>
    </w:p>
    <w:p>
      <w:r>
        <w:rPr>
          <w:b/>
          <w:u w:val="single"/>
        </w:rPr>
        <w:t>247246</w:t>
      </w:r>
    </w:p>
    <w:p>
      <w:r>
        <w:t>Full Show – Plan To Overthrow Trump Leaked / Democrats Caught Working For Russia/China – 03/29/2017 https://t.co/4QrgXc1pUr</w:t>
      </w:r>
    </w:p>
    <w:p>
      <w:r>
        <w:rPr>
          <w:b/>
          <w:u w:val="single"/>
        </w:rPr>
        <w:t>247247</w:t>
      </w:r>
    </w:p>
    <w:p>
      <w:r>
        <w:t>Today's Bible Verse:  As God's chosen ones, holy and beloved, clothe yourselves with compassion, kindness,... https://t.co/VTJDTQxyRx</w:t>
      </w:r>
    </w:p>
    <w:p>
      <w:r>
        <w:rPr>
          <w:b/>
          <w:u w:val="single"/>
        </w:rPr>
        <w:t>247248</w:t>
      </w:r>
    </w:p>
    <w:p>
      <w:r>
        <w:t>@BasedVet @rightwingryan86 @transscribe...oh Katelyn .... you are a special kind of stupid, aren't ya?</w:t>
      </w:r>
    </w:p>
    <w:p>
      <w:r>
        <w:rPr>
          <w:b/>
          <w:u w:val="single"/>
        </w:rPr>
        <w:t>247249</w:t>
      </w:r>
    </w:p>
    <w:p>
      <w:r>
        <w:t>Happy Monday all wish u all have a bless full day 😃 -believe me not me made this 😑 -… https://t.co/NwVn405135</w:t>
      </w:r>
    </w:p>
    <w:p>
      <w:r>
        <w:rPr>
          <w:b/>
          <w:u w:val="single"/>
        </w:rPr>
        <w:t>247250</w:t>
      </w:r>
    </w:p>
    <w:p>
      <w:r>
        <w:t>Just over 5 minutes to go until some more #A1A2OlivierAwardQuiz quiz questions! #OlivierAwards! 🎉🎭👏🏻</w:t>
      </w:r>
    </w:p>
    <w:p>
      <w:r>
        <w:rPr>
          <w:b/>
          <w:u w:val="single"/>
        </w:rPr>
        <w:t>247251</w:t>
      </w:r>
    </w:p>
    <w:p>
      <w:r>
        <w:t>Found a Transponder Snail!</w:t>
        <w:br/>
        <w:t>Giants, sea monsters and other amazing encounters!</w:t>
        <w:br/>
        <w:t>https://t.co/FqcJlSuiIe #TreCru https://t.co/wjGXWrtYgV</w:t>
      </w:r>
    </w:p>
    <w:p>
      <w:r>
        <w:rPr>
          <w:b/>
          <w:u w:val="single"/>
        </w:rPr>
        <w:t>247252</w:t>
      </w:r>
    </w:p>
    <w:p>
      <w:r>
        <w:t>120 days after start of transformation -</w:t>
        <w:br/>
        <w:t>7th September 2014</w:t>
        <w:br/>
        <w:t>185 lbs</w:t>
        <w:br/>
        <w:t>4.3% Bodyfat https://t.co/f6gdiuyGoj</w:t>
      </w:r>
    </w:p>
    <w:p>
      <w:r>
        <w:rPr>
          <w:b/>
          <w:u w:val="single"/>
        </w:rPr>
        <w:t>247253</w:t>
      </w:r>
    </w:p>
    <w:p>
      <w:r>
        <w:t>aw thankyou lewis for giving me your illness whilst your getting better and i'm getting worse🤒😷 @lewisbrownlb</w:t>
      </w:r>
    </w:p>
    <w:p>
      <w:r>
        <w:rPr>
          <w:b/>
          <w:u w:val="single"/>
        </w:rPr>
        <w:t>247254</w:t>
      </w:r>
    </w:p>
    <w:p>
      <w:r>
        <w:t>one person followed me and 3 people unfollowed me // automatically checked by https://t.co/OjR559Nfar</w:t>
      </w:r>
    </w:p>
    <w:p>
      <w:r>
        <w:rPr>
          <w:b/>
          <w:u w:val="single"/>
        </w:rPr>
        <w:t>247255</w:t>
      </w:r>
    </w:p>
    <w:p>
      <w:r>
        <w:t>Himachal Pradesh government introduces bill to ensure safety of doctors - NewsX https://t.co/KvceC1F1YQ</w:t>
      </w:r>
    </w:p>
    <w:p>
      <w:r>
        <w:rPr>
          <w:b/>
          <w:u w:val="single"/>
        </w:rPr>
        <w:t>247256</w:t>
      </w:r>
    </w:p>
    <w:p>
      <w:r>
        <w:t>I entered to win a $248 ORGANIC SKIN CARE SET. Don’t miss your chance to win too! 👉 https://t.co/YzHrfNpY0Y 👈 #giveaway #win @gladjabeauty</w:t>
      </w:r>
    </w:p>
    <w:p>
      <w:r>
        <w:rPr>
          <w:b/>
          <w:u w:val="single"/>
        </w:rPr>
        <w:t>247257</w:t>
      </w:r>
    </w:p>
    <w:p>
      <w:r>
        <w:t>Liked on YouTube: CS:GO Economy Guide - Common Mistakes https://t.co/9DMcF0xzzS April 1, 2017 at 11:24PM</w:t>
      </w:r>
    </w:p>
    <w:p>
      <w:r>
        <w:rPr>
          <w:b/>
          <w:u w:val="single"/>
        </w:rPr>
        <w:t>247258</w:t>
      </w:r>
    </w:p>
    <w:p>
      <w:r>
        <w:t>Authentic Genuine Pandora Silver 14k Gold Always in My Heart Charm - 791523CZ. https://t.co/3JwiUXkCzz https://t.co/jrPLiUgcdF</w:t>
      </w:r>
    </w:p>
    <w:p>
      <w:r>
        <w:rPr>
          <w:b/>
          <w:u w:val="single"/>
        </w:rPr>
        <w:t>247259</w:t>
      </w:r>
    </w:p>
    <w:p>
      <w:r>
        <w:t>#BeautyAndTheBeast #storytime is here! We have Belle in the crowd and some other princesses!… https://t.co/N3LxcbXLGP</w:t>
      </w:r>
    </w:p>
    <w:p>
      <w:r>
        <w:rPr>
          <w:b/>
          <w:u w:val="single"/>
        </w:rPr>
        <w:t>247260</w:t>
      </w:r>
    </w:p>
    <w:p>
      <w:r>
        <w:t>@Judoon_Platoon My man Donny T is definitely the guy to craft a thoughtful post-war infrastructure plan to rebuild Syrian society</w:t>
      </w:r>
    </w:p>
    <w:p>
      <w:r>
        <w:rPr>
          <w:b/>
          <w:u w:val="single"/>
        </w:rPr>
        <w:t>247261</w:t>
      </w:r>
    </w:p>
    <w:p>
      <w:r>
        <w:t>@osvaldooardiles @SpursOfficial Had to dig deep but still in their just got to keep fighting and getting the results. #COYS  👏👏👏👏</w:t>
      </w:r>
    </w:p>
    <w:p>
      <w:r>
        <w:rPr>
          <w:b/>
          <w:u w:val="single"/>
        </w:rPr>
        <w:t>247262</w:t>
      </w:r>
    </w:p>
    <w:p>
      <w:r>
        <w:t>@anemonta @AzzyBunbun @Georginoschka @MoolongTea @hyrinkuun @dreamzspark @_negativePotato FINE WHATEVER</w:t>
      </w:r>
    </w:p>
    <w:p>
      <w:r>
        <w:rPr>
          <w:b/>
          <w:u w:val="single"/>
        </w:rPr>
        <w:t>247263</w:t>
      </w:r>
    </w:p>
    <w:p>
      <w:r>
        <w:t>Meet our stunning 14x30 Gibraltar boasting 300 sq. ft. of livable space and Vermont Castings pellet stove. Pricing: https://t.co/G15FwkW96n https://t.co/ATxSvlYnXg</w:t>
      </w:r>
    </w:p>
    <w:p>
      <w:r>
        <w:rPr>
          <w:b/>
          <w:u w:val="single"/>
        </w:rPr>
        <w:t>247264</w:t>
      </w:r>
    </w:p>
    <w:p>
      <w:r>
        <w:t>This was at 8800 feet last summer and I can't wait to what is up there  once all the snow melts. https://t.co/Vva4mx17mD</w:t>
      </w:r>
    </w:p>
    <w:p>
      <w:r>
        <w:rPr>
          <w:b/>
          <w:u w:val="single"/>
        </w:rPr>
        <w:t>247265</w:t>
      </w:r>
    </w:p>
    <w:p>
      <w:r>
        <w:t>bitch I'm screaming joon looks so good with dark hair, i was waiting for dis kind of comeback...all we need after is black haired joon https://t.co/pahXQ3WZOf</w:t>
      </w:r>
    </w:p>
    <w:p>
      <w:r>
        <w:rPr>
          <w:b/>
          <w:u w:val="single"/>
        </w:rPr>
        <w:t>247266</w:t>
      </w:r>
    </w:p>
    <w:p>
      <w:r>
        <w:t>@JohnMartin929 I thought yesterday was rock bottom. NOPE.....today said hold my beer, I got you beat.</w:t>
      </w:r>
    </w:p>
    <w:p>
      <w:r>
        <w:rPr>
          <w:b/>
          <w:u w:val="single"/>
        </w:rPr>
        <w:t>247267</w:t>
      </w:r>
    </w:p>
    <w:p>
      <w:r>
        <w:t>I have a rising follower graph! 1 more follower in the past day. Get your stats right here https://t.co/zfZdd7MNYZ</w:t>
      </w:r>
    </w:p>
    <w:p>
      <w:r>
        <w:rPr>
          <w:b/>
          <w:u w:val="single"/>
        </w:rPr>
        <w:t>247268</w:t>
      </w:r>
    </w:p>
    <w:p>
      <w:r>
        <w:t>Just Pinned to Social Media &amp;amp; Content: Star-burst web drenched in dew LET US INSPIRE YOU ~ DREAM, CONCIEVE, CREATE… https://t.co/ZN5552BkFo https://t.co/GygLhWehYj</w:t>
      </w:r>
    </w:p>
    <w:p>
      <w:r>
        <w:rPr>
          <w:b/>
          <w:u w:val="single"/>
        </w:rPr>
        <w:t>247269</w:t>
      </w:r>
    </w:p>
    <w:p>
      <w:r>
        <w:t>I liked a @YouTube video from @obeyalliance https://t.co/kpRAJJRjLN Introducing Obey Nitroh | Black Ops 3 Sniping Montage by Obey josh</w:t>
      </w:r>
    </w:p>
    <w:p>
      <w:r>
        <w:rPr>
          <w:b/>
          <w:u w:val="single"/>
        </w:rPr>
        <w:t>247270</w:t>
      </w:r>
    </w:p>
    <w:p>
      <w:r>
        <w:t>43% off TP-Link Smart LED Wi-Fi Light Bulb, 50W Dimmable and Alexa Compatible – Deal Alert https://t.co/KVmkdeLh84</w:t>
      </w:r>
    </w:p>
    <w:p>
      <w:r>
        <w:rPr>
          <w:b/>
          <w:u w:val="single"/>
        </w:rPr>
        <w:t>247271</w:t>
      </w:r>
    </w:p>
    <w:p>
      <w:r>
        <w:t>Damn Last Day Here In Mississippi. Had A Good Time Visiting My Momma.. Will B Back Down Soon He'll Maybe Even Move Down Dis Bih Frfr</w:t>
      </w:r>
    </w:p>
    <w:p>
      <w:r>
        <w:rPr>
          <w:b/>
          <w:u w:val="single"/>
        </w:rPr>
        <w:t>247272</w:t>
      </w:r>
    </w:p>
    <w:p>
      <w:r>
        <w:t>@TheQueenAli Universal studios is not that fun. If you want to have a lot to do, six flags is better</w:t>
      </w:r>
    </w:p>
    <w:p>
      <w:r>
        <w:rPr>
          <w:b/>
          <w:u w:val="single"/>
        </w:rPr>
        <w:t>247273</w:t>
      </w:r>
    </w:p>
    <w:p>
      <w:r>
        <w:t>Syria conflict: West should have listened to Russia, says UN Special Envoy #Syria https://t.co/H7uxN2Drlj #syria</w:t>
      </w:r>
    </w:p>
    <w:p>
      <w:r>
        <w:rPr>
          <w:b/>
          <w:u w:val="single"/>
        </w:rPr>
        <w:t>247274</w:t>
      </w:r>
    </w:p>
    <w:p>
      <w:r>
        <w:t>I was the anonymous donator @MrsSkilly but no idea why it didn't put my name! Smash it man! https://t.co/2mtRWALWpb</w:t>
      </w:r>
    </w:p>
    <w:p>
      <w:r>
        <w:rPr>
          <w:b/>
          <w:u w:val="single"/>
        </w:rPr>
        <w:t>247275</w:t>
      </w:r>
    </w:p>
    <w:p>
      <w:r>
        <w:t>@red_alan_ @andrewstein11 @wesstreeting Read what historian said about it. Hitler a Zionist? Oh, puh-lease!</w:t>
      </w:r>
    </w:p>
    <w:p>
      <w:r>
        <w:rPr>
          <w:b/>
          <w:u w:val="single"/>
        </w:rPr>
        <w:t>247276</w:t>
      </w:r>
    </w:p>
    <w:p>
      <w:r>
        <w:t>Check out the Century #Retro Store on Etsy - Vintage art, books, collectibles, artist trading cards + more: https://t.co/OlbYf3gbsu  - #Etsy</w:t>
      </w:r>
    </w:p>
    <w:p>
      <w:r>
        <w:rPr>
          <w:b/>
          <w:u w:val="single"/>
        </w:rPr>
        <w:t>247277</w:t>
      </w:r>
    </w:p>
    <w:p>
      <w:r>
        <w:t>#Kashmir China sets rules on beards, veils to combat extremism in Xinjiang   https://t.co/460TwmUaSv https://t.co/2aZjLZmnag</w:t>
      </w:r>
    </w:p>
    <w:p>
      <w:r>
        <w:rPr>
          <w:b/>
          <w:u w:val="single"/>
        </w:rPr>
        <w:t>247278</w:t>
      </w:r>
    </w:p>
    <w:p>
      <w:r>
        <w:t>@btckr absolutely.Trumbull/libs curb unions and blue collars while enriching huge mncs and their powerful lobby.</w:t>
      </w:r>
    </w:p>
    <w:p>
      <w:r>
        <w:rPr>
          <w:b/>
          <w:u w:val="single"/>
        </w:rPr>
        <w:t>247279</w:t>
      </w:r>
    </w:p>
    <w:p>
      <w:r>
        <w:t>@thetomska I can't design so have a shitty screencap of a design website. But honestly I think "See You Last Week" is a pretty good tag-line https://t.co/vLlhuHHI58</w:t>
      </w:r>
    </w:p>
    <w:p>
      <w:r>
        <w:rPr>
          <w:b/>
          <w:u w:val="single"/>
        </w:rPr>
        <w:t>247280</w:t>
      </w:r>
    </w:p>
    <w:p>
      <w:r>
        <w:t>This is asking the wrong question.</w:t>
        <w:br/>
        <w:t>The log roll is to find external posterior injuries, NOT to stick a finger up someone's behind. https://t.co/67WtBv9IhA</w:t>
      </w:r>
    </w:p>
    <w:p>
      <w:r>
        <w:rPr>
          <w:b/>
          <w:u w:val="single"/>
        </w:rPr>
        <w:t>247281</w:t>
      </w:r>
    </w:p>
    <w:p>
      <w:r>
        <w:t>21+ REC Open 9:30-10:00 PM Come see us at 1234 NE 102nd Ave, Portland, OR  #PortlandDispensary #dispensaries #weed #portlandtrees #marijuana https://t.co/znjvJJW4k5</w:t>
      </w:r>
    </w:p>
    <w:p>
      <w:r>
        <w:rPr>
          <w:b/>
          <w:u w:val="single"/>
        </w:rPr>
        <w:t>247282</w:t>
      </w:r>
    </w:p>
    <w:p>
      <w:r>
        <w:t>@tbone_DeltaR You've already enrolled in the #AmexSurLaTable offer. If this is an error, please contact @AskAmex</w:t>
      </w:r>
    </w:p>
    <w:p>
      <w:r>
        <w:rPr>
          <w:b/>
          <w:u w:val="single"/>
        </w:rPr>
        <w:t>247283</w:t>
      </w:r>
    </w:p>
    <w:p>
      <w:r>
        <w:t>@85SouthShow Hell No😭u don't know nothing bout no cougars .. them not cougars them just freaks trust me I went to school wit dem hos💀</w:t>
      </w:r>
    </w:p>
    <w:p>
      <w:r>
        <w:rPr>
          <w:b/>
          <w:u w:val="single"/>
        </w:rPr>
        <w:t>247284</w:t>
      </w:r>
    </w:p>
    <w:p>
      <w:r>
        <w:t>Spurs playing really well. Conte and his boys are in a race now... Let's see how they respond at Bournemouth</w:t>
      </w:r>
    </w:p>
    <w:p>
      <w:r>
        <w:rPr>
          <w:b/>
          <w:u w:val="single"/>
        </w:rPr>
        <w:t>247285</w:t>
      </w:r>
    </w:p>
    <w:p>
      <w:r>
        <w:t>@barristerhasna1 by the Grace of Allah, Ayaz Jamali has been recovered safe and sound. We await his return home.</w:t>
      </w:r>
    </w:p>
    <w:p>
      <w:r>
        <w:rPr>
          <w:b/>
          <w:u w:val="single"/>
        </w:rPr>
        <w:t>247286</w:t>
      </w:r>
    </w:p>
    <w:p>
      <w:r>
        <w:t>@CagedLys @ChatardJeanloup @San8DD @Frontierland_ @VIPagri @agrikol @cyr081 @vincentluherne @Mist_Ychero @L214 @Wikipedia all stages of the life cycle, including pregnancy, lactation, infancy, childhood, adolescence, older adulthood, and for athletes."</w:t>
      </w:r>
    </w:p>
    <w:p>
      <w:r>
        <w:rPr>
          <w:b/>
          <w:u w:val="single"/>
        </w:rPr>
        <w:t>247287</w:t>
      </w:r>
    </w:p>
    <w:p>
      <w:r>
        <w:t>@DirectorJinse south states gt less bt north enjoys luxury frm our taxes. Is it related 2 GST taxa or other Jus 2 know what these numbers r</w:t>
      </w:r>
    </w:p>
    <w:p>
      <w:r>
        <w:rPr>
          <w:b/>
          <w:u w:val="single"/>
        </w:rPr>
        <w:t>247288</w:t>
      </w:r>
    </w:p>
    <w:p>
      <w:r>
        <w:t>Sweet #potato #gnocchi with #garlic #tomato sauce - savory tooth https://t.co/HRwlyjhoEK https://t.co/lC0hWe2dHc</w:t>
      </w:r>
    </w:p>
    <w:p>
      <w:r>
        <w:rPr>
          <w:b/>
          <w:u w:val="single"/>
        </w:rPr>
        <w:t>247289</w:t>
      </w:r>
    </w:p>
    <w:p>
      <w:r>
        <w:t>People not understanding basic design principles pisses me off even tho it shouldn't and it's not my prerogative I'm sorry</w:t>
      </w:r>
    </w:p>
    <w:p>
      <w:r>
        <w:rPr>
          <w:b/>
          <w:u w:val="single"/>
        </w:rPr>
        <w:t>247290</w:t>
      </w:r>
    </w:p>
    <w:p>
      <w:r>
        <w:t>If you want hype on this monday, head over to @Phixate's channel on beam. The sub hype train is going strong!</w:t>
        <w:br/>
        <w:t>https://t.co/4tXvzRm62M</w:t>
      </w:r>
    </w:p>
    <w:p>
      <w:r>
        <w:rPr>
          <w:b/>
          <w:u w:val="single"/>
        </w:rPr>
        <w:t>247291</w:t>
      </w:r>
    </w:p>
    <w:p>
      <w:r>
        <w:t>@lavindir75 @Collin_Webster 4. ...doesn't want to draw attention. Uses most community social services: snap, schip,  schools, emergency room, etc...</w:t>
      </w:r>
    </w:p>
    <w:p>
      <w:r>
        <w:rPr>
          <w:b/>
          <w:u w:val="single"/>
        </w:rPr>
        <w:t>247292</w:t>
      </w:r>
    </w:p>
    <w:p>
      <w:r>
        <w:t>@Yellow35166cp @Rosytilly I wear my shoes without shoe ties mine are black and the inside it haves flowers!</w:t>
      </w:r>
    </w:p>
    <w:p>
      <w:r>
        <w:rPr>
          <w:b/>
          <w:u w:val="single"/>
        </w:rPr>
        <w:t>247293</w:t>
      </w:r>
    </w:p>
    <w:p>
      <w:r>
        <w:t>Build ISA_12.01_CI_20170401.1 succeeded for Building Solutions in 8 minutes #TFS #Construction #ContinousIntegration</w:t>
      </w:r>
    </w:p>
    <w:p>
      <w:r>
        <w:rPr>
          <w:b/>
          <w:u w:val="single"/>
        </w:rPr>
        <w:t>247294</w:t>
      </w:r>
    </w:p>
    <w:p>
      <w:r>
        <w:t>You love the idea of running around today, whether you're doin... More for Aquarius https://t.co/9nvABSUyfv</w:t>
      </w:r>
    </w:p>
    <w:p>
      <w:r>
        <w:rPr>
          <w:b/>
          <w:u w:val="single"/>
        </w:rPr>
        <w:t>247295</w:t>
      </w:r>
    </w:p>
    <w:p>
      <w:r>
        <w:t>@SMABSO @FSplintie I love the Eugenics sign on the right, perhaps that should have already happened with these kids</w:t>
      </w:r>
    </w:p>
    <w:p>
      <w:r>
        <w:rPr>
          <w:b/>
          <w:u w:val="single"/>
        </w:rPr>
        <w:t>247296</w:t>
      </w:r>
    </w:p>
    <w:p>
      <w:r>
        <w:t>This is like a great dream going to see @DundeeStars in the Nottingham Finals, congrats @OfficialFavor11 and all the team, dreams come true</w:t>
      </w:r>
    </w:p>
    <w:p>
      <w:r>
        <w:rPr>
          <w:b/>
          <w:u w:val="single"/>
        </w:rPr>
        <w:t>247297</w:t>
      </w:r>
    </w:p>
    <w:p>
      <w:r>
        <w:t>SUPREME X NORTH FACE COLLAB HEADBAND (£100) A MUST NEED FOR ALL HYPEBEASTS! DM ME FOR OFFERS🤘🏼 #supremeforsale #supremeforsaleuk #supreme https://t.co/m2klAlpcDt</w:t>
      </w:r>
    </w:p>
    <w:p>
      <w:r>
        <w:rPr>
          <w:b/>
          <w:u w:val="single"/>
        </w:rPr>
        <w:t>247298</w:t>
      </w:r>
    </w:p>
    <w:p>
      <w:r>
        <w:t>The TTD SIG team would like to invite members of TESOL Arabia to join the TTD SIG team for the positions of the... https://t.co/L8Yfof5hQG</w:t>
      </w:r>
    </w:p>
    <w:p>
      <w:r>
        <w:rPr>
          <w:b/>
          <w:u w:val="single"/>
        </w:rPr>
        <w:t>247299</w:t>
      </w:r>
    </w:p>
    <w:p>
      <w:r>
        <w:t>@davegantly @HTCHelp You can upload something like 50,000 songs to Google Music. Doesn't cost you a penny to listen to them. The cost you're referring to is</w:t>
      </w:r>
    </w:p>
    <w:p>
      <w:r>
        <w:rPr>
          <w:b/>
          <w:u w:val="single"/>
        </w:rPr>
        <w:t>247300</w:t>
      </w:r>
    </w:p>
    <w:p>
      <w:r>
        <w:t>Trump Ally Alex Jones Threatens To “Beat” Rep. Adam Schiff’s “Goddamn Ass” In Anti-Gay Tirade https://t.co/2GTl0BWVod #LGBT</w:t>
      </w:r>
    </w:p>
    <w:p>
      <w:r>
        <w:rPr>
          <w:b/>
          <w:u w:val="single"/>
        </w:rPr>
        <w:t>247301</w:t>
      </w:r>
    </w:p>
    <w:p>
      <w:r>
        <w:t>at first i bought kylies products bc i liked the colors but bruh. i can't stand having that flakey crusty ass product on my lips</w:t>
      </w:r>
    </w:p>
    <w:p>
      <w:r>
        <w:rPr>
          <w:b/>
          <w:u w:val="single"/>
        </w:rPr>
        <w:t>247302</w:t>
      </w:r>
    </w:p>
    <w:p>
      <w:r>
        <w:t>Mitsubishi Pencil Highlighter window soft color bright PUS102T.3 10 pieces https://t.co/S6OvM08UHv https://t.co/sKrSDfHSkI</w:t>
      </w:r>
    </w:p>
    <w:p>
      <w:r>
        <w:rPr>
          <w:b/>
          <w:u w:val="single"/>
        </w:rPr>
        <w:t>247303</w:t>
      </w:r>
    </w:p>
    <w:p>
      <w:r>
        <w:t>Cancer-linked chemicals build up in 'every organ' in mice, UAB researchers find https://t.co/oTMjk4VeW9</w:t>
      </w:r>
    </w:p>
    <w:p>
      <w:r>
        <w:rPr>
          <w:b/>
          <w:u w:val="single"/>
        </w:rPr>
        <w:t>247304</w:t>
      </w:r>
    </w:p>
    <w:p>
      <w:r>
        <w:t>Be part of the success story of a young person, become a trustee.</w:t>
        <w:br/>
        <w:t>https://t.co/Y92a4eIfu0 #boarddiversity #ilovedn https://t.co/McDOd8WHGY</w:t>
      </w:r>
    </w:p>
    <w:p>
      <w:r>
        <w:rPr>
          <w:b/>
          <w:u w:val="single"/>
        </w:rPr>
        <w:t>247305</w:t>
      </w:r>
    </w:p>
    <w:p>
      <w:r>
        <w:t xml:space="preserve">As provocative as Chuck Palahniuk or Irvine Welsh? Decide for yourself, for free. #AmReading </w:t>
        <w:br/>
        <w:br/>
        <w:t>https://t.co/LSB4tCbGgK</w:t>
      </w:r>
    </w:p>
    <w:p>
      <w:r>
        <w:rPr>
          <w:b/>
          <w:u w:val="single"/>
        </w:rPr>
        <w:t>247306</w:t>
      </w:r>
    </w:p>
    <w:p>
      <w:r>
        <w:t>#android #app Android Devices Can Be Fatally Hacked By Malicious Wi-Fi Networks https://t.co/5CHpfg1Ejc #iphone #ipad</w:t>
      </w:r>
    </w:p>
    <w:p>
      <w:r>
        <w:rPr>
          <w:b/>
          <w:u w:val="single"/>
        </w:rPr>
        <w:t>247307</w:t>
      </w:r>
    </w:p>
    <w:p>
      <w:r>
        <w:t>Let me tell you I used to work hard, really hard but recently I have come across a formula Click==&amp;gt; https://t.co/FOUQpT2HK6</w:t>
      </w:r>
    </w:p>
    <w:p>
      <w:r>
        <w:rPr>
          <w:b/>
          <w:u w:val="single"/>
        </w:rPr>
        <w:t>247308</w:t>
      </w:r>
    </w:p>
    <w:p>
      <w:r>
        <w:t>@KayJayHoeBum False. Anyone who does anything ro make you think the truth is the wrong choice is teaching you poorly. I'd rather the truth over lies.</w:t>
      </w:r>
    </w:p>
    <w:p>
      <w:r>
        <w:rPr>
          <w:b/>
          <w:u w:val="single"/>
        </w:rPr>
        <w:t>247309</w:t>
      </w:r>
    </w:p>
    <w:p>
      <w:r>
        <w:t>Stoke City v Liverpool Betting: Visitors could be set for another frustrating encounter https://t.co/GKybXCYTJU</w:t>
      </w:r>
    </w:p>
    <w:p>
      <w:r>
        <w:rPr>
          <w:b/>
          <w:u w:val="single"/>
        </w:rPr>
        <w:t>247310</w:t>
      </w:r>
    </w:p>
    <w:p>
      <w:r>
        <w:t>First you heal, then you get excited for new love, then you heal, then you get excited for new love, then you heal, then you get excited for</w:t>
      </w:r>
    </w:p>
    <w:p>
      <w:r>
        <w:rPr>
          <w:b/>
          <w:u w:val="single"/>
        </w:rPr>
        <w:t>247311</w:t>
      </w:r>
    </w:p>
    <w:p>
      <w:r>
        <w:t>KnightMayor: This week's The Rise of Mooncrest blog is on the continuing demo beta testinghttp://knightmayorllc.tu… https://t.co/yUbbeiZRg2</w:t>
      </w:r>
    </w:p>
    <w:p>
      <w:r>
        <w:rPr>
          <w:b/>
          <w:u w:val="single"/>
        </w:rPr>
        <w:t>247312</w:t>
      </w:r>
    </w:p>
    <w:p>
      <w:r>
        <w:t>@DonnaLanclos @daveyp @walkyouhome My hope is that the travel industry losses will finally get high enough to stop this shit</w:t>
      </w:r>
    </w:p>
    <w:p>
      <w:r>
        <w:rPr>
          <w:b/>
          <w:u w:val="single"/>
        </w:rPr>
        <w:t>247313</w:t>
      </w:r>
    </w:p>
    <w:p>
      <w:r>
        <w:t>Adrianne Ho wearing Supreme x Champion Hooded Sweatshirt. https://t.co/83aabu6fmc https://t.co/YamhOtASBT</w:t>
      </w:r>
    </w:p>
    <w:p>
      <w:r>
        <w:rPr>
          <w:b/>
          <w:u w:val="single"/>
        </w:rPr>
        <w:t>247314</w:t>
      </w:r>
    </w:p>
    <w:p>
      <w:r>
        <w:t>Pet worries? Come along to Hillhead Community Centre Monday 10 April at 11.00AM https://t.co/GA8HXIkQvI @EastDunbPolice @EDCouncil @PDSA_HQ https://t.co/qjpFipLsJn</w:t>
      </w:r>
    </w:p>
    <w:p>
      <w:r>
        <w:rPr>
          <w:b/>
          <w:u w:val="single"/>
        </w:rPr>
        <w:t>247315</w:t>
      </w:r>
    </w:p>
    <w:p>
      <w:r>
        <w:t>@americanmcgee Shanghai really has changed a lot from when I last lived there. I still find it odd that Pu-Shi is now the modern district.</w:t>
      </w:r>
    </w:p>
    <w:p>
      <w:r>
        <w:rPr>
          <w:b/>
          <w:u w:val="single"/>
        </w:rPr>
        <w:t>247316</w:t>
      </w:r>
    </w:p>
    <w:p>
      <w:r>
        <w:t>@1jordanbell Jordan, I'm one proud Duck fan. 33-6 You and the team had an incredible year. I'm stoked for next season.</w:t>
        <w:br/>
        <w:t>#unfinishedbusiness</w:t>
      </w:r>
    </w:p>
    <w:p>
      <w:r>
        <w:rPr>
          <w:b/>
          <w:u w:val="single"/>
        </w:rPr>
        <w:t>247317</w:t>
      </w:r>
    </w:p>
    <w:p>
      <w:r>
        <w:t>@WithSuperiority Lmao y am I not surprised same old bs n btw I actually don't sleep much but thank you don't flatter urself I don't talk about u at all</w:t>
      </w:r>
    </w:p>
    <w:p>
      <w:r>
        <w:rPr>
          <w:b/>
          <w:u w:val="single"/>
        </w:rPr>
        <w:t>247318</w:t>
      </w:r>
    </w:p>
    <w:p>
      <w:r>
        <w:t>@manishaParaswa2 It's time to take corrective measures to stop POCSO Misuse</w:t>
        <w:br/>
        <w:t>#RemoveUnfairPOCSOlaw &amp;amp; save country from calamity</w:t>
      </w:r>
    </w:p>
    <w:p>
      <w:r>
        <w:rPr>
          <w:b/>
          <w:u w:val="single"/>
        </w:rPr>
        <w:t>247319</w:t>
      </w:r>
    </w:p>
    <w:p>
      <w:r>
        <w:t>#TheLeftovers Review: Final season of HBO drama achieves TV greatness says DeadlineDominic https://t.co/8c42zy95R5</w:t>
      </w:r>
    </w:p>
    <w:p>
      <w:r>
        <w:rPr>
          <w:b/>
          <w:u w:val="single"/>
        </w:rPr>
        <w:t>247320</w:t>
      </w:r>
    </w:p>
    <w:p>
      <w:r>
        <w:t>@critics_nif @Gandhipranavs @sugataghoshET 2/2 reminds us ARK's statement to the IT - "NSEL used to direct stock figure to be manipulated"</w:t>
      </w:r>
    </w:p>
    <w:p>
      <w:r>
        <w:rPr>
          <w:b/>
          <w:u w:val="single"/>
        </w:rPr>
        <w:t>247321</w:t>
      </w:r>
    </w:p>
    <w:p>
      <w:r>
        <w:t>@williamlegate @LoLy_Cola @onlyifitsgood @realDonaldTrump I had someone tell me he didn't see why ppl didn't use ACA instead of OCare. #SMH</w:t>
      </w:r>
    </w:p>
    <w:p>
      <w:r>
        <w:rPr>
          <w:b/>
          <w:u w:val="single"/>
        </w:rPr>
        <w:t>247322</w:t>
      </w:r>
    </w:p>
    <w:p>
      <w:r>
        <w:t>You can enter here to win your very own STAR and choose the name as well! with @RachelBustin and @starnamereg https://t.co/bn6Ya9JYAJ</w:t>
      </w:r>
    </w:p>
    <w:p>
      <w:r>
        <w:rPr>
          <w:b/>
          <w:u w:val="single"/>
        </w:rPr>
        <w:t>247323</w:t>
      </w:r>
    </w:p>
    <w:p>
      <w:r>
        <w:t>@anilsson Hi there! SoundCloud track plays  are now up again at https://t.co/mvFYX6GI9g https://t.co/GR6hJCbDzD</w:t>
      </w:r>
    </w:p>
    <w:p>
      <w:r>
        <w:rPr>
          <w:b/>
          <w:u w:val="single"/>
        </w:rPr>
        <w:t>247324</w:t>
      </w:r>
    </w:p>
    <w:p>
      <w:r>
        <w:t>What are 4 Excuses #Authors Use For Not #Editing Their #Books? https://t.co/YiLGgONxkH https://t.co/gACjkmk0UY</w:t>
      </w:r>
    </w:p>
    <w:p>
      <w:r>
        <w:rPr>
          <w:b/>
          <w:u w:val="single"/>
        </w:rPr>
        <w:t>247325</w:t>
      </w:r>
    </w:p>
    <w:p>
      <w:r>
        <w:t>If It Weren't For Social Media, These Bizarre Posts Wouldn't Seen The Light Of Dayundefined https://t.co/Z1Ekq2VlNr via @ViralNova</w:t>
      </w:r>
    </w:p>
    <w:p>
      <w:r>
        <w:rPr>
          <w:b/>
          <w:u w:val="single"/>
        </w:rPr>
        <w:t>247326</w:t>
      </w:r>
    </w:p>
    <w:p>
      <w:r>
        <w:t>Hey Dreyfuss, Let POTUS go! (She might be closest we ever get to a woman president!) #SleepyHollow @SleepyHollowFOX @sleepywriters</w:t>
      </w:r>
    </w:p>
    <w:p>
      <w:r>
        <w:rPr>
          <w:b/>
          <w:u w:val="single"/>
        </w:rPr>
        <w:t>247327</w:t>
      </w:r>
    </w:p>
    <w:p>
      <w:r>
        <w:t>I was a fashion icon. Ahead of my time. 💁🏻 (My mother is an artist I had no hope of being normal.) 😑 https://t.co/MrskXozLcl</w:t>
      </w:r>
    </w:p>
    <w:p>
      <w:r>
        <w:rPr>
          <w:b/>
          <w:u w:val="single"/>
        </w:rPr>
        <w:t>247328</w:t>
      </w:r>
    </w:p>
    <w:p>
      <w:r>
        <w:t>According to my girlfriend, I am very sweet and funny. So ues, I am the best boyfriend ever. https://t.co/YI0cCNxKNz</w:t>
      </w:r>
    </w:p>
    <w:p>
      <w:r>
        <w:rPr>
          <w:b/>
          <w:u w:val="single"/>
        </w:rPr>
        <w:t>247329</w:t>
      </w:r>
    </w:p>
    <w:p>
      <w:r>
        <w:t>Seriously have fired at least 100 shots and I don't like being outside when guns are being fired sorry</w:t>
      </w:r>
    </w:p>
    <w:p>
      <w:r>
        <w:rPr>
          <w:b/>
          <w:u w:val="single"/>
        </w:rPr>
        <w:t>247330</w:t>
      </w:r>
    </w:p>
    <w:p>
      <w:r>
        <w:t>Great to see all parties at meeting in Stroud to discuss options for investment in homes to rent to reduce local impact of #HousingCrisis https://t.co/HQXEYQrfu0</w:t>
      </w:r>
    </w:p>
    <w:p>
      <w:r>
        <w:rPr>
          <w:b/>
          <w:u w:val="single"/>
        </w:rPr>
        <w:t>247331</w:t>
      </w:r>
    </w:p>
    <w:p>
      <w:r>
        <w:t>Happy 90th birthday Peter Cundall. Irrepressible peace &amp;amp; environmental activist... https://t.co/Vci1LaihD2 by #ItsBouquet via @c0nvey https://t.co/Ma5qaLUA9w</w:t>
      </w:r>
    </w:p>
    <w:p>
      <w:r>
        <w:rPr>
          <w:b/>
          <w:u w:val="single"/>
        </w:rPr>
        <w:t>247332</w:t>
      </w:r>
    </w:p>
    <w:p>
      <w:r>
        <w:t>@vexedmuddler Planted in rotation with winter wheat &amp;amp; occasionally potatoes, spring onions &amp;amp; rarely linseed. Purple flowers really lovely</w:t>
      </w:r>
    </w:p>
    <w:p>
      <w:r>
        <w:rPr>
          <w:b/>
          <w:u w:val="single"/>
        </w:rPr>
        <w:t>247333</w:t>
      </w:r>
    </w:p>
    <w:p>
      <w:r>
        <w:t>@nasboat issuing correction on a previous post of mine, regarding the terror group ISIL. you do not, under any circumstances, "gotta hand it to them"</w:t>
      </w:r>
    </w:p>
    <w:p>
      <w:r>
        <w:rPr>
          <w:b/>
          <w:u w:val="single"/>
        </w:rPr>
        <w:t>247334</w:t>
      </w:r>
    </w:p>
    <w:p>
      <w:r>
        <w:t>feedingjoy: AvanishKumarp16 #MissionSaved - "The secret of change is to focus all of your energy, not on fighting the old, but on building …</w:t>
      </w:r>
    </w:p>
    <w:p>
      <w:r>
        <w:rPr>
          <w:b/>
          <w:u w:val="single"/>
        </w:rPr>
        <w:t>247335</w:t>
      </w:r>
    </w:p>
    <w:p>
      <w:r>
        <w:t>@daviedrew and "free speech" is a red herring in the discussion about TW's, cause no one is being fined or imprisoned for using or not using them.</w:t>
      </w:r>
    </w:p>
    <w:p>
      <w:r>
        <w:rPr>
          <w:b/>
          <w:u w:val="single"/>
        </w:rPr>
        <w:t>247336</w:t>
      </w:r>
    </w:p>
    <w:p>
      <w:r>
        <w:t>@VanniHashimoto Public administration in Italy is often a train wreck! That might be the real problem.</w:t>
      </w:r>
    </w:p>
    <w:p>
      <w:r>
        <w:rPr>
          <w:b/>
          <w:u w:val="single"/>
        </w:rPr>
        <w:t>247337</w:t>
      </w:r>
    </w:p>
    <w:p>
      <w:r>
        <w:t>Smoke visible from structure fire north of #ColoradoSprings</w:t>
        <w:br/>
        <w:t>https://t.co/CX6ueKJgFj (photo via @KKTV11News) https://t.co/JLIbJs1qh2</w:t>
      </w:r>
    </w:p>
    <w:p>
      <w:r>
        <w:rPr>
          <w:b/>
          <w:u w:val="single"/>
        </w:rPr>
        <w:t>247338</w:t>
      </w:r>
    </w:p>
    <w:p>
      <w:r>
        <w:t>Asia’s most misunderstood city?: Under the chaos is a place of surprising calm and order https://t.co/6AiJKFW0u7</w:t>
      </w:r>
    </w:p>
    <w:p>
      <w:r>
        <w:rPr>
          <w:b/>
          <w:u w:val="single"/>
        </w:rPr>
        <w:t>247339</w:t>
      </w:r>
    </w:p>
    <w:p>
      <w:r>
        <w:t>@WeirdNPissdOff The only reason why I screenshot, instead of quoting, was coz they would accuse me of sabotaging their poll.</w:t>
      </w:r>
    </w:p>
    <w:p>
      <w:r>
        <w:rPr>
          <w:b/>
          <w:u w:val="single"/>
        </w:rPr>
        <w:t>247340</w:t>
      </w:r>
    </w:p>
    <w:p>
      <w:r>
        <w:t>27CTS BEST SELLER NATURAL STICHTITE PEAR CABOCHON PENDANT SIZE LOOSE GEMSTONE https://t.co/YvDHAtpckB https://t.co/FOmti7fMnm</w:t>
      </w:r>
    </w:p>
    <w:p>
      <w:r>
        <w:rPr>
          <w:b/>
          <w:u w:val="single"/>
        </w:rPr>
        <w:t>247341</w:t>
      </w:r>
    </w:p>
    <w:p>
      <w:r>
        <w:t>@hagabaka @Millennial_Pess I know two who voted Trump, thinking Hillary would win, just because they didn't want her to win by too much.  Ffs.... haven't talked since!</w:t>
      </w:r>
    </w:p>
    <w:p>
      <w:r>
        <w:rPr>
          <w:b/>
          <w:u w:val="single"/>
        </w:rPr>
        <w:t>247342</w:t>
      </w:r>
    </w:p>
    <w:p>
      <w:r>
        <w:t>@ShishNickie if you call that a famous moment then you need a real famous moment to know how it feels</w:t>
      </w:r>
    </w:p>
    <w:p>
      <w:r>
        <w:rPr>
          <w:b/>
          <w:u w:val="single"/>
        </w:rPr>
        <w:t>247343</w:t>
      </w:r>
    </w:p>
    <w:p>
      <w:r>
        <w:t xml:space="preserve">Get ready for #DigiTrendz - Entertainment News on #ShoutsOnY @Y1079FM x @Y979FM brought to you by @MTNGhana </w:t>
        <w:br/>
        <w:br/>
        <w:t>@caroline4real @quarpshansen</w:t>
      </w:r>
    </w:p>
    <w:p>
      <w:r>
        <w:rPr>
          <w:b/>
          <w:u w:val="single"/>
        </w:rPr>
        <w:t>247344</w:t>
      </w:r>
    </w:p>
    <w:p>
      <w:r>
        <w:t>The latest The PhD Daily! https://t.co/zEGvlapEkX Thanks to @CengageHigherEd @NH_India @StackAcademia #phd #jobs</w:t>
      </w:r>
    </w:p>
    <w:p>
      <w:r>
        <w:rPr>
          <w:b/>
          <w:u w:val="single"/>
        </w:rPr>
        <w:t>247345</w:t>
      </w:r>
    </w:p>
    <w:p>
      <w:r>
        <w:t>Congratulations to the winner of our Trezor contest. Login to https://t.co/GVsgGB1NmX to find out if it was you!</w:t>
      </w:r>
    </w:p>
    <w:p>
      <w:r>
        <w:rPr>
          <w:b/>
          <w:u w:val="single"/>
        </w:rPr>
        <w:t>247346</w:t>
      </w:r>
    </w:p>
    <w:p>
      <w:r>
        <w:t>@Raminations Spending will also increase farm growth which will be sustainable as both core and non core income will grow a win win for all</w:t>
      </w:r>
    </w:p>
    <w:p>
      <w:r>
        <w:rPr>
          <w:b/>
          <w:u w:val="single"/>
        </w:rPr>
        <w:t>247347</w:t>
      </w:r>
    </w:p>
    <w:p>
      <w:r>
        <w:t>Courage is the discovery that you may not win, and trying when you know you can lose. - Tom Krause #quote https://t.co/5hzZw78Wrz</w:t>
      </w:r>
    </w:p>
    <w:p>
      <w:r>
        <w:rPr>
          <w:b/>
          <w:u w:val="single"/>
        </w:rPr>
        <w:t>247348</w:t>
      </w:r>
    </w:p>
    <w:p>
      <w:r>
        <w:t>i don't show my face because i want my art to be the main focus. if that means people calling me ugly then it's whatever, my arts beautiful.</w:t>
      </w:r>
    </w:p>
    <w:p>
      <w:r>
        <w:rPr>
          <w:b/>
          <w:u w:val="single"/>
        </w:rPr>
        <w:t>247349</w:t>
      </w:r>
    </w:p>
    <w:p>
      <w:r>
        <w:t>@Myuuhh And then ya momma is going to come in and say you look like bananas in pajamas bc she's old school</w:t>
      </w:r>
    </w:p>
    <w:p>
      <w:r>
        <w:rPr>
          <w:b/>
          <w:u w:val="single"/>
        </w:rPr>
        <w:t>247350</w:t>
      </w:r>
    </w:p>
    <w:p>
      <w:r>
        <w:t>I sure hope so, Scott. I want my country back on an even keel sooner than later. #trumprussia #russiagate https://t.co/GUmnczRD3f</w:t>
      </w:r>
    </w:p>
    <w:p>
      <w:r>
        <w:rPr>
          <w:b/>
          <w:u w:val="single"/>
        </w:rPr>
        <w:t>247351</w:t>
      </w:r>
    </w:p>
    <w:p>
      <w:r>
        <w:t>Listen to Don't Run - DAREALZO x MTP x Monsta x Sammy2x by Sammy2x #np on #SoundCloud ‼️‼️‼️‼️‼️‼️‼️‼️‼️‼️ https://t.co/FhpG0PzaBl</w:t>
      </w:r>
    </w:p>
    <w:p>
      <w:r>
        <w:rPr>
          <w:b/>
          <w:u w:val="single"/>
        </w:rPr>
        <w:t>247352</w:t>
      </w:r>
    </w:p>
    <w:p>
      <w:r>
        <w:t>@foxytab2000 @Lil_Gingie24 More like too busy laying in bed forcing Ionna to watch Facebook videos with me😂😂</w:t>
      </w:r>
    </w:p>
    <w:p>
      <w:r>
        <w:rPr>
          <w:b/>
          <w:u w:val="single"/>
        </w:rPr>
        <w:t>247353</w:t>
      </w:r>
    </w:p>
    <w:p>
      <w:r>
        <w:t>DOVER, NJ. Hiring manager is reviewing applications right now for Environmental Services Technician, Full Time... https://t.co/2Uupjg2Slc</w:t>
      </w:r>
    </w:p>
    <w:p>
      <w:r>
        <w:rPr>
          <w:b/>
          <w:u w:val="single"/>
        </w:rPr>
        <w:t>247354</w:t>
      </w:r>
    </w:p>
    <w:p>
      <w:r>
        <w:t>Follow your heart, take a chance, and dare to dream! #LeapMovie, in theaters nationwide April 21! https://t.co/7alwp50uCa</w:t>
      </w:r>
    </w:p>
    <w:p>
      <w:r>
        <w:rPr>
          <w:b/>
          <w:u w:val="single"/>
        </w:rPr>
        <w:t>247355</w:t>
      </w:r>
    </w:p>
    <w:p>
      <w:r>
        <w:t>After listening to the broadway soundtrack, I really love the idea of a Mary Poppins AU with Star as Mary Poppins and Marco as Bert??</w:t>
      </w:r>
    </w:p>
    <w:p>
      <w:r>
        <w:rPr>
          <w:b/>
          <w:u w:val="single"/>
        </w:rPr>
        <w:t>247356</w:t>
      </w:r>
    </w:p>
    <w:p>
      <w:r>
        <w:t>Throw back Thursday!! Before and after rooms......old fashioned twin room now transformed to a… https://t.co/PmzHtsV4Lj</w:t>
      </w:r>
    </w:p>
    <w:p>
      <w:r>
        <w:rPr>
          <w:b/>
          <w:u w:val="single"/>
        </w:rPr>
        <w:t>247357</w:t>
      </w:r>
    </w:p>
    <w:p>
      <w:r>
        <w:t>So annoyed 😡with @Ticketmaster for blocking my IP. I won't buy any tickets unless I don't find what i want. Why do you have the captha then?</w:t>
      </w:r>
    </w:p>
    <w:p>
      <w:r>
        <w:rPr>
          <w:b/>
          <w:u w:val="single"/>
        </w:rPr>
        <w:t>247358</w:t>
      </w:r>
    </w:p>
    <w:p>
      <w:r>
        <w:t>Only time I've done an April Fool I was 22. I spent a morning telling people that no, I wasn't with my crushes in a suite at the Landmark...</w:t>
      </w:r>
    </w:p>
    <w:p>
      <w:r>
        <w:rPr>
          <w:b/>
          <w:u w:val="single"/>
        </w:rPr>
        <w:t>247359</w:t>
      </w:r>
    </w:p>
    <w:p>
      <w:r>
        <w:t>@PitneyBowes congratulates Dean Larson fromSnell &amp;amp; Wilmer LLP for winning the last Sonos wireless speaker #ALAConf2017</w:t>
      </w:r>
    </w:p>
    <w:p>
      <w:r>
        <w:rPr>
          <w:b/>
          <w:u w:val="single"/>
        </w:rPr>
        <w:t>247360</w:t>
      </w:r>
    </w:p>
    <w:p>
      <w:r>
        <w:t>@BhittaniKhannnn I see an ethnocentric civil war in Afghanistan once ISIS is neutralized @HORUS_PTI @AfghanPashtana</w:t>
      </w:r>
    </w:p>
    <w:p>
      <w:r>
        <w:rPr>
          <w:b/>
          <w:u w:val="single"/>
        </w:rPr>
        <w:t>247361</w:t>
      </w:r>
    </w:p>
    <w:p>
      <w:r>
        <w:t>Found a Transponder Snail!</w:t>
        <w:br/>
        <w:t>For honor! Giants clash in ancient jungle!</w:t>
        <w:br/>
        <w:t>https://t.co/VE9SgRMaHq #TreCru https://t.co/SeSx7NQDRB</w:t>
      </w:r>
    </w:p>
    <w:p>
      <w:r>
        <w:rPr>
          <w:b/>
          <w:u w:val="single"/>
        </w:rPr>
        <w:t>247362</w:t>
      </w:r>
    </w:p>
    <w:p>
      <w:r>
        <w:t>Some Helpful Considerations On Major Details Of Mortgage Broker https://t.co/AigNvPrcqI https://t.co/dDTKLiGKDp</w:t>
      </w:r>
    </w:p>
    <w:p>
      <w:r>
        <w:rPr>
          <w:b/>
          <w:u w:val="single"/>
        </w:rPr>
        <w:t>247363</w:t>
      </w:r>
    </w:p>
    <w:p>
      <w:r>
        <w:t>RAW after Mania use to be my favorite thing. I'm already itching to turn. I didn't watch Mania and I'm meh about this show 30 mins in.</w:t>
      </w:r>
    </w:p>
    <w:p>
      <w:r>
        <w:rPr>
          <w:b/>
          <w:u w:val="single"/>
        </w:rPr>
        <w:t>247364</w:t>
      </w:r>
    </w:p>
    <w:p>
      <w:r>
        <w:t>Sex sells and sexy girls are needed to boost the rating of a programme or product. That is what shared by a marketing officer to me.</w:t>
      </w:r>
    </w:p>
    <w:p>
      <w:r>
        <w:rPr>
          <w:b/>
          <w:u w:val="single"/>
        </w:rPr>
        <w:t>247365</w:t>
      </w:r>
    </w:p>
    <w:p>
      <w:r>
        <w:t>Trump’s trust is a sham, he can withdraw money from it anytime without disclosure. Why we need to see his tax returns, esp. 2017 next year.</w:t>
      </w:r>
    </w:p>
    <w:p>
      <w:r>
        <w:rPr>
          <w:b/>
          <w:u w:val="single"/>
        </w:rPr>
        <w:t>247366</w:t>
      </w:r>
    </w:p>
    <w:p>
      <w:r>
        <w:t>You're still riding on the incoming waves of positive energy, ... More for Cancer https://t.co/zt2ymFpXJM</w:t>
      </w:r>
    </w:p>
    <w:p>
      <w:r>
        <w:rPr>
          <w:b/>
          <w:u w:val="single"/>
        </w:rPr>
        <w:t>247367</w:t>
      </w:r>
    </w:p>
    <w:p>
      <w:r>
        <w:t>I don't get a single cent from ticketsales or concessions either. I'm not paying $10 for snack nachos. See ya next week when I bring a steak https://t.co/3pQHMlBtqW</w:t>
      </w:r>
    </w:p>
    <w:p>
      <w:r>
        <w:rPr>
          <w:b/>
          <w:u w:val="single"/>
        </w:rPr>
        <w:t>247368</w:t>
      </w:r>
    </w:p>
    <w:p>
      <w:r>
        <w:t>Two NYC-based artists designed minimalist sneakers—their secret is lots of stitching https://t.co/hOirwc9SZ9</w:t>
      </w:r>
    </w:p>
    <w:p>
      <w:r>
        <w:rPr>
          <w:b/>
          <w:u w:val="single"/>
        </w:rPr>
        <w:t>247369</w:t>
      </w:r>
    </w:p>
    <w:p>
      <w:r>
        <w:t>New artwork for sale! - "Orange daily lilies" - https://t.co/NS7BKnCpy9 @fineartamerica https://t.co/UsjuzdeGKE</w:t>
      </w:r>
    </w:p>
    <w:p>
      <w:r>
        <w:rPr>
          <w:b/>
          <w:u w:val="single"/>
        </w:rPr>
        <w:t>247370</w:t>
      </w:r>
    </w:p>
    <w:p>
      <w:r>
        <w:t>Should never assume mental illness coz someone thinks differently to you. Because, let's face it, most people do. On just about everything.</w:t>
      </w:r>
    </w:p>
    <w:p>
      <w:r>
        <w:rPr>
          <w:b/>
          <w:u w:val="single"/>
        </w:rPr>
        <w:t>247371</w:t>
      </w:r>
    </w:p>
    <w:p>
      <w:r>
        <w:t>@RedDragonA67 @chevychevelle48 @Chrisracefan1 @laura24fan @43324FAN @jonesbrent570 @ToddTPrice24 @JoePalmerJr @mikhail24RD @MonsterEnergy I doubt it!! Only has about 3 to 4 years left</w:t>
      </w:r>
    </w:p>
    <w:p>
      <w:r>
        <w:rPr>
          <w:b/>
          <w:u w:val="single"/>
        </w:rPr>
        <w:t>247372</w:t>
      </w:r>
    </w:p>
    <w:p>
      <w:r>
        <w:t>@earthanddust I'm not sure that's too fair, I'm not a special kind of "girl" or somehow better. Remember that women are socially asked to not be direct.</w:t>
      </w:r>
    </w:p>
    <w:p>
      <w:r>
        <w:rPr>
          <w:b/>
          <w:u w:val="single"/>
        </w:rPr>
        <w:t>247373</w:t>
      </w:r>
    </w:p>
    <w:p>
      <w:r>
        <w:t>@Chappell_Cam Drivers with more than 5 yrs full-time Cup can do 10. No Dash4Cash and none in final eight.</w:t>
      </w:r>
    </w:p>
    <w:p>
      <w:r>
        <w:rPr>
          <w:b/>
          <w:u w:val="single"/>
        </w:rPr>
        <w:t>247374</w:t>
      </w:r>
    </w:p>
    <w:p>
      <w:r>
        <w:t>We’ve got thousands of moms just like you chatting in our app right about now. Join us! #momlifeapp https://t.co/EO4fgpHIlt</w:t>
      </w:r>
    </w:p>
    <w:p>
      <w:r>
        <w:rPr>
          <w:b/>
          <w:u w:val="single"/>
        </w:rPr>
        <w:t>247375</w:t>
      </w:r>
    </w:p>
    <w:p>
      <w:r>
        <w:t>#10: The Fast Metabolism Diet: Eat More Food and Lose More Weight https://t.co/oS8y8qg9pm https://t.co/7EmXDGrdaA</w:t>
      </w:r>
    </w:p>
    <w:p>
      <w:r>
        <w:rPr>
          <w:b/>
          <w:u w:val="single"/>
        </w:rPr>
        <w:t>247376</w:t>
      </w:r>
    </w:p>
    <w:p>
      <w:r>
        <w:t>@SI_PeterKing Why is Romo getting so much press?  Nothing to see here. He's retiring and diung TV, so what.  A smidge better than avg QB</w:t>
      </w:r>
    </w:p>
    <w:p>
      <w:r>
        <w:rPr>
          <w:b/>
          <w:u w:val="single"/>
        </w:rPr>
        <w:t>247377</w:t>
      </w:r>
    </w:p>
    <w:p>
      <w:r>
        <w:t>My livestream will be delayed for next Thursday since I got like 3 mixes in total that I have to record. So be patient peeps. #edm #mixing</w:t>
      </w:r>
    </w:p>
    <w:p>
      <w:r>
        <w:rPr>
          <w:b/>
          <w:u w:val="single"/>
        </w:rPr>
        <w:t>247378</w:t>
      </w:r>
    </w:p>
    <w:p>
      <w:r>
        <w:t>Enter to WIN a trip for 2 to NYC via @wheretraveler and @SugarFactory: https://t.co/jyruLXQiog https://t.co/NeWIBExUT0</w:t>
      </w:r>
    </w:p>
    <w:p>
      <w:r>
        <w:rPr>
          <w:b/>
          <w:u w:val="single"/>
        </w:rPr>
        <w:t>247379</w:t>
      </w:r>
    </w:p>
    <w:p>
      <w:r>
        <w:t>Ian Wright and Danny Murphy defend Chelsea's Diego Costa over Vincent Kompany kick allegations https://t.co/NgPXaV4UnP</w:t>
      </w:r>
    </w:p>
    <w:p>
      <w:r>
        <w:rPr>
          <w:b/>
          <w:u w:val="single"/>
        </w:rPr>
        <w:t>247380</w:t>
      </w:r>
    </w:p>
    <w:p>
      <w:r>
        <w:t>Do you own a #mutt? They make some of the best #dogs!</w:t>
        <w:br/>
        <w:t>https://t.co/PtWGGD7Reb https://t.co/FQM4ZdMGDD</w:t>
      </w:r>
    </w:p>
    <w:p>
      <w:r>
        <w:rPr>
          <w:b/>
          <w:u w:val="single"/>
        </w:rPr>
        <w:t>247381</w:t>
      </w:r>
    </w:p>
    <w:p>
      <w:r>
        <w:t>Mini Wired Extendable Remote Monopod Selfie Stick Selfie-pole For Iphone New MT https://t.co/HXDwnMAzt7 https://t.co/JceMZBR04g</w:t>
      </w:r>
    </w:p>
    <w:p>
      <w:r>
        <w:rPr>
          <w:b/>
          <w:u w:val="single"/>
        </w:rPr>
        <w:t>247382</w:t>
      </w:r>
    </w:p>
    <w:p>
      <w:r>
        <w:t>It takes so little effort to put on a good show today that peo... More for Leo https://t.co/D5RNfuSd14</w:t>
      </w:r>
    </w:p>
    <w:p>
      <w:r>
        <w:rPr>
          <w:b/>
          <w:u w:val="single"/>
        </w:rPr>
        <w:t>247383</w:t>
      </w:r>
    </w:p>
    <w:p>
      <w:r>
        <w:t>@MPA2000 @ijbailey @DanScavino @ericbolling @POTUS @TheFive i took a proctored test at IUPUI i went to IU and Purdue...downtown Marion county near Riley Hospital right?</w:t>
      </w:r>
    </w:p>
    <w:p>
      <w:r>
        <w:rPr>
          <w:b/>
          <w:u w:val="single"/>
        </w:rPr>
        <w:t>247384</w:t>
      </w:r>
    </w:p>
    <w:p>
      <w:r>
        <w:t>@TommyEmbaoba @mellokittv @pokemondeadguy She was right fit too brev really filled in them yogas and that, birdy had mans full attention yeah 👍🏻👍🏻</w:t>
      </w:r>
    </w:p>
    <w:p>
      <w:r>
        <w:rPr>
          <w:b/>
          <w:u w:val="single"/>
        </w:rPr>
        <w:t>247385</w:t>
      </w:r>
    </w:p>
    <w:p>
      <w:r>
        <w:t>Portland Public Schools proposed budget would axe 70 teachers, 58 central administrators https://t.co/j8CiWpgg3k https://t.co/7U9ceJz0aN</w:t>
      </w:r>
    </w:p>
    <w:p>
      <w:r>
        <w:rPr>
          <w:b/>
          <w:u w:val="single"/>
        </w:rPr>
        <w:t>247386</w:t>
      </w:r>
    </w:p>
    <w:p>
      <w:r>
        <w:t>Cooper Cronk is all class. 'Media training' should just be watching this press conference once a week.</w:t>
      </w:r>
    </w:p>
    <w:p>
      <w:r>
        <w:rPr>
          <w:b/>
          <w:u w:val="single"/>
        </w:rPr>
        <w:t>247387</w:t>
      </w:r>
    </w:p>
    <w:p>
      <w:r>
        <w:t>When we take care of our own, we all are happier</w:t>
        <w:br/>
        <w:br/>
        <w:t>Mark Rossi - Rhett Cady - Vincent Zullo https://t.co/PlUtmTsJYV</w:t>
      </w:r>
    </w:p>
    <w:p>
      <w:r>
        <w:rPr>
          <w:b/>
          <w:u w:val="single"/>
        </w:rPr>
        <w:t>247388</w:t>
      </w:r>
    </w:p>
    <w:p>
      <w:r>
        <w:t>@millionorchid when the orchids were transplanted into hydrotone they needed significantly more water</w:t>
      </w:r>
    </w:p>
    <w:p>
      <w:r>
        <w:rPr>
          <w:b/>
          <w:u w:val="single"/>
        </w:rPr>
        <w:t>247389</w:t>
      </w:r>
    </w:p>
    <w:p>
      <w:r>
        <w:t>Today’s burger special at #JBsRoastsandChops-melted feta, bacon, lettuce &amp;amp; pickled red onions on a brioche bun! @DukeU  #dukedining https://t.co/Ts3w8UXI6U</w:t>
      </w:r>
    </w:p>
    <w:p>
      <w:r>
        <w:rPr>
          <w:b/>
          <w:u w:val="single"/>
        </w:rPr>
        <w:t>247390</w:t>
      </w:r>
    </w:p>
    <w:p>
      <w:r>
        <w:t>@darkangel_23_ @YouTube it was in the original set last night... but they didn't play it... anyway the Belfort 1998 is my fav thing ever</w:t>
      </w:r>
    </w:p>
    <w:p>
      <w:r>
        <w:rPr>
          <w:b/>
          <w:u w:val="single"/>
        </w:rPr>
        <w:t>247391</w:t>
      </w:r>
    </w:p>
    <w:p>
      <w:r>
        <w:t>Michael Flynn is working on a deal to answer questions from FBI, and the House and Senate Intelligence committees… https://t.co/RyqFkc1tlX…</w:t>
      </w:r>
    </w:p>
    <w:p>
      <w:r>
        <w:rPr>
          <w:b/>
          <w:u w:val="single"/>
        </w:rPr>
        <w:t>247392</w:t>
      </w:r>
    </w:p>
    <w:p>
      <w:r>
        <w:t>NASA : DaFlorenceEvans Actually, that's a picture of the Sarychev Volcano erupting in 2009: … https://t.co/Z6z8HzJOUc) https://t.co/RqN6jOwOaX</w:t>
      </w:r>
    </w:p>
    <w:p>
      <w:r>
        <w:rPr>
          <w:b/>
          <w:u w:val="single"/>
        </w:rPr>
        <w:t>247393</w:t>
      </w:r>
    </w:p>
    <w:p>
      <w:r>
        <w:t>@PappiMaee THANK YOU for your support. You mean so much to our program. Forever Family. #ForeverToThee https://t.co/E13EQAq5I8</w:t>
      </w:r>
    </w:p>
    <w:p>
      <w:r>
        <w:rPr>
          <w:b/>
          <w:u w:val="single"/>
        </w:rPr>
        <w:t>247394</w:t>
      </w:r>
    </w:p>
    <w:p>
      <w:r>
        <w:t>When is Reneigh coming back from NewZealand so we can go to Earls&amp;amp;discuss my mental health that she's concerned about after seeing my tweets</w:t>
      </w:r>
    </w:p>
    <w:p>
      <w:r>
        <w:rPr>
          <w:b/>
          <w:u w:val="single"/>
        </w:rPr>
        <w:t>247395</w:t>
      </w:r>
    </w:p>
    <w:p>
      <w:r>
        <w:t>MT @Sen_JoeManchin: I'll vote to confirm Judge Gorsuch to be ninth justice on Supreme Court. https://t.co/BkFjpPa3FX #ConfirmGorsuch #PJNET</w:t>
      </w:r>
    </w:p>
    <w:p>
      <w:r>
        <w:rPr>
          <w:b/>
          <w:u w:val="single"/>
        </w:rPr>
        <w:t>247396</w:t>
      </w:r>
    </w:p>
    <w:p>
      <w:r>
        <w:t>@realDonaldTrump @NBCNews How would you like it if Todd called you the Orange Man, Don the Con, Dizzy Donald, Bannon's bitch, or Dumb Don? How you feel?</w:t>
      </w:r>
    </w:p>
    <w:p>
      <w:r>
        <w:rPr>
          <w:b/>
          <w:u w:val="single"/>
        </w:rPr>
        <w:t>247397</w:t>
      </w:r>
    </w:p>
    <w:p>
      <w:r>
        <w:t>Medical charity MSF says treated patients for nerve agents after Syria attack https://t.co/uhmNNkUGM9 via @Reuters</w:t>
      </w:r>
    </w:p>
    <w:p>
      <w:r>
        <w:rPr>
          <w:b/>
          <w:u w:val="single"/>
        </w:rPr>
        <w:t>247398</w:t>
      </w:r>
    </w:p>
    <w:p>
      <w:r>
        <w:t>STAMP FDC MAXICARD of ESTONIA 2002 - 2016 - Wild animals in Estonia https://t.co/0ASKQNtupr https://t.co/dXdWIKXy19</w:t>
      </w:r>
    </w:p>
    <w:p>
      <w:r>
        <w:rPr>
          <w:b/>
          <w:u w:val="single"/>
        </w:rPr>
        <w:t>247399</w:t>
      </w:r>
    </w:p>
    <w:p>
      <w:r>
        <w:t>@ArtOfVillainy "Good. I was just spiraling, convincing myself that you weren't," he says quickly, explaining his odd behavior.</w:t>
      </w:r>
    </w:p>
    <w:p>
      <w:r>
        <w:rPr>
          <w:b/>
          <w:u w:val="single"/>
        </w:rPr>
        <w:t>247400</w:t>
      </w:r>
    </w:p>
    <w:p>
      <w:r>
        <w:t>- 10 I Wanna Be Down [The Human Rhythm Hip Hop Remix https://t.co/QJwCAbl4EC #nowplaying #listenlive</w:t>
      </w:r>
    </w:p>
    <w:p>
      <w:r>
        <w:rPr>
          <w:b/>
          <w:u w:val="single"/>
        </w:rPr>
        <w:t>247401</w:t>
      </w:r>
    </w:p>
    <w:p>
      <w:r>
        <w:t>NEW IN + just £10! 🌹Moonshine Black Pearl Necklace, she's a beauty 😍😍 https://t.co/yp6MwUyVKa https://t.co/tG6JHVpcZM</w:t>
      </w:r>
    </w:p>
    <w:p>
      <w:r>
        <w:rPr>
          <w:b/>
          <w:u w:val="single"/>
        </w:rPr>
        <w:t>247402</w:t>
      </w:r>
    </w:p>
    <w:p>
      <w:r>
        <w:t>Job Seekers! Learn how to reignite your search with career coach Clare Harlow on Mon., 4/10 at 2p. Info &amp;amp; Register: https://t.co/j2tXZ202Wp. https://t.co/gOmAAqJRV9</w:t>
      </w:r>
    </w:p>
    <w:p>
      <w:r>
        <w:rPr>
          <w:b/>
          <w:u w:val="single"/>
        </w:rPr>
        <w:t>247403</w:t>
      </w:r>
    </w:p>
    <w:p>
      <w:r>
        <w:t>@Abandapart94 @Josh2Gud4U @MGberry34 The Flash and Green Lantern Corps will come. The Bat family are one of the rare cases that they could all support their own films....</w:t>
      </w:r>
    </w:p>
    <w:p>
      <w:r>
        <w:rPr>
          <w:b/>
          <w:u w:val="single"/>
        </w:rPr>
        <w:t>247404</w:t>
      </w:r>
    </w:p>
    <w:p>
      <w:r>
        <w:t>@ArmaanMalik22 I know aaj bhi mujhe aapka reply nhi milega but im happy to being a part of your #AskArmaan</w:t>
      </w:r>
    </w:p>
    <w:p>
      <w:r>
        <w:rPr>
          <w:b/>
          <w:u w:val="single"/>
        </w:rPr>
        <w:t>247405</w:t>
      </w:r>
    </w:p>
    <w:p>
      <w:r>
        <w:t>#ItStopsNow: Here's What You Need To Know About The New Campaign In Irish Colleges - great write up @collegetimesct! https://t.co/ivWjbsKyoe</w:t>
      </w:r>
    </w:p>
    <w:p>
      <w:r>
        <w:rPr>
          <w:b/>
          <w:u w:val="single"/>
        </w:rPr>
        <w:t>247406</w:t>
      </w:r>
    </w:p>
    <w:p>
      <w:r>
        <w:t>Men's Breakfast next Saturday April 8th at 9:00 AM</w:t>
        <w:br/>
        <w:t>Brother Gio - Martin Giovanni Quijano, will be sharing his... https://t.co/jhYST6bL5M</w:t>
      </w:r>
    </w:p>
    <w:p>
      <w:r>
        <w:rPr>
          <w:b/>
          <w:u w:val="single"/>
        </w:rPr>
        <w:t>247407</w:t>
      </w:r>
    </w:p>
    <w:p>
      <w:r>
        <w:t>@0yasumilk I'll make sure to re-enact a lab door opening just for you senpai if I ever see you in the hall</w:t>
      </w:r>
    </w:p>
    <w:p>
      <w:r>
        <w:rPr>
          <w:b/>
          <w:u w:val="single"/>
        </w:rPr>
        <w:t>247408</w:t>
      </w:r>
    </w:p>
    <w:p>
      <w:r>
        <w:t>@DaMullet yes, but it's been that long since I watch regularly that I still haven't seen it and that means it hasn't happened</w:t>
        <w:br/>
        <w:t>(also, LESNAR? REALLY?)</w:t>
      </w:r>
    </w:p>
    <w:p>
      <w:r>
        <w:rPr>
          <w:b/>
          <w:u w:val="single"/>
        </w:rPr>
        <w:t>247409</w:t>
      </w:r>
    </w:p>
    <w:p>
      <w:r>
        <w:t>I liked a @YouTube video from @mediocrefilms https://t.co/ns3URtjm6T Inappropriate Questions with Cosplay Girls at WonderCon 2017</w:t>
      </w:r>
    </w:p>
    <w:p>
      <w:r>
        <w:rPr>
          <w:b/>
          <w:u w:val="single"/>
        </w:rPr>
        <w:t>247410</w:t>
      </w:r>
    </w:p>
    <w:p>
      <w:r>
        <w:t>#Man charged after  high-range drink driving twice in one night, #NSW - https://t.co/kkkeiTQDj5 #Drinkdriving https://t.co/NlOoVop9sN</w:t>
      </w:r>
    </w:p>
    <w:p>
      <w:r>
        <w:rPr>
          <w:b/>
          <w:u w:val="single"/>
        </w:rPr>
        <w:t>247411</w:t>
      </w:r>
    </w:p>
    <w:p>
      <w:r>
        <w:t>Blind faith. A story which continues to inspire us. Thanks for a wonderful article BloodHorse !! #BlindHorse https://t.co/mwLCBxFzTJ</w:t>
      </w:r>
    </w:p>
    <w:p>
      <w:r>
        <w:rPr>
          <w:b/>
          <w:u w:val="single"/>
        </w:rPr>
        <w:t>247412</w:t>
      </w:r>
    </w:p>
    <w:p>
      <w:r>
        <w:t xml:space="preserve">Obama employed Muslim Brotherhood !! Did @abcnews24 complain about that? </w:t>
        <w:br/>
        <w:t>#THEWORLD #THEIRABC Obama looked away while Iran execute people.</w:t>
      </w:r>
    </w:p>
    <w:p>
      <w:r>
        <w:rPr>
          <w:b/>
          <w:u w:val="single"/>
        </w:rPr>
        <w:t>247413</w:t>
      </w:r>
    </w:p>
    <w:p>
      <w:r>
        <w:t>Men who use their cell phones very often are more likely to have a hard time sleeping at night and may experience symptoms of depression.</w:t>
      </w:r>
    </w:p>
    <w:p>
      <w:r>
        <w:rPr>
          <w:b/>
          <w:u w:val="single"/>
        </w:rPr>
        <w:t>247414</w:t>
      </w:r>
    </w:p>
    <w:p>
      <w:r>
        <w:t>Thinking of refusing to take solo meetings with my boss to protect my marriage, and also her marriage, and also so she can't criticize me.</w:t>
      </w:r>
    </w:p>
    <w:p>
      <w:r>
        <w:rPr>
          <w:b/>
          <w:u w:val="single"/>
        </w:rPr>
        <w:t>247415</w:t>
      </w:r>
    </w:p>
    <w:p>
      <w:r>
        <w:t>▶ Listen to Intergalactic Space - essence ( deep housetrance cloud 9 progressive mix) on https://t.co/Ypq7sAOStO via @thefanburst #edm #plur</w:t>
      </w:r>
    </w:p>
    <w:p>
      <w:r>
        <w:rPr>
          <w:b/>
          <w:u w:val="single"/>
        </w:rPr>
        <w:t>247416</w:t>
      </w:r>
    </w:p>
    <w:p>
      <w:r>
        <w:t>Biz2Credit &amp;amp; Columbia Business School to Host Frontiers of Digital Finance Conference in New York City https://t.co/7Oho35LEP7 https://t.co/CDoky6Hzsh</w:t>
      </w:r>
    </w:p>
    <w:p>
      <w:r>
        <w:rPr>
          <w:b/>
          <w:u w:val="single"/>
        </w:rPr>
        <w:t>247417</w:t>
      </w:r>
    </w:p>
    <w:p>
      <w:r>
        <w:t>I liked a @YouTube video from @joerogan https://t.co/NTqU759HLW Joe Rogan Experience #941 - Greg Fitzsimmons</w:t>
      </w:r>
    </w:p>
    <w:p>
      <w:r>
        <w:rPr>
          <w:b/>
          <w:u w:val="single"/>
        </w:rPr>
        <w:t>247418</w:t>
      </w:r>
    </w:p>
    <w:p>
      <w:r>
        <w:t>the hardest thing in the world is to see someone you love be in pain &amp;amp; know you can't do anything to help</w:t>
      </w:r>
    </w:p>
    <w:p>
      <w:r>
        <w:rPr>
          <w:b/>
          <w:u w:val="single"/>
        </w:rPr>
        <w:t>247419</w:t>
      </w:r>
    </w:p>
    <w:p>
      <w:r>
        <w:t>@LaureneDiCillo @NBCNews every prez b4 Obama was white do u think evry vota didn't think He looks like a trustworthy Fella</w:t>
      </w:r>
    </w:p>
    <w:p>
      <w:r>
        <w:rPr>
          <w:b/>
          <w:u w:val="single"/>
        </w:rPr>
        <w:t>247420</w:t>
      </w:r>
    </w:p>
    <w:p>
      <w:r>
        <w:t>Orthodox Torah Judaism is the fastest growing religion in Africa. Former Christians, former Muslims and messianic are now Torah keepers. https://t.co/Sd7wTkcLYj</w:t>
      </w:r>
    </w:p>
    <w:p>
      <w:r>
        <w:rPr>
          <w:b/>
          <w:u w:val="single"/>
        </w:rPr>
        <w:t>247421</w:t>
      </w:r>
    </w:p>
    <w:p>
      <w:r>
        <w:t>Thinking about your place in the outer world is more of a ment... More for Libra https://t.co/h3x5iAf5sb</w:t>
      </w:r>
    </w:p>
    <w:p>
      <w:r>
        <w:rPr>
          <w:b/>
          <w:u w:val="single"/>
        </w:rPr>
        <w:t>247422</w:t>
      </w:r>
    </w:p>
    <w:p>
      <w:r>
        <w:t>@preposterousuni Reason behind Gen. Relativity and Q.M Conflict. "THE VIRUS AT THE VERY HEART OF MODERN PHYSICS IS FOUND"  Coming soon</w:t>
      </w:r>
    </w:p>
    <w:p>
      <w:r>
        <w:rPr>
          <w:b/>
          <w:u w:val="single"/>
        </w:rPr>
        <w:t>247423</w:t>
      </w:r>
    </w:p>
    <w:p>
      <w:r>
        <w:t>$SING is acquiring interest in a company that developed the first oil filling machine for vape pens.</w:t>
      </w:r>
    </w:p>
    <w:p>
      <w:r>
        <w:rPr>
          <w:b/>
          <w:u w:val="single"/>
        </w:rPr>
        <w:t>247424</w:t>
      </w:r>
    </w:p>
    <w:p>
      <w:r>
        <w:t>NEWS: Activision Blizzard wants to make a cinematic universe for Call of Duty that resembles Marvel’s universe https://t.co/TYJ4XbAQNU</w:t>
      </w:r>
    </w:p>
    <w:p>
      <w:r>
        <w:rPr>
          <w:b/>
          <w:u w:val="single"/>
        </w:rPr>
        <w:t>247425</w:t>
      </w:r>
    </w:p>
    <w:p>
      <w:r>
        <w:t>@GoHawksYT @ClashRoyale I hate that emoji, it's been used so much that it literally shows no emotion anymore</w:t>
      </w:r>
    </w:p>
    <w:p>
      <w:r>
        <w:rPr>
          <w:b/>
          <w:u w:val="single"/>
        </w:rPr>
        <w:t>247426</w:t>
      </w:r>
    </w:p>
    <w:p>
      <w:r>
        <w:t>@megynkelly And those parents are raising snowflake children with helicopter parent's. Lord help us all.</w:t>
      </w:r>
    </w:p>
    <w:p>
      <w:r>
        <w:rPr>
          <w:b/>
          <w:u w:val="single"/>
        </w:rPr>
        <w:t>247427</w:t>
      </w:r>
    </w:p>
    <w:p>
      <w:r>
        <w:t>Ford Crull's "A New Lexicon" opens this Thursday, April 6th, 5pm-8pm at @AbmeyerWood https://t.co/KdC1UdFE4k</w:t>
      </w:r>
    </w:p>
    <w:p>
      <w:r>
        <w:rPr>
          <w:b/>
          <w:u w:val="single"/>
        </w:rPr>
        <w:t>247428</w:t>
      </w:r>
    </w:p>
    <w:p>
      <w:r>
        <w:t>TGIF! Enjoy a beautiful weekend ahead, and stay juiced with your L9Plus till the end. Do more with 5000mAh beast battery.#NonStopFunFor72Hrs https://t.co/GF8ehzLkv1</w:t>
      </w:r>
    </w:p>
    <w:p>
      <w:r>
        <w:rPr>
          <w:b/>
          <w:u w:val="single"/>
        </w:rPr>
        <w:t>247429</w:t>
      </w:r>
    </w:p>
    <w:p>
      <w:r>
        <w:t>You're not necessarily the most vocal one in your group, but y... More for Virgo https://t.co/qqkY7CWKNQ</w:t>
      </w:r>
    </w:p>
    <w:p>
      <w:r>
        <w:rPr>
          <w:b/>
          <w:u w:val="single"/>
        </w:rPr>
        <w:t>247430</w:t>
      </w:r>
    </w:p>
    <w:p>
      <w:r>
        <w:t>Double Bed Machine Knitting Book By Ruth Lee Single Bed Ribber  https://t.co/FoFaKh3V72 https://t.co/8y0Gn4LQP5</w:t>
      </w:r>
    </w:p>
    <w:p>
      <w:r>
        <w:rPr>
          <w:b/>
          <w:u w:val="single"/>
        </w:rPr>
        <w:t>247431</w:t>
      </w:r>
    </w:p>
    <w:p>
      <w:r>
        <w:t>(Wave) SWELL: 3.0 ft at 13.3 s W / WIND WAVE: 3.0 ft at 9.9 s W / WVHT: 4.3 ft / APD: 8.5 s / MWD: 275° / 2:19p PDT</w:t>
      </w:r>
    </w:p>
    <w:p>
      <w:r>
        <w:rPr>
          <w:b/>
          <w:u w:val="single"/>
        </w:rPr>
        <w:t>247432</w:t>
      </w:r>
    </w:p>
    <w:p>
      <w:r>
        <w:t>Sideway seagulls, cute bunnies and a shooting star. #sketchnotes from a beautiful day in NZ during our 2014/15 world trip. https://t.co/0mxNkS49tu</w:t>
      </w:r>
    </w:p>
    <w:p>
      <w:r>
        <w:rPr>
          <w:b/>
          <w:u w:val="single"/>
        </w:rPr>
        <w:t>247433</w:t>
      </w:r>
    </w:p>
    <w:p>
      <w:r>
        <w:t>1) @drumbattlejosh MY FIRST PROPER MUTUAL I THINK - too nice - super talented - will 100% have your back - I'm so lucky to be mutuals - ily</w:t>
      </w:r>
    </w:p>
    <w:p>
      <w:r>
        <w:rPr>
          <w:b/>
          <w:u w:val="single"/>
        </w:rPr>
        <w:t>247434</w:t>
      </w:r>
    </w:p>
    <w:p>
      <w:r>
        <w:t>Also, it'll be a regular reminder that I can be wrong. I said cdn't be 12-sided because you can't make Reuleaux polygon w/ even nr of sides.</w:t>
      </w:r>
    </w:p>
    <w:p>
      <w:r>
        <w:rPr>
          <w:b/>
          <w:u w:val="single"/>
        </w:rPr>
        <w:t>247435</w:t>
      </w:r>
    </w:p>
    <w:p>
      <w:r>
        <w:t>@yvonneridley I read tht and initially thought the word was 'important'. Impotent is indeed right. They are the root of many of our problems</w:t>
      </w:r>
    </w:p>
    <w:p>
      <w:r>
        <w:rPr>
          <w:b/>
          <w:u w:val="single"/>
        </w:rPr>
        <w:t>247436</w:t>
      </w:r>
    </w:p>
    <w:p>
      <w:r>
        <w:t>#325 for 4 💪🏼💪🏽💪🏾 Still dropping body fat, but feeling good about these numbers :) Embrace the… https://t.co/nDASDJDaJR</w:t>
      </w:r>
    </w:p>
    <w:p>
      <w:r>
        <w:rPr>
          <w:b/>
          <w:u w:val="single"/>
        </w:rPr>
        <w:t>247437</w:t>
      </w:r>
    </w:p>
    <w:p>
      <w:r>
        <w:t>"One of the biggest challenges we can face in life is forgiveness."</w:t>
        <w:br/>
        <w:br/>
        <w:t>#20DaySpiritualJumpstart</w:t>
        <w:br/>
        <w:br/>
        <w:t>https://t.co/YpFfChQBHq</w:t>
      </w:r>
    </w:p>
    <w:p>
      <w:r>
        <w:rPr>
          <w:b/>
          <w:u w:val="single"/>
        </w:rPr>
        <w:t>247438</w:t>
      </w:r>
    </w:p>
    <w:p>
      <w:r>
        <w:t>From the 2017 Observer's Handbook:</w:t>
        <w:br/>
        <w:t>Saturday, April 8 (actually just past the 7th - if you haven't already looked... https://t.co/qSxhiCDF0e</w:t>
      </w:r>
    </w:p>
    <w:p>
      <w:r>
        <w:rPr>
          <w:b/>
          <w:u w:val="single"/>
        </w:rPr>
        <w:t>247439</w:t>
      </w:r>
    </w:p>
    <w:p>
      <w:r>
        <w:t>I'm watching some crazy old guy called @TheCrankyCanuck and you can check him out on @Beam at https://t.co/07DEkvmdnY via @Beam</w:t>
      </w:r>
    </w:p>
    <w:p>
      <w:r>
        <w:rPr>
          <w:b/>
          <w:u w:val="single"/>
        </w:rPr>
        <w:t>247440</w:t>
      </w:r>
    </w:p>
    <w:p>
      <w:r>
        <w:t>Overlooking Skomer in Pembrokeshire. Scenery is fabulous &amp;amp; yes, was bracing. https://t.co/lBHGNWe8Mj</w:t>
      </w:r>
    </w:p>
    <w:p>
      <w:r>
        <w:rPr>
          <w:b/>
          <w:u w:val="single"/>
        </w:rPr>
        <w:t>247441</w:t>
      </w:r>
    </w:p>
    <w:p>
      <w:r>
        <w:t>***ADVERTISE BIG*** 100 POSTERS FOR $150 (Includes: Design &amp;amp; Prints) delivered to your door!!! /// Price based on 11x17 inch posters.</w:t>
      </w:r>
    </w:p>
    <w:p>
      <w:r>
        <w:rPr>
          <w:b/>
          <w:u w:val="single"/>
        </w:rPr>
        <w:t>247442</w:t>
      </w:r>
    </w:p>
    <w:p>
      <w:r>
        <w:t>Although you might already have big plans for the weekend, mor... More for Capricorn https://t.co/T6eVQ0KiLO</w:t>
      </w:r>
    </w:p>
    <w:p>
      <w:r>
        <w:rPr>
          <w:b/>
          <w:u w:val="single"/>
        </w:rPr>
        <w:t>247443</w:t>
      </w:r>
    </w:p>
    <w:p>
      <w:r>
        <w:t>@tehnakki "Hi I'm going to Vegas in 2 weeks. I might never come back hah hahaha ha wink wink" and then don't.</w:t>
      </w:r>
    </w:p>
    <w:p>
      <w:r>
        <w:rPr>
          <w:b/>
          <w:u w:val="single"/>
        </w:rPr>
        <w:t>247444</w:t>
      </w:r>
    </w:p>
    <w:p>
      <w:r>
        <w:t>.@SCClemons: we need to rise above divisive politics and work together to solve common problems. #NatCon17</w:t>
      </w:r>
    </w:p>
    <w:p>
      <w:r>
        <w:rPr>
          <w:b/>
          <w:u w:val="single"/>
        </w:rPr>
        <w:t>247445</w:t>
      </w:r>
    </w:p>
    <w:p>
      <w:r>
        <w:t>@veepthroat i can't handle this life anymore i'm going to become a mets fan</w:t>
        <w:br/>
        <w:br/>
        <w:t>(cue faith saying her people don't want me)</w:t>
      </w:r>
    </w:p>
    <w:p>
      <w:r>
        <w:rPr>
          <w:b/>
          <w:u w:val="single"/>
        </w:rPr>
        <w:t>247446</w:t>
      </w:r>
    </w:p>
    <w:p>
      <w:r>
        <w:t>Planners and local government storytellers! Get inspired by this Story Map Cascade by @CityGreenville: https://t.co/iRXtE8gFkZ @APA_Planning https://t.co/H37RDAMtWL</w:t>
      </w:r>
    </w:p>
    <w:p>
      <w:r>
        <w:rPr>
          <w:b/>
          <w:u w:val="single"/>
        </w:rPr>
        <w:t>247447</w:t>
      </w:r>
    </w:p>
    <w:p>
      <w:r>
        <w:t>Fleece Blankets Green Marble With Turquoise Lines https://t.co/ltYzuvQP39 #zazzle https://t.co/6oeIx7zA4f</w:t>
      </w:r>
    </w:p>
    <w:p>
      <w:r>
        <w:rPr>
          <w:b/>
          <w:u w:val="single"/>
        </w:rPr>
        <w:t>247448</w:t>
      </w:r>
    </w:p>
    <w:p>
      <w:r>
        <w:t>Top 10 UK Sales Chart - Mass Effect: Andromeda Is Still No.1 - GameSpot https://t.co/NJLYc86rqL #technology Top 10 UK Sales Chart - Mass E…</w:t>
      </w:r>
    </w:p>
    <w:p>
      <w:r>
        <w:rPr>
          <w:b/>
          <w:u w:val="single"/>
        </w:rPr>
        <w:t>247449</w:t>
      </w:r>
    </w:p>
    <w:p>
      <w:r>
        <w:t>Issues of self-doubt step out of the shadows if you run into a... More for Aries https://t.co/oo3sXE7Etv</w:t>
      </w:r>
    </w:p>
    <w:p>
      <w:r>
        <w:rPr>
          <w:b/>
          <w:u w:val="single"/>
        </w:rPr>
        <w:t>247450</w:t>
      </w:r>
    </w:p>
    <w:p>
      <w:r>
        <w:t>Termites work 24 hours a day. Call us and we'll stop them, The Top Gun Way! 256-234-7375 https://t.co/ZD6tbCptg1 https://t.co/PPen9iAo49</w:t>
      </w:r>
    </w:p>
    <w:p>
      <w:r>
        <w:rPr>
          <w:b/>
          <w:u w:val="single"/>
        </w:rPr>
        <w:t>247451</w:t>
      </w:r>
    </w:p>
    <w:p>
      <w:r>
        <w:t>Cities and the energy belt are the most productive economic regions in America. Implications for the country? https://t.co/dNfvK31HlE</w:t>
      </w:r>
    </w:p>
    <w:p>
      <w:r>
        <w:rPr>
          <w:b/>
          <w:u w:val="single"/>
        </w:rPr>
        <w:t>247452</w:t>
      </w:r>
    </w:p>
    <w:p>
      <w:r>
        <w:t>We'll be presenting “Unprecedented: The Election that Changed Everything" in DC, April 19th. Join us for a live Q&amp;amp;A: https://t.co/bwHyT0lmLk https://t.co/MCoZX42pHP</w:t>
      </w:r>
    </w:p>
    <w:p>
      <w:r>
        <w:rPr>
          <w:b/>
          <w:u w:val="single"/>
        </w:rPr>
        <w:t>247453</w:t>
      </w:r>
    </w:p>
    <w:p>
      <w:r>
        <w:t>And the lower Croton (below New Croton Dam) becomes a tidal lagoon changing complexion every six hours.</w:t>
      </w:r>
    </w:p>
    <w:p>
      <w:r>
        <w:rPr>
          <w:b/>
          <w:u w:val="single"/>
        </w:rPr>
        <w:t>247454</w:t>
      </w:r>
    </w:p>
    <w:p>
      <w:r>
        <w:t>You just alittle more love from the people here is in the UK. Giggs is better than that line to me though. The verse itself was good though https://t.co/oSRVhc0jnC</w:t>
      </w:r>
    </w:p>
    <w:p>
      <w:r>
        <w:rPr>
          <w:b/>
          <w:u w:val="single"/>
        </w:rPr>
        <w:t>247455</w:t>
      </w:r>
    </w:p>
    <w:p>
      <w:r>
        <w:t>Buying this Spring? Be Prepared for Bidding Wars - Traditionally, spring is the busiest season for real estate.... https://t.co/HrY1gJwKOB</w:t>
      </w:r>
    </w:p>
    <w:p>
      <w:r>
        <w:rPr>
          <w:b/>
          <w:u w:val="single"/>
        </w:rPr>
        <w:t>247456</w:t>
      </w:r>
    </w:p>
    <w:p>
      <w:r>
        <w:t>@EiffelArt if you mean do people play it, then yes. this weekend is the seattle reginals and ill be attending. theres abouts 300 people who enter</w:t>
      </w:r>
    </w:p>
    <w:p>
      <w:r>
        <w:rPr>
          <w:b/>
          <w:u w:val="single"/>
        </w:rPr>
        <w:t>247457</w:t>
      </w:r>
    </w:p>
    <w:p>
      <w:r>
        <w:t>Spring came early this year, but our guys were ready https://t.co/wlnQELCcWR https://t.co/4s3mUfgoNS</w:t>
      </w:r>
    </w:p>
    <w:p>
      <w:r>
        <w:rPr>
          <w:b/>
          <w:u w:val="single"/>
        </w:rPr>
        <w:t>247458</w:t>
      </w:r>
    </w:p>
    <w:p>
      <w:r>
        <w:t>Receiving a $10,000 windfall that won't cover our debts, can you help me figure out the best thing to do with this money? - …</w:t>
      </w:r>
    </w:p>
    <w:p>
      <w:r>
        <w:rPr>
          <w:b/>
          <w:u w:val="single"/>
        </w:rPr>
        <w:t>247459</w:t>
      </w:r>
    </w:p>
    <w:p>
      <w:r>
        <w:t>ReadersGazette: RT RGBookWorld: #Authors Read All About It Promote your #books for FREE at … https://t.co/O4Lz61Pz6A</w:t>
      </w:r>
    </w:p>
    <w:p>
      <w:r>
        <w:rPr>
          <w:b/>
          <w:u w:val="single"/>
        </w:rPr>
        <w:t>247460</w:t>
      </w:r>
    </w:p>
    <w:p>
      <w:r>
        <w:t>The show must go on! On a SnowDay - the teachers become MsGreen's tech crew for TartanTheatre @SearsDramaFest https://t.co/e5ImaNzJYU</w:t>
      </w:r>
    </w:p>
    <w:p>
      <w:r>
        <w:rPr>
          <w:b/>
          <w:u w:val="single"/>
        </w:rPr>
        <w:t>247461</w:t>
      </w:r>
    </w:p>
    <w:p>
      <w:r>
        <w:t>Yet another example of @theresa_may ineptitude. At least in this case I subscribe to the cock up theory, not conspiracy. Thks @lesvcampbell https://t.co/CtYP8nx5zz</w:t>
      </w:r>
    </w:p>
    <w:p>
      <w:r>
        <w:rPr>
          <w:b/>
          <w:u w:val="single"/>
        </w:rPr>
        <w:t>247462</w:t>
      </w:r>
    </w:p>
    <w:p>
      <w:r>
        <w:t>Rainy day deal: No Weigh today. Fill up a small 12 oz cup for $4! Tell our cashiers you saw this post. https://t.co/C6wT2FnKfj</w:t>
      </w:r>
    </w:p>
    <w:p>
      <w:r>
        <w:rPr>
          <w:b/>
          <w:u w:val="single"/>
        </w:rPr>
        <w:t>247463</w:t>
      </w:r>
    </w:p>
    <w:p>
      <w:r>
        <w:t>@AmericanAir It is and I booked it immediately so I could travel with my husband. Contacted customer support with no avail.</w:t>
      </w:r>
    </w:p>
    <w:p>
      <w:r>
        <w:rPr>
          <w:b/>
          <w:u w:val="single"/>
        </w:rPr>
        <w:t>247464</w:t>
      </w:r>
    </w:p>
    <w:p>
      <w:r>
        <w:t>Check out NEW NWT Gymboree Mix N Match 2 Piece Set Red Bow Girl Shirt &amp;amp; Leggings Size 7 #Gymboree https://t.co/VRrfLZffvk via @eBay</w:t>
      </w:r>
    </w:p>
    <w:p>
      <w:r>
        <w:rPr>
          <w:b/>
          <w:u w:val="single"/>
        </w:rPr>
        <w:t>247465</w:t>
      </w:r>
    </w:p>
    <w:p>
      <w:r>
        <w:t>#Gospel Charleston Post Courier Gospel Choir steps on hidden mine in 'Just Like Family' program, copes… https://t.co/ziDirRJoES via #hng</w:t>
      </w:r>
    </w:p>
    <w:p>
      <w:r>
        <w:rPr>
          <w:b/>
          <w:u w:val="single"/>
        </w:rPr>
        <w:t>247466</w:t>
      </w:r>
    </w:p>
    <w:p>
      <w:r>
        <w:t>All responsible journalists &amp;amp; pundits at @CNN resign.  Zucker making fools of you. @davidaxelrod @AC360 @jaketapper @PaulBegala https://t.co/tWvMUfxaiX</w:t>
      </w:r>
    </w:p>
    <w:p>
      <w:r>
        <w:rPr>
          <w:b/>
          <w:u w:val="single"/>
        </w:rPr>
        <w:t>247467</w:t>
      </w:r>
    </w:p>
    <w:p>
      <w:r>
        <w:t>Game 3 Picks 🆚 @G2esports</w:t>
        <w:br/>
        <w:br/>
        <w:t>@sOAZIZGOOD: Camille</w:t>
        <w:br/>
        <w:t>@BroxahLoL: Elise</w:t>
        <w:br/>
        <w:t>@Caps1337Mid: LeBlanc</w:t>
        <w:br/>
        <w:t>@RekklesLoL: Lucian</w:t>
        <w:br/>
        <w:t>@Jesizlol: Fiddlesticks</w:t>
        <w:br/>
        <w:br/>
        <w:t>#FNCWIN</w:t>
      </w:r>
    </w:p>
    <w:p>
      <w:r>
        <w:rPr>
          <w:b/>
          <w:u w:val="single"/>
        </w:rPr>
        <w:t>247468</w:t>
      </w:r>
    </w:p>
    <w:p>
      <w:r>
        <w:t>The secret to getting students to class early? Lotion. #sketch50 #designthinking @gisdlearning @SchlechtyCenter https://t.co/wwOHVplvtn</w:t>
      </w:r>
    </w:p>
    <w:p>
      <w:r>
        <w:rPr>
          <w:b/>
          <w:u w:val="single"/>
        </w:rPr>
        <w:t>247469</w:t>
      </w:r>
    </w:p>
    <w:p>
      <w:r>
        <w:t>⚡ⓇⒺⓉⓌⒺⒺⓉ⚡IF⚡YOU⚡FOLLOW⚡BACK⚡ ✔#TFBJP ✔#CAORU✔ SIGUEMEYTESIGO✔ ✔#TeamFollowBack ✔ FOLLOW TO ✏ ►@TFBJP_OFFICIAL⭐10</w:t>
      </w:r>
    </w:p>
    <w:p>
      <w:r>
        <w:rPr>
          <w:b/>
          <w:u w:val="single"/>
        </w:rPr>
        <w:t>247470</w:t>
      </w:r>
    </w:p>
    <w:p>
      <w:r>
        <w:t>Changing His Tune? Dem Rep Schiff: Nothing Definitive on Trump-Russia Collusion - Breitbart https://t.co/Jk9heKd33M</w:t>
      </w:r>
    </w:p>
    <w:p>
      <w:r>
        <w:rPr>
          <w:b/>
          <w:u w:val="single"/>
        </w:rPr>
        <w:t>247471</w:t>
      </w:r>
    </w:p>
    <w:p>
      <w:r>
        <w:t>RCB captain Kohli, who is nursing an injured right shoulder, will have his recovery reassessed in second week of April</w:t>
      </w:r>
    </w:p>
    <w:p>
      <w:r>
        <w:rPr>
          <w:b/>
          <w:u w:val="single"/>
        </w:rPr>
        <w:t>247472</w:t>
      </w:r>
    </w:p>
    <w:p>
      <w:r>
        <w:t>New #ErickSystem trend were posted at 12:30 pm est. Click here to check it out: https://t.co/WvTt2pWXuO</w:t>
      </w:r>
    </w:p>
    <w:p>
      <w:r>
        <w:rPr>
          <w:b/>
          <w:u w:val="single"/>
        </w:rPr>
        <w:t>247473</w:t>
      </w:r>
    </w:p>
    <w:p>
      <w:r>
        <w:t>Better to get it done right than do it fast. We've been stuck with #ACA flaws for 7 years b/c Dems were in a hurry to pass w/o Kennedy @NCPA https://t.co/l32Sumq2WJ</w:t>
      </w:r>
    </w:p>
    <w:p>
      <w:r>
        <w:rPr>
          <w:b/>
          <w:u w:val="single"/>
        </w:rPr>
        <w:t>247474</w:t>
      </w:r>
    </w:p>
    <w:p>
      <w:r>
        <w:t>LFC Weekly Liverpool Football magazine Issue 455 + A3 Poster DIRK KUYT KYRGIAKOS - https://t.co/yauVnE6gOZ https://t.co/u2e1HOWpz8</w:t>
      </w:r>
    </w:p>
    <w:p>
      <w:r>
        <w:rPr>
          <w:b/>
          <w:u w:val="single"/>
        </w:rPr>
        <w:t>247475</w:t>
      </w:r>
    </w:p>
    <w:p>
      <w:r>
        <w:t>It's as if you are flying past a deadline today and you belate... More for Pisces https://t.co/MEPP7wsDeY</w:t>
      </w:r>
    </w:p>
    <w:p>
      <w:r>
        <w:rPr>
          <w:b/>
          <w:u w:val="single"/>
        </w:rPr>
        <w:t>247476</w:t>
      </w:r>
    </w:p>
    <w:p>
      <w:r>
        <w:t>Pulse Insurance launches simple life cover for those with HIV https://t.co/YsCle9vhfm</w:t>
        <w:br/>
        <w:t>Great to see this area of the market being covered.</w:t>
      </w:r>
    </w:p>
    <w:p>
      <w:r>
        <w:rPr>
          <w:b/>
          <w:u w:val="single"/>
        </w:rPr>
        <w:t>247477</w:t>
      </w:r>
    </w:p>
    <w:p>
      <w:r>
        <w:t>Moving is stressful.</w:t>
        <w:br/>
        <w:t>Here are 25 genius hacks to make your move less crazy! Tiny but huge time savers!</w:t>
        <w:br/>
        <w:t>https://t.co/JNVEo25ws2</w:t>
        <w:br/>
        <w:t>#LifeHacks</w:t>
      </w:r>
    </w:p>
    <w:p>
      <w:r>
        <w:rPr>
          <w:b/>
          <w:u w:val="single"/>
        </w:rPr>
        <w:t>247478</w:t>
      </w:r>
    </w:p>
    <w:p>
      <w:r>
        <w:t>When you commit, orally or in writing, to an idea or goal, you are more likely to honor that commitment-R. Cialdini https://t.co/G5xyBWhJ6g</w:t>
      </w:r>
    </w:p>
    <w:p>
      <w:r>
        <w:rPr>
          <w:b/>
          <w:u w:val="single"/>
        </w:rPr>
        <w:t>247479</w:t>
      </w:r>
    </w:p>
    <w:p>
      <w:r>
        <w:t>On race and criminal sentencing, prosecutors escape blame https://t.co/prL5pOU8qu MT @HeatherS_25 @A_Rosmarin https://t.co/i9AU6IFX2z</w:t>
      </w:r>
    </w:p>
    <w:p>
      <w:r>
        <w:rPr>
          <w:b/>
          <w:u w:val="single"/>
        </w:rPr>
        <w:t>247480</w:t>
      </w:r>
    </w:p>
    <w:p>
      <w:r>
        <w:t>@frankjab32 @wordsanddeeds2 @SallyAlbright @JamilSmith No, the exact opposite. Frank, I'm done with the conversation.</w:t>
      </w:r>
    </w:p>
    <w:p>
      <w:r>
        <w:rPr>
          <w:b/>
          <w:u w:val="single"/>
        </w:rPr>
        <w:t>247481</w:t>
      </w:r>
    </w:p>
    <w:p>
      <w:r>
        <w:t>@Natural_Wicca Careful now. That's a slippery slope to admitting Jesus is real and answers prayers. 😉</w:t>
      </w:r>
    </w:p>
    <w:p>
      <w:r>
        <w:rPr>
          <w:b/>
          <w:u w:val="single"/>
        </w:rPr>
        <w:t>247482</w:t>
      </w:r>
    </w:p>
    <w:p>
      <w:r>
        <w:t>I'd respect him if he got hit once and just walked away but she full blown attacked/ harassed him. Fuck that bitch https://t.co/yjVXLjpLsF</w:t>
      </w:r>
    </w:p>
    <w:p>
      <w:r>
        <w:rPr>
          <w:b/>
          <w:u w:val="single"/>
        </w:rPr>
        <w:t>247483</w:t>
      </w:r>
    </w:p>
    <w:p>
      <w:r>
        <w:t>Let's hope they rot in hell. Yeah, that's how the Trumpocalypse makes me feel 😠 https://t.co/cUUrjsh1gm</w:t>
      </w:r>
    </w:p>
    <w:p>
      <w:r>
        <w:rPr>
          <w:b/>
          <w:u w:val="single"/>
        </w:rPr>
        <w:t>247484</w:t>
      </w:r>
    </w:p>
    <w:p>
      <w:r>
        <w:t>#magictrick 4 ACE TRICK REVEALED / MAGIC TRICKS REVEALED / MAGIC TRICK ... - https://t.co/MSd3ajrBgC #RT #Retweet https://t.co/tv5W4hyDlI</w:t>
      </w:r>
    </w:p>
    <w:p>
      <w:r>
        <w:rPr>
          <w:b/>
          <w:u w:val="single"/>
        </w:rPr>
        <w:t>247485</w:t>
      </w:r>
    </w:p>
    <w:p>
      <w:r>
        <w:t xml:space="preserve">When you want to give a 'religious' advice to your fellow brother/sister be nice about it! </w:t>
        <w:br/>
        <w:t>There's a way to convey it without being rude.</w:t>
      </w:r>
    </w:p>
    <w:p>
      <w:r>
        <w:rPr>
          <w:b/>
          <w:u w:val="single"/>
        </w:rPr>
        <w:t>247486</w:t>
      </w:r>
    </w:p>
    <w:p>
      <w:r>
        <w:t>I'm a god and can fuck you up so shut your mouth basically I wish I could spit in your face for that. Goodnight ORDINARY</w:t>
      </w:r>
    </w:p>
    <w:p>
      <w:r>
        <w:rPr>
          <w:b/>
          <w:u w:val="single"/>
        </w:rPr>
        <w:t>247487</w:t>
      </w:r>
    </w:p>
    <w:p>
      <w:r>
        <w:t>Scripture(s) Acts 1:8; Lk 10:1-2 (GNT) Introduction: Wrong perception about evangelism ministry: Evangelism is... https://t.co/AGO9zhwvGb</w:t>
      </w:r>
    </w:p>
    <w:p>
      <w:r>
        <w:rPr>
          <w:b/>
          <w:u w:val="single"/>
        </w:rPr>
        <w:t>247488</w:t>
      </w:r>
    </w:p>
    <w:p>
      <w:r>
        <w:t>@BillinWV @buffsblg @feloneouscat @WildChild69 @EarlyHippie Oh well then, THATS different! /s</w:t>
        <w:br/>
        <w:t>Dont do us any favors, Bill. Youve already said you hate Women, particulary PregnantWomen you cant control</w:t>
      </w:r>
    </w:p>
    <w:p>
      <w:r>
        <w:rPr>
          <w:b/>
          <w:u w:val="single"/>
        </w:rPr>
        <w:t>247489</w:t>
      </w:r>
    </w:p>
    <w:p>
      <w:r>
        <w:t>Ok so I wasn't buggin yesterday! I was so confused about why suddenly Brian Williams cut into Rachel Maddow's time! Smh</w:t>
      </w:r>
    </w:p>
    <w:p>
      <w:r>
        <w:rPr>
          <w:b/>
          <w:u w:val="single"/>
        </w:rPr>
        <w:t>247490</w:t>
      </w:r>
    </w:p>
    <w:p>
      <w:r>
        <w:t>Pair this AOC 240Hz screen with a high-powered video card for super smooth gaming https://t.co/ZF6LzA6OTF https://t.co/DBU4J9q5N5</w:t>
      </w:r>
    </w:p>
    <w:p>
      <w:r>
        <w:rPr>
          <w:b/>
          <w:u w:val="single"/>
        </w:rPr>
        <w:t>247491</w:t>
      </w:r>
    </w:p>
    <w:p>
      <w:r>
        <w:t>Beautiful Pain by @AlecBenjamin is helping me loads right now. My grandpa passed away today and so I'm losing myself in this song.</w:t>
      </w:r>
    </w:p>
    <w:p>
      <w:r>
        <w:rPr>
          <w:b/>
          <w:u w:val="single"/>
        </w:rPr>
        <w:t>247492</w:t>
      </w:r>
    </w:p>
    <w:p>
      <w:r>
        <w:t>@crownkingvic @Honchonothuncho I remember how much you used to be a biggie fan 😂😂this nigga was serious about biggie</w:t>
      </w:r>
    </w:p>
    <w:p>
      <w:r>
        <w:rPr>
          <w:b/>
          <w:u w:val="single"/>
        </w:rPr>
        <w:t>247493</w:t>
      </w:r>
    </w:p>
    <w:p>
      <w:r>
        <w:t>Osaze Odemwingie joins Indonesia’s Madura United https://t.co/tT3G7h9ker via todayng https://t.co/RdMaglMRuV</w:t>
      </w:r>
    </w:p>
    <w:p>
      <w:r>
        <w:rPr>
          <w:b/>
          <w:u w:val="single"/>
        </w:rPr>
        <w:t>247494</w:t>
      </w:r>
    </w:p>
    <w:p>
      <w:r>
        <w:t>#FindAmelia is a 7 month old Husky x Labrador, missing since 15/03/17 From Birmingham, B9. Now presumed stolen https://t.co/grh26699dU</w:t>
      </w:r>
    </w:p>
    <w:p>
      <w:r>
        <w:rPr>
          <w:b/>
          <w:u w:val="single"/>
        </w:rPr>
        <w:t>247495</w:t>
      </w:r>
    </w:p>
    <w:p>
      <w:r>
        <w:t>Android update makes Google’s Pixel C look more like its Pixel smartphones https://t.co/VsG0iTNXOP https://t.co/dAB5GLXzqa</w:t>
      </w:r>
    </w:p>
    <w:p>
      <w:r>
        <w:rPr>
          <w:b/>
          <w:u w:val="single"/>
        </w:rPr>
        <w:t>247496</w:t>
      </w:r>
    </w:p>
    <w:p>
      <w:r>
        <w:t>With about 20 mins left of #SanFelipe250, @21RobMac + @desertassassins are battling for the lead. Stay tuned for results! (📷: @getsomephoto) https://t.co/mJi7dfLUf4</w:t>
      </w:r>
    </w:p>
    <w:p>
      <w:r>
        <w:rPr>
          <w:b/>
          <w:u w:val="single"/>
        </w:rPr>
        <w:t>247497</w:t>
      </w:r>
    </w:p>
    <w:p>
      <w:r>
        <w:t>FREE #YYC Event! Register for Integrations 2017!  #Salesforce , #MSDynNav &amp;amp; @RapidiOnline. https://t.co/pSp8ScA5Ld  @AllAboutCalgary https://t.co/JKoqqRuPwT</w:t>
      </w:r>
    </w:p>
    <w:p>
      <w:r>
        <w:rPr>
          <w:b/>
          <w:u w:val="single"/>
        </w:rPr>
        <w:t>247498</w:t>
      </w:r>
    </w:p>
    <w:p>
      <w:r>
        <w:t>@toyseekcom Oooh I've not seen this game before!! Looks fab 😊 thank you for the opportunity to win @kayleighfurnel2</w:t>
      </w:r>
    </w:p>
    <w:p>
      <w:r>
        <w:rPr>
          <w:b/>
          <w:u w:val="single"/>
        </w:rPr>
        <w:t>247499</w:t>
      </w:r>
    </w:p>
    <w:p>
      <w:r>
        <w:t>@Kubuh21 Sige girl drink your coffee na. I'm just had my third!! Intense day!! Lol!! #ALDUBxDTBYByFate</w:t>
      </w:r>
    </w:p>
    <w:p>
      <w:r>
        <w:rPr>
          <w:b/>
          <w:u w:val="single"/>
        </w:rPr>
        <w:t>247500</w:t>
      </w:r>
    </w:p>
    <w:p>
      <w:r>
        <w:t>The plight of my college bist bhopal. just frog came out from water cooler. You all should have to see this @MoHFW_INDIA @PMOIndia @dna https://t.co/xp35OnjqgZ</w:t>
      </w:r>
    </w:p>
    <w:p>
      <w:r>
        <w:rPr>
          <w:b/>
          <w:u w:val="single"/>
        </w:rPr>
        <w:t>247501</w:t>
      </w:r>
    </w:p>
    <w:p>
      <w:r>
        <w:t>#NowPlaying: #Bday (Featuring Chris Brown, Siya And Sage The Gemini) By Tank On Top RNB &amp;amp; Urban Hits ~ #ListenLive - https://t.co/NJ5JxjL6E9</w:t>
      </w:r>
    </w:p>
    <w:p>
      <w:r>
        <w:rPr>
          <w:b/>
          <w:u w:val="single"/>
        </w:rPr>
        <w:t>247502</w:t>
      </w:r>
    </w:p>
    <w:p>
      <w:r>
        <w:t>@BillTufts How do you define "bailout"? The key factor in plan soundness is interest rates, which are slowly moving up. Agree?</w:t>
      </w:r>
    </w:p>
    <w:p>
      <w:r>
        <w:rPr>
          <w:b/>
          <w:u w:val="single"/>
        </w:rPr>
        <w:t>247503</w:t>
      </w:r>
    </w:p>
    <w:p>
      <w:r>
        <w:t>Although you often excel at choosing a destination and stickin... More for Capricorn https://t.co/DKyN72oDe8</w:t>
      </w:r>
    </w:p>
    <w:p>
      <w:r>
        <w:rPr>
          <w:b/>
          <w:u w:val="single"/>
        </w:rPr>
        <w:t>247504</w:t>
      </w:r>
    </w:p>
    <w:p>
      <w:r>
        <w:t>An assault on precedent is an assault on democracy. Republicans would rather let partisanship reign than have a working democracy. #gorsuch https://t.co/TAN2oqEN9i</w:t>
      </w:r>
    </w:p>
    <w:p>
      <w:r>
        <w:rPr>
          <w:b/>
          <w:u w:val="single"/>
        </w:rPr>
        <w:t>247505</w:t>
      </w:r>
    </w:p>
    <w:p>
      <w:r>
        <w:t>Seriously mind blowing how many innocuous products contain milk and Gluten😱😱 — feeling A little frustrated</w:t>
      </w:r>
    </w:p>
    <w:p>
      <w:r>
        <w:rPr>
          <w:b/>
          <w:u w:val="single"/>
        </w:rPr>
        <w:t>247506</w:t>
      </w:r>
    </w:p>
    <w:p>
      <w:r>
        <w:t>AJEnglish: Egypt's alternative facts https://t.co/BwuHofituD https://t.co/MwvI1Z4wlz https://t.co/N1VXGgzE1Y</w:t>
      </w:r>
    </w:p>
    <w:p>
      <w:r>
        <w:rPr>
          <w:b/>
          <w:u w:val="single"/>
        </w:rPr>
        <w:t>247507</w:t>
      </w:r>
    </w:p>
    <w:p>
      <w:r>
        <w:t>Recap video of madam.b performing at @LOBOTOMIX "New Voices Showcase" @ United States https://t.co/XubJWvb4Am</w:t>
      </w:r>
    </w:p>
    <w:p>
      <w:r>
        <w:rPr>
          <w:b/>
          <w:u w:val="single"/>
        </w:rPr>
        <w:t>247508</w:t>
      </w:r>
    </w:p>
    <w:p>
      <w:r>
        <w:t>Tb to when I was the only one who crowed surfed to this song😂 it was lit tho @iseestarsmusic https://t.co/M1cp8hBxWf</w:t>
      </w:r>
    </w:p>
    <w:p>
      <w:r>
        <w:rPr>
          <w:b/>
          <w:u w:val="single"/>
        </w:rPr>
        <w:t>247509</w:t>
      </w:r>
    </w:p>
    <w:p>
      <w:r>
        <w:t>When You Get An Opportunity To Do What You Love On The Word Network Which Is The Largest African American... https://t.co/QKs2crM9Zf</w:t>
      </w:r>
    </w:p>
    <w:p>
      <w:r>
        <w:rPr>
          <w:b/>
          <w:u w:val="single"/>
        </w:rPr>
        <w:t>247510</w:t>
      </w:r>
    </w:p>
    <w:p>
      <w:r>
        <w:t>And our final mystery parent reader in 1st grade...Mr Bucco!  Thanks to all our guest readers!! https://t.co/jir7mwlW0B</w:t>
      </w:r>
    </w:p>
    <w:p>
      <w:r>
        <w:rPr>
          <w:b/>
          <w:u w:val="single"/>
        </w:rPr>
        <w:t>247511</w:t>
      </w:r>
    </w:p>
    <w:p>
      <w:r>
        <w:t>@AdamZembruski @joancbaez We love that story. Thank you for sharing &amp;amp; hope Joan plays your song at the Ceremony.</w:t>
      </w:r>
    </w:p>
    <w:p>
      <w:r>
        <w:rPr>
          <w:b/>
          <w:u w:val="single"/>
        </w:rPr>
        <w:t>247512</w:t>
      </w:r>
    </w:p>
    <w:p>
      <w:r>
        <w:t>I'M IN THE RUNNING TO WIN A COMPLETE @AKRacingAus GAMING SET UP - VALUED AT OVER $800 https://t.co/oOC9T7o0Lx</w:t>
      </w:r>
    </w:p>
    <w:p>
      <w:r>
        <w:rPr>
          <w:b/>
          <w:u w:val="single"/>
        </w:rPr>
        <w:t>247513</w:t>
      </w:r>
    </w:p>
    <w:p>
      <w:r>
        <w:t>What's better than seeing your gf/bf #naked/#nude? The answer is watching this video: https://t.co/16FXfWGEjC https://t.co/GRPW4mbUVP</w:t>
      </w:r>
    </w:p>
    <w:p>
      <w:r>
        <w:rPr>
          <w:b/>
          <w:u w:val="single"/>
        </w:rPr>
        <w:t>247514</w:t>
      </w:r>
    </w:p>
    <w:p>
      <w:r>
        <w:t>Just as the body is dead without it's spirit, so faith without deeds is also dead.</w:t>
        <w:br/>
        <w:t>James 2:26</w:t>
        <w:br/>
        <w:br/>
        <w:t>Most of the time,... https://t.co/kaLx0CzNZy</w:t>
      </w:r>
    </w:p>
    <w:p>
      <w:r>
        <w:rPr>
          <w:b/>
          <w:u w:val="single"/>
        </w:rPr>
        <w:t>247515</w:t>
      </w:r>
    </w:p>
    <w:p>
      <w:r>
        <w:t>This picture makes me super happy 😊In a size 14 at long last 🙌 Rocking the summer look 😍 So… https://t.co/LzVI762oBE</w:t>
      </w:r>
    </w:p>
    <w:p>
      <w:r>
        <w:rPr>
          <w:b/>
          <w:u w:val="single"/>
        </w:rPr>
        <w:t>247516</w:t>
      </w:r>
    </w:p>
    <w:p>
      <w:r>
        <w:t>9/ The JA Constitution should also be revised to provide for the removal of Senators at will, whether Govt, Opp or independently appointed.</w:t>
      </w:r>
    </w:p>
    <w:p>
      <w:r>
        <w:rPr>
          <w:b/>
          <w:u w:val="single"/>
        </w:rPr>
        <w:t>247517</w:t>
      </w:r>
    </w:p>
    <w:p>
      <w:r>
        <w:t>Jewellery belonging to the Duchess of Windsor was auctioned today in 1987 in Geneva, raising £31M for medical research. https://t.co/wymvkbne9R</w:t>
      </w:r>
    </w:p>
    <w:p>
      <w:r>
        <w:rPr>
          <w:b/>
          <w:u w:val="single"/>
        </w:rPr>
        <w:t>247518</w:t>
      </w:r>
    </w:p>
    <w:p>
      <w:r>
        <w:t>@shazxraz Oh I know that we can always live in a dream world  be funny if we did cause at times we have been dreadful this year.</w:t>
      </w:r>
    </w:p>
    <w:p>
      <w:r>
        <w:rPr>
          <w:b/>
          <w:u w:val="single"/>
        </w:rPr>
        <w:t>247519</w:t>
      </w:r>
    </w:p>
    <w:p>
      <w:r>
        <w:t>@msdhoni Abhishek Khare</w:t>
        <w:br/>
        <w:t>Founder President</w:t>
        <w:br/>
        <w:t xml:space="preserve">Twins Club of Bhopal </w:t>
        <w:br/>
        <w:t>First Twins club of India</w:t>
        <w:br/>
        <w:t>(Limka book of Record-2003)</w:t>
        <w:br/>
        <w:t>9300875902 https://t.co/kKJ418pNac</w:t>
      </w:r>
    </w:p>
    <w:p>
      <w:r>
        <w:rPr>
          <w:b/>
          <w:u w:val="single"/>
        </w:rPr>
        <w:t>247520</w:t>
      </w:r>
    </w:p>
    <w:p>
      <w:r>
        <w:t>@QueenThaBizzare Apparently  they sill hav to serve their notice period. Some they wil be @ parli on the 18th!!</w:t>
      </w:r>
    </w:p>
    <w:p>
      <w:r>
        <w:rPr>
          <w:b/>
          <w:u w:val="single"/>
        </w:rPr>
        <w:t>247521</w:t>
      </w:r>
    </w:p>
    <w:p>
      <w:r>
        <w:t>The kids just did a picture of me &amp;amp; for those of you that remember #Viz I look reminiscent of #RogerMelly https://t.co/SZMT6xyEBd</w:t>
      </w:r>
    </w:p>
    <w:p>
      <w:r>
        <w:rPr>
          <w:b/>
          <w:u w:val="single"/>
        </w:rPr>
        <w:t>247522</w:t>
      </w:r>
    </w:p>
    <w:p>
      <w:r>
        <w:t>Check out Michael Kors Large Satchel Saffiano Leather MK Black Gold Shoulder Bag Purse  https://t.co/QAXVNVxrZd via @eBay</w:t>
      </w:r>
    </w:p>
    <w:p>
      <w:r>
        <w:rPr>
          <w:b/>
          <w:u w:val="single"/>
        </w:rPr>
        <w:t>247523</w:t>
      </w:r>
    </w:p>
    <w:p>
      <w:r>
        <w:t>This is absolutely fantastic.  Great photography and great marketing concept.  #bentley @photography @BentleyMotors https://t.co/qDsibv7iUk</w:t>
      </w:r>
    </w:p>
    <w:p>
      <w:r>
        <w:rPr>
          <w:b/>
          <w:u w:val="single"/>
        </w:rPr>
        <w:t>247524</w:t>
      </w:r>
    </w:p>
    <w:p>
      <w:r>
        <w:t>Digital Transformation - The Amazon Takeover Of NYC's Bookstore Scene Continues - https://t.co/eJ0nMiqeYA</w:t>
      </w:r>
    </w:p>
    <w:p>
      <w:r>
        <w:rPr>
          <w:b/>
          <w:u w:val="single"/>
        </w:rPr>
        <w:t>247525</w:t>
      </w:r>
    </w:p>
    <w:p>
      <w:r>
        <w:t>NEW WMD GAFFE Rice ripped for claiming Syria chem weapons gone https://t.co/98E5XZ1DFf https://t.co/Eez05Wghvq</w:t>
      </w:r>
    </w:p>
    <w:p>
      <w:r>
        <w:rPr>
          <w:b/>
          <w:u w:val="single"/>
        </w:rPr>
        <w:t>247526</w:t>
      </w:r>
    </w:p>
    <w:p>
      <w:r>
        <w:t>@BonetoothGaming I get like 10 a day and they end up not liking or retweeting anything of mine. Don't get your hopes up.</w:t>
      </w:r>
    </w:p>
    <w:p>
      <w:r>
        <w:rPr>
          <w:b/>
          <w:u w:val="single"/>
        </w:rPr>
        <w:t>247527</w:t>
      </w:r>
    </w:p>
    <w:p>
      <w:r>
        <w:t>@YESLADLEWIS thank you so much for today Lewis, you brightened up my day😇❤ come back again soon x https://t.co/gq2VAYg97F</w:t>
      </w:r>
    </w:p>
    <w:p>
      <w:r>
        <w:rPr>
          <w:b/>
          <w:u w:val="single"/>
        </w:rPr>
        <w:t>247528</w:t>
      </w:r>
    </w:p>
    <w:p>
      <w:r>
        <w:t>🏅TUES. STAT LINE📊</w:t>
        <w:br/>
        <w:t>School record 626 Scholar-Athletes recognized &amp;amp; 10 B1G Medal of Honor finalists announced</w:t>
        <w:br/>
        <w:t>#GoBucks</w:t>
        <w:br/>
        <w:t>https://t.co/TXmnhsguEu</w:t>
      </w:r>
    </w:p>
    <w:p>
      <w:r>
        <w:rPr>
          <w:b/>
          <w:u w:val="single"/>
        </w:rPr>
        <w:t>247529</w:t>
      </w:r>
    </w:p>
    <w:p>
      <w:r>
        <w:t>The man JayKay has got his new album out today - Go and give it a listen! Every song is 👌🏽👌🏽… https://t.co/h6TuKoDP5g</w:t>
      </w:r>
    </w:p>
    <w:p>
      <w:r>
        <w:rPr>
          <w:b/>
          <w:u w:val="single"/>
        </w:rPr>
        <w:t>247530</w:t>
      </w:r>
    </w:p>
    <w:p>
      <w:r>
        <w:t>Help a child out in Peru! Even a five dollar donation can help change his life. #handsonperu https://t.co/kjWkhNS1Rd</w:t>
      </w:r>
    </w:p>
    <w:p>
      <w:r>
        <w:rPr>
          <w:b/>
          <w:u w:val="single"/>
        </w:rPr>
        <w:t>247531</w:t>
      </w:r>
    </w:p>
    <w:p>
      <w:r>
        <w:t>My marketing philosophy focuses on 2 things: Community and Education @_benlove https://t.co/Ivg7LjHeQH #podcast #marketing https://t.co/lFN2ehmkLu</w:t>
      </w:r>
    </w:p>
    <w:p>
      <w:r>
        <w:rPr>
          <w:b/>
          <w:u w:val="single"/>
        </w:rPr>
        <w:t>247532</w:t>
      </w:r>
    </w:p>
    <w:p>
      <w:r>
        <w:t>H. Alken - Late 19th Century Lithograph, Going To Cover https://t.co/VsuVdXon8X https://t.co/nAqJxdulrL</w:t>
      </w:r>
    </w:p>
    <w:p>
      <w:r>
        <w:rPr>
          <w:b/>
          <w:u w:val="single"/>
        </w:rPr>
        <w:t>247533</w:t>
      </w:r>
    </w:p>
    <w:p>
      <w:r>
        <w:t>Need new Illustrations? Check out Easter Eggs Collection by BlueOceanArtStore on @CreativeMarket https://t.co/zaWzEN3zzB</w:t>
      </w:r>
    </w:p>
    <w:p>
      <w:r>
        <w:rPr>
          <w:b/>
          <w:u w:val="single"/>
        </w:rPr>
        <w:t>247534</w:t>
      </w:r>
    </w:p>
    <w:p>
      <w:r>
        <w:t xml:space="preserve">@KrisKoivisto Congratulations and good luck! </w:t>
        <w:br/>
        <w:br/>
        <w:t>I sincerely enjoyed everything you and the digital team put together over the years.</w:t>
      </w:r>
    </w:p>
    <w:p>
      <w:r>
        <w:rPr>
          <w:b/>
          <w:u w:val="single"/>
        </w:rPr>
        <w:t>247535</w:t>
      </w:r>
    </w:p>
    <w:p>
      <w:r>
        <w:t>@StormofSpoilers First 3 audiobooks are fantastic - GREAT narrator.  Kindle Whispersync is perfect.  Audio for 4-5 is different and sucks.</w:t>
      </w:r>
    </w:p>
    <w:p>
      <w:r>
        <w:rPr>
          <w:b/>
          <w:u w:val="single"/>
        </w:rPr>
        <w:t>247536</w:t>
      </w:r>
    </w:p>
    <w:p>
      <w:r>
        <w:t>@rachelyvonnnne @pizzaxbear @awk0alli you don't even fucking know me. since we've known each other you've always found some reason to fucking hate me. gtf with that negative shit</w:t>
      </w:r>
    </w:p>
    <w:p>
      <w:r>
        <w:rPr>
          <w:b/>
          <w:u w:val="single"/>
        </w:rPr>
        <w:t>247537</w:t>
      </w:r>
    </w:p>
    <w:p>
      <w:r>
        <w:t>An active lifestyle begins earlier than you realize. Keep your kids active with these tips: https://t.co/z6xr7Ymzcw #FitFam</w:t>
      </w:r>
    </w:p>
    <w:p>
      <w:r>
        <w:rPr>
          <w:b/>
          <w:u w:val="single"/>
        </w:rPr>
        <w:t>247538</w:t>
      </w:r>
    </w:p>
    <w:p>
      <w:r>
        <w:t>The attack cannot be called racist before probe is completed; We are committed to African students' safety: #SushmaSwaraj.</w:t>
      </w:r>
    </w:p>
    <w:p>
      <w:r>
        <w:rPr>
          <w:b/>
          <w:u w:val="single"/>
        </w:rPr>
        <w:t>247539</w:t>
      </w:r>
    </w:p>
    <w:p>
      <w:r>
        <w:t>if he a dwarf then y'all don't wanna see a picture of me next to him Bc he damn near 5inches taller than me 🙄 https://t.co/iBzGlkaOOa</w:t>
      </w:r>
    </w:p>
    <w:p>
      <w:r>
        <w:rPr>
          <w:b/>
          <w:u w:val="single"/>
        </w:rPr>
        <w:t>247540</w:t>
      </w:r>
    </w:p>
    <w:p>
      <w:r>
        <w:t>".... Chicken Abobo......." (Fall Out Boy Live in Manila 2013)</w:t>
        <w:br/>
        <w:br/>
        <w:t>AND THIS ICONIC CHICKEN ABOBO VID I TOOK https://t.co/Yg6U7iyEtD</w:t>
      </w:r>
    </w:p>
    <w:p>
      <w:r>
        <w:rPr>
          <w:b/>
          <w:u w:val="single"/>
        </w:rPr>
        <w:t>247541</w:t>
      </w:r>
    </w:p>
    <w:p>
      <w:r>
        <w:t>Do you ever wanna run away? Do you lock yourself in your room with the radio on turned up so loud that no one hears you're screaming?</w:t>
      </w:r>
    </w:p>
    <w:p>
      <w:r>
        <w:rPr>
          <w:b/>
          <w:u w:val="single"/>
        </w:rPr>
        <w:t>247542</w:t>
      </w:r>
    </w:p>
    <w:p>
      <w:r>
        <w:t>most of the people at my traffic school are old and have to ask the instructor to repeat everything because they can't hear</w:t>
      </w:r>
    </w:p>
    <w:p>
      <w:r>
        <w:rPr>
          <w:b/>
          <w:u w:val="single"/>
        </w:rPr>
        <w:t>247543</w:t>
      </w:r>
    </w:p>
    <w:p>
      <w:r>
        <w:t>We’re all in for Autism Awareness – are you? Show your support and get your own pair of Autism Awareness socks... https://t.co/KQQX36M1Ru</w:t>
      </w:r>
    </w:p>
    <w:p>
      <w:r>
        <w:rPr>
          <w:b/>
          <w:u w:val="single"/>
        </w:rPr>
        <w:t>247544</w:t>
      </w:r>
    </w:p>
    <w:p>
      <w:r>
        <w:t>FC Barcelona Celebration FIFA Club World Cup Final (Barcelona vs River Plate 3-0) 20/12/2015 HD: https://t.co/yTNKQPlVuD</w:t>
      </w:r>
    </w:p>
    <w:p>
      <w:r>
        <w:rPr>
          <w:b/>
          <w:u w:val="single"/>
        </w:rPr>
        <w:t>247545</w:t>
      </w:r>
    </w:p>
    <w:p>
      <w:r>
        <w:t>Hiii @Harry_Styles. Thank you for all that you do. You bring so much happiness into my life. Hope you're well. Mind following me?</w:t>
        <w:br/>
        <w:t>— 61 854</w:t>
      </w:r>
    </w:p>
    <w:p>
      <w:r>
        <w:rPr>
          <w:b/>
          <w:u w:val="single"/>
        </w:rPr>
        <w:t>247546</w:t>
      </w:r>
    </w:p>
    <w:p>
      <w:r>
        <w:t>Happy birthday beautiful ❤️💃🏼@Adebolaa_O I pray God grants all your heart desires b...God's blessings dear 🙏🏻</w:t>
        <w:br/>
        <w:t>I still owe you puff puff 🙊</w:t>
      </w:r>
    </w:p>
    <w:p>
      <w:r>
        <w:rPr>
          <w:b/>
          <w:u w:val="single"/>
        </w:rPr>
        <w:t>247547</w:t>
      </w:r>
    </w:p>
    <w:p>
      <w:r>
        <w:t>@B_C_Drew @nstantjusts @jsavite @Nancyskrazy the name calling rule isnt bad...but quite unrealistic dor Twitter. Drew is all right 😎</w:t>
      </w:r>
    </w:p>
    <w:p>
      <w:r>
        <w:rPr>
          <w:b/>
          <w:u w:val="single"/>
        </w:rPr>
        <w:t>247548</w:t>
      </w:r>
    </w:p>
    <w:p>
      <w:r>
        <w:t>What's your favorite girlfriend you had in any school year?? Plz answer my question https://t.co/b7LQD6XMDV</w:t>
      </w:r>
    </w:p>
    <w:p>
      <w:r>
        <w:rPr>
          <w:b/>
          <w:u w:val="single"/>
        </w:rPr>
        <w:t>247549</w:t>
      </w:r>
    </w:p>
    <w:p>
      <w:r>
        <w:t>@MTLindy1 please share this poll link with the brill board to vote. poll closes today,https://t.co/w4bIS7BSEx</w:t>
      </w:r>
    </w:p>
    <w:p>
      <w:r>
        <w:rPr>
          <w:b/>
          <w:u w:val="single"/>
        </w:rPr>
        <w:t>247550</w:t>
      </w:r>
    </w:p>
    <w:p>
      <w:r>
        <w:t>I played the Sandy Caps mini game in Paradise Island 2, and my score was: 288 #GameInsight #ParadiseIsland2</w:t>
      </w:r>
    </w:p>
    <w:p>
      <w:r>
        <w:rPr>
          <w:b/>
          <w:u w:val="single"/>
        </w:rPr>
        <w:t>247551</w:t>
      </w:r>
    </w:p>
    <w:p>
      <w:r>
        <w:t>Free ship 200pcs Austria Crystal 5040 3x4mm Rondelle Beads YL004 https://t.co/dPkqSfpcCW https://t.co/K40DjLn55C</w:t>
      </w:r>
    </w:p>
    <w:p>
      <w:r>
        <w:rPr>
          <w:b/>
          <w:u w:val="single"/>
        </w:rPr>
        <w:t>247552</w:t>
      </w:r>
    </w:p>
    <w:p>
      <w:r>
        <w:t>'Sheriff' Joe Loses His Attorney Weeks Ahead of Criminal Contempt Trial - The Ring of Fire Network https://t.co/jXbpcTzNX7</w:t>
      </w:r>
    </w:p>
    <w:p>
      <w:r>
        <w:rPr>
          <w:b/>
          <w:u w:val="single"/>
        </w:rPr>
        <w:t>247553</w:t>
      </w:r>
    </w:p>
    <w:p>
      <w:r>
        <w:t>This weeks video is hilarious go watch it rn!!</w:t>
        <w:br/>
        <w:br/>
        <w:t>Link : https://t.co/Rvv1SbCrto</w:t>
        <w:br/>
        <w:br/>
        <w:t>#DolanTwinsNewVideo🤘🏻👍🏻</w:t>
        <w:br/>
        <w:br/>
        <w:t>@EthanDolan @GraysonDolan follow?4</w:t>
      </w:r>
    </w:p>
    <w:p>
      <w:r>
        <w:rPr>
          <w:b/>
          <w:u w:val="single"/>
        </w:rPr>
        <w:t>247554</w:t>
      </w:r>
    </w:p>
    <w:p>
      <w:r>
        <w:t>Very Susan, that's exactly what my garden is to me, cathartic &amp;amp; therapeutic, have a lovely day x 🌿🍃🌲🌸 https://t.co/5zVPp1RQCi</w:t>
      </w:r>
    </w:p>
    <w:p>
      <w:r>
        <w:rPr>
          <w:b/>
          <w:u w:val="single"/>
        </w:rPr>
        <w:t>247555</w:t>
      </w:r>
    </w:p>
    <w:p>
      <w:r>
        <w:t>Get your shirt today...go to https://t.co/g8VHlOwL58 to order.  T-shirts come in Gray, Blue, Red and Black.  Starting at $25.  Sizes S-3XL. https://t.co/jc1MNwSHld</w:t>
      </w:r>
    </w:p>
    <w:p>
      <w:r>
        <w:rPr>
          <w:b/>
          <w:u w:val="single"/>
        </w:rPr>
        <w:t>247556</w:t>
      </w:r>
    </w:p>
    <w:p>
      <w:r>
        <w:t>Dodgers-Angels Freeway Series Starts In Anaheim Tonight https://t.co/ALJ80SOfwf https://t.co/sR7mxSKZfo</w:t>
      </w:r>
    </w:p>
    <w:p>
      <w:r>
        <w:rPr>
          <w:b/>
          <w:u w:val="single"/>
        </w:rPr>
        <w:t>247557</w:t>
      </w:r>
    </w:p>
    <w:p>
      <w:r>
        <w:t xml:space="preserve">EU Weekend R.R.U </w:t>
        <w:br/>
        <w:t>Sun 9th Apr: Rotterdam Half (NED), Brighton Marathon (UK), Fohr Marathon (GER), Istrian Marathon (SLO)</w:t>
        <w:br/>
        <w:t>#sub2 #yourrace</w:t>
      </w:r>
    </w:p>
    <w:p>
      <w:r>
        <w:rPr>
          <w:b/>
          <w:u w:val="single"/>
        </w:rPr>
        <w:t>247558</w:t>
      </w:r>
    </w:p>
    <w:p>
      <w:r>
        <w:t>@missy_teaparty no need to cry for me - I'm good. you voted for the orange snowflake who loves ignorant people. He'd be thrilled by you.</w:t>
      </w:r>
    </w:p>
    <w:p>
      <w:r>
        <w:rPr>
          <w:b/>
          <w:u w:val="single"/>
        </w:rPr>
        <w:t>247559</w:t>
      </w:r>
    </w:p>
    <w:p>
      <w:r>
        <w:t>@Joseph661847561 @cattaber @CPucelli @jessicadicicco @nfutterman @lilianamumy1 @LaraJillMiller @GreyDeLisle @TheLoudWriters Heck if my kids ever did that, I'd ground them too.</w:t>
      </w:r>
    </w:p>
    <w:p>
      <w:r>
        <w:rPr>
          <w:b/>
          <w:u w:val="single"/>
        </w:rPr>
        <w:t>247560</w:t>
      </w:r>
    </w:p>
    <w:p>
      <w:r>
        <w:t>@GGlobalgraphics @peterpobjecky @sahouraxo They took a side road now return to do incredibly cruel demolition suits Israel to a T!</w:t>
      </w:r>
    </w:p>
    <w:p>
      <w:r>
        <w:rPr>
          <w:b/>
          <w:u w:val="single"/>
        </w:rPr>
        <w:t>247561</w:t>
      </w:r>
    </w:p>
    <w:p>
      <w:r>
        <w:t>After RBI here comes the meek surrender of ECI. The credibility of important, impartial institutions falling one by one. #NewLowsOfNewIndia</w:t>
      </w:r>
    </w:p>
    <w:p>
      <w:r>
        <w:rPr>
          <w:b/>
          <w:u w:val="single"/>
        </w:rPr>
        <w:t>247562</w:t>
      </w:r>
    </w:p>
    <w:p>
      <w:r>
        <w:t>Japanese clothing manufacturer threatens to close all stores if Trump forces them  to manufacture in U.S.-Will Trump Cos.brands move here?? https://t.co/Gt1z5XJ9Dl</w:t>
      </w:r>
    </w:p>
    <w:p>
      <w:r>
        <w:rPr>
          <w:b/>
          <w:u w:val="single"/>
        </w:rPr>
        <w:t>247563</w:t>
      </w:r>
    </w:p>
    <w:p>
      <w:r>
        <w:t>@treyalex09 I enjoy it too, when it’s not hot and/or windy. We had a mole in the yard last year, so it’s been a bit bumpy.</w:t>
      </w:r>
    </w:p>
    <w:p>
      <w:r>
        <w:rPr>
          <w:b/>
          <w:u w:val="single"/>
        </w:rPr>
        <w:t>247564</w:t>
      </w:r>
    </w:p>
    <w:p>
      <w:r>
        <w:t>Yearly Home Maintenance Checklist TYP https://t.co/BMVMXB6tVs #WelcomeHome Please Share https://t.co/KA2J9mRgCh</w:t>
      </w:r>
    </w:p>
    <w:p>
      <w:r>
        <w:rPr>
          <w:b/>
          <w:u w:val="single"/>
        </w:rPr>
        <w:t>247565</w:t>
      </w:r>
    </w:p>
    <w:p>
      <w:r>
        <w:t>interesting effect it could make for a great bouncing ball and effects exercise! https://t.co/chRgVejTc6</w:t>
      </w:r>
    </w:p>
    <w:p>
      <w:r>
        <w:rPr>
          <w:b/>
          <w:u w:val="single"/>
        </w:rPr>
        <w:t>247566</w:t>
      </w:r>
    </w:p>
    <w:p>
      <w:r>
        <w:t>@raceclear Do you know what the rule 4 was for this being taken out please? Had this bet and trying to work out my returns https://t.co/lpb5STzUYg</w:t>
      </w:r>
    </w:p>
    <w:p>
      <w:r>
        <w:rPr>
          <w:b/>
          <w:u w:val="single"/>
        </w:rPr>
        <w:t>247567</w:t>
      </w:r>
    </w:p>
    <w:p>
      <w:r>
        <w:t>When it says 9 but it's really a 10, just listed, Balmorals best #raywhitebulimba #selling… https://t.co/ucHdpJpsqU</w:t>
      </w:r>
    </w:p>
    <w:p>
      <w:r>
        <w:rPr>
          <w:b/>
          <w:u w:val="single"/>
        </w:rPr>
        <w:t>247568</w:t>
      </w:r>
    </w:p>
    <w:p>
      <w:r>
        <w:t>It's a wrap! #MusikMesse was a blast as every year 🎸🎷Until the next ▶ #MusikMesse2017 #MesseFrankfurt... https://t.co/lRcAvxCojY</w:t>
      </w:r>
    </w:p>
    <w:p>
      <w:r>
        <w:rPr>
          <w:b/>
          <w:u w:val="single"/>
        </w:rPr>
        <w:t>247569</w:t>
      </w:r>
    </w:p>
    <w:p>
      <w:r>
        <w:t>My amazing hubs bought me this BEAUTIFUL ring from an estate sale today! Not sure how old it is but it looks "Victorian mourning" to me lol😍 https://t.co/SRjafulXmU</w:t>
      </w:r>
    </w:p>
    <w:p>
      <w:r>
        <w:rPr>
          <w:b/>
          <w:u w:val="single"/>
        </w:rPr>
        <w:t>247570</w:t>
      </w:r>
    </w:p>
    <w:p>
      <w:r>
        <w:t>abdouannaba Live now at chaturbate https://t.co/qWhGV4Osvc #cams #chaturbate https://t.co/76ob3ZzZUX</w:t>
      </w:r>
    </w:p>
    <w:p>
      <w:r>
        <w:rPr>
          <w:b/>
          <w:u w:val="single"/>
        </w:rPr>
        <w:t>247571</w:t>
      </w:r>
    </w:p>
    <w:p>
      <w:r>
        <w:t>Orioles sign Ryan Ripken, son of Cal Ripken Jr., to minor league contract https://t.co/obmhVXqUJl https://t.co/Y7WpHazJK1</w:t>
      </w:r>
    </w:p>
    <w:p>
      <w:r>
        <w:rPr>
          <w:b/>
          <w:u w:val="single"/>
        </w:rPr>
        <w:t>247572</w:t>
      </w:r>
    </w:p>
    <w:p>
      <w:r>
        <w:t>Thought yesterday was one of Clyne's best performances for Liverpool. So unlucky not to score a screamer and assist another.</w:t>
      </w:r>
    </w:p>
    <w:p>
      <w:r>
        <w:rPr>
          <w:b/>
          <w:u w:val="single"/>
        </w:rPr>
        <w:t>247573</w:t>
      </w:r>
    </w:p>
    <w:p>
      <w:r>
        <w:t>Paulick Report News Alert: Girvin Adds Louisiana Derby To An Ever-Growing Resume: https://t.co/vdP2kUvuDS</w:t>
      </w:r>
    </w:p>
    <w:p>
      <w:r>
        <w:rPr>
          <w:b/>
          <w:u w:val="single"/>
        </w:rPr>
        <w:t>247574</w:t>
      </w:r>
    </w:p>
    <w:p>
      <w:r>
        <w:t>Free shipping 15 PCS Jewelry Antique Bronze heart Charms Pendants 13*10mm za26 https://t.co/8xJZZ0B1aX https://t.co/SmWWgOJBC4</w:t>
      </w:r>
    </w:p>
    <w:p>
      <w:r>
        <w:rPr>
          <w:b/>
          <w:u w:val="single"/>
        </w:rPr>
        <w:t>247575</w:t>
      </w:r>
    </w:p>
    <w:p>
      <w:r>
        <w:t>@saferprint @replaytogether @happy2013guy @anatormont @PapaPorter1 @ifarmlife @XISTHans @VelvetSkye Thank you Safer!</w:t>
      </w:r>
    </w:p>
    <w:p>
      <w:r>
        <w:rPr>
          <w:b/>
          <w:u w:val="single"/>
        </w:rPr>
        <w:t>247576</w:t>
      </w:r>
    </w:p>
    <w:p>
      <w:r>
        <w:t>Found a Transponder Snail!</w:t>
        <w:br/>
        <w:t>Execution! Is this the Straw Hats' final moment?!</w:t>
        <w:br/>
        <w:t>https://t.co/Hvi3a3YoTq #TreCru https://t.co/fPcul3yQhM</w:t>
      </w:r>
    </w:p>
    <w:p>
      <w:r>
        <w:rPr>
          <w:b/>
          <w:u w:val="single"/>
        </w:rPr>
        <w:t>247577</w:t>
      </w:r>
    </w:p>
    <w:p>
      <w:r>
        <w:t>Chiye Glass Bead will Attend the Intertraffic China 2017 Exhibition</w:t>
        <w:br/>
        <w:t>Welcome to join us!https://t.co/IP6p0Kx35c https://t.co/BjVf2Ykeu3</w:t>
      </w:r>
    </w:p>
    <w:p>
      <w:r>
        <w:rPr>
          <w:b/>
          <w:u w:val="single"/>
        </w:rPr>
        <w:t>247578</w:t>
      </w:r>
    </w:p>
    <w:p>
      <w:r>
        <w:t>#LetsGoMets #YaGottaBelieve #GoMets #LGM Bruce backs deGrom; 'pen falters in 12th https://t.co/qDZTDM4fIL</w:t>
      </w:r>
    </w:p>
    <w:p>
      <w:r>
        <w:rPr>
          <w:b/>
          <w:u w:val="single"/>
        </w:rPr>
        <w:t>247579</w:t>
      </w:r>
    </w:p>
    <w:p>
      <w:r>
        <w:t>Fans probably miss it now because they used to show some things that happened when feeds were down. https://t.co/uTH4Ow4gRI</w:t>
      </w:r>
    </w:p>
    <w:p>
      <w:r>
        <w:rPr>
          <w:b/>
          <w:u w:val="single"/>
        </w:rPr>
        <w:t>247580</w:t>
      </w:r>
    </w:p>
    <w:p>
      <w:r>
        <w:t>#findlucky @FalconsRugby #findlucky I am lost, have you seen me? Please RT to help locate and reunite with family. #missingferrydog https://t.co/h6vRAwHx5X</w:t>
      </w:r>
    </w:p>
    <w:p>
      <w:r>
        <w:rPr>
          <w:b/>
          <w:u w:val="single"/>
        </w:rPr>
        <w:t>247581</w:t>
      </w:r>
    </w:p>
    <w:p>
      <w:r>
        <w:t>Since I assume everyone loves sweets as much as I do, custom monogram cookies were in order.… https://t.co/RpsbpSjuzY</w:t>
      </w:r>
    </w:p>
    <w:p>
      <w:r>
        <w:rPr>
          <w:b/>
          <w:u w:val="single"/>
        </w:rPr>
        <w:t>247582</w:t>
      </w:r>
    </w:p>
    <w:p>
      <w:r>
        <w:t>Mat 9:4 (NIV) "Knowing their thoughts, Jesus said, "Why do you entertain evil thoughts in your hearts?"</w:t>
        <w:br/>
        <w:t>#GospelRuka #SaturdayJamShow</w:t>
      </w:r>
    </w:p>
    <w:p>
      <w:r>
        <w:rPr>
          <w:b/>
          <w:u w:val="single"/>
        </w:rPr>
        <w:t>247583</w:t>
      </w:r>
    </w:p>
    <w:p>
      <w:r>
        <w:t>When you're in the bathroom , &amp;amp; your dog doesn't understand it just isn't that kind of relationship. https://t.co/uQw9dm8aKZ</w:t>
      </w:r>
    </w:p>
    <w:p>
      <w:r>
        <w:rPr>
          <w:b/>
          <w:u w:val="single"/>
        </w:rPr>
        <w:t>247584</w:t>
      </w:r>
    </w:p>
    <w:p>
      <w:r>
        <w:t>DOWOON IS MY HUSBAND AND NO ONE CAN TAKE HIM AWAY #장난아닌데 #ImSerious #EveryDAY6 #DAY6 https://t.co/q4Fvq77RhY</w:t>
      </w:r>
    </w:p>
    <w:p>
      <w:r>
        <w:rPr>
          <w:b/>
          <w:u w:val="single"/>
        </w:rPr>
        <w:t>247585</w:t>
      </w:r>
    </w:p>
    <w:p>
      <w:r>
        <w:t>@BroadcastingBri @FCN2go What about Reed's play lately or in previous Masters led you to that conclusion?</w:t>
      </w:r>
    </w:p>
    <w:p>
      <w:r>
        <w:rPr>
          <w:b/>
          <w:u w:val="single"/>
        </w:rPr>
        <w:t>247586</w:t>
      </w:r>
    </w:p>
    <w:p>
      <w:r>
        <w:t>Owens vs. Jericho is one of the most intense, one of the most longest built matches on this #Wrestlemania card. It shouldn't be on 2nd.</w:t>
      </w:r>
    </w:p>
    <w:p>
      <w:r>
        <w:rPr>
          <w:b/>
          <w:u w:val="single"/>
        </w:rPr>
        <w:t>247587</w:t>
      </w:r>
    </w:p>
    <w:p>
      <w:r>
        <w:t>ADIDAS AWT03 ORIGINAL CADDY BAG BLACK NEW JAPAN MODEL https://t.co/FdRgBFQ1HP https://t.co/yDnbImuT4G</w:t>
      </w:r>
    </w:p>
    <w:p>
      <w:r>
        <w:rPr>
          <w:b/>
          <w:u w:val="single"/>
        </w:rPr>
        <w:t>247588</w:t>
      </w:r>
    </w:p>
    <w:p>
      <w:r>
        <w:t>People often say that motivation doesn’t last. Well, neither does bathing – that’s why we recommend it daily.</w:t>
        <w:br/>
        <w:br/>
        <w:t>KISSES NewTrendsetter</w:t>
      </w:r>
    </w:p>
    <w:p>
      <w:r>
        <w:rPr>
          <w:b/>
          <w:u w:val="single"/>
        </w:rPr>
        <w:t>247589</w:t>
      </w:r>
    </w:p>
    <w:p>
      <w:r>
        <w:t>Contrary to popular belief, Finland can actually handle kitchen well. Though you're still allowed to doubt his tasting buds sometimes.´・ω・`;</w:t>
      </w:r>
    </w:p>
    <w:p>
      <w:r>
        <w:rPr>
          <w:b/>
          <w:u w:val="single"/>
        </w:rPr>
        <w:t>247590</w:t>
      </w:r>
    </w:p>
    <w:p>
      <w:r>
        <w:t>Raindrops are falling on my head.. so I did some talking to the sun- told him I didn't like the way he got things done! Sleeping on the job</w:t>
      </w:r>
    </w:p>
    <w:p>
      <w:r>
        <w:rPr>
          <w:b/>
          <w:u w:val="single"/>
        </w:rPr>
        <w:t>247591</w:t>
      </w:r>
    </w:p>
    <w:p>
      <w:r>
        <w:t>This was my favorite color to use as a kid to make the sun... drawings of the sun will never be… https://t.co/XbZC3t9Mqy</w:t>
      </w:r>
    </w:p>
    <w:p>
      <w:r>
        <w:rPr>
          <w:b/>
          <w:u w:val="single"/>
        </w:rPr>
        <w:t>247592</w:t>
      </w:r>
    </w:p>
    <w:p>
      <w:r>
        <w:t>@NikkisBubble Every bird turd is talking "Children of God" or Our bros. &amp;amp; Sisters" to push evil policy</w:t>
        <w:br/>
        <w:t>Russia got full cooperation2rid Syria of Chem Weaps</w:t>
      </w:r>
    </w:p>
    <w:p>
      <w:r>
        <w:rPr>
          <w:b/>
          <w:u w:val="single"/>
        </w:rPr>
        <w:t>247593</w:t>
      </w:r>
    </w:p>
    <w:p>
      <w:r>
        <w:t>@zenkmm @vamanalo @VSupangan @vinecare02 @VBelgira @DVirgins @cel_viper @BitchGo2Hell @cpjayloni @ApolinarioCalde ALDUB saw #ALDUBxDTBYSabotahe</w:t>
      </w:r>
    </w:p>
    <w:p>
      <w:r>
        <w:rPr>
          <w:b/>
          <w:u w:val="single"/>
        </w:rPr>
        <w:t>247594</w:t>
      </w:r>
    </w:p>
    <w:p>
      <w:r>
        <w:t>When thou art at Rome, do as they do at Rome.  📷 Captured by Dino in Rome  #VisitRome #roma #visitrome  #couplestravel #luxurytravel #rome https://t.co/jabJTv4p1K</w:t>
      </w:r>
    </w:p>
    <w:p>
      <w:r>
        <w:rPr>
          <w:b/>
          <w:u w:val="single"/>
        </w:rPr>
        <w:t>247595</w:t>
      </w:r>
    </w:p>
    <w:p>
      <w:r>
        <w:t>@Kortni_Lynn passing a test requires a celebration regardless so it's happening just don't let me be in charge of the uber</w:t>
      </w:r>
    </w:p>
    <w:p>
      <w:r>
        <w:rPr>
          <w:b/>
          <w:u w:val="single"/>
        </w:rPr>
        <w:t>247596</w:t>
      </w:r>
    </w:p>
    <w:p>
      <w:r>
        <w:t>Masonry Magazine Subscription Mason Contractors Assn America 505% Sales Rank in Magazine… https://t.co/q96NnTdWez</w:t>
      </w:r>
    </w:p>
    <w:p>
      <w:r>
        <w:rPr>
          <w:b/>
          <w:u w:val="single"/>
        </w:rPr>
        <w:t>247597</w:t>
      </w:r>
    </w:p>
    <w:p>
      <w:r>
        <w:t>@OfficialBartlet I remember when it was first announced and it went under the radar and then it came out today on ps plus and I love it.</w:t>
      </w:r>
    </w:p>
    <w:p>
      <w:r>
        <w:rPr>
          <w:b/>
          <w:u w:val="single"/>
        </w:rPr>
        <w:t>247598</w:t>
      </w:r>
    </w:p>
    <w:p>
      <w:r>
        <w:t>@1DCheckups YOURE HAVE NO HEART THAT WASNT FUNNY I GOT INTO A HUGE DILEMMA ABOUT WATCHING IT OR NOT YOU'RE A BITCH</w:t>
      </w:r>
    </w:p>
    <w:p>
      <w:r>
        <w:rPr>
          <w:b/>
          <w:u w:val="single"/>
        </w:rPr>
        <w:t>247599</w:t>
      </w:r>
    </w:p>
    <w:p>
      <w:r>
        <w:t>This lion was forced to live in captivity for over 20 years... Watch him finally experience freedom.. https://t.co/QZS0nhntoY</w:t>
      </w:r>
    </w:p>
    <w:p>
      <w:r>
        <w:rPr>
          <w:b/>
          <w:u w:val="single"/>
        </w:rPr>
        <w:t>247600</w:t>
      </w:r>
    </w:p>
    <w:p>
      <w:r>
        <w:t>Are electric airplanes finally ready to take off? - via @techreview https://t.co/VLqKNIebxo #climatechange</w:t>
      </w:r>
    </w:p>
    <w:p>
      <w:r>
        <w:rPr>
          <w:b/>
          <w:u w:val="single"/>
        </w:rPr>
        <w:t>247601</w:t>
      </w:r>
    </w:p>
    <w:p>
      <w:r>
        <w:t>ADIDAS ULTRABOOST REIGNING CHAMP 3.0</w:t>
        <w:br/>
        <w:br/>
        <w:t>SIZES: 9 and 12</w:t>
        <w:br/>
        <w:br/>
        <w:t>$335 invoice shipped each https://t.co/QoFJIJwXN7</w:t>
      </w:r>
    </w:p>
    <w:p>
      <w:r>
        <w:rPr>
          <w:b/>
          <w:u w:val="single"/>
        </w:rPr>
        <w:t>247602</w:t>
      </w:r>
    </w:p>
    <w:p>
      <w:r>
        <w:t>In honor of the #PanamaPapers anniversary, we’ve rounded up our top 10 favorite stories. Check it out: https://t.co/5TjtbdL2RH</w:t>
      </w:r>
    </w:p>
    <w:p>
      <w:r>
        <w:rPr>
          <w:b/>
          <w:u w:val="single"/>
        </w:rPr>
        <w:t>247603</w:t>
      </w:r>
    </w:p>
    <w:p>
      <w:r>
        <w:t>Thanks for the recent follow @StephenKoppekin @walltowallvegas Happy to connect :) have a great Monday. ➡️Get this🆓❓https://t.co/XkOgFF9Cna</w:t>
      </w:r>
    </w:p>
    <w:p>
      <w:r>
        <w:rPr>
          <w:b/>
          <w:u w:val="single"/>
        </w:rPr>
        <w:t>247604</w:t>
      </w:r>
    </w:p>
    <w:p>
      <w:r>
        <w:t>There are lots of things to do around the house and you can't ... More for Pisces https://t.co/juKyW4Mmu1</w:t>
      </w:r>
    </w:p>
    <w:p>
      <w:r>
        <w:rPr>
          <w:b/>
          <w:u w:val="single"/>
        </w:rPr>
        <w:t>247605</w:t>
      </w:r>
    </w:p>
    <w:p>
      <w:r>
        <w:t>I added a video to a @YouTube playlist https://t.co/QUpoBhpiUN Hasraten Hai Bahut (Jhankar) - [HD] - Aatish -... https://t.co/sipxvDLxd3</w:t>
      </w:r>
    </w:p>
    <w:p>
      <w:r>
        <w:rPr>
          <w:b/>
          <w:u w:val="single"/>
        </w:rPr>
        <w:t>247606</w:t>
      </w:r>
    </w:p>
    <w:p>
      <w:r>
        <w:t>SPANKING NEW "'NKECHI" by @realbigboi_gh FT BLAKE Mixed by @possigee https://t.co/7N54LHmGOI #NkechiByBigBoi</w:t>
      </w:r>
    </w:p>
    <w:p>
      <w:r>
        <w:rPr>
          <w:b/>
          <w:u w:val="single"/>
        </w:rPr>
        <w:t>247607</w:t>
      </w:r>
    </w:p>
    <w:p>
      <w:r>
        <w:t>['25 Pcs Lot Brand Name Cosmetics Free Shipping Loreal, Maybelline, NYX'] https://t.co/6XOerVVBa5 #offer #off2017-04-03 09:48</w:t>
      </w:r>
    </w:p>
    <w:p>
      <w:r>
        <w:rPr>
          <w:b/>
          <w:u w:val="single"/>
        </w:rPr>
        <w:t>247608</w:t>
      </w:r>
    </w:p>
    <w:p>
      <w:r>
        <w:t>Me: "I've been trained thousands of times."</w:t>
        <w:br/>
        <w:br/>
        <w:t>Girl: "ew so are you gay then?"</w:t>
        <w:br/>
        <w:br/>
        <w:t>Me: "no I'm from Granite City."</w:t>
        <w:br/>
        <w:br/>
        <w:t>Girl: "OH ok."</w:t>
      </w:r>
    </w:p>
    <w:p>
      <w:r>
        <w:rPr>
          <w:b/>
          <w:u w:val="single"/>
        </w:rPr>
        <w:t>247609</w:t>
      </w:r>
    </w:p>
    <w:p>
      <w:r>
        <w:t>This dude in the gym is super-setting shrugs on a smith machine with cable shrugs and flexing his arms between sets. Why 😐</w:t>
      </w:r>
    </w:p>
    <w:p>
      <w:r>
        <w:rPr>
          <w:b/>
          <w:u w:val="single"/>
        </w:rPr>
        <w:t>247610</w:t>
      </w:r>
    </w:p>
    <w:p>
      <w:r>
        <w:t>@dbindu2015 @nanditathhakur No body is forcing , its all about national integration. Is it sin to learn &amp;amp; use National lang ?</w:t>
      </w:r>
    </w:p>
    <w:p>
      <w:r>
        <w:rPr>
          <w:b/>
          <w:u w:val="single"/>
        </w:rPr>
        <w:t>247611</w:t>
      </w:r>
    </w:p>
    <w:p>
      <w:r>
        <w:t>A wild Murkrow (IV: 97.8%) has appeared! Available until 08:06:37 (57m 28s). https://t.co/G5XVqDxrqm</w:t>
      </w:r>
    </w:p>
    <w:p>
      <w:r>
        <w:rPr>
          <w:b/>
          <w:u w:val="single"/>
        </w:rPr>
        <w:t>247612</w:t>
      </w:r>
    </w:p>
    <w:p>
      <w:r>
        <w:t>@FrencHMonTanA is not only the worst rapper alive, but the most sensitive. Tryna bully a girl... ol' bum ass studio trapper lol</w:t>
      </w:r>
    </w:p>
    <w:p>
      <w:r>
        <w:rPr>
          <w:b/>
          <w:u w:val="single"/>
        </w:rPr>
        <w:t>247613</w:t>
      </w:r>
    </w:p>
    <w:p>
      <w:r>
        <w:t>@lindsaysbro I tried man I tried I even picked a spot of mould but it was just too much to this day I've never spoke of it but I can't go on pretending</w:t>
      </w:r>
    </w:p>
    <w:p>
      <w:r>
        <w:rPr>
          <w:b/>
          <w:u w:val="single"/>
        </w:rPr>
        <w:t>247614</w:t>
      </w:r>
    </w:p>
    <w:p>
      <w:r>
        <w:t>Adams Idea Tech V3 Single Iron Pitching Wedge PW Graphite Regular Right 35.75 in https://t.co/TaEcnU46uF https://t.co/347n8q3C1T</w:t>
      </w:r>
    </w:p>
    <w:p>
      <w:r>
        <w:rPr>
          <w:b/>
          <w:u w:val="single"/>
        </w:rPr>
        <w:t>247615</w:t>
      </w:r>
    </w:p>
    <w:p>
      <w:r>
        <w:t>@Bafflegabs Yeah, because when I asked you to consider how something made me feel you had no response.</w:t>
      </w:r>
    </w:p>
    <w:p>
      <w:r>
        <w:rPr>
          <w:b/>
          <w:u w:val="single"/>
        </w:rPr>
        <w:t>247616</w:t>
      </w:r>
    </w:p>
    <w:p>
      <w:r>
        <w:t>Love Groot? Chill out with the newest Guardians of the Galaxy toys! #Win a prize pk! @pawsitiveliving https://t.co/KzLMurW1tr 4/4</w:t>
      </w:r>
    </w:p>
    <w:p>
      <w:r>
        <w:rPr>
          <w:b/>
          <w:u w:val="single"/>
        </w:rPr>
        <w:t>247617</w:t>
      </w:r>
    </w:p>
    <w:p>
      <w:r>
        <w:t>.Wales Domain Helps Carmarthenshire's Brown's Stand Out from the Crowd | OurHomeOnline https://t.co/D6ZBTPJD7u https://t.co/3BJdUUQbvT</w:t>
      </w:r>
    </w:p>
    <w:p>
      <w:r>
        <w:rPr>
          <w:b/>
          <w:u w:val="single"/>
        </w:rPr>
        <w:t>247618</w:t>
      </w:r>
    </w:p>
    <w:p>
      <w:r>
        <w:t>Payback's a bitch. #pillowfight #pillowfightto #pillowfightday #pillowfight2017… https://t.co/26ZPhIkaHB</w:t>
      </w:r>
    </w:p>
    <w:p>
      <w:r>
        <w:rPr>
          <w:b/>
          <w:u w:val="single"/>
        </w:rPr>
        <w:t>247619</w:t>
      </w:r>
    </w:p>
    <w:p>
      <w:r>
        <w:t>#Rock your day by watching Eloise (2017) here: https://t.co/2Vqc0S08uZ Better than watching #POTUS https://t.co/v67urlRjOi</w:t>
      </w:r>
    </w:p>
    <w:p>
      <w:r>
        <w:rPr>
          <w:b/>
          <w:u w:val="single"/>
        </w:rPr>
        <w:t>247620</w:t>
      </w:r>
    </w:p>
    <w:p>
      <w:r>
        <w:t>Trump Removes Stephen Bannon From National Security Council Post, via @nytimes Resistance Works People!! https://t.co/fLvmjOx8ch</w:t>
      </w:r>
    </w:p>
    <w:p>
      <w:r>
        <w:rPr>
          <w:b/>
          <w:u w:val="single"/>
        </w:rPr>
        <w:t>247621</w:t>
      </w:r>
    </w:p>
    <w:p>
      <w:r>
        <w:t>@kaitlynscardino YAY. I saw the report of why you're opening late, so, my condolences are with your team😕</w:t>
      </w:r>
    </w:p>
    <w:p>
      <w:r>
        <w:rPr>
          <w:b/>
          <w:u w:val="single"/>
        </w:rPr>
        <w:t>247622</w:t>
      </w:r>
    </w:p>
    <w:p>
      <w:r>
        <w:t xml:space="preserve">Let the sun shine and welcome The Funk into your life ☀️☀️☀️ TONIGHT @ORLTheatre </w:t>
        <w:br/>
        <w:br/>
        <w:t>#friday #angel #funk #soul #boogie https://t.co/iNyFINq6PL</w:t>
      </w:r>
    </w:p>
    <w:p>
      <w:r>
        <w:rPr>
          <w:b/>
          <w:u w:val="single"/>
        </w:rPr>
        <w:t>247623</w:t>
      </w:r>
    </w:p>
    <w:p>
      <w:r>
        <w:t>#Gunners #AFC #COYG #Gooners Wenger fights Ivan's plan to destroy his ivory tower https://t.co/IWpa4IBTKg</w:t>
      </w:r>
    </w:p>
    <w:p>
      <w:r>
        <w:rPr>
          <w:b/>
          <w:u w:val="single"/>
        </w:rPr>
        <w:t>247624</w:t>
      </w:r>
    </w:p>
    <w:p>
      <w:r>
        <w:t>For the very few that accept the wonderful way of chicken pineapple pizza, God bless you, for those who don't: https://t.co/NMAiqxZBVj</w:t>
      </w:r>
    </w:p>
    <w:p>
      <w:r>
        <w:rPr>
          <w:b/>
          <w:u w:val="single"/>
        </w:rPr>
        <w:t>247625</w:t>
      </w:r>
    </w:p>
    <w:p>
      <w:r>
        <w:t>Me gustó un video de @YouTube de @nicoletb14 https://t.co/UlIodC4Llc 2 'SUBSCRIBE' and 'LIKE!" Lower Thirds Green Screen Styles for</w:t>
      </w:r>
    </w:p>
    <w:p>
      <w:r>
        <w:rPr>
          <w:b/>
          <w:u w:val="single"/>
        </w:rPr>
        <w:t>247626</w:t>
      </w:r>
    </w:p>
    <w:p>
      <w:r>
        <w:t>How crowdfunding helped a German college grad create a social network to take on Twitter https://t.co/MV2KIOnQPy by @sashajol https://t.co/uAhlK0M03T</w:t>
      </w:r>
    </w:p>
    <w:p>
      <w:r>
        <w:rPr>
          <w:b/>
          <w:u w:val="single"/>
        </w:rPr>
        <w:t>247627</w:t>
      </w:r>
    </w:p>
    <w:p>
      <w:r>
        <w:t>A #Russian VIP transport jet is currently landing just outside the city of #Rostov. There is a noticeable uptick in VIP craft lately. https://t.co/XwPgApFyaC</w:t>
      </w:r>
    </w:p>
    <w:p>
      <w:r>
        <w:rPr>
          <w:b/>
          <w:u w:val="single"/>
        </w:rPr>
        <w:t>247628</w:t>
      </w:r>
    </w:p>
    <w:p>
      <w:r>
        <w:t>[UWS] Dragonite (F) (IV: 57%) until 01:15:05AM at 345 W 88th St https://t.co/lgkwne1Won https://t.co/qxvFfScVst</w:t>
      </w:r>
    </w:p>
    <w:p>
      <w:r>
        <w:rPr>
          <w:b/>
          <w:u w:val="single"/>
        </w:rPr>
        <w:t>247629</w:t>
      </w:r>
    </w:p>
    <w:p>
      <w:r>
        <w:t>Hiii @Harry_Styles. Thank you for all that you do. You bring so much happiness into my life. Hope you're well. Mind following me?</w:t>
        <w:br/>
        <w:t>— 63 464</w:t>
      </w:r>
    </w:p>
    <w:p>
      <w:r>
        <w:rPr>
          <w:b/>
          <w:u w:val="single"/>
        </w:rPr>
        <w:t>247630</w:t>
      </w:r>
    </w:p>
    <w:p>
      <w:r>
        <w:t>@fairgame1234 @LiamBeefySmith @JamesHelder_ They will both put about 7-10 pound on over night.... that 1 pound gives him no advantage what so ever</w:t>
      </w:r>
    </w:p>
    <w:p>
      <w:r>
        <w:rPr>
          <w:b/>
          <w:u w:val="single"/>
        </w:rPr>
        <w:t>247631</w:t>
      </w:r>
    </w:p>
    <w:p>
      <w:r>
        <w:t>Apparently, they don't believe Trump's assertion that global warming was created by and for the Chinese. https://t.co/v2YauvVlGc</w:t>
      </w:r>
    </w:p>
    <w:p>
      <w:r>
        <w:rPr>
          <w:b/>
          <w:u w:val="single"/>
        </w:rPr>
        <w:t>247632</w:t>
      </w:r>
    </w:p>
    <w:p>
      <w:r>
        <w:t>@JoyAnnReid he didn't chicken out he lied about being concerned in the first place. He's probably trying to find a Hillary angle to the saga</w:t>
      </w:r>
    </w:p>
    <w:p>
      <w:r>
        <w:rPr>
          <w:b/>
          <w:u w:val="single"/>
        </w:rPr>
        <w:t>247633</w:t>
      </w:r>
    </w:p>
    <w:p>
      <w:r>
        <w:t>I sadly can't watch live concert of BTS in jakarta,just because I'm not able to I can only watch her through the vidio. 😂😂</w:t>
      </w:r>
    </w:p>
    <w:p>
      <w:r>
        <w:rPr>
          <w:b/>
          <w:u w:val="single"/>
        </w:rPr>
        <w:t>247634</w:t>
      </w:r>
    </w:p>
    <w:p>
      <w:r>
        <w:t>Congratulations to Fresh Faces 2017 honoree, Annika!!! 👏🏾👏🏾👏🏾👏🏾It was such a pleasure to work… https://t.co/VuqYUJRPKd</w:t>
      </w:r>
    </w:p>
    <w:p>
      <w:r>
        <w:rPr>
          <w:b/>
          <w:u w:val="single"/>
        </w:rPr>
        <w:t>247635</w:t>
      </w:r>
    </w:p>
    <w:p>
      <w:r>
        <w:t>The @SQLskills wait stats library is such a great resource.  Keep up the good work @PaulRandal! https://t.co/9bh0TOlM3F #sqlserver</w:t>
      </w:r>
    </w:p>
    <w:p>
      <w:r>
        <w:rPr>
          <w:b/>
          <w:u w:val="single"/>
        </w:rPr>
        <w:t>247636</w:t>
      </w:r>
    </w:p>
    <w:p>
      <w:r>
        <w:t>We have fallen in LOVE with the latest issue of @GOLDENMAGAZINE 💗 It is AMAZING @isossychildren @NadjaPollack 💗 https://t.co/ursUrjhoz1</w:t>
      </w:r>
    </w:p>
    <w:p>
      <w:r>
        <w:rPr>
          <w:b/>
          <w:u w:val="single"/>
        </w:rPr>
        <w:t>247637</w:t>
      </w:r>
    </w:p>
    <w:p>
      <w:r>
        <w:t>Violent clashes break out at Le Pen rally in Corsican city of Ajaccio https://t.co/gZEWo4HcGn #Internacionall https://t.co/xJYrWX2gEY</w:t>
      </w:r>
    </w:p>
    <w:p>
      <w:r>
        <w:rPr>
          <w:b/>
          <w:u w:val="single"/>
        </w:rPr>
        <w:t>247638</w:t>
      </w:r>
    </w:p>
    <w:p>
      <w:r>
        <w:t>By protecting their own rainforest from illegal logging, an Afro-Colombian community on the northwest Caribbean... https://t.co/jqKreI3cix</w:t>
      </w:r>
    </w:p>
    <w:p>
      <w:r>
        <w:rPr>
          <w:b/>
          <w:u w:val="single"/>
        </w:rPr>
        <w:t>247639</w:t>
      </w:r>
    </w:p>
    <w:p>
      <w:r>
        <w:t>Jobs @seattlechildren 's StewardshipMngr, AdminAsst, SrCommSpec'ist  https://t.co/0MFqm1vufd https://t.co/1RNZw5JChL https://t.co/3sbDCacqfP</w:t>
      </w:r>
    </w:p>
    <w:p>
      <w:r>
        <w:rPr>
          <w:b/>
          <w:u w:val="single"/>
        </w:rPr>
        <w:t>247640</w:t>
      </w:r>
    </w:p>
    <w:p>
      <w:r>
        <w:t>So how rich did everyone of your friends and family get from worthless air strikes @realDonaldTrump? #PutinsPuppet #Trumprussia https://t.co/SWe4tu9sXU</w:t>
      </w:r>
    </w:p>
    <w:p>
      <w:r>
        <w:rPr>
          <w:b/>
          <w:u w:val="single"/>
        </w:rPr>
        <w:t>247641</w:t>
      </w:r>
    </w:p>
    <w:p>
      <w:r>
        <w:t>@ConnorSouthard @thetomzone "sir, people like @DigimonDirlewanger bring us too much ad money...we can't stop them from sending oven memes to journalists"</w:t>
      </w:r>
    </w:p>
    <w:p>
      <w:r>
        <w:rPr>
          <w:b/>
          <w:u w:val="single"/>
        </w:rPr>
        <w:t>247642</w:t>
      </w:r>
    </w:p>
    <w:p>
      <w:r>
        <w:t>-To build a long lasting career you need a supportive fanbase , to target new fans visit https://t.co/PnadYiRdca</w:t>
      </w:r>
    </w:p>
    <w:p>
      <w:r>
        <w:rPr>
          <w:b/>
          <w:u w:val="single"/>
        </w:rPr>
        <w:t>247643</w:t>
      </w:r>
    </w:p>
    <w:p>
      <w:r>
        <w:t>🐟It's #FishFriday AND #FizzFriday scrumptious fish special menu all day then £5 off a bottle of prosecco from 7pm! 🥂</w:t>
      </w:r>
    </w:p>
    <w:p>
      <w:r>
        <w:rPr>
          <w:b/>
          <w:u w:val="single"/>
        </w:rPr>
        <w:t>247644</w:t>
      </w:r>
    </w:p>
    <w:p>
      <w:r>
        <w:t>@JV_PITT At his current cost and control sure. His FA deal will tell us a lot. I think he gets Mike Leake type deal.</w:t>
      </w:r>
    </w:p>
    <w:p>
      <w:r>
        <w:rPr>
          <w:b/>
          <w:u w:val="single"/>
        </w:rPr>
        <w:t>247645</w:t>
      </w:r>
    </w:p>
    <w:p>
      <w:r>
        <w:t>You may lose your sense of purpose, only to uncover a more mea... More for Sagittarius https://t.co/zDxTMOjTXD</w:t>
      </w:r>
    </w:p>
    <w:p>
      <w:r>
        <w:rPr>
          <w:b/>
          <w:u w:val="single"/>
        </w:rPr>
        <w:t>247646</w:t>
      </w:r>
    </w:p>
    <w:p>
      <w:r>
        <w:t>@Dondadaaa y'all niggas was toasting my shit on my park the other week lmaoooo I was like damn just wait till I get a mic</w:t>
      </w:r>
    </w:p>
    <w:p>
      <w:r>
        <w:rPr>
          <w:b/>
          <w:u w:val="single"/>
        </w:rPr>
        <w:t>247647</w:t>
      </w:r>
    </w:p>
    <w:p>
      <w:r>
        <w:t xml:space="preserve">Only 10 DAYS left to support HeatherWalrondCompany's tour to Zimbabwe to perform 'The Rising' and teach workshops. </w:t>
        <w:br/>
        <w:t>https://t.co/8LSKy7wfK6</w:t>
      </w:r>
    </w:p>
    <w:p>
      <w:r>
        <w:rPr>
          <w:b/>
          <w:u w:val="single"/>
        </w:rPr>
        <w:t>247648</w:t>
      </w:r>
    </w:p>
    <w:p>
      <w:r>
        <w:t xml:space="preserve">Top of the 4th </w:t>
        <w:br/>
        <w:t xml:space="preserve">Lady Eagle softball lead Timber Creek 5-0 </w:t>
        <w:br/>
        <w:t>2-run homerun from Alyssa Washington in the top of the 3rd</w:t>
      </w:r>
    </w:p>
    <w:p>
      <w:r>
        <w:rPr>
          <w:b/>
          <w:u w:val="single"/>
        </w:rPr>
        <w:t>247649</w:t>
      </w:r>
    </w:p>
    <w:p>
      <w:r>
        <w:t>THE SEASON FINALE HAS GIVEN ME SO MANY DAMN EMOTIONS I CANT TAKE IT #TWDFinale #TheWalkingDead #TWDSeasonFinale @TheWalkingDead</w:t>
      </w:r>
    </w:p>
    <w:p>
      <w:r>
        <w:rPr>
          <w:b/>
          <w:u w:val="single"/>
        </w:rPr>
        <w:t>247650</w:t>
      </w:r>
    </w:p>
    <w:p>
      <w:r>
        <w:t>Need a gift? Buy a book!  Join us for our book fair this Saturday, April 8th at Barnes &amp;amp; Noble in Springfield! https://t.co/KRgI4JVpWD</w:t>
      </w:r>
    </w:p>
    <w:p>
      <w:r>
        <w:rPr>
          <w:b/>
          <w:u w:val="single"/>
        </w:rPr>
        <w:t>247651</w:t>
      </w:r>
    </w:p>
    <w:p>
      <w:r>
        <w:t>Now Playing on Urban Hitz Radio: Aaliyah - One In A Million *** Listen Now *** https://t.co/7fHaOMaFBb</w:t>
      </w:r>
    </w:p>
    <w:p>
      <w:r>
        <w:rPr>
          <w:b/>
          <w:u w:val="single"/>
        </w:rPr>
        <w:t>247652</w:t>
      </w:r>
    </w:p>
    <w:p>
      <w:r>
        <w:t>How Do You Become A Better Visual Designer? https://t.co/I9SSoNQ10N #design #ux #uxdesign #webdev https://t.co/sLfIxu8tm1</w:t>
      </w:r>
    </w:p>
    <w:p>
      <w:r>
        <w:rPr>
          <w:b/>
          <w:u w:val="single"/>
        </w:rPr>
        <w:t>247653</w:t>
      </w:r>
    </w:p>
    <w:p>
      <w:r>
        <w:t>@Bucksbunnys @GarethElliott9 @pat_evo @GerardWhateley @ABCAFL Dogs won the tackle count, suggests they were 2nd to the ball..</w:t>
      </w:r>
    </w:p>
    <w:p>
      <w:r>
        <w:rPr>
          <w:b/>
          <w:u w:val="single"/>
        </w:rPr>
        <w:t>247654</w:t>
      </w:r>
    </w:p>
    <w:p>
      <w:r>
        <w:t>It's not always the case and I live in a city with a culturally connected Black middle and upper class. But elitist attitudes exist too. https://t.co/vearUvyKhx</w:t>
      </w:r>
    </w:p>
    <w:p>
      <w:r>
        <w:rPr>
          <w:b/>
          <w:u w:val="single"/>
        </w:rPr>
        <w:t>247655</w:t>
      </w:r>
    </w:p>
    <w:p>
      <w:r>
        <w:t>Found a Transponder Snail!</w:t>
        <w:br/>
        <w:t>Battle rages in Upper Yard! Shandians vs. "Kami"!</w:t>
        <w:br/>
        <w:t>https://t.co/e46LzJmcRZ #TreCru https://t.co/F6ksfcEwh7</w:t>
      </w:r>
    </w:p>
    <w:p>
      <w:r>
        <w:rPr>
          <w:b/>
          <w:u w:val="single"/>
        </w:rPr>
        <w:t>247656</w:t>
      </w:r>
    </w:p>
    <w:p>
      <w:r>
        <w:t>Combine Live TV on YOUR TV Screens with customized promotional content, news, sports, weather ANY LIVE TV Channel #ncbshow18 #barshowchicago https://t.co/d02NRKqWPy</w:t>
      </w:r>
    </w:p>
    <w:p>
      <w:r>
        <w:rPr>
          <w:b/>
          <w:u w:val="single"/>
        </w:rPr>
        <w:t>247657</w:t>
      </w:r>
    </w:p>
    <w:p>
      <w:r>
        <w:t>#CryptoTrading 📈  Do you need a blockchain? A simple overview. https://t.co/3cNPywq3YZ → via https://t.co/26a65TrHSS</w:t>
      </w:r>
    </w:p>
    <w:p>
      <w:r>
        <w:rPr>
          <w:b/>
          <w:u w:val="single"/>
        </w:rPr>
        <w:t>247658</w:t>
      </w:r>
    </w:p>
    <w:p>
      <w:r>
        <w:t>5 Puppies Die After Being Shot in the Head on Side of Louisiana Road; Suspect Arrested: Sheriff's Office https://t.co/WAquDR8XKt via @ktla</w:t>
      </w:r>
    </w:p>
    <w:p>
      <w:r>
        <w:rPr>
          <w:b/>
          <w:u w:val="single"/>
        </w:rPr>
        <w:t>247659</w:t>
      </w:r>
    </w:p>
    <w:p>
      <w:r>
        <w:t>@Richardafowler Outnumbered is an understatement today. A man and a Democrat, luckily you're bright and eloquent too, Fight your corner with gusto please.</w:t>
      </w:r>
    </w:p>
    <w:p>
      <w:r>
        <w:rPr>
          <w:b/>
          <w:u w:val="single"/>
        </w:rPr>
        <w:t>247660</w:t>
      </w:r>
    </w:p>
    <w:p>
      <w:r>
        <w:t>LO'99 &amp;amp; Marshall F Fallen *Now Playing* on Vibe Nation Dance Radio. Listen: https://t.co/xGYuXnRo4m #EDM #dancemusic</w:t>
      </w:r>
    </w:p>
    <w:p>
      <w:r>
        <w:rPr>
          <w:b/>
          <w:u w:val="single"/>
        </w:rPr>
        <w:t>247661</w:t>
      </w:r>
    </w:p>
    <w:p>
      <w:r>
        <w:t>Airbus and SITA join forces to provide advanced cybersecurity services: Airbus and SITA have launched new Security… https://t.co/OSQ0fUA9aA</w:t>
      </w:r>
    </w:p>
    <w:p>
      <w:r>
        <w:rPr>
          <w:b/>
          <w:u w:val="single"/>
        </w:rPr>
        <w:t>247662</w:t>
      </w:r>
    </w:p>
    <w:p>
      <w:r>
        <w:t>RICHMOND FARMERS MARKET | Saturdays 10am-4:30pm | Heron Square TW9 (5 min walk from Richmond Station) = https://t.co/23gP7nETQL @reelfarmers</w:t>
      </w:r>
    </w:p>
    <w:p>
      <w:r>
        <w:rPr>
          <w:b/>
          <w:u w:val="single"/>
        </w:rPr>
        <w:t>247663</w:t>
      </w:r>
    </w:p>
    <w:p>
      <w:r>
        <w:t>Unfortunelty I don't have a video for tonight, I haven't had time to edit but it will be up tomorrow instead</w:t>
      </w:r>
    </w:p>
    <w:p>
      <w:r>
        <w:rPr>
          <w:b/>
          <w:u w:val="single"/>
        </w:rPr>
        <w:t>247664</w:t>
      </w:r>
    </w:p>
    <w:p>
      <w:r>
        <w:t>Found a Transponder Snail!</w:t>
        <w:br/>
        <w:t>Ace and Luffy form an unbreakable wall in battle!</w:t>
        <w:br/>
        <w:t>https://t.co/G2PGqH9wcp https://t.co/pnHiVOlEP1</w:t>
      </w:r>
    </w:p>
    <w:p>
      <w:r>
        <w:rPr>
          <w:b/>
          <w:u w:val="single"/>
        </w:rPr>
        <w:t>247665</w:t>
      </w:r>
    </w:p>
    <w:p>
      <w:r>
        <w:t>Anti-polio campaign begins in five districts of KP: PESHAWAR: A three days anti-polio campaign began in… https://t.co/2NxDEyKCdq #Pakistan https://t.co/VwdB4D6i0f</w:t>
      </w:r>
    </w:p>
    <w:p>
      <w:r>
        <w:rPr>
          <w:b/>
          <w:u w:val="single"/>
        </w:rPr>
        <w:t>247666</w:t>
      </w:r>
    </w:p>
    <w:p>
      <w:r>
        <w:t>I FUCKING LOVE THE WAY AL LOT OF YOUTUBERS ARW IN MY COUNTRY AND MY PARENTS DONT ALLOWE ME TO.GO TO AMSTERDAM TO FIND THEM</w:t>
      </w:r>
    </w:p>
    <w:p>
      <w:r>
        <w:rPr>
          <w:b/>
          <w:u w:val="single"/>
        </w:rPr>
        <w:t>247667</w:t>
      </w:r>
    </w:p>
    <w:p>
      <w:r>
        <w:t>It's actually a design course for the 4th semester and I'm only at the second one... but I wanted more design lectures</w:t>
      </w:r>
    </w:p>
    <w:p>
      <w:r>
        <w:rPr>
          <w:b/>
          <w:u w:val="single"/>
        </w:rPr>
        <w:t>247668</w:t>
      </w:r>
    </w:p>
    <w:p>
      <w:r>
        <w:t>EXCLUSIVE: @tiptontownfc captain Paul Henley admits he's lucky to be alive after last week! https://t.co/YFqtLvflBi https://t.co/Ebts4Xbpwh</w:t>
      </w:r>
    </w:p>
    <w:p>
      <w:r>
        <w:rPr>
          <w:b/>
          <w:u w:val="single"/>
        </w:rPr>
        <w:t>247669</w:t>
      </w:r>
    </w:p>
    <w:p>
      <w:r>
        <w:t xml:space="preserve">Teddiursa </w:t>
        <w:br/>
        <w:t>IV:80.0%(15/12/9)</w:t>
        <w:br/>
        <w:t>Move Set: Scratch/Play Rough</w:t>
        <w:br/>
        <w:t>Available until 14:43:45 (17m 51s).</w:t>
        <w:br/>
        <w:t>https://t.co/CExLg6UcNw</w:t>
      </w:r>
    </w:p>
    <w:p>
      <w:r>
        <w:rPr>
          <w:b/>
          <w:u w:val="single"/>
        </w:rPr>
        <w:t>247670</w:t>
      </w:r>
    </w:p>
    <w:p>
      <w:r>
        <w:t>Everything seems simple enough until someone close to you deci... More for Capricorn https://t.co/3bTVlife98</w:t>
      </w:r>
    </w:p>
    <w:p>
      <w:r>
        <w:rPr>
          <w:b/>
          <w:u w:val="single"/>
        </w:rPr>
        <w:t>247671</w:t>
      </w:r>
    </w:p>
    <w:p>
      <w:r>
        <w:t>#ChaoticHouseParty SATURDAY 😈</w:t>
        <w:br/>
        <w:br/>
        <w:t>- LADIES FREE</w:t>
        <w:br/>
        <w:t>- FREE EDIBLES 😋🍩</w:t>
        <w:br/>
        <w:t xml:space="preserve">- STRIPPERS </w:t>
        <w:br/>
        <w:br/>
        <w:t>840 Ralph David Abernathy Blvd ATL</w:t>
        <w:br/>
        <w:br/>
        <w:t>https://t.co/NQ49HMS93H x16</w:t>
      </w:r>
    </w:p>
    <w:p>
      <w:r>
        <w:rPr>
          <w:b/>
          <w:u w:val="single"/>
        </w:rPr>
        <w:t>247672</w:t>
      </w:r>
    </w:p>
    <w:p>
      <w:r>
        <w:t>iC Painter - Auto Painter for iColorama Photo &amp;amp; Video | iPad App |1207445483| ***** $1.99 -&amp;gt;… https://t.co/DH2fkl4thg #ipadPhotoampVideo</w:t>
      </w:r>
    </w:p>
    <w:p>
      <w:r>
        <w:rPr>
          <w:b/>
          <w:u w:val="single"/>
        </w:rPr>
        <w:t>247673</w:t>
      </w:r>
    </w:p>
    <w:p>
      <w:r>
        <w:t>But he was all over investigation a non profit ?</w:t>
        <w:br/>
        <w:t>#Hypocrisy</w:t>
        <w:br/>
        <w:t>@jasoninthehouse</w:t>
        <w:br/>
        <w:t>Very rich CAN mean very corrupt</w:t>
        <w:br/>
        <w:t>#Russia https://t.co/Ud5G4kUagx</w:t>
      </w:r>
    </w:p>
    <w:p>
      <w:r>
        <w:rPr>
          <w:b/>
          <w:u w:val="single"/>
        </w:rPr>
        <w:t>247674</w:t>
      </w:r>
    </w:p>
    <w:p>
      <w:r>
        <w:t>New artwork for sale! - "Amazing turquoise sea" - https://t.co/Qpj75QM81A @fineartamerica https://t.co/6o1UqSc24C</w:t>
      </w:r>
    </w:p>
    <w:p>
      <w:r>
        <w:rPr>
          <w:b/>
          <w:u w:val="single"/>
        </w:rPr>
        <w:t>247675</w:t>
      </w:r>
    </w:p>
    <w:p>
      <w:r>
        <w:t>Delivering Guest Satisfaction Through Cutting Edge Tech - Lodging https://t.co/b2fFr6fXPy https://t.co/hrF6qnijuG</w:t>
      </w:r>
    </w:p>
    <w:p>
      <w:r>
        <w:rPr>
          <w:b/>
          <w:u w:val="single"/>
        </w:rPr>
        <w:t>247676</w:t>
      </w:r>
    </w:p>
    <w:p>
      <w:r>
        <w:t>1 Chicago News Search Businesses (Obama aide denies using intel to spy on Trump advisers) 1 Chicago News &amp;amp; Search - https://t.co/J7Flvsf8d0</w:t>
      </w:r>
    </w:p>
    <w:p>
      <w:r>
        <w:rPr>
          <w:b/>
          <w:u w:val="single"/>
        </w:rPr>
        <w:t>247677</w:t>
      </w:r>
    </w:p>
    <w:p>
      <w:r>
        <w:t>Pence and Bolton are of course on the same team US does want desperately to undermine the peace talks so they can satisfy a Fake JewMaster https://t.co/BmJEryRRgD</w:t>
      </w:r>
    </w:p>
    <w:p>
      <w:r>
        <w:rPr>
          <w:b/>
          <w:u w:val="single"/>
        </w:rPr>
        <w:t>247678</w:t>
      </w:r>
    </w:p>
    <w:p>
      <w:r>
        <w:t>Found a Transponder Snail!</w:t>
        <w:br/>
        <w:t>Candid shots of the Straw Hats on their new ship!</w:t>
        <w:br/>
        <w:t>https://t.co/NFlzCtEjCP #TreCru https://t.co/HNWvcZRn3h</w:t>
      </w:r>
    </w:p>
    <w:p>
      <w:r>
        <w:rPr>
          <w:b/>
          <w:u w:val="single"/>
        </w:rPr>
        <w:t>247679</w:t>
      </w:r>
    </w:p>
    <w:p>
      <w:r>
        <w:t>NORTH EAST REGIONAL INITIATIVE invite #Contractors to tender for supply of Building materials https://t.co/bugdvTFblE via @NaijaContract</w:t>
      </w:r>
    </w:p>
    <w:p>
      <w:r>
        <w:rPr>
          <w:b/>
          <w:u w:val="single"/>
        </w:rPr>
        <w:t>247680</w:t>
      </w:r>
    </w:p>
    <w:p>
      <w:r>
        <w:t>I literally have a gallon of orange juice in my lap and everyone is driving like an ass today. Fuck with me.</w:t>
      </w:r>
    </w:p>
    <w:p>
      <w:r>
        <w:rPr>
          <w:b/>
          <w:u w:val="single"/>
        </w:rPr>
        <w:t>247681</w:t>
      </w:r>
    </w:p>
    <w:p>
      <w:r>
        <w:t>@kalyanijavdekar @falaxshy @malecxcoliver @falaheesmile @dirtymikhailo @ohfumate @RestingPlatypus @htgawm_source @badpostfalahee @COLIVER_htgawm The sweetest smile 😊😊</w:t>
      </w:r>
    </w:p>
    <w:p>
      <w:r>
        <w:rPr>
          <w:b/>
          <w:u w:val="single"/>
        </w:rPr>
        <w:t>247682</w:t>
      </w:r>
    </w:p>
    <w:p>
      <w:r>
        <w:t>How's your Monday going?</w:t>
        <w:br/>
        <w:t>As good as this @devinsupertramp video?</w:t>
        <w:br/>
        <w:t>https://t.co/aly11RzlyG https://t.co/bo7JnO9JW5</w:t>
      </w:r>
    </w:p>
    <w:p>
      <w:r>
        <w:rPr>
          <w:b/>
          <w:u w:val="single"/>
        </w:rPr>
        <w:t>247683</w:t>
      </w:r>
    </w:p>
    <w:p>
      <w:r>
        <w:t>@SmartMouth Please explain why your advertising dollars continue to support @oreillyfactor who is accused of multiple counts of sexual harrassment</w:t>
      </w:r>
    </w:p>
    <w:p>
      <w:r>
        <w:rPr>
          <w:b/>
          <w:u w:val="single"/>
        </w:rPr>
        <w:t>247684</w:t>
      </w:r>
    </w:p>
    <w:p>
      <w:r>
        <w:t>@JoannaDonnellyL You just wonder sometimes Joanna..Inattentional blindness is rife irrespective of choice of gear. This one is my fav and works best.. https://t.co/x5K8fSCjiR</w:t>
      </w:r>
    </w:p>
    <w:p>
      <w:r>
        <w:rPr>
          <w:b/>
          <w:u w:val="single"/>
        </w:rPr>
        <w:t>247685</w:t>
      </w:r>
    </w:p>
    <w:p>
      <w:r>
        <w:t>Machine learning diagnoses depression with 75% accuracy: @ClinicalInnTech #cognitivecomputing https://t.co/WpzjSboXbc https://t.co/z0oW974Zd8</w:t>
      </w:r>
    </w:p>
    <w:p>
      <w:r>
        <w:rPr>
          <w:b/>
          <w:u w:val="single"/>
        </w:rPr>
        <w:t>247686</w:t>
      </w:r>
    </w:p>
    <w:p>
      <w:r>
        <w:t>Hello Kitty Swarovski Elements Crystals Japan South Alps Droplet Pendant Charm https://t.co/bEJux2mmvH https://t.co/edsf3NEjMJ</w:t>
      </w:r>
    </w:p>
    <w:p>
      <w:r>
        <w:rPr>
          <w:b/>
          <w:u w:val="single"/>
        </w:rPr>
        <w:t>247687</w:t>
      </w:r>
    </w:p>
    <w:p>
      <w:r>
        <w:t>I've always joked about Star Empire using a dart board to make decisions. Today I have proof! https://t.co/CfOv7ydH7u</w:t>
      </w:r>
    </w:p>
    <w:p>
      <w:r>
        <w:rPr>
          <w:b/>
          <w:u w:val="single"/>
        </w:rPr>
        <w:t>247688</w:t>
      </w:r>
    </w:p>
    <w:p>
      <w:r>
        <w:t>And with that last performance by @russwest44 he has averaged a triple double for a whole 82 game season #BrodieSZN</w:t>
      </w:r>
    </w:p>
    <w:p>
      <w:r>
        <w:rPr>
          <w:b/>
          <w:u w:val="single"/>
        </w:rPr>
        <w:t>247689</w:t>
      </w:r>
    </w:p>
    <w:p>
      <w:r>
        <w:t>@mrtonymartin would they have had meetings re: Paul Robinson ceasing to limp/have 1 leg? #showerthoughts https://t.co/yHY5hhh2L7</w:t>
      </w:r>
    </w:p>
    <w:p>
      <w:r>
        <w:rPr>
          <w:b/>
          <w:u w:val="single"/>
        </w:rPr>
        <w:t>247690</w:t>
      </w:r>
    </w:p>
    <w:p>
      <w:r>
        <w:t>@Jiikae P3P, I wanted a game to take on holiday with me. I remember nothing else about that holiday. Also gateway to mainline, even more lost time.</w:t>
      </w:r>
    </w:p>
    <w:p>
      <w:r>
        <w:rPr>
          <w:b/>
          <w:u w:val="single"/>
        </w:rPr>
        <w:t>247691</w:t>
      </w:r>
    </w:p>
    <w:p>
      <w:r>
        <w:t>@HIGHWlND specific one they come good, the default stock photos for like LONG PRETTY FEMALE HAIR ones r the shit ones</w:t>
      </w:r>
    </w:p>
    <w:p>
      <w:r>
        <w:rPr>
          <w:b/>
          <w:u w:val="single"/>
        </w:rPr>
        <w:t>247692</w:t>
      </w:r>
    </w:p>
    <w:p>
      <w:r>
        <w:t>So my apartments do inspections and just told us that my room was to dirty ... I literally just gave laundry on the floor.</w:t>
      </w:r>
    </w:p>
    <w:p>
      <w:r>
        <w:rPr>
          <w:b/>
          <w:u w:val="single"/>
        </w:rPr>
        <w:t>247693</w:t>
      </w:r>
    </w:p>
    <w:p>
      <w:r>
        <w:t>#FBHS Fortune Brands Sets Date for First Quarter Earnings Announcement and Investor Confere... Read more: https://t.co/VAMjGuBIEM $FBHS</w:t>
      </w:r>
    </w:p>
    <w:p>
      <w:r>
        <w:rPr>
          <w:b/>
          <w:u w:val="single"/>
        </w:rPr>
        <w:t>247694</w:t>
      </w:r>
    </w:p>
    <w:p>
      <w:r>
        <w:t>#What are some Habits you Developed as a Kid and Carried into Adulthood? ☀ https://t.co/Xdkp24Z7nw ✓ https://t.co/jm1HiPAMYL ✓ April 01, …</w:t>
      </w:r>
    </w:p>
    <w:p>
      <w:r>
        <w:rPr>
          <w:b/>
          <w:u w:val="single"/>
        </w:rPr>
        <w:t>247695</w:t>
      </w:r>
    </w:p>
    <w:p>
      <w:r>
        <w:t>#Edinburgh | https://t.co/oicHM2CtGo |Elizabeth Olsen keeps warm in a padded coat while clutching a hot water bottle as she films ... | ..…</w:t>
      </w:r>
    </w:p>
    <w:p>
      <w:r>
        <w:rPr>
          <w:b/>
          <w:u w:val="single"/>
        </w:rPr>
        <w:t>247696</w:t>
      </w:r>
    </w:p>
    <w:p>
      <w:r>
        <w:t>Tattoo Trends – butterflies flying away ddrawings  | Latest Butterfly Tattoos on Wrist… https://t.co/ry4aZ48dMF https://t.co/9nnQaj1JEU</w:t>
      </w:r>
    </w:p>
    <w:p>
      <w:r>
        <w:rPr>
          <w:b/>
          <w:u w:val="single"/>
        </w:rPr>
        <w:t>247697</w:t>
      </w:r>
    </w:p>
    <w:p>
      <w:r>
        <w:t>NEWS: @Robin_Schulz and more added to the Saturday at @SouthWest4. &amp;gt;&amp;gt; https://t.co/lR0l4Ec5eX #tmBlog https://t.co/1OeakXRir2</w:t>
      </w:r>
    </w:p>
    <w:p>
      <w:r>
        <w:rPr>
          <w:b/>
          <w:u w:val="single"/>
        </w:rPr>
        <w:t>247698</w:t>
      </w:r>
    </w:p>
    <w:p>
      <w:r>
        <w:t>@spectatorindex but this isn't the first time nerve agents have been used in Syria and yet a compromise has yet to be reached.</w:t>
      </w:r>
    </w:p>
    <w:p>
      <w:r>
        <w:rPr>
          <w:b/>
          <w:u w:val="single"/>
        </w:rPr>
        <w:t>247699</w:t>
      </w:r>
    </w:p>
    <w:p>
      <w:r>
        <w:t>When heard Mike Flynn a snitch. Trump might get impeached. Dave Meyers getting his props and Kendrick dropped a banger https://t.co/3m9fDOVH4a</w:t>
      </w:r>
    </w:p>
    <w:p>
      <w:r>
        <w:rPr>
          <w:b/>
          <w:u w:val="single"/>
        </w:rPr>
        <w:t>247700</w:t>
      </w:r>
    </w:p>
    <w:p>
      <w:r>
        <w:t>I think all Caesars should come with a hamburger on top #JustSaying #Lacombe #tweetup @cilantro_chive https://t.co/jZEA60Q4MS</w:t>
      </w:r>
    </w:p>
    <w:p>
      <w:r>
        <w:rPr>
          <w:b/>
          <w:u w:val="single"/>
        </w:rPr>
        <w:t>247701</w:t>
      </w:r>
    </w:p>
    <w:p>
      <w:r>
        <w:t>@GraceandFrankie on Netflix is not targeted at my age group at all but it's the most amazing show ever</w:t>
      </w:r>
    </w:p>
    <w:p>
      <w:r>
        <w:rPr>
          <w:b/>
          <w:u w:val="single"/>
        </w:rPr>
        <w:t>247702</w:t>
      </w:r>
    </w:p>
    <w:p>
      <w:r>
        <w:t>Found a Transponder Snail!</w:t>
        <w:br/>
        <w:t>Take a look at the Fishmen behind Arlong Park!</w:t>
        <w:br/>
        <w:t>https://t.co/hHGm7IVVtP #TreCru https://t.co/tbsFEwYLy5</w:t>
      </w:r>
    </w:p>
    <w:p>
      <w:r>
        <w:rPr>
          <w:b/>
          <w:u w:val="single"/>
        </w:rPr>
        <w:t>247703</w:t>
      </w:r>
    </w:p>
    <w:p>
      <w:r>
        <w:t>the person that is trying to hack me deleted all my drafts :( I'm gonna make this account unhackable just see</w:t>
      </w:r>
    </w:p>
    <w:p>
      <w:r>
        <w:rPr>
          <w:b/>
          <w:u w:val="single"/>
        </w:rPr>
        <w:t>247704</w:t>
      </w:r>
    </w:p>
    <w:p>
      <w:r>
        <w:t>@GilmoreLight do you teach seminars or lecture on design efficiency for outdoor lighting?  Or can you recommend reading materials?</w:t>
      </w:r>
    </w:p>
    <w:p>
      <w:r>
        <w:rPr>
          <w:b/>
          <w:u w:val="single"/>
        </w:rPr>
        <w:t>247705</w:t>
      </w:r>
    </w:p>
    <w:p>
      <w:r>
        <w:t>i havent listened to 1D in months, so now im having a mini 1D sound trip and likeeeeeeeeee… im getting emo af</w:t>
      </w:r>
    </w:p>
    <w:p>
      <w:r>
        <w:rPr>
          <w:b/>
          <w:u w:val="single"/>
        </w:rPr>
        <w:t>247706</w:t>
      </w:r>
    </w:p>
    <w:p>
      <w:r>
        <w:t>@landbeyond my first sensory reaction to sound was feeling this so hard in my body i could not breathe: https://t.co/537xVE5EzO basically the whole clip</w:t>
      </w:r>
    </w:p>
    <w:p>
      <w:r>
        <w:rPr>
          <w:b/>
          <w:u w:val="single"/>
        </w:rPr>
        <w:t>247707</w:t>
      </w:r>
    </w:p>
    <w:p>
      <w:r>
        <w:t>Hardcore #Yoga: 2 Slim #Babes, 1 Hard Cock, 4 #Sexy Feet @MoniqueWoods22 Chelsy Sun &amp;amp; @kaitheonetaylor &amp;gt; https://t.co/wDNzOHFTT1 https://t.co/wWg7NTFUvy</w:t>
      </w:r>
    </w:p>
    <w:p>
      <w:r>
        <w:rPr>
          <w:b/>
          <w:u w:val="single"/>
        </w:rPr>
        <w:t>247708</w:t>
      </w:r>
    </w:p>
    <w:p>
      <w:r>
        <w:t>About to sit down and watch my first Madrid match since we played them. I already have that instant regret feeling.</w:t>
      </w:r>
    </w:p>
    <w:p>
      <w:r>
        <w:rPr>
          <w:b/>
          <w:u w:val="single"/>
        </w:rPr>
        <w:t>247709</w:t>
      </w:r>
    </w:p>
    <w:p>
      <w:r>
        <w:t>Seriously, doodles will probably bring about the end of mankind. Planet of the Doodles. https://t.co/xARddPpHpi</w:t>
      </w:r>
    </w:p>
    <w:p>
      <w:r>
        <w:rPr>
          <w:b/>
          <w:u w:val="single"/>
        </w:rPr>
        <w:t>247710</w:t>
      </w:r>
    </w:p>
    <w:p>
      <w:r>
        <w:t>@Jay_brooo Human rights. Something I'm sure you advocate for. This isn't a military issue or a work policing. It's basic human rights.</w:t>
      </w:r>
    </w:p>
    <w:p>
      <w:r>
        <w:rPr>
          <w:b/>
          <w:u w:val="single"/>
        </w:rPr>
        <w:t>247711</w:t>
      </w:r>
    </w:p>
    <w:p>
      <w:r>
        <w:t>@Howaboutsales Be privileged! Meet Wouter Remaut at Crossroads Summit #cscs17 &amp;amp; 50% off. https://t.co/g9xtgUJ9r2 &amp;gt;&amp;gt;&amp;gt; contact@co.station.com https://t.co/9zySqIsCh2</w:t>
      </w:r>
    </w:p>
    <w:p>
      <w:r>
        <w:rPr>
          <w:b/>
          <w:u w:val="single"/>
        </w:rPr>
        <w:t>247712</w:t>
      </w:r>
    </w:p>
    <w:p>
      <w:r>
        <w:t>#tranny #adult #ass AmberWhite89: Im dominating, I have very big dick https://t.co/GzRw0EQyMD #webcamsex</w:t>
      </w:r>
    </w:p>
    <w:p>
      <w:r>
        <w:rPr>
          <w:b/>
          <w:u w:val="single"/>
        </w:rPr>
        <w:t>247713</w:t>
      </w:r>
    </w:p>
    <w:p>
      <w:r>
        <w:t>6311 Buffalo Speedway, West University Place, TX 77005, $999,999 3 beds, 2.5 baths https://t.co/TY04AFC5Ol</w:t>
      </w:r>
    </w:p>
    <w:p>
      <w:r>
        <w:rPr>
          <w:b/>
          <w:u w:val="single"/>
        </w:rPr>
        <w:t>247714</w:t>
      </w:r>
    </w:p>
    <w:p>
      <w:r>
        <w:t>My manager is so abrasive personality, and it worked again so doing that can actually provide for me, so be it.</w:t>
      </w:r>
    </w:p>
    <w:p>
      <w:r>
        <w:rPr>
          <w:b/>
          <w:u w:val="single"/>
        </w:rPr>
        <w:t>247715</w:t>
      </w:r>
    </w:p>
    <w:p>
      <w:r>
        <w:t>@COYR_7 @TampaBayRowdies @akirafitzgerald Thought that after the first goal. Might even be happier than the fans!</w:t>
      </w:r>
    </w:p>
    <w:p>
      <w:r>
        <w:rPr>
          <w:b/>
          <w:u w:val="single"/>
        </w:rPr>
        <w:t>247716</w:t>
      </w:r>
    </w:p>
    <w:p>
      <w:r>
        <w:t>How I Turned My #WordPress Blog into a Five-Figure Business via @TheMissionT https://t.co/u6y7gXsIDx https://t.co/UOy9FUU4VQ</w:t>
      </w:r>
    </w:p>
    <w:p>
      <w:r>
        <w:rPr>
          <w:b/>
          <w:u w:val="single"/>
        </w:rPr>
        <w:t>247717</w:t>
      </w:r>
    </w:p>
    <w:p>
      <w:r>
        <w:t>"Life doesn't give us what we want, it gives us what we get." ~Ashanti Branch @hthgse #DLeducators #dl2017</w:t>
      </w:r>
    </w:p>
    <w:p>
      <w:r>
        <w:rPr>
          <w:b/>
          <w:u w:val="single"/>
        </w:rPr>
        <w:t>247718</w:t>
      </w:r>
    </w:p>
    <w:p>
      <w:r>
        <w:t>Jackie Evancho Says Inauguration Performance Boosted Career, Expects to Sing at White House Again (VIDEO) https://t.co/AODgH28pjK via @TMZ</w:t>
      </w:r>
    </w:p>
    <w:p>
      <w:r>
        <w:rPr>
          <w:b/>
          <w:u w:val="single"/>
        </w:rPr>
        <w:t>247719</w:t>
      </w:r>
    </w:p>
    <w:p>
      <w:r>
        <w:t>@brandirecognize We have tons of designers and illustrators who love using Surface. Stop by and check us out: https://t.co/tGGM6qy2hG</w:t>
      </w:r>
    </w:p>
    <w:p>
      <w:r>
        <w:rPr>
          <w:b/>
          <w:u w:val="single"/>
        </w:rPr>
        <w:t>247720</w:t>
      </w:r>
    </w:p>
    <w:p>
      <w:r>
        <w:t>Derivatives Regulator Picks Ex-Prosecutor to Serve as Top Cop https://t.co/VQk3nb7V3F https://t.co/VjqhpbhpW8</w:t>
      </w:r>
    </w:p>
    <w:p>
      <w:r>
        <w:rPr>
          <w:b/>
          <w:u w:val="single"/>
        </w:rPr>
        <w:t>247721</w:t>
      </w:r>
    </w:p>
    <w:p>
      <w:r>
        <w:t>FOR COLLECTORS:  2006-S South Dakota Silver Washington Quarter PR69DCAM https://t.co/PiqvJqTe9K https://t.co/R3j80PMK1A</w:t>
      </w:r>
    </w:p>
    <w:p>
      <w:r>
        <w:rPr>
          <w:b/>
          <w:u w:val="single"/>
        </w:rPr>
        <w:t>247722</w:t>
      </w:r>
    </w:p>
    <w:p>
      <w:r>
        <w:t>@MasterKohga @InsanistKen --and rebuilding Hyrule. You can help us rebuild it by joining our cause. We will put you in a place of power--</w:t>
      </w:r>
    </w:p>
    <w:p>
      <w:r>
        <w:rPr>
          <w:b/>
          <w:u w:val="single"/>
        </w:rPr>
        <w:t>247723</w:t>
      </w:r>
    </w:p>
    <w:p>
      <w:r>
        <w:t>I entered a giveaway for a chance to win "Chasing Hindy: A Novel Invention" by Darin Gibby (Author). https://t.co/mIj3w9njd3 #giveaway</w:t>
      </w:r>
    </w:p>
    <w:p>
      <w:r>
        <w:rPr>
          <w:b/>
          <w:u w:val="single"/>
        </w:rPr>
        <w:t>247724</w:t>
      </w:r>
    </w:p>
    <w:p>
      <w:r>
        <w:t>Waiting until you are retired to travel to all your bucket list destinations? You might want https://t.co/B32FzMUyfj https://t.co/YM4bV6dnAA</w:t>
      </w:r>
    </w:p>
    <w:p>
      <w:r>
        <w:rPr>
          <w:b/>
          <w:u w:val="single"/>
        </w:rPr>
        <w:t>247725</w:t>
      </w:r>
    </w:p>
    <w:p>
      <w:r>
        <w:t>@blackanimeshows @oldmanebro Yo I'm not trying to be rude or nothing but I'm not ontthe song please remove my name from your info . That's false advertisement !</w:t>
      </w:r>
    </w:p>
    <w:p>
      <w:r>
        <w:rPr>
          <w:b/>
          <w:u w:val="single"/>
        </w:rPr>
        <w:t>247726</w:t>
      </w:r>
    </w:p>
    <w:p>
      <w:r>
        <w:t>They should not let the 4 of us run wild in Nashville... ❤🍺 #frostysbachelorette… https://t.co/o5j4f7ct60</w:t>
      </w:r>
    </w:p>
    <w:p>
      <w:r>
        <w:rPr>
          <w:b/>
          <w:u w:val="single"/>
        </w:rPr>
        <w:t>247727</w:t>
      </w:r>
    </w:p>
    <w:p>
      <w:r>
        <w:t>Helping to install the fantastic Baby People graffiti exhibition with @DMWorldCulture in the Project Lab! https://t.co/MIWdqEEOoQ</w:t>
      </w:r>
    </w:p>
    <w:p>
      <w:r>
        <w:rPr>
          <w:b/>
          <w:u w:val="single"/>
        </w:rPr>
        <w:t>247728</w:t>
      </w:r>
    </w:p>
    <w:p>
      <w:r>
        <w:t>Ok, so... I think I'm having My Hero Academia withdrawals from reading it so much over a week. What do now? &amp;gt;.&amp;gt;</w:t>
      </w:r>
    </w:p>
    <w:p>
      <w:r>
        <w:rPr>
          <w:b/>
          <w:u w:val="single"/>
        </w:rPr>
        <w:t>247729</w:t>
      </w:r>
    </w:p>
    <w:p>
      <w:r>
        <w:t>For the science guys: Carbon Dioxide Could Reach Levels Unseen in 50 Million Years https://t.co/MrgZiP552x</w:t>
      </w:r>
    </w:p>
    <w:p>
      <w:r>
        <w:rPr>
          <w:b/>
          <w:u w:val="single"/>
        </w:rPr>
        <w:t>247730</w:t>
      </w:r>
    </w:p>
    <w:p>
      <w:r>
        <w:t>Welp, here we go. 1st John John, Then Prez, Now Ave's getting the Thief Title for a while https://t.co/770AYqNnus</w:t>
      </w:r>
    </w:p>
    <w:p>
      <w:r>
        <w:rPr>
          <w:b/>
          <w:u w:val="single"/>
        </w:rPr>
        <w:t>247731</w:t>
      </w:r>
    </w:p>
    <w:p>
      <w:r>
        <w:t>Super great meeting up with @bluberryzVG tonight! Super cool dude both online and in person! Can't wait to see what the future holds! 👊 https://t.co/923EGH73qX</w:t>
      </w:r>
    </w:p>
    <w:p>
      <w:r>
        <w:rPr>
          <w:b/>
          <w:u w:val="single"/>
        </w:rPr>
        <w:t>247732</w:t>
      </w:r>
    </w:p>
    <w:p>
      <w:r>
        <w:t>Building mazes for Dash. Grade 6's #coding , collaborating and problems solving in the #tvdsbllc. @EricaAnneM @vandana_bhalla https://t.co/KWMJBWWzt9</w:t>
      </w:r>
    </w:p>
    <w:p>
      <w:r>
        <w:rPr>
          <w:b/>
          <w:u w:val="single"/>
        </w:rPr>
        <w:t>247733</w:t>
      </w:r>
    </w:p>
    <w:p>
      <w:r>
        <w:t>First we were strangers, then friends, feelings were added in, and now we're lovers and friends. But a few yrs from now we could be....</w:t>
      </w:r>
    </w:p>
    <w:p>
      <w:r>
        <w:rPr>
          <w:b/>
          <w:u w:val="single"/>
        </w:rPr>
        <w:t>247734</w:t>
      </w:r>
    </w:p>
    <w:p>
      <w:r>
        <w:t>When such tremors occur in SA makes me think of horrible Haiti earthquake. Let's take care of ourselves citizens and be alarmed.</w:t>
        <w:br/>
        <w:t>#tremorSA</w:t>
      </w:r>
    </w:p>
    <w:p>
      <w:r>
        <w:rPr>
          <w:b/>
          <w:u w:val="single"/>
        </w:rPr>
        <w:t>247735</w:t>
      </w:r>
    </w:p>
    <w:p>
      <w:r>
        <w:t>Found a Transponder Snail!</w:t>
        <w:br/>
        <w:t>Battle rages in Upper Yard! Shandians vs. "Kami"!</w:t>
        <w:br/>
        <w:t>https://t.co/Cl2bj4o8fC #TreCru https://t.co/vbg7LbQqUS</w:t>
      </w:r>
    </w:p>
    <w:p>
      <w:r>
        <w:rPr>
          <w:b/>
          <w:u w:val="single"/>
        </w:rPr>
        <w:t>247736</w:t>
      </w:r>
    </w:p>
    <w:p>
      <w:r>
        <w:t>got my gym membership💓 can't wait to start eating right and getting my body in shape for summa👌🏼✌🏻💪🏼🤞🏻</w:t>
      </w:r>
    </w:p>
    <w:p>
      <w:r>
        <w:rPr>
          <w:b/>
          <w:u w:val="single"/>
        </w:rPr>
        <w:t>247737</w:t>
      </w:r>
    </w:p>
    <w:p>
      <w:r>
        <w:t>4 Bedroom 4Bath 10.75 Acre Horse Ranch  Bullard,Texas 75757 - Bullard, TX equestrian estate for sale (updated!) https://t.co/pNKJorJkcx</w:t>
      </w:r>
    </w:p>
    <w:p>
      <w:r>
        <w:rPr>
          <w:b/>
          <w:u w:val="single"/>
        </w:rPr>
        <w:t>247738</w:t>
      </w:r>
    </w:p>
    <w:p>
      <w:r>
        <w:t>#Hawaii #Maui #Oahu #Kauai Susan Rice, Ex-National Security Adviser, Now in Spotlight in Surveillance Debate https://t.co/Qbm2CTeH2Y</w:t>
      </w:r>
    </w:p>
    <w:p>
      <w:r>
        <w:rPr>
          <w:b/>
          <w:u w:val="single"/>
        </w:rPr>
        <w:t>247739</w:t>
      </w:r>
    </w:p>
    <w:p>
      <w:r>
        <w:t>@MrNickKnowles fancy this? Not quite the Maldives but for a fab cause! We'd love to have you? https://t.co/BdLZGSn71C</w:t>
      </w:r>
    </w:p>
    <w:p>
      <w:r>
        <w:rPr>
          <w:b/>
          <w:u w:val="single"/>
        </w:rPr>
        <w:t>247740</w:t>
      </w:r>
    </w:p>
    <w:p>
      <w:r>
        <w:t>#W3C2017 Webmail is not dead - it's just not human anymore! Well, give me human conversations! https://t.co/QsTzU6bBmz</w:t>
      </w:r>
    </w:p>
    <w:p>
      <w:r>
        <w:rPr>
          <w:b/>
          <w:u w:val="single"/>
        </w:rPr>
        <w:t>247741</w:t>
      </w:r>
    </w:p>
    <w:p>
      <w:r>
        <w:t>I just added this to my closet on Poshmark: Gold tone dangle earrings. https://t.co/lOsoc9TuKf via @poshmarkapp #shopmycloset</w:t>
      </w:r>
    </w:p>
    <w:p>
      <w:r>
        <w:rPr>
          <w:b/>
          <w:u w:val="single"/>
        </w:rPr>
        <w:t>247742</w:t>
      </w:r>
    </w:p>
    <w:p>
      <w:r>
        <w:t>@notoriousCAS_ on the train back from Portsmouth, bunch of fuckboys pissed up, start a fight. Woman next to me with children</w:t>
      </w:r>
    </w:p>
    <w:p>
      <w:r>
        <w:rPr>
          <w:b/>
          <w:u w:val="single"/>
        </w:rPr>
        <w:t>247743</w:t>
      </w:r>
    </w:p>
    <w:p>
      <w:r>
        <w:t>What big ideas or organizational lists do you run through in the shower? #MrsMeyersCrowd #sponsored https://t.co/KLtuqPAVav</w:t>
      </w:r>
    </w:p>
    <w:p>
      <w:r>
        <w:rPr>
          <w:b/>
          <w:u w:val="single"/>
        </w:rPr>
        <w:t>247744</w:t>
      </w:r>
    </w:p>
    <w:p>
      <w:r>
        <w:t>The Helen Fry EP is all an new and fully streaming thing today via Spex. Check it out. Also release show for that... https://t.co/GlQNVgvJlA</w:t>
      </w:r>
    </w:p>
    <w:p>
      <w:r>
        <w:rPr>
          <w:b/>
          <w:u w:val="single"/>
        </w:rPr>
        <w:t>247745</w:t>
      </w:r>
    </w:p>
    <w:p>
      <w:r>
        <w:t>I liked a @YouTube video from @systemssaturday https://t.co/pBxpumkhoE 15 steps to selling any house in 7 days or less</w:t>
      </w:r>
    </w:p>
    <w:p>
      <w:r>
        <w:rPr>
          <w:b/>
          <w:u w:val="single"/>
        </w:rPr>
        <w:t>247746</w:t>
      </w:r>
    </w:p>
    <w:p>
      <w:r>
        <w:t>Full Video: https://t.co/cNWpo4AaEn</w:t>
        <w:br/>
        <w:t>Blowjobbing milf has a real talent of sw...</w:t>
        <w:br/>
        <w:t>👻Add me on snapchat: mylila94 👻 https://t.co/BJzLgXKu29</w:t>
      </w:r>
    </w:p>
    <w:p>
      <w:r>
        <w:rPr>
          <w:b/>
          <w:u w:val="single"/>
        </w:rPr>
        <w:t>247747</w:t>
      </w:r>
    </w:p>
    <w:p>
      <w:r>
        <w:t>Check out my broadcast from my PlayStation 4! #PS4live (STAR WARS™ Battlefront™)  live at https://t.co/lxuuZrcA0O</w:t>
      </w:r>
    </w:p>
    <w:p>
      <w:r>
        <w:rPr>
          <w:b/>
          <w:u w:val="single"/>
        </w:rPr>
        <w:t>247748</w:t>
      </w:r>
    </w:p>
    <w:p>
      <w:r>
        <w:t>Its nt the pastor i want to address  its the member. Please show me one i need to spiritual  slap someone 👋👋to spiritually reset thier brain https://t.co/sPpINcL53I</w:t>
      </w:r>
    </w:p>
    <w:p>
      <w:r>
        <w:rPr>
          <w:b/>
          <w:u w:val="single"/>
        </w:rPr>
        <w:t>247749</w:t>
      </w:r>
    </w:p>
    <w:p>
      <w:r>
        <w:t>I'm seeing psychiatrist next week, hoping he'll reduce Quetiapine by half to 200mg I was on 600mg, reduced to 400mg last Oct,#mentalhealth https://t.co/TBwk1Ib2fQ</w:t>
      </w:r>
    </w:p>
    <w:p>
      <w:r>
        <w:rPr>
          <w:b/>
          <w:u w:val="single"/>
        </w:rPr>
        <w:t>247750</w:t>
      </w:r>
    </w:p>
    <w:p>
      <w:r>
        <w:t>Retweeted DanSch (@dansch2002):</w:t>
        <w:br/>
        <w:br/>
        <w:t>MT @hazards4: America will be better off and safer, when these vipers are... https://t.co/Agc476I9JI</w:t>
      </w:r>
    </w:p>
    <w:p>
      <w:r>
        <w:rPr>
          <w:b/>
          <w:u w:val="single"/>
        </w:rPr>
        <w:t>247751</w:t>
      </w:r>
    </w:p>
    <w:p>
      <w:r>
        <w:t>#OMGMW #gmw2017 @OM_OnTheMoney I learned the importance of saving.  The benefits of getting into good investing and it saving habits are👌</w:t>
      </w:r>
    </w:p>
    <w:p>
      <w:r>
        <w:rPr>
          <w:b/>
          <w:u w:val="single"/>
        </w:rPr>
        <w:t>247752</w:t>
      </w:r>
    </w:p>
    <w:p>
      <w:r>
        <w:t xml:space="preserve">@softdanvrs @gayalexdanverss @wintersandfoxx </w:t>
        <w:br/>
        <w:t>YOU ARE SO HOT AND GORGEOUS AND I DIDN'T KNOW I COULD BE BUT IM GAYER BC OF YOU https://t.co/Q0Ypk7Marq</w:t>
      </w:r>
    </w:p>
    <w:p>
      <w:r>
        <w:rPr>
          <w:b/>
          <w:u w:val="single"/>
        </w:rPr>
        <w:t>247753</w:t>
      </w:r>
    </w:p>
    <w:p>
      <w:r>
        <w:t>@Lofty537 @fackinpeter @ChicagoILBob @WalshFreedom trump has public court cases where he launders $ from Russia, and he still beat Hillary?</w:t>
      </w:r>
    </w:p>
    <w:p>
      <w:r>
        <w:rPr>
          <w:b/>
          <w:u w:val="single"/>
        </w:rPr>
        <w:t>247754</w:t>
      </w:r>
    </w:p>
    <w:p>
      <w:r>
        <w:t>Final Hours...</w:t>
        <w:br/>
        <w:t>Jack N Jill Organic Calendula Toothpaste 2 Pack - $10.99 + Free Shipping</w:t>
        <w:br/>
        <w:br/>
        <w:t>Flavours Include :... https://t.co/nKAywgAOuT</w:t>
      </w:r>
    </w:p>
    <w:p>
      <w:r>
        <w:rPr>
          <w:b/>
          <w:u w:val="single"/>
        </w:rPr>
        <w:t>247755</w:t>
      </w:r>
    </w:p>
    <w:p>
      <w:r>
        <w:t>@Harry_Styles Fir ever and always for you love you so much❤❤❤❤❤😍😍😍😍😍❤❤❤❤❤❤❤❤❤❤❤❤❤❤❤❤❤❤❤❤❤❤❤❤❤❤❤❤❤❤❤❤❤❤❤❤❤❤❤❤❤❤❤❤❤❤❤❤❤❤❤❤❤❤❤❤❤❤❤❤❤❤❤❤❤❤❤❤❤❤❤❤❤❤❤❤❤❤❤❤❤❤❤❤❤❤</w:t>
      </w:r>
    </w:p>
    <w:p>
      <w:r>
        <w:rPr>
          <w:b/>
          <w:u w:val="single"/>
        </w:rPr>
        <w:t>247756</w:t>
      </w:r>
    </w:p>
    <w:p>
      <w:r>
        <w:t>These next 2 weeks before Vegas I'll only be working 4 days and the others I'll be flying or off 🤘🏽🤘🏽🤘🏽🤘🏽</w:t>
      </w:r>
    </w:p>
    <w:p>
      <w:r>
        <w:rPr>
          <w:b/>
          <w:u w:val="single"/>
        </w:rPr>
        <w:t>247757</w:t>
      </w:r>
    </w:p>
    <w:p>
      <w:r>
        <w:t>Please read the statement Issued by the Survivors Circle and Governing Circle of the NCTR on Senator Beyak: https://t.co/JxCPFWCF1X</w:t>
      </w:r>
    </w:p>
    <w:p>
      <w:r>
        <w:rPr>
          <w:b/>
          <w:u w:val="single"/>
        </w:rPr>
        <w:t>247758</w:t>
      </w:r>
    </w:p>
    <w:p>
      <w:r>
        <w:t xml:space="preserve">Sega Vanquish (uncut) - mit 3D-Cover - PS3 Playstation 3 Spiel Game USK 18 - https://t.co/6G4KcQTdgo </w:t>
        <w:br/>
        <w:t>Preis : 1... https://t.co/T3dAUMCB9Z</w:t>
      </w:r>
    </w:p>
    <w:p>
      <w:r>
        <w:rPr>
          <w:b/>
          <w:u w:val="single"/>
        </w:rPr>
        <w:t>247759</w:t>
      </w:r>
    </w:p>
    <w:p>
      <w:r>
        <w:t>.@KHVH's new radio show on homelessness starts @ 7am. @ScottMorishige &amp;amp; guests from @HonoluluGov &amp;amp; Catholic Charities are on #TheRoadToHome. https://t.co/Pz0fKcaLIo</w:t>
      </w:r>
    </w:p>
    <w:p>
      <w:r>
        <w:rPr>
          <w:b/>
          <w:u w:val="single"/>
        </w:rPr>
        <w:t>247760</w:t>
      </w:r>
    </w:p>
    <w:p>
      <w:r>
        <w:t>Found a Transponder Snail!</w:t>
        <w:br/>
        <w:t>Famed Pirate Hunter captured! Exclusive shots!!</w:t>
        <w:br/>
        <w:t>https://t.co/GciQ3GOSPy #TreCru https://t.co/vTawRHysF2</w:t>
      </w:r>
    </w:p>
    <w:p>
      <w:r>
        <w:rPr>
          <w:b/>
          <w:u w:val="single"/>
        </w:rPr>
        <w:t>247761</w:t>
      </w:r>
    </w:p>
    <w:p>
      <w:r>
        <w:t>To Fear or Not to Fear #Robots, That's the Question</w:t>
        <w:br/>
        <w:t xml:space="preserve">https://t.co/HwhO6UoCwQ by @fmarotob via @Datafloq </w:t>
        <w:br/>
        <w:t>#BigData #AI #Robotics https://t.co/3UjeSINJfq</w:t>
      </w:r>
    </w:p>
    <w:p>
      <w:r>
        <w:rPr>
          <w:b/>
          <w:u w:val="single"/>
        </w:rPr>
        <w:t>247762</w:t>
      </w:r>
    </w:p>
    <w:p>
      <w:r>
        <w:t>#InTheNews - Luke Shaw: Manchester United defender has 'no excuse' for lacking commitment https://t.co/wpw49b2jKj</w:t>
      </w:r>
    </w:p>
    <w:p>
      <w:r>
        <w:rPr>
          <w:b/>
          <w:u w:val="single"/>
        </w:rPr>
        <w:t>247763</w:t>
      </w:r>
    </w:p>
    <w:p>
      <w:r>
        <w:t>Everyone left in this battle royal should give their notice &amp;amp; make a name for themselves outside of the WWE #Wrestlemania</w:t>
      </w:r>
    </w:p>
    <w:p>
      <w:r>
        <w:rPr>
          <w:b/>
          <w:u w:val="single"/>
        </w:rPr>
        <w:t>247764</w:t>
      </w:r>
    </w:p>
    <w:p>
      <w:r>
        <w:t>@AQ521 Governance in Pakistan is a full-time tamasha. Jokes apart, it's a sad sad situation. @KaliDaal</w:t>
      </w:r>
    </w:p>
    <w:p>
      <w:r>
        <w:rPr>
          <w:b/>
          <w:u w:val="single"/>
        </w:rPr>
        <w:t>247765</w:t>
      </w:r>
    </w:p>
    <w:p>
      <w:r>
        <w:t>Just attended East Chicago Mayor's state of the city event at Ameristar casino. Very nice event. Sat at the school of East Chicago's table</w:t>
      </w:r>
    </w:p>
    <w:p>
      <w:r>
        <w:rPr>
          <w:b/>
          <w:u w:val="single"/>
        </w:rPr>
        <w:t>247766</w:t>
      </w:r>
    </w:p>
    <w:p>
      <w:r>
        <w:t>Progressives' criticism of @VP #Pence while admiring @billclinton is all you really need to know about #progressives.</w:t>
      </w:r>
    </w:p>
    <w:p>
      <w:r>
        <w:rPr>
          <w:b/>
          <w:u w:val="single"/>
        </w:rPr>
        <w:t>247767</w:t>
      </w:r>
    </w:p>
    <w:p>
      <w:r>
        <w:t>Sat 09:16 FREQUENCY LOVES YOU by #FREQUENCY360BLUESLOVE  #nowplaying #FREQUENCY360RADIO https://t.co/lPX9Df4FlN</w:t>
      </w:r>
    </w:p>
    <w:p>
      <w:r>
        <w:rPr>
          <w:b/>
          <w:u w:val="single"/>
        </w:rPr>
        <w:t>247768</w:t>
      </w:r>
    </w:p>
    <w:p>
      <w:r>
        <w:t>You hope to retreat to your office and work in relative silenc... More for Aquarius https://t.co/XHFx6iHo1y</w:t>
      </w:r>
    </w:p>
    <w:p>
      <w:r>
        <w:rPr>
          <w:b/>
          <w:u w:val="single"/>
        </w:rPr>
        <w:t>247769</w:t>
      </w:r>
    </w:p>
    <w:p>
      <w:r>
        <w:t>@ejones1954 did your group post this?  If so could we use it to make a poster for Suffolk please? https://t.co/OTG5tahm8m</w:t>
      </w:r>
    </w:p>
    <w:p>
      <w:r>
        <w:rPr>
          <w:b/>
          <w:u w:val="single"/>
        </w:rPr>
        <w:t>247770</w:t>
      </w:r>
    </w:p>
    <w:p>
      <w:r>
        <w:t>BEAUTIFUL MOROCCAN written by: Stanley Wilkin @catalhuyuk   Dressed in black, dark eyes amuse https://t.co/4PT1o9wyFZ #english #poetry</w:t>
      </w:r>
    </w:p>
    <w:p>
      <w:r>
        <w:rPr>
          <w:b/>
          <w:u w:val="single"/>
        </w:rPr>
        <w:t>247771</w:t>
      </w:r>
    </w:p>
    <w:p>
      <w:r>
        <w:t>“Dead Camp Series By Sean Kerr” https://t.co/tuC6IZvxAD… by @RAM_PA_Group on @LinkedIn https://t.co/Qic0CYEDGT</w:t>
      </w:r>
    </w:p>
    <w:p>
      <w:r>
        <w:rPr>
          <w:b/>
          <w:u w:val="single"/>
        </w:rPr>
        <w:t>247772</w:t>
      </w:r>
    </w:p>
    <w:p>
      <w:r>
        <w:t>#OneSBI As banking is redefined by the digital revolution, this new logo can take things forward @TheOfficialSBI</w:t>
      </w:r>
    </w:p>
    <w:p>
      <w:r>
        <w:rPr>
          <w:b/>
          <w:u w:val="single"/>
        </w:rPr>
        <w:t>247773</w:t>
      </w:r>
    </w:p>
    <w:p>
      <w:r>
        <w:t>Join the Experience Club for the chance to win amazing prizes from Lighting in a Bottle.  #LIB https://t.co/Y60gKPY0hb https://t.co/epHPGkwGrT</w:t>
      </w:r>
    </w:p>
    <w:p>
      <w:r>
        <w:rPr>
          <w:b/>
          <w:u w:val="single"/>
        </w:rPr>
        <w:t>247774</w:t>
      </w:r>
    </w:p>
    <w:p>
      <w:r>
        <w:t>Few foods on track to meet salt reduction targets, survey reveals https://t.co/vNyV9RB0ZH #NicheEscapes</w:t>
      </w:r>
    </w:p>
    <w:p>
      <w:r>
        <w:rPr>
          <w:b/>
          <w:u w:val="single"/>
        </w:rPr>
        <w:t>247775</w:t>
      </w:r>
    </w:p>
    <w:p>
      <w:r>
        <w:t>Leadership is not just what happens when you're there, it's what happens when you're not. - Ken Blanchard #quote</w:t>
      </w:r>
    </w:p>
    <w:p>
      <w:r>
        <w:rPr>
          <w:b/>
          <w:u w:val="single"/>
        </w:rPr>
        <w:t>247776</w:t>
      </w:r>
    </w:p>
    <w:p>
      <w:r>
        <w:t>Origi has an astonishing goal scoring record for someone so young. How some are saying we should offload him I'll never know. #LFC</w:t>
      </w:r>
    </w:p>
    <w:p>
      <w:r>
        <w:rPr>
          <w:b/>
          <w:u w:val="single"/>
        </w:rPr>
        <w:t>247777</w:t>
      </w:r>
    </w:p>
    <w:p>
      <w:r>
        <w:t>"To give ... him immunity it means they want him to turn and testify against someone higher up in the food chain," https://t.co/buHi9HNtaz</w:t>
      </w:r>
    </w:p>
    <w:p>
      <w:r>
        <w:rPr>
          <w:b/>
          <w:u w:val="single"/>
        </w:rPr>
        <w:t>247778</w:t>
      </w:r>
    </w:p>
    <w:p>
      <w:r>
        <w:t>New one for me Norrellsoma spinimanum and Wild Cherry Blossom @DerbysWildlife Avenue Washlands #365DaysWild #LoveDerbyshire #LoveWildlife https://t.co/jHaavyvErz</w:t>
      </w:r>
    </w:p>
    <w:p>
      <w:r>
        <w:rPr>
          <w:b/>
          <w:u w:val="single"/>
        </w:rPr>
        <w:t>247779</w:t>
      </w:r>
    </w:p>
    <w:p>
      <w:r>
        <w:t>The phrase literally says "mess with the bull, you'll get the horns." How did he not see this coming? https://t.co/fNBpqW2OCa</w:t>
      </w:r>
    </w:p>
    <w:p>
      <w:r>
        <w:rPr>
          <w:b/>
          <w:u w:val="single"/>
        </w:rPr>
        <w:t>247780</w:t>
      </w:r>
    </w:p>
    <w:p>
      <w:r>
        <w:t>BPD 911 Dispatch: AUTO ACC/INJURY | 2000 N EDGEWOOD ST | Fri, Mar 31st 2017, 2:42 pm | High | P170901452</w:t>
      </w:r>
    </w:p>
    <w:p>
      <w:r>
        <w:rPr>
          <w:b/>
          <w:u w:val="single"/>
        </w:rPr>
        <w:t>247781</w:t>
      </w:r>
    </w:p>
    <w:p>
      <w:r>
        <w:t>@MaraWilson If I were ever to meet you in public what level of recognition would be ok? I offer the full range of gushing to charmingly can't talk</w:t>
      </w:r>
    </w:p>
    <w:p>
      <w:r>
        <w:rPr>
          <w:b/>
          <w:u w:val="single"/>
        </w:rPr>
        <w:t>247782</w:t>
      </w:r>
    </w:p>
    <w:p>
      <w:r>
        <w:t>Im on my own twitch until 5:20am EST! Then, i will continue in @Xcel_GG twitch channel! Come and support me! https://t.co/ZCPSkVAqSW</w:t>
      </w:r>
    </w:p>
    <w:p>
      <w:r>
        <w:rPr>
          <w:b/>
          <w:u w:val="single"/>
        </w:rPr>
        <w:t>247783</w:t>
      </w:r>
    </w:p>
    <w:p>
      <w:r>
        <w:t>I am LIVID !!  Many in service to thiscountry died 4us. This 'man' Flynn is running away from what he deserves. No bargains, face what u did</w:t>
      </w:r>
    </w:p>
    <w:p>
      <w:r>
        <w:rPr>
          <w:b/>
          <w:u w:val="single"/>
        </w:rPr>
        <w:t>247784</w:t>
      </w:r>
    </w:p>
    <w:p>
      <w:r>
        <w:t>I wish these winds could blow away my fucks so I can drop out of school and join the circus. https://t.co/psdQI7Ie1v</w:t>
      </w:r>
    </w:p>
    <w:p>
      <w:r>
        <w:rPr>
          <w:b/>
          <w:u w:val="single"/>
        </w:rPr>
        <w:t>247785</w:t>
      </w:r>
    </w:p>
    <w:p>
      <w:r>
        <w:t>.@xtinamen FULL STORY: DILG chief fired by Duterte over 'loss of trust, confidence' https://t.co/4wDu0JzEEi https://t.co/ywUG5fS1ec</w:t>
      </w:r>
    </w:p>
    <w:p>
      <w:r>
        <w:rPr>
          <w:b/>
          <w:u w:val="single"/>
        </w:rPr>
        <w:t>247786</w:t>
      </w:r>
    </w:p>
    <w:p>
      <w:r>
        <w:t>@JoyUsGarden wow you have absolutely gorgeous #succulents and so many different kinds. https://t.co/Rk2SPA1SgP</w:t>
      </w:r>
    </w:p>
    <w:p>
      <w:r>
        <w:rPr>
          <w:b/>
          <w:u w:val="single"/>
        </w:rPr>
        <w:t>247787</w:t>
      </w:r>
    </w:p>
    <w:p>
      <w:r>
        <w:t>#HappySunday. At this point, it looks like a Sunny ☀️ Day with a few clouds. Enjoy! https://t.co/WKAj94nsSM</w:t>
      </w:r>
    </w:p>
    <w:p>
      <w:r>
        <w:rPr>
          <w:b/>
          <w:u w:val="single"/>
        </w:rPr>
        <w:t>247788</w:t>
      </w:r>
    </w:p>
    <w:p>
      <w:r>
        <w:t>😒We already knew she could take a pretty picture... I'm more concerned with her education https://t.co/dpAIq0CGyc</w:t>
      </w:r>
    </w:p>
    <w:p>
      <w:r>
        <w:rPr>
          <w:b/>
          <w:u w:val="single"/>
        </w:rPr>
        <w:t>247789</w:t>
      </w:r>
    </w:p>
    <w:p>
      <w:r>
        <w:t>9H Premium Real Tempered Glass Film Screen Protector For Apple IPhone7 Plus https://t.co/VK28rId0qP https://t.co/a3KeOSGYRN</w:t>
      </w:r>
    </w:p>
    <w:p>
      <w:r>
        <w:rPr>
          <w:b/>
          <w:u w:val="single"/>
        </w:rPr>
        <w:t>247790</w:t>
      </w:r>
    </w:p>
    <w:p>
      <w:r>
        <w:t xml:space="preserve">@reallygraceffa 911: 911 what's your emergency </w:t>
        <w:br/>
        <w:t xml:space="preserve">Me: Um my good internet friend needs help </w:t>
        <w:br/>
        <w:t>911: Help with what o.O</w:t>
        <w:br/>
        <w:t>Me: Shes watching Ratatouille n needs</w:t>
      </w:r>
    </w:p>
    <w:p>
      <w:r>
        <w:rPr>
          <w:b/>
          <w:u w:val="single"/>
        </w:rPr>
        <w:t>247791</w:t>
      </w:r>
    </w:p>
    <w:p>
      <w:r>
        <w:t>Three people have really helped form my mindset as a commentator, and in part, as a player; @TheDakpo @YungWaff and Boomstick.</w:t>
      </w:r>
    </w:p>
    <w:p>
      <w:r>
        <w:rPr>
          <w:b/>
          <w:u w:val="single"/>
        </w:rPr>
        <w:t>247792</w:t>
      </w:r>
    </w:p>
    <w:p>
      <w:r>
        <w:t>Play Sweeps #instantwingame for a chance to win! #sweeps #free #appliance https://t.co/hkdo5774zO via @SYWSweeps</w:t>
      </w:r>
    </w:p>
    <w:p>
      <w:r>
        <w:rPr>
          <w:b/>
          <w:u w:val="single"/>
        </w:rPr>
        <w:t>247793</w:t>
      </w:r>
    </w:p>
    <w:p>
      <w:r>
        <w:t>Plan, don't procrastinate, and just do. "Plan your work for today and every day, and then work your plan." - Margaret Thatcher</w:t>
      </w:r>
    </w:p>
    <w:p>
      <w:r>
        <w:rPr>
          <w:b/>
          <w:u w:val="single"/>
        </w:rPr>
        <w:t>247794</w:t>
      </w:r>
    </w:p>
    <w:p>
      <w:r>
        <w:t>You want to dig in your heels today and resist change, especia... More for Libra https://t.co/319BsXhCPe</w:t>
      </w:r>
    </w:p>
    <w:p>
      <w:r>
        <w:rPr>
          <w:b/>
          <w:u w:val="single"/>
        </w:rPr>
        <w:t>247795</w:t>
      </w:r>
    </w:p>
    <w:p>
      <w:r>
        <w:t>You can bury your feelings as effectively as the next person, ... More for Scorpio https://t.co/ROrYSm8gg4</w:t>
      </w:r>
    </w:p>
    <w:p>
      <w:r>
        <w:rPr>
          <w:b/>
          <w:u w:val="single"/>
        </w:rPr>
        <w:t>247796</w:t>
      </w:r>
    </w:p>
    <w:p>
      <w:r>
        <w:t>I liked a @YouTube video https://t.co/xQk9xEDAG6 [Eng Sub] Kubikiri Cycle OP "Cobalt World" PV (SANGATSU NO PHANTASIA)</w:t>
      </w:r>
    </w:p>
    <w:p>
      <w:r>
        <w:rPr>
          <w:b/>
          <w:u w:val="single"/>
        </w:rPr>
        <w:t>247797</w:t>
      </w:r>
    </w:p>
    <w:p>
      <w:r>
        <w:t>RIP mr Rickles. Glad I was born to know the difference between comedy and p/c. The world was a better place then and we have lost a giant</w:t>
      </w:r>
    </w:p>
    <w:p>
      <w:r>
        <w:rPr>
          <w:b/>
          <w:u w:val="single"/>
        </w:rPr>
        <w:t>247798</w:t>
      </w:r>
    </w:p>
    <w:p>
      <w:r>
        <w:t>Had the privilege to sleep on a luxury bed last night. Magnificent sheets and all. I woke up feeling sore on my arms and back.</w:t>
      </w:r>
    </w:p>
    <w:p>
      <w:r>
        <w:rPr>
          <w:b/>
          <w:u w:val="single"/>
        </w:rPr>
        <w:t>247799</w:t>
      </w:r>
    </w:p>
    <w:p>
      <w:r>
        <w:t>Spent half the day at Sky HQ today &amp;amp; the other half at BBC Broadcasting House- all thanks to the amazing opportunities offered by #MamaYouth</w:t>
      </w:r>
    </w:p>
    <w:p>
      <w:r>
        <w:rPr>
          <w:b/>
          <w:u w:val="single"/>
        </w:rPr>
        <w:t>247800</w:t>
      </w:r>
    </w:p>
    <w:p>
      <w:r>
        <w:t>@Greninjamain14 @FS_DarkWizzy @oreopuppeh1 @DrChocchip @kogerooo Boy you two really don't get along lmao</w:t>
      </w:r>
    </w:p>
    <w:p>
      <w:r>
        <w:rPr>
          <w:b/>
          <w:u w:val="single"/>
        </w:rPr>
        <w:t>247801</w:t>
      </w:r>
    </w:p>
    <w:p>
      <w:r>
        <w:t>I've not even been in Florida 2 full months yet and I'm already booking a flight home to visit this month 🤦🏼‍♀️</w:t>
      </w:r>
    </w:p>
    <w:p>
      <w:r>
        <w:rPr>
          <w:b/>
          <w:u w:val="single"/>
        </w:rPr>
        <w:t>247802</w:t>
      </w:r>
    </w:p>
    <w:p>
      <w:r>
        <w:t>Want to win WIN a $50 Amazon Gift Card (Apr 3-9)? I just entered to win and you can too. https://t.co/PwOAjAJ4mR</w:t>
      </w:r>
    </w:p>
    <w:p>
      <w:r>
        <w:rPr>
          <w:b/>
          <w:u w:val="single"/>
        </w:rPr>
        <w:t>247803</w:t>
      </w:r>
    </w:p>
    <w:p>
      <w:r>
        <w:t>Dratini! Until 03:06:49am (26m 49s). IV: 60.0%,11/12/4. Dragon Breath, Twister.https://t.co/9LAiC6lJcA</w:t>
      </w:r>
    </w:p>
    <w:p>
      <w:r>
        <w:rPr>
          <w:b/>
          <w:u w:val="single"/>
        </w:rPr>
        <w:t>247804</w:t>
      </w:r>
    </w:p>
    <w:p>
      <w:r>
        <w:t>We take risks every day. It is even riskier when we don’t take any risk at all #getHRcertified #getPMPcertified.. Call 08023434966 Today ! https://t.co/O4u2fV4f9G</w:t>
      </w:r>
    </w:p>
    <w:p>
      <w:r>
        <w:rPr>
          <w:b/>
          <w:u w:val="single"/>
        </w:rPr>
        <w:t>247805</w:t>
      </w:r>
    </w:p>
    <w:p>
      <w:r>
        <w:t>She still freakin refuses to leave evac zone because "according to neighbours street hasn't flooded in 50 years." FFS!</w:t>
      </w:r>
    </w:p>
    <w:p>
      <w:r>
        <w:rPr>
          <w:b/>
          <w:u w:val="single"/>
        </w:rPr>
        <w:t>247806</w:t>
      </w:r>
    </w:p>
    <w:p>
      <w:r>
        <w:t>Fixing the Pay Gap Starts With Your Salary Negotiation Skills #socialMedia#entrepreneur https://t.co/2GjxBLRIOp</w:t>
      </w:r>
    </w:p>
    <w:p>
      <w:r>
        <w:rPr>
          <w:b/>
          <w:u w:val="single"/>
        </w:rPr>
        <w:t>247807</w:t>
      </w:r>
    </w:p>
    <w:p>
      <w:r>
        <w:t>ENTER FOR A CHANCE TO WIN A TRIP TO SEE CANELO ALVAREZ IN ACTION FOR HIS BOXING MATCH IN MAY! Click here https://t.co/1gwLmrceV6</w:t>
      </w:r>
    </w:p>
    <w:p>
      <w:r>
        <w:rPr>
          <w:b/>
          <w:u w:val="single"/>
        </w:rPr>
        <w:t>247808</w:t>
      </w:r>
    </w:p>
    <w:p>
      <w:r>
        <w:t>Could wine tastings could be destroying your teeth? ~ https://t.co/tfGJPCYN09 | via @NewDistrictBC #oralcare #oralhealth</w:t>
      </w:r>
    </w:p>
    <w:p>
      <w:r>
        <w:rPr>
          <w:b/>
          <w:u w:val="single"/>
        </w:rPr>
        <w:t>247809</w:t>
      </w:r>
    </w:p>
    <w:p>
      <w:r>
        <w:t>@GreatTastesMB A1 Not a turkey recipe but I have a great recipe for shrimp and noodles that is gourmet to me. #GreatTastesParty</w:t>
      </w:r>
    </w:p>
    <w:p>
      <w:r>
        <w:rPr>
          <w:b/>
          <w:u w:val="single"/>
        </w:rPr>
        <w:t>247810</w:t>
      </w:r>
    </w:p>
    <w:p>
      <w:r>
        <w:t>Damn it. I really wish I hadn't clicked on the IMDB quotes page for THE LAST BOY SCOUT. Now I want to watch it.</w:t>
      </w:r>
    </w:p>
    <w:p>
      <w:r>
        <w:rPr>
          <w:b/>
          <w:u w:val="single"/>
        </w:rPr>
        <w:t>247811</w:t>
      </w:r>
    </w:p>
    <w:p>
      <w:r>
        <w:t>“Over half of the nutrients in a typical multivitamin are not actually necessary,” https://t.co/ZFqgwVSse9</w:t>
      </w:r>
    </w:p>
    <w:p>
      <w:r>
        <w:rPr>
          <w:b/>
          <w:u w:val="single"/>
        </w:rPr>
        <w:t>247812</w:t>
      </w:r>
    </w:p>
    <w:p>
      <w:r>
        <w:t>@TreySongz Congrats!! ❤❤❤️Tremaine The Album on Billboard 200 https://t.co/r8vveoDlLS via @billboard</w:t>
      </w:r>
    </w:p>
    <w:p>
      <w:r>
        <w:rPr>
          <w:b/>
          <w:u w:val="single"/>
        </w:rPr>
        <w:t>247813</w:t>
      </w:r>
    </w:p>
    <w:p>
      <w:r>
        <w:t>Hooray! If anyone hasn't tried Red's Kingdom yet, it's available on iOS, Steam and Mac App Store now! https://t.co/YFTrhWHRwL</w:t>
      </w:r>
    </w:p>
    <w:p>
      <w:r>
        <w:rPr>
          <w:b/>
          <w:u w:val="single"/>
        </w:rPr>
        <w:t>247814</w:t>
      </w:r>
    </w:p>
    <w:p>
      <w:r>
        <w:t>WOULD YOU??? The "Notorious P.I.G" is one of the @AkronRubberDuck's newest Extreme Food Menu items... https://t.co/sJkKVN6Yv2</w:t>
      </w:r>
    </w:p>
    <w:p>
      <w:r>
        <w:rPr>
          <w:b/>
          <w:u w:val="single"/>
        </w:rPr>
        <w:t>247815</w:t>
      </w:r>
    </w:p>
    <w:p>
      <w:r>
        <w:t>Nothing will deter you from fulfilling your ambitions once you... More for Sagittarius https://t.co/5wEVZmjF9J</w:t>
      </w:r>
    </w:p>
    <w:p>
      <w:r>
        <w:rPr>
          <w:b/>
          <w:u w:val="single"/>
        </w:rPr>
        <w:t>247816</w:t>
      </w:r>
    </w:p>
    <w:p>
      <w:r>
        <w:t>Here are the current temperatures for #Kentucky and #Indiana https://t.co/Efiubo2kz8 @WHAS11 https://t.co/7eGNnSCBWI</w:t>
      </w:r>
    </w:p>
    <w:p>
      <w:r>
        <w:rPr>
          <w:b/>
          <w:u w:val="single"/>
        </w:rPr>
        <w:t>247817</w:t>
      </w:r>
    </w:p>
    <w:p>
      <w:r>
        <w:t>Due to imposed siege on #Yemen by #Saudi #Coalition, traditional fishing activity decreased by 75%  #EndYemenSiege https://t.co/QuOtxmkUTO</w:t>
      </w:r>
    </w:p>
    <w:p>
      <w:r>
        <w:rPr>
          <w:b/>
          <w:u w:val="single"/>
        </w:rPr>
        <w:t>247818</w:t>
      </w:r>
    </w:p>
    <w:p>
      <w:r>
        <w:t>... Congress. Instead it should be recognized as a retaliatory act against Assad who violated agreements of getting chem. weap. Out of Syria</w:t>
      </w:r>
    </w:p>
    <w:p>
      <w:r>
        <w:rPr>
          <w:b/>
          <w:u w:val="single"/>
        </w:rPr>
        <w:t>247819</w:t>
      </w:r>
    </w:p>
    <w:p>
      <w:r>
        <w:t>WI v Pak, 2nd ODI: Match is scheduled to start at 07:00 PM IST in Guyana, West Indies. https://t.co/tah7uXqJWh</w:t>
      </w:r>
    </w:p>
    <w:p>
      <w:r>
        <w:rPr>
          <w:b/>
          <w:u w:val="single"/>
        </w:rPr>
        <w:t>247820</w:t>
      </w:r>
    </w:p>
    <w:p>
      <w:r>
        <w:t>@TheToniHeath Until we drag you down to Brighton and take you to MIGHTY THRUST night at the Brighton Fistoria. Have fun! N x</w:t>
      </w:r>
    </w:p>
    <w:p>
      <w:r>
        <w:rPr>
          <w:b/>
          <w:u w:val="single"/>
        </w:rPr>
        <w:t>247821</w:t>
      </w:r>
    </w:p>
    <w:p>
      <w:r>
        <w:t>I liked a @YouTube video from @h2odelirious https://t.co/o5mAHSeJjL GTA 5 PC Online (NEW ADVERSARY GAME!) RESURRECTION!!!</w:t>
      </w:r>
    </w:p>
    <w:p>
      <w:r>
        <w:rPr>
          <w:b/>
          <w:u w:val="single"/>
        </w:rPr>
        <w:t>247822</w:t>
      </w:r>
    </w:p>
    <w:p>
      <w:r>
        <w:t>Life is like the sky – there are cloudy days but you know that sooner or later the sun will shine.</w:t>
        <w:br/>
        <w:br/>
        <w:t>KISSES AngSunshineNamin</w:t>
      </w:r>
    </w:p>
    <w:p>
      <w:r>
        <w:rPr>
          <w:b/>
          <w:u w:val="single"/>
        </w:rPr>
        <w:t>247823</w:t>
      </w:r>
    </w:p>
    <w:p>
      <w:r>
        <w:t>Welcome on #NationalKindnessDay new friends @GDoubleGlazing @glassonweb @dev_listings @Distribucionyma @gasgasdaz @paulearnden how are you? https://t.co/U9l0En26mL</w:t>
      </w:r>
    </w:p>
    <w:p>
      <w:r>
        <w:rPr>
          <w:b/>
          <w:u w:val="single"/>
        </w:rPr>
        <w:t>247824</w:t>
      </w:r>
    </w:p>
    <w:p>
      <w:r>
        <w:t>Take my a shot at predicting the #Bengals first two draft days with an interesting local tie. https://t.co/vgtWYY5EJ6</w:t>
      </w:r>
    </w:p>
    <w:p>
      <w:r>
        <w:rPr>
          <w:b/>
          <w:u w:val="single"/>
        </w:rPr>
        <w:t>247825</w:t>
      </w:r>
    </w:p>
    <w:p>
      <w:r>
        <w:t>#PlumpJack Wine Voyage TODAY! 11:30am - 10:00pm</w:t>
        <w:br/>
        <w:t>.</w:t>
        <w:br/>
        <w:t>Join us this month for Old World Regions -… https://t.co/tE6bn7ONV7</w:t>
      </w:r>
    </w:p>
    <w:p>
      <w:r>
        <w:rPr>
          <w:b/>
          <w:u w:val="single"/>
        </w:rPr>
        <w:t>247826</w:t>
      </w:r>
    </w:p>
    <w:p>
      <w:r>
        <w:t>Found a Transponder Snail!</w:t>
        <w:br/>
        <w:t>A behind-the-scenes look at Galley-La Shipyard!</w:t>
        <w:br/>
        <w:t>https://t.co/fTDXeB8HML #TreCru https://t.co/8HqryNIopx</w:t>
      </w:r>
    </w:p>
    <w:p>
      <w:r>
        <w:rPr>
          <w:b/>
          <w:u w:val="single"/>
        </w:rPr>
        <w:t>247827</w:t>
      </w:r>
    </w:p>
    <w:p>
      <w:r>
        <w:t>POLL: Should parents take their children out of school for holidays during term time? https://t.co/u2R7MkakU0 #Birmingham https://t.co/SAJpEPFaIy</w:t>
      </w:r>
    </w:p>
    <w:p>
      <w:r>
        <w:rPr>
          <w:b/>
          <w:u w:val="single"/>
        </w:rPr>
        <w:t>247828</w:t>
      </w:r>
    </w:p>
    <w:p>
      <w:r>
        <w:t>Top story: Stand With Reality | Climate Reality https://t.co/ORSQkuRhZu, see more https://t.co/28XbqIBBHc</w:t>
      </w:r>
    </w:p>
    <w:p>
      <w:r>
        <w:rPr>
          <w:b/>
          <w:u w:val="single"/>
        </w:rPr>
        <w:t>247829</w:t>
      </w:r>
    </w:p>
    <w:p>
      <w:r>
        <w:t>Sunday is alway such a privilege.. I get to lead such an incredible church in worship with a… https://t.co/so4wdBuK18</w:t>
      </w:r>
    </w:p>
    <w:p>
      <w:r>
        <w:rPr>
          <w:b/>
          <w:u w:val="single"/>
        </w:rPr>
        <w:t>247830</w:t>
      </w:r>
    </w:p>
    <w:p>
      <w:r>
        <w:t>@louciferspeaks You should get confirmation soon :)Give us a shout if you need anything at all :) Rebecca.</w:t>
      </w:r>
    </w:p>
    <w:p>
      <w:r>
        <w:rPr>
          <w:b/>
          <w:u w:val="single"/>
        </w:rPr>
        <w:t>247831</w:t>
      </w:r>
    </w:p>
    <w:p>
      <w:r>
        <w:t>Trikide by Timmy TDat | Iromo Hitmaker Unveils Visuals To This Club Banger https://t.co/RlsNZFrIir #PlayKenyanMusic</w:t>
      </w:r>
    </w:p>
    <w:p>
      <w:r>
        <w:rPr>
          <w:b/>
          <w:u w:val="single"/>
        </w:rPr>
        <w:t>247832</w:t>
      </w:r>
    </w:p>
    <w:p>
      <w:r>
        <w:t xml:space="preserve">I love you. From mountains high, to waters deep. </w:t>
        <w:br/>
        <w:t>And this love outruns the longest of rivers, surpasses the... https://t.co/QgHqYvRKbF</w:t>
      </w:r>
    </w:p>
    <w:p>
      <w:r>
        <w:rPr>
          <w:b/>
          <w:u w:val="single"/>
        </w:rPr>
        <w:t>247833</w:t>
      </w:r>
    </w:p>
    <w:p>
      <w:r>
        <w:t>I added a video to a @YouTube playlist https://t.co/xNmSIisAFz At Universal Studios Orlando For The Grand Opening Of Race Through New</w:t>
      </w:r>
    </w:p>
    <w:p>
      <w:r>
        <w:rPr>
          <w:b/>
          <w:u w:val="single"/>
        </w:rPr>
        <w:t>247834</w:t>
      </w:r>
    </w:p>
    <w:p>
      <w:r>
        <w:t>I've seen it all as a server. Parents will let  their kids do anything. This isn't a damn playground, tell your damn child to sit down</w:t>
      </w:r>
    </w:p>
    <w:p>
      <w:r>
        <w:rPr>
          <w:b/>
          <w:u w:val="single"/>
        </w:rPr>
        <w:t>247835</w:t>
      </w:r>
    </w:p>
    <w:p>
      <w:r>
        <w:t>Can you spot the terrible photoshop mistakes in these pictures? It isn't as hard as you think. https://t.co/c4Jhi7UTcN</w:t>
      </w:r>
    </w:p>
    <w:p>
      <w:r>
        <w:rPr>
          <w:b/>
          <w:u w:val="single"/>
        </w:rPr>
        <w:t>247836</w:t>
      </w:r>
    </w:p>
    <w:p>
      <w:r>
        <w:t>Kamal’s 60Cr Loss From 100 Cr Collections?: The controversies created by Kamal Haasan’s… https://t.co/ctuxuXKIwd</w:t>
      </w:r>
    </w:p>
    <w:p>
      <w:r>
        <w:rPr>
          <w:b/>
          <w:u w:val="single"/>
        </w:rPr>
        <w:t>247837</w:t>
      </w:r>
    </w:p>
    <w:p>
      <w:r>
        <w:t>@JeremyWGR "Taste the action!" (This water made from the same ice the players sweat, snot rocket and bleed on.)</w:t>
      </w:r>
    </w:p>
    <w:p>
      <w:r>
        <w:rPr>
          <w:b/>
          <w:u w:val="single"/>
        </w:rPr>
        <w:t>247838</w:t>
      </w:r>
    </w:p>
    <w:p>
      <w:r>
        <w:t>The Llangwm Phallus is carved into a  sandstone block and dates to the Roman period. On display in @NewportMuseum https://t.co/t8pT6RjxTp</w:t>
      </w:r>
    </w:p>
    <w:p>
      <w:r>
        <w:rPr>
          <w:b/>
          <w:u w:val="single"/>
        </w:rPr>
        <w:t>247839</w:t>
      </w:r>
    </w:p>
    <w:p>
      <w:r>
        <w:t>My mom walked into my room so I had to fake sleep and she took my phone outta my hand and sat in my room tryna see if my pc was on for 15min</w:t>
      </w:r>
    </w:p>
    <w:p>
      <w:r>
        <w:rPr>
          <w:b/>
          <w:u w:val="single"/>
        </w:rPr>
        <w:t>247840</w:t>
      </w:r>
    </w:p>
    <w:p>
      <w:r>
        <w:t>@TheArsenal_ @arse2mouse You're totally wrong. Ever thought people respond with a laugh because they don't quite know what to say?</w:t>
      </w:r>
    </w:p>
    <w:p>
      <w:r>
        <w:rPr>
          <w:b/>
          <w:u w:val="single"/>
        </w:rPr>
        <w:t>247841</w:t>
      </w:r>
    </w:p>
    <w:p>
      <w:r>
        <w:t>@GopherWHockey @KPan19 @LeeSteck2 @hannahbrandt16 @meganebozek @GigiMarvin @AmandaKessel8 @sarahpotomak9 @sarahdavis09 So proud of all of you!</w:t>
      </w:r>
    </w:p>
    <w:p>
      <w:r>
        <w:rPr>
          <w:b/>
          <w:u w:val="single"/>
        </w:rPr>
        <w:t>247842</w:t>
      </w:r>
    </w:p>
    <w:p>
      <w:r>
        <w:t xml:space="preserve">"We're not authorized to amend Title VII by interpretation" </w:t>
        <w:br/>
        <w:t>Interpretation is exactly what you are authorized to do</w:t>
        <w:br/>
        <w:t>https://t.co/oMDjD2vHVg</w:t>
      </w:r>
    </w:p>
    <w:p>
      <w:r>
        <w:rPr>
          <w:b/>
          <w:u w:val="single"/>
        </w:rPr>
        <w:t>247843</w:t>
      </w:r>
    </w:p>
    <w:p>
      <w:r>
        <w:t>Realizing that you are no longer the "coolest kid" at School is an Identity Crisis for everyone at UCSC and that is why they sabotaged me.🎭🗿</w:t>
      </w:r>
    </w:p>
    <w:p>
      <w:r>
        <w:rPr>
          <w:b/>
          <w:u w:val="single"/>
        </w:rPr>
        <w:t>247844</w:t>
      </w:r>
    </w:p>
    <w:p>
      <w:r>
        <w:t>If you knew that everyone you know was going to die tomorrow, who would you visit today? #ThoughtForTheDay</w:t>
      </w:r>
    </w:p>
    <w:p>
      <w:r>
        <w:rPr>
          <w:b/>
          <w:u w:val="single"/>
        </w:rPr>
        <w:t>247845</w:t>
      </w:r>
    </w:p>
    <w:p>
      <w:r>
        <w:t>Check out 2- Camco Vintage "GOD'S LOVE IS ALWAYS WITH YOU" GoldTone Flower Brooches #Camco https://t.co/lNlj5kHdU7 via @eBay</w:t>
      </w:r>
    </w:p>
    <w:p>
      <w:r>
        <w:rPr>
          <w:b/>
          <w:u w:val="single"/>
        </w:rPr>
        <w:t>247846</w:t>
      </w:r>
    </w:p>
    <w:p>
      <w:r>
        <w:t>This morning, our 8th graders took in city views from the top of the #MountRoyal. Happy to be in beautiful @Montreal! https://t.co/Yqeyb4SGgm</w:t>
      </w:r>
    </w:p>
    <w:p>
      <w:r>
        <w:rPr>
          <w:b/>
          <w:u w:val="single"/>
        </w:rPr>
        <w:t>247847</w:t>
      </w:r>
    </w:p>
    <w:p>
      <w:r>
        <w:t>Want to test our friendship? Let’s play #BoardKings https://t.co/ImtKpNO8Cy https://t.co/crigNNPQPb https://t.co/ImtKpNO8Cy</w:t>
      </w:r>
    </w:p>
    <w:p>
      <w:r>
        <w:rPr>
          <w:b/>
          <w:u w:val="single"/>
        </w:rPr>
        <w:t>247848</w:t>
      </w:r>
    </w:p>
    <w:p>
      <w:r>
        <w:t>So this white boy pulled a billy Hoyle at the gym today...</w:t>
        <w:br/>
        <w:br/>
        <w:t>Only this ain't the 90s so he almost got his ass beat... https://t.co/KTnYGBDrJm</w:t>
      </w:r>
    </w:p>
    <w:p>
      <w:r>
        <w:rPr>
          <w:b/>
          <w:u w:val="single"/>
        </w:rPr>
        <w:t>247849</w:t>
      </w:r>
    </w:p>
    <w:p>
      <w:r>
        <w:t>Utah Jazz notes: Trey Lyles' father performs national anthem prior to Jazz-Wolves game   https://t.co/yC54fyKRkN</w:t>
      </w:r>
    </w:p>
    <w:p>
      <w:r>
        <w:rPr>
          <w:b/>
          <w:u w:val="single"/>
        </w:rPr>
        <w:t>247850</w:t>
      </w:r>
    </w:p>
    <w:p>
      <w:r>
        <w:t>Grassley is a damn liar &amp;amp; saying everything for the stupid #MAGA Supporters. Repubs #gaslight all gullible #Trumpeters #StopGorsuch #resist https://t.co/dctkzO0LxJ</w:t>
      </w:r>
    </w:p>
    <w:p>
      <w:r>
        <w:rPr>
          <w:b/>
          <w:u w:val="single"/>
        </w:rPr>
        <w:t>247851</w:t>
      </w:r>
    </w:p>
    <w:p>
      <w:r>
        <w:t>Get over yourselves!It's art! &amp;amp; for all the shit we take w/trap/Plastic wRap music,stop backlashing the man trying to do a lil different! https://t.co/emVAB70Tke</w:t>
      </w:r>
    </w:p>
    <w:p>
      <w:r>
        <w:rPr>
          <w:b/>
          <w:u w:val="single"/>
        </w:rPr>
        <w:t>247852</w:t>
      </w:r>
    </w:p>
    <w:p>
      <w:r>
        <w:t>@USAGSessions @POTUS I guess the original @jeffsessions handle I used was the correct one, not @USAGSessions which is a supporter handle rather than official.</w:t>
      </w:r>
    </w:p>
    <w:p>
      <w:r>
        <w:rPr>
          <w:b/>
          <w:u w:val="single"/>
        </w:rPr>
        <w:t>247853</w:t>
      </w:r>
    </w:p>
    <w:p>
      <w:r>
        <w:t>Watch this amazing live.ly broadcast by @nathangurdmusic #lively #musically watch him https://t.co/Vw8AIGFubi</w:t>
      </w:r>
    </w:p>
    <w:p>
      <w:r>
        <w:rPr>
          <w:b/>
          <w:u w:val="single"/>
        </w:rPr>
        <w:t>247854</w:t>
      </w:r>
    </w:p>
    <w:p>
      <w:r>
        <w:t>hockey: Clinical Sharks attack on Technical University</w:t>
        <w:br/>
        <w:t>https://t.co/Vv0bwqSWPC https://t.co/mDFckoMc0T</w:t>
      </w:r>
    </w:p>
    <w:p>
      <w:r>
        <w:rPr>
          <w:b/>
          <w:u w:val="single"/>
        </w:rPr>
        <w:t>247855</w:t>
      </w:r>
    </w:p>
    <w:p>
      <w:r>
        <w:t>View &amp;amp; Download more Pictures on   #AERGGAERGWeek2017 @NyagatareDistr #Kwibuka23 #Turashima  https://t.co/ms7fwMp0Nu https://t.co/iwIJImM4pX</w:t>
      </w:r>
    </w:p>
    <w:p>
      <w:r>
        <w:rPr>
          <w:b/>
          <w:u w:val="single"/>
        </w:rPr>
        <w:t>247856</w:t>
      </w:r>
    </w:p>
    <w:p>
      <w:r>
        <w:t>Siting In The Studio Y'day To Celebrate @IAMDJ_YB 's Bday Just Showed Me A Lot &amp;amp; Reminded Me Where I Strted From &amp;amp; With Whom I Strted With</w:t>
      </w:r>
    </w:p>
    <w:p>
      <w:r>
        <w:rPr>
          <w:b/>
          <w:u w:val="single"/>
        </w:rPr>
        <w:t>247857</w:t>
      </w:r>
    </w:p>
    <w:p>
      <w:r>
        <w:t>Global #automotive interior leather market is expected to reach nearly $43,000 million by 2026. https://t.co/e4WXWczycn #mrx #marketresearch https://t.co/UliIxKf9u7</w:t>
      </w:r>
    </w:p>
    <w:p>
      <w:r>
        <w:rPr>
          <w:b/>
          <w:u w:val="single"/>
        </w:rPr>
        <w:t>247858</w:t>
      </w:r>
    </w:p>
    <w:p>
      <w:r>
        <w:t>You prefer to work with others now as part of a team on a larg... More for Libra https://t.co/vnxWFcTBle</w:t>
      </w:r>
    </w:p>
    <w:p>
      <w:r>
        <w:rPr>
          <w:b/>
          <w:u w:val="single"/>
        </w:rPr>
        <w:t>247859</w:t>
      </w:r>
    </w:p>
    <w:p>
      <w:r>
        <w:t>@KenstonKIS #Mindfulness for your #School  https://t.co/NBSbO8RBHy. DM us for more details. #MyOHIOClassroom #EveryKid</w:t>
      </w:r>
    </w:p>
    <w:p>
      <w:r>
        <w:rPr>
          <w:b/>
          <w:u w:val="single"/>
        </w:rPr>
        <w:t>247860</w:t>
      </w:r>
    </w:p>
    <w:p>
      <w:r>
        <w:t>Impulse Spy, on Kindle Scout here https://t.co/WxpqHE7aSV</w:t>
        <w:br/>
        <w:t>https://t.co/Fw1vHW5WVv&amp;lt;giveawayID&amp;gt;  #giveaway https://t.co/Oe4RezWGz9 #giveaway</w:t>
      </w:r>
    </w:p>
    <w:p>
      <w:r>
        <w:rPr>
          <w:b/>
          <w:u w:val="single"/>
        </w:rPr>
        <w:t>247861</w:t>
      </w:r>
    </w:p>
    <w:p>
      <w:r>
        <w:t>@wendy_harmer I watched Big Gig &amp;amp; saw wit &amp;amp; ease in front of the camera. A Strong female personality. I heard you before i saw you.</w:t>
      </w:r>
    </w:p>
    <w:p>
      <w:r>
        <w:rPr>
          <w:b/>
          <w:u w:val="single"/>
        </w:rPr>
        <w:t>247862</w:t>
      </w:r>
    </w:p>
    <w:p>
      <w:r>
        <w:t>Star Wars 7x7 | The Last Jedi, Rogue One, Star Wars Rebels: 1000! #podcast #trypod  https://t.co/Lr5eqJ1giM</w:t>
      </w:r>
    </w:p>
    <w:p>
      <w:r>
        <w:rPr>
          <w:b/>
          <w:u w:val="single"/>
        </w:rPr>
        <w:t>247863</w:t>
      </w:r>
    </w:p>
    <w:p>
      <w:r>
        <w:t>@_catricia_ @Dcilurso1 @williamlegate @LoLy_Cola @onlyifitsgood @realDonaldTrump How do products get there, or stock themselves on the shelf, or lock the doors at night. What if a robot breaks? Fix/replace itself.</w:t>
      </w:r>
    </w:p>
    <w:p>
      <w:r>
        <w:rPr>
          <w:b/>
          <w:u w:val="single"/>
        </w:rPr>
        <w:t>247864</w:t>
      </w:r>
    </w:p>
    <w:p>
      <w:r>
        <w:t>It's as if you're stepping out of the shadows and into the lig... More for Virgo https://t.co/jW5TkTmzES</w:t>
      </w:r>
    </w:p>
    <w:p>
      <w:r>
        <w:rPr>
          <w:b/>
          <w:u w:val="single"/>
        </w:rPr>
        <w:t>247865</w:t>
      </w:r>
    </w:p>
    <w:p>
      <w:r>
        <w:t>This month's theme is all about the various industries.Participate in our "Monthly Themed Questions of the Day" contest and win a free gift. https://t.co/ZtGznaVSdV</w:t>
      </w:r>
    </w:p>
    <w:p>
      <w:r>
        <w:rPr>
          <w:b/>
          <w:u w:val="single"/>
        </w:rPr>
        <w:t>247866</w:t>
      </w:r>
    </w:p>
    <w:p>
      <w:r>
        <w:t>Listen to Jackpot - Kabhi Jo Baadal Barse by Adil Sardar Ch. #np on #SoundCloud</w:t>
        <w:br/>
        <w:t>https://t.co/Ol91Z6Mrfe</w:t>
      </w:r>
    </w:p>
    <w:p>
      <w:r>
        <w:rPr>
          <w:b/>
          <w:u w:val="single"/>
        </w:rPr>
        <w:t>247867</w:t>
      </w:r>
    </w:p>
    <w:p>
      <w:r>
        <w:t>OKS Director Seth Ashworth: Whitewater Kayaker-Photographer playing around on 'Good Wave' at the Columbus, GA... https://t.co/Nq18z0GX2u</w:t>
      </w:r>
    </w:p>
    <w:p>
      <w:r>
        <w:rPr>
          <w:b/>
          <w:u w:val="single"/>
        </w:rPr>
        <w:t>247868</w:t>
      </w:r>
    </w:p>
    <w:p>
      <w:r>
        <w:t>@lateysha_xo THAT NEW @MaziChukz  ft @TIONWAYNE Gyal Dem Sugar!!  Check that out now!! https://t.co/KoXer6WVhV</w:t>
      </w:r>
    </w:p>
    <w:p>
      <w:r>
        <w:rPr>
          <w:b/>
          <w:u w:val="single"/>
        </w:rPr>
        <w:t>247869</w:t>
      </w:r>
    </w:p>
    <w:p>
      <w:r>
        <w:t>@playturtlejuice @RoseCuddles yea you're right an ease in ease out camera movement would defo improve the pan.</w:t>
        <w:br/>
        <w:t>With a constant vel arrow.</w:t>
      </w:r>
    </w:p>
    <w:p>
      <w:r>
        <w:rPr>
          <w:b/>
          <w:u w:val="single"/>
        </w:rPr>
        <w:t>247870</w:t>
      </w:r>
    </w:p>
    <w:p>
      <w:r>
        <w:t>Thanks for the recent follow @365Share @MartinPro20 Happy to connect :) have a great Wednesday. 🔶Want this 🆓? https://t.co/iAPGPAPDLR</w:t>
      </w:r>
    </w:p>
    <w:p>
      <w:r>
        <w:rPr>
          <w:b/>
          <w:u w:val="single"/>
        </w:rPr>
        <w:t>247871</w:t>
      </w:r>
    </w:p>
    <w:p>
      <w:r>
        <w:t>@MommaMeryl Kasu panted happily her breath matching Meryl's thrusts as the woman tore into her ass. With a smile she reached around and wrapped her -</w:t>
      </w:r>
    </w:p>
    <w:p>
      <w:r>
        <w:rPr>
          <w:b/>
          <w:u w:val="single"/>
        </w:rPr>
        <w:t>247872</w:t>
      </w:r>
    </w:p>
    <w:p>
      <w:r>
        <w:t>@ChrisMoyles @domisatwit @Masterman Listening t podcast whilst mopping and am actually lolling. Titties Mitties...too good. Xxx</w:t>
      </w:r>
    </w:p>
    <w:p>
      <w:r>
        <w:rPr>
          <w:b/>
          <w:u w:val="single"/>
        </w:rPr>
        <w:t>247873</w:t>
      </w:r>
    </w:p>
    <w:p>
      <w:r>
        <w:t>“@EverythingGoats: he was a skater goat he said see ya later goat https://t.co/aSV3Bdc1hK” Goats are on my Too Cute Too Eat List</w:t>
      </w:r>
    </w:p>
    <w:p>
      <w:r>
        <w:rPr>
          <w:b/>
          <w:u w:val="single"/>
        </w:rPr>
        <w:t>247874</w:t>
      </w:r>
    </w:p>
    <w:p>
      <w:r>
        <w:t>Although your feelings are complicated, you don't have to spea... More for Scorpio https://t.co/5qaqKwafjg</w:t>
      </w:r>
    </w:p>
    <w:p>
      <w:r>
        <w:rPr>
          <w:b/>
          <w:u w:val="single"/>
        </w:rPr>
        <w:t>247875</w:t>
      </w:r>
    </w:p>
    <w:p>
      <w:r>
        <w:t>Catch us at 14th st union square during your morning rush hour commute. Here's some vivaldi… https://t.co/igPIupNlm1</w:t>
      </w:r>
    </w:p>
    <w:p>
      <w:r>
        <w:rPr>
          <w:b/>
          <w:u w:val="single"/>
        </w:rPr>
        <w:t>247876</w:t>
      </w:r>
    </w:p>
    <w:p>
      <w:r>
        <w:t>"We are quick to forget the unprecedented obstruction the republicans perpetrated on the prior nominee." #ftfy @marcorubio https://t.co/fznQd8uPRn</w:t>
      </w:r>
    </w:p>
    <w:p>
      <w:r>
        <w:rPr>
          <w:b/>
          <w:u w:val="single"/>
        </w:rPr>
        <w:t>247877</w:t>
      </w:r>
    </w:p>
    <w:p>
      <w:r>
        <w:t>Hello @Ahdeydurtune's 544 followers - I salute you. Let's keep doing the good work, the world need us. ➡️Get it🆓❓https://t.co/dNOQGY1N3f</w:t>
      </w:r>
    </w:p>
    <w:p>
      <w:r>
        <w:rPr>
          <w:b/>
          <w:u w:val="single"/>
        </w:rPr>
        <w:t>247878</w:t>
      </w:r>
    </w:p>
    <w:p>
      <w:r>
        <w:t>Rejoice: Friday will be the first day in 3 weeks with sun all day long https://t.co/Z6cTSSI9G2 https://t.co/RrPyOxyDMH</w:t>
      </w:r>
    </w:p>
    <w:p>
      <w:r>
        <w:rPr>
          <w:b/>
          <w:u w:val="single"/>
        </w:rPr>
        <w:t>247879</w:t>
      </w:r>
    </w:p>
    <w:p>
      <w:r>
        <w:t>Your performance on the #ACMAwards gave me chills. I wanted to stand and applaud in my living room. @mirandalambert</w:t>
      </w:r>
    </w:p>
    <w:p>
      <w:r>
        <w:rPr>
          <w:b/>
          <w:u w:val="single"/>
        </w:rPr>
        <w:t>247880</w:t>
      </w:r>
    </w:p>
    <w:p>
      <w:r>
        <w:t>Finally arrived (and got internet access)🇨🇺🌴#travelphotography #streetphotography #cuba #havana https://t.co/nEUVs7EtUA https://t.co/bhlyDTYGjV</w:t>
      </w:r>
    </w:p>
    <w:p>
      <w:r>
        <w:rPr>
          <w:b/>
          <w:u w:val="single"/>
        </w:rPr>
        <w:t>247881</w:t>
      </w:r>
    </w:p>
    <w:p>
      <w:r>
        <w:t>This was a proportionate response by the United States. It is not designed to overthrow the Assad regime... #TrustTRUMP https://t.co/f2UGJ8tQbm</w:t>
      </w:r>
    </w:p>
    <w:p>
      <w:r>
        <w:rPr>
          <w:b/>
          <w:u w:val="single"/>
        </w:rPr>
        <w:t>247882</w:t>
      </w:r>
    </w:p>
    <w:p>
      <w:r>
        <w:t>I'm gonna go inda front and dance likea Mitchell/muchwanka babe for my family see how far my life gets</w:t>
      </w:r>
    </w:p>
    <w:p>
      <w:r>
        <w:rPr>
          <w:b/>
          <w:u w:val="single"/>
        </w:rPr>
        <w:t>247883</w:t>
      </w:r>
    </w:p>
    <w:p>
      <w:r>
        <w:t>I don't portray to live my life better than the common man... I just wanna express my differences...</w:t>
      </w:r>
    </w:p>
    <w:p>
      <w:r>
        <w:rPr>
          <w:b/>
          <w:u w:val="single"/>
        </w:rPr>
        <w:t>247884</w:t>
      </w:r>
    </w:p>
    <w:p>
      <w:r>
        <w:t>You prefer to work with others now as part of a team on a larg... More for Libra https://t.co/5Vv8hXpCLp</w:t>
      </w:r>
    </w:p>
    <w:p>
      <w:r>
        <w:rPr>
          <w:b/>
          <w:u w:val="single"/>
        </w:rPr>
        <w:t>247885</w:t>
      </w:r>
    </w:p>
    <w:p>
      <w:r>
        <w:t>@AirMunro @WesSmith62 @oppy8107 @amashby @mclaurin69 @Mike_W_Simpson @ParadigmPres @thburne @drink_this_wine @MarioCFulco @JohnnyOrteez @nerdygolfer @NathanCaliendo @The_DonFonseca @JeffBOTL @CigarGent_CV66 TruDat™!!</w:t>
      </w:r>
    </w:p>
    <w:p>
      <w:r>
        <w:rPr>
          <w:b/>
          <w:u w:val="single"/>
        </w:rPr>
        <w:t>247886</w:t>
      </w:r>
    </w:p>
    <w:p>
      <w:r>
        <w:t>Hot 10pcs Credit Card Holder Blocking Case RFID Protector Sleeves Safety Secure https://t.co/PdlHy8rdov https://t.co/heCmgq1Onv</w:t>
      </w:r>
    </w:p>
    <w:p>
      <w:r>
        <w:rPr>
          <w:b/>
          <w:u w:val="single"/>
        </w:rPr>
        <w:t>247887</w:t>
      </w:r>
    </w:p>
    <w:p>
      <w:r>
        <w:t>['Tommy Hilfiger Mens Classic Fit Big Logo T-Shirt (Classic White, Large)'] https://t.co/lksHUL570T #offer #off2017-03-30 11:22</w:t>
      </w:r>
    </w:p>
    <w:p>
      <w:r>
        <w:rPr>
          <w:b/>
          <w:u w:val="single"/>
        </w:rPr>
        <w:t>247888</w:t>
      </w:r>
    </w:p>
    <w:p>
      <w:r>
        <w:t>Vintage Stewart McGuire Oxford Wingtips lace up dark brown dress shoes 12" long https://t.co/cFrzUWfsOA https://t.co/hI3VOOvLgG</w:t>
      </w:r>
    </w:p>
    <w:p>
      <w:r>
        <w:rPr>
          <w:b/>
          <w:u w:val="single"/>
        </w:rPr>
        <w:t>247889</w:t>
      </w:r>
    </w:p>
    <w:p>
      <w:r>
        <w:t>Members of Congress Respond to 'Free-Thinking' Atheists' Complaint ... https://t.co/jsfHe5Fdpw https://t.co/TuVd242d5H</w:t>
      </w:r>
    </w:p>
    <w:p>
      <w:r>
        <w:rPr>
          <w:b/>
          <w:u w:val="single"/>
        </w:rPr>
        <w:t>247890</w:t>
      </w:r>
    </w:p>
    <w:p>
      <w:r>
        <w:t>#HarrisCoGA highest ranked in #MetroCOLA: County Health Rankings &amp;amp; Roadmaps https://t.co/lDbhL2oEf1</w:t>
      </w:r>
    </w:p>
    <w:p>
      <w:r>
        <w:rPr>
          <w:b/>
          <w:u w:val="single"/>
        </w:rPr>
        <w:t>247891</w:t>
      </w:r>
    </w:p>
    <w:p>
      <w:r>
        <w:t>@TheFugitivePoet "Trying" is a illusion. There is doing or not. Therefore trying is doing"</w:t>
        <w:br/>
        <w:t>We see the bait, don't bite. Do so only to learn.counter w "Truth"</w:t>
      </w:r>
    </w:p>
    <w:p>
      <w:r>
        <w:rPr>
          <w:b/>
          <w:u w:val="single"/>
        </w:rPr>
        <w:t>247892</w:t>
      </w:r>
    </w:p>
    <w:p>
      <w:r>
        <w:t>“If you have mentally placed a glass ceiling on your disc golf score, rest assured your attitude, focus, and actions will follow the instru…</w:t>
      </w:r>
    </w:p>
    <w:p>
      <w:r>
        <w:rPr>
          <w:b/>
          <w:u w:val="single"/>
        </w:rPr>
        <w:t>247893</w:t>
      </w:r>
    </w:p>
    <w:p>
      <w:r>
        <w:t>Our firm gives this advice for any type of accident. Give no recorded statement to ANY insurance company, before contacting an attorney. https://t.co/0HaqpTFHaX</w:t>
      </w:r>
    </w:p>
    <w:p>
      <w:r>
        <w:rPr>
          <w:b/>
          <w:u w:val="single"/>
        </w:rPr>
        <w:t>247894</w:t>
      </w:r>
    </w:p>
    <w:p>
      <w:r>
        <w:t>She pretends she's forgotten we hid her toys in the cardboard box for her to find, but then https://t.co/aCzVAmzXsG</w:t>
      </w:r>
    </w:p>
    <w:p>
      <w:r>
        <w:rPr>
          <w:b/>
          <w:u w:val="single"/>
        </w:rPr>
        <w:t>247895</w:t>
      </w:r>
    </w:p>
    <w:p>
      <w:r>
        <w:t>Gop using the nuclear option sure shows alot of faith that the house and senate won't flip within 3 years.</w:t>
      </w:r>
    </w:p>
    <w:p>
      <w:r>
        <w:rPr>
          <w:b/>
          <w:u w:val="single"/>
        </w:rPr>
        <w:t>247896</w:t>
      </w:r>
    </w:p>
    <w:p>
      <w:r>
        <w:t>We can't appreciate our guests enough for making Kingdom Invasion Uniben a success. God bless… https://t.co/5l3encYla1</w:t>
      </w:r>
    </w:p>
    <w:p>
      <w:r>
        <w:rPr>
          <w:b/>
          <w:u w:val="single"/>
        </w:rPr>
        <w:t>247897</w:t>
      </w:r>
    </w:p>
    <w:p>
      <w:r>
        <w:t>@TVietor08 @AmbassadorRice But see, that's why we have laws &amp;amp; courts &amp;amp; don't let political, fmr WH staffers/turned pundits decide what's legally true or credible.</w:t>
      </w:r>
    </w:p>
    <w:p>
      <w:r>
        <w:rPr>
          <w:b/>
          <w:u w:val="single"/>
        </w:rPr>
        <w:t>247898</w:t>
      </w:r>
    </w:p>
    <w:p>
      <w:r>
        <w:t>@MannyFresh130 @austinfoodwine @IrinaATX Lol! Appreciate that y'all are dog lovers. We're currently fostering a #greyhound Delray cc @IrinaATX https://t.co/nyjtWDd0Mk</w:t>
      </w:r>
    </w:p>
    <w:p>
      <w:r>
        <w:rPr>
          <w:b/>
          <w:u w:val="single"/>
        </w:rPr>
        <w:t>247899</w:t>
      </w:r>
    </w:p>
    <w:p>
      <w:r>
        <w:t>#NewCoverAlert</w:t>
        <w:br/>
        <w:t>Model iammisschase</w:t>
        <w:br/>
        <w:t>Shot by My @MyManBriscoe @MyManBriscoe</w:t>
        <w:br/>
        <w:t>Publication… https://t.co/BtTdlnHlKH</w:t>
      </w:r>
    </w:p>
    <w:p>
      <w:r>
        <w:rPr>
          <w:b/>
          <w:u w:val="single"/>
        </w:rPr>
        <w:t>247900</w:t>
      </w:r>
    </w:p>
    <w:p>
      <w:r>
        <w:t>Like I said, if you think we just bombed Syria as retaliation for "chemical warfare" you're blind. Wake up</w:t>
      </w:r>
    </w:p>
    <w:p>
      <w:r>
        <w:rPr>
          <w:b/>
          <w:u w:val="single"/>
        </w:rPr>
        <w:t>247901</w:t>
      </w:r>
    </w:p>
    <w:p>
      <w:r>
        <w:t xml:space="preserve">@stanwawrinka @JWMarriottMiami Great work at @MiamiOpen 🌞🌴 and very good Year so far </w:t>
        <w:br/>
        <w:t>#Stanimal ! 🙌🏼🙌🏼 ✌🏼️😃</w:t>
      </w:r>
    </w:p>
    <w:p>
      <w:r>
        <w:rPr>
          <w:b/>
          <w:u w:val="single"/>
        </w:rPr>
        <w:t>247902</w:t>
      </w:r>
    </w:p>
    <w:p>
      <w:r>
        <w:t>Colossians 4:5-6 KJV</w:t>
        <w:br/>
        <w:t>Walk in wisdom toward them that are without, redeeming the time. [6] Let your speech be alway...https://t.co/CSdIRrdZo1</w:t>
      </w:r>
    </w:p>
    <w:p>
      <w:r>
        <w:rPr>
          <w:b/>
          <w:u w:val="single"/>
        </w:rPr>
        <w:t>247903</w:t>
      </w:r>
    </w:p>
    <w:p>
      <w:r>
        <w:t>@mlkhattar @aajtak</w:t>
        <w:br/>
        <w:t>Media is selective to broadcast only -ve news on HinduSaints n misleading people #EnoughFakeCases https://t.co/78pC4aKQ9k</w:t>
      </w:r>
    </w:p>
    <w:p>
      <w:r>
        <w:rPr>
          <w:b/>
          <w:u w:val="single"/>
        </w:rPr>
        <w:t>247904</w:t>
      </w:r>
    </w:p>
    <w:p>
      <w:r>
        <w:t>QUARTZ: A key path to plum finance jobs in China is being closed off as banks get more automated https://t.co/52HA9UFtmk</w:t>
      </w:r>
    </w:p>
    <w:p>
      <w:r>
        <w:rPr>
          <w:b/>
          <w:u w:val="single"/>
        </w:rPr>
        <w:t>247905</w:t>
      </w:r>
    </w:p>
    <w:p>
      <w:r>
        <w:t>You were carrying the camera and backpack. I was carrying my compact and hairspray. #kurtrocks let's get it trending... https://t.co/a06ckUVGTw</w:t>
      </w:r>
    </w:p>
    <w:p>
      <w:r>
        <w:rPr>
          <w:b/>
          <w:u w:val="single"/>
        </w:rPr>
        <w:t>247906</w:t>
      </w:r>
    </w:p>
    <w:p>
      <w:r>
        <w:t>What can extend host applications to thin-client web browsers over secure IP connections? Virtel Web Access https://t.co/aXjFXP9xw2 https://t.co/K4yumzRDoO</w:t>
      </w:r>
    </w:p>
    <w:p>
      <w:r>
        <w:rPr>
          <w:b/>
          <w:u w:val="single"/>
        </w:rPr>
        <w:t>247907</w:t>
      </w:r>
    </w:p>
    <w:p>
      <w:r>
        <w:t>Wichita State, @wichitastate is now trending in #Houston</w:t>
        <w:br/>
        <w:br/>
        <w:t>https://t.co/5Ss3beyeTh https://t.co/BLVLpGB4cB</w:t>
      </w:r>
    </w:p>
    <w:p>
      <w:r>
        <w:rPr>
          <w:b/>
          <w:u w:val="single"/>
        </w:rPr>
        <w:t>247908</w:t>
      </w:r>
    </w:p>
    <w:p>
      <w:r>
        <w:t xml:space="preserve">#Jackpot @EricCook it's like finding a 🍀 #wealth #success </w:t>
        <w:br/>
        <w:br/>
        <w:t>36 Apps That Will Save You Money https://t.co/5IQX2HilOF</w:t>
      </w:r>
    </w:p>
    <w:p>
      <w:r>
        <w:rPr>
          <w:b/>
          <w:u w:val="single"/>
        </w:rPr>
        <w:t>247909</w:t>
      </w:r>
    </w:p>
    <w:p>
      <w:r>
        <w:t>One Killed, One Injured In Citrus Springs Crash — Citrus County Injury Attorney Blog  https://t.co/GdpF6SVCGh</w:t>
      </w:r>
    </w:p>
    <w:p>
      <w:r>
        <w:rPr>
          <w:b/>
          <w:u w:val="single"/>
        </w:rPr>
        <w:t>247910</w:t>
      </w:r>
    </w:p>
    <w:p>
      <w:r>
        <w:t>@erinasimon Hi im with channel 2 news and wanted to know if we could use your photos for our broadcast... you will be credited</w:t>
      </w:r>
    </w:p>
    <w:p>
      <w:r>
        <w:rPr>
          <w:b/>
          <w:u w:val="single"/>
        </w:rPr>
        <w:t>247911</w:t>
      </w:r>
    </w:p>
    <w:p>
      <w:r>
        <w:t>@DoschJessmynda #bossgirl award recipient reminding us what #leaders look like congratulations! https://t.co/qaEEGWCyVI</w:t>
      </w:r>
    </w:p>
    <w:p>
      <w:r>
        <w:rPr>
          <w:b/>
          <w:u w:val="single"/>
        </w:rPr>
        <w:t>247912</w:t>
      </w:r>
    </w:p>
    <w:p>
      <w:r>
        <w:t>Do doritos @ 4 am count as breakfast or a really late midnight snack? #ireallywannaknow #thechipswerecallinme #meandmyfatass https://t.co/5evD9lOl4v</w:t>
      </w:r>
    </w:p>
    <w:p>
      <w:r>
        <w:rPr>
          <w:b/>
          <w:u w:val="single"/>
        </w:rPr>
        <w:t>247913</w:t>
      </w:r>
    </w:p>
    <w:p>
      <w:r>
        <w:t>Is @GregAbbott_TX also saying federal government should keep its hands off of Texans' property when it comes to building the border wall? https://t.co/F1idB69lpA</w:t>
      </w:r>
    </w:p>
    <w:p>
      <w:r>
        <w:rPr>
          <w:b/>
          <w:u w:val="single"/>
        </w:rPr>
        <w:t>247914</w:t>
      </w:r>
    </w:p>
    <w:p>
      <w:r>
        <w:t>OMG you guys! Don't even google something if you're not an architect or a skyscraper! https://t.co/BPD447vLtb</w:t>
      </w:r>
    </w:p>
    <w:p>
      <w:r>
        <w:rPr>
          <w:b/>
          <w:u w:val="single"/>
        </w:rPr>
        <w:t>247915</w:t>
      </w:r>
    </w:p>
    <w:p>
      <w:r>
        <w:t>Thanks to gravity waves, we have a completely new way to explore the #universe. @HertzFoundation's Alex Filippenko: https://t.co/6UJSpeIZ9Y https://t.co/fg2bTzKRYX</w:t>
      </w:r>
    </w:p>
    <w:p>
      <w:r>
        <w:rPr>
          <w:b/>
          <w:u w:val="single"/>
        </w:rPr>
        <w:t>247916</w:t>
      </w:r>
    </w:p>
    <w:p>
      <w:r>
        <w:t>the cutesy jimin's birthday celebration (lol and yoonmin right there 😏okay yoongi we know you got him a rly good gift) https://t.co/zEHuZCpBYX</w:t>
      </w:r>
    </w:p>
    <w:p>
      <w:r>
        <w:rPr>
          <w:b/>
          <w:u w:val="single"/>
        </w:rPr>
        <w:t>247917</w:t>
      </w:r>
    </w:p>
    <w:p>
      <w:r>
        <w:t>[Reminder] Live webinar – Content Attribution: Identifying content that converts https://t.co/ZZPekwS62D #marketing #digitalmarketing</w:t>
      </w:r>
    </w:p>
    <w:p>
      <w:r>
        <w:rPr>
          <w:b/>
          <w:u w:val="single"/>
        </w:rPr>
        <w:t>247918</w:t>
      </w:r>
    </w:p>
    <w:p>
      <w:r>
        <w:t>Tired of Renting?</w:t>
        <w:br/>
        <w:t>Do you want to own a house thru "data-data" system?</w:t>
        <w:br/>
        <w:t>PUYO DAYUN in 3-12 months w/ fully finished... https://t.co/vxQjJrbluc</w:t>
      </w:r>
    </w:p>
    <w:p>
      <w:r>
        <w:rPr>
          <w:b/>
          <w:u w:val="single"/>
        </w:rPr>
        <w:t>247919</w:t>
      </w:r>
    </w:p>
    <w:p>
      <w:r>
        <w:t>Good morning I fell asleep at 10pm last night and woke up at 4 this morning cos of daylight savings &amp;amp; ive been up ever since now I'm tired</w:t>
      </w:r>
    </w:p>
    <w:p>
      <w:r>
        <w:rPr>
          <w:b/>
          <w:u w:val="single"/>
        </w:rPr>
        <w:t>247920</w:t>
      </w:r>
    </w:p>
    <w:p>
      <w:r>
        <w:t>If you own a #hotel, here are the 3 must have #technology you should adopt to Improve a Hotel’s #Performance - https://t.co/XOmq4nqDpi</w:t>
      </w:r>
    </w:p>
    <w:p>
      <w:r>
        <w:rPr>
          <w:b/>
          <w:u w:val="single"/>
        </w:rPr>
        <w:t>247921</w:t>
      </w:r>
    </w:p>
    <w:p>
      <w:r>
        <w:t>The #Sooners won nine of 10 races in front of their home crowd at the Big 12 Double Dual! ☝️</w:t>
        <w:br/>
        <w:br/>
        <w:t>➡️ https://t.co/4KERltuAkh https://t.co/aVEtkJiDpB</w:t>
      </w:r>
    </w:p>
    <w:p>
      <w:r>
        <w:rPr>
          <w:b/>
          <w:u w:val="single"/>
        </w:rPr>
        <w:t>247922</w:t>
      </w:r>
    </w:p>
    <w:p>
      <w:r>
        <w:t>Bundesliga hot-shots face off in Germany's 'Klassiker'</w:t>
        <w:br/>
        <w:br/>
        <w:t>https://t.co/DCZXGivXgE https://t.co/NAuYpruLFZ</w:t>
      </w:r>
    </w:p>
    <w:p>
      <w:r>
        <w:rPr>
          <w:b/>
          <w:u w:val="single"/>
        </w:rPr>
        <w:t>247923</w:t>
      </w:r>
    </w:p>
    <w:p>
      <w:r>
        <w:t xml:space="preserve">I see a lot of praise for #Wrestlemania I totally disagree.  </w:t>
        <w:br/>
        <w:t>First, Undertaker is awesome.  #thankyoutaker</w:t>
      </w:r>
    </w:p>
    <w:p>
      <w:r>
        <w:rPr>
          <w:b/>
          <w:u w:val="single"/>
        </w:rPr>
        <w:t>247924</w:t>
      </w:r>
    </w:p>
    <w:p>
      <w:r>
        <w:t>hope everyone enjoyed the stream if you want more follow me on twitch and my youtube if you want me to produce more… https://t.co/TsDSE4xnOE</w:t>
      </w:r>
    </w:p>
    <w:p>
      <w:r>
        <w:rPr>
          <w:b/>
          <w:u w:val="single"/>
        </w:rPr>
        <w:t>247925</w:t>
      </w:r>
    </w:p>
    <w:p>
      <w:r>
        <w:t>@666wolfblood @iaskyouy @Warwolf78 @grumpyduck38 @VikArg183 @BklineBetty @edguygz @Angus_Young1955 @PaulHar73659277 That touches the soul ty baby💋</w:t>
      </w:r>
    </w:p>
    <w:p>
      <w:r>
        <w:rPr>
          <w:b/>
          <w:u w:val="single"/>
        </w:rPr>
        <w:t>247926</w:t>
      </w:r>
    </w:p>
    <w:p>
      <w:r>
        <w:t>@mereyaaa @jasminee__marie @spectacularcaro @_RayRay007 @KingzofSpadez Me and Jose are on countdown😁😁</w:t>
      </w:r>
    </w:p>
    <w:p>
      <w:r>
        <w:rPr>
          <w:b/>
          <w:u w:val="single"/>
        </w:rPr>
        <w:t>247927</w:t>
      </w:r>
    </w:p>
    <w:p>
      <w:r>
        <w:t>I entered the @sweeneytoddnyc Lottery for a chance to win $39 tickets on @TodayTix! Enter here: https://t.co/mNMID3Dnd2</w:t>
      </w:r>
    </w:p>
    <w:p>
      <w:r>
        <w:rPr>
          <w:b/>
          <w:u w:val="single"/>
        </w:rPr>
        <w:t>247928</w:t>
      </w:r>
    </w:p>
    <w:p>
      <w:r>
        <w:t>GIANT 6FT WATER BALLOON 100 BATH BOMBS EXPERIMENT!! *EXPLOSION* https://t.co/B4a180KD2v via @YouTube</w:t>
      </w:r>
    </w:p>
    <w:p>
      <w:r>
        <w:rPr>
          <w:b/>
          <w:u w:val="single"/>
        </w:rPr>
        <w:t>247929</w:t>
      </w:r>
    </w:p>
    <w:p>
      <w:r>
        <w:t>One of the good things is that I have learnt I'd make a great head on a coin. https://t.co/zTPZylrRKd</w:t>
      </w:r>
    </w:p>
    <w:p>
      <w:r>
        <w:rPr>
          <w:b/>
          <w:u w:val="single"/>
        </w:rPr>
        <w:t>247930</w:t>
      </w:r>
    </w:p>
    <w:p>
      <w:r>
        <w:t>These bedroom #designs will actually improve your sleep. We promise! #InteriorDesign #DesignTip https://t.co/4TYQ7Vpp5s</w:t>
      </w:r>
    </w:p>
    <w:p>
      <w:r>
        <w:rPr>
          <w:b/>
          <w:u w:val="single"/>
        </w:rPr>
        <w:t>247931</w:t>
      </w:r>
    </w:p>
    <w:p>
      <w:r>
        <w:t>Had plans with my girlfriend, but she's ditched them to play rainbow 6 siege with her other girlfriend. Looks like I'm the April fool :(</w:t>
      </w:r>
    </w:p>
    <w:p>
      <w:r>
        <w:rPr>
          <w:b/>
          <w:u w:val="single"/>
        </w:rPr>
        <w:t>247932</w:t>
      </w:r>
    </w:p>
    <w:p>
      <w:r>
        <w:t>Descending into uncertainty is a healthy journey today, even i... More for Gemini https://t.co/ORXxulxvfl</w:t>
      </w:r>
    </w:p>
    <w:p>
      <w:r>
        <w:rPr>
          <w:b/>
          <w:u w:val="single"/>
        </w:rPr>
        <w:t>247933</w:t>
      </w:r>
    </w:p>
    <w:p>
      <w:r>
        <w:t>We have a #competition running over at Delve to celebrate the new #kickstarter Check it out below #boardgames #tabletop #scifi https://t.co/5rXM7W8xWh</w:t>
      </w:r>
    </w:p>
    <w:p>
      <w:r>
        <w:rPr>
          <w:b/>
          <w:u w:val="single"/>
        </w:rPr>
        <w:t>247934</w:t>
      </w:r>
    </w:p>
    <w:p>
      <w:r>
        <w:t>'I'm boiling with anger': 97-year-old Nuremberg prosecutor won't give up on peace https://t.co/YAxRJD0egd</w:t>
      </w:r>
    </w:p>
    <w:p>
      <w:r>
        <w:rPr>
          <w:b/>
          <w:u w:val="single"/>
        </w:rPr>
        <w:t>247935</w:t>
      </w:r>
    </w:p>
    <w:p>
      <w:r>
        <w:t>@NetworksManager My husband was a MARINE and sent to VIETNAM and was on front lines or in the bush as he calls it...but he doesn't feel like you. Sorry!!</w:t>
      </w:r>
    </w:p>
    <w:p>
      <w:r>
        <w:rPr>
          <w:b/>
          <w:u w:val="single"/>
        </w:rPr>
        <w:t>247936</w:t>
      </w:r>
    </w:p>
    <w:p>
      <w:r>
        <w:t>Just heard this in a McComb truck stop.  Hate it.   Purple Rain (Country Version) https://t.co/9cTRJxRk2T</w:t>
      </w:r>
    </w:p>
    <w:p>
      <w:r>
        <w:rPr>
          <w:b/>
          <w:u w:val="single"/>
        </w:rPr>
        <w:t>247937</w:t>
      </w:r>
    </w:p>
    <w:p>
      <w:r>
        <w:t>https://t.co/mjap4mazcl NG: #Twitter is considering changing the Algorithm like #Facebook. … https://t.co/0TymbNaayy</w:t>
      </w:r>
    </w:p>
    <w:p>
      <w:r>
        <w:rPr>
          <w:b/>
          <w:u w:val="single"/>
        </w:rPr>
        <w:t>247938</w:t>
      </w:r>
    </w:p>
    <w:p>
      <w:r>
        <w:t>@GeorgeWashUtah According to your logic, Jim Crow was about bathrooms, R v W was about getting to have a period, &amp;amp; the ERA was about about getting paid more</w:t>
      </w:r>
    </w:p>
    <w:p>
      <w:r>
        <w:rPr>
          <w:b/>
          <w:u w:val="single"/>
        </w:rPr>
        <w:t>247939</w:t>
      </w:r>
    </w:p>
    <w:p>
      <w:r>
        <w:t>"Traditional &amp;amp; Indigenous knowledge does not mean old-fashioned" @ChristinaStonga calls for collaboration across knowledge systems</w:t>
        <w:br/>
        <w:t>#ASSW2017 https://t.co/7iaykYxhUE</w:t>
      </w:r>
    </w:p>
    <w:p>
      <w:r>
        <w:rPr>
          <w:b/>
          <w:u w:val="single"/>
        </w:rPr>
        <w:t>247940</w:t>
      </w:r>
    </w:p>
    <w:p>
      <w:r>
        <w:t>Thanks for the recent follow @GingerDarkstar @brendaboyd21 Happy to connect :) have a great Friday. - Try this too https://t.co/0wlUzJaoFL</w:t>
      </w:r>
    </w:p>
    <w:p>
      <w:r>
        <w:rPr>
          <w:b/>
          <w:u w:val="single"/>
        </w:rPr>
        <w:t>247941</w:t>
      </w:r>
    </w:p>
    <w:p>
      <w:r>
        <w:t>@ArsVampyre And no, I'm not saying go shoot these people. I'm just saying that they should be aware they risk their lives threatening people</w:t>
      </w:r>
    </w:p>
    <w:p>
      <w:r>
        <w:rPr>
          <w:b/>
          <w:u w:val="single"/>
        </w:rPr>
        <w:t>247942</w:t>
      </w:r>
    </w:p>
    <w:p>
      <w:r>
        <w:t>@gabrielle_alise a lot of teens make bad decisions on who they date, but now he's finally made a really good one :)</w:t>
      </w:r>
    </w:p>
    <w:p>
      <w:r>
        <w:rPr>
          <w:b/>
          <w:u w:val="single"/>
        </w:rPr>
        <w:t>247943</w:t>
      </w:r>
    </w:p>
    <w:p>
      <w:r>
        <w:t>It's a beautiful day &amp;amp; I have all these new followers: @HealthElPaso @SinghLions @IntoMayhem @JBroaddus @LloydMarino It's great to know you! https://t.co/UxRsXwEC2f</w:t>
      </w:r>
    </w:p>
    <w:p>
      <w:r>
        <w:rPr>
          <w:b/>
          <w:u w:val="single"/>
        </w:rPr>
        <w:t>247944</w:t>
      </w:r>
    </w:p>
    <w:p>
      <w:r>
        <w:t>Chin Up: Brett Favre trains for Trek 100 – all 100 miles of it https://t.co/l6XVMMnwya via @journalsentinel</w:t>
      </w:r>
    </w:p>
    <w:p>
      <w:r>
        <w:rPr>
          <w:b/>
          <w:u w:val="single"/>
        </w:rPr>
        <w:t>247945</w:t>
      </w:r>
    </w:p>
    <w:p>
      <w:r>
        <w:t>Our Spring Hoedown last year was such fun we’re holding it again! Come, see what it’s all about. https://t.co/LKRmwY9PW3 #NewJersey https://t.co/XFfzezEFuj</w:t>
      </w:r>
    </w:p>
    <w:p>
      <w:r>
        <w:rPr>
          <w:b/>
          <w:u w:val="single"/>
        </w:rPr>
        <w:t>247946</w:t>
      </w:r>
    </w:p>
    <w:p>
      <w:r>
        <w:t>I am looking for a buyer on 4869 NW 97 Court 395 #Doral #FL  #realestate https://t.co/L6hGjAGlhF https://t.co/r2wnLzo079</w:t>
      </w:r>
    </w:p>
    <w:p>
      <w:r>
        <w:rPr>
          <w:b/>
          <w:u w:val="single"/>
        </w:rPr>
        <w:t>247947</w:t>
      </w:r>
    </w:p>
    <w:p>
      <w:r>
        <w:t>I quiz @CGold113 on his VG knowledge &amp;amp; we talk #MLBtheshow17 #ShadowsofMordor &amp;amp; the #Hellpoint demo @PAR_Podcast https://t.co/VTPsZS0oeh</w:t>
      </w:r>
    </w:p>
    <w:p>
      <w:r>
        <w:rPr>
          <w:b/>
          <w:u w:val="single"/>
        </w:rPr>
        <w:t>247948</w:t>
      </w:r>
    </w:p>
    <w:p>
      <w:r>
        <w:t>High-stakes state tests began this week? Psshhh. We took 40 minutes to show the #CBJ how we're marching to the playoffs. #WeAreTheFifthLine https://t.co/HXSVK0abFx</w:t>
      </w:r>
    </w:p>
    <w:p>
      <w:r>
        <w:rPr>
          <w:b/>
          <w:u w:val="single"/>
        </w:rPr>
        <w:t>247949</w:t>
      </w:r>
    </w:p>
    <w:p>
      <w:r>
        <w:t>If you would like to see the Projekt Cars vehicles at a local show, send us a message https://t.co/gy3BDgdb9l</w:t>
      </w:r>
    </w:p>
    <w:p>
      <w:r>
        <w:rPr>
          <w:b/>
          <w:u w:val="single"/>
        </w:rPr>
        <w:t>247950</w:t>
      </w:r>
    </w:p>
    <w:p>
      <w:r>
        <w:t>Watching #barrettjackson LIVE on @Velocity? Play #AuctionInsider with me for a chance to win some cool prizes https://t.co/9soNdlu4TR</w:t>
      </w:r>
    </w:p>
    <w:p>
      <w:r>
        <w:rPr>
          <w:b/>
          <w:u w:val="single"/>
        </w:rPr>
        <w:t>247951</w:t>
      </w:r>
    </w:p>
    <w:p>
      <w:r>
        <w:t>My sis is playing that app where you make sound to make your character move &amp;amp; I'm so close to bashing her head in her desk cuz she woke me</w:t>
      </w:r>
    </w:p>
    <w:p>
      <w:r>
        <w:rPr>
          <w:b/>
          <w:u w:val="single"/>
        </w:rPr>
        <w:t>247952</w:t>
      </w:r>
    </w:p>
    <w:p>
      <w:r>
        <w:t>ifound my happiness in seven people with eyes like stars and smiles brighter than the sun 👇💛☀🍯🌻🌱🌈💌 https://t.co/4j7yxdONy5</w:t>
      </w:r>
    </w:p>
    <w:p>
      <w:r>
        <w:rPr>
          <w:b/>
          <w:u w:val="single"/>
        </w:rPr>
        <w:t>247953</w:t>
      </w:r>
    </w:p>
    <w:p>
      <w:r>
        <w:t>Ike and Tina had a normal relationship. True they may have had heated discussions but from them came great music. #SpicerSpinsMoviePlots</w:t>
      </w:r>
    </w:p>
    <w:p>
      <w:r>
        <w:rPr>
          <w:b/>
          <w:u w:val="single"/>
        </w:rPr>
        <w:t>247954</w:t>
      </w:r>
    </w:p>
    <w:p>
      <w:r>
        <w:t>Delighted to see @johncmaxwell at the @globalgoodfund lunch today! #ggfsummit17 https://t.co/kW6qyTqxBD</w:t>
      </w:r>
    </w:p>
    <w:p>
      <w:r>
        <w:rPr>
          <w:b/>
          <w:u w:val="single"/>
        </w:rPr>
        <w:t>247955</w:t>
      </w:r>
    </w:p>
    <w:p>
      <w:r>
        <w:t>Hide Ya Kids! Asa Soltan Says She Won’t Be Sharing Photos Of Son Soltan Jackson https://t.co/2egOvedOWR</w:t>
      </w:r>
    </w:p>
    <w:p>
      <w:r>
        <w:rPr>
          <w:b/>
          <w:u w:val="single"/>
        </w:rPr>
        <w:t>247956</w:t>
      </w:r>
    </w:p>
    <w:p>
      <w:r>
        <w:t>#FollowFriday @TayeBeats @MarleyAudio @digitalgold_ for being top new followers in my community this week :) (via https://t.co/uCoaVIhBUq)</w:t>
      </w:r>
    </w:p>
    <w:p>
      <w:r>
        <w:rPr>
          <w:b/>
          <w:u w:val="single"/>
        </w:rPr>
        <w:t>247957</w:t>
      </w:r>
    </w:p>
    <w:p>
      <w:r>
        <w:t>#sexycougar #sexyolderwomen #cougarwoman andromaque77, Woman from Ramsen, 36 years https://t.co/EC9NCZ9pYE https://t.co/RsrGYYYNIH</w:t>
      </w:r>
    </w:p>
    <w:p>
      <w:r>
        <w:rPr>
          <w:b/>
          <w:u w:val="single"/>
        </w:rPr>
        <w:t>247958</w:t>
      </w:r>
    </w:p>
    <w:p>
      <w:r>
        <w:t>What good old days (in recent living history) were like for women, or what they really want America to be like again https://t.co/kKHe2vgYeR</w:t>
      </w:r>
    </w:p>
    <w:p>
      <w:r>
        <w:rPr>
          <w:b/>
          <w:u w:val="single"/>
        </w:rPr>
        <w:t>247959</w:t>
      </w:r>
    </w:p>
    <w:p>
      <w:r>
        <w:t>There are few greater joys than being fully recognized by some... More for Pisces https://t.co/puHlpClj5p</w:t>
      </w:r>
    </w:p>
    <w:p>
      <w:r>
        <w:rPr>
          <w:b/>
          <w:u w:val="single"/>
        </w:rPr>
        <w:t>247960</w:t>
      </w:r>
    </w:p>
    <w:p>
      <w:r>
        <w:t>I just fucking died holy fuck this is one of the best vids ive seen in a long time https://t.co/d3RpurGvkE</w:t>
      </w:r>
    </w:p>
    <w:p>
      <w:r>
        <w:rPr>
          <w:b/>
          <w:u w:val="single"/>
        </w:rPr>
        <w:t>247961</w:t>
      </w:r>
    </w:p>
    <w:p>
      <w:r>
        <w:t>I'm not worried about #AntibioticResistance from bacteria in #ocean water when I #Surf. The beach drive worries me. https://t.co/bvTlPlQgcU</w:t>
      </w:r>
    </w:p>
    <w:p>
      <w:r>
        <w:rPr>
          <w:b/>
          <w:u w:val="single"/>
        </w:rPr>
        <w:t>247962</w:t>
      </w:r>
    </w:p>
    <w:p>
      <w:r>
        <w:t>Turkey's ministery of internal affairs banned the Kurds' electoral song of 'Na'(means no) because its lyrics are Kurdish!democracy,equality?</w:t>
      </w:r>
    </w:p>
    <w:p>
      <w:r>
        <w:rPr>
          <w:b/>
          <w:u w:val="single"/>
        </w:rPr>
        <w:t>247963</w:t>
      </w:r>
    </w:p>
    <w:p>
      <w:r>
        <w:t>@fearfullester @AmazingPhil Coketime coketime coketime don't use a spoon don't use a spoon blood blood everywhere @danisnotonfire sing it to the tune of ravetime</w:t>
      </w:r>
    </w:p>
    <w:p>
      <w:r>
        <w:rPr>
          <w:b/>
          <w:u w:val="single"/>
        </w:rPr>
        <w:t>247964</w:t>
      </w:r>
    </w:p>
    <w:p>
      <w:r>
        <w:t>@radiodisney @onedirection #OneDirection #YouKnowYouLoveThem @radiodisney  LITTLE PRECIOUS JEWEL @Harry_Styles</w:t>
      </w:r>
    </w:p>
    <w:p>
      <w:r>
        <w:rPr>
          <w:b/>
          <w:u w:val="single"/>
        </w:rPr>
        <w:t>247965</w:t>
      </w:r>
    </w:p>
    <w:p>
      <w:r>
        <w:t>8 ways you can be a champion for women with our action toolkit https://t.co/oWBtjmksN4 via @GlobalFundWomen</w:t>
      </w:r>
    </w:p>
    <w:p>
      <w:r>
        <w:rPr>
          <w:b/>
          <w:u w:val="single"/>
        </w:rPr>
        <w:t>247966</w:t>
      </w:r>
    </w:p>
    <w:p>
      <w:r>
        <w:t>@imtiazchandyo This is the city where faryal talpur just spent 900M for development in Larkana City. Shame on PPP</w:t>
      </w:r>
    </w:p>
    <w:p>
      <w:r>
        <w:rPr>
          <w:b/>
          <w:u w:val="single"/>
        </w:rPr>
        <w:t>247967</w:t>
      </w:r>
    </w:p>
    <w:p>
      <w:r>
        <w:t>Daily Victory Christian Life WordOnPhoto Series! Jesus Christ Loves The Church At Home… https://t.co/LmBTDpkGx4</w:t>
      </w:r>
    </w:p>
    <w:p>
      <w:r>
        <w:rPr>
          <w:b/>
          <w:u w:val="single"/>
        </w:rPr>
        <w:t>247968</w:t>
      </w:r>
    </w:p>
    <w:p>
      <w:r>
        <w:t>.@CarbonBlack_Inc Named Best Endpoint Detection and Response Solution by Security Professionals in SANS Awards - https://t.co/kHVHZAHwtd https://t.co/eB4AjSaevO</w:t>
      </w:r>
    </w:p>
    <w:p>
      <w:r>
        <w:rPr>
          <w:b/>
          <w:u w:val="single"/>
        </w:rPr>
        <w:t>247969</w:t>
      </w:r>
    </w:p>
    <w:p>
      <w:r>
        <w:t>These are awesome. Didn't take long to turn these t-shirts around! @thehipdotcom @paullanglois101 #ygk #thisismyarenanotyours https://t.co/7JikN5YkP9</w:t>
      </w:r>
    </w:p>
    <w:p>
      <w:r>
        <w:rPr>
          <w:b/>
          <w:u w:val="single"/>
        </w:rPr>
        <w:t>247970</w:t>
      </w:r>
    </w:p>
    <w:p>
      <w:r>
        <w:t>@CaffeineBanter @rahulroushan @madhukishwar The allegation against her has resulted in her being arrested. A case of silencing the Journo.</w:t>
      </w:r>
    </w:p>
    <w:p>
      <w:r>
        <w:rPr>
          <w:b/>
          <w:u w:val="single"/>
        </w:rPr>
        <w:t>247971</w:t>
      </w:r>
    </w:p>
    <w:p>
      <w:r>
        <w:t>@gauravbh @AmitShah @arunjaitley @BJP4India @narendramodi @ArunSinghbjp @byadavbjp Welcome Gaurav Ji to the League of Nationalist Gentlemen.</w:t>
      </w:r>
    </w:p>
    <w:p>
      <w:r>
        <w:rPr>
          <w:b/>
          <w:u w:val="single"/>
        </w:rPr>
        <w:t>247972</w:t>
      </w:r>
    </w:p>
    <w:p>
      <w:r>
        <w:t>"Citing no evidence"; what a shocking &amp;amp;notable change for that creature! ☹️😤</w:t>
        <w:br/>
        <w:t>#RESIST🤡🇺🇸🦄🌈</w:t>
        <w:br/>
        <w:t>#PROBE🇷🇺🤥💩</w:t>
        <w:br/>
        <w:t>#IMPEACH 👑🤥🤡🇺🇸 https://t.co/fz6cGP4J4Q</w:t>
      </w:r>
    </w:p>
    <w:p>
      <w:r>
        <w:rPr>
          <w:b/>
          <w:u w:val="single"/>
        </w:rPr>
        <w:t>247973</w:t>
      </w:r>
    </w:p>
    <w:p>
      <w:r>
        <w:t>Whoever keeps my word will never see death. #JesusTheWayTheTruth https://t.co/FrEWliWk1p #jesusitrustinyou #rosary https://t.co/oIIijliBvZ</w:t>
      </w:r>
    </w:p>
    <w:p>
      <w:r>
        <w:rPr>
          <w:b/>
          <w:u w:val="single"/>
        </w:rPr>
        <w:t>247974</w:t>
      </w:r>
    </w:p>
    <w:p>
      <w:r>
        <w:t>“I will just play an hour or two of ME:A”… 4 hours later, at almost 5AM…. And that was after 5 hours of playing in the afternoon…</w:t>
      </w:r>
    </w:p>
    <w:p>
      <w:r>
        <w:rPr>
          <w:b/>
          <w:u w:val="single"/>
        </w:rPr>
        <w:t>247975</w:t>
      </w:r>
    </w:p>
    <w:p>
      <w:r>
        <w:t>Growing and engaging with the right tweeps - gained 45 new followers in the past week, courtesy https://t.co/ha9vNd85a9</w:t>
      </w:r>
    </w:p>
    <w:p>
      <w:r>
        <w:rPr>
          <w:b/>
          <w:u w:val="single"/>
        </w:rPr>
        <w:t>247976</w:t>
      </w:r>
    </w:p>
    <w:p>
      <w:r>
        <w:t>@SWFLBeachBabe @TheDemocrats Bullshit..the f'd up part is they r beating</w:t>
        <w:br/>
        <w:t>Our assea still!! Session recuses himslf then flynn goes now Nunes.WTH? Republicans=No balls@all</w:t>
      </w:r>
    </w:p>
    <w:p>
      <w:r>
        <w:rPr>
          <w:b/>
          <w:u w:val="single"/>
        </w:rPr>
        <w:t>247977</w:t>
      </w:r>
    </w:p>
    <w:p>
      <w:r>
        <w:t>https://t.co/9XArx1zpNi$$, Just who in the hell made this jerkoff President Trump's boss? Mr. President pay him no mind !!!</w:t>
      </w:r>
    </w:p>
    <w:p>
      <w:r>
        <w:rPr>
          <w:b/>
          <w:u w:val="single"/>
        </w:rPr>
        <w:t>247978</w:t>
      </w:r>
    </w:p>
    <w:p>
      <w:r>
        <w:t>[https://t.co/Sm9eRQdp2o] No Incentive? Algorand Blockchain Sparks Debate at Cryptography Event https://t.co/QGcxNLpijF #blockchain</w:t>
      </w:r>
    </w:p>
    <w:p>
      <w:r>
        <w:rPr>
          <w:b/>
          <w:u w:val="single"/>
        </w:rPr>
        <w:t>247979</w:t>
      </w:r>
    </w:p>
    <w:p>
      <w:r>
        <w:t>No matter how shitty it seems recently, you have definitely taught me alot in life, to be your future wife. Thank you, love.</w:t>
      </w:r>
    </w:p>
    <w:p>
      <w:r>
        <w:rPr>
          <w:b/>
          <w:u w:val="single"/>
        </w:rPr>
        <w:t>247980</w:t>
      </w:r>
    </w:p>
    <w:p>
      <w:r>
        <w:t>Me too Paula sad we become this cynical but you get so pissed off u think another one how many more??? https://t.co/k0VkPj4d50</w:t>
      </w:r>
    </w:p>
    <w:p>
      <w:r>
        <w:rPr>
          <w:b/>
          <w:u w:val="single"/>
        </w:rPr>
        <w:t>247981</w:t>
      </w:r>
    </w:p>
    <w:p>
      <w:r>
        <w:t>I was watching the TV and I said "ooh this boy is really cute" after it her mom called him "LUCAS WHERE ARE YOU GOING ?" ...I'm crying https://t.co/ppS23C8AoF</w:t>
      </w:r>
    </w:p>
    <w:p>
      <w:r>
        <w:rPr>
          <w:b/>
          <w:u w:val="single"/>
        </w:rPr>
        <w:t>247982</w:t>
      </w:r>
    </w:p>
    <w:p>
      <w:r>
        <w:t>The awe-striking sight of an architectural wonder such as this one, never fails to make one stop… https://t.co/5r4k6uHYuu</w:t>
      </w:r>
    </w:p>
    <w:p>
      <w:r>
        <w:rPr>
          <w:b/>
          <w:u w:val="single"/>
        </w:rPr>
        <w:t>247983</w:t>
      </w:r>
    </w:p>
    <w:p>
      <w:r>
        <w:t>5 Growth Hacking Case Studies From Amazing Startups https://t.co/b0rSAef1v5  #SocialMedia #SEO #GrowthHacking #Startup #entrepreneur https://t.co/mp3chbwItU</w:t>
      </w:r>
    </w:p>
    <w:p>
      <w:r>
        <w:rPr>
          <w:b/>
          <w:u w:val="single"/>
        </w:rPr>
        <w:t>247984</w:t>
      </w:r>
    </w:p>
    <w:p>
      <w:r>
        <w:t>i know people shouldnt define once worth but honestly, im so tired of always remembering how awful im as a person</w:t>
      </w:r>
    </w:p>
    <w:p>
      <w:r>
        <w:rPr>
          <w:b/>
          <w:u w:val="single"/>
        </w:rPr>
        <w:t>247985</w:t>
      </w:r>
    </w:p>
    <w:p>
      <w:r>
        <w:t>@Susancavaliere Great to meet you. Grow your business in our FREE social media support group on Facebook https://t.co/RAUQJhBgS5</w:t>
      </w:r>
    </w:p>
    <w:p>
      <w:r>
        <w:rPr>
          <w:b/>
          <w:u w:val="single"/>
        </w:rPr>
        <w:t>247986</w:t>
      </w:r>
    </w:p>
    <w:p>
      <w:r>
        <w:t>Rabah Al-Hussaini set to debut for @nlexpba vs Star tonight. He already practiced 3x w/ d team since traded by @meralcobolts @spinph</w:t>
      </w:r>
    </w:p>
    <w:p>
      <w:r>
        <w:rPr>
          <w:b/>
          <w:u w:val="single"/>
        </w:rPr>
        <w:t>247987</w:t>
      </w:r>
    </w:p>
    <w:p>
      <w:r>
        <w:t>Ba-ZING! "Our commander in chief is not in full command of his emotions or facts or geopolitics." https://t.co/rm7iHzIIGD</w:t>
      </w:r>
    </w:p>
    <w:p>
      <w:r>
        <w:rPr>
          <w:b/>
          <w:u w:val="single"/>
        </w:rPr>
        <w:t>247988</w:t>
      </w:r>
    </w:p>
    <w:p>
      <w:r>
        <w:t>I was so stoked to see that #Persona5 downloading on my PS4. I don't want to wait~ https://t.co/HDfviitXGy</w:t>
      </w:r>
    </w:p>
    <w:p>
      <w:r>
        <w:rPr>
          <w:b/>
          <w:u w:val="single"/>
        </w:rPr>
        <w:t>247989</w:t>
      </w:r>
    </w:p>
    <w:p>
      <w:r>
        <w:t>Igor Golovschin - Tchaikovsky (Nutcracker Suite) (CD) . FREE UK P+P ............ https://t.co/3dBb70SXRq https://t.co/fllx0MIhQn</w:t>
      </w:r>
    </w:p>
    <w:p>
      <w:r>
        <w:rPr>
          <w:b/>
          <w:u w:val="single"/>
        </w:rPr>
        <w:t>247990</w:t>
      </w:r>
    </w:p>
    <w:p>
      <w:r>
        <w:t>@TheOfficialSBI without resolving me concern. My concern is regarding the sbi otp app. I am not getting the otp while registering in the app</w:t>
      </w:r>
    </w:p>
    <w:p>
      <w:r>
        <w:rPr>
          <w:b/>
          <w:u w:val="single"/>
        </w:rPr>
        <w:t>247991</w:t>
      </w:r>
    </w:p>
    <w:p>
      <w:r>
        <w:t>Free Actor Webinars THIS WEEK! "ACTOR INCOME &amp;amp; EXPENSES: DEDUCTIONS, ROI &amp;amp; MORE"</w:t>
        <w:br/>
        <w:t>Grab your spot here: https://t.co/djhT4WgB8U https://t.co/YX4Cd16hxO</w:t>
      </w:r>
    </w:p>
    <w:p>
      <w:r>
        <w:rPr>
          <w:b/>
          <w:u w:val="single"/>
        </w:rPr>
        <w:t>247992</w:t>
      </w:r>
    </w:p>
    <w:p>
      <w:r>
        <w:t>I added a video to a @YouTube playlist https://t.co/6bevcilkR2 How to get FREE SHOES &amp;amp; Tee's ( #KOFTeeCHALLENGE ) @KicksOnFire</w:t>
      </w:r>
    </w:p>
    <w:p>
      <w:r>
        <w:rPr>
          <w:b/>
          <w:u w:val="single"/>
        </w:rPr>
        <w:t>247993</w:t>
      </w:r>
    </w:p>
    <w:p>
      <w:r>
        <w:t>#BeautyAndTheBeast heavily nostalgia driven with hints of charm &amp;amp; humour. The Beast was better as the beast! 6/10</w:t>
        <w:br/>
        <w:t>https://t.co/YVRhxeHObq</w:t>
      </w:r>
    </w:p>
    <w:p>
      <w:r>
        <w:rPr>
          <w:b/>
          <w:u w:val="single"/>
        </w:rPr>
        <w:t>247994</w:t>
      </w:r>
    </w:p>
    <w:p>
      <w:r>
        <w:t>#10: Nintendo Switch Case Kingtop Hard Shell Travel Carrying Protective Storage Bag for Nintendo Switch (Gray) https://t.co/pUVrfsNYxT https://t.co/YcPn5UHGXC</w:t>
      </w:r>
    </w:p>
    <w:p>
      <w:r>
        <w:rPr>
          <w:b/>
          <w:u w:val="single"/>
        </w:rPr>
        <w:t>247995</w:t>
      </w:r>
    </w:p>
    <w:p>
      <w:r>
        <w:t>Dahua DH-SD59430U-HN - has been published on Tamfitronics Services</w:t>
        <w:br/>
        <w:t>https://t.co/9TInxgUOlK https://t.co/UkAWoLOMXM</w:t>
      </w:r>
    </w:p>
    <w:p>
      <w:r>
        <w:rPr>
          <w:b/>
          <w:u w:val="single"/>
        </w:rPr>
        <w:t>247996</w:t>
      </w:r>
    </w:p>
    <w:p>
      <w:r>
        <w:t>.@MelissaSChapman  Adventures in #Infertility: Putting The Fun Back into Getting #Pregnant https://t.co/2wbGAlgVCE https://t.co/vSDy4JuNhd</w:t>
      </w:r>
    </w:p>
    <w:p>
      <w:r>
        <w:rPr>
          <w:b/>
          <w:u w:val="single"/>
        </w:rPr>
        <w:t>247997</w:t>
      </w:r>
    </w:p>
    <w:p>
      <w:r>
        <w:t>Working through conflict may be the hardest work you'll do, but the most rewarding. https://t.co/hxfuxpzeVX via @ChuckSwindoll</w:t>
      </w:r>
    </w:p>
    <w:p>
      <w:r>
        <w:rPr>
          <w:b/>
          <w:u w:val="single"/>
        </w:rPr>
        <w:t>247998</w:t>
      </w:r>
    </w:p>
    <w:p>
      <w:r>
        <w:t>Say YES to the food and drink you love and enjoy, portion control, moving more and a happier, healthier you 😀</w:t>
        <w:br/>
        <w:t>#weightwatchers</w:t>
      </w:r>
    </w:p>
    <w:p>
      <w:r>
        <w:rPr>
          <w:b/>
          <w:u w:val="single"/>
        </w:rPr>
        <w:t>247999</w:t>
      </w:r>
    </w:p>
    <w:p>
      <w:r>
        <w:t>Don't ever mistake my silence for ignorance, my calmness for acceptance, or my kindness for weakness.</w:t>
      </w:r>
    </w:p>
    <w:p>
      <w:r>
        <w:rPr>
          <w:b/>
          <w:u w:val="single"/>
        </w:rPr>
        <w:t>248000</w:t>
      </w:r>
    </w:p>
    <w:p>
      <w:r>
        <w:t>https://t.co/i40yKeFnwu Hudson (WI) Hot Air Affair celebrates 27 years of hot air ballooning @ the annual mid-winter event.</w:t>
      </w:r>
    </w:p>
    <w:p>
      <w:r>
        <w:rPr>
          <w:b/>
          <w:u w:val="single"/>
        </w:rPr>
        <w:t>248001</w:t>
      </w:r>
    </w:p>
    <w:p>
      <w:r>
        <w:t>I added a video to a @YouTube playlist https://t.co/9gj0FaRc5q Mira - Anii mei (Lyrics/Versuri Video)</w:t>
      </w:r>
    </w:p>
    <w:p>
      <w:r>
        <w:rPr>
          <w:b/>
          <w:u w:val="single"/>
        </w:rPr>
        <w:t>248002</w:t>
      </w:r>
    </w:p>
    <w:p>
      <w:r>
        <w:t>Enjoy our special Navratri Menu at The Punjabiis</w:t>
        <w:br/>
        <w:br/>
        <w:t>For Reservations: 098733 66405</w:t>
        <w:br/>
        <w:t>#ThePunjabiis #Noida #GIPM... https://t.co/OokdpjC6gg</w:t>
      </w:r>
    </w:p>
    <w:p>
      <w:r>
        <w:rPr>
          <w:b/>
          <w:u w:val="single"/>
        </w:rPr>
        <w:t>248003</w:t>
      </w:r>
    </w:p>
    <w:p>
      <w:r>
        <w:t>An overdose of enthusiasm is particularly troublesome for you ... More for Taurus https://t.co/k5j8Eb3vsH</w:t>
      </w:r>
    </w:p>
    <w:p>
      <w:r>
        <w:rPr>
          <w:b/>
          <w:u w:val="single"/>
        </w:rPr>
        <w:t>248004</w:t>
      </w:r>
    </w:p>
    <w:p>
      <w:r>
        <w:t>US #1 3:49.89 for Luis Grijalva (Armijo) in section 3 of the collegiate 1500 at the #StanfordInvite. That's on pace for a 4:08 mile.</w:t>
      </w:r>
    </w:p>
    <w:p>
      <w:r>
        <w:rPr>
          <w:b/>
          <w:u w:val="single"/>
        </w:rPr>
        <w:t>248005</w:t>
      </w:r>
    </w:p>
    <w:p>
      <w:r>
        <w:t>["Lacoste Men's Lerond BL 1-1 Fashion Sneaker, White, 8 M US"] https://t.co/pa4JVpJBte #offer #off2017-04-02 18:49</w:t>
      </w:r>
    </w:p>
    <w:p>
      <w:r>
        <w:rPr>
          <w:b/>
          <w:u w:val="single"/>
        </w:rPr>
        <w:t>248006</w:t>
      </w:r>
    </w:p>
    <w:p>
      <w:r>
        <w:t>Around the World Theme || Raju Entertainers Events 09246278112: https://t.co/VSj0Ft31g4 via @YouTube</w:t>
      </w:r>
    </w:p>
    <w:p>
      <w:r>
        <w:rPr>
          <w:b/>
          <w:u w:val="single"/>
        </w:rPr>
        <w:t>248007</w:t>
      </w:r>
    </w:p>
    <w:p>
      <w:r>
        <w:t>@theDoofmanDFS @theDoofmanDFS are u still rocking with that team btw nani is fucking sick i tried him</w:t>
      </w:r>
    </w:p>
    <w:p>
      <w:r>
        <w:rPr>
          <w:b/>
          <w:u w:val="single"/>
        </w:rPr>
        <w:t>248008</w:t>
      </w:r>
    </w:p>
    <w:p>
      <w:r>
        <w:t>PERSONAL TRAINER: Hefty Smurf offers help, willing to pump you up and help you get in smurfy shape! #SmurfsVillage @SmurfsGames</w:t>
      </w:r>
    </w:p>
    <w:p>
      <w:r>
        <w:rPr>
          <w:b/>
          <w:u w:val="single"/>
        </w:rPr>
        <w:t>248009</w:t>
      </w:r>
    </w:p>
    <w:p>
      <w:r>
        <w:t>What she saw instead of her dog was seriously disturbing, so she contacted the police. https://t.co/DLbDxpdBkm</w:t>
      </w:r>
    </w:p>
    <w:p>
      <w:r>
        <w:rPr>
          <w:b/>
          <w:u w:val="single"/>
        </w:rPr>
        <w:t>248010</w:t>
      </w:r>
    </w:p>
    <w:p>
      <w:r>
        <w:t>@P_Billa anybody with a phone back then can understand, yall kill me with this "90s babies" shit . EVERYBODY BORN BETWEEN 84-02 can definitely relate</w:t>
      </w:r>
    </w:p>
    <w:p>
      <w:r>
        <w:rPr>
          <w:b/>
          <w:u w:val="single"/>
        </w:rPr>
        <w:t>248011</w:t>
      </w:r>
    </w:p>
    <w:p>
      <w:r>
        <w:t>The latest The Multi-Tasking Entrepreneur! https://t.co/0gJWj9WdIa Thanks to @BooksAndSpoons @andrewbeeker @meathouse60005 #business</w:t>
      </w:r>
    </w:p>
    <w:p>
      <w:r>
        <w:rPr>
          <w:b/>
          <w:u w:val="single"/>
        </w:rPr>
        <w:t>248012</w:t>
      </w:r>
    </w:p>
    <w:p>
      <w:r>
        <w:t>These politicians like Cruz and John Kasich has just stated that Donald Trump vs. Hillary Clinton wants completely open borders.</w:t>
      </w:r>
    </w:p>
    <w:p>
      <w:r>
        <w:rPr>
          <w:b/>
          <w:u w:val="single"/>
        </w:rPr>
        <w:t>248013</w:t>
      </w:r>
    </w:p>
    <w:p>
      <w:r>
        <w:t>Our @facebook page is about to reach 2000 likes. Can you help us get there? 👍🏼 https://t.co/rSlseGDndB cc @_BIST @ICFOnians @GuilleOrtsGil https://t.co/taqSzL6Vvv</w:t>
      </w:r>
    </w:p>
    <w:p>
      <w:r>
        <w:rPr>
          <w:b/>
          <w:u w:val="single"/>
        </w:rPr>
        <w:t>248014</w:t>
      </w:r>
    </w:p>
    <w:p>
      <w:r>
        <w:t>You're on a roll today and everything you encounter seems to a... More for Leo https://t.co/eVFWVdGURP</w:t>
      </w:r>
    </w:p>
    <w:p>
      <w:r>
        <w:rPr>
          <w:b/>
          <w:u w:val="single"/>
        </w:rPr>
        <w:t>248015</w:t>
      </w:r>
    </w:p>
    <w:p>
      <w:r>
        <w:t>#Gold fabric is #laminated between #glass here before the front face is #etched in the negative… https://t.co/XDcCjGB51a</w:t>
      </w:r>
    </w:p>
    <w:p>
      <w:r>
        <w:rPr>
          <w:b/>
          <w:u w:val="single"/>
        </w:rPr>
        <w:t>248016</w:t>
      </w:r>
    </w:p>
    <w:p>
      <w:r>
        <w:t>We're at a very hot and humid National Stadium in Male where the Blues are out for their pre-match warm up routines. #MAZvBFC #BluesInAsia</w:t>
      </w:r>
    </w:p>
    <w:p>
      <w:r>
        <w:rPr>
          <w:b/>
          <w:u w:val="single"/>
        </w:rPr>
        <w:t>248017</w:t>
      </w:r>
    </w:p>
    <w:p>
      <w:r>
        <w:t>Maybe the Republicans should just get it over with and change their names to the</w:t>
        <w:br/>
        <w:t>Hypocrites. Instead of X🐘their symbol can be🐀or 🐍</w:t>
        <w:br/>
        <w:br/>
        <w:t>#AMJoy https://t.co/cXWVEBvdfm</w:t>
      </w:r>
    </w:p>
    <w:p>
      <w:r>
        <w:rPr>
          <w:b/>
          <w:u w:val="single"/>
        </w:rPr>
        <w:t>248018</w:t>
      </w:r>
    </w:p>
    <w:p>
      <w:r>
        <w:t>Love to party? These festivals are worth travelling for: https://t.co/yq9LK0zLjs #travel #lp https://t.co/DLN3A1rpJb</w:t>
      </w:r>
    </w:p>
    <w:p>
      <w:r>
        <w:rPr>
          <w:b/>
          <w:u w:val="single"/>
        </w:rPr>
        <w:t>248019</w:t>
      </w:r>
    </w:p>
    <w:p>
      <w:r>
        <w:t>@suzukakou_0619 @osu619zu Good morning it's Saturday from the San Francisco Bay Area. 09:03 AM. Howdy. https://t.co/XVY9Q8SoCl</w:t>
      </w:r>
    </w:p>
    <w:p>
      <w:r>
        <w:rPr>
          <w:b/>
          <w:u w:val="single"/>
        </w:rPr>
        <w:t>248020</w:t>
      </w:r>
    </w:p>
    <w:p>
      <w:r>
        <w:t>@morgan_pryce Snowflake says, "want me to tuck you in M?" laughed at my look adds, "I could hear Bunny's eyes roll"</w:t>
      </w:r>
    </w:p>
    <w:p>
      <w:r>
        <w:rPr>
          <w:b/>
          <w:u w:val="single"/>
        </w:rPr>
        <w:t>248021</w:t>
      </w:r>
    </w:p>
    <w:p>
      <w:r>
        <w:t>Have you heard ‘Running - We Never Close’ by Castle Face Records on #SoundCloud? #np https://t.co/QMz6YV1ouR</w:t>
      </w:r>
    </w:p>
    <w:p>
      <w:r>
        <w:rPr>
          <w:b/>
          <w:u w:val="single"/>
        </w:rPr>
        <w:t>248022</w:t>
      </w:r>
    </w:p>
    <w:p>
      <w:r>
        <w:t>: husky, yet undemonstrative: maximizing and resorbablea plaint is a strivea batting is a gratuity: dysphoric and spent</w:t>
      </w:r>
    </w:p>
    <w:p>
      <w:r>
        <w:rPr>
          <w:b/>
          <w:u w:val="single"/>
        </w:rPr>
        <w:t>248023</w:t>
      </w:r>
    </w:p>
    <w:p>
      <w:r>
        <w:t>@edXOnline completed #GSE2x on 3-April-17. Due to crises couldn't upgrade to certification in time.Want to pay https://t.co/SGn7PcHzGI me.</w:t>
      </w:r>
    </w:p>
    <w:p>
      <w:r>
        <w:rPr>
          <w:b/>
          <w:u w:val="single"/>
        </w:rPr>
        <w:t>248024</w:t>
      </w:r>
    </w:p>
    <w:p>
      <w:r>
        <w:t>Porn actresses are the happiest women in the world. - https://t.co/4Fsg8C9qsL https://t.co/22zfqdpgbV</w:t>
      </w:r>
    </w:p>
    <w:p>
      <w:r>
        <w:rPr>
          <w:b/>
          <w:u w:val="single"/>
        </w:rPr>
        <w:t>248025</w:t>
      </w:r>
    </w:p>
    <w:p>
      <w:r>
        <w:t>they want me gone, out of the picture.. bury me now and only get bigger that's word to my nigga.. 🤘🏾</w:t>
      </w:r>
    </w:p>
    <w:p>
      <w:r>
        <w:rPr>
          <w:b/>
          <w:u w:val="single"/>
        </w:rPr>
        <w:t>248026</w:t>
      </w:r>
    </w:p>
    <w:p>
      <w:r>
        <w:t>Sweet Celebration Cupcakes - https://t.co/BmUCGHPFVz Sharing from @JennsRAQ Perfect #peeps treat for #easter! #recipe #cupcakes</w:t>
      </w:r>
    </w:p>
    <w:p>
      <w:r>
        <w:rPr>
          <w:b/>
          <w:u w:val="single"/>
        </w:rPr>
        <w:t>248027</w:t>
      </w:r>
    </w:p>
    <w:p>
      <w:r>
        <w:t>Starling marte toops five star on card silver ink auto /25</w:t>
        <w:br/>
        <w:br/>
        <w:t>$30</w:t>
        <w:br/>
        <w:br/>
        <w:t>#dmntakeover https://t.co/PgY6wGnVjH</w:t>
      </w:r>
    </w:p>
    <w:p>
      <w:r>
        <w:rPr>
          <w:b/>
          <w:u w:val="single"/>
        </w:rPr>
        <w:t>248028</w:t>
      </w:r>
    </w:p>
    <w:p>
      <w:r>
        <w:t>Wall Charger For 7" FastTouch(TM) Android Tablets, Also Fits Zeepad, Dragon Touch, ZTO, Chromo, Matricom Tablets https://t.co/SUTX70Twua https://t.co/MK0IwZ7i4i</w:t>
      </w:r>
    </w:p>
    <w:p>
      <w:r>
        <w:rPr>
          <w:b/>
          <w:u w:val="single"/>
        </w:rPr>
        <w:t>248029</w:t>
      </w:r>
    </w:p>
    <w:p>
      <w:r>
        <w:t>@DennisEugeneWat @quttera @spamhaus Even funnier, it appears that the domain Quttera's filter twigged on was https://t.co/WXmKrHLmIr, a security industry newswire.</w:t>
      </w:r>
    </w:p>
    <w:p>
      <w:r>
        <w:rPr>
          <w:b/>
          <w:u w:val="single"/>
        </w:rPr>
        <w:t>248030</w:t>
      </w:r>
    </w:p>
    <w:p>
      <w:r>
        <w:t>Bhutto refused and caught by surprise..</w:t>
        <w:br/>
        <w:t>Nawaz sharif can't handle surprises at all so he didn't take any risk.</w:t>
        <w:br/>
        <w:t>#KeepItSimple https://t.co/y6K4xGkNKU</w:t>
      </w:r>
    </w:p>
    <w:p>
      <w:r>
        <w:rPr>
          <w:b/>
          <w:u w:val="single"/>
        </w:rPr>
        <w:t>248031</w:t>
      </w:r>
    </w:p>
    <w:p>
      <w:r>
        <w:t>I really can't believe this is it! I'm now going to rewatch all the old vlogs  😩😩😩#ThankYouForEveryThingAdamSaleh @omgAdamSaleh</w:t>
      </w:r>
    </w:p>
    <w:p>
      <w:r>
        <w:rPr>
          <w:b/>
          <w:u w:val="single"/>
        </w:rPr>
        <w:t>248032</w:t>
      </w:r>
    </w:p>
    <w:p>
      <w:r>
        <w:t>It's easier to draw now that I'm doing it every day. Not all are great, some are stick figures, but damn it feels good.</w:t>
      </w:r>
    </w:p>
    <w:p>
      <w:r>
        <w:rPr>
          <w:b/>
          <w:u w:val="single"/>
        </w:rPr>
        <w:t>248033</w:t>
      </w:r>
    </w:p>
    <w:p>
      <w:r>
        <w:t>#YPG Fighter Sings On The Frontline After Another Victorious Day For The #SDF On Their #Raqqa Campaign #WrathOfEuphrates Against #Daesh https://t.co/xT7bIyenHI</w:t>
      </w:r>
    </w:p>
    <w:p>
      <w:r>
        <w:rPr>
          <w:b/>
          <w:u w:val="single"/>
        </w:rPr>
        <w:t>248034</w:t>
      </w:r>
    </w:p>
    <w:p>
      <w:r>
        <w:t>Your unwavering resolve might be the key to putting things bac... More for Taurus https://t.co/tsPQUZTRxI</w:t>
      </w:r>
    </w:p>
    <w:p>
      <w:r>
        <w:rPr>
          <w:b/>
          <w:u w:val="single"/>
        </w:rPr>
        <w:t>248035</w:t>
      </w:r>
    </w:p>
    <w:p>
      <w:r>
        <w:t>The mockumentary, #carnage , on #bbciplayer is serious, sad and funny. You should watch it, its very good</w:t>
      </w:r>
    </w:p>
    <w:p>
      <w:r>
        <w:rPr>
          <w:b/>
          <w:u w:val="single"/>
        </w:rPr>
        <w:t>248036</w:t>
      </w:r>
    </w:p>
    <w:p>
      <w:r>
        <w:t>#Ruchi 7 #Filmfair Award - Best Singer (Male)  -  #Satyajeet_Pradhan</w:t>
        <w:br/>
        <w:br/>
        <w:t>🌟 For More Updates You Can Also Follow Us... https://t.co/egVWmMmgQF</w:t>
      </w:r>
    </w:p>
    <w:p>
      <w:r>
        <w:rPr>
          <w:b/>
          <w:u w:val="single"/>
        </w:rPr>
        <w:t>248037</w:t>
      </w:r>
    </w:p>
    <w:p>
      <w:r>
        <w:t>Whew! borrower defense rule for #studentloans survived #CRA; time ran out for Congress to introduce. Read our blog: https://t.co/X5K4qZsKpe</w:t>
      </w:r>
    </w:p>
    <w:p>
      <w:r>
        <w:rPr>
          <w:b/>
          <w:u w:val="single"/>
        </w:rPr>
        <w:t>248038</w:t>
      </w:r>
    </w:p>
    <w:p>
      <w:r>
        <w:t>I hate when I'm joking and vibing with someone and they end the joke with "I'm gonna kill myself." I'm immediately like yikes</w:t>
      </w:r>
    </w:p>
    <w:p>
      <w:r>
        <w:rPr>
          <w:b/>
          <w:u w:val="single"/>
        </w:rPr>
        <w:t>248039</w:t>
      </w:r>
    </w:p>
    <w:p>
      <w:r>
        <w:t>Here's a good amount of "peer-reviewed" &amp;amp; competitively funded, not "blog-based" evidence for injury 'prediction' &amp;amp; prevention: @AdamMeakins https://t.co/wa7yfV9XZD</w:t>
      </w:r>
    </w:p>
    <w:p>
      <w:r>
        <w:rPr>
          <w:b/>
          <w:u w:val="single"/>
        </w:rPr>
        <w:t>248040</w:t>
      </w:r>
    </w:p>
    <w:p>
      <w:r>
        <w:t>Andrew's first gold! He is also our D21 New Associate Coach and is doing a fantastic job! @THDBrandon8562 #thd8562 https://t.co/FaiDmsuLTG</w:t>
      </w:r>
    </w:p>
    <w:p>
      <w:r>
        <w:rPr>
          <w:b/>
          <w:u w:val="single"/>
        </w:rPr>
        <w:t>248041</w:t>
      </w:r>
    </w:p>
    <w:p>
      <w:r>
        <w:t>2.0m Abstract Modern Art Canvas New Handmade Bedroom Study Mural Painting  https://t.co/KmlyyBrVAB https://t.co/aQHRneBDn7</w:t>
      </w:r>
    </w:p>
    <w:p>
      <w:r>
        <w:rPr>
          <w:b/>
          <w:u w:val="single"/>
        </w:rPr>
        <w:t>248042</w:t>
      </w:r>
    </w:p>
    <w:p>
      <w:r>
        <w:t xml:space="preserve">Confirmed @ManUtd team </w:t>
        <w:br/>
        <w:t xml:space="preserve">De Gea, Valencia, Bailly, Rojo, Young, Carrick, Fellaini, Mkhitaryan, Lingard, Martial, Rashford. </w:t>
        <w:br/>
        <w:br/>
        <w:t>#MUNWBA</w:t>
      </w:r>
    </w:p>
    <w:p>
      <w:r>
        <w:rPr>
          <w:b/>
          <w:u w:val="single"/>
        </w:rPr>
        <w:t>248043</w:t>
      </w:r>
    </w:p>
    <w:p>
      <w:r>
        <w:t>This is great news for @SSC_Leichhardt &amp;amp; community campaigners – no WestConnex tunnelling site next to the school!</w:t>
        <w:br/>
        <w:br/>
        <w:t>https://t.co/oXXrTWiq6m</w:t>
      </w:r>
    </w:p>
    <w:p>
      <w:r>
        <w:rPr>
          <w:b/>
          <w:u w:val="single"/>
        </w:rPr>
        <w:t>248044</w:t>
      </w:r>
    </w:p>
    <w:p>
      <w:r>
        <w:t>Happy Birthday Pastor Ituah Ighodalo! See the Beautiful Family Photos &amp;amp; Sweet Note from his Wife Ibidunni https://t.co/qODoLVvcyo https://t.co/W9nMyzeq0M</w:t>
      </w:r>
    </w:p>
    <w:p>
      <w:r>
        <w:rPr>
          <w:b/>
          <w:u w:val="single"/>
        </w:rPr>
        <w:t>248045</w:t>
      </w:r>
    </w:p>
    <w:p>
      <w:r>
        <w:t>People in your immediate environment may be the cause of emoti... More for Capricorn https://t.co/PZwv6dy10A</w:t>
      </w:r>
    </w:p>
    <w:p>
      <w:r>
        <w:rPr>
          <w:b/>
          <w:u w:val="single"/>
        </w:rPr>
        <w:t>248046</w:t>
      </w:r>
    </w:p>
    <w:p>
      <w:r>
        <w:t>PRIZE GIVE AWAY: Great prizes up for grabs for the best photo of where u &amp;amp; your Njinga BOTTLE/KIT have been! Share ur photos with us TODAY! https://t.co/sJe5OrOWAN</w:t>
      </w:r>
    </w:p>
    <w:p>
      <w:r>
        <w:rPr>
          <w:b/>
          <w:u w:val="single"/>
        </w:rPr>
        <w:t>248047</w:t>
      </w:r>
    </w:p>
    <w:p>
      <w:r>
        <w:t>If there's one thing you can count on from Persona, it's the music. The vocal songs do not disappoint so far.</w:t>
      </w:r>
    </w:p>
    <w:p>
      <w:r>
        <w:rPr>
          <w:b/>
          <w:u w:val="single"/>
        </w:rPr>
        <w:t>248048</w:t>
      </w:r>
    </w:p>
    <w:p>
      <w:r>
        <w:t>Our develivery model revamped 80% of @Church_Finder website in just two sprints. Here's all about it: https://t.co/5Pkb4zOQpt</w:t>
      </w:r>
    </w:p>
    <w:p>
      <w:r>
        <w:rPr>
          <w:b/>
          <w:u w:val="single"/>
        </w:rPr>
        <w:t>248049</w:t>
      </w:r>
    </w:p>
    <w:p>
      <w:r>
        <w:t>What do you think would you try it? Found via foody.delights 📹 insiderdessert @ DŌ, Cookie Dough… https://t.co/ngxIS1KrXu</w:t>
      </w:r>
    </w:p>
    <w:p>
      <w:r>
        <w:rPr>
          <w:b/>
          <w:u w:val="single"/>
        </w:rPr>
        <w:t>248050</w:t>
      </w:r>
    </w:p>
    <w:p>
      <w:r>
        <w:t>Like it or not: monthly print single comics need to end.</w:t>
        <w:br/>
        <w:br/>
        <w:t>Digital singles with print trade paperbacks is the only viable future.</w:t>
      </w:r>
    </w:p>
    <w:p>
      <w:r>
        <w:rPr>
          <w:b/>
          <w:u w:val="single"/>
        </w:rPr>
        <w:t>248051</w:t>
      </w:r>
    </w:p>
    <w:p>
      <w:r>
        <w:t>@velvetboxoffice I loooooooooove Brighton !!! What a fantastic place to live and great great theatres</w:t>
      </w:r>
    </w:p>
    <w:p>
      <w:r>
        <w:rPr>
          <w:b/>
          <w:u w:val="single"/>
        </w:rPr>
        <w:t>248052</w:t>
      </w:r>
    </w:p>
    <w:p>
      <w:r>
        <w:t>Wind 1,0 m/s NE. Barometer 1026,5 hPa, Rising slowly. Temperature 6,9 °C. Rain today 0,0 mm. Humidity 74%</w:t>
      </w:r>
    </w:p>
    <w:p>
      <w:r>
        <w:rPr>
          <w:b/>
          <w:u w:val="single"/>
        </w:rPr>
        <w:t>248053</w:t>
      </w:r>
    </w:p>
    <w:p>
      <w:r>
        <w:t>Most people are aware that #dreams come at a cost. What's your dream? https://t.co/Pn1xHDVjk5 https://t.co/4w1HgMuNHY</w:t>
      </w:r>
    </w:p>
    <w:p>
      <w:r>
        <w:rPr>
          <w:b/>
          <w:u w:val="single"/>
        </w:rPr>
        <w:t>248054</w:t>
      </w:r>
    </w:p>
    <w:p>
      <w:r>
        <w:t>@OfficeOfRG ROC Jaipur submit PACL report to MCA gov on 9.12.11 provide PGFL proof than take action on PACL in col.6 why sebi drama pls https://t.co/vXfIYws2dr</w:t>
      </w:r>
    </w:p>
    <w:p>
      <w:r>
        <w:rPr>
          <w:b/>
          <w:u w:val="single"/>
        </w:rPr>
        <w:t>248055</w:t>
      </w:r>
    </w:p>
    <w:p>
      <w:r>
        <w:t>Our dude bradytweedy getting that overcrank on the dish! 🔥</w:t>
        <w:br/>
        <w:br/>
        <w:t>#beringersyard #bmx #party #friends… https://t.co/q100xr69Qe</w:t>
      </w:r>
    </w:p>
    <w:p>
      <w:r>
        <w:rPr>
          <w:b/>
          <w:u w:val="single"/>
        </w:rPr>
        <w:t>248056</w:t>
      </w:r>
    </w:p>
    <w:p>
      <w:r>
        <w:t>of #NerveDJs #Spinning Lo Profile - Pushin' by @profilecity @djconartist75 on @NerveDJsRadio Get Rotation https://t.co/yAotc1fTnI</w:t>
      </w:r>
    </w:p>
    <w:p>
      <w:r>
        <w:rPr>
          <w:b/>
          <w:u w:val="single"/>
        </w:rPr>
        <w:t>248057</w:t>
      </w:r>
    </w:p>
    <w:p>
      <w:r>
        <w:t>You don't like surprises when you're already on a path with a ... More for Capricorn https://t.co/wB1qv3t5gy</w:t>
      </w:r>
    </w:p>
    <w:p>
      <w:r>
        <w:rPr>
          <w:b/>
          <w:u w:val="single"/>
        </w:rPr>
        <w:t>248058</w:t>
      </w:r>
    </w:p>
    <w:p>
      <w:r>
        <w:t>kesbutters: From Honeypot/Honeynet to Deception Solutions: https://t.co/Hz4Ff2R6zj #CyberSecurity https://t.co/ie45Cdxy86</w:t>
      </w:r>
    </w:p>
    <w:p>
      <w:r>
        <w:rPr>
          <w:b/>
          <w:u w:val="single"/>
        </w:rPr>
        <w:t>248059</w:t>
      </w:r>
    </w:p>
    <w:p>
      <w:r>
        <w:t>The answer to yesterday's initial quiz was: The Spaghetti Incident? by the stupendous @gunsnroses! https://t.co/9YADq4jWFS</w:t>
      </w:r>
    </w:p>
    <w:p>
      <w:r>
        <w:rPr>
          <w:b/>
          <w:u w:val="single"/>
        </w:rPr>
        <w:t>248060</w:t>
      </w:r>
    </w:p>
    <w:p>
      <w:r>
        <w:t>when me and my dad are beefin he really be getting under my skin... Like just by doing the simplest shit 😤</w:t>
      </w:r>
    </w:p>
    <w:p>
      <w:r>
        <w:rPr>
          <w:b/>
          <w:u w:val="single"/>
        </w:rPr>
        <w:t>248061</w:t>
      </w:r>
    </w:p>
    <w:p>
      <w:r>
        <w:t>(Wave) SWELL: 4.6 ft at 12.9 s SW / WIND WAVE: 0.7 ft at 3.4 s SSE / WVHT: 4.6 ft / APD: 9.7 s / MWD: 235° / 1:00p PDT</w:t>
      </w:r>
    </w:p>
    <w:p>
      <w:r>
        <w:rPr>
          <w:b/>
          <w:u w:val="single"/>
        </w:rPr>
        <w:t>248062</w:t>
      </w:r>
    </w:p>
    <w:p>
      <w:r>
        <w:t>Five Things to Know About Royal Caribbean International's Grandeur of the Seas Cruise Ship https://t.co/faq9i7uuFe https://t.co/LuZm2iKCfi</w:t>
      </w:r>
    </w:p>
    <w:p>
      <w:r>
        <w:rPr>
          <w:b/>
          <w:u w:val="single"/>
        </w:rPr>
        <w:t>248063</w:t>
      </w:r>
    </w:p>
    <w:p>
      <w:r>
        <w:t>Reverse Shoulder Arthroplasty Market to Register a Phenomenal Growth Worldwide Prediction By 2021 https://t.co/QszrbFWlai</w:t>
      </w:r>
    </w:p>
    <w:p>
      <w:r>
        <w:rPr>
          <w:b/>
          <w:u w:val="single"/>
        </w:rPr>
        <w:t>248064</w:t>
      </w:r>
    </w:p>
    <w:p>
      <w:r>
        <w:t>Saudi bombs are decimating Yemen. Yet May’s glad-handing goes on | Emily Thornberry https://t.co/4ghnxQ7F2K</w:t>
      </w:r>
    </w:p>
    <w:p>
      <w:r>
        <w:rPr>
          <w:b/>
          <w:u w:val="single"/>
        </w:rPr>
        <w:t>248065</w:t>
      </w:r>
    </w:p>
    <w:p>
      <w:r>
        <w:t>@sporks you won't mind if I make the simple syrup at your place, I hope, since it might wear off before I get off the plane</w:t>
      </w:r>
    </w:p>
    <w:p>
      <w:r>
        <w:rPr>
          <w:b/>
          <w:u w:val="single"/>
        </w:rPr>
        <w:t>248066</w:t>
      </w:r>
    </w:p>
    <w:p>
      <w:r>
        <w:t>#DraftBernie ppl mite wanna wake up and realize that Bernie is still the same dude who ENDORSED THE PERSON WHO STOLE the D primary</w:t>
        <w:br/>
        <w:t>Same dude</w:t>
      </w:r>
    </w:p>
    <w:p>
      <w:r>
        <w:rPr>
          <w:b/>
          <w:u w:val="single"/>
        </w:rPr>
        <w:t>248067</w:t>
      </w:r>
    </w:p>
    <w:p>
      <w:r>
        <w:t>#nowplaying Dirty Projectors / I Dreamed I Saw St. Augustine / Levi's Pioneer Sessions 2010 Revival Recordings ♫  https://t.co/1P3tTfUilk</w:t>
      </w:r>
    </w:p>
    <w:p>
      <w:r>
        <w:rPr>
          <w:b/>
          <w:u w:val="single"/>
        </w:rPr>
        <w:t>248068</w:t>
      </w:r>
    </w:p>
    <w:p>
      <w:r>
        <w:t>@WordWenches8 The books we've enjoyed in March. But beware, these posts always end in a book-buying spree for me. https://t.co/eS3WdE9aLA https://t.co/jfpTsNoV5Y</w:t>
      </w:r>
    </w:p>
    <w:p>
      <w:r>
        <w:rPr>
          <w:b/>
          <w:u w:val="single"/>
        </w:rPr>
        <w:t>248069</w:t>
      </w:r>
    </w:p>
    <w:p>
      <w:r>
        <w:t>3 people followed me and one person unfollowed me // automatically checked by https://t.co/RKnXdBo2cf</w:t>
      </w:r>
    </w:p>
    <w:p>
      <w:r>
        <w:rPr>
          <w:b/>
          <w:u w:val="single"/>
        </w:rPr>
        <w:t>248070</w:t>
      </w:r>
    </w:p>
    <w:p>
      <w:r>
        <w:t>@CMOfficeUP @PMOIndia After the new govt. formation, hope of help in my pending grievance asap &amp;amp; wid immediate effect. Kindly do the needful https://t.co/uc4jjuOtdS</w:t>
      </w:r>
    </w:p>
    <w:p>
      <w:r>
        <w:rPr>
          <w:b/>
          <w:u w:val="single"/>
        </w:rPr>
        <w:t>248071</w:t>
      </w:r>
    </w:p>
    <w:p>
      <w:r>
        <w:t>#NewJersey expands #77 to target distracted driving. what do you think?</w:t>
        <w:br/>
        <w:t>https://t.co/UUt6PuSnA5 #DistractedDrivingAwarenessMonth https://t.co/lfNeLJoTOY</w:t>
      </w:r>
    </w:p>
    <w:p>
      <w:r>
        <w:rPr>
          <w:b/>
          <w:u w:val="single"/>
        </w:rPr>
        <w:t>248072</w:t>
      </w:r>
    </w:p>
    <w:p>
      <w:r>
        <w:t>https://t.co/6zlRpASRLy:  Businessman gets raw deal as fishing co-operative defies Lands Authority eviction  https://t.co/XSkftmJxWS</w:t>
      </w:r>
    </w:p>
    <w:p>
      <w:r>
        <w:rPr>
          <w:b/>
          <w:u w:val="single"/>
        </w:rPr>
        <w:t>248073</w:t>
      </w:r>
    </w:p>
    <w:p>
      <w:r>
        <w:t>i always feel like the grandma who constantly asks the young kids in the fandoms to explain what's going on and what they're talking about</w:t>
      </w:r>
    </w:p>
    <w:p>
      <w:r>
        <w:rPr>
          <w:b/>
          <w:u w:val="single"/>
        </w:rPr>
        <w:t>248074</w:t>
      </w:r>
    </w:p>
    <w:p>
      <w:r>
        <w:t>Hi @camilamendes, I just wanted to let you know that you're greatly loved, appreciated and admired! If it's not too much, follow me? x11,599</w:t>
      </w:r>
    </w:p>
    <w:p>
      <w:r>
        <w:rPr>
          <w:b/>
          <w:u w:val="single"/>
        </w:rPr>
        <w:t>248075</w:t>
      </w:r>
    </w:p>
    <w:p>
      <w:r>
        <w:t>Found a Transponder Snail!</w:t>
        <w:br/>
        <w:t>Take a look at the Fishmen behind Arlong Park!</w:t>
        <w:br/>
        <w:t>https://t.co/QSxXeBE4HU #TreCru https://t.co/T0v3J3UMFA</w:t>
      </w:r>
    </w:p>
    <w:p>
      <w:r>
        <w:rPr>
          <w:b/>
          <w:u w:val="single"/>
        </w:rPr>
        <w:t>248076</w:t>
      </w:r>
    </w:p>
    <w:p>
      <w:r>
        <w:t>#NowPlaying #onair</w:t>
        <w:br/>
        <w:t>Actuellement sur https://t.co/LDdT268Tdy :  Muse -  Time is Running Out</w:t>
        <w:br/>
        <w:br/>
        <w:t>pop - soft rock - classic rock</w:t>
      </w:r>
    </w:p>
    <w:p>
      <w:r>
        <w:rPr>
          <w:b/>
          <w:u w:val="single"/>
        </w:rPr>
        <w:t>248077</w:t>
      </w:r>
    </w:p>
    <w:p>
      <w:r>
        <w:t>Jason: Will you be Scout's godfather...</w:t>
        <w:br/>
        <w:t>Me: Jason.  He's EVERYONE's GODFATHER 😉</w:t>
        <w:br/>
        <w:t>LOL #Jasam #GH #BabyGirlMorgan #Sason</w:t>
      </w:r>
    </w:p>
    <w:p>
      <w:r>
        <w:rPr>
          <w:b/>
          <w:u w:val="single"/>
        </w:rPr>
        <w:t>248078</w:t>
      </w:r>
    </w:p>
    <w:p>
      <w:r>
        <w:t>Always choose long-term professionalism over short-term attention #balancewithDrShola #bewise #lifecoaching</w:t>
      </w:r>
    </w:p>
    <w:p>
      <w:r>
        <w:rPr>
          <w:b/>
          <w:u w:val="single"/>
        </w:rPr>
        <w:t>248079</w:t>
      </w:r>
    </w:p>
    <w:p>
      <w:r>
        <w:t>ACE College Of Engineering Trivandrum: ACE College Of Engineering Trivandrum – Get details… https://t.co/Ru1z1topoY</w:t>
      </w:r>
    </w:p>
    <w:p>
      <w:r>
        <w:rPr>
          <w:b/>
          <w:u w:val="single"/>
        </w:rPr>
        <w:t>248080</w:t>
      </w:r>
    </w:p>
    <w:p>
      <w:r>
        <w:t>Bourbon Street is closed from Dumaine to Orleans and St. Ann is closed from Dauphine to Royal due to police activity. @wdsu</w:t>
      </w:r>
    </w:p>
    <w:p>
      <w:r>
        <w:rPr>
          <w:b/>
          <w:u w:val="single"/>
        </w:rPr>
        <w:t>248081</w:t>
      </w:r>
    </w:p>
    <w:p>
      <w:r>
        <w:t>@FlattyPlaner @dalapetus @just1minion @JimJerrolds @1stTryScience @richardohughes @HamsterScope @flatearth_lemur What arrests?</w:t>
      </w:r>
    </w:p>
    <w:p>
      <w:r>
        <w:rPr>
          <w:b/>
          <w:u w:val="single"/>
        </w:rPr>
        <w:t>248082</w:t>
      </w:r>
    </w:p>
    <w:p>
      <w:r>
        <w:t>Found a Transponder Snail!</w:t>
        <w:br/>
        <w:t>"I'll never forget you!!" Local cook sets sail!</w:t>
        <w:br/>
        <w:t>https://t.co/7R7fFxwXB6 #TreCru https://t.co/PACEwzJT89</w:t>
      </w:r>
    </w:p>
    <w:p>
      <w:r>
        <w:rPr>
          <w:b/>
          <w:u w:val="single"/>
        </w:rPr>
        <w:t>248083</w:t>
      </w:r>
    </w:p>
    <w:p>
      <w:r>
        <w:t>when we think we are always right, don't forget there is a "left".. to straighten our path in life..</w:t>
      </w:r>
    </w:p>
    <w:p>
      <w:r>
        <w:rPr>
          <w:b/>
          <w:u w:val="single"/>
        </w:rPr>
        <w:t>248084</w:t>
      </w:r>
    </w:p>
    <w:p>
      <w:r>
        <w:t>SUSPICIOUS SUBJ, VEH, OR CIRCUMSTANCE at NE PRESCOTT ST / NE 18TH AVE, PORTLAND, OR [Portland Police #PP17000096503] 14:52 #pdx911</w:t>
      </w:r>
    </w:p>
    <w:p>
      <w:r>
        <w:rPr>
          <w:b/>
          <w:u w:val="single"/>
        </w:rPr>
        <w:t>248085</w:t>
      </w:r>
    </w:p>
    <w:p>
      <w:r>
        <w:t>@slwindisch @innejf @shadow_uzumaki @msmusiced @ohsoearly @blueapron @squarespace Yeah doug's not invited.</w:t>
      </w:r>
    </w:p>
    <w:p>
      <w:r>
        <w:rPr>
          <w:b/>
          <w:u w:val="single"/>
        </w:rPr>
        <w:t>248086</w:t>
      </w:r>
    </w:p>
    <w:p>
      <w:r>
        <w:t>17U Team Affect receives a game-high 18 points from unsigned senior Isaiah Banks in a win. @Patriots_hoops teammate Jordan Thomas adds 11.</w:t>
      </w:r>
    </w:p>
    <w:p>
      <w:r>
        <w:rPr>
          <w:b/>
          <w:u w:val="single"/>
        </w:rPr>
        <w:t>248087</w:t>
      </w:r>
    </w:p>
    <w:p>
      <w:r>
        <w:t>@airtransat 35 hrs , 4 different flight times and two completely different stories. @WestJet I'm sorry I cheated on you. Please take me back</w:t>
      </w:r>
    </w:p>
    <w:p>
      <w:r>
        <w:rPr>
          <w:b/>
          <w:u w:val="single"/>
        </w:rPr>
        <w:t>248088</w:t>
      </w:r>
    </w:p>
    <w:p>
      <w:r>
        <w:t>like something makes me happy?? thinking abt it for hours straight. something pisses me off?? boi there goes my week</w:t>
      </w:r>
    </w:p>
    <w:p>
      <w:r>
        <w:rPr>
          <w:b/>
          <w:u w:val="single"/>
        </w:rPr>
        <w:t>248089</w:t>
      </w:r>
    </w:p>
    <w:p>
      <w:r>
        <w:t>@RuaMufc I feel your pain , but no mention of the 9 offsides goals that have been given your way this season</w:t>
      </w:r>
    </w:p>
    <w:p>
      <w:r>
        <w:rPr>
          <w:b/>
          <w:u w:val="single"/>
        </w:rPr>
        <w:t>248090</w:t>
      </w:r>
    </w:p>
    <w:p>
      <w:r>
        <w:t>Thursday night is Steak Night!  Get a NY Strip Steak prepared in a sauce of your choice for $18.99 and we have... https://t.co/DmlrgqekKb</w:t>
      </w:r>
    </w:p>
    <w:p>
      <w:r>
        <w:rPr>
          <w:b/>
          <w:u w:val="single"/>
        </w:rPr>
        <w:t>248091</w:t>
      </w:r>
    </w:p>
    <w:p>
      <w:r>
        <w:t>I am someone who sees a photograph as a sentence. - Interview with Bisi Alawode (part one)  https://t.co/2sGRzSAL4R</w:t>
      </w:r>
    </w:p>
    <w:p>
      <w:r>
        <w:rPr>
          <w:b/>
          <w:u w:val="single"/>
        </w:rPr>
        <w:t>248092</w:t>
      </w:r>
    </w:p>
    <w:p>
      <w:r>
        <w:t>1st step....get their puppet's nominee off the docket #Gorsuchfilibuster #russiagate @AP @pnj https://t.co/Cz5UBtCC19</w:t>
      </w:r>
    </w:p>
    <w:p>
      <w:r>
        <w:rPr>
          <w:b/>
          <w:u w:val="single"/>
        </w:rPr>
        <w:t>248093</w:t>
      </w:r>
    </w:p>
    <w:p>
      <w:r>
        <w:t>ZFX In Their Nature #BONDAGE #BDSM #GAGGED A demented father and son duo tune up junior's girl with some hot wax https://t.co/RKAyY205Tn https://t.co/uoNXVlUBCE</w:t>
      </w:r>
    </w:p>
    <w:p>
      <w:r>
        <w:rPr>
          <w:b/>
          <w:u w:val="single"/>
        </w:rPr>
        <w:t>248094</w:t>
      </w:r>
    </w:p>
    <w:p>
      <w:r>
        <w:t>In Review: Big Finish: The First Men In The Moon Synopsis: Mr Bedford has an extraordinary tale to tell. A tale of https://t.co/Ng6y3HJbLs</w:t>
      </w:r>
    </w:p>
    <w:p>
      <w:r>
        <w:rPr>
          <w:b/>
          <w:u w:val="single"/>
        </w:rPr>
        <w:t>248095</w:t>
      </w:r>
    </w:p>
    <w:p>
      <w:r>
        <w:t>Jamshed Asmi channel Informative about all kinds of plants &amp;amp; other activity: https://t.co/tsIFu5pF9W via @YouTube</w:t>
      </w:r>
    </w:p>
    <w:p>
      <w:r>
        <w:rPr>
          <w:b/>
          <w:u w:val="single"/>
        </w:rPr>
        <w:t>248096</w:t>
      </w:r>
    </w:p>
    <w:p>
      <w:r>
        <w:t>@patcondell Like the Harlow killing that led to Polish police on streets once the idea is planted the facts as they emerge don't get much attention</w:t>
      </w:r>
    </w:p>
    <w:p>
      <w:r>
        <w:rPr>
          <w:b/>
          <w:u w:val="single"/>
        </w:rPr>
        <w:t>248097</w:t>
      </w:r>
    </w:p>
    <w:p>
      <w:r>
        <w:t>@GabrielConte it was amazing I shared it to a lot of my friends that needed to change their mindset!!❤</w:t>
      </w:r>
    </w:p>
    <w:p>
      <w:r>
        <w:rPr>
          <w:b/>
          <w:u w:val="single"/>
        </w:rPr>
        <w:t>248098</w:t>
      </w:r>
    </w:p>
    <w:p>
      <w:r>
        <w:t>Hooray! #FairytaleHairdresser @AbieLongstaff is coming to @kidslitfest 14 May. Make an appointment to see her... https://t.co/GwjmysNxRx</w:t>
      </w:r>
    </w:p>
    <w:p>
      <w:r>
        <w:rPr>
          <w:b/>
          <w:u w:val="single"/>
        </w:rPr>
        <w:t>248099</w:t>
      </w:r>
    </w:p>
    <w:p>
      <w:r>
        <w:t>What else will you do on a Wednesday evening?</w:t>
        <w:br/>
        <w:t>@BizBath @IndieBathAwards @bathales @indiespiritbath @BathTapped @bathcompass @bathcast https://t.co/ZyraKRqzFa</w:t>
      </w:r>
    </w:p>
    <w:p>
      <w:r>
        <w:rPr>
          <w:b/>
          <w:u w:val="single"/>
        </w:rPr>
        <w:t>248100</w:t>
      </w:r>
    </w:p>
    <w:p>
      <w:r>
        <w:t>@gbaby_415 We are big fans of Moonlight here at REVRY. You should check out some of our fave movies! https://t.co/lN8GalNiVl</w:t>
      </w:r>
    </w:p>
    <w:p>
      <w:r>
        <w:rPr>
          <w:b/>
          <w:u w:val="single"/>
        </w:rPr>
        <w:t>248101</w:t>
      </w:r>
    </w:p>
    <w:p>
      <w:r>
        <w:t>Not sure what to think of this one, communication between parent/child only via sticky notes. But I like the art. #PictureBookPile https://t.co/ol48CTLKcE</w:t>
      </w:r>
    </w:p>
    <w:p>
      <w:r>
        <w:rPr>
          <w:b/>
          <w:u w:val="single"/>
        </w:rPr>
        <w:t>248102</w:t>
      </w:r>
    </w:p>
    <w:p>
      <w:r>
        <w:t>5 Ways to Use @instagram and @Snapchat Stories for Business | https://t.co/totEBU9W1F #SocialMediaTips #InstagramTips #SnapchatTips https://t.co/HWEkga4BdG</w:t>
      </w:r>
    </w:p>
    <w:p>
      <w:r>
        <w:rPr>
          <w:b/>
          <w:u w:val="single"/>
        </w:rPr>
        <w:t>248103</w:t>
      </w:r>
    </w:p>
    <w:p>
      <w:r>
        <w:t>❝ everyone has a reason for</w:t>
        <w:br/>
        <w:t xml:space="preserve">⠀waking up in the morning </w:t>
        <w:br/>
        <w:t>⠀⠀⠀⠀⠀mine is you ❞</w:t>
        <w:br/>
        <w:br/>
        <w:t>@Louis_Tomlinson</w:t>
        <w:br/>
        <w:t>⠀follow me please?</w:t>
        <w:br/>
        <w:t>⠀love you lotsッ 11,094</w:t>
      </w:r>
    </w:p>
    <w:p>
      <w:r>
        <w:rPr>
          <w:b/>
          <w:u w:val="single"/>
        </w:rPr>
        <w:t>248104</w:t>
      </w:r>
    </w:p>
    <w:p>
      <w:r>
        <w:t>That bitch be blank on the inside bc you guys already know I don't think before I speak. https://t.co/42eMMc9Iqq</w:t>
      </w:r>
    </w:p>
    <w:p>
      <w:r>
        <w:rPr>
          <w:b/>
          <w:u w:val="single"/>
        </w:rPr>
        <w:t>248105</w:t>
      </w:r>
    </w:p>
    <w:p>
      <w:r>
        <w:t>I'm in the running to win a Nighthawk Predator 2 Pistol thanks to @GunWinner #GunGiveaway https://t.co/0dgJvilmEF</w:t>
      </w:r>
    </w:p>
    <w:p>
      <w:r>
        <w:rPr>
          <w:b/>
          <w:u w:val="single"/>
        </w:rPr>
        <w:t>248106</w:t>
      </w:r>
    </w:p>
    <w:p>
      <w:r>
        <w:t>Sandal season is just around the corner! Its time to get your feet ready with a Beauty and Bubbles Pedicure #FlipFlopFriday https://t.co/C9LONaEzPh</w:t>
      </w:r>
    </w:p>
    <w:p>
      <w:r>
        <w:rPr>
          <w:b/>
          <w:u w:val="single"/>
        </w:rPr>
        <w:t>248107</w:t>
      </w:r>
    </w:p>
    <w:p>
      <w:r>
        <w:t>You're more emotionally sensitive today and you prefer to avoi... More for Gemini https://t.co/1kYbCqaqMc</w:t>
      </w:r>
    </w:p>
    <w:p>
      <w:r>
        <w:rPr>
          <w:b/>
          <w:u w:val="single"/>
        </w:rPr>
        <w:t>248108</w:t>
      </w:r>
    </w:p>
    <w:p>
      <w:r>
        <w:t>Solar Employs More People In U.S. Electricity Generation Than Oil, Coal And Gas Combined via @forbes https://t.co/xGgzvJoEf4</w:t>
      </w:r>
    </w:p>
    <w:p>
      <w:r>
        <w:rPr>
          <w:b/>
          <w:u w:val="single"/>
        </w:rPr>
        <w:t>248109</w:t>
      </w:r>
    </w:p>
    <w:p>
      <w:r>
        <w:t>@ronamaeangeles Hello Blazing_Fire13! You can see the full movie Fifty Shades Darker in HD here https://t.co/HaamDf9eI3 #FiftyShadesDarker</w:t>
      </w:r>
    </w:p>
    <w:p>
      <w:r>
        <w:rPr>
          <w:b/>
          <w:u w:val="single"/>
        </w:rPr>
        <w:t>248110</w:t>
      </w:r>
    </w:p>
    <w:p>
      <w:r>
        <w:t>Happy Birthday Jackie Chan, he turns 63 years old today! Born</w:t>
        <w:br/>
        <w:t>Chan Kong-sang in Victoria Peak, Hong Kong, he... https://t.co/pO7cVx25m6</w:t>
      </w:r>
    </w:p>
    <w:p>
      <w:r>
        <w:rPr>
          <w:b/>
          <w:u w:val="single"/>
        </w:rPr>
        <w:t>248111</w:t>
      </w:r>
    </w:p>
    <w:p>
      <w:r>
        <w:t>Thank you to UNC CH Cohort 22 for visiting Oakview today. I hope you enjoyed your time! https://t.co/VgU0qaxiZE</w:t>
      </w:r>
    </w:p>
    <w:p>
      <w:r>
        <w:rPr>
          <w:b/>
          <w:u w:val="single"/>
        </w:rPr>
        <w:t>248112</w:t>
      </w:r>
    </w:p>
    <w:p>
      <w:r>
        <w:t>i didn't take my medicine again and i've only eaten one proper meal over the past 3 days and i'm living</w:t>
      </w:r>
    </w:p>
    <w:p>
      <w:r>
        <w:rPr>
          <w:b/>
          <w:u w:val="single"/>
        </w:rPr>
        <w:t>248113</w:t>
      </w:r>
    </w:p>
    <w:p>
      <w:r>
        <w:t>40 year old #Coventry man arrested this morning by @StMichaelsWMP officers following burglary at cafe @CovCathedral last week https://t.co/ChFIfqtDrd</w:t>
      </w:r>
    </w:p>
    <w:p>
      <w:r>
        <w:rPr>
          <w:b/>
          <w:u w:val="single"/>
        </w:rPr>
        <w:t>248114</w:t>
      </w:r>
    </w:p>
    <w:p>
      <w:r>
        <w:t>@TheMJTake Cyprien is not a bad pickup at all. I heard that he could likely be in the position Deone Bucannon is in and transition to weak side LB.</w:t>
      </w:r>
    </w:p>
    <w:p>
      <w:r>
        <w:rPr>
          <w:b/>
          <w:u w:val="single"/>
        </w:rPr>
        <w:t>248115</w:t>
      </w:r>
    </w:p>
    <w:p>
      <w:r>
        <w:t>The bosses have been on vacation. Even though he's been here at his desk, pretty sure my coworker's been on vacation for the last 3 days too</w:t>
      </w:r>
    </w:p>
    <w:p>
      <w:r>
        <w:rPr>
          <w:b/>
          <w:u w:val="single"/>
        </w:rPr>
        <w:t>248116</w:t>
      </w:r>
    </w:p>
    <w:p>
      <w:r>
        <w:t>some people are such cowards they leave without telling you because they're too scared to face the consequences</w:t>
      </w:r>
    </w:p>
    <w:p>
      <w:r>
        <w:rPr>
          <w:b/>
          <w:u w:val="single"/>
        </w:rPr>
        <w:t>248117</w:t>
      </w:r>
    </w:p>
    <w:p>
      <w:r>
        <w:t>meals on wheels,NPS and many other organizations are putting terrible strain on fed $$, but this does not?</w:t>
        <w:br/>
        <w:t>https://t.co/Q5rNE6yAS9</w:t>
      </w:r>
    </w:p>
    <w:p>
      <w:r>
        <w:rPr>
          <w:b/>
          <w:u w:val="single"/>
        </w:rPr>
        <w:t>248118</w:t>
      </w:r>
    </w:p>
    <w:p>
      <w:r>
        <w:t>Film Distribution Insurance - Perfect example of why every filmmaker needs it</w:t>
        <w:br/>
        <w:t>https://t.co/ssFbrIY6Pf https://t.co/1Gdxwc7tTn</w:t>
      </w:r>
    </w:p>
    <w:p>
      <w:r>
        <w:rPr>
          <w:b/>
          <w:u w:val="single"/>
        </w:rPr>
        <w:t>248119</w:t>
      </w:r>
    </w:p>
    <w:p>
      <w:r>
        <w:t>.@johnralstonsaul critiques European countries failure at nurturing citizenship #rightscon technological advancements can support solutions https://t.co/WSyucOlIvJ</w:t>
      </w:r>
    </w:p>
    <w:p>
      <w:r>
        <w:rPr>
          <w:b/>
          <w:u w:val="single"/>
        </w:rPr>
        <w:t>248120</w:t>
      </w:r>
    </w:p>
    <w:p>
      <w:r>
        <w:t>LIVE: Profit = $931.40 (6.57 %). BUY B14.02 @ $1,050.00 (#HitBTC). SELL @ $1,077.70 (#Bitfinex) #bitcoin #btc - https://t.co/3Llv8VD3Mj</w:t>
      </w:r>
    </w:p>
    <w:p>
      <w:r>
        <w:rPr>
          <w:b/>
          <w:u w:val="single"/>
        </w:rPr>
        <w:t>248121</w:t>
      </w:r>
    </w:p>
    <w:p>
      <w:r>
        <w:t>@Floressssa that's what happens when all they see is beauty. See beyond physical appearance and love whoever you want...</w:t>
      </w:r>
    </w:p>
    <w:p>
      <w:r>
        <w:rPr>
          <w:b/>
          <w:u w:val="single"/>
        </w:rPr>
        <w:t>248122</w:t>
      </w:r>
    </w:p>
    <w:p>
      <w:r>
        <w:t>@amitakjain hi, great to connect with u on twitter! Check out the facebook page of my #debut #novel https://t.co/SgJtYSVd9C</w:t>
      </w:r>
    </w:p>
    <w:p>
      <w:r>
        <w:rPr>
          <w:b/>
          <w:u w:val="single"/>
        </w:rPr>
        <w:t>248123</w:t>
      </w:r>
    </w:p>
    <w:p>
      <w:r>
        <w:t>@AllThingsCoh33d @comiXology Maybe! I was told issue 1 should be shipped out next week. I'm going to try my hardest to hold out until then. I've heard it's really good!</w:t>
      </w:r>
    </w:p>
    <w:p>
      <w:r>
        <w:rPr>
          <w:b/>
          <w:u w:val="single"/>
        </w:rPr>
        <w:t>248124</w:t>
      </w:r>
    </w:p>
    <w:p>
      <w:r>
        <w:t>6 Ideas for Increasing Profitability #cannabismedicinal- Cannabis Business Times https://t.co/YqCb3OwkCg via @norbertmercado https://t.co/LH7rmxNPSF</w:t>
      </w:r>
    </w:p>
    <w:p>
      <w:r>
        <w:rPr>
          <w:b/>
          <w:u w:val="single"/>
        </w:rPr>
        <w:t>248125</w:t>
      </w:r>
    </w:p>
    <w:p>
      <w:r>
        <w:t>Come sleep under the stars and bond with friends in the great outdoors at the Mohican tree houses in Glenmont! https://t.co/R2MUIgpZnc https://t.co/dsMWDF6nx6</w:t>
      </w:r>
    </w:p>
    <w:p>
      <w:r>
        <w:rPr>
          <w:b/>
          <w:u w:val="single"/>
        </w:rPr>
        <w:t>248126</w:t>
      </w:r>
    </w:p>
    <w:p>
      <w:r>
        <w:t>NWT VICTORIA SECRET PINK pink Perfect fit Full-zip hooded sweatshirt sz L/XL https://t.co/v90bpTuCtY https://t.co/0Gz5WqGohO</w:t>
      </w:r>
    </w:p>
    <w:p>
      <w:r>
        <w:rPr>
          <w:b/>
          <w:u w:val="single"/>
        </w:rPr>
        <w:t>248127</w:t>
      </w:r>
    </w:p>
    <w:p>
      <w:r>
        <w:t xml:space="preserve">Warren Buffett, "I could end the deficit in 5 minutes," he told CNBC. </w:t>
        <w:br/>
        <w:t>"You just pass a law that says that... https://t.co/OvnzU7D50Y</w:t>
      </w:r>
    </w:p>
    <w:p>
      <w:r>
        <w:rPr>
          <w:b/>
          <w:u w:val="single"/>
        </w:rPr>
        <w:t>248128</w:t>
      </w:r>
    </w:p>
    <w:p>
      <w:r>
        <w:t>We provide critical #finance and #accounting expertise companies need during times of transition. https://t.co/3HAArItIRA</w:t>
      </w:r>
    </w:p>
    <w:p>
      <w:r>
        <w:rPr>
          <w:b/>
          <w:u w:val="single"/>
        </w:rPr>
        <w:t>248129</w:t>
      </w:r>
    </w:p>
    <w:p>
      <w:r>
        <w:t>Exhausting is okay. It means you're in the game. You're on the way up and you're not on the way down. - Lee Rosen #quote</w:t>
      </w:r>
    </w:p>
    <w:p>
      <w:r>
        <w:rPr>
          <w:b/>
          <w:u w:val="single"/>
        </w:rPr>
        <w:t>248130</w:t>
      </w:r>
    </w:p>
    <w:p>
      <w:r>
        <w:t>you have been really consistent performer that I always feel happy that I chose you #OneSBI @TheOfficialSBI</w:t>
      </w:r>
    </w:p>
    <w:p>
      <w:r>
        <w:rPr>
          <w:b/>
          <w:u w:val="single"/>
        </w:rPr>
        <w:t>248131</w:t>
      </w:r>
    </w:p>
    <w:p>
      <w:r>
        <w:t>There are 4 songs on Svfari EP: Beautiful Human, Switch Your Love, For Something You Love, and The birds #SVFARIEP</w:t>
        <w:br/>
        <w:t>https://t.co/TLsILSlYX2</w:t>
      </w:r>
    </w:p>
    <w:p>
      <w:r>
        <w:rPr>
          <w:b/>
          <w:u w:val="single"/>
        </w:rPr>
        <w:t>248132</w:t>
      </w:r>
    </w:p>
    <w:p>
      <w:r>
        <w:t>☔️ Rain, Rain Go Away Giveaway Hop! Enter to win a $20 Amazon Gift Card from @candidcover! https://t.co/4v7GARmOwy https://t.co/Y4lS9Dh7kz</w:t>
      </w:r>
    </w:p>
    <w:p>
      <w:r>
        <w:rPr>
          <w:b/>
          <w:u w:val="single"/>
        </w:rPr>
        <w:t>248133</w:t>
      </w:r>
    </w:p>
    <w:p>
      <w:r>
        <w:t>Got that #FridayFeeling? Tune in for the best #FeelGood tunes to start your weekend! https://t.co/48Igivvu3d https://t.co/OQCtDdRFJU</w:t>
      </w:r>
    </w:p>
    <w:p>
      <w:r>
        <w:rPr>
          <w:b/>
          <w:u w:val="single"/>
        </w:rPr>
        <w:t>248134</w:t>
      </w:r>
    </w:p>
    <w:p>
      <w:r>
        <w:t>@MarleneArscott @NickFJ73 Oh, don't get me wrong - this episode is a blast! I love how willing they are to stir the pot and rile up the house guests #bbcan5</w:t>
      </w:r>
    </w:p>
    <w:p>
      <w:r>
        <w:rPr>
          <w:b/>
          <w:u w:val="single"/>
        </w:rPr>
        <w:t>248135</w:t>
      </w:r>
    </w:p>
    <w:p>
      <w:r>
        <w:t>First picture of Khalid Masood reveals how he went from football-loving teenager to London attacker: https://t.co/3nujLp2jVw #CounterTerro…</w:t>
      </w:r>
    </w:p>
    <w:p>
      <w:r>
        <w:rPr>
          <w:b/>
          <w:u w:val="single"/>
        </w:rPr>
        <w:t>248136</w:t>
      </w:r>
    </w:p>
    <w:p>
      <w:r>
        <w:t>A year ago this evening, @mcmoop got a phone call in Norman's that made him do this. @GuineaGrill (and my liver) hasn't been the same since https://t.co/fiQgl7WP7l</w:t>
      </w:r>
    </w:p>
    <w:p>
      <w:r>
        <w:rPr>
          <w:b/>
          <w:u w:val="single"/>
        </w:rPr>
        <w:t>248137</w:t>
      </w:r>
    </w:p>
    <w:p>
      <w:r>
        <w:t>@realDonaldTrump I wonder if the real Secret service code name for you is loser, or p grabber, maybe both</w:t>
      </w:r>
    </w:p>
    <w:p>
      <w:r>
        <w:rPr>
          <w:b/>
          <w:u w:val="single"/>
        </w:rPr>
        <w:t>248138</w:t>
      </w:r>
    </w:p>
    <w:p>
      <w:r>
        <w:t>Join the EU-Startups #Conference on April 13 in #Berlin. Secure your tickets now! https://t.co/1B42nMY1Nn #startups https://t.co/jE3Ln2DNF0</w:t>
      </w:r>
    </w:p>
    <w:p>
      <w:r>
        <w:rPr>
          <w:b/>
          <w:u w:val="single"/>
        </w:rPr>
        <w:t>248139</w:t>
      </w:r>
    </w:p>
    <w:p>
      <w:r>
        <w:t>Trump should listen to his instincts and stay out of the Middle East: Opinion</w:t>
        <w:br/>
        <w:t>https://t.co/fMFNrQUsmU https://t.co/boyou7tjXI</w:t>
      </w:r>
    </w:p>
    <w:p>
      <w:r>
        <w:rPr>
          <w:b/>
          <w:u w:val="single"/>
        </w:rPr>
        <w:t>248140</w:t>
      </w:r>
    </w:p>
    <w:p>
      <w:r>
        <w:t>#National Weather Service, Has Issued An River Flood Warning For Chicago. In Effect Until 9:34 PM (CST) Friday</w:t>
      </w:r>
    </w:p>
    <w:p>
      <w:r>
        <w:rPr>
          <w:b/>
          <w:u w:val="single"/>
        </w:rPr>
        <w:t>248141</w:t>
      </w:r>
    </w:p>
    <w:p>
      <w:r>
        <w:t>@realDonaldTrump We understand why you did this but better get Congress to give a war authorization that includes ISIS &amp;amp; chemical weapons https://t.co/h9G0565GFH</w:t>
      </w:r>
    </w:p>
    <w:p>
      <w:r>
        <w:rPr>
          <w:b/>
          <w:u w:val="single"/>
        </w:rPr>
        <w:t>248142</w:t>
      </w:r>
    </w:p>
    <w:p>
      <w:r>
        <w:t>@tcdsu @TrinityGSU @TheUSI Very productive days at #USI17 - student movement progress is very significant, Annie and her team doing serious work!!</w:t>
      </w:r>
    </w:p>
    <w:p>
      <w:r>
        <w:rPr>
          <w:b/>
          <w:u w:val="single"/>
        </w:rPr>
        <w:t>248143</w:t>
      </w:r>
    </w:p>
    <w:p>
      <w:r>
        <w:t>Instagram post by DONZUBI ENT CEO &amp;amp; SONG WRITER • Apr 2, 2017 at 9:50am UTC https://t.co/9xBxNJowFu</w:t>
      </w:r>
    </w:p>
    <w:p>
      <w:r>
        <w:rPr>
          <w:b/>
          <w:u w:val="single"/>
        </w:rPr>
        <w:t>248144</w:t>
      </w:r>
    </w:p>
    <w:p>
      <w:r>
        <w:t>Thanks @maelmoderndecor for the follow 😘 Join my facebook group &amp;amp; promote your blog or business for FREE.</w:t>
        <w:br/>
        <w:t>https://t.co/0iTZrTv5O8</w:t>
      </w:r>
    </w:p>
    <w:p>
      <w:r>
        <w:rPr>
          <w:b/>
          <w:u w:val="single"/>
        </w:rPr>
        <w:t>248145</w:t>
      </w:r>
    </w:p>
    <w:p>
      <w:r>
        <w:t>Get a free tote bag with any purchase in @Anthropologie this weekend with the Brent Cross PLUS app! Stocks are limited, so be quick! #Your5</w:t>
      </w:r>
    </w:p>
    <w:p>
      <w:r>
        <w:rPr>
          <w:b/>
          <w:u w:val="single"/>
        </w:rPr>
        <w:t>248146</w:t>
      </w:r>
    </w:p>
    <w:p>
      <w:r>
        <w:t>Another photo of Justin Bieber backstage with a fan with Make-A-Wish at the #PurposeTour show in Rio de Janeiro, Brazil. (March 29) https://t.co/1MlhCkk0Uw</w:t>
      </w:r>
    </w:p>
    <w:p>
      <w:r>
        <w:rPr>
          <w:b/>
          <w:u w:val="single"/>
        </w:rPr>
        <w:t>248147</w:t>
      </w:r>
    </w:p>
    <w:p>
      <w:r>
        <w:t>Click To Give @ The Animal Rescue Site https://t.co/qG1MBu09KI via @po_st</w:t>
        <w:br/>
        <w:t>Clicking on all sites, like every day!!!</w:t>
      </w:r>
    </w:p>
    <w:p>
      <w:r>
        <w:rPr>
          <w:b/>
          <w:u w:val="single"/>
        </w:rPr>
        <w:t>248148</w:t>
      </w:r>
    </w:p>
    <w:p>
      <w:r>
        <w:t>3 Shades of Gay. Queerlenker Messe Clubstand Techno Classica 2017. Halle 13 Stand 103… https://t.co/a5Ww0cQlir</w:t>
      </w:r>
    </w:p>
    <w:p>
      <w:r>
        <w:rPr>
          <w:b/>
          <w:u w:val="single"/>
        </w:rPr>
        <w:t>248149</w:t>
      </w:r>
    </w:p>
    <w:p>
      <w:r>
        <w:t>My dad just called me a liar because he didnt believe that in the new version charlie and the chocolate factory Willy Wonkas dad's a dentist</w:t>
      </w:r>
    </w:p>
    <w:p>
      <w:r>
        <w:rPr>
          <w:b/>
          <w:u w:val="single"/>
        </w:rPr>
        <w:t>248150</w:t>
      </w:r>
    </w:p>
    <w:p>
      <w:r>
        <w:t>Here is an article I published.  I would like you all to please read it and leave a brief comment.  I'm curious... https://t.co/IqjDGzKUdT</w:t>
      </w:r>
    </w:p>
    <w:p>
      <w:r>
        <w:rPr>
          <w:b/>
          <w:u w:val="single"/>
        </w:rPr>
        <w:t>248151</w:t>
      </w:r>
    </w:p>
    <w:p>
      <w:r>
        <w:t>How don't I and I just beat you in this argument 😂 y'all just don't wanna face the truth y'all scared to say LeBron better than Kobe https://t.co/GqkLf6rDQu</w:t>
      </w:r>
    </w:p>
    <w:p>
      <w:r>
        <w:rPr>
          <w:b/>
          <w:u w:val="single"/>
        </w:rPr>
        <w:t>248152</w:t>
      </w:r>
    </w:p>
    <w:p>
      <w:r>
        <w:t>@PeaceToTheKing @LaxativeLopez @JSMNE___ Side note, Tokyo Ghoul is airing on Toonami now and I had a realization: I put you on such great Animes waaay before they started in USA 😄</w:t>
      </w:r>
    </w:p>
    <w:p>
      <w:r>
        <w:rPr>
          <w:b/>
          <w:u w:val="single"/>
        </w:rPr>
        <w:t>248153</w:t>
      </w:r>
    </w:p>
    <w:p>
      <w:r>
        <w:t>@realDonaldTrump Looks like you're practicing for a career with @infowars after your removal from office</w:t>
      </w:r>
    </w:p>
    <w:p>
      <w:r>
        <w:rPr>
          <w:b/>
          <w:u w:val="single"/>
        </w:rPr>
        <w:t>248154</w:t>
      </w:r>
    </w:p>
    <w:p>
      <w:r>
        <w:t>[Blog] Volunteering at a low cost private school made me feel blessed. Here's why you should do it too | Neeha https://t.co/4hzzkruFBV https://t.co/IIbl8CPtda</w:t>
      </w:r>
    </w:p>
    <w:p>
      <w:r>
        <w:rPr>
          <w:b/>
          <w:u w:val="single"/>
        </w:rPr>
        <w:t>248155</w:t>
      </w:r>
    </w:p>
    <w:p>
      <w:r>
        <w:t>Solitaire Round Natual Blue Sapphire infinity Knot Pendant 925 Silver 18" Chain https://t.co/JeKtLj8yIa https://t.co/LEFYQM6qgA</w:t>
      </w:r>
    </w:p>
    <w:p>
      <w:r>
        <w:rPr>
          <w:b/>
          <w:u w:val="single"/>
        </w:rPr>
        <w:t>248156</w:t>
      </w:r>
    </w:p>
    <w:p>
      <w:r>
        <w:t>Headline of the Day?</w:t>
        <w:br/>
        <w:t>"What do you call a #Beyonce statue made of cheese? Brie-Once, obvi" https://t.co/uzH4KW4Jmy https://t.co/uajIiHQqOS</w:t>
      </w:r>
    </w:p>
    <w:p>
      <w:r>
        <w:rPr>
          <w:b/>
          <w:u w:val="single"/>
        </w:rPr>
        <w:t>248157</w:t>
      </w:r>
    </w:p>
    <w:p>
      <w:r>
        <w:t>Issues of self-doubt step out of the shadows if you run into a... More for Aries https://t.co/ugkFaF0uCx</w:t>
      </w:r>
    </w:p>
    <w:p>
      <w:r>
        <w:rPr>
          <w:b/>
          <w:u w:val="single"/>
        </w:rPr>
        <w:t>248158</w:t>
      </w:r>
    </w:p>
    <w:p>
      <w:r>
        <w:t>Panera took off the BBQ chicken salad off their menu, i guess maybe it was just way too delicious??? Smh</w:t>
      </w:r>
    </w:p>
    <w:p>
      <w:r>
        <w:rPr>
          <w:b/>
          <w:u w:val="single"/>
        </w:rPr>
        <w:t>248159</w:t>
      </w:r>
    </w:p>
    <w:p>
      <w:r>
        <w:t>Bamboo Rangers - spearhead sustainable management - Jakarta Post https://t.co/qN4fm4F4n7 #bangli #balitoday</w:t>
      </w:r>
    </w:p>
    <w:p>
      <w:r>
        <w:rPr>
          <w:b/>
          <w:u w:val="single"/>
        </w:rPr>
        <w:t>248160</w:t>
      </w:r>
    </w:p>
    <w:p>
      <w:r>
        <w:t xml:space="preserve">Just in! We have recently added a 2013 Ford Mustang to our inventory. Check it out : </w:t>
        <w:br/>
        <w:t>https://t.co/dcAumUeyWz</w:t>
      </w:r>
    </w:p>
    <w:p>
      <w:r>
        <w:rPr>
          <w:b/>
          <w:u w:val="single"/>
        </w:rPr>
        <w:t>248161</w:t>
      </w:r>
    </w:p>
    <w:p>
      <w:r>
        <w:t>Except we have the video in her case. It's not fake news if we have unedited video of her admission. https://t.co/OEzygtNh8Z</w:t>
      </w:r>
    </w:p>
    <w:p>
      <w:r>
        <w:rPr>
          <w:b/>
          <w:u w:val="single"/>
        </w:rPr>
        <w:t>248162</w:t>
      </w:r>
    </w:p>
    <w:p>
      <w:r>
        <w:t>This is your chance to bring something home with you. All you have to do is participate in this simple challenge 😁🙏🏾</w:t>
        <w:br/>
        <w:t>#Claflin_RYS17 https://t.co/vt82EXa4Fl</w:t>
      </w:r>
    </w:p>
    <w:p>
      <w:r>
        <w:rPr>
          <w:b/>
          <w:u w:val="single"/>
        </w:rPr>
        <w:t>248163</w:t>
      </w:r>
    </w:p>
    <w:p>
      <w:r>
        <w:t xml:space="preserve">Found a Transponder Snail! </w:t>
        <w:br/>
        <w:t>Shots of those Spooky guys at Thriller Bark!</w:t>
        <w:br/>
        <w:t>https://t.co/WjBU6WUAth #TreCru https://t.co/0NQSgXHKkc</w:t>
      </w:r>
    </w:p>
    <w:p>
      <w:r>
        <w:rPr>
          <w:b/>
          <w:u w:val="single"/>
        </w:rPr>
        <w:t>248164</w:t>
      </w:r>
    </w:p>
    <w:p>
      <w:r>
        <w:t>Check Out https://t.co/ODIPXRdyAo $39.95 STAINLESS STEEL FRENCH COFFEE PRESS Double Wall Vacume Insul #newyork @ebay https://t.co/pxheA5O7Ao</w:t>
      </w:r>
    </w:p>
    <w:p>
      <w:r>
        <w:rPr>
          <w:b/>
          <w:u w:val="single"/>
        </w:rPr>
        <w:t>248165</w:t>
      </w:r>
    </w:p>
    <w:p>
      <w:r>
        <w:t>To be what we are, and to become what we are capable of becoming, is the only end of life.</w:t>
        <w:br/>
        <w:t>#DTBYStillTheOne</w:t>
      </w:r>
    </w:p>
    <w:p>
      <w:r>
        <w:rPr>
          <w:b/>
          <w:u w:val="single"/>
        </w:rPr>
        <w:t>248166</w:t>
      </w:r>
    </w:p>
    <w:p>
      <w:r>
        <w:t>SIGN the petition! Demand @MayorBowser fully fund a law that was approved unanimously 2 improve safety for the ppl of DC. https://t.co/AUUK9fV5ZT</w:t>
      </w:r>
    </w:p>
    <w:p>
      <w:r>
        <w:rPr>
          <w:b/>
          <w:u w:val="single"/>
        </w:rPr>
        <w:t>248167</w:t>
      </w:r>
    </w:p>
    <w:p>
      <w:r>
        <w:t>I'm working on a c64 side project but nothing to show for it yet so I wrote about the development tools used instead https://t.co/zTfUruEH2H</w:t>
      </w:r>
    </w:p>
    <w:p>
      <w:r>
        <w:rPr>
          <w:b/>
          <w:u w:val="single"/>
        </w:rPr>
        <w:t>248168</w:t>
      </w:r>
    </w:p>
    <w:p>
      <w:r>
        <w:t>My wife still thinks of @JDMorgan as Papa Winchester. Watching him as Negan in @WalkingDead_AMC has her freaked!</w:t>
      </w:r>
    </w:p>
    <w:p>
      <w:r>
        <w:rPr>
          <w:b/>
          <w:u w:val="single"/>
        </w:rPr>
        <w:t>248169</w:t>
      </w:r>
    </w:p>
    <w:p>
      <w:r>
        <w:t>Quick summary of Rob Phenicie's 2 day stint as an assistant coach for Northern Iowa: https://t.co/sAGGfEjKQO</w:t>
      </w:r>
    </w:p>
    <w:p>
      <w:r>
        <w:rPr>
          <w:b/>
          <w:u w:val="single"/>
        </w:rPr>
        <w:t>248170</w:t>
      </w:r>
    </w:p>
    <w:p>
      <w:r>
        <w:t>@particle_p @txvoodoo I assume it was either Elizabeth or his recently widowed mother, sick of his self-centered bullshit.</w:t>
      </w:r>
    </w:p>
    <w:p>
      <w:r>
        <w:rPr>
          <w:b/>
          <w:u w:val="single"/>
        </w:rPr>
        <w:t>248171</w:t>
      </w:r>
    </w:p>
    <w:p>
      <w:r>
        <w:t>This Shiny Metallic Silver Nike Cortez Was Made Exclusively For Women @ https://t.co/gr3hABOnL7 https://t.co/FllbbGTYR7</w:t>
      </w:r>
    </w:p>
    <w:p>
      <w:r>
        <w:rPr>
          <w:b/>
          <w:u w:val="single"/>
        </w:rPr>
        <w:t>248172</w:t>
      </w:r>
    </w:p>
    <w:p>
      <w:r>
        <w:t>A2. Both.  We are all responsible for talking to each other, learning about each other. It's hard to take the 1st step but necessary #WMWP</w:t>
      </w:r>
    </w:p>
    <w:p>
      <w:r>
        <w:rPr>
          <w:b/>
          <w:u w:val="single"/>
        </w:rPr>
        <w:t>248173</w:t>
      </w:r>
    </w:p>
    <w:p>
      <w:r>
        <w:t>Outcome #bias</w:t>
        <w:br/>
        <w:t>The tendency to judge a decision by its outcome instead of based on the quality of the decision at the time it was made.</w:t>
      </w:r>
    </w:p>
    <w:p>
      <w:r>
        <w:rPr>
          <w:b/>
          <w:u w:val="single"/>
        </w:rPr>
        <w:t>248174</w:t>
      </w:r>
    </w:p>
    <w:p>
      <w:r>
        <w:t>Sassy Grow Up Cup - Blue - 12 Oz https://t.co/Ox1Apb90LQ #babyproduct #sassy https://t.co/Ox1Apb90LQ</w:t>
      </w:r>
    </w:p>
    <w:p>
      <w:r>
        <w:rPr>
          <w:b/>
          <w:u w:val="single"/>
        </w:rPr>
        <w:t>248175</w:t>
      </w:r>
    </w:p>
    <w:p>
      <w:r>
        <w:t>The Cover magazine April Edition with Kemi Adetiba. Visit https://t.co/2BV0TaSkXG accelerate_tv,… https://t.co/asBA6LbQZH</w:t>
      </w:r>
    </w:p>
    <w:p>
      <w:r>
        <w:rPr>
          <w:b/>
          <w:u w:val="single"/>
        </w:rPr>
        <w:t>248176</w:t>
      </w:r>
    </w:p>
    <w:p>
      <w:r>
        <w:t>@DimmedSerenade — She was a waste of space, a traitor now. She doesn't need anyone to look after her, now that she made her decision to side with Nohr. —</w:t>
      </w:r>
    </w:p>
    <w:p>
      <w:r>
        <w:rPr>
          <w:b/>
          <w:u w:val="single"/>
        </w:rPr>
        <w:t>248177</w:t>
      </w:r>
    </w:p>
    <w:p>
      <w:r>
        <w:t>#NationalDoctorsDay May your doctor never have a flashback #horror @PromoteHorror @skooal https://t.co/5OcAHsqh5q https://t.co/HCXym7ERxc</w:t>
      </w:r>
    </w:p>
    <w:p>
      <w:r>
        <w:rPr>
          <w:b/>
          <w:u w:val="single"/>
        </w:rPr>
        <w:t>248178</w:t>
      </w:r>
    </w:p>
    <w:p>
      <w:r>
        <w:t>Want to Be More #Productive? Sit Next to Someone Who Is https://t.co/IgVFMoH2fw via @HarvardBiz https://t.co/eqdUHml4G6</w:t>
      </w:r>
    </w:p>
    <w:p>
      <w:r>
        <w:rPr>
          <w:b/>
          <w:u w:val="single"/>
        </w:rPr>
        <w:t>248179</w:t>
      </w:r>
    </w:p>
    <w:p>
      <w:r>
        <w:t>@lesliedavison @108maestrareed Yes! Loving CI Movie slides: https://t.co/AS1dfAeftS Also, love @senorwooly embedded readings / sldshws w/ images for compelling input.</w:t>
      </w:r>
    </w:p>
    <w:p>
      <w:r>
        <w:rPr>
          <w:b/>
          <w:u w:val="single"/>
        </w:rPr>
        <w:t>248180</w:t>
      </w:r>
    </w:p>
    <w:p>
      <w:r>
        <w:t>Apologies 2 clowns 4 calling TrumpCo "clowns." Clowns r funny &amp;amp; serve purpose; @realDonaldTrump accidental clown 4 stupidity &amp;amp; incompetence.</w:t>
      </w:r>
    </w:p>
    <w:p>
      <w:r>
        <w:rPr>
          <w:b/>
          <w:u w:val="single"/>
        </w:rPr>
        <w:t>248181</w:t>
      </w:r>
    </w:p>
    <w:p>
      <w:r>
        <w:t>Tianna Gregory, #ChicaDelDia #Jueves 6 de #Abril 2017 https://t.co/cFaHz7X4Kt (via Twitter https://t.co/TsPn1gSp0u) https://t.co/NCWtIiEIvc</w:t>
      </w:r>
    </w:p>
    <w:p>
      <w:r>
        <w:rPr>
          <w:b/>
          <w:u w:val="single"/>
        </w:rPr>
        <w:t>248182</w:t>
      </w:r>
    </w:p>
    <w:p>
      <w:r>
        <w:t xml:space="preserve">the 343i loop: </w:t>
        <w:br/>
        <w:br/>
        <w:t xml:space="preserve">1. Dont fix a Bug </w:t>
        <w:br/>
        <w:t>2. Say you know about it for a long time</w:t>
        <w:br/>
        <w:t>3. Try too fix it, but fail hard</w:t>
        <w:br/>
        <w:t>4. ..........</w:t>
        <w:br/>
        <w:t>5: Profit</w:t>
      </w:r>
    </w:p>
    <w:p>
      <w:r>
        <w:rPr>
          <w:b/>
          <w:u w:val="single"/>
        </w:rPr>
        <w:t>248183</w:t>
      </w:r>
    </w:p>
    <w:p>
      <w:r>
        <w:t>@Omega_Deez @SOUTHBOUND110 @QuantumBreak @SunsetOverdrive We need to get together on the xbox. I want to run another dedicated server for everyone. Would be a blast</w:t>
      </w:r>
    </w:p>
    <w:p>
      <w:r>
        <w:rPr>
          <w:b/>
          <w:u w:val="single"/>
        </w:rPr>
        <w:t>248184</w:t>
      </w:r>
    </w:p>
    <w:p>
      <w:r>
        <w:t>Carbon Footprint of Canada's Oil Sands Is Larger Than Thought | InsideClimate News https://t.co/jwDQTHpeYL #cdnpoli</w:t>
      </w:r>
    </w:p>
    <w:p>
      <w:r>
        <w:rPr>
          <w:b/>
          <w:u w:val="single"/>
        </w:rPr>
        <w:t>248185</w:t>
      </w:r>
    </w:p>
    <w:p>
      <w:r>
        <w:t>GWB's Trump comments and his oil paintings have made me like him way more, he got a little Texas Swag! https://t.co/Em9R106btb</w:t>
      </w:r>
    </w:p>
    <w:p>
      <w:r>
        <w:rPr>
          <w:b/>
          <w:u w:val="single"/>
        </w:rPr>
        <w:t>248186</w:t>
      </w:r>
    </w:p>
    <w:p>
      <w:r>
        <w:t>i honestly dont know why i set an alarm because jerome wakes me up every morning before it even goes off😒😂</w:t>
      </w:r>
    </w:p>
    <w:p>
      <w:r>
        <w:rPr>
          <w:b/>
          <w:u w:val="single"/>
        </w:rPr>
        <w:t>248187</w:t>
      </w:r>
    </w:p>
    <w:p>
      <w:r>
        <w:t>Jurgen Klopp questions England friendlies during Premier League run-in https://t.co/0YtdKmB8Zt https://t.co/JqrLcyLkL7</w:t>
      </w:r>
    </w:p>
    <w:p>
      <w:r>
        <w:rPr>
          <w:b/>
          <w:u w:val="single"/>
        </w:rPr>
        <w:t>248188</w:t>
      </w:r>
    </w:p>
    <w:p>
      <w:r>
        <w:t>Found a Transponder Snail!</w:t>
        <w:br/>
        <w:t>Shots of the Pirate Empress Boa Hancock!</w:t>
        <w:br/>
        <w:t>https://t.co/XUWLwBQaSY #TreCru https://t.co/cSC5tSVhqT</w:t>
      </w:r>
    </w:p>
    <w:p>
      <w:r>
        <w:rPr>
          <w:b/>
          <w:u w:val="single"/>
        </w:rPr>
        <w:t>248189</w:t>
      </w:r>
    </w:p>
    <w:p>
      <w:r>
        <w:t>@bradhoylman We must have open debate on other issues too, like S3040 after the budget gets wrapped up. Read "Gag order to go" https://t.co/w43XOcAiHx https://t.co/CfYgr6kAbt</w:t>
      </w:r>
    </w:p>
    <w:p>
      <w:r>
        <w:rPr>
          <w:b/>
          <w:u w:val="single"/>
        </w:rPr>
        <w:t>248190</w:t>
      </w:r>
    </w:p>
    <w:p>
      <w:r>
        <w:t>Just submitted to be reviewed by ModernSky A&amp;amp;R team! Don't submit, we're trying to get signed!... https://t.co/ay1Lh2IuwV</w:t>
      </w:r>
    </w:p>
    <w:p>
      <w:r>
        <w:rPr>
          <w:b/>
          <w:u w:val="single"/>
        </w:rPr>
        <w:t>248191</w:t>
      </w:r>
    </w:p>
    <w:p>
      <w:r>
        <w:t>Don't Ever Believe Like This GIF As Its Not Gonna Happen,Instead Something Funny Will Happen Wid You !!Still I Am Not Pranked #aprilfoolsday https://t.co/D5FI4oyT3T</w:t>
      </w:r>
    </w:p>
    <w:p>
      <w:r>
        <w:rPr>
          <w:b/>
          <w:u w:val="single"/>
        </w:rPr>
        <w:t>248192</w:t>
      </w:r>
    </w:p>
    <w:p>
      <w:r>
        <w:t>@BullCityBeard it got slow at the end and you could tell they were pressing for time but honestly think it was one of the better ones I've watched.</w:t>
      </w:r>
    </w:p>
    <w:p>
      <w:r>
        <w:rPr>
          <w:b/>
          <w:u w:val="single"/>
        </w:rPr>
        <w:t>248193</w:t>
      </w:r>
    </w:p>
    <w:p>
      <w:r>
        <w:t>@jesslynnrose I should have made it from scratch. How can I override the style sheet to switch the title to white!? It's driving me nuts!</w:t>
      </w:r>
    </w:p>
    <w:p>
      <w:r>
        <w:rPr>
          <w:b/>
          <w:u w:val="single"/>
        </w:rPr>
        <w:t>248194</w:t>
      </w:r>
    </w:p>
    <w:p>
      <w:r>
        <w:t>Our fairy gardens are coming along nicely! #fairygarden #faerie #garden #disneyfairies… https://t.co/9ArnlwePEl</w:t>
      </w:r>
    </w:p>
    <w:p>
      <w:r>
        <w:rPr>
          <w:b/>
          <w:u w:val="single"/>
        </w:rPr>
        <w:t>248195</w:t>
      </w:r>
    </w:p>
    <w:p>
      <w:r>
        <w:t>The Wendover Nugget Hotel and Casino offers Wendover’s only arcade which is located at the basement level. #casino #Wendover https://t.co/5HCPU8emmO</w:t>
      </w:r>
    </w:p>
    <w:p>
      <w:r>
        <w:rPr>
          <w:b/>
          <w:u w:val="single"/>
        </w:rPr>
        <w:t>248196</w:t>
      </w:r>
    </w:p>
    <w:p>
      <w:r>
        <w:t>@elohimmusic banger "Skinny Legs" has us ready for her set at @coachella next week! 🔊🔊 https://t.co/Rnmx9KnZfS</w:t>
      </w:r>
    </w:p>
    <w:p>
      <w:r>
        <w:rPr>
          <w:b/>
          <w:u w:val="single"/>
        </w:rPr>
        <w:t>248197</w:t>
      </w:r>
    </w:p>
    <w:p>
      <w:r>
        <w:t>***News: 'Somersault' : New album announcement from Beach Fossils***</w:t>
        <w:br/>
        <w:t>https://t.co/XiGRSjVsBP…/ https://t.co/L4ReFSMDek</w:t>
      </w:r>
    </w:p>
    <w:p>
      <w:r>
        <w:rPr>
          <w:b/>
          <w:u w:val="single"/>
        </w:rPr>
        <w:t>248198</w:t>
      </w:r>
    </w:p>
    <w:p>
      <w:r>
        <w:t>You excel in the work place "be humble" and be glad you have a job. You look like 2 snaps &amp;amp; a shake when you out "be humble" it's the makeup</w:t>
      </w:r>
    </w:p>
    <w:p>
      <w:r>
        <w:rPr>
          <w:b/>
          <w:u w:val="single"/>
        </w:rPr>
        <w:t>248199</w:t>
      </w:r>
    </w:p>
    <w:p>
      <w:r>
        <w:t>So Attack on Titan season two is apparently out now and I know I need to watch it but everyone's reactions are making me laugh.</w:t>
      </w:r>
    </w:p>
    <w:p>
      <w:r>
        <w:rPr>
          <w:b/>
          <w:u w:val="single"/>
        </w:rPr>
        <w:t>248200</w:t>
      </w:r>
    </w:p>
    <w:p>
      <w:r>
        <w:t>#FridayFeeling just started trending with 72777 tweets. More trends at https://t.co/6AyDQDZQ89 #trndnl</w:t>
      </w:r>
    </w:p>
    <w:p>
      <w:r>
        <w:rPr>
          <w:b/>
          <w:u w:val="single"/>
        </w:rPr>
        <w:t>248201</w:t>
      </w:r>
    </w:p>
    <w:p>
      <w:r>
        <w:t>Glow In The Dark Hercules Unbreakable RC Helicopter Replacement Canopy https://t.co/KMAQWQvXiq #hobbytron https://t.co/XQd0wqNmaz</w:t>
      </w:r>
    </w:p>
    <w:p>
      <w:r>
        <w:rPr>
          <w:b/>
          <w:u w:val="single"/>
        </w:rPr>
        <w:t>248202</w:t>
      </w:r>
    </w:p>
    <w:p>
      <w:r>
        <w:t>@zimmy1998 am worried that all this noise about Russia could end up putting Trump in a precarious situation without all of the tools he need for what</w:t>
      </w:r>
    </w:p>
    <w:p>
      <w:r>
        <w:rPr>
          <w:b/>
          <w:u w:val="single"/>
        </w:rPr>
        <w:t>248203</w:t>
      </w:r>
    </w:p>
    <w:p>
      <w:r>
        <w:t>Hello friends, now that I have internet I was hoping everyone could link me to their blogs so I can follow y'all &amp;amp; keep up to date thanks ❤</w:t>
      </w:r>
    </w:p>
    <w:p>
      <w:r>
        <w:rPr>
          <w:b/>
          <w:u w:val="single"/>
        </w:rPr>
        <w:t>248204</w:t>
      </w:r>
    </w:p>
    <w:p>
      <w:r>
        <w:t>I have a rising follower graph! 3 more followers in the past week. Get your stats right here https://t.co/ps83qNDNhT</w:t>
      </w:r>
    </w:p>
    <w:p>
      <w:r>
        <w:rPr>
          <w:b/>
          <w:u w:val="single"/>
        </w:rPr>
        <w:t>248205</w:t>
      </w:r>
    </w:p>
    <w:p>
      <w:r>
        <w:t>@thandog_tee Hey thando gangala! Would you like to have better focus, concentration, and memory?</w:t>
        <w:br/>
        <w:t>Try this product today! On sale f</w:t>
      </w:r>
    </w:p>
    <w:p>
      <w:r>
        <w:rPr>
          <w:b/>
          <w:u w:val="single"/>
        </w:rPr>
        <w:t>248206</w:t>
      </w:r>
    </w:p>
    <w:p>
      <w:r>
        <w:t>Head over to the Academic Building room 207 for information on the Engineering Program here at UConn Avery Point 10:00-10:30</w:t>
      </w:r>
    </w:p>
    <w:p>
      <w:r>
        <w:rPr>
          <w:b/>
          <w:u w:val="single"/>
        </w:rPr>
        <w:t>248207</w:t>
      </w:r>
    </w:p>
    <w:p>
      <w:r>
        <w:t>when your flash player gives up playing shit and you know that work u have to do now? aint gonna happen, sweetie.</w:t>
      </w:r>
    </w:p>
    <w:p>
      <w:r>
        <w:rPr>
          <w:b/>
          <w:u w:val="single"/>
        </w:rPr>
        <w:t>248208</w:t>
      </w:r>
    </w:p>
    <w:p>
      <w:r>
        <w:t>Lyft all-nighter complete. Nobody vomited. I did not die. It was a good night. The sunrise was awesome also. It's bedtime. Buenos nachos.</w:t>
      </w:r>
    </w:p>
    <w:p>
      <w:r>
        <w:rPr>
          <w:b/>
          <w:u w:val="single"/>
        </w:rPr>
        <w:t>248209</w:t>
      </w:r>
    </w:p>
    <w:p>
      <w:r>
        <w:t>@kgtornquist @ClayTravis all of it could be, none of it could be-- I'm saying we're all discussing off info in front of us, are we not?</w:t>
      </w:r>
    </w:p>
    <w:p>
      <w:r>
        <w:rPr>
          <w:b/>
          <w:u w:val="single"/>
        </w:rPr>
        <w:t>248210</w:t>
      </w:r>
    </w:p>
    <w:p>
      <w:r>
        <w:t>@tbfurman @leoniehaimson @cassiecreswell @Parents4Privacy @palan57 @CTULocal1 @ILRaiseYourHand @RahmEmanuel (Also now that Rahm has released worst, most useless "disconnected youth" plan ever, makes Arne's look way better 😳 https://t.co/WODJj6A1RT)</w:t>
      </w:r>
    </w:p>
    <w:p>
      <w:r>
        <w:rPr>
          <w:b/>
          <w:u w:val="single"/>
        </w:rPr>
        <w:t>248211</w:t>
      </w:r>
    </w:p>
    <w:p>
      <w:r>
        <w:t>The U.S. doesn't need to fix everyone else's problems. But, we do need to decide where the line is and when to act.</w:t>
      </w:r>
    </w:p>
    <w:p>
      <w:r>
        <w:rPr>
          <w:b/>
          <w:u w:val="single"/>
        </w:rPr>
        <w:t>248212</w:t>
      </w:r>
    </w:p>
    <w:p>
      <w:r>
        <w:t>Trump is expanding a system of immigration enforcement which already punishes immigrants and makes them vulnerable https://t.co/BIEy5GZnMK</w:t>
      </w:r>
    </w:p>
    <w:p>
      <w:r>
        <w:rPr>
          <w:b/>
          <w:u w:val="single"/>
        </w:rPr>
        <w:t>248213</w:t>
      </w:r>
    </w:p>
    <w:p>
      <w:r>
        <w:t>[NEW] Spending 24 hours in the beautiful English city of #York - https://t.co/0pUos4zsYK #England #24hrGuide #travelblogger #ttot #Travel https://t.co/cEWjIkuku9</w:t>
      </w:r>
    </w:p>
    <w:p>
      <w:r>
        <w:rPr>
          <w:b/>
          <w:u w:val="single"/>
        </w:rPr>
        <w:t>248214</w:t>
      </w:r>
    </w:p>
    <w:p>
      <w:r>
        <w:t>goal for the rest of my life is to speak to everyone the way i speak to ezrah &amp;amp; my plants. https://t.co/1oQjO9GtDt</w:t>
      </w:r>
    </w:p>
    <w:p>
      <w:r>
        <w:rPr>
          <w:b/>
          <w:u w:val="single"/>
        </w:rPr>
        <w:t>248215</w:t>
      </w:r>
    </w:p>
    <w:p>
      <w:r>
        <w:t>#rl https://t.co/cHQkcux4e5 MAKASIH BANGET YA HUHU YOU'RE MY LIFE SAVIOUR GOD BLESS YOU I LOVE YOU😭😭😭😭😭💘</w:t>
      </w:r>
    </w:p>
    <w:p>
      <w:r>
        <w:rPr>
          <w:b/>
          <w:u w:val="single"/>
        </w:rPr>
        <w:t>248216</w:t>
      </w:r>
    </w:p>
    <w:p>
      <w:r>
        <w:t>No lie, drawing wrestlers really helped me out in figuring out how to draw different body types! &amp;lt;3 https://t.co/PIbJKwCCR9</w:t>
      </w:r>
    </w:p>
    <w:p>
      <w:r>
        <w:rPr>
          <w:b/>
          <w:u w:val="single"/>
        </w:rPr>
        <w:t>248217</w:t>
      </w:r>
    </w:p>
    <w:p>
      <w:r>
        <w:t>Beautiful Georgian home on child safe street. Renovated kitchen with centre island, .. https://t.co/2zQz7twnGS https://t.co/ZSeOv2fCLs</w:t>
      </w:r>
    </w:p>
    <w:p>
      <w:r>
        <w:rPr>
          <w:b/>
          <w:u w:val="single"/>
        </w:rPr>
        <w:t>248218</w:t>
      </w:r>
    </w:p>
    <w:p>
      <w:r>
        <w:t>@AlecofWharf @doctorow it's not shameful, you know? "black-face" was used for the purpose of depicting black people as stupid and inferior. this is nothing like it</w:t>
      </w:r>
    </w:p>
    <w:p>
      <w:r>
        <w:rPr>
          <w:b/>
          <w:u w:val="single"/>
        </w:rPr>
        <w:t>248219</w:t>
      </w:r>
    </w:p>
    <w:p>
      <w:r>
        <w:t>#SaudiArabia resumes discounted #oil shipments to #Egypt</w:t>
        <w:br/>
        <w:t>https://t.co/PY6hfqhqNo https://t.co/EZNlRpVuE0</w:t>
      </w:r>
    </w:p>
    <w:p>
      <w:r>
        <w:rPr>
          <w:b/>
          <w:u w:val="single"/>
        </w:rPr>
        <w:t>248220</w:t>
      </w:r>
    </w:p>
    <w:p>
      <w:r>
        <w:t>Cool! 7X Daylight LED Wall Mount Lighted Makeup Mirror with Locking Suction ★★★★: https://t.co/dpRUDltoJI https://t.co/wpSYM45qJU</w:t>
      </w:r>
    </w:p>
    <w:p>
      <w:r>
        <w:rPr>
          <w:b/>
          <w:u w:val="single"/>
        </w:rPr>
        <w:t>248221</w:t>
      </w:r>
    </w:p>
    <w:p>
      <w:r>
        <w:t>Hello people in America, #Russia, #Japan, etc, enjoy your #life and watch a movie for free: https://t.co/whGRWQqimg https://t.co/h5esU97ZDI</w:t>
      </w:r>
    </w:p>
    <w:p>
      <w:r>
        <w:rPr>
          <w:b/>
          <w:u w:val="single"/>
        </w:rPr>
        <w:t>248222</w:t>
      </w:r>
    </w:p>
    <w:p>
      <w:r>
        <w:t>2nd Cranston West allegation-2013.Female soccer student said Pearson "slapped her buttocks."Again-put in his file but not reported to police</w:t>
      </w:r>
    </w:p>
    <w:p>
      <w:r>
        <w:rPr>
          <w:b/>
          <w:u w:val="single"/>
        </w:rPr>
        <w:t>248223</w:t>
      </w:r>
    </w:p>
    <w:p>
      <w:r>
        <w:t>@miss_mcinerney Just fees? If they are a VATable entity, do it on all transactions. If just fees, this is not though out. @SchoolsWeek</w:t>
      </w:r>
    </w:p>
    <w:p>
      <w:r>
        <w:rPr>
          <w:b/>
          <w:u w:val="single"/>
        </w:rPr>
        <w:t>248224</w:t>
      </w:r>
    </w:p>
    <w:p>
      <w:r>
        <w:t>Come out and support our school at our Annual Fish Fry. Delicious food and entertainment. We even offer Take Out. See you today from 4-7! https://t.co/aDj2FREYYm</w:t>
      </w:r>
    </w:p>
    <w:p>
      <w:r>
        <w:rPr>
          <w:b/>
          <w:u w:val="single"/>
        </w:rPr>
        <w:t>248225</w:t>
      </w:r>
    </w:p>
    <w:p>
      <w:r>
        <w:t>https://t.co/PurhgmIiWA @PhillyD   we have factual evidence we needs to spread this all around as much as we can. It's time to fight back!</w:t>
      </w:r>
    </w:p>
    <w:p>
      <w:r>
        <w:rPr>
          <w:b/>
          <w:u w:val="single"/>
        </w:rPr>
        <w:t>248226</w:t>
      </w:r>
    </w:p>
    <w:p>
      <w:r>
        <w:t>You're still riding on the incoming waves of positive energy, ... More for Cancer https://t.co/GZaTtGRaEL</w:t>
      </w:r>
    </w:p>
    <w:p>
      <w:r>
        <w:rPr>
          <w:b/>
          <w:u w:val="single"/>
        </w:rPr>
        <w:t>248227</w:t>
      </w:r>
    </w:p>
    <w:p>
      <w:r>
        <w:t>Glasgow failed to meet its own pollution targets https://t.co/RO5vjxR5mI #Scotland https://t.co/vHUKDZq079</w:t>
      </w:r>
    </w:p>
    <w:p>
      <w:r>
        <w:rPr>
          <w:b/>
          <w:u w:val="single"/>
        </w:rPr>
        <w:t>248228</w:t>
      </w:r>
    </w:p>
    <w:p>
      <w:r>
        <w:t>@learning_pt @db_is_db @realitycheckind very good article on dharampal by aravindan neelakandan - https://t.co/cwbBRUu5ST</w:t>
      </w:r>
    </w:p>
    <w:p>
      <w:r>
        <w:rPr>
          <w:b/>
          <w:u w:val="single"/>
        </w:rPr>
        <w:t>248229</w:t>
      </w:r>
    </w:p>
    <w:p>
      <w:r>
        <w:t>211th International Conference on Artificial Intelligence and Soft Computing (ICAISC)  https://t.co/964YWhT0uN</w:t>
      </w:r>
    </w:p>
    <w:p>
      <w:r>
        <w:rPr>
          <w:b/>
          <w:u w:val="single"/>
        </w:rPr>
        <w:t>248230</w:t>
      </w:r>
    </w:p>
    <w:p>
      <w:r>
        <w:t>#Win @Plantronics #BackBeatFIT Wireless Headphones Worth £109.99 via @Fitness4Mamas @Plantronics_UK #FitnessTuesday  https://t.co/gimJcYcAvn</w:t>
      </w:r>
    </w:p>
    <w:p>
      <w:r>
        <w:rPr>
          <w:b/>
          <w:u w:val="single"/>
        </w:rPr>
        <w:t>248231</w:t>
      </w:r>
    </w:p>
    <w:p>
      <w:r>
        <w:t>Administrator and Personal Assistant at Lorache Consulting Limited – Job vacancies in Nigeria https://t.co/NxOhxmjSxI</w:t>
      </w:r>
    </w:p>
    <w:p>
      <w:r>
        <w:rPr>
          <w:b/>
          <w:u w:val="single"/>
        </w:rPr>
        <w:t>248232</w:t>
      </w:r>
    </w:p>
    <w:p>
      <w:r>
        <w:t>[Barking] Vaporeon (M) (IV: 73%) until 12:26:20PM at 19 Creek Rd https://t.co/0ZJJfcGfPR https://t.co/XCPujdb6er</w:t>
      </w:r>
    </w:p>
    <w:p>
      <w:r>
        <w:rPr>
          <w:b/>
          <w:u w:val="single"/>
        </w:rPr>
        <w:t>248233</w:t>
      </w:r>
    </w:p>
    <w:p>
      <w:r>
        <w:t>4 Actions to Help You Recover From a Crushed Dream #SEO https://t.co/atiMVA4mLC https://t.co/CxsRHXAimb</w:t>
      </w:r>
    </w:p>
    <w:p>
      <w:r>
        <w:rPr>
          <w:b/>
          <w:u w:val="single"/>
        </w:rPr>
        <w:t>248234</w:t>
      </w:r>
    </w:p>
    <w:p>
      <w:r>
        <w:t>It's hard, and god your young soldier's not so bold, but needs you. This world's my home but world I will leave you.</w:t>
      </w:r>
    </w:p>
    <w:p>
      <w:r>
        <w:rPr>
          <w:b/>
          <w:u w:val="single"/>
        </w:rPr>
        <w:t>248235</w:t>
      </w:r>
    </w:p>
    <w:p>
      <w:r>
        <w:t>Happy bday to my mans Mikey. TU this weekend or what? Hope ur day was great &amp;amp; u ate some cake 🎉 https://t.co/TKkMUmVRQX</w:t>
      </w:r>
    </w:p>
    <w:p>
      <w:r>
        <w:rPr>
          <w:b/>
          <w:u w:val="single"/>
        </w:rPr>
        <w:t>248236</w:t>
      </w:r>
    </w:p>
    <w:p>
      <w:r>
        <w:t>Its hilarious when people that are not funny and not attractive themselves go after someone else saying they are unattractive.Ok.</w:t>
      </w:r>
    </w:p>
    <w:p>
      <w:r>
        <w:rPr>
          <w:b/>
          <w:u w:val="single"/>
        </w:rPr>
        <w:t>248237</w:t>
      </w:r>
    </w:p>
    <w:p>
      <w:r>
        <w:t>I really want to like LVP, but she constantly takes digs and pushes where she knows it will hurt. #RHOBH</w:t>
      </w:r>
    </w:p>
    <w:p>
      <w:r>
        <w:rPr>
          <w:b/>
          <w:u w:val="single"/>
        </w:rPr>
        <w:t>248238</w:t>
      </w:r>
    </w:p>
    <w:p>
      <w:r>
        <w:t>Alarm set for an early rise and trip down south to pick up a 12-string Vox Phantom. Thank you to everybody who has made that possible!!</w:t>
      </w:r>
    </w:p>
    <w:p>
      <w:r>
        <w:rPr>
          <w:b/>
          <w:u w:val="single"/>
        </w:rPr>
        <w:t>248239</w:t>
      </w:r>
    </w:p>
    <w:p>
      <w:r>
        <w:t>CALL BRIAN PELLI NOW TO GET FREE PICKS ON A RECORDED MESSAGE! 1-888-260-5630! Monday morning one-liners https://t.co/9S8OftYVOk</w:t>
      </w:r>
    </w:p>
    <w:p>
      <w:r>
        <w:rPr>
          <w:b/>
          <w:u w:val="single"/>
        </w:rPr>
        <w:t>248240</w:t>
      </w:r>
    </w:p>
    <w:p>
      <w:r>
        <w:t>id like to thank everyone that went into making these new frames here.... truly a blessing https://t.co/iyrfhQ6ZmK</w:t>
      </w:r>
    </w:p>
    <w:p>
      <w:r>
        <w:rPr>
          <w:b/>
          <w:u w:val="single"/>
        </w:rPr>
        <w:t>248241</w:t>
      </w:r>
    </w:p>
    <w:p>
      <w:r>
        <w:t>Remember the kiosk is now #open everyday (#devon weather dependant!) ready with all your perfect #beach day goodies! https://t.co/X6o7zIGOAh https://t.co/rQowiSqq2J</w:t>
      </w:r>
    </w:p>
    <w:p>
      <w:r>
        <w:rPr>
          <w:b/>
          <w:u w:val="single"/>
        </w:rPr>
        <w:t>248242</w:t>
      </w:r>
    </w:p>
    <w:p>
      <w:r>
        <w:t>My work are really starting to piss me off, putting me in for 9 hour shifts without even asking me if I'm available😡😒</w:t>
      </w:r>
    </w:p>
    <w:p>
      <w:r>
        <w:rPr>
          <w:b/>
          <w:u w:val="single"/>
        </w:rPr>
        <w:t>248243</w:t>
      </w:r>
    </w:p>
    <w:p>
      <w:r>
        <w:t>At least, I learned early on that ppl r ridiculous. 1 day ppl were talkin shit about RuPaul, who is just old, &amp;amp; a fuckin Pioneer.</w:t>
      </w:r>
    </w:p>
    <w:p>
      <w:r>
        <w:rPr>
          <w:b/>
          <w:u w:val="single"/>
        </w:rPr>
        <w:t>248244</w:t>
      </w:r>
    </w:p>
    <w:p>
      <w:r>
        <w:t>@TheMeltingPot Great evening spent with great friends and great food supporting @angels_anon #FondueEffect</w:t>
      </w:r>
    </w:p>
    <w:p>
      <w:r>
        <w:rPr>
          <w:b/>
          <w:u w:val="single"/>
        </w:rPr>
        <w:t>248245</w:t>
      </w:r>
    </w:p>
    <w:p>
      <w:r>
        <w:t>#travel #photography #landscape #Photography : Snoqualmie falls at midnight by markbowenfineart https://t.co/PwFXp1xlOI</w:t>
      </w:r>
    </w:p>
    <w:p>
      <w:r>
        <w:rPr>
          <w:b/>
          <w:u w:val="single"/>
        </w:rPr>
        <w:t>248246</w:t>
      </w:r>
    </w:p>
    <w:p>
      <w:r>
        <w:t>Zuma First, Jobs Last… Enough is enough! Sign to remove Zuma as President. #NoConfidence https://t.co/X88FLFuSYX</w:t>
      </w:r>
    </w:p>
    <w:p>
      <w:r>
        <w:rPr>
          <w:b/>
          <w:u w:val="single"/>
        </w:rPr>
        <w:t>248247</w:t>
      </w:r>
    </w:p>
    <w:p>
      <w:r>
        <w:t>Want some #Failaroids? Well, here they are, get them ones-of-a-kind before they're all gone! #InstantFilm #art https://t.co/hA8GHtJBjF https://t.co/WHJt1I9rAS</w:t>
      </w:r>
    </w:p>
    <w:p>
      <w:r>
        <w:rPr>
          <w:b/>
          <w:u w:val="single"/>
        </w:rPr>
        <w:t>248248</w:t>
      </w:r>
    </w:p>
    <w:p>
      <w:r>
        <w:t>Number crunching for the past day - 1 new follower and NO unfollowers. Stats via https://t.co/1epDaY6bPm</w:t>
      </w:r>
    </w:p>
    <w:p>
      <w:r>
        <w:rPr>
          <w:b/>
          <w:u w:val="single"/>
        </w:rPr>
        <w:t>248249</w:t>
      </w:r>
    </w:p>
    <w:p>
      <w:r>
        <w:t>Man sentenced to jail for lying on concealed carry firearm license https://t.co/jP77Hzrv1Q https://t.co/bCl8gRNDyF</w:t>
      </w:r>
    </w:p>
    <w:p>
      <w:r>
        <w:rPr>
          <w:b/>
          <w:u w:val="single"/>
        </w:rPr>
        <w:t>248250</w:t>
      </w:r>
    </w:p>
    <w:p>
      <w:r>
        <w:t>PERSONALLY I AM ON PLAN 'X' ALREADY. DON'T WORRY I CAN'T WAIT FOR PLAN AA. https://t.co/lXEWxJEKlf https://t.co/piTMdolqXG</w:t>
      </w:r>
    </w:p>
    <w:p>
      <w:r>
        <w:rPr>
          <w:b/>
          <w:u w:val="single"/>
        </w:rPr>
        <w:t>248251</w:t>
      </w:r>
    </w:p>
    <w:p>
      <w:r>
        <w:t>Gee. Wonder if Putin's using Putin tactics by planting St Petersburg bomb himself as a rally around me distraction.</w:t>
      </w:r>
    </w:p>
    <w:p>
      <w:r>
        <w:rPr>
          <w:b/>
          <w:u w:val="single"/>
        </w:rPr>
        <w:t>248252</w:t>
      </w:r>
    </w:p>
    <w:p>
      <w:r>
        <w:t>@almurray @greg_jenner People walked out of our local Xmas carol service over the mention of Brexit. Take of that what you will. Seems a bit touchy in my opinion</w:t>
      </w:r>
    </w:p>
    <w:p>
      <w:r>
        <w:rPr>
          <w:b/>
          <w:u w:val="single"/>
        </w:rPr>
        <w:t>248253</w:t>
      </w:r>
    </w:p>
    <w:p>
      <w:r>
        <w:t>@CashNastyGaming All these hype beast going for UNC now but was just screaming go UCLA can't imagine how many it's finna be in the finals 😪</w:t>
      </w:r>
    </w:p>
    <w:p>
      <w:r>
        <w:rPr>
          <w:b/>
          <w:u w:val="single"/>
        </w:rPr>
        <w:t>248254</w:t>
      </w:r>
    </w:p>
    <w:p>
      <w:r>
        <w:t>I'm not a Trump fan, and I know there are some legal questions, but if he did this to stop more children from dying, then he has my support</w:t>
      </w:r>
    </w:p>
    <w:p>
      <w:r>
        <w:rPr>
          <w:b/>
          <w:u w:val="single"/>
        </w:rPr>
        <w:t>248255</w:t>
      </w:r>
    </w:p>
    <w:p>
      <w:r>
        <w:t>#RulesAlwaysChanging unless we know each other, no compliments will be made, since it will be taken out of context, this may as well..</w:t>
      </w:r>
    </w:p>
    <w:p>
      <w:r>
        <w:rPr>
          <w:b/>
          <w:u w:val="single"/>
        </w:rPr>
        <w:t>248256</w:t>
      </w:r>
    </w:p>
    <w:p>
      <w:r>
        <w:t>Opinion: The UK government is trying to scapegoat Silicon Valley companies to hide its own security failures… https://t.co/tcoK3YcCuh</w:t>
      </w:r>
    </w:p>
    <w:p>
      <w:r>
        <w:rPr>
          <w:b/>
          <w:u w:val="single"/>
        </w:rPr>
        <w:t>248257</w:t>
      </w:r>
    </w:p>
    <w:p>
      <w:r>
        <w:t>Former CIO Catches AI, RPA Fever: https://t.co/e4aktv8ghw - #DigitalEconomy,JFEDesignsBIZZ - March 31, 2017 at 01:37PM</w:t>
      </w:r>
    </w:p>
    <w:p>
      <w:r>
        <w:rPr>
          <w:b/>
          <w:u w:val="single"/>
        </w:rPr>
        <w:t>248258</w:t>
      </w:r>
    </w:p>
    <w:p>
      <w:r>
        <w:t>Don’t expect family fare from Kathy Griffin’s April 14 comedy tour on the Coast https://t.co/vu9T76cI48</w:t>
      </w:r>
    </w:p>
    <w:p>
      <w:r>
        <w:rPr>
          <w:b/>
          <w:u w:val="single"/>
        </w:rPr>
        <w:t>248259</w:t>
      </w:r>
    </w:p>
    <w:p>
      <w:r>
        <w:t>#Repurposed plastic bottles make nice pencil cases. #DIY  https://t.co/zwLH2BbpQu https://t.co/YiK6229pUa</w:t>
      </w:r>
    </w:p>
    <w:p>
      <w:r>
        <w:rPr>
          <w:b/>
          <w:u w:val="single"/>
        </w:rPr>
        <w:t>248260</w:t>
      </w:r>
    </w:p>
    <w:p>
      <w:r>
        <w:t>@dehaasobou on it, it might end up being really good. i rarely talk to multiple ppl at the same time anyway so it doesn't affect me much..</w:t>
      </w:r>
    </w:p>
    <w:p>
      <w:r>
        <w:rPr>
          <w:b/>
          <w:u w:val="single"/>
        </w:rPr>
        <w:t>248261</w:t>
      </w:r>
    </w:p>
    <w:p>
      <w:r>
        <w:t>@TIME Yep. Now the world is really on edge when the unstable, unpredictable, unqualified POTUS actually follows through with something using bombs</w:t>
      </w:r>
    </w:p>
    <w:p>
      <w:r>
        <w:rPr>
          <w:b/>
          <w:u w:val="single"/>
        </w:rPr>
        <w:t>248262</w:t>
      </w:r>
    </w:p>
    <w:p>
      <w:r>
        <w:t>@scottlincicome over and over. We saw it during debates. Currency manipulation in this situation is a good example. So he just throws that/2</w:t>
      </w:r>
    </w:p>
    <w:p>
      <w:r>
        <w:rPr>
          <w:b/>
          <w:u w:val="single"/>
        </w:rPr>
        <w:t>248263</w:t>
      </w:r>
    </w:p>
    <w:p>
      <w:r>
        <w:t>All the lovely #repealthe8th apparel here @sohotheatre waiting for herself @PantiBliss to take her stage. Very gratifying</w:t>
      </w:r>
    </w:p>
    <w:p>
      <w:r>
        <w:rPr>
          <w:b/>
          <w:u w:val="single"/>
        </w:rPr>
        <w:t>248264</w:t>
      </w:r>
    </w:p>
    <w:p>
      <w:r>
        <w:t>Watch Atlanta’s skyline go dark in this eerie time lapse of Wednesday’s storms https://t.co/d14TxeZ4Ji</w:t>
      </w:r>
    </w:p>
    <w:p>
      <w:r>
        <w:rPr>
          <w:b/>
          <w:u w:val="single"/>
        </w:rPr>
        <w:t>248265</w:t>
      </w:r>
    </w:p>
    <w:p>
      <w:r>
        <w:t>Russia’s Plausible Deniability in the Hybrid War in Ukraine #nato #doctrine includes cyberwarfare bu... #infowarfare https://t.co/fCE9Y9PDtQ</w:t>
      </w:r>
    </w:p>
    <w:p>
      <w:r>
        <w:rPr>
          <w:b/>
          <w:u w:val="single"/>
        </w:rPr>
        <w:t>248266</w:t>
      </w:r>
    </w:p>
    <w:p>
      <w:r>
        <w:t>Add Lady Bump Stopper Night Time to your routine for smooth legs, bikini, armpits. #skincare #Intimacy #Bikini #Legs https://t.co/HENEK2d45q https://t.co/CghqkQikjU</w:t>
      </w:r>
    </w:p>
    <w:p>
      <w:r>
        <w:rPr>
          <w:b/>
          <w:u w:val="single"/>
        </w:rPr>
        <w:t>248267</w:t>
      </w:r>
    </w:p>
    <w:p>
      <w:r>
        <w:t>#MadeyALook Glow In The Dark House Party Next Saturday Doors Open @ 9! Come Party W. #BADAngels 😈😇</w:t>
        <w:br/>
        <w:br/>
        <w:t>https://t.co/MsjftA1GSt 1e</w:t>
      </w:r>
    </w:p>
    <w:p>
      <w:r>
        <w:rPr>
          <w:b/>
          <w:u w:val="single"/>
        </w:rPr>
        <w:t>248268</w:t>
      </w:r>
    </w:p>
    <w:p>
      <w:r>
        <w:t>@recordsANDradio Damn. Ive got fios and thought it was my box screwing up at first but appears to be a MASN issue. Maybe they can switch us and the Os</w:t>
      </w:r>
    </w:p>
    <w:p>
      <w:r>
        <w:rPr>
          <w:b/>
          <w:u w:val="single"/>
        </w:rPr>
        <w:t>248269</w:t>
      </w:r>
    </w:p>
    <w:p>
      <w:r>
        <w:t>@1StarFleetCadet @CmdrAdama2017 That thief doesn't care about these issues... only about maintaining and acquiring his own wealth. Know the truth. #FollowTheMoney</w:t>
      </w:r>
    </w:p>
    <w:p>
      <w:r>
        <w:rPr>
          <w:b/>
          <w:u w:val="single"/>
        </w:rPr>
        <w:t>248270</w:t>
      </w:r>
    </w:p>
    <w:p>
      <w:r>
        <w:t>my grades are not where I want them to be. But picking up the slack this semester and hopefully the semesters to come will get me there 🙏</w:t>
      </w:r>
    </w:p>
    <w:p>
      <w:r>
        <w:rPr>
          <w:b/>
          <w:u w:val="single"/>
        </w:rPr>
        <w:t>248271</w:t>
      </w:r>
    </w:p>
    <w:p>
      <w:r>
        <w:t>My KOH GEN DO skin care giveaway winner has been emailed! Awaiting her reply + then I'll post her name. Check your inboxes! TY for entering!</w:t>
      </w:r>
    </w:p>
    <w:p>
      <w:r>
        <w:rPr>
          <w:b/>
          <w:u w:val="single"/>
        </w:rPr>
        <w:t>248272</w:t>
      </w:r>
    </w:p>
    <w:p>
      <w:r>
        <w:t>A startup that pits apartment hunters against each other could create upheaval in the rental market https://t.co/SbGgQvpA6q https://t.co/SjXxpydTkJ</w:t>
      </w:r>
    </w:p>
    <w:p>
      <w:r>
        <w:rPr>
          <w:b/>
          <w:u w:val="single"/>
        </w:rPr>
        <w:t>248273</w:t>
      </w:r>
    </w:p>
    <w:p>
      <w:r>
        <w:t>Proud 2 b part of the National Recognition Program that created the tool that makes it easy 4 employees 2 thank each other #CRAexcellenceARC https://t.co/XHrR7oPDlP</w:t>
      </w:r>
    </w:p>
    <w:p>
      <w:r>
        <w:rPr>
          <w:b/>
          <w:u w:val="single"/>
        </w:rPr>
        <w:t>248274</w:t>
      </w:r>
    </w:p>
    <w:p>
      <w:r>
        <w:t>@_blueboiethan_ Twitter didn't change - that's one of many fake accounts Jack's stalker has had which she's just trying to make less obvious</w:t>
      </w:r>
    </w:p>
    <w:p>
      <w:r>
        <w:rPr>
          <w:b/>
          <w:u w:val="single"/>
        </w:rPr>
        <w:t>248275</w:t>
      </w:r>
    </w:p>
    <w:p>
      <w:r>
        <w:t>@lyklar i stalked the fb chat n aside from me being horrific at replying there's nothing like that there im so confused</w:t>
      </w:r>
    </w:p>
    <w:p>
      <w:r>
        <w:rPr>
          <w:b/>
          <w:u w:val="single"/>
        </w:rPr>
        <w:t>248276</w:t>
      </w:r>
    </w:p>
    <w:p>
      <w:r>
        <w:t>@Tesco This has now been resolved by Tesco Extra Sprowston Norwich. Pack was returned for a full refund and new pack.</w:t>
      </w:r>
    </w:p>
    <w:p>
      <w:r>
        <w:rPr>
          <w:b/>
          <w:u w:val="single"/>
        </w:rPr>
        <w:t>248277</w:t>
      </w:r>
    </w:p>
    <w:p>
      <w:r>
        <w:t>5 ways to become burnout-proof &amp;amp; a P.S. from me in the comments. @kayelleallen #writ... https://t.co/gl5RdLbVZ4 #writerslife #amwriting</w:t>
      </w:r>
    </w:p>
    <w:p>
      <w:r>
        <w:rPr>
          <w:b/>
          <w:u w:val="single"/>
        </w:rPr>
        <w:t>248278</w:t>
      </w:r>
    </w:p>
    <w:p>
      <w:r>
        <w:t>(Wave) SWELL: 5.3 ft at 11.4 s N / WIND WAVE: 2.0 ft at 5.6 s NNE / WVHT: 5.9 ft / APD: 7.5 s / MWD: 6° / 8:00a HST</w:t>
      </w:r>
    </w:p>
    <w:p>
      <w:r>
        <w:rPr>
          <w:b/>
          <w:u w:val="single"/>
        </w:rPr>
        <w:t>248279</w:t>
      </w:r>
    </w:p>
    <w:p>
      <w:r>
        <w:t>Anti-Choice License Plates Threaten Nebraskans https://t.co/R7c3j0ekV6 Thanks to the Abortion Access Fund, Inc. for sponsoring #CLPP2017! https://t.co/6WQaii6IFc</w:t>
      </w:r>
    </w:p>
    <w:p>
      <w:r>
        <w:rPr>
          <w:b/>
          <w:u w:val="single"/>
        </w:rPr>
        <w:t>248280</w:t>
      </w:r>
    </w:p>
    <w:p>
      <w:r>
        <w:t>The risks are piling up for emerging markets, writes @fmprcosta https://t.co/OpLkJtWOAn https://t.co/2I3z410bJq</w:t>
      </w:r>
    </w:p>
    <w:p>
      <w:r>
        <w:rPr>
          <w:b/>
          <w:u w:val="single"/>
        </w:rPr>
        <w:t>248281</w:t>
      </w:r>
    </w:p>
    <w:p>
      <w:r>
        <w:t>Only one day to go then it's #theMasters. Talking golf with @SportsBreakfast @talkSPORTevery #cantwait #Par3contest #AugustaCountdown</w:t>
      </w:r>
    </w:p>
    <w:p>
      <w:r>
        <w:rPr>
          <w:b/>
          <w:u w:val="single"/>
        </w:rPr>
        <w:t>248282</w:t>
      </w:r>
    </w:p>
    <w:p>
      <w:r>
        <w:t>@SarahChampion .well we love you do that cancels hate.  It could have been worse. You could have sung the wonder horse  hahaha xxx</w:t>
      </w:r>
    </w:p>
    <w:p>
      <w:r>
        <w:rPr>
          <w:b/>
          <w:u w:val="single"/>
        </w:rPr>
        <w:t>248283</w:t>
      </w:r>
    </w:p>
    <w:p>
      <w:r>
        <w:t>What Mike Pence's Bizarre Dinner Rule Says About His Twisted World View @alternet https://t.co/KiEGFpZKQ1</w:t>
      </w:r>
    </w:p>
    <w:p>
      <w:r>
        <w:rPr>
          <w:b/>
          <w:u w:val="single"/>
        </w:rPr>
        <w:t>248284</w:t>
      </w:r>
    </w:p>
    <w:p>
      <w:r>
        <w:t>Secretary of Homeland Security says DHS won't separate families at the border https://t.co/FTuzujkQjR https://t.co/gIR3tyNild</w:t>
      </w:r>
    </w:p>
    <w:p>
      <w:r>
        <w:rPr>
          <w:b/>
          <w:u w:val="single"/>
        </w:rPr>
        <w:t>248285</w:t>
      </w:r>
    </w:p>
    <w:p>
      <w:r>
        <w:t>@barbaralynchBOS It was truly an honor and a pleasure to meet and spend time with you. You're my type of people and thanks for the advice 🙏</w:t>
      </w:r>
    </w:p>
    <w:p>
      <w:r>
        <w:rPr>
          <w:b/>
          <w:u w:val="single"/>
        </w:rPr>
        <w:t>248286</w:t>
      </w:r>
    </w:p>
    <w:p>
      <w:r>
        <w:t>Trumpies, if you don't believe impartiality of US media, how about believing a conservative British publication? https://t.co/HObllNA4vp</w:t>
      </w:r>
    </w:p>
    <w:p>
      <w:r>
        <w:rPr>
          <w:b/>
          <w:u w:val="single"/>
        </w:rPr>
        <w:t>248287</w:t>
      </w:r>
    </w:p>
    <w:p>
      <w:r>
        <w:t>I'm going to take a shot every time Barkley pronounces #Gonzaga wrong... and I'm drunk... #UnitedWeZag #FinalFour #marchmadness</w:t>
      </w:r>
    </w:p>
    <w:p>
      <w:r>
        <w:rPr>
          <w:b/>
          <w:u w:val="single"/>
        </w:rPr>
        <w:t>248288</w:t>
      </w:r>
    </w:p>
    <w:p>
      <w:r>
        <w:t>Try these words " No do no do,no do galagala for me" 😂😂😂😂 don't ask me what does those words mean.! I also don't knw 🚶🏽🚶🏽🚶🏽🚶🏽 https://t.co/2s93Lj4N0l</w:t>
      </w:r>
    </w:p>
    <w:p>
      <w:r>
        <w:rPr>
          <w:b/>
          <w:u w:val="single"/>
        </w:rPr>
        <w:t>248289</w:t>
      </w:r>
    </w:p>
    <w:p>
      <w:r>
        <w:t>Ok folks, show us what you've got. It's your show from here. @andrewarkills @tishaura @CaraSpencerSTL @jstriebel22</w:t>
      </w:r>
    </w:p>
    <w:p>
      <w:r>
        <w:rPr>
          <w:b/>
          <w:u w:val="single"/>
        </w:rPr>
        <w:t>248290</w:t>
      </w:r>
    </w:p>
    <w:p>
      <w:r>
        <w:t>Your enthusiasm is not dampened by the logistical problems you... More for Gemini https://t.co/9fRkujwrBZ</w:t>
      </w:r>
    </w:p>
    <w:p>
      <w:r>
        <w:rPr>
          <w:b/>
          <w:u w:val="single"/>
        </w:rPr>
        <w:t>248291</w:t>
      </w:r>
    </w:p>
    <w:p>
      <w:r>
        <w:t>Leftie scum of the worst kind like you and Maomata Didi have forced this situation https://t.co/dx3kh4Pao6</w:t>
      </w:r>
    </w:p>
    <w:p>
      <w:r>
        <w:rPr>
          <w:b/>
          <w:u w:val="single"/>
        </w:rPr>
        <w:t>248292</w:t>
      </w:r>
    </w:p>
    <w:p>
      <w:r>
        <w:t>@ParsonsParis @amtparis @prepostprint Join us tonight at 7pm for drinks and learn more about open source DIY publishing!</w:t>
      </w:r>
    </w:p>
    <w:p>
      <w:r>
        <w:rPr>
          <w:b/>
          <w:u w:val="single"/>
        </w:rPr>
        <w:t>248293</w:t>
      </w:r>
    </w:p>
    <w:p>
      <w:r>
        <w:t>@GaryLegum Totally unnatural and slightly unnerving. It's not like Melania needs a jar of vaseline on the lens to look half decent.</w:t>
        <w:br/>
        <w:br/>
        <w:t>Unlike this beaut: https://t.co/7pi4W7mz9M</w:t>
      </w:r>
    </w:p>
    <w:p>
      <w:r>
        <w:rPr>
          <w:b/>
          <w:u w:val="single"/>
        </w:rPr>
        <w:t>248294</w:t>
      </w:r>
    </w:p>
    <w:p>
      <w:r>
        <w:t>@HubbsCreek I loved your last Gamay Rosé - hoping that's what you have again this year?!! #ONWineChat</w:t>
      </w:r>
    </w:p>
    <w:p>
      <w:r>
        <w:rPr>
          <w:b/>
          <w:u w:val="single"/>
        </w:rPr>
        <w:t>248295</w:t>
      </w:r>
    </w:p>
    <w:p>
      <w:r>
        <w:t xml:space="preserve">USA Today Best Selling Author Jacquie Biggar's Favorite Character #mgtab #amreading </w:t>
        <w:br/>
        <w:t>https://t.co/txF9kw1Qmo</w:t>
      </w:r>
    </w:p>
    <w:p>
      <w:r>
        <w:rPr>
          <w:b/>
          <w:u w:val="single"/>
        </w:rPr>
        <w:t>248296</w:t>
      </w:r>
    </w:p>
    <w:p>
      <w:r>
        <w:t>@AskPlayStation hello the live chat is not working. My son has bought a dlc and I would wish to get a refund on it. Please help. From USA</w:t>
      </w:r>
    </w:p>
    <w:p>
      <w:r>
        <w:rPr>
          <w:b/>
          <w:u w:val="single"/>
        </w:rPr>
        <w:t>248297</w:t>
      </w:r>
    </w:p>
    <w:p>
      <w:r>
        <w:t>📢 or maybe you're into some superpower/urban fantasy type of deal? this right here is very close to my heart, seokjin and 2seok-centered 💕 https://t.co/8J4mP3wDln</w:t>
      </w:r>
    </w:p>
    <w:p>
      <w:r>
        <w:rPr>
          <w:b/>
          <w:u w:val="single"/>
        </w:rPr>
        <w:t>248298</w:t>
      </w:r>
    </w:p>
    <w:p>
      <w:r>
        <w:t>GAMO PRECISION AIRGUNS MAGNUM ENERGY NEEDLE POINT Match .177 / 4.5 cal PELLETS https://t.co/wQ7BhjJXpz https://t.co/uHDUwGq75A</w:t>
      </w:r>
    </w:p>
    <w:p>
      <w:r>
        <w:rPr>
          <w:b/>
          <w:u w:val="single"/>
        </w:rPr>
        <w:t>248299</w:t>
      </w:r>
    </w:p>
    <w:p>
      <w:r>
        <w:t>@MostRequestLive @OnAirRomeo @BigSean @MartinGarrix @imjmichaels Touch by @LittleMix #MostRequestedLive 33</w:t>
      </w:r>
    </w:p>
    <w:p>
      <w:r>
        <w:rPr>
          <w:b/>
          <w:u w:val="single"/>
        </w:rPr>
        <w:t>248300</w:t>
      </w:r>
    </w:p>
    <w:p>
      <w:r>
        <w:t>Are you going to the Home Show this weekend? Be sure to stop by our booth and say hello 😊🏡… https://t.co/12qxvG8zco</w:t>
      </w:r>
    </w:p>
    <w:p>
      <w:r>
        <w:rPr>
          <w:b/>
          <w:u w:val="single"/>
        </w:rPr>
        <w:t>248301</w:t>
      </w:r>
    </w:p>
    <w:p>
      <w:r>
        <w:t>HAPPY BDAY TO ONE OF MY FAVE GALS ALIVE @haii_its_mayaa my love for u in unreal hope you have an amazing day pretty !!! D8 soon plz!! 💗💗💗🎉🎉 https://t.co/FnfRJFbNzg</w:t>
      </w:r>
    </w:p>
    <w:p>
      <w:r>
        <w:rPr>
          <w:b/>
          <w:u w:val="single"/>
        </w:rPr>
        <w:t>248302</w:t>
      </w:r>
    </w:p>
    <w:p>
      <w:r>
        <w:t>He's an expert on horses but see how Jockey Ruby Walsh gets on with the cows &amp;amp; the sheep! he's tonight's guest presenter on #BWOTF at 7 https://t.co/go4FCzEtZ1</w:t>
      </w:r>
    </w:p>
    <w:p>
      <w:r>
        <w:rPr>
          <w:b/>
          <w:u w:val="single"/>
        </w:rPr>
        <w:t>248303</w:t>
      </w:r>
    </w:p>
    <w:p>
      <w:r>
        <w:t>🔵7103 North Nebraska Ave</w:t>
        <w:br/>
        <w:t>⚪️Tampa, FL 33604</w:t>
        <w:br/>
        <w:t>📞813-735-5086</w:t>
        <w:br/>
        <w:t>🕗Hours</w:t>
        <w:br/>
        <w:t>▪️Tue-Thu 11-6</w:t>
        <w:br/>
        <w:t>▪️Fri-Sat… https://t.co/Jj9OzPRdaO</w:t>
      </w:r>
    </w:p>
    <w:p>
      <w:r>
        <w:rPr>
          <w:b/>
          <w:u w:val="single"/>
        </w:rPr>
        <w:t>248304</w:t>
      </w:r>
    </w:p>
    <w:p>
      <w:r>
        <w:t>Use my code :) Sierra has given you a FREE Uber ride (up to $15). To claim your free gift, sign up using this link: https://t.co/PIK4pVD6ML</w:t>
      </w:r>
    </w:p>
    <w:p>
      <w:r>
        <w:rPr>
          <w:b/>
          <w:u w:val="single"/>
        </w:rPr>
        <w:t>248305</w:t>
      </w:r>
    </w:p>
    <w:p>
      <w:r>
        <w:t>I liked a @YouTube video from @chil_sowon https://t.co/jA5OYvq8mB 170330 (Rehearsal) Red Velvet Seulgi - 'High School Rapper' Final</w:t>
      </w:r>
    </w:p>
    <w:p>
      <w:r>
        <w:rPr>
          <w:b/>
          <w:u w:val="single"/>
        </w:rPr>
        <w:t>248306</w:t>
      </w:r>
    </w:p>
    <w:p>
      <w:r>
        <w:t>"She couldn’t return to the life she had before, even though it had once made her happy." #SAAM</w:t>
        <w:br/>
        <w:t>#SAAM2017 https://t.co/TQHPuPt9oM</w:t>
      </w:r>
    </w:p>
    <w:p>
      <w:r>
        <w:rPr>
          <w:b/>
          <w:u w:val="single"/>
        </w:rPr>
        <w:t>248307</w:t>
      </w:r>
    </w:p>
    <w:p>
      <w:r>
        <w:t>Being A Thought #Leader Only Requires These Two Things - @Influencive https://t.co/DGDf1WUnbc @Termuende</w:t>
      </w:r>
    </w:p>
    <w:p>
      <w:r>
        <w:rPr>
          <w:b/>
          <w:u w:val="single"/>
        </w:rPr>
        <w:t>248308</w:t>
      </w:r>
    </w:p>
    <w:p>
      <w:r>
        <w:t>Argentine abuse priest moved to Genoa - Transfer 'not enough' says victims' group https://t.co/Yy9Rs5n1ak</w:t>
      </w:r>
    </w:p>
    <w:p>
      <w:r>
        <w:rPr>
          <w:b/>
          <w:u w:val="single"/>
        </w:rPr>
        <w:t>248309</w:t>
      </w:r>
    </w:p>
    <w:p>
      <w:r>
        <w:t>Hi @Harry_Styles. How are you? If you read this would you mind following me please? Have a nice day. 😊🙊 #SignOfTheTimes</w:t>
        <w:br/>
        <w:t>-284,576</w:t>
      </w:r>
    </w:p>
    <w:p>
      <w:r>
        <w:rPr>
          <w:b/>
          <w:u w:val="single"/>
        </w:rPr>
        <w:t>248310</w:t>
      </w:r>
    </w:p>
    <w:p>
      <w:r>
        <w:t>TN: Vanderbilt officer quits after arrest involving gun, alcohol https://t.co/Z1h475cXK2  Story by @a_maia_sawyer @Tennessean https://t.co/TM4Y76Ldom</w:t>
      </w:r>
    </w:p>
    <w:p>
      <w:r>
        <w:rPr>
          <w:b/>
          <w:u w:val="single"/>
        </w:rPr>
        <w:t>248311</w:t>
      </w:r>
    </w:p>
    <w:p>
      <w:r>
        <w:t>There's an inherent instability in the atmosphere today, but y... More for Gemini https://t.co/MqtD4p93eU</w:t>
      </w:r>
    </w:p>
    <w:p>
      <w:r>
        <w:rPr>
          <w:b/>
          <w:u w:val="single"/>
        </w:rPr>
        <w:t>248312</w:t>
      </w:r>
    </w:p>
    <w:p>
      <w:r>
        <w:t>⛳️ MASTERS OFFER ⛳️</w:t>
        <w:br/>
        <w:br/>
        <w:t>Back DJ, Speith or McIlroy at  50/1 for the Masters and get a free bet if they don't win.</w:t>
        <w:br/>
        <w:br/>
        <w:t>👇</w:t>
        <w:br/>
        <w:t>https://t.co/xb9VCDUiCD https://t.co/Jr4GCToxlB</w:t>
      </w:r>
    </w:p>
    <w:p>
      <w:r>
        <w:rPr>
          <w:b/>
          <w:u w:val="single"/>
        </w:rPr>
        <w:t>248313</w:t>
      </w:r>
    </w:p>
    <w:p>
      <w:r>
        <w:t>3 Pack 1800mAh LPE5 LP-E5 Battery +Charger For Canon Rebel Xs Xsi T1i 450D 1000D https://t.co/iqH3sJOF34 https://t.co/Rwo6FdZIG4</w:t>
      </w:r>
    </w:p>
    <w:p>
      <w:r>
        <w:rPr>
          <w:b/>
          <w:u w:val="single"/>
        </w:rPr>
        <w:t>248314</w:t>
      </w:r>
    </w:p>
    <w:p>
      <w:r>
        <w:t>Come meet Former Amazon #RE Chief, Ben Conwell, now Executive Managing Dir. Cushman &amp;amp; Wakefield https://t.co/9HWEoC4cFw  Next event! 4/13</w:t>
      </w:r>
    </w:p>
    <w:p>
      <w:r>
        <w:rPr>
          <w:b/>
          <w:u w:val="single"/>
        </w:rPr>
        <w:t>248315</w:t>
      </w:r>
    </w:p>
    <w:p>
      <w:r>
        <w:t>#Seattle was great, next up #NewOrleans! Join @BusinessOregon for #CollisionConf contact me for details&amp;lt;3 https://t.co/oJsBpICQ06</w:t>
      </w:r>
    </w:p>
    <w:p>
      <w:r>
        <w:rPr>
          <w:b/>
          <w:u w:val="single"/>
        </w:rPr>
        <w:t>248316</w:t>
      </w:r>
    </w:p>
    <w:p>
      <w:r>
        <w:t>The latest The Utopians Daily! https://t.co/sRvvCijQwW Thanks to @pferal @monk_in_a_tux @debbiedoo22 #nyc #cats</w:t>
      </w:r>
    </w:p>
    <w:p>
      <w:r>
        <w:rPr>
          <w:b/>
          <w:u w:val="single"/>
        </w:rPr>
        <w:t>248317</w:t>
      </w:r>
    </w:p>
    <w:p>
      <w:r>
        <w:t>HBD @Izzy_the_Nash12 been watching u take ankles since u were 8 &amp;amp; that last pic is ur bday 🎁 #1Love my guy https://t.co/i6u283jtC8</w:t>
      </w:r>
    </w:p>
    <w:p>
      <w:r>
        <w:rPr>
          <w:b/>
          <w:u w:val="single"/>
        </w:rPr>
        <w:t>248318</w:t>
      </w:r>
    </w:p>
    <w:p>
      <w:r>
        <w:t>@TeamSky @Sergio_henao87 Well done Sergio👏Thanks to whole Team too. Superb racing, super photos, plus some every day from Marek on Instagram, good Twitter updates👌💙</w:t>
      </w:r>
    </w:p>
    <w:p>
      <w:r>
        <w:rPr>
          <w:b/>
          <w:u w:val="single"/>
        </w:rPr>
        <w:t>248319</w:t>
      </w:r>
    </w:p>
    <w:p>
      <w:r>
        <w:t>TechCrunch: Boeing and ULA demo their Emergency Egress System for crewed space launches https://t.co/g895QfP9Yp https://t.co/iPADftWvub</w:t>
      </w:r>
    </w:p>
    <w:p>
      <w:r>
        <w:rPr>
          <w:b/>
          <w:u w:val="single"/>
        </w:rPr>
        <w:t>248320</w:t>
      </w:r>
    </w:p>
    <w:p>
      <w:r>
        <w:t>The songs words are heartbreaking...the lives lost 😫 #stalwarts @justicemalala @_SaveSA @OUTASA TY @News24 #protest #peoplesmarch https://t.co/kHapeU3UZi</w:t>
      </w:r>
    </w:p>
    <w:p>
      <w:r>
        <w:rPr>
          <w:b/>
          <w:u w:val="single"/>
        </w:rPr>
        <w:t>248321</w:t>
      </w:r>
    </w:p>
    <w:p>
      <w:r>
        <w:t>I'm raising money for Third Coast Animal Rescue Fund. Click to Donate:  https://t.co/loxrrg9o2o via @gofundme</w:t>
      </w:r>
    </w:p>
    <w:p>
      <w:r>
        <w:rPr>
          <w:b/>
          <w:u w:val="single"/>
        </w:rPr>
        <w:t>248322</w:t>
      </w:r>
    </w:p>
    <w:p>
      <w:r>
        <w:t>@2KSupport well While I'm waiting  the Real  Guy that should be Banned is getting away with uploading stuff and Downloading from Community Creations</w:t>
      </w:r>
    </w:p>
    <w:p>
      <w:r>
        <w:rPr>
          <w:b/>
          <w:u w:val="single"/>
        </w:rPr>
        <w:t>248323</w:t>
      </w:r>
    </w:p>
    <w:p>
      <w:r>
        <w:t>Welcome to the Beyond Four Paws Family Domino 🐶💕🐶 Cute pibble cheeks that you can't help but… https://t.co/OzXebfyc6x</w:t>
      </w:r>
    </w:p>
    <w:p>
      <w:r>
        <w:rPr>
          <w:b/>
          <w:u w:val="single"/>
        </w:rPr>
        <w:t>248324</w:t>
      </w:r>
    </w:p>
    <w:p>
      <w:r>
        <w:t>@adedstv Sincere apologies. Press Menu &amp;gt;&amp;gt;information Central&amp;gt;&amp;gt;OK&amp;gt;&amp;gt;info button (or i button)&amp;gt;&amp;gt;Press 7...../1</w:t>
      </w:r>
    </w:p>
    <w:p>
      <w:r>
        <w:rPr>
          <w:b/>
          <w:u w:val="single"/>
        </w:rPr>
        <w:t>248325</w:t>
      </w:r>
    </w:p>
    <w:p>
      <w:r>
        <w:t>📝 BOOKINGS 📝</w:t>
        <w:br/>
        <w:br/>
        <w:t>@GamePlanGavin's been in unstoppable MLS form this season.</w:t>
        <w:br/>
        <w:br/>
        <w:t>Here's his three to follow this weekend 👇</w:t>
        <w:br/>
        <w:t>https://t.co/EZZzxmX48O</w:t>
      </w:r>
    </w:p>
    <w:p>
      <w:r>
        <w:rPr>
          <w:b/>
          <w:u w:val="single"/>
        </w:rPr>
        <w:t>248326</w:t>
      </w:r>
    </w:p>
    <w:p>
      <w:r>
        <w:t>#fintech Australia Adds Female Fintech Leader of the Year Award to Upcoming Finnies #event https://t.co/e9ipuZpNeG https://t.co/tWAnaOrNyN</w:t>
      </w:r>
    </w:p>
    <w:p>
      <w:r>
        <w:rPr>
          <w:b/>
          <w:u w:val="single"/>
        </w:rPr>
        <w:t>248327</w:t>
      </w:r>
    </w:p>
    <w:p>
      <w:r>
        <w:t>To my dumbass coworker who still can't do his job right, please go to sleep and never wake up. #youhaveonejob https://t.co/aSYF2pvK36</w:t>
      </w:r>
    </w:p>
    <w:p>
      <w:r>
        <w:rPr>
          <w:b/>
          <w:u w:val="single"/>
        </w:rPr>
        <w:t>248328</w:t>
      </w:r>
    </w:p>
    <w:p>
      <w:r>
        <w:t>✨RTs appreciated!!✨ ZELDA BOTW CHARMS PREORDER for Link and Sidon charms! https://t.co/Q76BR8VsM6 https://t.co/8NYjalrXFE</w:t>
      </w:r>
    </w:p>
    <w:p>
      <w:r>
        <w:rPr>
          <w:b/>
          <w:u w:val="single"/>
        </w:rPr>
        <w:t>248329</w:t>
      </w:r>
    </w:p>
    <w:p>
      <w:r>
        <w:t>@perfectrose2011 @shantellebisson @jules7252 @crazycatherine1 Reading is the BEST place to go to escape and dream!  And spend rainy days.📚📚</w:t>
      </w:r>
    </w:p>
    <w:p>
      <w:r>
        <w:rPr>
          <w:b/>
          <w:u w:val="single"/>
        </w:rPr>
        <w:t>248330</w:t>
      </w:r>
    </w:p>
    <w:p>
      <w:r>
        <w:t>When you're a broke college kid living off campus you really start to understand that movie where the guy eats only McDonald's everyday</w:t>
      </w:r>
    </w:p>
    <w:p>
      <w:r>
        <w:rPr>
          <w:b/>
          <w:u w:val="single"/>
        </w:rPr>
        <w:t>248331</w:t>
      </w:r>
    </w:p>
    <w:p>
      <w:r>
        <w:t>.@Kohls: 15% off sitewide or 20% off $100+ order online with coupon code https://t.co/wJFvX2vnQJ Expires 4/13</w:t>
      </w:r>
    </w:p>
    <w:p>
      <w:r>
        <w:rPr>
          <w:b/>
          <w:u w:val="single"/>
        </w:rPr>
        <w:t>248332</w:t>
      </w:r>
    </w:p>
    <w:p>
      <w:r>
        <w:t>"Clean energy revolution will happen. The question is WHEN?" say @MLiebreich | @AmandaLang #GLOBEcapital2017 https://t.co/23QeudjegD</w:t>
      </w:r>
    </w:p>
    <w:p>
      <w:r>
        <w:rPr>
          <w:b/>
          <w:u w:val="single"/>
        </w:rPr>
        <w:t>248333</w:t>
      </w:r>
    </w:p>
    <w:p>
      <w:r>
        <w:t>15 people followed me and dozens of people unfollowed me // automatically checked by https://t.co/KGCRJQpYOc</w:t>
      </w:r>
    </w:p>
    <w:p>
      <w:r>
        <w:rPr>
          <w:b/>
          <w:u w:val="single"/>
        </w:rPr>
        <w:t>248334</w:t>
      </w:r>
    </w:p>
    <w:p>
      <w:r>
        <w:t>CZ Thing about time travel is, I was on Twitter like an hour ago, but spent last 2 weeks in 1973. Just got back.</w:t>
      </w:r>
    </w:p>
    <w:p>
      <w:r>
        <w:rPr>
          <w:b/>
          <w:u w:val="single"/>
        </w:rPr>
        <w:t>248335</w:t>
      </w:r>
    </w:p>
    <w:p>
      <w:r>
        <w:t>Believe it or not, 1ST BOUGHT ALBUM ON THE IPHONE using the ITunes Store after being a loyal amazon and google music buyer. https://t.co/OPu6cK1mul</w:t>
      </w:r>
    </w:p>
    <w:p>
      <w:r>
        <w:rPr>
          <w:b/>
          <w:u w:val="single"/>
        </w:rPr>
        <w:t>248336</w:t>
      </w:r>
    </w:p>
    <w:p>
      <w:r>
        <w:t>Red Eye Flights 004: 1/6/17 Forget about the jet lag, get fly late. A sip &amp;amp; shop evening… https://t.co/MtnuEOCBi0</w:t>
      </w:r>
    </w:p>
    <w:p>
      <w:r>
        <w:rPr>
          <w:b/>
          <w:u w:val="single"/>
        </w:rPr>
        <w:t>248337</w:t>
      </w:r>
    </w:p>
    <w:p>
      <w:r>
        <w:t>One person dead and 13 hospitalized after being found unconscious around a Michigan... https://t.co/2IxW72wOXk by #cnnbrk via @c0nvey https://t.co/d6mqI4LE0d</w:t>
      </w:r>
    </w:p>
    <w:p>
      <w:r>
        <w:rPr>
          <w:b/>
          <w:u w:val="single"/>
        </w:rPr>
        <w:t>248338</w:t>
      </w:r>
    </w:p>
    <w:p>
      <w:r>
        <w:t>@ArkTicSS @MangaGamer Everytime I read Ammolite it sounds like a fruit lol Can't remember what it reminds me on</w:t>
      </w:r>
    </w:p>
    <w:p>
      <w:r>
        <w:rPr>
          <w:b/>
          <w:u w:val="single"/>
        </w:rPr>
        <w:t>248339</w:t>
      </w:r>
    </w:p>
    <w:p>
      <w:r>
        <w:t>Welcome to the club, @juliannagracee‼️ Shearer now has 34 points, including 32 goals on the year! #WeAreMarquette💙💛 #Jules💎 https://t.co/PyNYfTOVLg</w:t>
      </w:r>
    </w:p>
    <w:p>
      <w:r>
        <w:rPr>
          <w:b/>
          <w:u w:val="single"/>
        </w:rPr>
        <w:t>248340</w:t>
      </w:r>
    </w:p>
    <w:p>
      <w:r>
        <w:t>@young_capo94025 NEW MUSIC "TEV GEEZ (@TevGeez) "BAG" !! Out now !! Tune in #187MG https://t.co/9Av8kuCE6e 🔥</w:t>
      </w:r>
    </w:p>
    <w:p>
      <w:r>
        <w:rPr>
          <w:b/>
          <w:u w:val="single"/>
        </w:rPr>
        <w:t>248341</w:t>
      </w:r>
    </w:p>
    <w:p>
      <w:r>
        <w:t>Join the Hunger Strike to raise awareness &amp;amp; $ for famine relief! 7 million face famine! #Yemen #YemenIsStarving</w:t>
        <w:br/>
        <w:t>https://t.co/9L3jVCriwK https://t.co/sry4G9tBYj</w:t>
      </w:r>
    </w:p>
    <w:p>
      <w:r>
        <w:rPr>
          <w:b/>
          <w:u w:val="single"/>
        </w:rPr>
        <w:t>248342</w:t>
      </w:r>
    </w:p>
    <w:p>
      <w:r>
        <w:t>April 4, 2017 at 02:10AM Sercel Introduces New Seismic Streamer https://t.co/fBeg9tQnzL Sercel has launched Sentinel HR, a high-resolution…</w:t>
      </w:r>
    </w:p>
    <w:p>
      <w:r>
        <w:rPr>
          <w:b/>
          <w:u w:val="single"/>
        </w:rPr>
        <w:t>248343</w:t>
      </w:r>
    </w:p>
    <w:p>
      <w:r>
        <w:t>How I Use Slack to Communicate Effectively https://t.co/QJwh6UpYFK #productivity #software https://t.co/LIgRVRGaDk</w:t>
      </w:r>
    </w:p>
    <w:p>
      <w:r>
        <w:rPr>
          <w:b/>
          <w:u w:val="single"/>
        </w:rPr>
        <w:t>248344</w:t>
      </w:r>
    </w:p>
    <w:p>
      <w:r>
        <w:t>A Company in Japan Just Broke the World Record for Solar Panel Efficiency https://t.co/tORKJTDl9k via @Futurism</w:t>
      </w:r>
    </w:p>
    <w:p>
      <w:r>
        <w:rPr>
          <w:b/>
          <w:u w:val="single"/>
        </w:rPr>
        <w:t>248345</w:t>
      </w:r>
    </w:p>
    <w:p>
      <w:r>
        <w:t>One inner voice tells you to do it while another voice yells s... More for Aries https://t.co/g4TPmlYMCy</w:t>
      </w:r>
    </w:p>
    <w:p>
      <w:r>
        <w:rPr>
          <w:b/>
          <w:u w:val="single"/>
        </w:rPr>
        <w:t>248346</w:t>
      </w:r>
    </w:p>
    <w:p>
      <w:r>
        <w:t>Parliament recommended to look at laws on issuing of birth certificates so it is easy to verify the real ages of girls in child marriages</w:t>
      </w:r>
    </w:p>
    <w:p>
      <w:r>
        <w:rPr>
          <w:b/>
          <w:u w:val="single"/>
        </w:rPr>
        <w:t>248347</w:t>
      </w:r>
    </w:p>
    <w:p>
      <w:r>
        <w:t>@ApplepieNinja yeah, probably :D three more episodes and it's not even 12 so it won't even be too late</w:t>
      </w:r>
    </w:p>
    <w:p>
      <w:r>
        <w:rPr>
          <w:b/>
          <w:u w:val="single"/>
        </w:rPr>
        <w:t>248348</w:t>
      </w:r>
    </w:p>
    <w:p>
      <w:r>
        <w:t>Perfect SPRING hues! These Sapphire and cubic zirconia statement earrings are a #JaimieNicole showroom exclusive, shop them Mon-Fri 10-5 pm https://t.co/y6KYa5NiOV</w:t>
      </w:r>
    </w:p>
    <w:p>
      <w:r>
        <w:rPr>
          <w:b/>
          <w:u w:val="single"/>
        </w:rPr>
        <w:t>248349</w:t>
      </w:r>
    </w:p>
    <w:p>
      <w:r>
        <w:t>lil boys really think they can talk to me w an attitude for no damn reason miss me w that bs I'll show you what an attitude is my dude lol</w:t>
      </w:r>
    </w:p>
    <w:p>
      <w:r>
        <w:rPr>
          <w:b/>
          <w:u w:val="single"/>
        </w:rPr>
        <w:t>248350</w:t>
      </w:r>
    </w:p>
    <w:p>
      <w:r>
        <w:t>For a fun night at the theater - I highly suggest #GroundhogDayBway @Groundhogdaybwy https://t.co/lDKCnb9y81 #Theater #NYC #Broadway https://t.co/NBnd8lGI6E</w:t>
      </w:r>
    </w:p>
    <w:p>
      <w:r>
        <w:rPr>
          <w:b/>
          <w:u w:val="single"/>
        </w:rPr>
        <w:t>248351</w:t>
      </w:r>
    </w:p>
    <w:p>
      <w:r>
        <w:t>@RediTlhabi @SAPoliceService Witchcraft is when ppl ask the President to step down,but they never voted for him!</w:t>
      </w:r>
    </w:p>
    <w:p>
      <w:r>
        <w:rPr>
          <w:b/>
          <w:u w:val="single"/>
        </w:rPr>
        <w:t>248352</w:t>
      </w:r>
    </w:p>
    <w:p>
      <w:r>
        <w:t>Pj Tucker should of took all that energy and ran his ass down the court to play some D.  NBA players such crybabies sometimes</w:t>
      </w:r>
    </w:p>
    <w:p>
      <w:r>
        <w:rPr>
          <w:b/>
          <w:u w:val="single"/>
        </w:rPr>
        <w:t>248353</w:t>
      </w:r>
    </w:p>
    <w:p>
      <w:r>
        <w:t>All teams from number 1 till 5 those team are still on the race the rest ahhhhhh abanashuke abana metric  #PSLrace</w:t>
      </w:r>
    </w:p>
    <w:p>
      <w:r>
        <w:rPr>
          <w:b/>
          <w:u w:val="single"/>
        </w:rPr>
        <w:t>248354</w:t>
      </w:r>
    </w:p>
    <w:p>
      <w:r>
        <w:t>@fitzscrounger @ReformLeft @guardian Barclays is moving jobs to Dublin, HSBC moving 1,000 jobs to Paris, Standard Chartered moving to Frankfurt, JP Morgan will move 1000 jobs</w:t>
      </w:r>
    </w:p>
    <w:p>
      <w:r>
        <w:rPr>
          <w:b/>
          <w:u w:val="single"/>
        </w:rPr>
        <w:t>248355</w:t>
      </w:r>
    </w:p>
    <w:p>
      <w:r>
        <w:t>Choose who you meet at our @iHeartCountry Festival in Austin! @iHeartRadio #iHeartCountryVIP https://t.co/24f5S7otZM</w:t>
      </w:r>
    </w:p>
    <w:p>
      <w:r>
        <w:rPr>
          <w:b/>
          <w:u w:val="single"/>
        </w:rPr>
        <w:t>248356</w:t>
      </w:r>
    </w:p>
    <w:p>
      <w:r>
        <w:t>🙌 YASSS It's time for a great show MsAloha🌺:Outdoor workout w/Aloha</w:t>
        <w:br/>
        <w:t>https://t.co/BQje8knrCS https://t.co/hFGvTy2YIP</w:t>
      </w:r>
    </w:p>
    <w:p>
      <w:r>
        <w:rPr>
          <w:b/>
          <w:u w:val="single"/>
        </w:rPr>
        <w:t>248357</w:t>
      </w:r>
    </w:p>
    <w:p>
      <w:r>
        <w:t>@ChipYost City of Irvine to vote on controversial resolution aimed to overshadow #ArmenianGenocide commemoration. Please report injustice! https://t.co/SiyZM6yShA</w:t>
      </w:r>
    </w:p>
    <w:p>
      <w:r>
        <w:rPr>
          <w:b/>
          <w:u w:val="single"/>
        </w:rPr>
        <w:t>248358</w:t>
      </w:r>
    </w:p>
    <w:p>
      <w:r>
        <w:t>That's on my whole life with you) Lil mama bust a sexual thing Can u know our time is really precious And u get with you)</w:t>
      </w:r>
    </w:p>
    <w:p>
      <w:r>
        <w:rPr>
          <w:b/>
          <w:u w:val="single"/>
        </w:rPr>
        <w:t>248359</w:t>
      </w:r>
    </w:p>
    <w:p>
      <w:r>
        <w:t>This is all you need to prove Breitbart is a propaganda, not a news, op. Six figures lol. https://t.co/kdZftN8RKQ</w:t>
      </w:r>
    </w:p>
    <w:p>
      <w:r>
        <w:rPr>
          <w:b/>
          <w:u w:val="single"/>
        </w:rPr>
        <w:t>248360</w:t>
      </w:r>
    </w:p>
    <w:p>
      <w:r>
        <w:t>@mikewardian slept less than 3 hrs, that's a "full night" for him, will this prove to be a secret weapon?? 🤞🏻 #BM100</w:t>
      </w:r>
    </w:p>
    <w:p>
      <w:r>
        <w:rPr>
          <w:b/>
          <w:u w:val="single"/>
        </w:rPr>
        <w:t>248361</w:t>
      </w:r>
    </w:p>
    <w:p>
      <w:r>
        <w:t>@GaryBarlow My son @japhcl is a big fan &amp;amp; trying to record his 1st EP. Please can you support his pledge campaign? https://t.co/ALa8rwmq7s</w:t>
      </w:r>
    </w:p>
    <w:p>
      <w:r>
        <w:rPr>
          <w:b/>
          <w:u w:val="single"/>
        </w:rPr>
        <w:t>248362</w:t>
      </w:r>
    </w:p>
    <w:p>
      <w:r>
        <w:t>Currently making thumbnails of a picture of Canoe.  Trying to decide which pose to go with~ https://t.co/wCb3B33x18</w:t>
      </w:r>
    </w:p>
    <w:p>
      <w:r>
        <w:rPr>
          <w:b/>
          <w:u w:val="single"/>
        </w:rPr>
        <w:t>248363</w:t>
      </w:r>
    </w:p>
    <w:p>
      <w:r>
        <w:t>@ohhayeshia Creative And Affordable #Graphic Designer Here.</w:t>
        <w:br/>
        <w:t>PORTOLIO:https://t.co/1119krzSVM   EMAIL shavetadesigner3110@gmail.com</w:t>
      </w:r>
    </w:p>
    <w:p>
      <w:r>
        <w:rPr>
          <w:b/>
          <w:u w:val="single"/>
        </w:rPr>
        <w:t>248364</w:t>
      </w:r>
    </w:p>
    <w:p>
      <w:r>
        <w:t>@emmadora31 @realitytvwitht Where did you see the messages from Matt 2 other women? Do you think she saw those also? I know she saw some of them.</w:t>
      </w:r>
    </w:p>
    <w:p>
      <w:r>
        <w:rPr>
          <w:b/>
          <w:u w:val="single"/>
        </w:rPr>
        <w:t>248365</w:t>
      </w:r>
    </w:p>
    <w:p>
      <w:r>
        <w:t>@therealcheebs It would be "about time" for Serg, critic silencing for Rickie. Better story is Serg but I prefer Rick</w:t>
      </w:r>
    </w:p>
    <w:p>
      <w:r>
        <w:rPr>
          <w:b/>
          <w:u w:val="single"/>
        </w:rPr>
        <w:t>248366</w:t>
      </w:r>
    </w:p>
    <w:p>
      <w:r>
        <w:t>Want to give your company a better Telephone Image? More reliable Broadband? Cheaper #BusinessMobiles with more Data? #BlackpoolHour</w:t>
      </w:r>
    </w:p>
    <w:p>
      <w:r>
        <w:rPr>
          <w:b/>
          <w:u w:val="single"/>
        </w:rPr>
        <w:t>248367</w:t>
      </w:r>
    </w:p>
    <w:p>
      <w:r>
        <w:t>Pre-Order DARK DESIRES &amp;amp; Get 15 books for #FREE! #99cents #kindle #ibooks https://t.co/NwxV9sAt4r https://t.co/AhFIr3qRk0</w:t>
      </w:r>
    </w:p>
    <w:p>
      <w:r>
        <w:rPr>
          <w:b/>
          <w:u w:val="single"/>
        </w:rPr>
        <w:t>248368</w:t>
      </w:r>
    </w:p>
    <w:p>
      <w:r>
        <w:t>@seanmtracey hi there! was looking at how @FTLabs uses #graphql and came across https://t.co/w4bLgKxkVR did @graphqleu pop up on your radar?</w:t>
      </w:r>
    </w:p>
    <w:p>
      <w:r>
        <w:rPr>
          <w:b/>
          <w:u w:val="single"/>
        </w:rPr>
        <w:t>248369</w:t>
      </w:r>
    </w:p>
    <w:p>
      <w:r>
        <w:t>https://t.co/Zs8jT3Vlnt knew I couldn't be a family man but I just had to get my hands on your body @themoonpies The Hard Way (live)</w:t>
      </w:r>
    </w:p>
    <w:p>
      <w:r>
        <w:rPr>
          <w:b/>
          <w:u w:val="single"/>
        </w:rPr>
        <w:t>248370</w:t>
      </w:r>
    </w:p>
    <w:p>
      <w:r>
        <w:t>I have to learn laravel and blade or blend smth... but I like node.js though... *goes on youtube to search for tutorials* #webdeveloper</w:t>
      </w:r>
    </w:p>
    <w:p>
      <w:r>
        <w:rPr>
          <w:b/>
          <w:u w:val="single"/>
        </w:rPr>
        <w:t>248371</w:t>
      </w:r>
    </w:p>
    <w:p>
      <w:r>
        <w:t>@NEfred @mattjilek Referees tried to help South Carolina, but only mattered if you were giving Four Points</w:t>
      </w:r>
    </w:p>
    <w:p>
      <w:r>
        <w:rPr>
          <w:b/>
          <w:u w:val="single"/>
        </w:rPr>
        <w:t>248372</w:t>
      </w:r>
    </w:p>
    <w:p>
      <w:r>
        <w:t>Wildlife Rangers April 11th Stanmer Park. Get in touch for bookings @Sussexwildlife https://t.co/lEeJ0toE5e</w:t>
      </w:r>
    </w:p>
    <w:p>
      <w:r>
        <w:rPr>
          <w:b/>
          <w:u w:val="single"/>
        </w:rPr>
        <w:t>248373</w:t>
      </w:r>
    </w:p>
    <w:p>
      <w:r>
        <w:t>MOOC on Ecodesign - 6 axioms of ecodesign - esp like #4: Always require public involvement https://t.co/sHCTbJmgeU    #ottnews</w:t>
      </w:r>
    </w:p>
    <w:p>
      <w:r>
        <w:rPr>
          <w:b/>
          <w:u w:val="single"/>
        </w:rPr>
        <w:t>248374</w:t>
      </w:r>
    </w:p>
    <w:p>
      <w:r>
        <w:t>#rio2016 #Olympic https://t.co/Cm8Fpf28IB Born today : April 7th - Everard Endt, Sailor, Olympic Gold Medalist vi… https://t.co/Cm8Fpf28IB https://t.co/tpLatDPtIV</w:t>
      </w:r>
    </w:p>
    <w:p>
      <w:r>
        <w:rPr>
          <w:b/>
          <w:u w:val="single"/>
        </w:rPr>
        <w:t>248375</w:t>
      </w:r>
    </w:p>
    <w:p>
      <w:r>
        <w:t>🙏Find a quiet place, sit down, close your eyes &amp;amp; release a large breath🙏  #yoga  #yogagram #yogahigh #yogalife #yogalove #yogaposes https://t.co/LwrN9ztMHS</w:t>
      </w:r>
    </w:p>
    <w:p>
      <w:r>
        <w:rPr>
          <w:b/>
          <w:u w:val="single"/>
        </w:rPr>
        <w:t>248376</w:t>
      </w:r>
    </w:p>
    <w:p>
      <w:r>
        <w:t xml:space="preserve">@ickle1983 Thanks for sharing. DM us your full name and address. Make sure you start your DM with #GoodEgg to be counted :-) </w:t>
        <w:br/>
        <w:t>^SN</w:t>
      </w:r>
    </w:p>
    <w:p>
      <w:r>
        <w:rPr>
          <w:b/>
          <w:u w:val="single"/>
        </w:rPr>
        <w:t>248377</w:t>
      </w:r>
    </w:p>
    <w:p>
      <w:r>
        <w:t>@addictivebrain Written entirely in MS Word or just exported at the final stage? / “Hyperpolarized” coffee mug - 😍</w:t>
      </w:r>
    </w:p>
    <w:p>
      <w:r>
        <w:rPr>
          <w:b/>
          <w:u w:val="single"/>
        </w:rPr>
        <w:t>248378</w:t>
      </w:r>
    </w:p>
    <w:p>
      <w:r>
        <w:t>Vote for Engin Akyurek The most popular team Of The World #www.whopopular.com https://t.co/M3omojIyB3</w:t>
      </w:r>
    </w:p>
    <w:p>
      <w:r>
        <w:rPr>
          <w:b/>
          <w:u w:val="single"/>
        </w:rPr>
        <w:t>248379</w:t>
      </w:r>
    </w:p>
    <w:p>
      <w:r>
        <w:t>@AshPaulsen @GameXplain It's giving me some trepidation for the Switch version if consoles that dwarf it in power can't even run it properly.</w:t>
      </w:r>
    </w:p>
    <w:p>
      <w:r>
        <w:rPr>
          <w:b/>
          <w:u w:val="single"/>
        </w:rPr>
        <w:t>248380</w:t>
      </w:r>
    </w:p>
    <w:p>
      <w:r>
        <w:t>Ntune Entertainment Group Presents &amp;amp;quot;Music &amp;amp;amp; Marriage&amp;amp;quot; @Ntgmcee @Yungdraw https://t.co/VKfuPOo3io</w:t>
      </w:r>
    </w:p>
    <w:p>
      <w:r>
        <w:rPr>
          <w:b/>
          <w:u w:val="single"/>
        </w:rPr>
        <w:t>248381</w:t>
      </w:r>
    </w:p>
    <w:p>
      <w:r>
        <w:t>Systems that don't allow you to change your email address... what the hell are you doing? Were you built by idiots?</w:t>
      </w:r>
    </w:p>
    <w:p>
      <w:r>
        <w:rPr>
          <w:b/>
          <w:u w:val="single"/>
        </w:rPr>
        <w:t>248382</w:t>
      </w:r>
    </w:p>
    <w:p>
      <w:r>
        <w:t>Oh yeah I'm done!! I'm LIVE RIGHT NOW on that box📻 @BoomPhilly 103.9 📡‼️‼️ #RadiosUp 📶… https://t.co/Sdo9ItEpcB</w:t>
      </w:r>
    </w:p>
    <w:p>
      <w:r>
        <w:rPr>
          <w:b/>
          <w:u w:val="single"/>
        </w:rPr>
        <w:t>248383</w:t>
      </w:r>
    </w:p>
    <w:p>
      <w:r>
        <w:t>@JayBilas Great stuff on M&amp;amp;M this morning. Of all of the knowledge dropped, I'm most curious about The beard companies...</w:t>
      </w:r>
    </w:p>
    <w:p>
      <w:r>
        <w:rPr>
          <w:b/>
          <w:u w:val="single"/>
        </w:rPr>
        <w:t>248384</w:t>
      </w:r>
    </w:p>
    <w:p>
      <w:r>
        <w:t>I am relentless in my commitment to genuinely understand each client’s unique needs &amp;amp; help them pursue their dreams. https://t.co/6hxq5wswzw</w:t>
      </w:r>
    </w:p>
    <w:p>
      <w:r>
        <w:rPr>
          <w:b/>
          <w:u w:val="single"/>
        </w:rPr>
        <w:t>248385</w:t>
      </w:r>
    </w:p>
    <w:p>
      <w:r>
        <w:t>https://t.co/MovegfDgB0 Check out the latest News and the start if our summer offers! #FlyingTraining #SelfFlyHire #ExperienceFlights</w:t>
      </w:r>
    </w:p>
    <w:p>
      <w:r>
        <w:rPr>
          <w:b/>
          <w:u w:val="single"/>
        </w:rPr>
        <w:t>248386</w:t>
      </w:r>
    </w:p>
    <w:p>
      <w:r>
        <w:t>From the archives: Older mothers are selfish #motherhood #mothers #parenting</w:t>
        <w:br/>
        <w:br/>
        <w:t>https://t.co/E7RzV7rIwk https://t.co/SH42OGipAA</w:t>
      </w:r>
    </w:p>
    <w:p>
      <w:r>
        <w:rPr>
          <w:b/>
          <w:u w:val="single"/>
        </w:rPr>
        <w:t>248387</w:t>
      </w:r>
    </w:p>
    <w:p>
      <w:r>
        <w:t>Wind 0.0 mph ---. Barometer 29.972 in, Falling slowly. Temperature 50.5 °F. Rain today 0.00 in. Humidity 52%</w:t>
      </w:r>
    </w:p>
    <w:p>
      <w:r>
        <w:rPr>
          <w:b/>
          <w:u w:val="single"/>
        </w:rPr>
        <w:t>248388</w:t>
      </w:r>
    </w:p>
    <w:p>
      <w:r>
        <w:t>Skiff Sunrise with Grassy Flats Charters https://t.co/RW1XdJevpF #danielsnapp https://t.co/FPzVhdQgfj</w:t>
      </w:r>
    </w:p>
    <w:p>
      <w:r>
        <w:rPr>
          <w:b/>
          <w:u w:val="single"/>
        </w:rPr>
        <w:t>248389</w:t>
      </w:r>
    </w:p>
    <w:p>
      <w:r>
        <w:t>Question: does a 2 liter open bottle of Coke qualify as covered drink next to computer? Answer: twitchy staff person finds cap, says NO!</w:t>
      </w:r>
    </w:p>
    <w:p>
      <w:r>
        <w:rPr>
          <w:b/>
          <w:u w:val="single"/>
        </w:rPr>
        <w:t>248390</w:t>
      </w:r>
    </w:p>
    <w:p>
      <w:r>
        <w:t>#SchoolFeeLoot @ZeeNews   @narendramodi when we see you we expect reforms and regulations. Plz regulate school fees across India.</w:t>
      </w:r>
    </w:p>
    <w:p>
      <w:r>
        <w:rPr>
          <w:b/>
          <w:u w:val="single"/>
        </w:rPr>
        <w:t>248391</w:t>
      </w:r>
    </w:p>
    <w:p>
      <w:r>
        <w:t>"We must make men visible in this equation..." @GenderEQ on #GenderEquality2017 and the #RoleOfMen https://t.co/OwqHSvPFIQ</w:t>
      </w:r>
    </w:p>
    <w:p>
      <w:r>
        <w:rPr>
          <w:b/>
          <w:u w:val="single"/>
        </w:rPr>
        <w:t>248392</w:t>
      </w:r>
    </w:p>
    <w:p>
      <w:r>
        <w:t>One day I will own a food truck that specializes in pizza and deep fried chicken and it will be called "Of Slice and Hen"</w:t>
      </w:r>
    </w:p>
    <w:p>
      <w:r>
        <w:rPr>
          <w:b/>
          <w:u w:val="single"/>
        </w:rPr>
        <w:t>248393</w:t>
      </w:r>
    </w:p>
    <w:p>
      <w:r>
        <w:t>Guardians of the Galaxy 2 TV Spot: Everyone Wants the Guardians Dead - https://t.co/YDhPKtCwmj https://t.co/j9FhoYCO9Q</w:t>
      </w:r>
    </w:p>
    <w:p>
      <w:r>
        <w:rPr>
          <w:b/>
          <w:u w:val="single"/>
        </w:rPr>
        <w:t>248394</w:t>
      </w:r>
    </w:p>
    <w:p>
      <w:r>
        <w:t>The Phillies fell to 1-2 on the season with their second loss to the Reds, and here are four things worth... https://t.co/B85lcO18CV</w:t>
      </w:r>
    </w:p>
    <w:p>
      <w:r>
        <w:rPr>
          <w:b/>
          <w:u w:val="single"/>
        </w:rPr>
        <w:t>248395</w:t>
      </w:r>
    </w:p>
    <w:p>
      <w:r>
        <w:t>TODAY at 10:30:  Paul Stern from @theNASciences talks #Energy transitions and the role of #SocialScience @PSE_UMD https://t.co/RVTc2gAAvk</w:t>
      </w:r>
    </w:p>
    <w:p>
      <w:r>
        <w:rPr>
          <w:b/>
          <w:u w:val="single"/>
        </w:rPr>
        <w:t>248396</w:t>
      </w:r>
    </w:p>
    <w:p>
      <w:r>
        <w:t>Unhappy about the ridiculous Brexiteer guff re:Gibraltar but am proud that Britain believes and fights for self-determination.</w:t>
      </w:r>
    </w:p>
    <w:p>
      <w:r>
        <w:rPr>
          <w:b/>
          <w:u w:val="single"/>
        </w:rPr>
        <w:t>248397</w:t>
      </w:r>
    </w:p>
    <w:p>
      <w:r>
        <w:t>Retired #nvidia cards in our office...to be fair I'm still rocking a 660Ti in my machine! 😂 #PC… https://t.co/2SxjTmmLd0</w:t>
      </w:r>
    </w:p>
    <w:p>
      <w:r>
        <w:rPr>
          <w:b/>
          <w:u w:val="single"/>
        </w:rPr>
        <w:t>248398</w:t>
      </w:r>
    </w:p>
    <w:p>
      <w:r>
        <w:t>You may finally decide to show your hand today. Although you w... More for Taurus https://t.co/xTYyydPEh0</w:t>
      </w:r>
    </w:p>
    <w:p>
      <w:r>
        <w:rPr>
          <w:b/>
          <w:u w:val="single"/>
        </w:rPr>
        <w:t>248399</w:t>
      </w:r>
    </w:p>
    <w:p>
      <w:r>
        <w:t>For sale in my Etsy store  #art #photography #Plymouth #Devon https://t.co/oz0V5FRdke 2017-04-07 03:00</w:t>
      </w:r>
    </w:p>
    <w:p>
      <w:r>
        <w:rPr>
          <w:b/>
          <w:u w:val="single"/>
        </w:rPr>
        <w:t>248400</w:t>
      </w:r>
    </w:p>
    <w:p>
      <w:r>
        <w:t>At least compromised. Without any peepee tapes or other dirty tapes Putin knows about shady(illegal)deals inlc.moneylaundering. https://t.co/i2Mbx2i7vh</w:t>
      </w:r>
    </w:p>
    <w:p>
      <w:r>
        <w:rPr>
          <w:b/>
          <w:u w:val="single"/>
        </w:rPr>
        <w:t>248401</w:t>
      </w:r>
    </w:p>
    <w:p>
      <w:r>
        <w:t>@MeghanMcCain 3/with mountains of vicious gossip etc ??? Don't know anout him &amp;amp; th VP ??But why did th MEDIA go aftr him? 4 SO long.</w:t>
      </w:r>
    </w:p>
    <w:p>
      <w:r>
        <w:rPr>
          <w:b/>
          <w:u w:val="single"/>
        </w:rPr>
        <w:t>248402</w:t>
      </w:r>
    </w:p>
    <w:p>
      <w:r>
        <w:t>Despite Sec. Stepp's spin, Wisconsin DNR prints many publications</w:t>
        <w:br/>
        <w:t>https://t.co/cYG62SOQ0f #wiunion #wiright #wipolitics</w:t>
      </w:r>
    </w:p>
    <w:p>
      <w:r>
        <w:rPr>
          <w:b/>
          <w:u w:val="single"/>
        </w:rPr>
        <w:t>248403</w:t>
      </w:r>
    </w:p>
    <w:p>
      <w:r>
        <w:t>Need a #businessplan or  #501c3 or other bus. services if so. Derrick Young Enterprises LLC can help you. Call 1-800-570-1708 ext 1 today.</w:t>
      </w:r>
    </w:p>
    <w:p>
      <w:r>
        <w:rPr>
          <w:b/>
          <w:u w:val="single"/>
        </w:rPr>
        <w:t>248404</w:t>
      </w:r>
    </w:p>
    <w:p>
      <w:r>
        <w:t xml:space="preserve">Roadside eateries' Hygiene: </w:t>
        <w:br/>
        <w:t>1.No gloves</w:t>
        <w:br/>
        <w:t>2. Hardly wash hands after handling money, wiping sweat, clearing nose/ears. Peeing etc</w:t>
        <w:br/>
        <w:t>#Nagpur</w:t>
      </w:r>
    </w:p>
    <w:p>
      <w:r>
        <w:rPr>
          <w:b/>
          <w:u w:val="single"/>
        </w:rPr>
        <w:t>248405</w:t>
      </w:r>
    </w:p>
    <w:p>
      <w:r>
        <w:t>We are currently experiencing some issues with booking on our websites, tickets still available via phone - we are working to fix asap</w:t>
      </w:r>
    </w:p>
    <w:p>
      <w:r>
        <w:rPr>
          <w:b/>
          <w:u w:val="single"/>
        </w:rPr>
        <w:t>248406</w:t>
      </w:r>
    </w:p>
    <w:p>
      <w:r>
        <w:t>@ThePCCustomiser @meganyy @xsplit Fab #competition - Thank you very much! #win.  I am following and have RT :-)</w:t>
      </w:r>
    </w:p>
    <w:p>
      <w:r>
        <w:rPr>
          <w:b/>
          <w:u w:val="single"/>
        </w:rPr>
        <w:t>248407</w:t>
      </w:r>
    </w:p>
    <w:p>
      <w:r>
        <w:t>2017 mens running shoes athletic roshlis run breathable sport walking trainer shoes light… https://t.co/ym8vsj77g6 https://t.co/6KyRXAasuf</w:t>
      </w:r>
    </w:p>
    <w:p>
      <w:r>
        <w:rPr>
          <w:b/>
          <w:u w:val="single"/>
        </w:rPr>
        <w:t>248408</w:t>
      </w:r>
    </w:p>
    <w:p>
      <w:r>
        <w:t>Build your own website with #drupal included free with our #webhosting plans https://t.co/Of3wHNIAim</w:t>
      </w:r>
    </w:p>
    <w:p>
      <w:r>
        <w:rPr>
          <w:b/>
          <w:u w:val="single"/>
        </w:rPr>
        <w:t>248409</w:t>
      </w:r>
    </w:p>
    <w:p>
      <w:r>
        <w:t>I just entered for my chance to win a 2017 Honda Civic and tickets to KTUphoria from @MillenniumHonda and @1035KTU! https://t.co/5Se5GEKSlm</w:t>
      </w:r>
    </w:p>
    <w:p>
      <w:r>
        <w:rPr>
          <w:b/>
          <w:u w:val="single"/>
        </w:rPr>
        <w:t>248410</w:t>
      </w:r>
    </w:p>
    <w:p>
      <w:r>
        <w:t>@martinagenockey @LatedebateRTE It just reduces prices and private sector construction necessitating even more Government building.</w:t>
      </w:r>
    </w:p>
    <w:p>
      <w:r>
        <w:rPr>
          <w:b/>
          <w:u w:val="single"/>
        </w:rPr>
        <w:t>248411</w:t>
      </w:r>
    </w:p>
    <w:p>
      <w:r>
        <w:t>Found a Transponder Snail!</w:t>
        <w:br/>
        <w:t>Shots of the Pirate Empress Boa Hancock!</w:t>
        <w:br/>
        <w:t>https://t.co/8Fk2zmOZtq #TreCru https://t.co/QqcTgBdHeU</w:t>
      </w:r>
    </w:p>
    <w:p>
      <w:r>
        <w:rPr>
          <w:b/>
          <w:u w:val="single"/>
        </w:rPr>
        <w:t>248412</w:t>
      </w:r>
    </w:p>
    <w:p>
      <w:r>
        <w:t>@ThouKnowThyself Hello, Sam. Thank you for following me at StrategicMonk. I appreciate it; you can also find me at https://t.co/1iDnTt5yvv.</w:t>
      </w:r>
    </w:p>
    <w:p>
      <w:r>
        <w:rPr>
          <w:b/>
          <w:u w:val="single"/>
        </w:rPr>
        <w:t>248413</w:t>
      </w:r>
    </w:p>
    <w:p>
      <w:r>
        <w:t>Heavenly Father sent…Jesus Christ…so we could overcome the trials we face on this earth.</w:t>
        <w:br/>
        <w:t>Koichi Aoyagi</w:t>
        <w:br/>
        <w:br/>
        <w:t>#lds #twitterstake</w:t>
      </w:r>
    </w:p>
    <w:p>
      <w:r>
        <w:rPr>
          <w:b/>
          <w:u w:val="single"/>
        </w:rPr>
        <w:t>248414</w:t>
      </w:r>
    </w:p>
    <w:p>
      <w:r>
        <w:t>Cute..</w:t>
        <w:br/>
        <w:t>KNITTED ROMPER</w:t>
        <w:br/>
        <w:br/>
        <w:t>Below</w:t>
        <w:br/>
        <w:t>[$25. 00]</w:t>
        <w:br/>
        <w:br/>
        <w:t>Use Code  "EASY"  For 10% Off... https://t.co/1qa15AR2xr by #kyrsi_bear via @c0nvey https://t.co/DBezEyS5Oa</w:t>
      </w:r>
    </w:p>
    <w:p>
      <w:r>
        <w:rPr>
          <w:b/>
          <w:u w:val="single"/>
        </w:rPr>
        <w:t>248415</w:t>
      </w:r>
    </w:p>
    <w:p>
      <w:r>
        <w:t>Have you added us to your #Google+ circle? The team at #NJSolarPower will be coming out with some awesome content. https://t.co/27cl2lcGD8</w:t>
      </w:r>
    </w:p>
    <w:p>
      <w:r>
        <w:rPr>
          <w:b/>
          <w:u w:val="single"/>
        </w:rPr>
        <w:t>248416</w:t>
      </w:r>
    </w:p>
    <w:p>
      <w:r>
        <w:t>@realDonaldTrump Just keep golfing, instead of working, ya know, being a leader, that kind of thing. Dems and US citizens will take care of your ass.</w:t>
      </w:r>
    </w:p>
    <w:p>
      <w:r>
        <w:rPr>
          <w:b/>
          <w:u w:val="single"/>
        </w:rPr>
        <w:t>248417</w:t>
      </w:r>
    </w:p>
    <w:p>
      <w:r>
        <w:t>D'banj conquered wen dia wasn't social media, so now Diaz social media wat nau happen? Aiye le ibosi oo😂😂 https://t.co/QZkiWGLAaU</w:t>
      </w:r>
    </w:p>
    <w:p>
      <w:r>
        <w:rPr>
          <w:b/>
          <w:u w:val="single"/>
        </w:rPr>
        <w:t>248418</w:t>
      </w:r>
    </w:p>
    <w:p>
      <w:r>
        <w:t>@JillStein4Prez Perj @LSteinRoeder @regstein misrep 0%execpower #RegiReg as MadamSecret#OfficeOfRG HyattTrump&amp;amp;#RCCHRC&amp;amp; knewMGM is! TurmoilUS</w:t>
      </w:r>
    </w:p>
    <w:p>
      <w:r>
        <w:rPr>
          <w:b/>
          <w:u w:val="single"/>
        </w:rPr>
        <w:t>248419</w:t>
      </w:r>
    </w:p>
    <w:p>
      <w:r>
        <w:t>The latest The Computer Forensics Daily! https://t.co/IiHSAAPG0d Thanks to @crimeanalysts @thetlbproject @james_klistov #forensics</w:t>
      </w:r>
    </w:p>
    <w:p>
      <w:r>
        <w:rPr>
          <w:b/>
          <w:u w:val="single"/>
        </w:rPr>
        <w:t>248420</w:t>
      </w:r>
    </w:p>
    <w:p>
      <w:r>
        <w:t>@hamboman Hi Hamish, amendments to orders can only be made within 15 minutes of an order being placed. Have you spoken...1/2</w:t>
      </w:r>
    </w:p>
    <w:p>
      <w:r>
        <w:rPr>
          <w:b/>
          <w:u w:val="single"/>
        </w:rPr>
        <w:t>248421</w:t>
      </w:r>
    </w:p>
    <w:p>
      <w:r>
        <w:t>Clearance SALE Pattern Fast Lane, Quilt, 10&amp;amp;quot; Square Pattern, Modern Quilt... https://t.co/eEDNPghpCL #etsy #suesfabricnsupplies https://t.co/xpk41k8xOr</w:t>
      </w:r>
    </w:p>
    <w:p>
      <w:r>
        <w:rPr>
          <w:b/>
          <w:u w:val="single"/>
        </w:rPr>
        <w:t>248422</w:t>
      </w:r>
    </w:p>
    <w:p>
      <w:r>
        <w:t>@CNNPolitics Of course it's not....Tillerson, Trump &amp;amp; Hailey's comments last week were an invitation. Assad is the culprit but they bear responsibility</w:t>
      </w:r>
    </w:p>
    <w:p>
      <w:r>
        <w:rPr>
          <w:b/>
          <w:u w:val="single"/>
        </w:rPr>
        <w:t>248423</w:t>
      </w:r>
    </w:p>
    <w:p>
      <w:r>
        <w:t>#NP @pleas405 call you out yo feat klotto #LISTEN on https://t.co/oP4nB3JqlZ #IncredibleUnforgettables Show 6 Days a Week</w:t>
      </w:r>
    </w:p>
    <w:p>
      <w:r>
        <w:rPr>
          <w:b/>
          <w:u w:val="single"/>
        </w:rPr>
        <w:t>248424</w:t>
      </w:r>
    </w:p>
    <w:p>
      <w:r>
        <w:t>CPOs will need to work ever closer with chief finance officers regarding cost reduction and savings targets https://t.co/VlVSr3jBeJ</w:t>
      </w:r>
    </w:p>
    <w:p>
      <w:r>
        <w:rPr>
          <w:b/>
          <w:u w:val="single"/>
        </w:rPr>
        <w:t>248425</w:t>
      </w:r>
    </w:p>
    <w:p>
      <w:r>
        <w:t>@lakhani10 Technical fault reported from your area &amp;amp; teams have been tasked to resolve it on priority basis.</w:t>
      </w:r>
    </w:p>
    <w:p>
      <w:r>
        <w:rPr>
          <w:b/>
          <w:u w:val="single"/>
        </w:rPr>
        <w:t>248426</w:t>
      </w:r>
    </w:p>
    <w:p>
      <w:r>
        <w:t>Protectionism will affect science development badly. USA, Singapore should reconsider https://t.co/XxsrGB5UxK</w:t>
      </w:r>
    </w:p>
    <w:p>
      <w:r>
        <w:rPr>
          <w:b/>
          <w:u w:val="single"/>
        </w:rPr>
        <w:t>248427</w:t>
      </w:r>
    </w:p>
    <w:p>
      <w:r>
        <w:t>#MyOnlyRequest @mor1019 FLY TONIGHT BY YLONA GARCIA @1019djjocoloco @mor1019yumi #MORBiga10 https://t.co/sLMftMJuHj</w:t>
      </w:r>
    </w:p>
    <w:p>
      <w:r>
        <w:rPr>
          <w:b/>
          <w:u w:val="single"/>
        </w:rPr>
        <w:t>248428</w:t>
      </w:r>
    </w:p>
    <w:p>
      <w:r>
        <w:t>Nigeria’s SAPETRO joins Hyperdynamics’ Guinea project as 50% partner https://t.co/90TYjPaXUf #EnergyNews</w:t>
      </w:r>
    </w:p>
    <w:p>
      <w:r>
        <w:rPr>
          <w:b/>
          <w:u w:val="single"/>
        </w:rPr>
        <w:t>248429</w:t>
      </w:r>
    </w:p>
    <w:p>
      <w:r>
        <w:t>New Bill Filed: HB467 (CIVIL/PROCEDURE) by Charles R. Chaney (R - Rayville) #lalege https://t.co/2UQEBnKq8Q</w:t>
      </w:r>
    </w:p>
    <w:p>
      <w:r>
        <w:rPr>
          <w:b/>
          <w:u w:val="single"/>
        </w:rPr>
        <w:t>248430</w:t>
      </w:r>
    </w:p>
    <w:p>
      <w:r>
        <w:t>Are there topics that are off limits as a volunteer in KidMin? Yes...a big yes! Do you agree? https://t.co/LYiRBbvZOX</w:t>
      </w:r>
    </w:p>
    <w:p>
      <w:r>
        <w:rPr>
          <w:b/>
          <w:u w:val="single"/>
        </w:rPr>
        <w:t>248431</w:t>
      </w:r>
    </w:p>
    <w:p>
      <w:r>
        <w:t>Gain access to the largest weather network in Canada with over 1,300 active weather stations! #FarmCommand https://t.co/EZp7sFH7ht</w:t>
      </w:r>
    </w:p>
    <w:p>
      <w:r>
        <w:rPr>
          <w:b/>
          <w:u w:val="single"/>
        </w:rPr>
        <w:t>248432</w:t>
      </w:r>
    </w:p>
    <w:p>
      <w:r>
        <w:t>Incorporate what you love into what you do. #Coffee #Entrepreneur #Community #People https://t.co/gAeTafdWWg</w:t>
      </w:r>
    </w:p>
    <w:p>
      <w:r>
        <w:rPr>
          <w:b/>
          <w:u w:val="single"/>
        </w:rPr>
        <w:t>248433</w:t>
      </w:r>
    </w:p>
    <w:p>
      <w:r>
        <w:t>#Cantonese nouns require classifiers when counted. Each noun has one classifier. #language https://t.co/fReMYhDXYD</w:t>
      </w:r>
    </w:p>
    <w:p>
      <w:r>
        <w:rPr>
          <w:b/>
          <w:u w:val="single"/>
        </w:rPr>
        <w:t>248434</w:t>
      </w:r>
    </w:p>
    <w:p>
      <w:r>
        <w:t>Let's see, got broken up with, rejected from a research position, and I entered the wrong routing number to pay my rent and it over drafted.</w:t>
      </w:r>
    </w:p>
    <w:p>
      <w:r>
        <w:rPr>
          <w:b/>
          <w:u w:val="single"/>
        </w:rPr>
        <w:t>248435</w:t>
      </w:r>
    </w:p>
    <w:p>
      <w:r>
        <w:t>@LouDobbs @POTUS @EdRollins @mgoodwin_nypost She lies with a straight face. Remember Benghazi?! She should be prosecuted to the fullest extent of the law!</w:t>
      </w:r>
    </w:p>
    <w:p>
      <w:r>
        <w:rPr>
          <w:b/>
          <w:u w:val="single"/>
        </w:rPr>
        <w:t>248436</w:t>
      </w:r>
    </w:p>
    <w:p>
      <w:r>
        <w:t>Hassan Whiteside says Jonas Valanciunas likes to flop, labels him as a 'Grammy Award winning actor.' 🤔 https://t.co/NlO4zDIxcp https://t.co/OIFRyQ0vac</w:t>
      </w:r>
    </w:p>
    <w:p>
      <w:r>
        <w:rPr>
          <w:b/>
          <w:u w:val="single"/>
        </w:rPr>
        <w:t>248437</w:t>
      </w:r>
    </w:p>
    <w:p>
      <w:r>
        <w:t>We have 3 worship opportunities on Easter Sunday.  Richard Randall and I will be attending the Sunrise Service on... https://t.co/IXazMw0NFv</w:t>
      </w:r>
    </w:p>
    <w:p>
      <w:r>
        <w:rPr>
          <w:b/>
          <w:u w:val="single"/>
        </w:rPr>
        <w:t>248438</w:t>
      </w:r>
    </w:p>
    <w:p>
      <w:r>
        <w:t>@Balsanskarsewa #WeSupportBapuji Uncounted seva kendras are running worldwide instead of encouragement we are treating him like a terrorist</w:t>
      </w:r>
    </w:p>
    <w:p>
      <w:r>
        <w:rPr>
          <w:b/>
          <w:u w:val="single"/>
        </w:rPr>
        <w:t>248439</w:t>
      </w:r>
    </w:p>
    <w:p>
      <w:r>
        <w:t>When you ask a question and the person can't answer it without fckn arguing or jumping to something irrelevant. Well, thanks anyway!</w:t>
      </w:r>
    </w:p>
    <w:p>
      <w:r>
        <w:rPr>
          <w:b/>
          <w:u w:val="single"/>
        </w:rPr>
        <w:t>248440</w:t>
      </w:r>
    </w:p>
    <w:p>
      <w:r>
        <w:t>You might be disgruntled with your current social standing bec... More for Taurus https://t.co/hqfl6XNhYC</w:t>
      </w:r>
    </w:p>
    <w:p>
      <w:r>
        <w:rPr>
          <w:b/>
          <w:u w:val="single"/>
        </w:rPr>
        <w:t>248441</w:t>
      </w:r>
    </w:p>
    <w:p>
      <w:r>
        <w:t>Holy crap!! The biggest assclown of a mayor on @TuckerCarlson pulling race card!! Get his ass outta office!!! #draintheswamp</w:t>
      </w:r>
    </w:p>
    <w:p>
      <w:r>
        <w:rPr>
          <w:b/>
          <w:u w:val="single"/>
        </w:rPr>
        <w:t>248442</w:t>
      </w:r>
    </w:p>
    <w:p>
      <w:r>
        <w:t>Portable 9" Internal External Retaining Clips Snap Ring Circlip Pliers Set 4pcs https://t.co/gCFQPsZ7Fb https://t.co/A2llEMRdMC</w:t>
      </w:r>
    </w:p>
    <w:p>
      <w:r>
        <w:rPr>
          <w:b/>
          <w:u w:val="single"/>
        </w:rPr>
        <w:t>248443</w:t>
      </w:r>
    </w:p>
    <w:p>
      <w:r>
        <w:t>I liked a @YouTube video https://t.co/5QzDQUo1Xr *YUGIOH* BEST! ANOTHER DUELIST SAGA 2X BOX OPENING! OMG THE PULLS! 2017! WOHOO (part</w:t>
      </w:r>
    </w:p>
    <w:p>
      <w:r>
        <w:rPr>
          <w:b/>
          <w:u w:val="single"/>
        </w:rPr>
        <w:t>248444</w:t>
      </w:r>
    </w:p>
    <w:p>
      <w:r>
        <w:t>All screenwriters can learn from this inspirational filmmaker --&amp;gt; Read '15 Great Anthony Minghella Quotes:' https://t.co/S2fp8trkn7</w:t>
      </w:r>
    </w:p>
    <w:p>
      <w:r>
        <w:rPr>
          <w:b/>
          <w:u w:val="single"/>
        </w:rPr>
        <w:t>248445</w:t>
      </w:r>
    </w:p>
    <w:p>
      <w:r>
        <w:t>Karnowski just did something literally zero big men ever do these days: Held ball up high after catch, no unnecessary dribble, and FINISHED.</w:t>
      </w:r>
    </w:p>
    <w:p>
      <w:r>
        <w:rPr>
          <w:b/>
          <w:u w:val="single"/>
        </w:rPr>
        <w:t>248446</w:t>
      </w:r>
    </w:p>
    <w:p>
      <w:r>
        <w:t>There is a method to your madness as you attempt to keep every... More for Leo https://t.co/Ffi6FrPSI5</w:t>
      </w:r>
    </w:p>
    <w:p>
      <w:r>
        <w:rPr>
          <w:b/>
          <w:u w:val="single"/>
        </w:rPr>
        <w:t>248447</w:t>
      </w:r>
    </w:p>
    <w:p>
      <w:r>
        <w:t>This after the Assembly asked @OAS_official to proceed w/ application of the Democratic charter - which is meant to protect democrac...5</w:t>
      </w:r>
    </w:p>
    <w:p>
      <w:r>
        <w:rPr>
          <w:b/>
          <w:u w:val="single"/>
        </w:rPr>
        <w:t>248448</w:t>
      </w:r>
    </w:p>
    <w:p>
      <w:r>
        <w:t>@BuzzFeed @ArchieComics Buzz Feed @BuzzFeed Announced: ABC @ABCNetwork ABC's P.L.L. @PLLTVSeries The Show Is Not Cancelled! #BuzzFeed 💞💕💘</w:t>
      </w:r>
    </w:p>
    <w:p>
      <w:r>
        <w:rPr>
          <w:b/>
          <w:u w:val="single"/>
        </w:rPr>
        <w:t>248449</w:t>
      </w:r>
    </w:p>
    <w:p>
      <w:r>
        <w:t>You're not necessarily the most vocal one in your group, but y... More for Virgo https://t.co/fVaDMXuAqi</w:t>
      </w:r>
    </w:p>
    <w:p>
      <w:r>
        <w:rPr>
          <w:b/>
          <w:u w:val="single"/>
        </w:rPr>
        <w:t>248450</w:t>
      </w:r>
    </w:p>
    <w:p>
      <w:r>
        <w:t>Who's running our country? Many are filing or defending law suits. Give it a break people and do your jobs. BTW no glasses on tip of noses.</w:t>
      </w:r>
    </w:p>
    <w:p>
      <w:r>
        <w:rPr>
          <w:b/>
          <w:u w:val="single"/>
        </w:rPr>
        <w:t>248451</w:t>
      </w:r>
    </w:p>
    <w:p>
      <w:r>
        <w:t>'Junior Recruiters' (m/f) wanted in Zagreb, Croatia -&amp;gt; apply here https://t.co/12FJ1PKexz #HR #recruiting</w:t>
      </w:r>
    </w:p>
    <w:p>
      <w:r>
        <w:rPr>
          <w:b/>
          <w:u w:val="single"/>
        </w:rPr>
        <w:t>248452</w:t>
      </w:r>
    </w:p>
    <w:p>
      <w:r>
        <w:t>"The first thing a future world champ needs to be taught is to be lucky. And luck is a woman you must learn to seduce."</w:t>
      </w:r>
    </w:p>
    <w:p>
      <w:r>
        <w:rPr>
          <w:b/>
          <w:u w:val="single"/>
        </w:rPr>
        <w:t>248453</w:t>
      </w:r>
    </w:p>
    <w:p>
      <w:r>
        <w:t>I just completed the #OneCroreOnePlus hunt for the OnePlus 3T and moved one step closer to winning Rs 1 crore. https://t.co/afYiUrYyek</w:t>
      </w:r>
    </w:p>
    <w:p>
      <w:r>
        <w:rPr>
          <w:b/>
          <w:u w:val="single"/>
        </w:rPr>
        <w:t>248454</w:t>
      </w:r>
    </w:p>
    <w:p>
      <w:r>
        <w:t>@KellyannePolls @POTUS Bombed an empty airfield, missed chemical weapons, pissed off Russia, and did ISIS work for them.</w:t>
      </w:r>
    </w:p>
    <w:p>
      <w:r>
        <w:rPr>
          <w:b/>
          <w:u w:val="single"/>
        </w:rPr>
        <w:t>248455</w:t>
      </w:r>
    </w:p>
    <w:p>
      <w:r>
        <w:t xml:space="preserve">Bitch I am shook. </w:t>
        <w:br/>
        <w:t>He really was about to do the thing</w:t>
        <w:br/>
        <w:br/>
        <w:t>Sam my innocent happy child u deserve better https://t.co/fyqR7yjWYX</w:t>
      </w:r>
    </w:p>
    <w:p>
      <w:r>
        <w:rPr>
          <w:b/>
          <w:u w:val="single"/>
        </w:rPr>
        <w:t>248456</w:t>
      </w:r>
    </w:p>
    <w:p>
      <w:r>
        <w:t>Ken Colburn: How to hide from your internet service provider: Your Internet Service Provider has and always will… https://t.co/nDSK6BFdzM</w:t>
      </w:r>
    </w:p>
    <w:p>
      <w:r>
        <w:rPr>
          <w:b/>
          <w:u w:val="single"/>
        </w:rPr>
        <w:t>248457</w:t>
      </w:r>
    </w:p>
    <w:p>
      <w:r>
        <w:t>Now available at all three Harris Grill locations [Shady Side, Mt Washington, &amp;amp; Downtown- coming soon] #drinklocal #ipa https://t.co/f9OrOEeBgw</w:t>
      </w:r>
    </w:p>
    <w:p>
      <w:r>
        <w:rPr>
          <w:b/>
          <w:u w:val="single"/>
        </w:rPr>
        <w:t>248458</w:t>
      </w:r>
    </w:p>
    <w:p>
      <w:r>
        <w:t>GG to @mrvn91RL, @RadiooRl And @danielevernisi from @PlanetKeyRL for winning Shift Throwdown #15! https://t.co/OGVbjwkxFq</w:t>
      </w:r>
    </w:p>
    <w:p>
      <w:r>
        <w:rPr>
          <w:b/>
          <w:u w:val="single"/>
        </w:rPr>
        <w:t>248459</w:t>
      </w:r>
    </w:p>
    <w:p>
      <w:r>
        <w:t>Latest Football news: Newcastle Boss Rafa Benitez Gives Injury Update Ahead of Wednesday's Clash With Burton Albion https://t.co/GgaInUGdZG</w:t>
      </w:r>
    </w:p>
    <w:p>
      <w:r>
        <w:rPr>
          <w:b/>
          <w:u w:val="single"/>
        </w:rPr>
        <w:t>248460</w:t>
      </w:r>
    </w:p>
    <w:p>
      <w:r>
        <w:t>2018 Lamborghini Huracan Performante Spyder Sounds Delicious On The Nurburgring https://t.co/RTpF5ChWDL</w:t>
      </w:r>
    </w:p>
    <w:p>
      <w:r>
        <w:rPr>
          <w:b/>
          <w:u w:val="single"/>
        </w:rPr>
        <w:t>248461</w:t>
      </w:r>
    </w:p>
    <w:p>
      <w:r>
        <w:t>@wsbtv @realDonaldTrump @phyrefligh @TEN_GOP @AmyMek @RealJamesWoods @TheMeemStreams @misskennedys @KORANISBURNING let's get this down</w:t>
      </w:r>
    </w:p>
    <w:p>
      <w:r>
        <w:rPr>
          <w:b/>
          <w:u w:val="single"/>
        </w:rPr>
        <w:t>248462</w:t>
      </w:r>
    </w:p>
    <w:p>
      <w:r>
        <w:t>@mlnott08 have you heard of the brand new edtech product that lets people feel the words they type? coming soon https://t.co/kiJ3F15oE0</w:t>
      </w:r>
    </w:p>
    <w:p>
      <w:r>
        <w:rPr>
          <w:b/>
          <w:u w:val="single"/>
        </w:rPr>
        <w:t>248463</w:t>
      </w:r>
    </w:p>
    <w:p>
      <w:r>
        <w:t>100 followers YAY!!!!!!! *Loses liberal follower because they turn out "See Retweets"* 99 FOLLOWERS!!!!!!! YAY!!!!!</w:t>
      </w:r>
    </w:p>
    <w:p>
      <w:r>
        <w:rPr>
          <w:b/>
          <w:u w:val="single"/>
        </w:rPr>
        <w:t>248464</w:t>
      </w:r>
    </w:p>
    <w:p>
      <w:r>
        <w:t>🎉🎉🎉 Thank you Tuesday's!!! Our customers are the best!!🎉🎉🎉 #letemeat #flightamericanfusion… https://t.co/5xOlMlZaIK</w:t>
      </w:r>
    </w:p>
    <w:p>
      <w:r>
        <w:rPr>
          <w:b/>
          <w:u w:val="single"/>
        </w:rPr>
        <w:t>248465</w:t>
      </w:r>
    </w:p>
    <w:p>
      <w:r>
        <w:t>@chelsxkth @JMINcheri I stan BTS for 3 years now and its almost BTS4thanniversary 😢😢😢 Congrates to our 7 talented boys 🎉</w:t>
        <w:br/>
        <w:br/>
        <w:t>Proud potato here😢</w:t>
      </w:r>
    </w:p>
    <w:p>
      <w:r>
        <w:rPr>
          <w:b/>
          <w:u w:val="single"/>
        </w:rPr>
        <w:t>248466</w:t>
      </w:r>
    </w:p>
    <w:p>
      <w:r>
        <w:t>Come join us tomorrow morning as Pastor Larry continues his sermon series, "I WILL". For the month of April the... https://t.co/S5H0dHokJo</w:t>
      </w:r>
    </w:p>
    <w:p>
      <w:r>
        <w:rPr>
          <w:b/>
          <w:u w:val="single"/>
        </w:rPr>
        <w:t>248467</w:t>
      </w:r>
    </w:p>
    <w:p>
      <w:r>
        <w:t>Check out vtg 1920s glorious lilac silk chiffon garden party flapper art deco tea dress #TeaDress https://t.co/Zh28k5NG4l via @eBay</w:t>
      </w:r>
    </w:p>
    <w:p>
      <w:r>
        <w:rPr>
          <w:b/>
          <w:u w:val="single"/>
        </w:rPr>
        <w:t>248468</w:t>
      </w:r>
    </w:p>
    <w:p>
      <w:r>
        <w:t>Plans to Overhaul Two Historic Meatpacking District Buildings Were Put on Hold — Again https://t.co/IrsZg2CB3q #fashionlover</w:t>
      </w:r>
    </w:p>
    <w:p>
      <w:r>
        <w:rPr>
          <w:b/>
          <w:u w:val="single"/>
        </w:rPr>
        <w:t>248469</w:t>
      </w:r>
    </w:p>
    <w:p>
      <w:r>
        <w:t>#moms help me drop the price of the Sassafras Cupcake Apron Set to $3.99 (84% off). @Drop_price @SassafrasStore https://t.co/szIRuJh4Gq</w:t>
      </w:r>
    </w:p>
    <w:p>
      <w:r>
        <w:rPr>
          <w:b/>
          <w:u w:val="single"/>
        </w:rPr>
        <w:t>248470</w:t>
      </w:r>
    </w:p>
    <w:p>
      <w:r>
        <w:t>#Cannabis advocates must increasingly shift emphasis to its medical worth and indeed imperative https://t.co/2pulbhPbGR</w:t>
      </w:r>
    </w:p>
    <w:p>
      <w:r>
        <w:rPr>
          <w:b/>
          <w:u w:val="single"/>
        </w:rPr>
        <w:t>248471</w:t>
      </w:r>
    </w:p>
    <w:p>
      <w:r>
        <w:t>@sarajcox Anglesey. Beautiful countryside, beaches, mountains, pubs, people. Only 4 1/2 hours from N London.</w:t>
      </w:r>
    </w:p>
    <w:p>
      <w:r>
        <w:rPr>
          <w:b/>
          <w:u w:val="single"/>
        </w:rPr>
        <w:t>248472</w:t>
      </w:r>
    </w:p>
    <w:p>
      <w:r>
        <w:t>That??? Throw them in the toilet... My ass ain't going to jail... So does my friends... All of them. https://t.co/BSTiqnWtW3</w:t>
      </w:r>
    </w:p>
    <w:p>
      <w:r>
        <w:rPr>
          <w:b/>
          <w:u w:val="single"/>
        </w:rPr>
        <w:t>248473</w:t>
      </w:r>
    </w:p>
    <w:p>
      <w:r>
        <w:t>I liked a @YouTube video from @therealrtu https://t.co/gx6lxeqRwD The Xbox Scorpio MIGHT BE Revealed NEXT WEEK (Rumor)</w:t>
      </w:r>
    </w:p>
    <w:p>
      <w:r>
        <w:rPr>
          <w:b/>
          <w:u w:val="single"/>
        </w:rPr>
        <w:t>248474</w:t>
      </w:r>
    </w:p>
    <w:p>
      <w:r>
        <w:t>Lol Have a Look  " Lalkaar" from bullet proof glass.</w:t>
        <w:br/>
        <w:t>@sadafnawaid @SamraAlisyed @shahryfaheem11 @AfraTeeta @farhanamughal1 @Rehanayasmeen7 https://t.co/bNZYRmlS5V</w:t>
      </w:r>
    </w:p>
    <w:p>
      <w:r>
        <w:rPr>
          <w:b/>
          <w:u w:val="single"/>
        </w:rPr>
        <w:t>248475</w:t>
      </w:r>
    </w:p>
    <w:p>
      <w:r>
        <w:t>Hacked New York Post apologizes for 'Heil President' alert https://t.co/1MoIGrA61g https://t.co/mr7G4ZBy2Y</w:t>
      </w:r>
    </w:p>
    <w:p>
      <w:r>
        <w:rPr>
          <w:b/>
          <w:u w:val="single"/>
        </w:rPr>
        <w:t>248476</w:t>
      </w:r>
    </w:p>
    <w:p>
      <w:r>
        <w:t>Palmerston North to Los Angeles One Way from $724.00; 16 May - 30 Nov. See https://t.co/jivkn1ftmD for conditions &amp;amp; seat count.</w:t>
      </w:r>
    </w:p>
    <w:p>
      <w:r>
        <w:rPr>
          <w:b/>
          <w:u w:val="single"/>
        </w:rPr>
        <w:t>248477</w:t>
      </w:r>
    </w:p>
    <w:p>
      <w:r>
        <w:t>Can you imagine a action movie with  @VancityReynolds @RealHughJackman @TheRock @TheScottAdkins @MichaelJaiWhite https://t.co/jDiMtj6Tip</w:t>
      </w:r>
    </w:p>
    <w:p>
      <w:r>
        <w:rPr>
          <w:b/>
          <w:u w:val="single"/>
        </w:rPr>
        <w:t>248478</w:t>
      </w:r>
    </w:p>
    <w:p>
      <w:r>
        <w:t>39 sixes as Indian batsman hits T20 triple ton</w:t>
        <w:br/>
        <w:br/>
        <w:t>NEW DELHI: A little-known batsman made headlines across India on https://t.co/LApGHsjl9x</w:t>
      </w:r>
    </w:p>
    <w:p>
      <w:r>
        <w:rPr>
          <w:b/>
          <w:u w:val="single"/>
        </w:rPr>
        <w:t>248479</w:t>
      </w:r>
    </w:p>
    <w:p>
      <w:r>
        <w:t>Is #Ireland on your travel bucket list? You've got ONE more day to take advantage of these exclusive deals. https://t.co/PY8QGy5Qd8</w:t>
      </w:r>
    </w:p>
    <w:p>
      <w:r>
        <w:rPr>
          <w:b/>
          <w:u w:val="single"/>
        </w:rPr>
        <w:t>248480</w:t>
      </w:r>
    </w:p>
    <w:p>
      <w:r>
        <w:t>@Tritonal So when will I see you again on the main stage of a music festival? Please tell me you guys are playing at EDC Vegas!</w:t>
      </w:r>
    </w:p>
    <w:p>
      <w:r>
        <w:rPr>
          <w:b/>
          <w:u w:val="single"/>
        </w:rPr>
        <w:t>248481</w:t>
      </w:r>
    </w:p>
    <w:p>
      <w:r>
        <w:t>Social activities may be on the calendar today, but you aren't... More for Virgo https://t.co/dwiNqjE7YJ</w:t>
      </w:r>
    </w:p>
    <w:p>
      <w:r>
        <w:rPr>
          <w:b/>
          <w:u w:val="single"/>
        </w:rPr>
        <w:t>248482</w:t>
      </w:r>
    </w:p>
    <w:p>
      <w:r>
        <w:t>True life...when you become a #parent 🙌🤣👌👨‍👩‍👧‍👦🛍🙈 @romper #Iworksomykidscanhaveabetterlife https://t.co/jhBkc6Neud</w:t>
      </w:r>
    </w:p>
    <w:p>
      <w:r>
        <w:rPr>
          <w:b/>
          <w:u w:val="single"/>
        </w:rPr>
        <w:t>248483</w:t>
      </w:r>
    </w:p>
    <w:p>
      <w:r>
        <w:t>The Horror of it All… Daily is out! https://t.co/d91aewTYKH Story HTs @cyberpunk_kitty @kent_pederson @FourthLineHKY #scifi #fantasy</w:t>
      </w:r>
    </w:p>
    <w:p>
      <w:r>
        <w:rPr>
          <w:b/>
          <w:u w:val="single"/>
        </w:rPr>
        <w:t>248484</w:t>
      </w:r>
    </w:p>
    <w:p>
      <w:r>
        <w:t>Everything is about PA, did we make a huge move up on API? No Did #wti make any strong spike after? No #oott</w:t>
      </w:r>
    </w:p>
    <w:p>
      <w:r>
        <w:rPr>
          <w:b/>
          <w:u w:val="single"/>
        </w:rPr>
        <w:t>248485</w:t>
      </w:r>
    </w:p>
    <w:p>
      <w:r>
        <w:t>evankirstel: RT 3DPointerra: 10 #MachineLearning Algorithms every #DataScientist should know … https://t.co/IjdZ2UYL9M</w:t>
      </w:r>
    </w:p>
    <w:p>
      <w:r>
        <w:rPr>
          <w:b/>
          <w:u w:val="single"/>
        </w:rPr>
        <w:t>248486</w:t>
      </w:r>
    </w:p>
    <w:p>
      <w:r>
        <w:t>Can #Bodegraven in the #Netherlands help distracted #pedestrians by putting traffic lights in the sidewalks? https://t.co/tt6sYZXDKq https://t.co/jpsMF9Akia</w:t>
      </w:r>
    </w:p>
    <w:p>
      <w:r>
        <w:rPr>
          <w:b/>
          <w:u w:val="single"/>
        </w:rPr>
        <w:t>248487</w:t>
      </w:r>
    </w:p>
    <w:p>
      <w:r>
        <w:t>Don't miss my roommates tho lmao. Last thing I told them was to stop being bitches and mind their business 😂</w:t>
      </w:r>
    </w:p>
    <w:p>
      <w:r>
        <w:rPr>
          <w:b/>
          <w:u w:val="single"/>
        </w:rPr>
        <w:t>248488</w:t>
      </w:r>
    </w:p>
    <w:p>
      <w:r>
        <w:t>Get your hands on the Coelho Medallion for FREE thanks to @instaFreebie !</w:t>
        <w:br/>
        <w:t xml:space="preserve">#thriller </w:t>
        <w:br/>
        <w:t>https://t.co/RLzVM2OFR5 https://t.co/EIqmiDesDN</w:t>
      </w:r>
    </w:p>
    <w:p>
      <w:r>
        <w:rPr>
          <w:b/>
          <w:u w:val="single"/>
        </w:rPr>
        <w:t>248489</w:t>
      </w:r>
    </w:p>
    <w:p>
      <w:r>
        <w:t>Intense preoccupation with a narrow subject, one-sided verbosity, restricted prosody, and physical clumsiness are typical for #Aspergers</w:t>
      </w:r>
    </w:p>
    <w:p>
      <w:r>
        <w:rPr>
          <w:b/>
          <w:u w:val="single"/>
        </w:rPr>
        <w:t>248490</w:t>
      </w:r>
    </w:p>
    <w:p>
      <w:r>
        <w:t>Of course, you want to be recognized for your contributions on... More for Pisces https://t.co/wyWFl1Dt0F</w:t>
      </w:r>
    </w:p>
    <w:p>
      <w:r>
        <w:rPr>
          <w:b/>
          <w:u w:val="single"/>
        </w:rPr>
        <w:t>248491</w:t>
      </w:r>
    </w:p>
    <w:p>
      <w:r>
        <w:t xml:space="preserve">OMG! You have to see this. #BIGOLIVE &amp;gt; I love u i hate u.  </w:t>
        <w:br/>
        <w:t>https://t.co/AWAJaeAlJv https://t.co/aLtq7M2tFo</w:t>
      </w:r>
    </w:p>
    <w:p>
      <w:r>
        <w:rPr>
          <w:b/>
          <w:u w:val="single"/>
        </w:rPr>
        <w:t>248492</w:t>
      </w:r>
    </w:p>
    <w:p>
      <w:r>
        <w:t>#NowPlaying On Afro Beats - Naija1:  KIDOGO ft P'square By Diamond Platnumz #ListenLive ~ https://t.co/NJ5JxjL6E9</w:t>
      </w:r>
    </w:p>
    <w:p>
      <w:r>
        <w:rPr>
          <w:b/>
          <w:u w:val="single"/>
        </w:rPr>
        <w:t>248493</w:t>
      </w:r>
    </w:p>
    <w:p>
      <w:r>
        <w:t>World Stock Markets Mixed; Traders Wonder If Bull Run In Equities Can Continue https://t.co/8YW8Qcl7sc</w:t>
      </w:r>
    </w:p>
    <w:p>
      <w:r>
        <w:rPr>
          <w:b/>
          <w:u w:val="single"/>
        </w:rPr>
        <w:t>248494</w:t>
      </w:r>
    </w:p>
    <w:p>
      <w:r>
        <w:t>It's a mess. You must feel horrible. You're lost everything:Your father, Your tribe, Your best friend.</w:t>
      </w:r>
    </w:p>
    <w:p>
      <w:r>
        <w:rPr>
          <w:b/>
          <w:u w:val="single"/>
        </w:rPr>
        <w:t>248495</w:t>
      </w:r>
    </w:p>
    <w:p>
      <w:r>
        <w:t>The Miz spent the last 8 months bringing prestige back to the Intercontinental Championship and they put it on the Pre-Show 😡</w:t>
        <w:br/>
        <w:br/>
        <w:t>#WrestleMania</w:t>
      </w:r>
    </w:p>
    <w:p>
      <w:r>
        <w:rPr>
          <w:b/>
          <w:u w:val="single"/>
        </w:rPr>
        <w:t>248496</w:t>
      </w:r>
    </w:p>
    <w:p>
      <w:r>
        <w:t>We would like to leave you with this very clear knowing that we hold: You are just a few laughs away from letting... https://t.co/jJZh2Fqnyp</w:t>
      </w:r>
    </w:p>
    <w:p>
      <w:r>
        <w:rPr>
          <w:b/>
          <w:u w:val="single"/>
        </w:rPr>
        <w:t>248497</w:t>
      </w:r>
    </w:p>
    <w:p>
      <w:r>
        <w:t>Letlhabile 6 2 9 with Tshepo Leeuw</w:t>
        <w:br/>
        <w:t>There are rumors that marijuana have been legalized for house hold use and... https://t.co/4tLkyCyuoX</w:t>
      </w:r>
    </w:p>
    <w:p>
      <w:r>
        <w:rPr>
          <w:b/>
          <w:u w:val="single"/>
        </w:rPr>
        <w:t>248498</w:t>
      </w:r>
    </w:p>
    <w:p>
      <w:r>
        <w:t>@KimberlaLRoby Lawd! Every time I think you're done... you come back and punch me in the face, woman! Yassss! I love me some drama with Rev. Curtis Black!</w:t>
      </w:r>
    </w:p>
    <w:p>
      <w:r>
        <w:rPr>
          <w:b/>
          <w:u w:val="single"/>
        </w:rPr>
        <w:t>248499</w:t>
      </w:r>
    </w:p>
    <w:p>
      <w:r>
        <w:t>Word to Life — Sunday Scripture readings, April 2, 2017 https://t.co/1hKGNcsH0O via @CatholicNewsSvc</w:t>
      </w:r>
    </w:p>
    <w:p>
      <w:r>
        <w:rPr>
          <w:b/>
          <w:u w:val="single"/>
        </w:rPr>
        <w:t>248500</w:t>
      </w:r>
    </w:p>
    <w:p>
      <w:r>
        <w:t>#copd news: Cellular Biomedicine Group Inc CBMG Pharmaceuticals Healthcare Deals and Alliances Profile Updated ... https://t.co/6S50bNTIDA</w:t>
      </w:r>
    </w:p>
    <w:p>
      <w:r>
        <w:rPr>
          <w:b/>
          <w:u w:val="single"/>
        </w:rPr>
        <w:t>248501</w:t>
      </w:r>
    </w:p>
    <w:p>
      <w:r>
        <w:t>Showing Strength after 8yrs of weakness will get the attention of the world. Peace through Strength!</w:t>
      </w:r>
    </w:p>
    <w:p>
      <w:r>
        <w:rPr>
          <w:b/>
          <w:u w:val="single"/>
        </w:rPr>
        <w:t>248502</w:t>
      </w:r>
    </w:p>
    <w:p>
      <w:r>
        <w:t>If you like space and beards, prepare to love TV's #SpaceGandalf https://t.co/Rpe1rK7q3D https://t.co/tk7tUlpJXn</w:t>
      </w:r>
    </w:p>
    <w:p>
      <w:r>
        <w:rPr>
          <w:b/>
          <w:u w:val="single"/>
        </w:rPr>
        <w:t>248503</w:t>
      </w:r>
    </w:p>
    <w:p>
      <w:r>
        <w:t>Gen. Votel: It's 'fair to assume' Russia is helping the Taliban — via amermilnews https://t.co/t6Vi1JuqF8 https://t.co/vyNELOq53k</w:t>
      </w:r>
    </w:p>
    <w:p>
      <w:r>
        <w:rPr>
          <w:b/>
          <w:u w:val="single"/>
        </w:rPr>
        <w:t>248504</w:t>
      </w:r>
    </w:p>
    <w:p>
      <w:r>
        <w:t>Number crunching for the past day - 1 new follower and NO unfollowers. Stats via https://t.co/d7LW8TBhep</w:t>
      </w:r>
    </w:p>
    <w:p>
      <w:r>
        <w:rPr>
          <w:b/>
          <w:u w:val="single"/>
        </w:rPr>
        <w:t>248505</w:t>
      </w:r>
    </w:p>
    <w:p>
      <w:r>
        <w:t>❝} New Betsey Johnson Luv Betsey Dome fuschia  black Crossbody handBag purse  https://t.co/BPLMtwbGlx https://t.co/DQFhN94Kj1</w:t>
      </w:r>
    </w:p>
    <w:p>
      <w:r>
        <w:rPr>
          <w:b/>
          <w:u w:val="single"/>
        </w:rPr>
        <w:t>248506</w:t>
      </w:r>
    </w:p>
    <w:p>
      <w:r>
        <w:t>@randolph_bourne @zorospride @20committee Bernie groups tried to stop the propaganda, just too much of it. There's articles about it if you wanna read up</w:t>
      </w:r>
    </w:p>
    <w:p>
      <w:r>
        <w:rPr>
          <w:b/>
          <w:u w:val="single"/>
        </w:rPr>
        <w:t>248507</w:t>
      </w:r>
    </w:p>
    <w:p>
      <w:r>
        <w:t>5x7FT Vintage Abstract Studio Vinyl Photography Backdrops Prop Cloth Background. https://t.co/PA4E0wyaNJ https://t.co/IajmHu8tpR</w:t>
      </w:r>
    </w:p>
    <w:p>
      <w:r>
        <w:rPr>
          <w:b/>
          <w:u w:val="single"/>
        </w:rPr>
        <w:t>248508</w:t>
      </w:r>
    </w:p>
    <w:p>
      <w:r>
        <w:t>Onix♂ 29% (3/2/8)</w:t>
        <w:br/>
        <w:t>Rock Throw/Heavy Slam</w:t>
        <w:br/>
        <w:t>until 02:22:55pm (14m 14s)</w:t>
        <w:br/>
        <w:t>South Garland [6]</w:t>
        <w:br/>
        <w:t>https://t.co/T0T0rimoOB</w:t>
      </w:r>
    </w:p>
    <w:p>
      <w:r>
        <w:rPr>
          <w:b/>
          <w:u w:val="single"/>
        </w:rPr>
        <w:t>248509</w:t>
      </w:r>
    </w:p>
    <w:p>
      <w:r>
        <w:t>@Brasilmagic Oh gosh,there are so many reasons I'm sick &amp;amp; tired of @realDonaldTrump I dont' want to make all the other reasons jealous if I name just one</w:t>
      </w:r>
    </w:p>
    <w:p>
      <w:r>
        <w:rPr>
          <w:b/>
          <w:u w:val="single"/>
        </w:rPr>
        <w:t>248510</w:t>
      </w:r>
    </w:p>
    <w:p>
      <w:r>
        <w:t>@EatDrinkRunFun Me too 😂 right we need to book a date, in 6 weeks if that works for you cause I'll be finished college then 😁</w:t>
      </w:r>
    </w:p>
    <w:p>
      <w:r>
        <w:rPr>
          <w:b/>
          <w:u w:val="single"/>
        </w:rPr>
        <w:t>248511</w:t>
      </w:r>
    </w:p>
    <w:p>
      <w:r>
        <w:t>There's a reason why FHA mortgages are the most recognized of the bunch. 2 analysts ... https://t.co/8Bf67FAmPR https://t.co/l11JuFbddW</w:t>
      </w:r>
    </w:p>
    <w:p>
      <w:r>
        <w:rPr>
          <w:b/>
          <w:u w:val="single"/>
        </w:rPr>
        <w:t>248512</w:t>
      </w:r>
    </w:p>
    <w:p>
      <w:r>
        <w:t>I liked a @YouTube video from @unlawfulexile https://t.co/6hKGeK8EbE PPL D2 S4W1 - West Chan United (0-0) Vs Parasect Germain (0-0)</w:t>
      </w:r>
    </w:p>
    <w:p>
      <w:r>
        <w:rPr>
          <w:b/>
          <w:u w:val="single"/>
        </w:rPr>
        <w:t>248513</w:t>
      </w:r>
    </w:p>
    <w:p>
      <w:r>
        <w:t>@EN_Education tries to place students to study at their dream schools around the world!</w:t>
        <w:br/>
        <w:t>#internationalstudents #studyabroad #国际学生 #留学 https://t.co/XhoKq2oRno</w:t>
      </w:r>
    </w:p>
    <w:p>
      <w:r>
        <w:rPr>
          <w:b/>
          <w:u w:val="single"/>
        </w:rPr>
        <w:t>248514</w:t>
      </w:r>
    </w:p>
    <w:p>
      <w:r>
        <w:t>Your to-do list is extensive today as you optimistically attem... More for Scorpio https://t.co/sZt8WJCzxa</w:t>
      </w:r>
    </w:p>
    <w:p>
      <w:r>
        <w:rPr>
          <w:b/>
          <w:u w:val="single"/>
        </w:rPr>
        <w:t>248515</w:t>
      </w:r>
    </w:p>
    <w:p>
      <w:r>
        <w:t>You're known for your resilience, and you're apt to put it to ... More for Capricorn https://t.co/8ggypNSHy3</w:t>
      </w:r>
    </w:p>
    <w:p>
      <w:r>
        <w:rPr>
          <w:b/>
          <w:u w:val="single"/>
        </w:rPr>
        <w:t>248516</w:t>
      </w:r>
    </w:p>
    <w:p>
      <w:r>
        <w:t>@pizzahxrry Please could you rt my pinned tweet I would really appreciate it https://t.co/aptDs7Fq2k</w:t>
      </w:r>
    </w:p>
    <w:p>
      <w:r>
        <w:rPr>
          <w:b/>
          <w:u w:val="single"/>
        </w:rPr>
        <w:t>248517</w:t>
      </w:r>
    </w:p>
    <w:p>
      <w:r>
        <w:t>How fitting that women's careers will be hurt because Mike Pence needs his wife as a chaperone. https://t.co/yKIp2Nbytp</w:t>
      </w:r>
    </w:p>
    <w:p>
      <w:r>
        <w:rPr>
          <w:b/>
          <w:u w:val="single"/>
        </w:rPr>
        <w:t>248518</w:t>
      </w:r>
    </w:p>
    <w:p>
      <w:r>
        <w:t>Republicans trying to change Supreme Court rules after complaining their pick for Scalia's seat was voted out! Republicans are crooked!</w:t>
      </w:r>
    </w:p>
    <w:p>
      <w:r>
        <w:rPr>
          <w:b/>
          <w:u w:val="single"/>
        </w:rPr>
        <w:t>248519</w:t>
      </w:r>
    </w:p>
    <w:p>
      <w:r>
        <w:t>The Gala Dinner @bcteal this year will be catered by @tayybeh Amazing food prepared by fantastic Syrian women! Yum! Tix are only $50</w:t>
      </w:r>
    </w:p>
    <w:p>
      <w:r>
        <w:rPr>
          <w:b/>
          <w:u w:val="single"/>
        </w:rPr>
        <w:t>248520</w:t>
      </w:r>
    </w:p>
    <w:p>
      <w:r>
        <w:t>@coamh do it. I miraculously got thru their entire discog (rather was it was back in the day) and they got as least like three albums of PAIN</w:t>
      </w:r>
    </w:p>
    <w:p>
      <w:r>
        <w:rPr>
          <w:b/>
          <w:u w:val="single"/>
        </w:rPr>
        <w:t>248521</w:t>
      </w:r>
    </w:p>
    <w:p>
      <w:r>
        <w:t>2PCS TIMING CHAIN TENSIONERS LH+RH FITS FOR AUDI Audi A4/A6/A4 Quattro Brand New https://t.co/VgS7Ahjdyh https://t.co/Lv4B0pstLX</w:t>
      </w:r>
    </w:p>
    <w:p>
      <w:r>
        <w:rPr>
          <w:b/>
          <w:u w:val="single"/>
        </w:rPr>
        <w:t>248522</w:t>
      </w:r>
    </w:p>
    <w:p>
      <w:r>
        <w:t>A GT8 in Diavolo Red has just arrived in our #Timeless stock.  The specification on this car is incredible.  #forsale https://t.co/EcUgK5KoqI</w:t>
      </w:r>
    </w:p>
    <w:p>
      <w:r>
        <w:rPr>
          <w:b/>
          <w:u w:val="single"/>
        </w:rPr>
        <w:t>248523</w:t>
      </w:r>
    </w:p>
    <w:p>
      <w:r>
        <w:t>A pumped up Jalik Smith of Susquehanna Twp. goes 10.88 in the finals of the 100m for the win #PanRam https://t.co/jObBmBJJrf</w:t>
      </w:r>
    </w:p>
    <w:p>
      <w:r>
        <w:rPr>
          <w:b/>
          <w:u w:val="single"/>
        </w:rPr>
        <w:t>248524</w:t>
      </w:r>
    </w:p>
    <w:p>
      <w:r>
        <w:t xml:space="preserve">Cause darling I wake up just to sleep with you, I open my eyes so I could see with you, And I live so I can die with you. </w:t>
        <w:br/>
        <w:t>😻😻😻</w:t>
      </w:r>
    </w:p>
    <w:p>
      <w:r>
        <w:rPr>
          <w:b/>
          <w:u w:val="single"/>
        </w:rPr>
        <w:t>248525</w:t>
      </w:r>
    </w:p>
    <w:p>
      <w:r>
        <w:t>I'm probably the only person that loved filling out the census paper for the household when I was a child!😩I felt so grown up🤷🏾‍♀️💁🏾 https://t.co/CoGSSlmZT1</w:t>
      </w:r>
    </w:p>
    <w:p>
      <w:r>
        <w:rPr>
          <w:b/>
          <w:u w:val="single"/>
        </w:rPr>
        <w:t>248526</w:t>
      </w:r>
    </w:p>
    <w:p>
      <w:r>
        <w:t>Lambeau:</w:t>
        <w:br/>
        <w:t>IM IN UR HOUZ, STEELIN UR CHAIR.</w:t>
        <w:br/>
        <w:br/>
        <w:t>Me:</w:t>
        <w:br/>
        <w:t>Very polite of you to keep up appearances and continue to call it my house.</w:t>
        <w:br/>
        <w:br/>
        <w:t>Sigh.... https://t.co/pNzAoWRKwE</w:t>
      </w:r>
    </w:p>
    <w:p>
      <w:r>
        <w:rPr>
          <w:b/>
          <w:u w:val="single"/>
        </w:rPr>
        <w:t>248527</w:t>
      </w:r>
    </w:p>
    <w:p>
      <w:r>
        <w:t>LEWIS OMG IT NEEDS TO HAPPEN!!! He isn't a youtuber but idc I need Chris and Lewis in my life 😍@_Redmann @chrismd10 https://t.co/OYBvCP0HIG</w:t>
      </w:r>
    </w:p>
    <w:p>
      <w:r>
        <w:rPr>
          <w:b/>
          <w:u w:val="single"/>
        </w:rPr>
        <w:t>248528</w:t>
      </w:r>
    </w:p>
    <w:p>
      <w:r>
        <w:t>@xisumavoid Hey love your channel. Me and a buddy want to play skyfactory on a private server. Who do you rent your servers from?</w:t>
      </w:r>
    </w:p>
    <w:p>
      <w:r>
        <w:rPr>
          <w:b/>
          <w:u w:val="single"/>
        </w:rPr>
        <w:t>248529</w:t>
      </w:r>
    </w:p>
    <w:p>
      <w:r>
        <w:t>Ana: Gabriel, Blackwatch is not supposed to be in London what the FUCK.</w:t>
        <w:br/>
        <w:br/>
        <w:t>Gabe: https://t.co/AiDPL3f0jq</w:t>
      </w:r>
    </w:p>
    <w:p>
      <w:r>
        <w:rPr>
          <w:b/>
          <w:u w:val="single"/>
        </w:rPr>
        <w:t>248530</w:t>
      </w:r>
    </w:p>
    <w:p>
      <w:r>
        <w:t>Like @JohnCena said, "Be humble enough to know when you miss." (From his talk at @SXSW, around the 9:54 mark): https://t.co/vBoikXxAVS</w:t>
      </w:r>
    </w:p>
    <w:p>
      <w:r>
        <w:rPr>
          <w:b/>
          <w:u w:val="single"/>
        </w:rPr>
        <w:t>248531</w:t>
      </w:r>
    </w:p>
    <w:p>
      <w:r>
        <w:t>What OSR game would you like us to play in an upcoming Podcast? Others? Post below! https://t.co/UsrHAW4qpD</w:t>
      </w:r>
    </w:p>
    <w:p>
      <w:r>
        <w:rPr>
          <w:b/>
          <w:u w:val="single"/>
        </w:rPr>
        <w:t>248532</w:t>
      </w:r>
    </w:p>
    <w:p>
      <w:r>
        <w:t>@WeatherWatchNZ Friday morning. Note to self, make sure batteries are charged if a longer video is needed. https://t.co/mv2BtUxjRs</w:t>
      </w:r>
    </w:p>
    <w:p>
      <w:r>
        <w:rPr>
          <w:b/>
          <w:u w:val="single"/>
        </w:rPr>
        <w:t>248533</w:t>
      </w:r>
    </w:p>
    <w:p>
      <w:r>
        <w:t>@qlee50 @SaveRHomes @ausername I'd start with massive taxes on non-primary residence buying frankly. Get everyone, foreign &amp;amp; local. And I'd make demolitions tough, for now</w:t>
      </w:r>
    </w:p>
    <w:p>
      <w:r>
        <w:rPr>
          <w:b/>
          <w:u w:val="single"/>
        </w:rPr>
        <w:t>248534</w:t>
      </w:r>
    </w:p>
    <w:p>
      <w:r>
        <w:t>Jose Mourinho Reveals Man Utd Pair Are Suffering From ‘Long-Term’ Injuries Ahead of West Brom Clash https://t.co/xSRcHBikzl https://t.co/H44aKvoYVk</w:t>
      </w:r>
    </w:p>
    <w:p>
      <w:r>
        <w:rPr>
          <w:b/>
          <w:u w:val="single"/>
        </w:rPr>
        <w:t>248535</w:t>
      </w:r>
    </w:p>
    <w:p>
      <w:r>
        <w:t>You love the idea of running around today, whether you're doin... More for Aquarius https://t.co/jLZ58hDKyF</w:t>
      </w:r>
    </w:p>
    <w:p>
      <w:r>
        <w:rPr>
          <w:b/>
          <w:u w:val="single"/>
        </w:rPr>
        <w:t>248536</w:t>
      </w:r>
    </w:p>
    <w:p>
      <w:r>
        <w:t>Red: Lizzy lets stand really close like we did in The Courier because we ended up drinking together at the end of that one #TheBlacklist https://t.co/GusyaRSQyp</w:t>
      </w:r>
    </w:p>
    <w:p>
      <w:r>
        <w:rPr>
          <w:b/>
          <w:u w:val="single"/>
        </w:rPr>
        <w:t>248537</w:t>
      </w:r>
    </w:p>
    <w:p>
      <w:r>
        <w:t>@Linda78886638 hi i am zeerock  5 like to become men hooker neet money and hafe now job can u help like your profile pic</w:t>
      </w:r>
    </w:p>
    <w:p>
      <w:r>
        <w:rPr>
          <w:b/>
          <w:u w:val="single"/>
        </w:rPr>
        <w:t>248538</w:t>
      </w:r>
    </w:p>
    <w:p>
      <w:r>
        <w:t xml:space="preserve">@twentyonepilots </w:t>
        <w:br/>
        <w:t>This is not my Blurryface...this is my sad face :-( 😢😭I had a pre-sale code and couldn't get a ticket. https://t.co/QSp96RMeiW</w:t>
      </w:r>
    </w:p>
    <w:p>
      <w:r>
        <w:rPr>
          <w:b/>
          <w:u w:val="single"/>
        </w:rPr>
        <w:t>248539</w:t>
      </w:r>
    </w:p>
    <w:p>
      <w:r>
        <w:t>Alright #FlatEarth folks... it's #AprilFoolsDay.</w:t>
        <w:br/>
        <w:br/>
        <w:t>You can finally tell us you were just teasing. https://t.co/2dIHkoEIfN</w:t>
      </w:r>
    </w:p>
    <w:p>
      <w:r>
        <w:rPr>
          <w:b/>
          <w:u w:val="single"/>
        </w:rPr>
        <w:t>248540</w:t>
      </w:r>
    </w:p>
    <w:p>
      <w:r>
        <w:t>Prudentius, Spain, and Late Antique Christianity - poetry, visual culture, and the cult of martyrs https://t.co/aR8SpjQoRj</w:t>
      </w:r>
    </w:p>
    <w:p>
      <w:r>
        <w:rPr>
          <w:b/>
          <w:u w:val="single"/>
        </w:rPr>
        <w:t>248541</w:t>
      </w:r>
    </w:p>
    <w:p>
      <w:r>
        <w:t>I'm so mad right now people are so rude to summer calling her ugly af and that way does she have an Instagram she only 7 years old wtf https://t.co/ClKtbxAttm</w:t>
      </w:r>
    </w:p>
    <w:p>
      <w:r>
        <w:rPr>
          <w:b/>
          <w:u w:val="single"/>
        </w:rPr>
        <w:t>248542</w:t>
      </w:r>
    </w:p>
    <w:p>
      <w:r>
        <w:t>@realjonghyun90 Your existence is beautiful for SHINee World ❤ Thank you for brightening up our lives with your music and your beautiful voice. I love you https://t.co/kO4whXILUM</w:t>
      </w:r>
    </w:p>
    <w:p>
      <w:r>
        <w:rPr>
          <w:b/>
          <w:u w:val="single"/>
        </w:rPr>
        <w:t>248543</w:t>
      </w:r>
    </w:p>
    <w:p>
      <w:r>
        <w:t>What a beautiful day. This is my favourite part of my garden, my little bluebell walk🌿🌺🌼🌸💕 https://t.co/SMfJeD7ut4</w:t>
      </w:r>
    </w:p>
    <w:p>
      <w:r>
        <w:rPr>
          <w:b/>
          <w:u w:val="single"/>
        </w:rPr>
        <w:t>248544</w:t>
      </w:r>
    </w:p>
    <w:p>
      <w:r>
        <w:t>I just entered to win Be So Brave yarn by @KristinOmdahl via @thecrochetdude https://t.co/JID7gUAKYH</w:t>
      </w:r>
    </w:p>
    <w:p>
      <w:r>
        <w:rPr>
          <w:b/>
          <w:u w:val="single"/>
        </w:rPr>
        <w:t>248545</w:t>
      </w:r>
    </w:p>
    <w:p>
      <w:r>
        <w:t>one person followed me and one person unfollowed me // automatically checked by https://t.co/iGzdcRlj80</w:t>
      </w:r>
    </w:p>
    <w:p>
      <w:r>
        <w:rPr>
          <w:b/>
          <w:u w:val="single"/>
        </w:rPr>
        <w:t>248546</w:t>
      </w:r>
    </w:p>
    <w:p>
      <w:r>
        <w:t>Work completed on all 25 homes identified as needing immediate sandbag dike protection yesterday by @cityofwinnipeg</w:t>
      </w:r>
    </w:p>
    <w:p>
      <w:r>
        <w:rPr>
          <w:b/>
          <w:u w:val="single"/>
        </w:rPr>
        <w:t>248547</w:t>
      </w:r>
    </w:p>
    <w:p>
      <w:r>
        <w:t>@Asamoh_ @HabBradley @UMassAmherst @AmherstCollege @OleItumbi Curiouser &amp;amp; curiouser. Could this explain the security warning one gets if clicks on @AmherstCollege purported url but not @UMassAmherst's?</w:t>
      </w:r>
    </w:p>
    <w:p>
      <w:r>
        <w:rPr>
          <w:b/>
          <w:u w:val="single"/>
        </w:rPr>
        <w:t>248548</w:t>
      </w:r>
    </w:p>
    <w:p>
      <w:r>
        <w:t>Costs to attend Arizona's state universities to increase https://t.co/OWnVFXZPc8 https://t.co/MGV9tjCNCx</w:t>
      </w:r>
    </w:p>
    <w:p>
      <w:r>
        <w:rPr>
          <w:b/>
          <w:u w:val="single"/>
        </w:rPr>
        <w:t>248549</w:t>
      </w:r>
    </w:p>
    <w:p>
      <w:r>
        <w:t>Machine learning: The next step for insurance analytics https://t.co/rgj1jpeaDY https://t.co/EovjI6E12Y</w:t>
      </w:r>
    </w:p>
    <w:p>
      <w:r>
        <w:rPr>
          <w:b/>
          <w:u w:val="single"/>
        </w:rPr>
        <w:t>248550</w:t>
      </w:r>
    </w:p>
    <w:p>
      <w:r>
        <w:t>Are Slang Terms Describing Mental Illness Always Offensive? An article by @gabehoward29</w:t>
        <w:br/>
        <w:br/>
        <w:t>https://t.co/1v5p1N26tJ</w:t>
      </w:r>
    </w:p>
    <w:p>
      <w:r>
        <w:rPr>
          <w:b/>
          <w:u w:val="single"/>
        </w:rPr>
        <w:t>248551</w:t>
      </w:r>
    </w:p>
    <w:p>
      <w:r>
        <w:t>You want to dig in your heels today and resist change, especia... More for Libra https://t.co/2KlcaSJTqY</w:t>
      </w:r>
    </w:p>
    <w:p>
      <w:r>
        <w:rPr>
          <w:b/>
          <w:u w:val="single"/>
        </w:rPr>
        <w:t>248552</w:t>
      </w:r>
    </w:p>
    <w:p>
      <w:r>
        <w:t>Stylish, Elegant Simplicity 💛 This range of classic style bricks are stunning and available in a… https://t.co/JzwsGwi8FW</w:t>
      </w:r>
    </w:p>
    <w:p>
      <w:r>
        <w:rPr>
          <w:b/>
          <w:u w:val="single"/>
        </w:rPr>
        <w:t>248553</w:t>
      </w:r>
    </w:p>
    <w:p>
      <w:r>
        <w:t>@loverforsex NEW TASK UNLOCKED: Un-jumble the OnePlus slogan to win 1 Cr #OneCroreOnePlus https://t.co/fbMKG7Nw51</w:t>
      </w:r>
    </w:p>
    <w:p>
      <w:r>
        <w:rPr>
          <w:b/>
          <w:u w:val="single"/>
        </w:rPr>
        <w:t>248554</w:t>
      </w:r>
    </w:p>
    <w:p>
      <w:r>
        <w:t>#whatisschool starts in one hour, spread the word-&amp;gt; @danieldmccabe @cybraryman1 @tonysinanis @EdCampLI @dmgately @DrBillBrennan #celi17 https://t.co/FGDceJ9X2L</w:t>
      </w:r>
    </w:p>
    <w:p>
      <w:r>
        <w:rPr>
          <w:b/>
          <w:u w:val="single"/>
        </w:rPr>
        <w:t>248555</w:t>
      </w:r>
    </w:p>
    <w:p>
      <w:r>
        <w:t>You're not necessarily the most vocal one in your group, but y... More for Virgo https://t.co/XsQXmdCLy1</w:t>
      </w:r>
    </w:p>
    <w:p>
      <w:r>
        <w:rPr>
          <w:b/>
          <w:u w:val="single"/>
        </w:rPr>
        <w:t>248556</w:t>
      </w:r>
    </w:p>
    <w:p>
      <w:r>
        <w:t>Interested to learn about Director @richardliu18 's great grandfather 's story? Maybe remount exhibition @UBCAsianStudies @UBCAsianLibrary https://t.co/sXby95A5gN</w:t>
      </w:r>
    </w:p>
    <w:p>
      <w:r>
        <w:rPr>
          <w:b/>
          <w:u w:val="single"/>
        </w:rPr>
        <w:t>248557</w:t>
      </w:r>
    </w:p>
    <w:p>
      <w:r>
        <w:t>Conspiracy theory: The sims was actually invented by the government and is trying to give us hints about life from other planets https://t.co/bixBAH286E</w:t>
      </w:r>
    </w:p>
    <w:p>
      <w:r>
        <w:rPr>
          <w:b/>
          <w:u w:val="single"/>
        </w:rPr>
        <w:t>248558</w:t>
      </w:r>
    </w:p>
    <w:p>
      <w:r>
        <w:t>GMC C7500 (19970000) 🚚 #GMC #truck https://t.co/qSJkPJHCPM Five O Motors 3220 West New Haven Ave. West https://t.co/VKjAb9jO0A</w:t>
      </w:r>
    </w:p>
    <w:p>
      <w:r>
        <w:rPr>
          <w:b/>
          <w:u w:val="single"/>
        </w:rPr>
        <w:t>248559</w:t>
      </w:r>
    </w:p>
    <w:p>
      <w:r>
        <w:t>Great! I've played Paradise Island 2 for 393 days in a row! #ParadiseIsland2 #GameInsight https://t.co/hIpuxBfKXH</w:t>
      </w:r>
    </w:p>
    <w:p>
      <w:r>
        <w:rPr>
          <w:b/>
          <w:u w:val="single"/>
        </w:rPr>
        <w:t>248560</w:t>
      </w:r>
    </w:p>
    <w:p>
      <w:r>
        <w:t>@smcaapital There's a hell of a lot of stops caught on both sides of that range. NFP will sort it out.</w:t>
      </w:r>
    </w:p>
    <w:p>
      <w:r>
        <w:rPr>
          <w:b/>
          <w:u w:val="single"/>
        </w:rPr>
        <w:t>248561</w:t>
      </w:r>
    </w:p>
    <w:p>
      <w:r>
        <w:t>@Pietrofinaurog1 @JavedAliKhan_ @h100ll @sabantck @SAvizari @dampermarco11 @WALLI27 @willybronca777 @zuk60 @KhaliqueeM @minhasayub1 @minecetin73 Wow beautiful</w:t>
      </w:r>
    </w:p>
    <w:p>
      <w:r>
        <w:rPr>
          <w:b/>
          <w:u w:val="single"/>
        </w:rPr>
        <w:t>248562</w:t>
      </w:r>
    </w:p>
    <w:p>
      <w:r>
        <w:t>Good weekends are made of this 🧀🍇🍷🦀🍋</w:t>
        <w:br/>
        <w:br/>
        <w:t>.... plus family &amp;amp; friends 😊</w:t>
        <w:br/>
        <w:t>Have a great sunny day… https://t.co/bKqNB2QDka</w:t>
      </w:r>
    </w:p>
    <w:p>
      <w:r>
        <w:rPr>
          <w:b/>
          <w:u w:val="single"/>
        </w:rPr>
        <w:t>248563</w:t>
      </w:r>
    </w:p>
    <w:p>
      <w:r>
        <w:t>@theheatherhogan Forever sad that she didn't end her career at UVA w a Natl Championship (+the fact she's the head coach at the WRONG Carolina)</w:t>
      </w:r>
    </w:p>
    <w:p>
      <w:r>
        <w:rPr>
          <w:b/>
          <w:u w:val="single"/>
        </w:rPr>
        <w:t>248564</w:t>
      </w:r>
    </w:p>
    <w:p>
      <w:r>
        <w:t>@ODDTRAVELS Part of why i use it is i'm really lazy when it comes to learning new programs too but sometimes i wish i could be less lazy and just-</w:t>
      </w:r>
    </w:p>
    <w:p>
      <w:r>
        <w:rPr>
          <w:b/>
          <w:u w:val="single"/>
        </w:rPr>
        <w:t>248565</w:t>
      </w:r>
    </w:p>
    <w:p>
      <w:r>
        <w:t>to traeditor on tumblr, thanks for the nice comment on haechan 😊😊 yes my boy is amazing @ antis i'll holler at u https://t.co/9aOxWBJZXU</w:t>
      </w:r>
    </w:p>
    <w:p>
      <w:r>
        <w:rPr>
          <w:b/>
          <w:u w:val="single"/>
        </w:rPr>
        <w:t>248566</w:t>
      </w:r>
    </w:p>
    <w:p>
      <w:r>
        <w:t>@mariayagoda Constantly. But I will be cohabiting w my lesser half (just being honest) &amp;amp; for him it's a no. I've managed to secure milkshakes in bed.</w:t>
      </w:r>
    </w:p>
    <w:p>
      <w:r>
        <w:rPr>
          <w:b/>
          <w:u w:val="single"/>
        </w:rPr>
        <w:t>248567</w:t>
      </w:r>
    </w:p>
    <w:p>
      <w:r>
        <w:t>@LauraBenanti I actually was just thinking of you the other evening and was hoping you and the baby were doing well.</w:t>
      </w:r>
    </w:p>
    <w:p>
      <w:r>
        <w:rPr>
          <w:b/>
          <w:u w:val="single"/>
        </w:rPr>
        <w:t>248568</w:t>
      </w:r>
    </w:p>
    <w:p>
      <w:r>
        <w:t>@ProjectMafia1DZ @radiodisney vinte e nove</w:t>
        <w:br/>
        <w:t xml:space="preserve">DIRECTS ACTION </w:t>
        <w:br/>
        <w:t>#OneDirection #YouKnowYouLoveThem @radiodisney</w:t>
      </w:r>
    </w:p>
    <w:p>
      <w:r>
        <w:rPr>
          <w:b/>
          <w:u w:val="single"/>
        </w:rPr>
        <w:t>248569</w:t>
      </w:r>
    </w:p>
    <w:p>
      <w:r>
        <w:t>@ChengoOfficial @iGaddo What is worrying is when one wants to announce their own results! instead use the results to present to IEBC in case they give false results</w:t>
      </w:r>
    </w:p>
    <w:p>
      <w:r>
        <w:rPr>
          <w:b/>
          <w:u w:val="single"/>
        </w:rPr>
        <w:t>248570</w:t>
      </w:r>
    </w:p>
    <w:p>
      <w:r>
        <w:t>GreenGro Technologies, Inc. (GRNH: OTC Pink Current) | Notification of Late Filing -   https://t.co/lwl7h5W4Xc</w:t>
      </w:r>
    </w:p>
    <w:p>
      <w:r>
        <w:rPr>
          <w:b/>
          <w:u w:val="single"/>
        </w:rPr>
        <w:t>248571</w:t>
      </w:r>
    </w:p>
    <w:p>
      <w:r>
        <w:t>Ok so Sequester contestants keep mentioning how aggressive someone is playing but yet they don't make a move to get them out. #Sequester https://t.co/s7qPRK9yqe</w:t>
      </w:r>
    </w:p>
    <w:p>
      <w:r>
        <w:rPr>
          <w:b/>
          <w:u w:val="single"/>
        </w:rPr>
        <w:t>248572</w:t>
      </w:r>
    </w:p>
    <w:p>
      <w:r>
        <w:t>[Steam] Slain: Back from Hell $5.84 via /r/GameDeals https://t.co/ccf0NhbcBT https://t.co/18Zuruuk8b</w:t>
      </w:r>
    </w:p>
    <w:p>
      <w:r>
        <w:rPr>
          <w:b/>
          <w:u w:val="single"/>
        </w:rPr>
        <w:t>248573</w:t>
      </w:r>
    </w:p>
    <w:p>
      <w:r>
        <w:t>8.) my voice was wrecked but i got yoongis cute lil walk in focus #BTSINCHICAGO https://t.co/AGnQGZonQy</w:t>
      </w:r>
    </w:p>
    <w:p>
      <w:r>
        <w:rPr>
          <w:b/>
          <w:u w:val="single"/>
        </w:rPr>
        <w:t>248574</w:t>
      </w:r>
    </w:p>
    <w:p>
      <w:r>
        <w:t>Today (on the road):</w:t>
        <w:br/>
        <w:t>B/F/Lacrosse at CCA 4pm</w:t>
        <w:br/>
        <w:t>Softball at Marshfield 4pm</w:t>
        <w:br/>
        <w:t>Girls Tennis at Marshfield 4pm</w:t>
        <w:br/>
        <w:t>@BlueKnightLax @GORAMSathletics</w:t>
      </w:r>
    </w:p>
    <w:p>
      <w:r>
        <w:rPr>
          <w:b/>
          <w:u w:val="single"/>
        </w:rPr>
        <w:t>248575</w:t>
      </w:r>
    </w:p>
    <w:p>
      <w:r>
        <w:t>📷 This is merely an annoying situation. But luckily, I’ve been percolating on an idea, hellishly simple... https://t.co/fpaT65rfGb</w:t>
      </w:r>
    </w:p>
    <w:p>
      <w:r>
        <w:rPr>
          <w:b/>
          <w:u w:val="single"/>
        </w:rPr>
        <w:t>248576</w:t>
      </w:r>
    </w:p>
    <w:p>
      <w:r>
        <w:t xml:space="preserve">Blue water, Mojito's, coconut oil and tan lines, my kind of Saturday! 🌞🌵🍹 </w:t>
        <w:br/>
        <w:t>.</w:t>
        <w:br/>
        <w:t>.</w:t>
        <w:br/>
        <w:t>.</w:t>
        <w:br/>
        <w:t>.</w:t>
        <w:br/>
        <w:t>.</w:t>
        <w:br/>
        <w:t>#saltyhair #FL... https://t.co/HFT4zutxUc</w:t>
      </w:r>
    </w:p>
    <w:p>
      <w:r>
        <w:rPr>
          <w:b/>
          <w:u w:val="single"/>
        </w:rPr>
        <w:t>248577</w:t>
      </w:r>
    </w:p>
    <w:p>
      <w:r>
        <w:t>@NadiaCas2013 Please pray our St.JPII Doll/book will Inspire Children to Become Saints! https://t.co/J2fhOFUQPL https://t.co/lRVZIOyVa6</w:t>
      </w:r>
    </w:p>
    <w:p>
      <w:r>
        <w:rPr>
          <w:b/>
          <w:u w:val="single"/>
        </w:rPr>
        <w:t>248578</w:t>
      </w:r>
    </w:p>
    <w:p>
      <w:r>
        <w:t>@kunle_omo9ja I’m so over them bro. Everyday ‘It’s how we respond’ but how long for this response though?</w:t>
      </w:r>
    </w:p>
    <w:p>
      <w:r>
        <w:rPr>
          <w:b/>
          <w:u w:val="single"/>
        </w:rPr>
        <w:t>248579</w:t>
      </w:r>
    </w:p>
    <w:p>
      <w:r>
        <w:t>Even when Joey Ryan proposed, there was no turn but he still rolled her up for the pin after she said yes. #WrestleMania</w:t>
      </w:r>
    </w:p>
    <w:p>
      <w:r>
        <w:rPr>
          <w:b/>
          <w:u w:val="single"/>
        </w:rPr>
        <w:t>248580</w:t>
      </w:r>
    </w:p>
    <w:p>
      <w:r>
        <w:t>Dude at the country club just said when the grass isn't long enough to cut his wife vacuums the lawn</w:t>
      </w:r>
    </w:p>
    <w:p>
      <w:r>
        <w:rPr>
          <w:b/>
          <w:u w:val="single"/>
        </w:rPr>
        <w:t>248581</w:t>
      </w:r>
    </w:p>
    <w:p>
      <w:r>
        <w:t>Award nominated warm, colourful #TVPresenter. I get people to talk &amp;amp; have great conversations - from politics to real life &amp;amp; more. #forhire https://t.co/PcWsjGWOsK</w:t>
      </w:r>
    </w:p>
    <w:p>
      <w:r>
        <w:rPr>
          <w:b/>
          <w:u w:val="single"/>
        </w:rPr>
        <w:t>248582</w:t>
      </w:r>
    </w:p>
    <w:p>
      <w:r>
        <w:t>I liked a @YouTube video from @jack_septic_eye https://t.co/DE8pqCFwrZ ABOVE THE LAW | The Walking Dead Season 3 - Episode 3</w:t>
      </w:r>
    </w:p>
    <w:p>
      <w:r>
        <w:rPr>
          <w:b/>
          <w:u w:val="single"/>
        </w:rPr>
        <w:t>248583</w:t>
      </w:r>
    </w:p>
    <w:p>
      <w:r>
        <w:t xml:space="preserve">@AnjaxNS </w:t>
        <w:br/>
        <w:t>...do you think I can have Alec randomly have lost his shoes along the way?</w:t>
        <w:br/>
        <w:t>Fluffy carpet demands it 😂😂😂</w:t>
      </w:r>
    </w:p>
    <w:p>
      <w:r>
        <w:rPr>
          <w:b/>
          <w:u w:val="single"/>
        </w:rPr>
        <w:t>248584</w:t>
      </w:r>
    </w:p>
    <w:p>
      <w:r>
        <w:t>05/04/17 - A dry day is expected, but with dull and grey skies. Breezy. Max 12c Wind NW 14mph Chance of precip: 0% Min 5c</w:t>
      </w:r>
    </w:p>
    <w:p>
      <w:r>
        <w:rPr>
          <w:b/>
          <w:u w:val="single"/>
        </w:rPr>
        <w:t>248585</w:t>
      </w:r>
    </w:p>
    <w:p>
      <w:r>
        <w:t>Is it safe to drink Fanta or Sprite in Nigeria? #food #safety #health</w:t>
        <w:br/>
        <w:t>https://t.co/7oqWe0lJ56 https://t.co/sB5EJH17m2</w:t>
      </w:r>
    </w:p>
    <w:p>
      <w:r>
        <w:rPr>
          <w:b/>
          <w:u w:val="single"/>
        </w:rPr>
        <w:t>248586</w:t>
      </w:r>
    </w:p>
    <w:p>
      <w:r>
        <w:t>It's as if you're stepping out of the shadows and into the lig... More for Virgo https://t.co/gEHbKS9NXn</w:t>
      </w:r>
    </w:p>
    <w:p>
      <w:r>
        <w:rPr>
          <w:b/>
          <w:u w:val="single"/>
        </w:rPr>
        <w:t>248587</w:t>
      </w:r>
    </w:p>
    <w:p>
      <w:r>
        <w:t>@ACKinder2017 @KarenLove73 Look up turtle pond on illumination for the smart board - great introduction #surprisedkinders</w:t>
      </w:r>
    </w:p>
    <w:p>
      <w:r>
        <w:rPr>
          <w:b/>
          <w:u w:val="single"/>
        </w:rPr>
        <w:t>248588</w:t>
      </w:r>
    </w:p>
    <w:p>
      <w:r>
        <w:t>42% of our #website users in the last 7 days were using mobile devices! Thanks to @PropertyJungle our website is fully responsive &amp;amp; secure!</w:t>
      </w:r>
    </w:p>
    <w:p>
      <w:r>
        <w:rPr>
          <w:b/>
          <w:u w:val="single"/>
        </w:rPr>
        <w:t>248589</w:t>
      </w:r>
    </w:p>
    <w:p>
      <w:r>
        <w:t>What makes @OracleAnalytics a modern #BI platform fit for the enterprise? @AHeljula, of @PeakIndicators explains https://t.co/7H1VFjs9pd https://t.co/xv9P2vsFEg</w:t>
      </w:r>
    </w:p>
    <w:p>
      <w:r>
        <w:rPr>
          <w:b/>
          <w:u w:val="single"/>
        </w:rPr>
        <w:t>248590</w:t>
      </w:r>
    </w:p>
    <w:p>
      <w:r>
        <w:t>Chuck Norris rnce urinated in a semi truck's gas tank as a joke....that truck is now knownuas Optimus Prime.</w:t>
      </w:r>
    </w:p>
    <w:p>
      <w:r>
        <w:rPr>
          <w:b/>
          <w:u w:val="single"/>
        </w:rPr>
        <w:t>248591</w:t>
      </w:r>
    </w:p>
    <w:p>
      <w:r>
        <w:t>Are you needing a group of #heroes to save you from all your #technology problems? The skilled team at #Megabytes is ready to save the day! https://t.co/oTjQegIvAd</w:t>
      </w:r>
    </w:p>
    <w:p>
      <w:r>
        <w:rPr>
          <w:b/>
          <w:u w:val="single"/>
        </w:rPr>
        <w:t>248592</w:t>
      </w:r>
    </w:p>
    <w:p>
      <w:r>
        <w:t>@Optus Optus! I need help! Moving from Optus ADSL to NBN. No internet for 2 weeks! No one is responding on DM Twitter and phone is hopeless!</w:t>
      </w:r>
    </w:p>
    <w:p>
      <w:r>
        <w:rPr>
          <w:b/>
          <w:u w:val="single"/>
        </w:rPr>
        <w:t>248593</w:t>
      </w:r>
    </w:p>
    <w:p>
      <w:r>
        <w:t>@MisterBrown_23 @monicamo_ @Tony_Losoya @RedTheTrucker @sandiegogirlie @bcline760 We should meet up. I'll be the guy that introduces myself to you twice that you'll ignore and forget. 😐</w:t>
      </w:r>
    </w:p>
    <w:p>
      <w:r>
        <w:rPr>
          <w:b/>
          <w:u w:val="single"/>
        </w:rPr>
        <w:t>248594</w:t>
      </w:r>
    </w:p>
    <w:p>
      <w:r>
        <w:t>Private Conversation Of Trump Jr Announcing Run For Office Leaked To ‘Page Six’ https://t.co/isdzqfiDr7 via @Bipartisan Report</w:t>
      </w:r>
    </w:p>
    <w:p>
      <w:r>
        <w:rPr>
          <w:b/>
          <w:u w:val="single"/>
        </w:rPr>
        <w:t>248595</w:t>
      </w:r>
    </w:p>
    <w:p>
      <w:r>
        <w:t>Member when @realDonaldTrump was the isolationist/pacifist candidate and Clinton was going to start WW3 with no fly zone? I member.</w:t>
      </w:r>
    </w:p>
    <w:p>
      <w:r>
        <w:rPr>
          <w:b/>
          <w:u w:val="single"/>
        </w:rPr>
        <w:t>248596</w:t>
      </w:r>
    </w:p>
    <w:p>
      <w:r>
        <w:t>ESPANSIONE CITTADINA Gameplay Let's Play Ita Cities Skyline Ep 5: https://t.co/xjGzpEnftH via @YouTube</w:t>
      </w:r>
    </w:p>
    <w:p>
      <w:r>
        <w:rPr>
          <w:b/>
          <w:u w:val="single"/>
        </w:rPr>
        <w:t>248597</w:t>
      </w:r>
    </w:p>
    <w:p>
      <w:r>
        <w:t>No. 2 *looking for a factor 30 suncream* 'why don't you buy two factor 15's and use them both at the same time, then it makes a 30'</w:t>
      </w:r>
    </w:p>
    <w:p>
      <w:r>
        <w:rPr>
          <w:b/>
          <w:u w:val="single"/>
        </w:rPr>
        <w:t>248598</w:t>
      </w:r>
    </w:p>
    <w:p>
      <w:r>
        <w:t>The strange case of VB6 getting “access denied” building ActiveX DLL running with Registry virtualization: https://t.co/8FxrqjFsLi</w:t>
      </w:r>
    </w:p>
    <w:p>
      <w:r>
        <w:rPr>
          <w:b/>
          <w:u w:val="single"/>
        </w:rPr>
        <w:t>248599</w:t>
      </w:r>
    </w:p>
    <w:p>
      <w:r>
        <w:t>@historylvrsclub John Lennon was my Favorite Beatle!  But he could be a very incorrigible human being. Had a tough upbringing; so I cut him a Lil Slack. ;)</w:t>
      </w:r>
    </w:p>
    <w:p>
      <w:r>
        <w:rPr>
          <w:b/>
          <w:u w:val="single"/>
        </w:rPr>
        <w:t>248600</w:t>
      </w:r>
    </w:p>
    <w:p>
      <w:r>
        <w:t>Quote for Lisa in April collect on 14/04/2017 #Durham #EuroDisney #HoughtonLeSpring #NorthEast Link: https://t.co/vbdzHpUYIp https://t.co/1H3cRjCNn5</w:t>
      </w:r>
    </w:p>
    <w:p>
      <w:r>
        <w:rPr>
          <w:b/>
          <w:u w:val="single"/>
        </w:rPr>
        <w:t>248601</w:t>
      </w:r>
    </w:p>
    <w:p>
      <w:r>
        <w:t>I just entered an awesome giveaway from @DinoPCuk and @MorgzHudson to win a Gaming PC. Enter here: https://t.co/fEMwU9VIyZ</w:t>
      </w:r>
    </w:p>
    <w:p>
      <w:r>
        <w:rPr>
          <w:b/>
          <w:u w:val="single"/>
        </w:rPr>
        <w:t>248602</w:t>
      </w:r>
    </w:p>
    <w:p>
      <w:r>
        <w:t>shit well bitch you can let your sugar daddy choke you until you find yourself in hell you want to talk about people's feelings now for what</w:t>
      </w:r>
    </w:p>
    <w:p>
      <w:r>
        <w:rPr>
          <w:b/>
          <w:u w:val="single"/>
        </w:rPr>
        <w:t>248603</w:t>
      </w:r>
    </w:p>
    <w:p>
      <w:r>
        <w:t>@ljoeljoe1123 L.joe ah &amp;lt;3 I just need a second for LOVING YOU but I need A LIFE to LEAVING YOU &amp;lt;3 I LOVE YOU SO MUCH ♡</w:t>
      </w:r>
    </w:p>
    <w:p>
      <w:r>
        <w:rPr>
          <w:b/>
          <w:u w:val="single"/>
        </w:rPr>
        <w:t>248604</w:t>
      </w:r>
    </w:p>
    <w:p>
      <w:r>
        <w:t>https://t.co/FdNOCZ57Zq That's a lot of phones. And a lot of them are work phones. At least there is decent MDM available.</w:t>
      </w:r>
    </w:p>
    <w:p>
      <w:r>
        <w:rPr>
          <w:b/>
          <w:u w:val="single"/>
        </w:rPr>
        <w:t>248605</w:t>
      </w:r>
    </w:p>
    <w:p>
      <w:r>
        <w:t>@GraceMurphy2 @scorpius111 @MargoTalk @bonnie_hake @PCHRISTOPHER1 @lynnmorris20 @AndrewKerr4 @thomasbrenda Happy afternoon Grace. xxx ❤️❤️❤️❤️</w:t>
      </w:r>
    </w:p>
    <w:p>
      <w:r>
        <w:rPr>
          <w:b/>
          <w:u w:val="single"/>
        </w:rPr>
        <w:t>248606</w:t>
      </w:r>
    </w:p>
    <w:p>
      <w:r>
        <w:t>@MindMakesMatter what do you think of the weakness in gold on Friday? consensus now seems to be super bearish</w:t>
      </w:r>
    </w:p>
    <w:p>
      <w:r>
        <w:rPr>
          <w:b/>
          <w:u w:val="single"/>
        </w:rPr>
        <w:t>248607</w:t>
      </w:r>
    </w:p>
    <w:p>
      <w:r>
        <w:t>living is actually experiencing shit for what it is..existing is just being here https://t.co/DQ27vZGA7L</w:t>
      </w:r>
    </w:p>
    <w:p>
      <w:r>
        <w:rPr>
          <w:b/>
          <w:u w:val="single"/>
        </w:rPr>
        <w:t>248608</w:t>
      </w:r>
    </w:p>
    <w:p>
      <w:r>
        <w:t>When a guy can handle your flaws, love you on your moody days, and say you're beautiful in your sweatpants and PJs, he's worth loving.</w:t>
      </w:r>
    </w:p>
    <w:p>
      <w:r>
        <w:rPr>
          <w:b/>
          <w:u w:val="single"/>
        </w:rPr>
        <w:t>248609</w:t>
      </w:r>
    </w:p>
    <w:p>
      <w:r>
        <w:t>@daclawfirm Woa-chau! @daclawfirm Have a great weekend and come back fighting! https://t.co/rhD1QOeMqD</w:t>
      </w:r>
    </w:p>
    <w:p>
      <w:r>
        <w:rPr>
          <w:b/>
          <w:u w:val="single"/>
        </w:rPr>
        <w:t>248610</w:t>
      </w:r>
    </w:p>
    <w:p>
      <w:r>
        <w:t>Closed Trash, High Grass, or Weeds request at 524 South Bentalou Street Baltimore https://t.co/ymFUYMFanr. Send message. https://t.co/IPgwQwdtR1</w:t>
      </w:r>
    </w:p>
    <w:p>
      <w:r>
        <w:rPr>
          <w:b/>
          <w:u w:val="single"/>
        </w:rPr>
        <w:t>248611</w:t>
      </w:r>
    </w:p>
    <w:p>
      <w:r>
        <w:t>Tonight's Italian Chicken &amp;amp; Vegetables &amp;amp; Rice offsets my bad Wendy's lunch! https://t.co/9RZ7D2pJ0N</w:t>
      </w:r>
    </w:p>
    <w:p>
      <w:r>
        <w:rPr>
          <w:b/>
          <w:u w:val="single"/>
        </w:rPr>
        <w:t>248612</w:t>
      </w:r>
    </w:p>
    <w:p>
      <w:r>
        <w:t>one person followed me and one person unfollowed me // automatically checked by https://t.co/Y4JBy0Mk80</w:t>
      </w:r>
    </w:p>
    <w:p>
      <w:r>
        <w:rPr>
          <w:b/>
          <w:u w:val="single"/>
        </w:rPr>
        <w:t>248613</w:t>
      </w:r>
    </w:p>
    <w:p>
      <w:r>
        <w:t>Somebody remind @pepsi WHAT we went through on top of Stone Mountain. Wasn't shit cute. https://t.co/BAZtrKYwDy</w:t>
      </w:r>
    </w:p>
    <w:p>
      <w:r>
        <w:rPr>
          <w:b/>
          <w:u w:val="single"/>
        </w:rPr>
        <w:t>248614</w:t>
      </w:r>
    </w:p>
    <w:p>
      <w:r>
        <w:t>Tmp 4.1°C Wind 0mph Press 1026.8mb Cloud 483 ft Rain 0.0mm Humidity 92% Fine, becoming less settled #UKWeather</w:t>
      </w:r>
    </w:p>
    <w:p>
      <w:r>
        <w:rPr>
          <w:b/>
          <w:u w:val="single"/>
        </w:rPr>
        <w:t>248615</w:t>
      </w:r>
    </w:p>
    <w:p>
      <w:r>
        <w:t>Absolutely barbaric. It should be rising in the modern Western world. This is purely because of #Conservative cuts to health and social care https://t.co/t0UOOdWBrB</w:t>
      </w:r>
    </w:p>
    <w:p>
      <w:r>
        <w:rPr>
          <w:b/>
          <w:u w:val="single"/>
        </w:rPr>
        <w:t>248616</w:t>
      </w:r>
    </w:p>
    <w:p>
      <w:r>
        <w:t>@Stepback_Kyle Actually, when it comes to talking to the community they do.</w:t>
        <w:br/>
        <w:br/>
        <w:t>Marketing deals have nothing to do with community feedback</w:t>
      </w:r>
    </w:p>
    <w:p>
      <w:r>
        <w:rPr>
          <w:b/>
          <w:u w:val="single"/>
        </w:rPr>
        <w:t>248617</w:t>
      </w:r>
    </w:p>
    <w:p>
      <w:r>
        <w:t>Clueless. The man is just clueless. International diplomacy? He can't even manage his own staff. Impeachment can't come soon enough! https://t.co/HPyEpXz3w5</w:t>
      </w:r>
    </w:p>
    <w:p>
      <w:r>
        <w:rPr>
          <w:b/>
          <w:u w:val="single"/>
        </w:rPr>
        <w:t>248618</w:t>
      </w:r>
    </w:p>
    <w:p>
      <w:r>
        <w:t>A detailed tutorial on #java #hashcode and equals: https://t.co/4CEDUlRFhM by @marcusbiel https://t.co/GgnofjtUeK</w:t>
      </w:r>
    </w:p>
    <w:p>
      <w:r>
        <w:rPr>
          <w:b/>
          <w:u w:val="single"/>
        </w:rPr>
        <w:t>248619</w:t>
      </w:r>
    </w:p>
    <w:p>
      <w:r>
        <w:t>Smh @WWERomanReigns is about to become @WWE's most hated.. but that's gonna be a good thing https://t.co/eWd6M4fxxG</w:t>
      </w:r>
    </w:p>
    <w:p>
      <w:r>
        <w:rPr>
          <w:b/>
          <w:u w:val="single"/>
        </w:rPr>
        <w:t>248620</w:t>
      </w:r>
    </w:p>
    <w:p>
      <w:r>
        <w:t>My pre-speaking routine to get pumped up involves one Mohito, 2 coffees, 20 minutes of intense… https://t.co/mtiDNvUzf1</w:t>
      </w:r>
    </w:p>
    <w:p>
      <w:r>
        <w:rPr>
          <w:b/>
          <w:u w:val="single"/>
        </w:rPr>
        <w:t>248621</w:t>
      </w:r>
    </w:p>
    <w:p>
      <w:r>
        <w:t>Wake up with the elephants | Life-changing volunteer stories | Video diary | Mixing work and play -  https://t.co/rz5rzgL5mn</w:t>
      </w:r>
    </w:p>
    <w:p>
      <w:r>
        <w:rPr>
          <w:b/>
          <w:u w:val="single"/>
        </w:rPr>
        <w:t>248622</w:t>
      </w:r>
    </w:p>
    <w:p>
      <w:r>
        <w:t>"First launch of a reused rocket" or "Elon Musk successfully tests flight systems of his new Ironman suit"? 😜</w:t>
      </w:r>
    </w:p>
    <w:p>
      <w:r>
        <w:rPr>
          <w:b/>
          <w:u w:val="single"/>
        </w:rPr>
        <w:t>248623</w:t>
      </w:r>
    </w:p>
    <w:p>
      <w:r>
        <w:t>@RinMatisa They drop things on purpose so you hit them and they sue you. Never let a crackhead cross the street before you</w:t>
      </w:r>
    </w:p>
    <w:p>
      <w:r>
        <w:rPr>
          <w:b/>
          <w:u w:val="single"/>
        </w:rPr>
        <w:t>248624</w:t>
      </w:r>
    </w:p>
    <w:p>
      <w:r>
        <w:t>@FreddyInSpace No I agree.  Most of those made for tv movies were not really that great as compared to the awesomeness of the books.</w:t>
      </w:r>
    </w:p>
    <w:p>
      <w:r>
        <w:rPr>
          <w:b/>
          <w:u w:val="single"/>
        </w:rPr>
        <w:t>248625</w:t>
      </w:r>
    </w:p>
    <w:p>
      <w:r>
        <w:t>Found a Transponder Snail!</w:t>
        <w:br/>
        <w:t>Oars comes back as a henchman of Moria?!</w:t>
        <w:br/>
        <w:t>https://t.co/UB1rJ2ZFsf #TreCru https://t.co/jO35QLAJog</w:t>
      </w:r>
    </w:p>
    <w:p>
      <w:r>
        <w:rPr>
          <w:b/>
          <w:u w:val="single"/>
        </w:rPr>
        <w:t>248626</w:t>
      </w:r>
    </w:p>
    <w:p>
      <w:r>
        <w:t>@neilstuartdavy @mathew12roberts They were my notifications from you 😂😂 all part off the game tho isn't it! He may well do but you never know till Saturday</w:t>
      </w:r>
    </w:p>
    <w:p>
      <w:r>
        <w:rPr>
          <w:b/>
          <w:u w:val="single"/>
        </w:rPr>
        <w:t>248627</w:t>
      </w:r>
    </w:p>
    <w:p>
      <w:r>
        <w:t>@TrumpPrezz45 @CallaLilly101 @realDonaldTrump Well be careful. You're not doing a very good job convincing anyone. Wouldn't want you to be pushed out a window.</w:t>
      </w:r>
    </w:p>
    <w:p>
      <w:r>
        <w:rPr>
          <w:b/>
          <w:u w:val="single"/>
        </w:rPr>
        <w:t>248628</w:t>
      </w:r>
    </w:p>
    <w:p>
      <w:r>
        <w:t>25% off site wide. Get it while you can 😎🔥💨 Happy 420 all month! #drdabber #420 #sale #710 https://t.co/nP8FARZHvC</w:t>
      </w:r>
    </w:p>
    <w:p>
      <w:r>
        <w:rPr>
          <w:b/>
          <w:u w:val="single"/>
        </w:rPr>
        <w:t>248629</w:t>
      </w:r>
    </w:p>
    <w:p>
      <w:r>
        <w:t>@Anilkasana777g1 Thank you for bringing this to our notice. We'll look into the issue and will get in touch with you at the earliest ^Raj</w:t>
      </w:r>
    </w:p>
    <w:p>
      <w:r>
        <w:rPr>
          <w:b/>
          <w:u w:val="single"/>
        </w:rPr>
        <w:t>248630</w:t>
      </w:r>
    </w:p>
    <w:p>
      <w:r>
        <w:t>If we cannot love the person whom we can see, how can we love God whom we cannot see  - Mother Teresa #Quotes ~ https://t.co/TgWFHzIdR6</w:t>
      </w:r>
    </w:p>
    <w:p>
      <w:r>
        <w:rPr>
          <w:b/>
          <w:u w:val="single"/>
        </w:rPr>
        <w:t>248631</w:t>
      </w:r>
    </w:p>
    <w:p>
      <w:r>
        <w:t>@jesspIease completely agree, how can people say they love dogs and then buy from a breeder instead of rescuing a dog?😢</w:t>
      </w:r>
    </w:p>
    <w:p>
      <w:r>
        <w:rPr>
          <w:b/>
          <w:u w:val="single"/>
        </w:rPr>
        <w:t>248632</w:t>
      </w:r>
    </w:p>
    <w:p>
      <w:r>
        <w:t>@sarahkendzior Yikes.  Hitting empty beaches doesn't sound like a winning strategy. Unless, that was the intended target. https://t.co/55AnnveN4a</w:t>
      </w:r>
    </w:p>
    <w:p>
      <w:r>
        <w:rPr>
          <w:b/>
          <w:u w:val="single"/>
        </w:rPr>
        <w:t>248633</w:t>
      </w:r>
    </w:p>
    <w:p>
      <w:r>
        <w:t>Meet with the new ADA, who used to work with one of my best friends from law school.</w:t>
        <w:br/>
        <w:br/>
        <w:t>Me, af: https://t.co/ecnDRZzOJU</w:t>
      </w:r>
    </w:p>
    <w:p>
      <w:r>
        <w:rPr>
          <w:b/>
          <w:u w:val="single"/>
        </w:rPr>
        <w:t>248634</w:t>
      </w:r>
    </w:p>
    <w:p>
      <w:r>
        <w:t>@StylistMusic I must get one of these! I stayed up watched Girls (AMAZING episode) and Mary Berry's show. Almost there now on line of duty 👍🏻</w:t>
      </w:r>
    </w:p>
    <w:p>
      <w:r>
        <w:rPr>
          <w:b/>
          <w:u w:val="single"/>
        </w:rPr>
        <w:t>248635</w:t>
      </w:r>
    </w:p>
    <w:p>
      <w:r>
        <w:t>Romantic Notions: News in Romance Novels &amp;amp; Publishing is out! https://t.co/Dtjjuy5psT Stories via @ATL_BookBlog @ecocat @mischievously</w:t>
      </w:r>
    </w:p>
    <w:p>
      <w:r>
        <w:rPr>
          <w:b/>
          <w:u w:val="single"/>
        </w:rPr>
        <w:t>248636</w:t>
      </w:r>
    </w:p>
    <w:p>
      <w:r>
        <w:t>I liked a @YouTube video from @nintend0_thumb https://t.co/ickoR7HHra SMB3 Boss Rush Cave by Zach ~ SUPER MARIO MAKER ~ NO COMMENTARY</w:t>
      </w:r>
    </w:p>
    <w:p>
      <w:r>
        <w:rPr>
          <w:b/>
          <w:u w:val="single"/>
        </w:rPr>
        <w:t>248637</w:t>
      </w:r>
    </w:p>
    <w:p>
      <w:r>
        <w:t>@domy1337 @MainGame6 this is polish hooker look man, come here and you'll meet them next to some forests on the road lmao</w:t>
      </w:r>
    </w:p>
    <w:p>
      <w:r>
        <w:rPr>
          <w:b/>
          <w:u w:val="single"/>
        </w:rPr>
        <w:t>248638</w:t>
      </w:r>
    </w:p>
    <w:p>
      <w:r>
        <w:t>Sometimes coffee doesn't help me at all and sometimes I can literally feel it bring me to life with every sip</w:t>
      </w:r>
    </w:p>
    <w:p>
      <w:r>
        <w:rPr>
          <w:b/>
          <w:u w:val="single"/>
        </w:rPr>
        <w:t>248639</w:t>
      </w:r>
    </w:p>
    <w:p>
      <w:r>
        <w:t>Hey guys! Subscribe my channel for more updates about my work and also will be sharing many informative videos!... https://t.co/rPKE2OzU7u</w:t>
      </w:r>
    </w:p>
    <w:p>
      <w:r>
        <w:rPr>
          <w:b/>
          <w:u w:val="single"/>
        </w:rPr>
        <w:t>248640</w:t>
      </w:r>
    </w:p>
    <w:p>
      <w:r>
        <w:t>SINNER - Battle Hill    #heavy #power #metal</w:t>
        <w:br/>
        <w:t xml:space="preserve">(2017) // official lyric video //  </w:t>
        <w:br/>
        <w:t>https://t.co/w3cYNMnksY</w:t>
      </w:r>
    </w:p>
    <w:p>
      <w:r>
        <w:rPr>
          <w:b/>
          <w:u w:val="single"/>
        </w:rPr>
        <w:t>248641</w:t>
      </w:r>
    </w:p>
    <w:p>
      <w:r>
        <w:t>3 people followed me and one person unfollowed me // automatically checked by https://t.co/JR6l1ZLJeT</w:t>
      </w:r>
    </w:p>
    <w:p>
      <w:r>
        <w:rPr>
          <w:b/>
          <w:u w:val="single"/>
        </w:rPr>
        <w:t>248642</w:t>
      </w:r>
    </w:p>
    <w:p>
      <w:r>
        <w:t>God doesn't have anything against gay people. In the bible its says " Man shall not sleep with boy" Which is pedophilia.  Gay aint a sin</w:t>
      </w:r>
    </w:p>
    <w:p>
      <w:r>
        <w:rPr>
          <w:b/>
          <w:u w:val="single"/>
        </w:rPr>
        <w:t>248643</w:t>
      </w:r>
    </w:p>
    <w:p>
      <w:r>
        <w:t>Medical Oncology NP or PA (0407dw) in Albuquerque, NM: np, physician assistant, practitioner, nurse  https://t.co/kJMQMZYzQm</w:t>
      </w:r>
    </w:p>
    <w:p>
      <w:r>
        <w:rPr>
          <w:b/>
          <w:u w:val="single"/>
        </w:rPr>
        <w:t>248644</w:t>
      </w:r>
    </w:p>
    <w:p>
      <w:r>
        <w:t>On April 8th, Chesapeake invites you on a spectacular 13.1 mile journey through the wilderness: https://t.co/9SY7W7HRFh https://t.co/IYnDAgcD7a</w:t>
      </w:r>
    </w:p>
    <w:p>
      <w:r>
        <w:rPr>
          <w:b/>
          <w:u w:val="single"/>
        </w:rPr>
        <w:t>248645</w:t>
      </w:r>
    </w:p>
    <w:p>
      <w:r>
        <w:t>Global Naphthenic Acid Market by Manufacturers, Countries, Type and Application, Forecast to 2022 https://t.co/jesrvjmay2</w:t>
      </w:r>
    </w:p>
    <w:p>
      <w:r>
        <w:rPr>
          <w:b/>
          <w:u w:val="single"/>
        </w:rPr>
        <w:t>248646</w:t>
      </w:r>
    </w:p>
    <w:p>
      <w:r>
        <w:t>@authorblues Now, bypassing the lock-out chip, THAT was done to bypass Nintendo's licensing restrictions.</w:t>
      </w:r>
    </w:p>
    <w:p>
      <w:r>
        <w:rPr>
          <w:b/>
          <w:u w:val="single"/>
        </w:rPr>
        <w:t>248647</w:t>
      </w:r>
    </w:p>
    <w:p>
      <w:r>
        <w:t>ECSU girls reunion for a beautiful shower for kereyboylan 😁☔️👰🏼💍 @ Ellington Ridge Country Club https://t.co/XL9EInaU1N</w:t>
      </w:r>
    </w:p>
    <w:p>
      <w:r>
        <w:rPr>
          <w:b/>
          <w:u w:val="single"/>
        </w:rPr>
        <w:t>248648</w:t>
      </w:r>
    </w:p>
    <w:p>
      <w:r>
        <w:t>90210 - Kelly Vintage Ladies Tee Only $25.00 #90210 #BuyAShirtChangeTheWorld  https://t.co/5Cr1cGLltc https://t.co/wmaQVcEwGx</w:t>
      </w:r>
    </w:p>
    <w:p>
      <w:r>
        <w:rPr>
          <w:b/>
          <w:u w:val="single"/>
        </w:rPr>
        <w:t>248649</w:t>
      </w:r>
    </w:p>
    <w:p>
      <w:r>
        <w:t>@Divatude I'm glad you agree they can come over to your house #PeriGirlsChat https://t.co/ajKMQchJc4</w:t>
      </w:r>
    </w:p>
    <w:p>
      <w:r>
        <w:rPr>
          <w:b/>
          <w:u w:val="single"/>
        </w:rPr>
        <w:t>248650</w:t>
      </w:r>
    </w:p>
    <w:p>
      <w:r>
        <w:t>ask writer/agent/publisher for copies of publishing agreement(s) - which rights went to publisher &amp;amp; which (film?) rights stayed with author? https://t.co/i4aAy0cCAp</w:t>
      </w:r>
    </w:p>
    <w:p>
      <w:r>
        <w:rPr>
          <w:b/>
          <w:u w:val="single"/>
        </w:rPr>
        <w:t>248651</w:t>
      </w:r>
    </w:p>
    <w:p>
      <w:r>
        <w:t>After the boring international break I'm looking forward to watching some proper Filth tonight ! Get some blood on yer boots for the cause ! https://t.co/sgtC1YScXN</w:t>
      </w:r>
    </w:p>
    <w:p>
      <w:r>
        <w:rPr>
          <w:b/>
          <w:u w:val="single"/>
        </w:rPr>
        <w:t>248652</w:t>
      </w:r>
    </w:p>
    <w:p>
      <w:r>
        <w:t>In need of some summer holiday inspiration? Take a look at our Mediterranean Bucket List! #Croatia</w:t>
        <w:br/>
        <w:t>https://t.co/vFLnzyKUBo https://t.co/pMl3pw1bmk</w:t>
      </w:r>
    </w:p>
    <w:p>
      <w:r>
        <w:rPr>
          <w:b/>
          <w:u w:val="single"/>
        </w:rPr>
        <w:t>248653</w:t>
      </w:r>
    </w:p>
    <w:p>
      <w:r>
        <w:t>Woe be to those who attempt to block your progress today, for ... More for Scorpio https://t.co/HCQ3CrQmaR</w:t>
      </w:r>
    </w:p>
    <w:p>
      <w:r>
        <w:rPr>
          <w:b/>
          <w:u w:val="single"/>
        </w:rPr>
        <w:t>248654</w:t>
      </w:r>
    </w:p>
    <w:p>
      <w:r>
        <w:t>You might be puzzled today when you realize that your plans ar... More for Aries https://t.co/d5koKC9wQ9</w:t>
      </w:r>
    </w:p>
    <w:p>
      <w:r>
        <w:rPr>
          <w:b/>
          <w:u w:val="single"/>
        </w:rPr>
        <w:t>248655</w:t>
      </w:r>
    </w:p>
    <w:p>
      <w:r>
        <w:t>Raise a glass to 50 years of #LoyalistConnections! Join us on a wine tour June 10. #Amazing50. Register here https://t.co/h97IqcosjU</w:t>
      </w:r>
    </w:p>
    <w:p>
      <w:r>
        <w:rPr>
          <w:b/>
          <w:u w:val="single"/>
        </w:rPr>
        <w:t>248656</w:t>
      </w:r>
    </w:p>
    <w:p>
      <w:r>
        <w:t>@PrisonPlanet People say Putin has something over Trump, Trump launches missiles at Russia's most important ally in the ME... SMH #doublethink</w:t>
      </w:r>
    </w:p>
    <w:p>
      <w:r>
        <w:rPr>
          <w:b/>
          <w:u w:val="single"/>
        </w:rPr>
        <w:t>248657</w:t>
      </w:r>
    </w:p>
    <w:p>
      <w:r>
        <w:t>I added a video to a @YouTube playlist https://t.co/ybEhZPK1sm Greyson Chance - "Empire State Of Mind" (ALICIA KEYS COVER!!!)</w:t>
      </w:r>
    </w:p>
    <w:p>
      <w:r>
        <w:rPr>
          <w:b/>
          <w:u w:val="single"/>
        </w:rPr>
        <w:t>248658</w:t>
      </w:r>
    </w:p>
    <w:p>
      <w:r>
        <w:t>A leader is somebody refraining his followers from committing crimes and pushing them beyond their limits on the other side of crime, right?</w:t>
      </w:r>
    </w:p>
    <w:p>
      <w:r>
        <w:rPr>
          <w:b/>
          <w:u w:val="single"/>
        </w:rPr>
        <w:t>248659</w:t>
      </w:r>
    </w:p>
    <w:p>
      <w:r>
        <w:t>Maybe a trip to ed sheeran concert naman next tym, @mainedcm for @aldenrichards02 (a fanboy) #ALDUBxDTBYSabotahe</w:t>
      </w:r>
    </w:p>
    <w:p>
      <w:r>
        <w:rPr>
          <w:b/>
          <w:u w:val="single"/>
        </w:rPr>
        <w:t>248660</w:t>
      </w:r>
    </w:p>
    <w:p>
      <w:r>
        <w:t>UK Airports, Nuclear Plants Placed on Terror Alert as Experts Warn of ‘Credible’ Security Threat https://t.co/vxP9QQmADp</w:t>
      </w:r>
    </w:p>
    <w:p>
      <w:r>
        <w:rPr>
          <w:b/>
          <w:u w:val="single"/>
        </w:rPr>
        <w:t>248661</w:t>
      </w:r>
    </w:p>
    <w:p>
      <w:r>
        <w:t>Call the 👁 doctor! Our co-hosts could use a pair of specs after our new game Hot 20/20 Vision. Find out why NEXT on #CMThot20! 👓</w:t>
      </w:r>
    </w:p>
    <w:p>
      <w:r>
        <w:rPr>
          <w:b/>
          <w:u w:val="single"/>
        </w:rPr>
        <w:t>248662</w:t>
      </w:r>
    </w:p>
    <w:p>
      <w:r>
        <w:t>@realDonaldTrump @FoxNews @FBI Go after Obama, Hillary, and all the big corrupt people. Hold them accountable. There can not be a double standard for them.</w:t>
      </w:r>
    </w:p>
    <w:p>
      <w:r>
        <w:rPr>
          <w:b/>
          <w:u w:val="single"/>
        </w:rPr>
        <w:t>248663</w:t>
      </w:r>
    </w:p>
    <w:p>
      <w:r>
        <w:t>Although your feelings are complicated, you don't have to spea... More for Scorpio https://t.co/wIhxuvet6l</w:t>
      </w:r>
    </w:p>
    <w:p>
      <w:r>
        <w:rPr>
          <w:b/>
          <w:u w:val="single"/>
        </w:rPr>
        <w:t>248664</w:t>
      </w:r>
    </w:p>
    <w:p>
      <w:r>
        <w:t>Vote for my song 'Devil' on #Coast2Coast Mixtape Hottest in #Iowa Edition! https://t.co/BMcW6yMtNT via @coast2coastmag https://t.co/7ll6gZY4ru</w:t>
      </w:r>
    </w:p>
    <w:p>
      <w:r>
        <w:rPr>
          <w:b/>
          <w:u w:val="single"/>
        </w:rPr>
        <w:t>248665</w:t>
      </w:r>
    </w:p>
    <w:p>
      <w:r>
        <w:t>Pee Wee Herman got arrested for masturbating in public. The same day, Chuck Norris got an award for masturbating in public.</w:t>
      </w:r>
    </w:p>
    <w:p>
      <w:r>
        <w:rPr>
          <w:b/>
          <w:u w:val="single"/>
        </w:rPr>
        <w:t>248666</w:t>
      </w:r>
    </w:p>
    <w:p>
      <w:r>
        <w:t>Wide gap between Arab leaders’ official stands and facts on the ground</w:t>
        <w:br/>
        <w:t xml:space="preserve">#arabsummit </w:t>
        <w:br/>
        <w:t>@MamoonAlabbasi https://t.co/lmnwv6LE31</w:t>
      </w:r>
    </w:p>
    <w:p>
      <w:r>
        <w:rPr>
          <w:b/>
          <w:u w:val="single"/>
        </w:rPr>
        <w:t>248667</w:t>
      </w:r>
    </w:p>
    <w:p>
      <w:r>
        <w:t>@L0NEHAWK dude that's exciting! Love your Overwatch vids and loved Destiny for years so excited to see what you create!</w:t>
      </w:r>
    </w:p>
    <w:p>
      <w:r>
        <w:rPr>
          <w:b/>
          <w:u w:val="single"/>
        </w:rPr>
        <w:t>248668</w:t>
      </w:r>
    </w:p>
    <w:p>
      <w:r>
        <w:t>Microsoft Readies Next Phase of Its Convo-as-a-Service Plan -- https://t.co/1p2IDX7HZb https://t.co/ADg2z6rNmI  #bots #ai https://t.co/7JkTsSTaLk</w:t>
      </w:r>
    </w:p>
    <w:p>
      <w:r>
        <w:rPr>
          <w:b/>
          <w:u w:val="single"/>
        </w:rPr>
        <w:t>248669</w:t>
      </w:r>
    </w:p>
    <w:p>
      <w:r>
        <w:t>Roommates Rmk1547Scs Harry Potter Peel And Stick Wall Decals #magic #shop https://t.co/3j1Pe7zIx2 https://t.co/ZGh1Fb44oh</w:t>
      </w:r>
    </w:p>
    <w:p>
      <w:r>
        <w:rPr>
          <w:b/>
          <w:u w:val="single"/>
        </w:rPr>
        <w:t>248670</w:t>
      </w:r>
    </w:p>
    <w:p>
      <w:r>
        <w:t>Trump’s Proposed Cuts Threaten Colleges’ Key Job-Training Programs - The Chronicle of Higher Education https://t.co/WFMX3WamVi</w:t>
      </w:r>
    </w:p>
    <w:p>
      <w:r>
        <w:rPr>
          <w:b/>
          <w:u w:val="single"/>
        </w:rPr>
        <w:t>248671</w:t>
      </w:r>
    </w:p>
    <w:p>
      <w:r>
        <w:t>@z96fwb Need help, what is the name of that song with "another sad song" in the lyrics thats newer I cant find it anywhere!</w:t>
      </w:r>
    </w:p>
    <w:p>
      <w:r>
        <w:rPr>
          <w:b/>
          <w:u w:val="single"/>
        </w:rPr>
        <w:t>248672</w:t>
      </w:r>
    </w:p>
    <w:p>
      <w:r>
        <w:t>A sinking feeling in the pit of your stomach arises from your ... More for Taurus https://t.co/Z9N60M6512</w:t>
      </w:r>
    </w:p>
    <w:p>
      <w:r>
        <w:rPr>
          <w:b/>
          <w:u w:val="single"/>
        </w:rPr>
        <w:t>248673</w:t>
      </w:r>
    </w:p>
    <w:p>
      <w:r>
        <w:t>#Nationals #OnePursuit #GoNats #Nats Washington Nationals' Opening Day 2017 - Stephen Strasburg: Pitching out .. https://t.co/R2XAZKfb9A</w:t>
      </w:r>
    </w:p>
    <w:p>
      <w:r>
        <w:rPr>
          <w:b/>
          <w:u w:val="single"/>
        </w:rPr>
        <w:t>248674</w:t>
      </w:r>
    </w:p>
    <w:p>
      <w:r>
        <w:t>@steph93065 @LMazurik @AZTrumpster @piztol3773 @IngrahamAngle @POTUS Absolutely UNTRUE. Ryancare FURTHER expanded use of Medicaid, didn't repeal some taxes until 2025, added insurance co subsidies.</w:t>
      </w:r>
    </w:p>
    <w:p>
      <w:r>
        <w:rPr>
          <w:b/>
          <w:u w:val="single"/>
        </w:rPr>
        <w:t>248675</w:t>
      </w:r>
    </w:p>
    <w:p>
      <w:r>
        <w:t>Who can I shout out for backing Preacher Six tonight?! Grab a perk. You rule!! Please join us!  👉👉 https://t.co/piw9NgF2eS 👈👈 https://t.co/Au5kzP2WZo</w:t>
      </w:r>
    </w:p>
    <w:p>
      <w:r>
        <w:rPr>
          <w:b/>
          <w:u w:val="single"/>
        </w:rPr>
        <w:t>248676</w:t>
      </w:r>
    </w:p>
    <w:p>
      <w:r>
        <w:t>@EtterMark When did it become my duty to publicly congratulate Roy Williams or any other coach, I'll save that for local coaches and ones I like</w:t>
      </w:r>
    </w:p>
    <w:p>
      <w:r>
        <w:rPr>
          <w:b/>
          <w:u w:val="single"/>
        </w:rPr>
        <w:t>248677</w:t>
      </w:r>
    </w:p>
    <w:p>
      <w:r>
        <w:t>https://t.co/Zqf5hG0hNc #nowplaying Diana Ross - "Reflections (Single Version (Mono))" in #1000oldies #60s</w:t>
      </w:r>
    </w:p>
    <w:p>
      <w:r>
        <w:rPr>
          <w:b/>
          <w:u w:val="single"/>
        </w:rPr>
        <w:t>248678</w:t>
      </w:r>
    </w:p>
    <w:p>
      <w:r>
        <w:t>Come visit the Anti-corruption and Integrity webportal testing booth #oecdintegrity https://t.co/tpIO2xMWLZ</w:t>
      </w:r>
    </w:p>
    <w:p>
      <w:r>
        <w:rPr>
          <w:b/>
          <w:u w:val="single"/>
        </w:rPr>
        <w:t>248679</w:t>
      </w:r>
    </w:p>
    <w:p>
      <w:r>
        <w:t>Best show in town!</w:t>
        <w:br/>
        <w:t>We'll loan you the sand chair, the Paradise Coast supplies the sunset!</w:t>
        <w:br/>
        <w:br/>
        <w:t>#nicetravels https://t.co/lnYT1v5fVz</w:t>
      </w:r>
    </w:p>
    <w:p>
      <w:r>
        <w:rPr>
          <w:b/>
          <w:u w:val="single"/>
        </w:rPr>
        <w:t>248680</w:t>
      </w:r>
    </w:p>
    <w:p>
      <w:r>
        <w:t>@KingMace02 The only thing for me that absolutely drives me mad, the fact it was a re written new hope. Honestly kills me. Originality Disney. Cmon</w:t>
      </w:r>
    </w:p>
    <w:p>
      <w:r>
        <w:rPr>
          <w:b/>
          <w:u w:val="single"/>
        </w:rPr>
        <w:t>248681</w:t>
      </w:r>
    </w:p>
    <w:p>
      <w:r>
        <w:t>The #GDPR Is Not The #Data Boogeyman And Here's Why By Adam Corey VP #Marketing @Tealium https://t.co/xkYXwetmSQ https://t.co/DNu0soHJsv</w:t>
      </w:r>
    </w:p>
    <w:p>
      <w:r>
        <w:rPr>
          <w:b/>
          <w:u w:val="single"/>
        </w:rPr>
        <w:t>248682</w:t>
      </w:r>
    </w:p>
    <w:p>
      <w:r>
        <w:t>@alexs_journey You a great boy and now have fun with Kramer and have a happy day 🤗💞 https://t.co/FG6n74A6E7</w:t>
      </w:r>
    </w:p>
    <w:p>
      <w:r>
        <w:rPr>
          <w:b/>
          <w:u w:val="single"/>
        </w:rPr>
        <w:t>248683</w:t>
      </w:r>
    </w:p>
    <w:p>
      <w:r>
        <w:t>You can see beyond someone's negativity today and right into t... More for Sagittarius https://t.co/rDBn9Wr93A</w:t>
      </w:r>
    </w:p>
    <w:p>
      <w:r>
        <w:rPr>
          <w:b/>
          <w:u w:val="single"/>
        </w:rPr>
        <w:t>248684</w:t>
      </w:r>
    </w:p>
    <w:p>
      <w:r>
        <w:t>Man Utd suffer huge injury blow with Juan Mata likely to miss nine matches in April following hernia op https://t.co/8JAbf8lC59</w:t>
      </w:r>
    </w:p>
    <w:p>
      <w:r>
        <w:rPr>
          <w:b/>
          <w:u w:val="single"/>
        </w:rPr>
        <w:t>248685</w:t>
      </w:r>
    </w:p>
    <w:p>
      <w:r>
        <w:t>Thank you @bagsoffun for making my nephews day. Check out https://t.co/BJjxEAkCEK to hear his incredible story. https://t.co/aWopb7rdYP</w:t>
      </w:r>
    </w:p>
    <w:p>
      <w:r>
        <w:rPr>
          <w:b/>
          <w:u w:val="single"/>
        </w:rPr>
        <w:t>248686</w:t>
      </w:r>
    </w:p>
    <w:p>
      <w:r>
        <w:t>#LittyPalooza is back 🗣🗣</w:t>
        <w:br/>
        <w:br/>
        <w:t>Saturday April 29th 📍</w:t>
        <w:br/>
        <w:br/>
        <w:t>Foam Glow Sticks•Alcohol Gummy bears•3levels, 4 djs 🔥🔥</w:t>
        <w:br/>
        <w:br/>
        <w:t>https://t.co/Oby2m4lcR4 RT x32</w:t>
      </w:r>
    </w:p>
    <w:p>
      <w:r>
        <w:rPr>
          <w:b/>
          <w:u w:val="single"/>
        </w:rPr>
        <w:t>248687</w:t>
      </w:r>
    </w:p>
    <w:p>
      <w:r>
        <w:t>@freedoms411 If you're all about "America First," surely you want America to continue to be on the cutting edge of industry, education, and science?</w:t>
      </w:r>
    </w:p>
    <w:p>
      <w:r>
        <w:rPr>
          <w:b/>
          <w:u w:val="single"/>
        </w:rPr>
        <w:t>248688</w:t>
      </w:r>
    </w:p>
    <w:p>
      <w:r>
        <w:t>We are over halfway there!! Help @aawlphx raise just another $8,000 to qualify for the match! https://t.co/WgUCE4nEMh #AZGivesDay</w:t>
      </w:r>
    </w:p>
    <w:p>
      <w:r>
        <w:rPr>
          <w:b/>
          <w:u w:val="single"/>
        </w:rPr>
        <w:t>248689</w:t>
      </w:r>
    </w:p>
    <w:p>
      <w:r>
        <w:t>Do you need more business? See how @SATwentyTwelve can help, visit them on stand 43 at #TWBSCARDIFF on April 27th!</w:t>
      </w:r>
    </w:p>
    <w:p>
      <w:r>
        <w:rPr>
          <w:b/>
          <w:u w:val="single"/>
        </w:rPr>
        <w:t>248690</w:t>
      </w:r>
    </w:p>
    <w:p>
      <w:r>
        <w:t>Wish I could get out to #Calgary to catch "1979" &amp;amp; see @companytheatre in action! https://t.co/qRIv7K9EyV #AlbertaTheatreProjects</w:t>
      </w:r>
    </w:p>
    <w:p>
      <w:r>
        <w:rPr>
          <w:b/>
          <w:u w:val="single"/>
        </w:rPr>
        <w:t>248691</w:t>
      </w:r>
    </w:p>
    <w:p>
      <w:r>
        <w:t>Road work clearance in progress in #Lewisville on 35E SB at FM 3040, stopped traffic back to Corporate Dr, delay of 7 mins #DFWTraffic</w:t>
      </w:r>
    </w:p>
    <w:p>
      <w:r>
        <w:rPr>
          <w:b/>
          <w:u w:val="single"/>
        </w:rPr>
        <w:t>248692</w:t>
      </w:r>
    </w:p>
    <w:p>
      <w:r>
        <w:t>Instantly Download Any Digital Manual</w:t>
        <w:br/>
        <w:t>We Now Accept Paypal, Venmo,Squarecash, Cash.Me, and Snapcash https://t.co/zS6BPG2Pcc https://t.co/zIPbK1aMWR</w:t>
      </w:r>
    </w:p>
    <w:p>
      <w:r>
        <w:rPr>
          <w:b/>
          <w:u w:val="single"/>
        </w:rPr>
        <w:t>248693</w:t>
      </w:r>
    </w:p>
    <w:p>
      <w:r>
        <w:t>I say I'm teaching them about the importance of sharing but really I'm just hungry. https://t.co/37ZGkdG2g6</w:t>
      </w:r>
    </w:p>
    <w:p>
      <w:r>
        <w:rPr>
          <w:b/>
          <w:u w:val="single"/>
        </w:rPr>
        <w:t>248694</w:t>
      </w:r>
    </w:p>
    <w:p>
      <w:r>
        <w:t>TBT take a peek what four years can do some of our counselors back when they were campers! 2017 Hancock Resident... https://t.co/iWeE4ybn7L</w:t>
      </w:r>
    </w:p>
    <w:p>
      <w:r>
        <w:rPr>
          <w:b/>
          <w:u w:val="single"/>
        </w:rPr>
        <w:t>248695</w:t>
      </w:r>
    </w:p>
    <w:p>
      <w:r>
        <w:t>"no I'm sorry, I have enough brothers and sisters and I'm going to mass that day with my husband." PT 2 - me</w:t>
      </w:r>
    </w:p>
    <w:p>
      <w:r>
        <w:rPr>
          <w:b/>
          <w:u w:val="single"/>
        </w:rPr>
        <w:t>248696</w:t>
      </w:r>
    </w:p>
    <w:p>
      <w:r>
        <w:t>531 Grand is just about topped off. Soon hundreds of additional residents will live on this former surface parking lot. #DTKC https://t.co/L6CvR0qUV3</w:t>
      </w:r>
    </w:p>
    <w:p>
      <w:r>
        <w:rPr>
          <w:b/>
          <w:u w:val="single"/>
        </w:rPr>
        <w:t>248697</w:t>
      </w:r>
    </w:p>
    <w:p>
      <w:r>
        <w:t>The strongest mentorship relationships are built on honesty, integrity &amp;amp; active listening. #AlwaysLearning https://t.co/Ul71ykBWJH</w:t>
      </w:r>
    </w:p>
    <w:p>
      <w:r>
        <w:rPr>
          <w:b/>
          <w:u w:val="single"/>
        </w:rPr>
        <w:t>248698</w:t>
      </w:r>
    </w:p>
    <w:p>
      <w:r>
        <w:t>5 years of laughter</w:t>
        <w:br/>
        <w:t>5 years of sadness</w:t>
        <w:br/>
        <w:t>5 years of pain</w:t>
        <w:br/>
        <w:t>and were still going strong :'''&amp;lt;</w:t>
        <w:br/>
        <w:t>#5YearswithEXO</w:t>
      </w:r>
    </w:p>
    <w:p>
      <w:r>
        <w:rPr>
          <w:b/>
          <w:u w:val="single"/>
        </w:rPr>
        <w:t>248699</w:t>
      </w:r>
    </w:p>
    <w:p>
      <w:r>
        <w:t>This week I celebrated my 27th birthday in #Amsterdam. All that we did &amp;amp; saw is now on the blog https://t.co/bYJEXy4PRW #lbloggers https://t.co/zuBRnmAP6g</w:t>
      </w:r>
    </w:p>
    <w:p>
      <w:r>
        <w:rPr>
          <w:b/>
          <w:u w:val="single"/>
        </w:rPr>
        <w:t>248700</w:t>
      </w:r>
    </w:p>
    <w:p>
      <w:r>
        <w:t>Why don't you focus on the living, like the thousands of Canadian children, living on the streets, through no fault of their own. https://t.co/32XjvJdBZy</w:t>
      </w:r>
    </w:p>
    <w:p>
      <w:r>
        <w:rPr>
          <w:b/>
          <w:u w:val="single"/>
        </w:rPr>
        <w:t>248701</w:t>
      </w:r>
    </w:p>
    <w:p>
      <w:r>
        <w:t>@ReconditeAgony @JerzyRampaige @TravisJonesWWE @HBKStingFan24 @WWESexyPaige @wardben1777 @GIoriousOne #HappyFriday hope it's  a  good  day☺</w:t>
      </w:r>
    </w:p>
    <w:p>
      <w:r>
        <w:rPr>
          <w:b/>
          <w:u w:val="single"/>
        </w:rPr>
        <w:t>248702</w:t>
      </w:r>
    </w:p>
    <w:p>
      <w:r>
        <w:t>Facebook is taking on GoFundMe with a personal donation feature https://t.co/nyyAfTSNAw via @BIfrance</w:t>
      </w:r>
    </w:p>
    <w:p>
      <w:r>
        <w:rPr>
          <w:b/>
          <w:u w:val="single"/>
        </w:rPr>
        <w:t>248703</w:t>
      </w:r>
    </w:p>
    <w:p>
      <w:r>
        <w:t>How Suspected Prostitutes Murdered A Brothel Owner In Ekiti State. Graphic Photo  https://t.co/r8OkihwjpH</w:t>
      </w:r>
    </w:p>
    <w:p>
      <w:r>
        <w:rPr>
          <w:b/>
          <w:u w:val="single"/>
        </w:rPr>
        <w:t>248704</w:t>
      </w:r>
    </w:p>
    <w:p>
      <w:r>
        <w:t>@ProjetoooHelp @radiodisney setenta</w:t>
        <w:br/>
        <w:t>LETS JUST HOLD ON</w:t>
        <w:br/>
        <w:t>#OneDirection</w:t>
        <w:br/>
        <w:t>#YouKnowYouLoveThem</w:t>
        <w:br/>
        <w:t>@radiodisney</w:t>
      </w:r>
    </w:p>
    <w:p>
      <w:r>
        <w:rPr>
          <w:b/>
          <w:u w:val="single"/>
        </w:rPr>
        <w:t>248705</w:t>
      </w:r>
    </w:p>
    <w:p>
      <w:r>
        <w:t>He looks like he's explaining something with his slow drawl and I'm just...I can't https://t.co/a6TtCZqUdR</w:t>
      </w:r>
    </w:p>
    <w:p>
      <w:r>
        <w:rPr>
          <w:b/>
          <w:u w:val="single"/>
        </w:rPr>
        <w:t>248706</w:t>
      </w:r>
    </w:p>
    <w:p>
      <w:r>
        <w:t>Retweeted Rhythmfm (@937RhythmFm):</w:t>
        <w:br/>
        <w:br/>
        <w:t>NP-Temper(rmx); @youngskales ft @burnaboy cc @TheBigtyme #MorningAfterShow #HangoversLeftovers</w:t>
      </w:r>
    </w:p>
    <w:p>
      <w:r>
        <w:rPr>
          <w:b/>
          <w:u w:val="single"/>
        </w:rPr>
        <w:t>248707</w:t>
      </w:r>
    </w:p>
    <w:p>
      <w:r>
        <w:t>4Mulligan  created Leprechaun traps using leprechaun "lores " #LEHSD with Mrs Heck. https://t.co/XckbXCQwVl</w:t>
      </w:r>
    </w:p>
    <w:p>
      <w:r>
        <w:rPr>
          <w:b/>
          <w:u w:val="single"/>
        </w:rPr>
        <w:t>248708</w:t>
      </w:r>
    </w:p>
    <w:p>
      <w:r>
        <w:t>I liked a @YouTube video from @giivasunner https://t.co/IjX3MZ47hE Hightail Falls Galaxy - Super Mario Galaxy 2</w:t>
      </w:r>
    </w:p>
    <w:p>
      <w:r>
        <w:rPr>
          <w:b/>
          <w:u w:val="single"/>
        </w:rPr>
        <w:t>248709</w:t>
      </w:r>
    </w:p>
    <w:p>
      <w:r>
        <w:t>Catholic Charities across the U.S. could face huge cuts if Trump's budget is passed | America Magazine https://t.co/PkNVUMBfqt</w:t>
      </w:r>
    </w:p>
    <w:p>
      <w:r>
        <w:rPr>
          <w:b/>
          <w:u w:val="single"/>
        </w:rPr>
        <w:t>248710</w:t>
      </w:r>
    </w:p>
    <w:p>
      <w:r>
        <w:t>The beat goes on for @tjpura8:</w:t>
        <w:br/>
        <w:br/>
        <w:t>✅ career high for singles wins in a year with 23</w:t>
        <w:br/>
        <w:t>✅ 3 @ACCTennis matches clinched</w:t>
        <w:br/>
        <w:t>✅ 6-0 league record https://t.co/AKxpBgt5xg</w:t>
      </w:r>
    </w:p>
    <w:p>
      <w:r>
        <w:rPr>
          <w:b/>
          <w:u w:val="single"/>
        </w:rPr>
        <w:t>248711</w:t>
      </w:r>
    </w:p>
    <w:p>
      <w:r>
        <w:t>As if @Jermainejunior hadn't played the victim enough this week, his screams get Donadel sent off for a ghost elbow. #MTL #MLS</w:t>
      </w:r>
    </w:p>
    <w:p>
      <w:r>
        <w:rPr>
          <w:b/>
          <w:u w:val="single"/>
        </w:rPr>
        <w:t>248712</w:t>
      </w:r>
    </w:p>
    <w:p>
      <w:r>
        <w:t>Ansel Elgort, Regular Guy, Tried (And Failed) To Play It Cool Around Ryan Gosling https://t.co/eEMafWrwj3 https://t.co/5UFMlAuWCI</w:t>
      </w:r>
    </w:p>
    <w:p>
      <w:r>
        <w:rPr>
          <w:b/>
          <w:u w:val="single"/>
        </w:rPr>
        <w:t>248713</w:t>
      </w:r>
    </w:p>
    <w:p>
      <w:r>
        <w:t>Pitt assistant Jeremy Ballard, whom I've always heard great things about, is headed to join the new staff VCU https://t.co/BngLELrKt1</w:t>
      </w:r>
    </w:p>
    <w:p>
      <w:r>
        <w:rPr>
          <w:b/>
          <w:u w:val="single"/>
        </w:rPr>
        <w:t>248714</w:t>
      </w:r>
    </w:p>
    <w:p>
      <w:r>
        <w:t>ADOPTED: KATRINA</w:t>
        <w:br/>
        <w:br/>
        <w:t>When Emily and Thomas came looking for a new family member today they fell in love with Katrina... https://t.co/q66QWEKIII</w:t>
      </w:r>
    </w:p>
    <w:p>
      <w:r>
        <w:rPr>
          <w:b/>
          <w:u w:val="single"/>
        </w:rPr>
        <w:t>248715</w:t>
      </w:r>
    </w:p>
    <w:p>
      <w:r>
        <w:t>Cant even do a straight frontlever because my fat ass is too heavy.</w:t>
        <w:br/>
        <w:br/>
        <w:t>😂😂😂</w:t>
        <w:br/>
        <w:br/>
        <w:t>#fail #calistehnic… https://t.co/vRiIIZe3yY</w:t>
      </w:r>
    </w:p>
    <w:p>
      <w:r>
        <w:rPr>
          <w:b/>
          <w:u w:val="single"/>
        </w:rPr>
        <w:t>248716</w:t>
      </w:r>
    </w:p>
    <w:p>
      <w:r>
        <w:t>Driving to Richmond, sharing real-time road info with wazers in my area. ETA 2:29 AM using @waze - Drive Social.</w:t>
      </w:r>
    </w:p>
    <w:p>
      <w:r>
        <w:rPr>
          <w:b/>
          <w:u w:val="single"/>
        </w:rPr>
        <w:t>248717</w:t>
      </w:r>
    </w:p>
    <w:p>
      <w:r>
        <w:t>Wind 1,4 m/s WSW. Barometer 1004,6 hPa, Rising slowly. Temperature 5,8 °C. Rain today 0,0 mm. Humidity 98%</w:t>
      </w:r>
    </w:p>
    <w:p>
      <w:r>
        <w:rPr>
          <w:b/>
          <w:u w:val="single"/>
        </w:rPr>
        <w:t>248718</w:t>
      </w:r>
    </w:p>
    <w:p>
      <w:r>
        <w:t>Congrats to our Freshman Orchestra who received a gold rating at the ISSMA Contest! https://t.co/y6CY1IJygO</w:t>
      </w:r>
    </w:p>
    <w:p>
      <w:r>
        <w:rPr>
          <w:b/>
          <w:u w:val="single"/>
        </w:rPr>
        <w:t>248719</w:t>
      </w:r>
    </w:p>
    <w:p>
      <w:r>
        <w:t>Sleeping​ on a mattress on the floor, giving my cat a final cuddle before the big day tomorrow 😭. #movingday</w:t>
      </w:r>
    </w:p>
    <w:p>
      <w:r>
        <w:rPr>
          <w:b/>
          <w:u w:val="single"/>
        </w:rPr>
        <w:t>248720</w:t>
      </w:r>
    </w:p>
    <w:p>
      <w:r>
        <w:t>@patterson_mitch yeah, I was just mentioned that all these conversations are pretty much useless, ha, still a good mental exercise</w:t>
      </w:r>
    </w:p>
    <w:p>
      <w:r>
        <w:rPr>
          <w:b/>
          <w:u w:val="single"/>
        </w:rPr>
        <w:t>248721</w:t>
      </w:r>
    </w:p>
    <w:p>
      <w:r>
        <w:t>Always a joy to get a debut novel written by one of my amazing clients! Congrats, @LaurieTomlinson ! #NewRelease https://t.co/lSoGEaRZC1</w:t>
      </w:r>
    </w:p>
    <w:p>
      <w:r>
        <w:rPr>
          <w:b/>
          <w:u w:val="single"/>
        </w:rPr>
        <w:t>248722</w:t>
      </w:r>
    </w:p>
    <w:p>
      <w:r>
        <w:t>@ProfOsinbajo Sir by now I think Ur administration should have abandoned the hoax and mirage of STOLEN ASSETS....&amp;amp; d recovered loots???</w:t>
      </w:r>
    </w:p>
    <w:p>
      <w:r>
        <w:rPr>
          <w:b/>
          <w:u w:val="single"/>
        </w:rPr>
        <w:t>248723</w:t>
      </w:r>
    </w:p>
    <w:p>
      <w:r>
        <w:t>#holdthefloor @SenJeffMerkley Speaking on womens rights -HUMAN rights-&amp;amp; how Gorsuch has repeatedly ruled aganist them. Unfit. #stopgorsuch</w:t>
      </w:r>
    </w:p>
    <w:p>
      <w:r>
        <w:rPr>
          <w:b/>
          <w:u w:val="single"/>
        </w:rPr>
        <w:t>248724</w:t>
      </w:r>
    </w:p>
    <w:p>
      <w:r>
        <w:t>^Bisola stuns fans when she said she never attended any university (Photos/Video) https://t.co/siWgJPK9c4</w:t>
      </w:r>
    </w:p>
    <w:p>
      <w:r>
        <w:rPr>
          <w:b/>
          <w:u w:val="single"/>
        </w:rPr>
        <w:t>248725</w:t>
      </w:r>
    </w:p>
    <w:p>
      <w:r>
        <w:t>You're feeling a sense of professional pride today, stemming f... More for Scorpio https://t.co/gSI7SqmS5R</w:t>
      </w:r>
    </w:p>
    <w:p>
      <w:r>
        <w:rPr>
          <w:b/>
          <w:u w:val="single"/>
        </w:rPr>
        <w:t>248726</w:t>
      </w:r>
    </w:p>
    <w:p>
      <w:r>
        <w:t>What can be done to empower young people &amp;amp; develop #Africa? Join the online conversation on 31Mar2017! More details below⬇️ #AUYouth2017 https://t.co/EmqIClbuCK</w:t>
      </w:r>
    </w:p>
    <w:p>
      <w:r>
        <w:rPr>
          <w:b/>
          <w:u w:val="single"/>
        </w:rPr>
        <w:t>248727</w:t>
      </w:r>
    </w:p>
    <w:p>
      <w:r>
        <w:t>@PopFrizzy Holy shit, I spaced out and totally forgot he existed for a sec. Next poll for sure lmao.</w:t>
      </w:r>
    </w:p>
    <w:p>
      <w:r>
        <w:rPr>
          <w:b/>
          <w:u w:val="single"/>
        </w:rPr>
        <w:t>248728</w:t>
      </w:r>
    </w:p>
    <w:p>
      <w:r>
        <w:t>Julian Nagelsmann the 29-year-old coach who toppled Bayern https://t.co/6Bj7LgjcMN https://t.co/wq4Z39zWvY</w:t>
      </w:r>
    </w:p>
    <w:p>
      <w:r>
        <w:rPr>
          <w:b/>
          <w:u w:val="single"/>
        </w:rPr>
        <w:t>248729</w:t>
      </w:r>
    </w:p>
    <w:p>
      <w:r>
        <w:t>From #Ridley see what places you can explore around #Hexham at https://t.co/Oi92VZD0yz https://t.co/Xjrc8CZkxj https://t.co/wCoM5Fkj4K</w:t>
      </w:r>
    </w:p>
    <w:p>
      <w:r>
        <w:rPr>
          <w:b/>
          <w:u w:val="single"/>
        </w:rPr>
        <w:t>248730</w:t>
      </w:r>
    </w:p>
    <w:p>
      <w:r>
        <w:t>Noble Fashion Women's Long Soft Wrap Lady Shawl Peacock Silk Chiffon Scarf https://t.co/ObgAu6xzGv https://t.co/BRGtqwL1r0</w:t>
      </w:r>
    </w:p>
    <w:p>
      <w:r>
        <w:rPr>
          <w:b/>
          <w:u w:val="single"/>
        </w:rPr>
        <w:t>248731</w:t>
      </w:r>
    </w:p>
    <w:p>
      <w:r>
        <w:t>#BoozAllen Start-up Environment, Backed with 100 Years of Experience. Read Blog: https://t.co/moxVYLFXe7 $BAH</w:t>
      </w:r>
    </w:p>
    <w:p>
      <w:r>
        <w:rPr>
          <w:b/>
          <w:u w:val="single"/>
        </w:rPr>
        <w:t>248732</w:t>
      </w:r>
    </w:p>
    <w:p>
      <w:r>
        <w:t>Not for those with weak hearts: 16 most frightening and disturbing cakes you’ve ever seen! https://t.co/aXU3BZhNEb</w:t>
      </w:r>
    </w:p>
    <w:p>
      <w:r>
        <w:rPr>
          <w:b/>
          <w:u w:val="single"/>
        </w:rPr>
        <w:t>248733</w:t>
      </w:r>
    </w:p>
    <w:p>
      <w:r>
        <w:t>MLAX: #5 @MerrimackMLAX Visits Saint Rose Saturday #GoMack #MERvsSTR | https://t.co/oJCVWlFanu https://t.co/ZbSFDvcBMs</w:t>
      </w:r>
    </w:p>
    <w:p>
      <w:r>
        <w:rPr>
          <w:b/>
          <w:u w:val="single"/>
        </w:rPr>
        <w:t>248734</w:t>
      </w:r>
    </w:p>
    <w:p>
      <w:r>
        <w:t>Just ordered to get this lil bean printed on some minky fabric, gonna maybe make it into a plush keychain? https://t.co/rEjAluYfWw</w:t>
      </w:r>
    </w:p>
    <w:p>
      <w:r>
        <w:rPr>
          <w:b/>
          <w:u w:val="single"/>
        </w:rPr>
        <w:t>248735</w:t>
      </w:r>
    </w:p>
    <w:p>
      <w:r>
        <w:t>@sturdyAlex have some belief in your own county, Brexit is great news for most, you go and hold a candle have a good cry #pathetic</w:t>
      </w:r>
    </w:p>
    <w:p>
      <w:r>
        <w:rPr>
          <w:b/>
          <w:u w:val="single"/>
        </w:rPr>
        <w:t>248736</w:t>
      </w:r>
    </w:p>
    <w:p>
      <w:r>
        <w:t>@POTUS had refused to get involved with #syria but decides to fire missiles 70something days into office https://t.co/oLcgdWGhir</w:t>
      </w:r>
    </w:p>
    <w:p>
      <w:r>
        <w:rPr>
          <w:b/>
          <w:u w:val="single"/>
        </w:rPr>
        <w:t>248737</w:t>
      </w:r>
    </w:p>
    <w:p>
      <w:r>
        <w:t>Acca Insurance: Money back if one selection lets you down! Terms: https://t.co/qerD0NtTtB https://t.co/FsVKXiZH8s</w:t>
      </w:r>
    </w:p>
    <w:p>
      <w:r>
        <w:rPr>
          <w:b/>
          <w:u w:val="single"/>
        </w:rPr>
        <w:t>248738</w:t>
      </w:r>
    </w:p>
    <w:p>
      <w:r>
        <w:t>Adorable #Labrador #tshirt!! Yellow Lab Licking Ice Cream wit Red Heart Tshirt</w:t>
        <w:br/>
        <w:t>https://t.co/MAPXQlp7FZ https://t.co/Nu79xBoNr6</w:t>
      </w:r>
    </w:p>
    <w:p>
      <w:r>
        <w:rPr>
          <w:b/>
          <w:u w:val="single"/>
        </w:rPr>
        <w:t>248739</w:t>
      </w:r>
    </w:p>
    <w:p>
      <w:r>
        <w:t>https://t.co/kS2bV6fSqa :  What it takes to become an application security engineer https://t.co/1tr9S15FAx</w:t>
      </w:r>
    </w:p>
    <w:p>
      <w:r>
        <w:rPr>
          <w:b/>
          <w:u w:val="single"/>
        </w:rPr>
        <w:t>248740</w:t>
      </w:r>
    </w:p>
    <w:p>
      <w:r>
        <w:t>Excited to premiere #thethirdmovement featuring Sara Davis Buechner at #DOXA2017! Tickets online now! https://t.co/aEOyiNYFe6</w:t>
      </w:r>
    </w:p>
    <w:p>
      <w:r>
        <w:rPr>
          <w:b/>
          <w:u w:val="single"/>
        </w:rPr>
        <w:t>248741</w:t>
      </w:r>
    </w:p>
    <w:p>
      <w:r>
        <w:t>I am going to move on. I am strong and I will let you go. I can be independent and accomplish my dreams and goals. Thank you for everything.</w:t>
      </w:r>
    </w:p>
    <w:p>
      <w:r>
        <w:rPr>
          <w:b/>
          <w:u w:val="single"/>
        </w:rPr>
        <w:t>248742</w:t>
      </w:r>
    </w:p>
    <w:p>
      <w:r>
        <w:t>@_NoFilter_ I lied 😂😭these bitches are delusional &amp;amp; these niggas broke but hey you cool , I fwu😭😘</w:t>
      </w:r>
    </w:p>
    <w:p>
      <w:r>
        <w:rPr>
          <w:b/>
          <w:u w:val="single"/>
        </w:rPr>
        <w:t>248743</w:t>
      </w:r>
    </w:p>
    <w:p>
      <w:r>
        <w:t>Egg freezing gives you a path to preserve your fertility now for a family later. https://t.co/dRxLQgBq0u #ATX #Fertility #ttc https://t.co/yuIX0OvLCM</w:t>
      </w:r>
    </w:p>
    <w:p>
      <w:r>
        <w:rPr>
          <w:b/>
          <w:u w:val="single"/>
        </w:rPr>
        <w:t>248744</w:t>
      </w:r>
    </w:p>
    <w:p>
      <w:r>
        <w:t>“4 Questions You Need To Answer Before Starting A #Photography Business” https://t.co/Yt5VtpemtM https://t.co/qLCluyDhyL</w:t>
      </w:r>
    </w:p>
    <w:p>
      <w:r>
        <w:rPr>
          <w:b/>
          <w:u w:val="single"/>
        </w:rPr>
        <w:t>248745</w:t>
      </w:r>
    </w:p>
    <w:p>
      <w:r>
        <w:t>Political Risk Analysis: What Should Investors Know About Guyana's Oil Industry? https://t.co/6JEIT9ek13</w:t>
      </w:r>
    </w:p>
    <w:p>
      <w:r>
        <w:rPr>
          <w:b/>
          <w:u w:val="single"/>
        </w:rPr>
        <w:t>248746</w:t>
      </w:r>
    </w:p>
    <w:p>
      <w:r>
        <w:t>We want to appreciate many great ideas about #streetresilience shared @sascu @BWB_Resilience @CROUganda @JUCONIECUADOR @cwishnepal</w:t>
      </w:r>
    </w:p>
    <w:p>
      <w:r>
        <w:rPr>
          <w:b/>
          <w:u w:val="single"/>
        </w:rPr>
        <w:t>248747</w:t>
      </w:r>
    </w:p>
    <w:p>
      <w:r>
        <w:t>@ddale8 Keep up your great work! They'll see the light eventually, or they won't, and it won't matter, because they'll be a small minority.</w:t>
      </w:r>
    </w:p>
    <w:p>
      <w:r>
        <w:rPr>
          <w:b/>
          <w:u w:val="single"/>
        </w:rPr>
        <w:t>248748</w:t>
      </w:r>
    </w:p>
    <w:p>
      <w:r>
        <w:t>@leahmberry just wanted to say thanks for the follow. Are you also following my primary account @thimopro ?</w:t>
      </w:r>
    </w:p>
    <w:p>
      <w:r>
        <w:rPr>
          <w:b/>
          <w:u w:val="single"/>
        </w:rPr>
        <w:t>248749</w:t>
      </w:r>
    </w:p>
    <w:p>
      <w:r>
        <w:t>As Islamic extremism grows in Latin America, some want Trump to take action | https://t.co/W4UmlEm6ph</w:t>
      </w:r>
    </w:p>
    <w:p>
      <w:r>
        <w:rPr>
          <w:b/>
          <w:u w:val="single"/>
        </w:rPr>
        <w:t>248750</w:t>
      </w:r>
    </w:p>
    <w:p>
      <w:r>
        <w:t>Lord Shiva,the supreme deity,worshiped in-form of Jyothirlinga in many of Shiva temples,Omkareshwar is one of them.  https://t.co/XgCgKTMvPN https://t.co/q27nqA5YF0</w:t>
      </w:r>
    </w:p>
    <w:p>
      <w:r>
        <w:rPr>
          <w:b/>
          <w:u w:val="single"/>
        </w:rPr>
        <w:t>248751</w:t>
      </w:r>
    </w:p>
    <w:p>
      <w:r>
        <w:t>@clearmoon22 Have these voters been to the stadium in KC and seen the growth that one has helped spawn there?</w:t>
      </w:r>
    </w:p>
    <w:p>
      <w:r>
        <w:rPr>
          <w:b/>
          <w:u w:val="single"/>
        </w:rPr>
        <w:t>248752</w:t>
      </w:r>
    </w:p>
    <w:p>
      <w:r>
        <w:t>Apparently Anna Kendrick has the same issues at Ryan Gosling movies as I have watching @I_Am_GOD_12 matches #sorrynotsorry https://t.co/zTlIi3byK3</w:t>
      </w:r>
    </w:p>
    <w:p>
      <w:r>
        <w:rPr>
          <w:b/>
          <w:u w:val="single"/>
        </w:rPr>
        <w:t>248753</w:t>
      </w:r>
    </w:p>
    <w:p>
      <w:r>
        <w:t>Hello people in #Paris, #London, #NYC and elsewhere! Watch Eloise (2017) here: https://t.co/2Vqc0ShJmx https://t.co/EfJ1Q6tSyt</w:t>
      </w:r>
    </w:p>
    <w:p>
      <w:r>
        <w:rPr>
          <w:b/>
          <w:u w:val="single"/>
        </w:rPr>
        <w:t>248754</w:t>
      </w:r>
    </w:p>
    <w:p>
      <w:r>
        <w:t xml:space="preserve">Also registered to vote in BC for next election, hot lemon water and blasting @thepillowsJPN </w:t>
        <w:br/>
        <w:br/>
        <w:t>Not bad, life</w:t>
      </w:r>
    </w:p>
    <w:p>
      <w:r>
        <w:rPr>
          <w:b/>
          <w:u w:val="single"/>
        </w:rPr>
        <w:t>248755</w:t>
      </w:r>
    </w:p>
    <w:p>
      <w:r>
        <w:t>Soccer is about bringing people together - @FIFA should continue joint World Cups as in Korea/Japan https://t.co/Cpgh6Ir9Zv go @CONCACAF!</w:t>
      </w:r>
    </w:p>
    <w:p>
      <w:r>
        <w:rPr>
          <w:b/>
          <w:u w:val="single"/>
        </w:rPr>
        <w:t>248756</w:t>
      </w:r>
    </w:p>
    <w:p>
      <w:r>
        <w:t>@TheSocialPlan_ @Josal87 @FemalesForTrump @Recook63Russell @Pell48 HEY RUSSIA, FEEL FROGGY LEAP. MAKE OUR DAY IN THE USA. PS: PUTEN'S GOING TO LOOK STUPID WITH HIS ASS KICKED.</w:t>
      </w:r>
    </w:p>
    <w:p>
      <w:r>
        <w:rPr>
          <w:b/>
          <w:u w:val="single"/>
        </w:rPr>
        <w:t>248757</w:t>
      </w:r>
    </w:p>
    <w:p>
      <w:r>
        <w:t>Click here to watch it: https://t.co/rbmwtxj8Hf</w:t>
        <w:br/>
        <w:t>Busty MILF babe fisting pussy and mastur...</w:t>
        <w:br/>
        <w:t>👻Add me on snapchat: sexycamila18 👻 https://t.co/B1fZv62M7w</w:t>
      </w:r>
    </w:p>
    <w:p>
      <w:r>
        <w:rPr>
          <w:b/>
          <w:u w:val="single"/>
        </w:rPr>
        <w:t>248758</w:t>
      </w:r>
    </w:p>
    <w:p>
      <w:r>
        <w:t>I added a video to a @YouTube playlist https://t.co/sG9uCYsFqC Hoodrich Pablo Juan - Monypowrspt World [Prod. By Brodinski]</w:t>
      </w:r>
    </w:p>
    <w:p>
      <w:r>
        <w:rPr>
          <w:b/>
          <w:u w:val="single"/>
        </w:rPr>
        <w:t>248759</w:t>
      </w:r>
    </w:p>
    <w:p>
      <w:r>
        <w:t xml:space="preserve">May this new month becomes one of the most blessed and happy month for us... Ase Oooo! </w:t>
        <w:br/>
        <w:t>Happy New Month!!! https://t.co/sGE21YbooM</w:t>
      </w:r>
    </w:p>
    <w:p>
      <w:r>
        <w:rPr>
          <w:b/>
          <w:u w:val="single"/>
        </w:rPr>
        <w:t>248760</w:t>
      </w:r>
    </w:p>
    <w:p>
      <w:r>
        <w:t>I think jihyo is fine, she is just need more rest and really recovering bcs their upcoming comeback, they don't want take any risk</w:t>
      </w:r>
    </w:p>
    <w:p>
      <w:r>
        <w:rPr>
          <w:b/>
          <w:u w:val="single"/>
        </w:rPr>
        <w:t>248761</w:t>
      </w:r>
    </w:p>
    <w:p>
      <w:r>
        <w:t>If we are being honest I've got less than a 1% chance to survive a horror movie. I'm fat, I put out, I have a sense of humor, I'm not white</w:t>
      </w:r>
    </w:p>
    <w:p>
      <w:r>
        <w:rPr>
          <w:b/>
          <w:u w:val="single"/>
        </w:rPr>
        <w:t>248762</w:t>
      </w:r>
    </w:p>
    <w:p>
      <w:r>
        <w:t>And now very nearly ready for tonight! @balletcentral  @chrismarney  @heidiannhall https://t.co/8UhZeBMeZ4</w:t>
      </w:r>
    </w:p>
    <w:p>
      <w:r>
        <w:rPr>
          <w:b/>
          <w:u w:val="single"/>
        </w:rPr>
        <w:t>248763</w:t>
      </w:r>
    </w:p>
    <w:p>
      <w:r>
        <w:t>IMF First China Foreign Currency Report Puts Reserves at $10.8Trln - https://t.co/8Sk82OlmQ5 https://t.co/7kP3teHtWD</w:t>
      </w:r>
    </w:p>
    <w:p>
      <w:r>
        <w:rPr>
          <w:b/>
          <w:u w:val="single"/>
        </w:rPr>
        <w:t>248764</w:t>
      </w:r>
    </w:p>
    <w:p>
      <w:r>
        <w:t>❃❣ Vintage #Midcentury #Asian Pink Floral Ceramic Teapot with matching saucer @duckwells #tea https://t.co/NAFkmgMgnq https://t.co/EXVrMnqRkY</w:t>
      </w:r>
    </w:p>
    <w:p>
      <w:r>
        <w:rPr>
          <w:b/>
          <w:u w:val="single"/>
        </w:rPr>
        <w:t>248765</w:t>
      </w:r>
    </w:p>
    <w:p>
      <w:r>
        <w:t>@Long_Live_Lite Check out my j Cole immortal remix . Don't sleep on greatness. 🔥💯</w:t>
        <w:br/>
        <w:br/>
        <w:t>https://t.co/PGYPBDHOnD</w:t>
      </w:r>
    </w:p>
    <w:p>
      <w:r>
        <w:rPr>
          <w:b/>
          <w:u w:val="single"/>
        </w:rPr>
        <w:t>248766</w:t>
      </w:r>
    </w:p>
    <w:p>
      <w:r>
        <w:t>Kendall Jenner’s Pespi Ad is the Death Knell for Obama’s Beloved Protest Culture https://t.co/dTnNMKliot</w:t>
      </w:r>
    </w:p>
    <w:p>
      <w:r>
        <w:rPr>
          <w:b/>
          <w:u w:val="single"/>
        </w:rPr>
        <w:t>248767</w:t>
      </w:r>
    </w:p>
    <w:p>
      <w:r>
        <w:t>The audience this year is projected to grow by 25 percent. Last year the audience grew by 300 percent. https://t.co/ed7iP7bNIL</w:t>
      </w:r>
    </w:p>
    <w:p>
      <w:r>
        <w:rPr>
          <w:b/>
          <w:u w:val="single"/>
        </w:rPr>
        <w:t>248768</w:t>
      </w:r>
    </w:p>
    <w:p>
      <w:r>
        <w:t>FiduciaryNews Trending Topics for ERISA Plan Sponsors: Week Ending 3/31/17 https://t.co/AGncGUdnY1 #fiduciary #401k #IRA</w:t>
      </w:r>
    </w:p>
    <w:p>
      <w:r>
        <w:rPr>
          <w:b/>
          <w:u w:val="single"/>
        </w:rPr>
        <w:t>248769</w:t>
      </w:r>
    </w:p>
    <w:p>
      <w:r>
        <w:t>@santoroski @SpeakerRyan @SenateMajLdr I was a Republican up until last year. It's been an utter disgrace on so many levels. I'm sad to admit this, but I've lost some friendships.</w:t>
      </w:r>
    </w:p>
    <w:p>
      <w:r>
        <w:rPr>
          <w:b/>
          <w:u w:val="single"/>
        </w:rPr>
        <w:t>248770</w:t>
      </w:r>
    </w:p>
    <w:p>
      <w:r>
        <w:t>Here Are The States With The Highest Property Taxes https://t.co/OeJDLV8wT9 #Börse #derTrader.at #trading</w:t>
      </w:r>
    </w:p>
    <w:p>
      <w:r>
        <w:rPr>
          <w:b/>
          <w:u w:val="single"/>
        </w:rPr>
        <w:t>248771</w:t>
      </w:r>
    </w:p>
    <w:p>
      <w:r>
        <w:t>When one closes another opens. You have to be ready to take advantage of the opportunity when it comes.</w:t>
      </w:r>
    </w:p>
    <w:p>
      <w:r>
        <w:rPr>
          <w:b/>
          <w:u w:val="single"/>
        </w:rPr>
        <w:t>248772</w:t>
      </w:r>
    </w:p>
    <w:p>
      <w:r>
        <w:t>@Ask_Spectrum I was assured by the supervisor that they'd be here at 8am, it's 10:30 and the tech still isn't here.</w:t>
      </w:r>
    </w:p>
    <w:p>
      <w:r>
        <w:rPr>
          <w:b/>
          <w:u w:val="single"/>
        </w:rPr>
        <w:t>248773</w:t>
      </w:r>
    </w:p>
    <w:p>
      <w:r>
        <w:t>What's the best response you've given for a #tripadvisor review for your pub? https://t.co/zrWrCghmfI https://t.co/5q0bcSydVF</w:t>
      </w:r>
    </w:p>
    <w:p>
      <w:r>
        <w:rPr>
          <w:b/>
          <w:u w:val="single"/>
        </w:rPr>
        <w:t>248774</w:t>
      </w:r>
    </w:p>
    <w:p>
      <w:r>
        <w:t>Number crunching for the past day - 2 new followers and NO unfollowers. Stats via https://t.co/yfM9d562to</w:t>
      </w:r>
    </w:p>
    <w:p>
      <w:r>
        <w:rPr>
          <w:b/>
          <w:u w:val="single"/>
        </w:rPr>
        <w:t>248775</w:t>
      </w:r>
    </w:p>
    <w:p>
      <w:r>
        <w:t>Nestle Says No Visibility On Future of Its L'Oreal Stake https://t.co/cQcNOO9KaJ #business #fashion Reuters https://t.co/86YmNf3eT0</w:t>
      </w:r>
    </w:p>
    <w:p>
      <w:r>
        <w:rPr>
          <w:b/>
          <w:u w:val="single"/>
        </w:rPr>
        <w:t>248776</w:t>
      </w:r>
    </w:p>
    <w:p>
      <w:r>
        <w:t>@skleefeld I'm not good at doing all the promo work I need to be doing. (Also, I'm stretched too thin to do it.)</w:t>
      </w:r>
    </w:p>
    <w:p>
      <w:r>
        <w:rPr>
          <w:b/>
          <w:u w:val="single"/>
        </w:rPr>
        <w:t>248777</w:t>
      </w:r>
    </w:p>
    <w:p>
      <w:r>
        <w:t>Everyday family meals are easy with @Cdn_Turkey - just season generously and let your oven do the rest of the work! #TurkeyEveryDay</w:t>
      </w:r>
    </w:p>
    <w:p>
      <w:r>
        <w:rPr>
          <w:b/>
          <w:u w:val="single"/>
        </w:rPr>
        <w:t>248778</w:t>
      </w:r>
    </w:p>
    <w:p>
      <w:r>
        <w:t>@AmyChastaine @CaseyHolliday95 ooc it makes sense to me; it means you have the full 140 characters to reply now.</w:t>
      </w:r>
    </w:p>
    <w:p>
      <w:r>
        <w:rPr>
          <w:b/>
          <w:u w:val="single"/>
        </w:rPr>
        <w:t>248779</w:t>
      </w:r>
    </w:p>
    <w:p>
      <w:r>
        <w:t>5 Key reasons to invest in Mutual Funds. Article by Motilal Oswal https://t.co/zkZUT5OglZ https://t.co/zkZUT5OglZ</w:t>
      </w:r>
    </w:p>
    <w:p>
      <w:r>
        <w:rPr>
          <w:b/>
          <w:u w:val="single"/>
        </w:rPr>
        <w:t>248780</w:t>
      </w:r>
    </w:p>
    <w:p>
      <w:r>
        <w:t>Wow! SPRING SALE on "Premium Chef Kitchen Knives" by @HomeKitchenStar. Enter to Win a set TODAY! https://t.co/H3X898eKqB #giveaway</w:t>
      </w:r>
    </w:p>
    <w:p>
      <w:r>
        <w:rPr>
          <w:b/>
          <w:u w:val="single"/>
        </w:rPr>
        <w:t>248781</w:t>
      </w:r>
    </w:p>
    <w:p>
      <w:r>
        <w:t>Mark your calendars @ttyler72 @newsworthey @leahacrawford @LVULYP @PatrinaMcKinney https://t.co/w9eTbv5RQJ</w:t>
      </w:r>
    </w:p>
    <w:p>
      <w:r>
        <w:rPr>
          <w:b/>
          <w:u w:val="single"/>
        </w:rPr>
        <w:t>248782</w:t>
      </w:r>
    </w:p>
    <w:p>
      <w:r>
        <w:t>You don't like surprises when you're already on a path with a ... More for Capricorn https://t.co/Jtn8RvsVxd</w:t>
      </w:r>
    </w:p>
    <w:p>
      <w:r>
        <w:rPr>
          <w:b/>
          <w:u w:val="single"/>
        </w:rPr>
        <w:t>248783</w:t>
      </w:r>
    </w:p>
    <w:p>
      <w:r>
        <w:t>Seeing both sides of an argument is not a new dilemma for most... More for Libra https://t.co/JmDicEm1Nc</w:t>
      </w:r>
    </w:p>
    <w:p>
      <w:r>
        <w:rPr>
          <w:b/>
          <w:u w:val="single"/>
        </w:rPr>
        <w:t>248784</w:t>
      </w:r>
    </w:p>
    <w:p>
      <w:r>
        <w:t>Hello, have you got any artificial flowers?</w:t>
        <w:br/>
        <w:t xml:space="preserve">No, but I've got twelve inflatable parrots! </w:t>
        <w:br/>
        <w:t>Okay, I'll take them.</w:t>
      </w:r>
    </w:p>
    <w:p>
      <w:r>
        <w:rPr>
          <w:b/>
          <w:u w:val="single"/>
        </w:rPr>
        <w:t>248785</w:t>
      </w:r>
    </w:p>
    <w:p>
      <w:r>
        <w:t>Happy birthday roommate! Sorry for the late wishes.Since semalam dah tahu and i thought nak wish tadi by talk but im very shy @NatasyaMaarof https://t.co/T4Sy2trS4t</w:t>
      </w:r>
    </w:p>
    <w:p>
      <w:r>
        <w:rPr>
          <w:b/>
          <w:u w:val="single"/>
        </w:rPr>
        <w:t>248786</w:t>
      </w:r>
    </w:p>
    <w:p>
      <w:r>
        <w:t>You prefer to work with others now as part of a team on a larg... More for Libra https://t.co/Lpb88eWAGx</w:t>
      </w:r>
    </w:p>
    <w:p>
      <w:r>
        <w:rPr>
          <w:b/>
          <w:u w:val="single"/>
        </w:rPr>
        <w:t>248787</w:t>
      </w:r>
    </w:p>
    <w:p>
      <w:r>
        <w:t>With the remote engine start system of the 2017 #Nissan Altima, it’s never been easier to rev things up! https://t.co/UG0oXrsyig https://t.co/PHo4V5b1Vn</w:t>
      </w:r>
    </w:p>
    <w:p>
      <w:r>
        <w:rPr>
          <w:b/>
          <w:u w:val="single"/>
        </w:rPr>
        <w:t>248788</w:t>
      </w:r>
    </w:p>
    <w:p>
      <w:r>
        <w:t>So excited to bring back the information I have learned at the EdTech Summit to our system! #oneLC #edtechteam</w:t>
      </w:r>
    </w:p>
    <w:p>
      <w:r>
        <w:rPr>
          <w:b/>
          <w:u w:val="single"/>
        </w:rPr>
        <w:t>248789</w:t>
      </w:r>
    </w:p>
    <w:p>
      <w:r>
        <w:t>@SatiSunshine @marefgreen @omnisensual @MelvinCreates @Joe_Peponis @SoulofHarmony @Ahamad22863780 @MALIMNA @Kirunika Our destiny will be forever roses, morning and night. https://t.co/aeD4VngERU</w:t>
      </w:r>
    </w:p>
    <w:p>
      <w:r>
        <w:rPr>
          <w:b/>
          <w:u w:val="single"/>
        </w:rPr>
        <w:t>248790</w:t>
      </w:r>
    </w:p>
    <w:p>
      <w:r>
        <w:t>Look at this beautifully presented 1st floor apartment within walking distance of town centre. FOR SALE at £118,950. https://t.co/yaXl5UeG9y https://t.co/JatXhA9IA9</w:t>
      </w:r>
    </w:p>
    <w:p>
      <w:r>
        <w:rPr>
          <w:b/>
          <w:u w:val="single"/>
        </w:rPr>
        <w:t>248791</w:t>
      </w:r>
    </w:p>
    <w:p>
      <w:r>
        <w:t>#NowPlaying on #70vibefm: Take The Boogae Or Leave It by A Taste Of Honey - Get RadioApp: https://t.co/obxmSko6CP https://t.co/e2j7sHhtMR</w:t>
      </w:r>
    </w:p>
    <w:p>
      <w:r>
        <w:rPr>
          <w:b/>
          <w:u w:val="single"/>
        </w:rPr>
        <w:t>248792</w:t>
      </w:r>
    </w:p>
    <w:p>
      <w:r>
        <w:t>@GOP @PRyan the GOP mantra - IF YOU DON'T like the RULES CHANGE THEM. COWARDS EVERY LAST ONE OF YOU! You are going DOWN PAUL!</w:t>
      </w:r>
    </w:p>
    <w:p>
      <w:r>
        <w:rPr>
          <w:b/>
          <w:u w:val="single"/>
        </w:rPr>
        <w:t>248793</w:t>
      </w:r>
    </w:p>
    <w:p>
      <w:r>
        <w:t>don't wanna be a fool for you, just another player in your game for two. you may hate me, but it ain't no lie, baby, die, die, die.</w:t>
      </w:r>
    </w:p>
    <w:p>
      <w:r>
        <w:rPr>
          <w:b/>
          <w:u w:val="single"/>
        </w:rPr>
        <w:t>248794</w:t>
      </w:r>
    </w:p>
    <w:p>
      <w:r>
        <w:t>For every £1 invested in public health an average of £14 will subsequently be returned to the wider health and social care economy...</w:t>
        <w:br/>
        <w:br/>
        <w:t>;-) https://t.co/RnWM42fy36</w:t>
      </w:r>
    </w:p>
    <w:p>
      <w:r>
        <w:rPr>
          <w:b/>
          <w:u w:val="single"/>
        </w:rPr>
        <w:t>248795</w:t>
      </w:r>
    </w:p>
    <w:p>
      <w:r>
        <w:t>Hmmm! @TheBand525 how many more entries can I get in b4 my beauty sleep? #TheBandComp #TheBandComp #TheBandComp https://t.co/LAqDQYCR9m</w:t>
      </w:r>
    </w:p>
    <w:p>
      <w:r>
        <w:rPr>
          <w:b/>
          <w:u w:val="single"/>
        </w:rPr>
        <w:t>248796</w:t>
      </w:r>
    </w:p>
    <w:p>
      <w:r>
        <w:t>@FreddyAmazin WOW AMAZING FAST DOWNLOADER FOR VIDEOS CHECK THIS</w:t>
        <w:br/>
        <w:t>https://t.co/1Re0ZDQJ6a https://t.co/wEzR9btaWu</w:t>
      </w:r>
    </w:p>
    <w:p>
      <w:r>
        <w:rPr>
          <w:b/>
          <w:u w:val="single"/>
        </w:rPr>
        <w:t>248797</w:t>
      </w:r>
    </w:p>
    <w:p>
      <w:r>
        <w:t>Storm clouds = @mikethemiz Straight facts from @WhatCultureWWE @AdamTheBlampied https://t.co/PKctq6b92X</w:t>
      </w:r>
    </w:p>
    <w:p>
      <w:r>
        <w:rPr>
          <w:b/>
          <w:u w:val="single"/>
        </w:rPr>
        <w:t>248798</w:t>
      </w:r>
    </w:p>
    <w:p>
      <w:r>
        <w:t>@E_Anahata LOL  I don't need camouflage, I'm in no danger. You've already given the worst you had.  You tweeted.  You have nothing left.</w:t>
      </w:r>
    </w:p>
    <w:p>
      <w:r>
        <w:rPr>
          <w:b/>
          <w:u w:val="single"/>
        </w:rPr>
        <w:t>248799</w:t>
      </w:r>
    </w:p>
    <w:p>
      <w:r>
        <w:t>Creepy doll lurking in this deep-sea trash heap just wants to say hi to you. That's all. She promises. https://t.co/VfJ7ZMDKBx</w:t>
      </w:r>
    </w:p>
    <w:p>
      <w:r>
        <w:rPr>
          <w:b/>
          <w:u w:val="single"/>
        </w:rPr>
        <w:t>248800</w:t>
      </w:r>
    </w:p>
    <w:p>
      <w:r>
        <w:t>@spfl doesn't deserve more tv money. 2 games are live tonight &amp;amp; only Celtic replay is on. See what I mean? @CelticRockRoars @ballbhoyspod https://t.co/UTe8JltvP8</w:t>
      </w:r>
    </w:p>
    <w:p>
      <w:r>
        <w:rPr>
          <w:b/>
          <w:u w:val="single"/>
        </w:rPr>
        <w:t>248801</w:t>
      </w:r>
    </w:p>
    <w:p>
      <w:r>
        <w:t>Washingto DC’s newest coworking office space - check out LoganExchange for modern networking @hgfiguresitout https://t.co/tkBdQipO21</w:t>
      </w:r>
    </w:p>
    <w:p>
      <w:r>
        <w:rPr>
          <w:b/>
          <w:u w:val="single"/>
        </w:rPr>
        <w:t>248802</w:t>
      </w:r>
    </w:p>
    <w:p>
      <w:r>
        <w:t>Yeah, yeah, short faced bear is the #2017MMM champion...but the honey badger is still pretty badass #TeamHoneyBadger https://t.co/5oazspbSCH</w:t>
      </w:r>
    </w:p>
    <w:p>
      <w:r>
        <w:rPr>
          <w:b/>
          <w:u w:val="single"/>
        </w:rPr>
        <w:t>248803</w:t>
      </w:r>
    </w:p>
    <w:p>
      <w:r>
        <w:t>@Law_and_policy @truekindhelpful I fink (well mum does actually)this is so funny. Upside down, back to front and the wheelie bins 😂😂😂</w:t>
      </w:r>
    </w:p>
    <w:p>
      <w:r>
        <w:rPr>
          <w:b/>
          <w:u w:val="single"/>
        </w:rPr>
        <w:t>248804</w:t>
      </w:r>
    </w:p>
    <w:p>
      <w:r>
        <w:t>@marisajonesxo @JohnMayer lol dkm, I'm not worried about Jermaine, he will do great regardless of how hard we critique him &amp;amp; his amount of features</w:t>
      </w:r>
    </w:p>
    <w:p>
      <w:r>
        <w:rPr>
          <w:b/>
          <w:u w:val="single"/>
        </w:rPr>
        <w:t>248805</w:t>
      </w:r>
    </w:p>
    <w:p>
      <w:r>
        <w:t>Don't know how anyone can drink red bull or Coca-Cola unless they're mixed with some form of alcohol ha 😷</w:t>
      </w:r>
    </w:p>
    <w:p>
      <w:r>
        <w:rPr>
          <w:b/>
          <w:u w:val="single"/>
        </w:rPr>
        <w:t>248806</w:t>
      </w:r>
    </w:p>
    <w:p>
      <w:r>
        <w:t>Now playing (FOREVER) by John F. Henny Ft. The #NewThugNHarmony  #2017🔥#LitAll2017 @dontbelikeryan... https://t.co/snsXN8DCrY</w:t>
      </w:r>
    </w:p>
    <w:p>
      <w:r>
        <w:rPr>
          <w:b/>
          <w:u w:val="single"/>
        </w:rPr>
        <w:t>248807</w:t>
      </w:r>
    </w:p>
    <w:p>
      <w:r>
        <w:t>Brazil financial crisis or OCOG missmanagement - the real cause of the problem ?! https://t.co/zp6U5R0lY3</w:t>
      </w:r>
    </w:p>
    <w:p>
      <w:r>
        <w:rPr>
          <w:b/>
          <w:u w:val="single"/>
        </w:rPr>
        <w:t>248808</w:t>
      </w:r>
    </w:p>
    <w:p>
      <w:r>
        <w:t>imagine he's bending his knees bcs he knows that he made some mistakes and begging ur forgiveness, in front of ur house while it's raining https://t.co/g2oE4rIW8q</w:t>
      </w:r>
    </w:p>
    <w:p>
      <w:r>
        <w:rPr>
          <w:b/>
          <w:u w:val="single"/>
        </w:rPr>
        <w:t>248809</w:t>
      </w:r>
    </w:p>
    <w:p>
      <w:r>
        <w:t>I have just watched the latest episode of The Blacklist: Redemption. I wonder what happens with Tom Keen next time. #BlacklistRedemption</w:t>
      </w:r>
    </w:p>
    <w:p>
      <w:r>
        <w:rPr>
          <w:b/>
          <w:u w:val="single"/>
        </w:rPr>
        <w:t>248810</w:t>
      </w:r>
    </w:p>
    <w:p>
      <w:r>
        <w:t>#BattleCats</w:t>
        <w:br/>
        <w:t>Since I can record android games, I thought of playing this first. :)</w:t>
        <w:br/>
        <w:t>https://t.co/rTVI2e71Nb</w:t>
      </w:r>
    </w:p>
    <w:p>
      <w:r>
        <w:rPr>
          <w:b/>
          <w:u w:val="single"/>
        </w:rPr>
        <w:t>248811</w:t>
      </w:r>
    </w:p>
    <w:p>
      <w:r>
        <w:t>@ShawntelKiani Beautiful, I want to do a photoshoot this year but not just look cute in a picture. I want it to express different scriptures from</w:t>
      </w:r>
    </w:p>
    <w:p>
      <w:r>
        <w:rPr>
          <w:b/>
          <w:u w:val="single"/>
        </w:rPr>
        <w:t>248812</w:t>
      </w:r>
    </w:p>
    <w:p>
      <w:r>
        <w:t>I'm just a lil girl in need of Your help. Jesus take the wheel. I trust You to grant my request. Amen.</w:t>
      </w:r>
    </w:p>
    <w:p>
      <w:r>
        <w:rPr>
          <w:b/>
          <w:u w:val="single"/>
        </w:rPr>
        <w:t>248813</w:t>
      </w:r>
    </w:p>
    <w:p>
      <w:r>
        <w:t>#PrintedShirtCollection from Ramraj Cotton - Buy any #PrintedShirt at #RamrajCoton and get the second shirt for... https://t.co/W1w6Y5Bz8Y</w:t>
      </w:r>
    </w:p>
    <w:p>
      <w:r>
        <w:rPr>
          <w:b/>
          <w:u w:val="single"/>
        </w:rPr>
        <w:t>248814</w:t>
      </w:r>
    </w:p>
    <w:p>
      <w:r>
        <w:t>You aren't yet ready to round up people to help you bring your... More for Virgo https://t.co/nNHz3g88tU</w:t>
      </w:r>
    </w:p>
    <w:p>
      <w:r>
        <w:rPr>
          <w:b/>
          <w:u w:val="single"/>
        </w:rPr>
        <w:t>248815</w:t>
      </w:r>
    </w:p>
    <w:p>
      <w:r>
        <w:t>🚨NEW MUSIC 🔥Just dropped Ladi Dadi for for yall, turn it up if you like to party 😅🎉🤘🏾https://t.co/GvyaOX0n7l https://t.co/fpW1wls4eA</w:t>
      </w:r>
    </w:p>
    <w:p>
      <w:r>
        <w:rPr>
          <w:b/>
          <w:u w:val="single"/>
        </w:rPr>
        <w:t>248816</w:t>
      </w:r>
    </w:p>
    <w:p>
      <w:r>
        <w:t>Found a Transponder Snail!</w:t>
        <w:br/>
        <w:t>Get an inside look at a shadowy criminal empire!</w:t>
        <w:br/>
        <w:t>https://t.co/d4PhoCAH87 #TreCru https://t.co/CW4Oj0S41X</w:t>
      </w:r>
    </w:p>
    <w:p>
      <w:r>
        <w:rPr>
          <w:b/>
          <w:u w:val="single"/>
        </w:rPr>
        <w:t>248817</w:t>
      </w:r>
    </w:p>
    <w:p>
      <w:r>
        <w:t>Win your #nonprofit a free year of IGNITE advocacy campaign tools. Enter our #IgnitePhotoContest today: https://t.co/zyAJbToT9L #grassroots https://t.co/xnQFX0ar8D</w:t>
      </w:r>
    </w:p>
    <w:p>
      <w:r>
        <w:rPr>
          <w:b/>
          <w:u w:val="single"/>
        </w:rPr>
        <w:t>248818</w:t>
      </w:r>
    </w:p>
    <w:p>
      <w:r>
        <w:t>Often we get so wrapped up in our own problems and situations we forget to check on the ones we confide in we forget that other can hurt too</w:t>
      </w:r>
    </w:p>
    <w:p>
      <w:r>
        <w:rPr>
          <w:b/>
          <w:u w:val="single"/>
        </w:rPr>
        <w:t>248819</w:t>
      </w:r>
    </w:p>
    <w:p>
      <w:r>
        <w:t>I liked a @YouTube video from @omargoshtv https://t.co/OxTnBrgMi2 FISHING FOR TREASURE WITH A MAGNET</w:t>
      </w:r>
    </w:p>
    <w:p>
      <w:r>
        <w:rPr>
          <w:b/>
          <w:u w:val="single"/>
        </w:rPr>
        <w:t>248820</w:t>
      </w:r>
    </w:p>
    <w:p>
      <w:r>
        <w:t>All Picks 100% Documented! LAST 30-DAYS: +14.99 UNITS https://t.co/Y3x9IdgOrk #SportsPicks @cappertek (https://t.co/olPbEMzQKc)</w:t>
      </w:r>
    </w:p>
    <w:p>
      <w:r>
        <w:rPr>
          <w:b/>
          <w:u w:val="single"/>
        </w:rPr>
        <w:t>248821</w:t>
      </w:r>
    </w:p>
    <w:p>
      <w:r>
        <w:t>#TottenhamHotspur #THFC #Tottenham Swansea City's Jordan Ayew shows Aston Villa what they are missing https://t.co/j3n72JJmsQ</w:t>
      </w:r>
    </w:p>
    <w:p>
      <w:r>
        <w:rPr>
          <w:b/>
          <w:u w:val="single"/>
        </w:rPr>
        <w:t>248822</w:t>
      </w:r>
    </w:p>
    <w:p>
      <w:r>
        <w:t>.@ComptonUnified fully support #Coding, the new universal language of our world! @EmileCambry @TomTorlakson @actecareertech @ComptonRobotics https://t.co/c5AGl6ILnG</w:t>
      </w:r>
    </w:p>
    <w:p>
      <w:r>
        <w:rPr>
          <w:b/>
          <w:u w:val="single"/>
        </w:rPr>
        <w:t>248823</w:t>
      </w:r>
    </w:p>
    <w:p>
      <w:r>
        <w:t>Got off work starving went to the grocery store came home and cooked to not even be hungry now it's done 🙄🤦🏽‍♀️</w:t>
      </w:r>
    </w:p>
    <w:p>
      <w:r>
        <w:rPr>
          <w:b/>
          <w:u w:val="single"/>
        </w:rPr>
        <w:t>248824</w:t>
      </w:r>
    </w:p>
    <w:p>
      <w:r>
        <w:t>A McDonald's customer saved an unconscious teenager's life as she choked at a drive-thru https://t.co/WBjcvV4wZo https://t.co/pp4ilg4IgM</w:t>
      </w:r>
    </w:p>
    <w:p>
      <w:r>
        <w:rPr>
          <w:b/>
          <w:u w:val="single"/>
        </w:rPr>
        <w:t>248825</w:t>
      </w:r>
    </w:p>
    <w:p>
      <w:r>
        <w:t>Regal Cinemas: Crown Club Member - Up To 50% Off Concessions &amp;amp; More https://t.co/CckKFTWW0e on @bloglovin</w:t>
      </w:r>
    </w:p>
    <w:p>
      <w:r>
        <w:rPr>
          <w:b/>
          <w:u w:val="single"/>
        </w:rPr>
        <w:t>248826</w:t>
      </w:r>
    </w:p>
    <w:p>
      <w:r>
        <w:t>@samhumphreys1 @NeilRichards15 Wash your mouth out- Not good enough? Not fit enough or bothered enough I will give you! 😜</w:t>
      </w:r>
    </w:p>
    <w:p>
      <w:r>
        <w:rPr>
          <w:b/>
          <w:u w:val="single"/>
        </w:rPr>
        <w:t>248827</w:t>
      </w:r>
    </w:p>
    <w:p>
      <w:r>
        <w:t>Found a Transponder Snail!</w:t>
        <w:br/>
        <w:t>Candid shots of the Straw Hats on their new ship!</w:t>
        <w:br/>
        <w:t>https://t.co/sYnslIWP7U #TreCru https://t.co/WY4jY47LQ6</w:t>
      </w:r>
    </w:p>
    <w:p>
      <w:r>
        <w:rPr>
          <w:b/>
          <w:u w:val="single"/>
        </w:rPr>
        <w:t>248828</w:t>
      </w:r>
    </w:p>
    <w:p>
      <w:r>
        <w:t xml:space="preserve">Reinforcements arriving for @LAGalaxy. </w:t>
        <w:br/>
        <w:br/>
        <w:t>@OficialGio, @gyasinho, and @TheRealAC3 are all ready to go. https://t.co/ITKt2kxPLl https://t.co/5YqriB7D72</w:t>
      </w:r>
    </w:p>
    <w:p>
      <w:r>
        <w:rPr>
          <w:b/>
          <w:u w:val="single"/>
        </w:rPr>
        <w:t>248829</w:t>
      </w:r>
    </w:p>
    <w:p>
      <w:r>
        <w:t>Taking in all the views of the Ocean from the Over water Residence Villa at @CocoCollection… https://t.co/8qN1BIFKmR</w:t>
      </w:r>
    </w:p>
    <w:p>
      <w:r>
        <w:rPr>
          <w:b/>
          <w:u w:val="single"/>
        </w:rPr>
        <w:t>248830</w:t>
      </w:r>
    </w:p>
    <w:p>
      <w:r>
        <w:t>Conspiracy Theory: New creatine powder adds a surprising amount of girth to consumers. Why the FDA says this is a feature and not a bug.</w:t>
      </w:r>
    </w:p>
    <w:p>
      <w:r>
        <w:rPr>
          <w:b/>
          <w:u w:val="single"/>
        </w:rPr>
        <w:t>248831</w:t>
      </w:r>
    </w:p>
    <w:p>
      <w:r>
        <w:t>This is no way for a child to be living in the 21st century. All the children who are caught up in conflict deserve better than this. https://t.co/cvevGalGji</w:t>
      </w:r>
    </w:p>
    <w:p>
      <w:r>
        <w:rPr>
          <w:b/>
          <w:u w:val="single"/>
        </w:rPr>
        <w:t>248832</w:t>
      </w:r>
    </w:p>
    <w:p>
      <w:r>
        <w:t>Thx for the 📸 @chestfaellen ・・・</w:t>
        <w:br/>
        <w:t>Dream big. Work hard. Stay humble. • @chestfaellen x @qhuit • big thanks for the... https://t.co/RazGca1c0w</w:t>
      </w:r>
    </w:p>
    <w:p>
      <w:r>
        <w:rPr>
          <w:b/>
          <w:u w:val="single"/>
        </w:rPr>
        <w:t>248833</w:t>
      </w:r>
    </w:p>
    <w:p>
      <w:r>
        <w:t>@realamymholmes I have a long drive through these storms today… I will be listening to the goo goo dolls… for sure</w:t>
      </w:r>
    </w:p>
    <w:p>
      <w:r>
        <w:rPr>
          <w:b/>
          <w:u w:val="single"/>
        </w:rPr>
        <w:t>248834</w:t>
      </w:r>
    </w:p>
    <w:p>
      <w:r>
        <w:t>A Mom's Guide For Taking Road Trips With Kids + Road Trip Bingo Game Printable #GoldfishMoments https://t.co/bHm0P5T832 via @mommye</w:t>
      </w:r>
    </w:p>
    <w:p>
      <w:r>
        <w:rPr>
          <w:b/>
          <w:u w:val="single"/>
        </w:rPr>
        <w:t>248835</w:t>
      </w:r>
    </w:p>
    <w:p>
      <w:r>
        <w:t>Kansas boy who has terminal illness would love to get a letter from you. Here's the address: https://t.co/1xxCId86oQ https://t.co/umTylrk7ak</w:t>
      </w:r>
    </w:p>
    <w:p>
      <w:r>
        <w:rPr>
          <w:b/>
          <w:u w:val="single"/>
        </w:rPr>
        <w:t>248836</w:t>
      </w:r>
    </w:p>
    <w:p>
      <w:r>
        <w:t>I hate how uneducated people try to talk like they know shit about global events. Syrian government is killing their own people</w:t>
      </w:r>
    </w:p>
    <w:p>
      <w:r>
        <w:rPr>
          <w:b/>
          <w:u w:val="single"/>
        </w:rPr>
        <w:t>248837</w:t>
      </w:r>
    </w:p>
    <w:p>
      <w:r>
        <w:t>@MrsBrindles well done on the marathon thing. Take a tip from a greyhound though, just do little runs then eat and sleep to recover 😊</w:t>
      </w:r>
    </w:p>
    <w:p>
      <w:r>
        <w:rPr>
          <w:b/>
          <w:u w:val="single"/>
        </w:rPr>
        <w:t>248838</w:t>
      </w:r>
    </w:p>
    <w:p>
      <w:r>
        <w:t>💰💰💰-Today's top Lyft promo code: ❤❤ WW88 ❤❤$50 Off You Rides. Always free to use.🚨🚨🚨🚨 #best #discount https://t.co/1ZlLbjO9eN https://t.co/8jyga0Qt5Y</w:t>
      </w:r>
    </w:p>
    <w:p>
      <w:r>
        <w:rPr>
          <w:b/>
          <w:u w:val="single"/>
        </w:rPr>
        <w:t>248839</w:t>
      </w:r>
    </w:p>
    <w:p>
      <w:r>
        <w:t>I don't think he was joking. If so, what's the joke? What do u make of his condescending "women are smarter"? –as he tapped his head. Please https://t.co/uwutdTyqiv</w:t>
      </w:r>
    </w:p>
    <w:p>
      <w:r>
        <w:rPr>
          <w:b/>
          <w:u w:val="single"/>
        </w:rPr>
        <w:t>248840</w:t>
      </w:r>
    </w:p>
    <w:p>
      <w:r>
        <w:t>@ChrisGQPerry1 It is all a big plan! The world is allowing it to happen! Check this out...put 2 &amp;amp; 2 together! https://t.co/VRgDEnvQ2F #hiphopnews</w:t>
      </w:r>
    </w:p>
    <w:p>
      <w:r>
        <w:rPr>
          <w:b/>
          <w:u w:val="single"/>
        </w:rPr>
        <w:t>248841</w:t>
      </w:r>
    </w:p>
    <w:p>
      <w:r>
        <w:t>no matter what he said to make her mad, she's trashier for putting her hands on him idc https://t.co/1YZSggx9Ve</w:t>
      </w:r>
    </w:p>
    <w:p>
      <w:r>
        <w:rPr>
          <w:b/>
          <w:u w:val="single"/>
        </w:rPr>
        <w:t>248842</w:t>
      </w:r>
    </w:p>
    <w:p>
      <w:r>
        <w:t>eLearning SUMMIT Tour 2016 https://t.co/UwroAhUGRQ News via @RobertFarrell_ @Compl3teSle3t @LnDDave #learning #elearning</w:t>
      </w:r>
    </w:p>
    <w:p>
      <w:r>
        <w:rPr>
          <w:b/>
          <w:u w:val="single"/>
        </w:rPr>
        <w:t>248843</w:t>
      </w:r>
    </w:p>
    <w:p>
      <w:r>
        <w:t>@mirtle The players should just flat out refuse all star games everyone be injured at the same time.</w:t>
      </w:r>
    </w:p>
    <w:p>
      <w:r>
        <w:rPr>
          <w:b/>
          <w:u w:val="single"/>
        </w:rPr>
        <w:t>248844</w:t>
      </w:r>
    </w:p>
    <w:p>
      <w:r>
        <w:t>Year 11 - you could even feel the RE brilliance by revising TWO units in one night...session number 2: https://t.co/nnZQ4XWKkA</w:t>
      </w:r>
    </w:p>
    <w:p>
      <w:r>
        <w:rPr>
          <w:b/>
          <w:u w:val="single"/>
        </w:rPr>
        <w:t>248845</w:t>
      </w:r>
    </w:p>
    <w:p>
      <w:r>
        <w:t>Oversized Green Slouchy Hat Pine Green Slouchy Beanie Green Hat G… https://t.co/6wpAuh1ZTW #Etsy #GreenSlouchyBeanie https://t.co/xgTksMiDlo</w:t>
      </w:r>
    </w:p>
    <w:p>
      <w:r>
        <w:rPr>
          <w:b/>
          <w:u w:val="single"/>
        </w:rPr>
        <w:t>248846</w:t>
      </w:r>
    </w:p>
    <w:p>
      <w:r>
        <w:t>My sister pushed me in my arm hard as hell and I damn near wanted to turn around and knock her clean out. 😩😩</w:t>
      </w:r>
    </w:p>
    <w:p>
      <w:r>
        <w:rPr>
          <w:b/>
          <w:u w:val="single"/>
        </w:rPr>
        <w:t>248847</w:t>
      </w:r>
    </w:p>
    <w:p>
      <w:r>
        <w:t>I didn't realize y all these guys were honking at me while I was pumping gas. Maybe it's because my high ass is wearin white. In the rain.</w:t>
      </w:r>
    </w:p>
    <w:p>
      <w:r>
        <w:rPr>
          <w:b/>
          <w:u w:val="single"/>
        </w:rPr>
        <w:t>248848</w:t>
      </w:r>
    </w:p>
    <w:p>
      <w:r>
        <w:t>Shoot The Girl First - "I Like The Way You Die, Boy" [Metal &amp;amp; X-Core] https://t.co/b8IkqxlWV2 https://t.co/PizMOuvd1D</w:t>
      </w:r>
    </w:p>
    <w:p>
      <w:r>
        <w:rPr>
          <w:b/>
          <w:u w:val="single"/>
        </w:rPr>
        <w:t>248849</w:t>
      </w:r>
    </w:p>
    <w:p>
      <w:r>
        <w:t>Besiege’s building-destruction sim gets multiplayer and level editor https://t.co/u7HGRA94G3 via #Globalbuzzlive https://t.co/uSpZQ6IqHB</w:t>
      </w:r>
    </w:p>
    <w:p>
      <w:r>
        <w:rPr>
          <w:b/>
          <w:u w:val="single"/>
        </w:rPr>
        <w:t>248850</w:t>
      </w:r>
    </w:p>
    <w:p>
      <w:r>
        <w:t>Natasha Kirillova... our orphan ministry leader in Russia is now a widow in distress. She needs help paying for... https://t.co/HpCKcE7snh</w:t>
      </w:r>
    </w:p>
    <w:p>
      <w:r>
        <w:rPr>
          <w:b/>
          <w:u w:val="single"/>
        </w:rPr>
        <w:t>248851</w:t>
      </w:r>
    </w:p>
    <w:p>
      <w:r>
        <w:t>Ankway Solar Bird bath Fountain Pump Garden Patio Summer Water Outdoor Summer  https://t.co/6mAuR0BXi4 via @eBay</w:t>
      </w:r>
    </w:p>
    <w:p>
      <w:r>
        <w:rPr>
          <w:b/>
          <w:u w:val="single"/>
        </w:rPr>
        <w:t>248852</w:t>
      </w:r>
    </w:p>
    <w:p>
      <w:r>
        <w:t>TE40 100% Natural Ruby 1.30ct Size US 7 14K White Gold ring Birthday Gift  https://t.co/xlM2qNAAhF https://t.co/2H7O1yjNom</w:t>
      </w:r>
    </w:p>
    <w:p>
      <w:r>
        <w:rPr>
          <w:b/>
          <w:u w:val="single"/>
        </w:rPr>
        <w:t>248853</w:t>
      </w:r>
    </w:p>
    <w:p>
      <w:r>
        <w:t>🌴@belleskysgramy @Ivote41Donly @OnlyLoveOutLoud @Ima1Donlygirl @cass1dalways1</w:t>
        <w:br/>
        <w:t>#SteveAoki #LouisTomlinson "Just Hold On" #Mashup @radiodisney</w:t>
      </w:r>
    </w:p>
    <w:p>
      <w:r>
        <w:rPr>
          <w:b/>
          <w:u w:val="single"/>
        </w:rPr>
        <w:t>248854</w:t>
      </w:r>
    </w:p>
    <w:p>
      <w:r>
        <w:t>Vintage Mens Sindaco &amp;amp; BYN Chronograph Watches For Parts Or Repair https://t.co/tXGD54YPMj https://t.co/c9I04NcSGt</w:t>
      </w:r>
    </w:p>
    <w:p>
      <w:r>
        <w:rPr>
          <w:b/>
          <w:u w:val="single"/>
        </w:rPr>
        <w:t>248855</w:t>
      </w:r>
    </w:p>
    <w:p>
      <w:r>
        <w:t>Over the last 17 yrs I have grown from a designer to the VP level &amp;amp; these 7 tips are spot on and solid advise for those moving up the ranks https://t.co/DepyCjmyV4</w:t>
      </w:r>
    </w:p>
    <w:p>
      <w:r>
        <w:rPr>
          <w:b/>
          <w:u w:val="single"/>
        </w:rPr>
        <w:t>248856</w:t>
      </w:r>
    </w:p>
    <w:p>
      <w:r>
        <w:t>I often hear young musicians say they’re not sure exactly what they want to do after they… https://t.co/g2CZY2KYDK</w:t>
      </w:r>
    </w:p>
    <w:p>
      <w:r>
        <w:rPr>
          <w:b/>
          <w:u w:val="single"/>
        </w:rPr>
        <w:t>248857</w:t>
      </w:r>
    </w:p>
    <w:p>
      <w:r>
        <w:t xml:space="preserve">#1YEAR OF THERI DAY KU verithanama wait panravanga mattu RT pannunga </w:t>
        <w:br/>
        <w:t xml:space="preserve">All fans are welcome </w:t>
        <w:br/>
        <w:br/>
        <w:t>@KettavanMemes @Pradepkrish @THM_Off @avadhaar https://t.co/YbiYUIV5hN</w:t>
      </w:r>
    </w:p>
    <w:p>
      <w:r>
        <w:rPr>
          <w:b/>
          <w:u w:val="single"/>
        </w:rPr>
        <w:t>248858</w:t>
      </w:r>
    </w:p>
    <w:p>
      <w:r>
        <w:t>i used to re read old sexts and think that i need jesus now i re read old sexts and i'm proud of myself</w:t>
      </w:r>
    </w:p>
    <w:p>
      <w:r>
        <w:rPr>
          <w:b/>
          <w:u w:val="single"/>
        </w:rPr>
        <w:t>248859</w:t>
      </w:r>
    </w:p>
    <w:p>
      <w:r>
        <w:t>@FoxNews Can't bear to listen to crazy libs anymore. Do they really think world revolves around their talking points!Got news for them;it doesn't!</w:t>
      </w:r>
    </w:p>
    <w:p>
      <w:r>
        <w:rPr>
          <w:b/>
          <w:u w:val="single"/>
        </w:rPr>
        <w:t>248860</w:t>
      </w:r>
    </w:p>
    <w:p>
      <w:r>
        <w:t>Something else in GitS, but emblematic of a larger thing in some Sci-Fi movies; why do people design future tech to be so impractical?</w:t>
      </w:r>
    </w:p>
    <w:p>
      <w:r>
        <w:rPr>
          <w:b/>
          <w:u w:val="single"/>
        </w:rPr>
        <w:t>248861</w:t>
      </w:r>
    </w:p>
    <w:p>
      <w:r>
        <w:t>But if there's one thing i have learnt about fake outrage is that they don't care about logic once they have decided that to outrage.</w:t>
      </w:r>
    </w:p>
    <w:p>
      <w:r>
        <w:rPr>
          <w:b/>
          <w:u w:val="single"/>
        </w:rPr>
        <w:t>248862</w:t>
      </w:r>
    </w:p>
    <w:p>
      <w:r>
        <w:t>@Rockprincess818 @KamVTV "We don't have evidemce yet, we need more time, there's a lot of work to do."</w:t>
        <w:br/>
        <w:t>AKA parallel construction, just like east Germany, soviet.</w:t>
      </w:r>
    </w:p>
    <w:p>
      <w:r>
        <w:rPr>
          <w:b/>
          <w:u w:val="single"/>
        </w:rPr>
        <w:t>248863</w:t>
      </w:r>
    </w:p>
    <w:p>
      <w:r>
        <w:t>@LifeSite Emma Stone! shame on you for advocating the slaughter of innocent unborn babies. You'll burn  in hell in this life and the next.</w:t>
      </w:r>
    </w:p>
    <w:p>
      <w:r>
        <w:rPr>
          <w:b/>
          <w:u w:val="single"/>
        </w:rPr>
        <w:t>248864</w:t>
      </w:r>
    </w:p>
    <w:p>
      <w:r>
        <w:t>Its a SAKUMA Thing You Wouldnt Understand T-Shirts Hoodies ... |  - https://t.co/GpRRH6eaX9 #TShirts #Shirts #Sunfrog #Teespring #Hoodie https://t.co/GLbnSc3M0K</w:t>
      </w:r>
    </w:p>
    <w:p>
      <w:r>
        <w:rPr>
          <w:b/>
          <w:u w:val="single"/>
        </w:rPr>
        <w:t>248865</w:t>
      </w:r>
    </w:p>
    <w:p>
      <w:r>
        <w:t>WELLGO M195 Cycling Aluminum Cost-effective Bicycle Bearing Pedals 9/16'' Silver https://t.co/tO9mr16IKw https://t.co/oOenxVmcAl</w:t>
      </w:r>
    </w:p>
    <w:p>
      <w:r>
        <w:rPr>
          <w:b/>
          <w:u w:val="single"/>
        </w:rPr>
        <w:t>248866</w:t>
      </w:r>
    </w:p>
    <w:p>
      <w:r>
        <w:t>WATCH: Kathryn Bernardo and Daniel Padilla’s Kilig Sexy Treat on ASAP... https://t.co/fnUcT5B7GE by #PangakoSayoPH via @c0nvey</w:t>
      </w:r>
    </w:p>
    <w:p>
      <w:r>
        <w:rPr>
          <w:b/>
          <w:u w:val="single"/>
        </w:rPr>
        <w:t>248867</w:t>
      </w:r>
    </w:p>
    <w:p>
      <w:r>
        <w:t>@iGoldenBear You get to see two Raw tag team championship matches in the space of 24 hours https://t.co/8DtNHYdo40</w:t>
      </w:r>
    </w:p>
    <w:p>
      <w:r>
        <w:rPr>
          <w:b/>
          <w:u w:val="single"/>
        </w:rPr>
        <w:t>248868</w:t>
      </w:r>
    </w:p>
    <w:p>
      <w:r>
        <w:t>#NowPlaying Blackjack by Albert Collins, Robert Cray, Johnny Copeland mark 2:44 Mr. Robert Cray! ♫ https://t.co/MnKQ1OgLwI</w:t>
      </w:r>
    </w:p>
    <w:p>
      <w:r>
        <w:rPr>
          <w:b/>
          <w:u w:val="single"/>
        </w:rPr>
        <w:t>248869</w:t>
      </w:r>
    </w:p>
    <w:p>
      <w:r>
        <w:t>One of the best feelings is having a nap on a summers day then waking up to the best ever smell of a barbecue fire outside😍🔥</w:t>
      </w:r>
    </w:p>
    <w:p>
      <w:r>
        <w:rPr>
          <w:b/>
          <w:u w:val="single"/>
        </w:rPr>
        <w:t>248870</w:t>
      </w:r>
    </w:p>
    <w:p>
      <w:r>
        <w:t>Apple releases iOS 10.3 as well as macOS, watchOS and tvOS updates https://t.co/5LuEHl1WdL https://t.co/KmQduik1Cn</w:t>
      </w:r>
    </w:p>
    <w:p>
      <w:r>
        <w:rPr>
          <w:b/>
          <w:u w:val="single"/>
        </w:rPr>
        <w:t>248871</w:t>
      </w:r>
    </w:p>
    <w:p>
      <w:r>
        <w:t>Daft Punk History of Helmets Electronic Duo WALL FRAMED CANVAS PRINT https://t.co/hTJlG7CGzv https://t.co/77r1I6MaMe</w:t>
      </w:r>
    </w:p>
    <w:p>
      <w:r>
        <w:rPr>
          <w:b/>
          <w:u w:val="single"/>
        </w:rPr>
        <w:t>248872</w:t>
      </w:r>
    </w:p>
    <w:p>
      <w:r>
        <w:t>I tell you all to chase your dreams McRellians -  well, I do the same! You will be seeing a version of this VERY... https://t.co/Cq6PbmuWz3</w:t>
      </w:r>
    </w:p>
    <w:p>
      <w:r>
        <w:rPr>
          <w:b/>
          <w:u w:val="single"/>
        </w:rPr>
        <w:t>248873</w:t>
      </w:r>
    </w:p>
    <w:p>
      <w:r>
        <w:t>#rio2016 #Olympic https://t.co/Cm8FpfjK7b [#536|+2|0] Why Sachin is God of cricket ?? [/r/Cricket] via #sports_un… https://t.co/Cm8FpfjK7b https://t.co/W4dSdujkjh</w:t>
      </w:r>
    </w:p>
    <w:p>
      <w:r>
        <w:rPr>
          <w:b/>
          <w:u w:val="single"/>
        </w:rPr>
        <w:t>248874</w:t>
      </w:r>
    </w:p>
    <w:p>
      <w:r>
        <w:t>This week's Member Spotlight highlights one of our founding members and what a story they have to tell! We bring... https://t.co/IkDVYhFWLF</w:t>
      </w:r>
    </w:p>
    <w:p>
      <w:r>
        <w:rPr>
          <w:b/>
          <w:u w:val="single"/>
        </w:rPr>
        <w:t>248875</w:t>
      </w:r>
    </w:p>
    <w:p>
      <w:r>
        <w:t>Sauna therapy is an ancient method of detoxifying and healing the body, mind, and spirit. When… https://t.co/oMCao9Gqbj</w:t>
      </w:r>
    </w:p>
    <w:p>
      <w:r>
        <w:rPr>
          <w:b/>
          <w:u w:val="single"/>
        </w:rPr>
        <w:t>248876</w:t>
      </w:r>
    </w:p>
    <w:p>
      <w:r>
        <w:t>“For the god of this world has blinded the unbelievers' minds [that they should not discern the truth], preventing…” https://t.co/lg142zSqb4</w:t>
      </w:r>
    </w:p>
    <w:p>
      <w:r>
        <w:rPr>
          <w:b/>
          <w:u w:val="single"/>
        </w:rPr>
        <w:t>248877</w:t>
      </w:r>
    </w:p>
    <w:p>
      <w:r>
        <w:t>These Clay Tablets Might Shake the Foundation of Humanity's Known History https://t.co/Q8MhBWT3aA via @YouTube</w:t>
      </w:r>
    </w:p>
    <w:p>
      <w:r>
        <w:rPr>
          <w:b/>
          <w:u w:val="single"/>
        </w:rPr>
        <w:t>248878</w:t>
      </w:r>
    </w:p>
    <w:p>
      <w:r>
        <w:t>@KMAMcCabe @Christiano104 @ChrisCuomo You can indict a ham sandwich! Ever heard of that ?system gives accuser right to charge ,God bless USA</w:t>
      </w:r>
    </w:p>
    <w:p>
      <w:r>
        <w:rPr>
          <w:b/>
          <w:u w:val="single"/>
        </w:rPr>
        <w:t>248879</w:t>
      </w:r>
    </w:p>
    <w:p>
      <w:r>
        <w:t>This is the day that the Lord has made - rejoice and be glad in it! Back from a glorious week of skiing and I am rejoicing 😃💙🙏🏻</w:t>
      </w:r>
    </w:p>
    <w:p>
      <w:r>
        <w:rPr>
          <w:b/>
          <w:u w:val="single"/>
        </w:rPr>
        <w:t>248880</w:t>
      </w:r>
    </w:p>
    <w:p>
      <w:r>
        <w:t>I liked a @YouTube video from @poppin_john https://t.co/iZBsuxyV2T Noah Cyrus ft. Labrinth (Marshmello Remix) - Make Me (Cry) #LikeiDo</w:t>
      </w:r>
    </w:p>
    <w:p>
      <w:r>
        <w:rPr>
          <w:b/>
          <w:u w:val="single"/>
        </w:rPr>
        <w:t>248881</w:t>
      </w:r>
    </w:p>
    <w:p>
      <w:r>
        <w:t>@AllUsFolks I just hope I can use mobile banking apps as simply as I can on iOS. I'll have to have my friend try it on his… https://t.co/tD5iAY2h6L</w:t>
      </w:r>
    </w:p>
    <w:p>
      <w:r>
        <w:rPr>
          <w:b/>
          <w:u w:val="single"/>
        </w:rPr>
        <w:t>248882</w:t>
      </w:r>
    </w:p>
    <w:p>
      <w:r>
        <w:t>Today is April 2nd. Don't bring your March problems into April. Have a mindset to do new things. Start your best... https://t.co/UGspWGSmmA</w:t>
      </w:r>
    </w:p>
    <w:p>
      <w:r>
        <w:rPr>
          <w:b/>
          <w:u w:val="single"/>
        </w:rPr>
        <w:t>248883</w:t>
      </w:r>
    </w:p>
    <w:p>
      <w:r>
        <w:t>@SarahJustUS19 @DUH4Healthcare Make the call for #MedicareForAll #hr676 TODAY https://t.co/lk4zJKq6NA</w:t>
      </w:r>
    </w:p>
    <w:p>
      <w:r>
        <w:rPr>
          <w:b/>
          <w:u w:val="single"/>
        </w:rPr>
        <w:t>248884</w:t>
      </w:r>
    </w:p>
    <w:p>
      <w:r>
        <w:t>Love doesn't make the world go round; love is what makes the ride worthwhile. - Elizabeth Barrett Browning #quote</w:t>
      </w:r>
    </w:p>
    <w:p>
      <w:r>
        <w:rPr>
          <w:b/>
          <w:u w:val="single"/>
        </w:rPr>
        <w:t>248885</w:t>
      </w:r>
    </w:p>
    <w:p>
      <w:r>
        <w:t>"I followed my heart and It led me to the beach..." #mauritius #beachmoments @ Mauritius https://t.co/Cm644TFcy6</w:t>
      </w:r>
    </w:p>
    <w:p>
      <w:r>
        <w:rPr>
          <w:b/>
          <w:u w:val="single"/>
        </w:rPr>
        <w:t>248886</w:t>
      </w:r>
    </w:p>
    <w:p>
      <w:r>
        <w:t>#motorcycle 2007-08 Ducati 898 1098 Solid Line Sport Bike Fancy Seat Cover $50 https://t.co/NdEDmu8Uwr</w:t>
      </w:r>
    </w:p>
    <w:p>
      <w:r>
        <w:rPr>
          <w:b/>
          <w:u w:val="single"/>
        </w:rPr>
        <w:t>248887</w:t>
      </w:r>
    </w:p>
    <w:p>
      <w:r>
        <w:t>'She lived every day with passion:' Family, friends remember life of slain attorney https://t.co/XBfpRRF3nI</w:t>
      </w:r>
    </w:p>
    <w:p>
      <w:r>
        <w:rPr>
          <w:b/>
          <w:u w:val="single"/>
        </w:rPr>
        <w:t>248888</w:t>
      </w:r>
    </w:p>
    <w:p>
      <w:r>
        <w:t>@Hippydog10 @MyronThiessen Yeah, I remember you talking about it before. After May all we'll have is field lacrosse, which is just as fun.</w:t>
      </w:r>
    </w:p>
    <w:p>
      <w:r>
        <w:rPr>
          <w:b/>
          <w:u w:val="single"/>
        </w:rPr>
        <w:t>248889</w:t>
      </w:r>
    </w:p>
    <w:p>
      <w:r>
        <w:t>@PieterHowes I only say this because you might be brining attention to someone who otherwise would be completely ignored.</w:t>
      </w:r>
    </w:p>
    <w:p>
      <w:r>
        <w:rPr>
          <w:b/>
          <w:u w:val="single"/>
        </w:rPr>
        <w:t>248890</w:t>
      </w:r>
    </w:p>
    <w:p>
      <w:r>
        <w:t>I am now available for #DirectChat &amp;amp; Phone Chat Bookings via #AdultWork.com.  Come give me a call! https://t.co/bCgcln7bnW</w:t>
      </w:r>
    </w:p>
    <w:p>
      <w:r>
        <w:rPr>
          <w:b/>
          <w:u w:val="single"/>
        </w:rPr>
        <w:t>248891</w:t>
      </w:r>
    </w:p>
    <w:p>
      <w:r>
        <w:t>@damarout  most insensitive stmnt on my state farmers. every pc of food u  take daily is grown by some1 frm those.</w:t>
        <w:br/>
        <w:t>@Naveen_Odisha @PandaJay</w:t>
      </w:r>
    </w:p>
    <w:p>
      <w:r>
        <w:rPr>
          <w:b/>
          <w:u w:val="single"/>
        </w:rPr>
        <w:t>248892</w:t>
      </w:r>
    </w:p>
    <w:p>
      <w:r>
        <w:t>Thank you to all the #oncologists who make #clinicaltrials part of routine #breastcancer care. https://t.co/3BeEYPI3dJ  #NationalDoctorsDay</w:t>
      </w:r>
    </w:p>
    <w:p>
      <w:r>
        <w:rPr>
          <w:b/>
          <w:u w:val="single"/>
        </w:rPr>
        <w:t>248893</w:t>
      </w:r>
    </w:p>
    <w:p>
      <w:r>
        <w:t>Watch young Liverpool fan’s brilliant reaction to... https://t.co/F1bgzQdwhc #Liverpool https://t.co/gqE0rzp0x0</w:t>
      </w:r>
    </w:p>
    <w:p>
      <w:r>
        <w:rPr>
          <w:b/>
          <w:u w:val="single"/>
        </w:rPr>
        <w:t>248894</w:t>
      </w:r>
    </w:p>
    <w:p>
      <w:r>
        <w:t>Cost himself a shot at 40, and could end up costing the team a top 3 spot. #NHLBruins https://t.co/nJcYa6qyGE</w:t>
      </w:r>
    </w:p>
    <w:p>
      <w:r>
        <w:rPr>
          <w:b/>
          <w:u w:val="single"/>
        </w:rPr>
        <w:t>248895</w:t>
      </w:r>
    </w:p>
    <w:p>
      <w:r>
        <w:t>@princessmaari_ Ck out my new video entitled :"</w:t>
        <w:br/>
        <w:t>"I Got Them Hitz" ft king imprint 🔥https://t.co/oP4JhkHLNx</w:t>
      </w:r>
    </w:p>
    <w:p>
      <w:r>
        <w:rPr>
          <w:b/>
          <w:u w:val="single"/>
        </w:rPr>
        <w:t>248896</w:t>
      </w:r>
    </w:p>
    <w:p>
      <w:r>
        <w:t>Persona 5 is literally about taking people with too much hubris down a peg.  It makes their stream policies feel like some metatextual ARG.</w:t>
      </w:r>
    </w:p>
    <w:p>
      <w:r>
        <w:rPr>
          <w:b/>
          <w:u w:val="single"/>
        </w:rPr>
        <w:t>248897</w:t>
      </w:r>
    </w:p>
    <w:p>
      <w:r>
        <w:t>So this girl scores two GOALS today after last nights sleepover! #AWUnited ⚽️⚽️ https://t.co/RxAECumsVp</w:t>
      </w:r>
    </w:p>
    <w:p>
      <w:r>
        <w:rPr>
          <w:b/>
          <w:u w:val="single"/>
        </w:rPr>
        <w:t>248898</w:t>
      </w:r>
    </w:p>
    <w:p>
      <w:r>
        <w:t>MT @KnowUrHomeLoan: Do you have your red on? We do! Happy R.E.D. Friday! #untiltheyallcomehome https://t.co/cK5JNSuhAR #SOT #PJNET</w:t>
      </w:r>
    </w:p>
    <w:p>
      <w:r>
        <w:rPr>
          <w:b/>
          <w:u w:val="single"/>
        </w:rPr>
        <w:t>248899</w:t>
      </w:r>
    </w:p>
    <w:p>
      <w:r>
        <w:t>Gee, I wonder how they knew? Maybe the same way the Russians were able to make a statement about the missile strike, before it was over. https://t.co/Ih6Wi05TmV</w:t>
      </w:r>
    </w:p>
    <w:p>
      <w:r>
        <w:rPr>
          <w:b/>
          <w:u w:val="single"/>
        </w:rPr>
        <w:t>248900</w:t>
      </w:r>
    </w:p>
    <w:p>
      <w:r>
        <w:t>The goods come fast, then we sale them quick...</w:t>
        <w:br/>
        <w:t>.</w:t>
        <w:br/>
        <w:t>.</w:t>
        <w:br/>
        <w:t>.</w:t>
        <w:br/>
        <w:t>.</w:t>
        <w:br/>
        <w:t>#epsilon #vinyl #columbia #records… https://t.co/3CdwxEsZel</w:t>
      </w:r>
    </w:p>
    <w:p>
      <w:r>
        <w:rPr>
          <w:b/>
          <w:u w:val="single"/>
        </w:rPr>
        <w:t>248901</w:t>
      </w:r>
    </w:p>
    <w:p>
      <w:r>
        <w:t>The only typo I've found in &amp;gt;120 hours of game play GOOD JOB @CDPROJEKTRED #PS4share #Witcher3 https://t.co/ARPfzzg6MJ</w:t>
      </w:r>
    </w:p>
    <w:p>
      <w:r>
        <w:rPr>
          <w:b/>
          <w:u w:val="single"/>
        </w:rPr>
        <w:t>248902</w:t>
      </w:r>
    </w:p>
    <w:p>
      <w:r>
        <w:t>Watch The Exclusive trailer to "The Intro" off my upcoming mixtape #ONLYIFTHEYKNEWRELOADED https://t.co/HyKJGRhxN7</w:t>
      </w:r>
    </w:p>
    <w:p>
      <w:r>
        <w:rPr>
          <w:b/>
          <w:u w:val="single"/>
        </w:rPr>
        <w:t>248903</w:t>
      </w:r>
    </w:p>
    <w:p>
      <w:r>
        <w:t>📷 reallyhorribleart: https://t.co/6zWlTbPL4K supporting me on patreon means more of this... https://t.co/FXz2OdSNM8</w:t>
      </w:r>
    </w:p>
    <w:p>
      <w:r>
        <w:rPr>
          <w:b/>
          <w:u w:val="single"/>
        </w:rPr>
        <w:t>248904</w:t>
      </w:r>
    </w:p>
    <w:p>
      <w:r>
        <w:t>#Business #GuestPost Using Online or Classified Sites to Scale Back Recession https://t.co/zqS0QdzAHa https://t.co/UHs9VuNNcM</w:t>
      </w:r>
    </w:p>
    <w:p>
      <w:r>
        <w:rPr>
          <w:b/>
          <w:u w:val="single"/>
        </w:rPr>
        <w:t>248905</w:t>
      </w:r>
    </w:p>
    <w:p>
      <w:r>
        <w:t>The guy holding the company's main title did the same move ten times and ended it with a second move. Less than half of Cena's moveset.</w:t>
      </w:r>
    </w:p>
    <w:p>
      <w:r>
        <w:rPr>
          <w:b/>
          <w:u w:val="single"/>
        </w:rPr>
        <w:t>248906</w:t>
      </w:r>
    </w:p>
    <w:p>
      <w:r>
        <w:t>House prices fall by 0.9% in January https://t.co/SfCudBIIKo #housing #property #lending https://t.co/nT7ApxQGQr</w:t>
      </w:r>
    </w:p>
    <w:p>
      <w:r>
        <w:rPr>
          <w:b/>
          <w:u w:val="single"/>
        </w:rPr>
        <w:t>248907</w:t>
      </w:r>
    </w:p>
    <w:p>
      <w:r>
        <w:t>P1: Gear VR/Oculus Rift Pre-production: If player plugs and unplugs racing wheel, strong assassins mine many bazookas below city</w:t>
      </w:r>
    </w:p>
    <w:p>
      <w:r>
        <w:rPr>
          <w:b/>
          <w:u w:val="single"/>
        </w:rPr>
        <w:t>248908</w:t>
      </w:r>
    </w:p>
    <w:p>
      <w:r>
        <w:t>Kendall Jenner's 'Offensive' Pepsi Ad Receives Major Backlash - Us Weekly https://t.co/yAVm5xDA7g https://t.co/wWVIayYfVI</w:t>
      </w:r>
    </w:p>
    <w:p>
      <w:r>
        <w:rPr>
          <w:b/>
          <w:u w:val="single"/>
        </w:rPr>
        <w:t>248909</w:t>
      </w:r>
    </w:p>
    <w:p>
      <w:r>
        <w:t>#WRC #TourdeCorse After Day 2 @thierryneuville #Hyundai is leading, @SebOgier 2nd +38,9s &amp;amp; @DaniSordo 3rd +57,7s. #legendrally #RallyFrance https://t.co/n3F1SXpwXL</w:t>
      </w:r>
    </w:p>
    <w:p>
      <w:r>
        <w:rPr>
          <w:b/>
          <w:u w:val="single"/>
        </w:rPr>
        <w:t>248910</w:t>
      </w:r>
    </w:p>
    <w:p>
      <w:r>
        <w:t>With Easter approaching I'm on @bbcradioulster this Sunday at 12.30 giving my recipe for Hot Crossed buns. Tune in! @KimLenaghan</w:t>
      </w:r>
    </w:p>
    <w:p>
      <w:r>
        <w:rPr>
          <w:b/>
          <w:u w:val="single"/>
        </w:rPr>
        <w:t>248911</w:t>
      </w:r>
    </w:p>
    <w:p>
      <w:r>
        <w:t>@sdawson4th @mrssmithtsga @kellyprindleLBE It works great! Ask your local grocery store for recycled donations</w:t>
      </w:r>
    </w:p>
    <w:p>
      <w:r>
        <w:rPr>
          <w:b/>
          <w:u w:val="single"/>
        </w:rPr>
        <w:t>248912</w:t>
      </w:r>
    </w:p>
    <w:p>
      <w:r>
        <w:t>✨ patiently waiting for doddleoddle to post this to her channel because I'm obsessed ✨ @… https://t.co/QQ8pDxBIb4</w:t>
      </w:r>
    </w:p>
    <w:p>
      <w:r>
        <w:rPr>
          <w:b/>
          <w:u w:val="single"/>
        </w:rPr>
        <w:t>248913</w:t>
      </w:r>
    </w:p>
    <w:p>
      <w:r>
        <w:t>So, first moment of happiness today: Jeans that pretty much didnt fit anymore, now zip up normally. Long way to go but #smallvictories</w:t>
      </w:r>
    </w:p>
    <w:p>
      <w:r>
        <w:rPr>
          <w:b/>
          <w:u w:val="single"/>
        </w:rPr>
        <w:t>248914</w:t>
      </w:r>
    </w:p>
    <w:p>
      <w:r>
        <w:t>Founder of OTT standing on the steps of SC State House! Doing whatever it takes to make a… https://t.co/MS6LEFBykl</w:t>
      </w:r>
    </w:p>
    <w:p>
      <w:r>
        <w:rPr>
          <w:b/>
          <w:u w:val="single"/>
        </w:rPr>
        <w:t>248915</w:t>
      </w:r>
    </w:p>
    <w:p>
      <w:r>
        <w:t>Check out these tech &amp;amp; web Prediction from: Hector the Connector Predictions for 2016 and Beyond! https://t.co/zOnJFw9PL8</w:t>
      </w:r>
    </w:p>
    <w:p>
      <w:r>
        <w:rPr>
          <w:b/>
          <w:u w:val="single"/>
        </w:rPr>
        <w:t>248916</w:t>
      </w:r>
    </w:p>
    <w:p>
      <w:r>
        <w:t>And so it begins! @tommasseyuk centre of @PerennialGRBS #sanctuarygarden @The_RHS #rhshampton2017 @HortusLoci @_LONDONSTONE @LandformUK https://t.co/i1wLvrohse</w:t>
      </w:r>
    </w:p>
    <w:p>
      <w:r>
        <w:rPr>
          <w:b/>
          <w:u w:val="single"/>
        </w:rPr>
        <w:t>248917</w:t>
      </w:r>
    </w:p>
    <w:p>
      <w:r>
        <w:t xml:space="preserve">Herringbone Headband in glorious deep pink. </w:t>
        <w:br/>
        <w:t>Order yours now and keep out the spring… https://t.co/bUmAV8KAJX</w:t>
      </w:r>
    </w:p>
    <w:p>
      <w:r>
        <w:rPr>
          <w:b/>
          <w:u w:val="single"/>
        </w:rPr>
        <w:t>248918</w:t>
      </w:r>
    </w:p>
    <w:p>
      <w:r>
        <w:t>#NowPlaying: Starboy By The Weeknd On Top RNB &amp;amp; Urban Hits ~ #ListenLive - https://t.co/NJ5JxjL6E9</w:t>
      </w:r>
    </w:p>
    <w:p>
      <w:r>
        <w:rPr>
          <w:b/>
          <w:u w:val="single"/>
        </w:rPr>
        <w:t>248919</w:t>
      </w:r>
    </w:p>
    <w:p>
      <w:r>
        <w:t>glossier's marketing is really weird but their minimalist packaging &amp;amp; nice skincare ingredients sucked me tf in</w:t>
      </w:r>
    </w:p>
    <w:p>
      <w:r>
        <w:rPr>
          <w:b/>
          <w:u w:val="single"/>
        </w:rPr>
        <w:t>248920</w:t>
      </w:r>
    </w:p>
    <w:p>
      <w:r>
        <w:t>3 July is @SCIE_socialcare #coproduction week, please read @TinaColdham blog to find out more https://t.co/LhFujj6S6c</w:t>
      </w:r>
    </w:p>
    <w:p>
      <w:r>
        <w:rPr>
          <w:b/>
          <w:u w:val="single"/>
        </w:rPr>
        <w:t>248921</w:t>
      </w:r>
    </w:p>
    <w:p>
      <w:r>
        <w:t>Temperature: 47.8°F | Humidity: 60% | Pressure: 29.85in (Rising) | Conditions: Overcast | Wind Direction: NNE | Wind Speed: 17.0mph</w:t>
      </w:r>
    </w:p>
    <w:p>
      <w:r>
        <w:rPr>
          <w:b/>
          <w:u w:val="single"/>
        </w:rPr>
        <w:t>248922</w:t>
      </w:r>
    </w:p>
    <w:p>
      <w:r>
        <w:t>Legal experts- 'Innocent Asaram Bapu Ji is in jail due to POCSO Misuse. Case is BOGUS'</w:t>
        <w:br/>
        <w:t>#RemoveUnfairPOCSOlaw</w:t>
      </w:r>
    </w:p>
    <w:p>
      <w:r>
        <w:rPr>
          <w:b/>
          <w:u w:val="single"/>
        </w:rPr>
        <w:t>248923</w:t>
      </w:r>
    </w:p>
    <w:p>
      <w:r>
        <w:t>@OUTOFREACH1BAND Contacted the Train Manager on board, explains no issues with catering this morning.^CD</w:t>
      </w:r>
    </w:p>
    <w:p>
      <w:r>
        <w:rPr>
          <w:b/>
          <w:u w:val="single"/>
        </w:rPr>
        <w:t>248924</w:t>
      </w:r>
    </w:p>
    <w:p>
      <w:r>
        <w:t>@BigCountry_11 😂 idk why I'm just now seeing this but it tickled me too much! And she deserves all the pain of 1000 legos. If not more..</w:t>
      </w:r>
    </w:p>
    <w:p>
      <w:r>
        <w:rPr>
          <w:b/>
          <w:u w:val="single"/>
        </w:rPr>
        <w:t>248925</w:t>
      </w:r>
    </w:p>
    <w:p>
      <w:r>
        <w:t>LOTR commentary whilst working. Every time i hear John Rhys Davies I'm like *SQUEE SUNDAY* @walescomiccon</w:t>
      </w:r>
    </w:p>
    <w:p>
      <w:r>
        <w:rPr>
          <w:b/>
          <w:u w:val="single"/>
        </w:rPr>
        <w:t>248926</w:t>
      </w:r>
    </w:p>
    <w:p>
      <w:r>
        <w:t>Amazing vocal by @SaraWestbrook empowering words #girlsinspire2017 @PeelSchools https://t.co/02RI4gdJsA</w:t>
      </w:r>
    </w:p>
    <w:p>
      <w:r>
        <w:rPr>
          <w:b/>
          <w:u w:val="single"/>
        </w:rPr>
        <w:t>248927</w:t>
      </w:r>
    </w:p>
    <w:p>
      <w:r>
        <w:t>What is the surest pathway out of poverty and into the middle class? https://t.co/rUvOaZaKOh https://t.co/PFJml0OaDA #BizTips</w:t>
      </w:r>
    </w:p>
    <w:p>
      <w:r>
        <w:rPr>
          <w:b/>
          <w:u w:val="single"/>
        </w:rPr>
        <w:t>248928</w:t>
      </w:r>
    </w:p>
    <w:p>
      <w:r>
        <w:t>Apparently announcement arrived 3 hrs AFTER it was sent .</w:t>
        <w:br/>
        <w:t>Convenient gremlin in the works?? 🤔🤔 https://t.co/DpSdj6kvqt</w:t>
      </w:r>
    </w:p>
    <w:p>
      <w:r>
        <w:rPr>
          <w:b/>
          <w:u w:val="single"/>
        </w:rPr>
        <w:t>248929</w:t>
      </w:r>
    </w:p>
    <w:p>
      <w:r>
        <w:t>Commissionology Demo | Commissionology Review Huge Bonus and Discount https://t.co/xsSmJ47SRD via @YouTube</w:t>
      </w:r>
    </w:p>
    <w:p>
      <w:r>
        <w:rPr>
          <w:b/>
          <w:u w:val="single"/>
        </w:rPr>
        <w:t>248930</w:t>
      </w:r>
    </w:p>
    <w:p>
      <w:r>
        <w:t>Luxury Lace Gown White/Ivory Bridal Wedding Dress Custom Size 4 6 8 10 12 14 16+ https://t.co/m3xyYIhTw0 https://t.co/k1Z4dMKRtI</w:t>
      </w:r>
    </w:p>
    <w:p>
      <w:r>
        <w:rPr>
          <w:b/>
          <w:u w:val="single"/>
        </w:rPr>
        <w:t>248931</w:t>
      </w:r>
    </w:p>
    <w:p>
      <w:r>
        <w:t>Toddler Baby Crochet/Knit Fleece Boots Girl Toddler Snow Booties Crib Shoes 13 https://t.co/R7loe8iAmI https://t.co/Ynm3Ih1LHh</w:t>
      </w:r>
    </w:p>
    <w:p>
      <w:r>
        <w:rPr>
          <w:b/>
          <w:u w:val="single"/>
        </w:rPr>
        <w:t>248932</w:t>
      </w:r>
    </w:p>
    <w:p>
      <w:r>
        <w:t>Poulter Blackwell Accountants Daily is out! https://t.co/LpOivEJqvR Stories via @eSAXnetworking @TheNewStatsman #blog #esax</w:t>
      </w:r>
    </w:p>
    <w:p>
      <w:r>
        <w:rPr>
          <w:b/>
          <w:u w:val="single"/>
        </w:rPr>
        <w:t>248933</w:t>
      </w:r>
    </w:p>
    <w:p>
      <w:r>
        <w:t>Not big on religion but they migh be on to something...@realamberleah @ Denver, Colorado https://t.co/CYxPFJkyPs</w:t>
      </w:r>
    </w:p>
    <w:p>
      <w:r>
        <w:rPr>
          <w:b/>
          <w:u w:val="single"/>
        </w:rPr>
        <w:t>248934</w:t>
      </w:r>
    </w:p>
    <w:p>
      <w:r>
        <w:t>Digital/Business transformation is about people. #compassion #humbleness #vulnerability #mindfulness https://t.co/Rhahg94t0J by @CZohlen</w:t>
      </w:r>
    </w:p>
    <w:p>
      <w:r>
        <w:rPr>
          <w:b/>
          <w:u w:val="single"/>
        </w:rPr>
        <w:t>248935</w:t>
      </w:r>
    </w:p>
    <w:p>
      <w:r>
        <w:t>Take the time to show &amp;amp; share a little extra kindness today - someone needs it! ~ #DTN #yestheydo https://t.co/mtbo7knSDE</w:t>
      </w:r>
    </w:p>
    <w:p>
      <w:r>
        <w:rPr>
          <w:b/>
          <w:u w:val="single"/>
        </w:rPr>
        <w:t>248936</w:t>
      </w:r>
    </w:p>
    <w:p>
      <w:r>
        <w:t>7 Things You Know in #UX That Will Help You Design Chatbots by @Chus9000 https://t.co/pZro5JYcj9 https://t.co/C11ELke5ES</w:t>
      </w:r>
    </w:p>
    <w:p>
      <w:r>
        <w:rPr>
          <w:b/>
          <w:u w:val="single"/>
        </w:rPr>
        <w:t>248937</w:t>
      </w:r>
    </w:p>
    <w:p>
      <w:r>
        <w:t>Everyone's out celebrating passing finals and I'm taking a nap because I never really made any close friends in nursing school 😭😭😭 #lonewolf</w:t>
      </w:r>
    </w:p>
    <w:p>
      <w:r>
        <w:rPr>
          <w:b/>
          <w:u w:val="single"/>
        </w:rPr>
        <w:t>248938</w:t>
      </w:r>
    </w:p>
    <w:p>
      <w:r>
        <w:t>@Bootsy_Collins Would love to have watched it. Just couldn't deal with the few people clapping on the 1 and 3...</w:t>
      </w:r>
    </w:p>
    <w:p>
      <w:r>
        <w:rPr>
          <w:b/>
          <w:u w:val="single"/>
        </w:rPr>
        <w:t>248939</w:t>
      </w:r>
    </w:p>
    <w:p>
      <w:r>
        <w:t>@Ian56789 mossad operation IRAQI NEWBORNS BURN TO DEATH IN BAGHDAD: AMERICAN ZOG IS TO BLAME FIRST https://t.co/asAU5kuIXh @blondenfun1 @themiamivoice</w:t>
      </w:r>
    </w:p>
    <w:p>
      <w:r>
        <w:rPr>
          <w:b/>
          <w:u w:val="single"/>
        </w:rPr>
        <w:t>248940</w:t>
      </w:r>
    </w:p>
    <w:p>
      <w:r>
        <w:t>Going shopping with my mom today. It's going to be another beautiful spring day. I have the weekend off. I'm excited 😊</w:t>
      </w:r>
    </w:p>
    <w:p>
      <w:r>
        <w:rPr>
          <w:b/>
          <w:u w:val="single"/>
        </w:rPr>
        <w:t>248941</w:t>
      </w:r>
    </w:p>
    <w:p>
      <w:r>
        <w:t>A sommelier explains why you should buy the cheapest bottle on the wine list https://t.co/B92hneKKPA via @BIUK The one up trick! #wine #cost</w:t>
      </w:r>
    </w:p>
    <w:p>
      <w:r>
        <w:rPr>
          <w:b/>
          <w:u w:val="single"/>
        </w:rPr>
        <w:t>248942</w:t>
      </w:r>
    </w:p>
    <w:p>
      <w:r>
        <w:t>#america #film Watch Maleficent (2014) full movie here: https://t.co/3W1djYrZXj https://t.co/QCEvSDP7F6</w:t>
      </w:r>
    </w:p>
    <w:p>
      <w:r>
        <w:rPr>
          <w:b/>
          <w:u w:val="single"/>
        </w:rPr>
        <w:t>248943</w:t>
      </w:r>
    </w:p>
    <w:p>
      <w:r>
        <w:t>Don't be passive about the Word of God #3rdYearAnniversary #JesusPublicity #KingdomCitizen #ilovemychurch</w:t>
      </w:r>
    </w:p>
    <w:p>
      <w:r>
        <w:rPr>
          <w:b/>
          <w:u w:val="single"/>
        </w:rPr>
        <w:t>248944</w:t>
      </w:r>
    </w:p>
    <w:p>
      <w:r>
        <w:t>Yes! The dumb ass gossip girl Bally is out! Tbossnation I'm proud of you guys! Now #TeamBisola for the money  #BBNaija</w:t>
      </w:r>
    </w:p>
    <w:p>
      <w:r>
        <w:rPr>
          <w:b/>
          <w:u w:val="single"/>
        </w:rPr>
        <w:t>248945</w:t>
      </w:r>
    </w:p>
    <w:p>
      <w:r>
        <w:t>We're going to start posting job, internship, and fellowship announcements for our followers on our Facebook page: https://t.co/yKWPxFEESh</w:t>
      </w:r>
    </w:p>
    <w:p>
      <w:r>
        <w:rPr>
          <w:b/>
          <w:u w:val="single"/>
        </w:rPr>
        <w:t>248946</w:t>
      </w:r>
    </w:p>
    <w:p>
      <w:r>
        <w:t>siyeonintl: [HQ] 170408 - Sangam Fanmeeting</w:t>
        <w:br/>
        <w:t xml:space="preserve">© mintcream1114 </w:t>
        <w:br/>
        <w:t>#박시연 #Xiyeon #Pristin #프리스틴 https://t.co/AVWIrTuM4d</w:t>
      </w:r>
    </w:p>
    <w:p>
      <w:r>
        <w:rPr>
          <w:b/>
          <w:u w:val="single"/>
        </w:rPr>
        <w:t>248947</w:t>
      </w:r>
    </w:p>
    <w:p>
      <w:r>
        <w:t>@Davidyouthmusic @GiveaGig Anytime @Davidyouthmusic @youthmusic - you know where we are if you need us! https://t.co/EQG2SmpfzW https://t.co/to3ZdqGul7</w:t>
      </w:r>
    </w:p>
    <w:p>
      <w:r>
        <w:rPr>
          <w:b/>
          <w:u w:val="single"/>
        </w:rPr>
        <w:t>248948</w:t>
      </w:r>
    </w:p>
    <w:p>
      <w:r>
        <w:t>“despite criticisms of corporatization on the sponsorship side, festival monopolization from a musical…” — Cherie Hu https://t.co/xqKwl63CQJ</w:t>
      </w:r>
    </w:p>
    <w:p>
      <w:r>
        <w:rPr>
          <w:b/>
          <w:u w:val="single"/>
        </w:rPr>
        <w:t>248949</w:t>
      </w:r>
    </w:p>
    <w:p>
      <w:r>
        <w:t>328 The Walking Dead -Season 7 SO7 Zombie Blood Hot TV Series 21"x14" Poster https://t.co/0YJMlFcWgJ https://t.co/07OSihNWHA</w:t>
      </w:r>
    </w:p>
    <w:p>
      <w:r>
        <w:rPr>
          <w:b/>
          <w:u w:val="single"/>
        </w:rPr>
        <w:t>248950</w:t>
      </w:r>
    </w:p>
    <w:p>
      <w:r>
        <w:t>@YaTu_Chavez Here's $20 off when you visit us. https://t.co/CDCOhJM0XH Let's see what we can do to help you. ^JH</w:t>
      </w:r>
    </w:p>
    <w:p>
      <w:r>
        <w:rPr>
          <w:b/>
          <w:u w:val="single"/>
        </w:rPr>
        <w:t>248951</w:t>
      </w:r>
    </w:p>
    <w:p>
      <w:r>
        <w:t>@CityofHoboken any idea when we can expect clean water again that doesn't have legitimate dirt in it?</w:t>
      </w:r>
    </w:p>
    <w:p>
      <w:r>
        <w:rPr>
          <w:b/>
          <w:u w:val="single"/>
        </w:rPr>
        <w:t>248952</w:t>
      </w:r>
    </w:p>
    <w:p>
      <w:r>
        <w:t>Spotify playlist with Simon &amp;amp; Garfunkel #simongarfunkel and Cartola #cartola https://t.co/0mSVtWsGv6 https://t.co/352YkEEZvJ</w:t>
      </w:r>
    </w:p>
    <w:p>
      <w:r>
        <w:rPr>
          <w:b/>
          <w:u w:val="single"/>
        </w:rPr>
        <w:t>248953</w:t>
      </w:r>
    </w:p>
    <w:p>
      <w:r>
        <w:t>Our delicious lemon saffron quinoa -- perfect for any holiday get-together!  https://t.co/XE1IN5z7O8 https://t.co/uyy0KzvDoA</w:t>
      </w:r>
    </w:p>
    <w:p>
      <w:r>
        <w:rPr>
          <w:b/>
          <w:u w:val="single"/>
        </w:rPr>
        <w:t>248954</w:t>
      </w:r>
    </w:p>
    <w:p>
      <w:r>
        <w:t>A thriller based on true events!</w:t>
        <w:br/>
        <w:t>🕺https://t.co/MQKxze9JCZ</w:t>
        <w:br/>
        <w:br/>
        <w:t>https://t.co/Jp5SI8ZXZ3 @TaylorTfulks20 #ASMSG #fridayreads #mustread https://t.co/16f0nCpztv</w:t>
      </w:r>
    </w:p>
    <w:p>
      <w:r>
        <w:rPr>
          <w:b/>
          <w:u w:val="single"/>
        </w:rPr>
        <w:t>248955</w:t>
      </w:r>
    </w:p>
    <w:p>
      <w:r>
        <w:t>@AlanGMills @LaukeSven I've seen/heard of predators survive some nasty injuries but I'd guess injured prey animals would get picked off pretty fast</w:t>
      </w:r>
    </w:p>
    <w:p>
      <w:r>
        <w:rPr>
          <w:b/>
          <w:u w:val="single"/>
        </w:rPr>
        <w:t>248956</w:t>
      </w:r>
    </w:p>
    <w:p>
      <w:r>
        <w:t>We'll give $10/hd to let us film diverse set of feeder steers within 3 hrs of San Antonio.  20-50 head ideal.</w:t>
        <w:br/>
        <w:br/>
        <w:t>ASAP.</w:t>
        <w:br/>
        <w:br/>
        <w:t>210.380.7459</w:t>
      </w:r>
    </w:p>
    <w:p>
      <w:r>
        <w:rPr>
          <w:b/>
          <w:u w:val="single"/>
        </w:rPr>
        <w:t>248957</w:t>
      </w:r>
    </w:p>
    <w:p>
      <w:r>
        <w:t>[TRANS/ARTICLE] 170403 Starcast: Girl's Day 'I'll Be Yours' MV – Behind the... https://t.co/oqi3RIYFza by #girlsdaydaily via @c0nvey https://t.co/En5Hpetoju</w:t>
      </w:r>
    </w:p>
    <w:p>
      <w:r>
        <w:rPr>
          <w:b/>
          <w:u w:val="single"/>
        </w:rPr>
        <w:t>248958</w:t>
      </w:r>
    </w:p>
    <w:p>
      <w:r>
        <w:t>@jojetson @rickyrozay &amp;amp; @Drake takeover the #RIDEOUTMIX @ 5pm-est on @POWER1028LA Stream live https://t.co/Ra8I0berTr S/O @mpgvip @Ftriff https://t.co/fL2v9ufXte</w:t>
      </w:r>
    </w:p>
    <w:p>
      <w:r>
        <w:rPr>
          <w:b/>
          <w:u w:val="single"/>
        </w:rPr>
        <w:t>248959</w:t>
      </w:r>
    </w:p>
    <w:p>
      <w:r>
        <w:t xml:space="preserve">@DrMohanBhagwat </w:t>
        <w:br/>
        <w:t>Respected Sir,</w:t>
        <w:br/>
        <w:t xml:space="preserve">Kindly consider my profile for coming MCD elections. </w:t>
        <w:br/>
        <w:t>Regards,</w:t>
        <w:br/>
        <w:t>Kanika Kapur https://t.co/6AKHgqY9Qi</w:t>
      </w:r>
    </w:p>
    <w:p>
      <w:r>
        <w:rPr>
          <w:b/>
          <w:u w:val="single"/>
        </w:rPr>
        <w:t>248960</w:t>
      </w:r>
    </w:p>
    <w:p>
      <w:r>
        <w:t>DIY Paint By Number On Canvas Digital Oil Painting Kit Window Flower ☆ https://t.co/4pSkmFDMsp https://t.co/Y53IEsV2dh</w:t>
      </w:r>
    </w:p>
    <w:p>
      <w:r>
        <w:rPr>
          <w:b/>
          <w:u w:val="single"/>
        </w:rPr>
        <w:t>248961</w:t>
      </w:r>
    </w:p>
    <w:p>
      <w:r>
        <w:t>Studying the ever changing real estate in downtown Jersey City with domdell #jerseycity… https://t.co/H5Q7kMpWZu</w:t>
      </w:r>
    </w:p>
    <w:p>
      <w:r>
        <w:rPr>
          <w:b/>
          <w:u w:val="single"/>
        </w:rPr>
        <w:t>248962</w:t>
      </w:r>
    </w:p>
    <w:p>
      <w:r>
        <w:t>Today's lineup! A fantastic trek through the forest with this wonderful lot 🐾 #packwalk #labrador #spaniel... https://t.co/QTrte007Oo</w:t>
      </w:r>
    </w:p>
    <w:p>
      <w:r>
        <w:rPr>
          <w:b/>
          <w:u w:val="single"/>
        </w:rPr>
        <w:t>248963</w:t>
      </w:r>
    </w:p>
    <w:p>
      <w:r>
        <w:t>@dempstermd @BruceNV Maybe unfair, but after the election starting a PAC and dialing that shtick up to eleven comes off worse to me than just trying too hard.</w:t>
      </w:r>
    </w:p>
    <w:p>
      <w:r>
        <w:rPr>
          <w:b/>
          <w:u w:val="single"/>
        </w:rPr>
        <w:t>248964</w:t>
      </w:r>
    </w:p>
    <w:p>
      <w:r>
        <w:t>Witches Wisdom Oracle Cards £`17.49</w:t>
        <w:br/>
        <w:br/>
        <w:t>Exclusively available from Nemesis Now, this set of 48 Oracle cards is... https://t.co/yBEsx9YZkN</w:t>
      </w:r>
    </w:p>
    <w:p>
      <w:r>
        <w:rPr>
          <w:b/>
          <w:u w:val="single"/>
        </w:rPr>
        <w:t>248965</w:t>
      </w:r>
    </w:p>
    <w:p>
      <w:r>
        <w:t>It's as if you are flying past a deadline today and you belate... More for Pisces https://t.co/WfYrXWCFQQ</w:t>
      </w:r>
    </w:p>
    <w:p>
      <w:r>
        <w:rPr>
          <w:b/>
          <w:u w:val="single"/>
        </w:rPr>
        <w:t>248966</w:t>
      </w:r>
    </w:p>
    <w:p>
      <w:r>
        <w:t>@drf30 @ActualEPAFacts @AltForestServ @altUSEPA @Alt_DeptofED @RogueNASA @BadHombreNPS @ALT_uscis @Alt_CDC @Alt_NIH @IndivisibleTeam @ScienceMarchDC @womensmarch @taxmarch Agreed, but we're not deciding for anybody, just expressing our displeasure with President Trump. Everybody gets to decide 4 themselves.</w:t>
      </w:r>
    </w:p>
    <w:p>
      <w:r>
        <w:rPr>
          <w:b/>
          <w:u w:val="single"/>
        </w:rPr>
        <w:t>248967</w:t>
      </w:r>
    </w:p>
    <w:p>
      <w:r>
        <w:t>@MikeyBoy :) MrsPea just told me of another in her timeline. I reckon the pesky kids are using that Internet thing to plot evil plans...</w:t>
      </w:r>
    </w:p>
    <w:p>
      <w:r>
        <w:rPr>
          <w:b/>
          <w:u w:val="single"/>
        </w:rPr>
        <w:t>248968</w:t>
      </w:r>
    </w:p>
    <w:p>
      <w:r>
        <w:t>@farhayasmin7 Dt portion amazing😭😭😭 niti said he used to say d word Bhai Bhai..nd param said tera Bhai 😱😚😚😚</w:t>
      </w:r>
    </w:p>
    <w:p>
      <w:r>
        <w:rPr>
          <w:b/>
          <w:u w:val="single"/>
        </w:rPr>
        <w:t>248969</w:t>
      </w:r>
    </w:p>
    <w:p>
      <w:r>
        <w:t>@nickwgrint Nice meeting you on Twitter! Here is a little taste of my work: https://t.co/g6wbse6l3T Enjoy the read! [Free eBook]</w:t>
      </w:r>
    </w:p>
    <w:p>
      <w:r>
        <w:rPr>
          <w:b/>
          <w:u w:val="single"/>
        </w:rPr>
        <w:t>248970</w:t>
      </w:r>
    </w:p>
    <w:p>
      <w:r>
        <w:t>BOOM! @USIBaseball takes a 2-1 lead on a 2-run HR by Logan Brown, his 1st collegiate blast. #GoUSIEagles</w:t>
      </w:r>
    </w:p>
    <w:p>
      <w:r>
        <w:rPr>
          <w:b/>
          <w:u w:val="single"/>
        </w:rPr>
        <w:t>248971</w:t>
      </w:r>
    </w:p>
    <w:p>
      <w:r>
        <w:t>#HandsOffDjZinhle ya'll mind your own business..She's rich and succesful while ya'll depending on your parents and boyfriends..</w:t>
      </w:r>
    </w:p>
    <w:p>
      <w:r>
        <w:rPr>
          <w:b/>
          <w:u w:val="single"/>
        </w:rPr>
        <w:t>248972</w:t>
      </w:r>
    </w:p>
    <w:p>
      <w:r>
        <w:t>But...but...who can remove the secret president from the National Security Council? Was it #Putin? So confusing! https://t.co/Eh6hCThqJX</w:t>
      </w:r>
    </w:p>
    <w:p>
      <w:r>
        <w:rPr>
          <w:b/>
          <w:u w:val="single"/>
        </w:rPr>
        <w:t>248973</w:t>
      </w:r>
    </w:p>
    <w:p>
      <w:r>
        <w:t>You're looking for entertainment of a different sort; your min... More for Sagittarius https://t.co/BRJrYDzS5g</w:t>
      </w:r>
    </w:p>
    <w:p>
      <w:r>
        <w:rPr>
          <w:b/>
          <w:u w:val="single"/>
        </w:rPr>
        <w:t>248974</w:t>
      </w:r>
    </w:p>
    <w:p>
      <w:r>
        <w:t xml:space="preserve">Everybody go buy this. I couldn't be more proud of these dudes. Absolutely crushed it. </w:t>
        <w:br/>
        <w:t>Thank you for letting me be a part! #borrowedtime https://t.co/zpEFXIDyG6</w:t>
      </w:r>
    </w:p>
    <w:p>
      <w:r>
        <w:rPr>
          <w:b/>
          <w:u w:val="single"/>
        </w:rPr>
        <w:t>248975</w:t>
      </w:r>
    </w:p>
    <w:p>
      <w:r>
        <w:t>@_A_Wild_Mudkip_ All of my teachers are pretty chill, mainly because I'm a good student who respects them buuuuut</w:t>
      </w:r>
    </w:p>
    <w:p>
      <w:r>
        <w:rPr>
          <w:b/>
          <w:u w:val="single"/>
        </w:rPr>
        <w:t>248976</w:t>
      </w:r>
    </w:p>
    <w:p>
      <w:r>
        <w:t>@stansmithsivan @hamiltonsmarano @Lin_Manuel imagine lin going into the theater after getting back from london and seeing it i would die</w:t>
      </w:r>
    </w:p>
    <w:p>
      <w:r>
        <w:rPr>
          <w:b/>
          <w:u w:val="single"/>
        </w:rPr>
        <w:t>248977</w:t>
      </w:r>
    </w:p>
    <w:p>
      <w:r>
        <w:t>Archbishop of Moscow Condemns ‘Curse of Terrorism’ After St. Petersburg Attack https://t.co/xqjEbhzUHE</w:t>
      </w:r>
    </w:p>
    <w:p>
      <w:r>
        <w:rPr>
          <w:b/>
          <w:u w:val="single"/>
        </w:rPr>
        <w:t>248978</w:t>
      </w:r>
    </w:p>
    <w:p>
      <w:r>
        <w:t>NBC Confirms Obama Administration Officials Saved Trump-Russia Probe Docs | Zero Hedge https://t.co/Q9bxs46WK6</w:t>
      </w:r>
    </w:p>
    <w:p>
      <w:r>
        <w:rPr>
          <w:b/>
          <w:u w:val="single"/>
        </w:rPr>
        <w:t>248979</w:t>
      </w:r>
    </w:p>
    <w:p>
      <w:r>
        <w:t>📷 misstinagoldstein: Sansa Stark Meme  ↳ six scenes (1/6) “So how should we punish them?” “Who? Whom?”... https://t.co/DB5XLYN4PO</w:t>
      </w:r>
    </w:p>
    <w:p>
      <w:r>
        <w:rPr>
          <w:b/>
          <w:u w:val="single"/>
        </w:rPr>
        <w:t>248980</w:t>
      </w:r>
    </w:p>
    <w:p>
      <w:r>
        <w:t>All because I was trying to watch the fucking show last night and I was multi tasking trying to complete before 12am I'm pissed</w:t>
      </w:r>
    </w:p>
    <w:p>
      <w:r>
        <w:rPr>
          <w:b/>
          <w:u w:val="single"/>
        </w:rPr>
        <w:t>248981</w:t>
      </w:r>
    </w:p>
    <w:p>
      <w:r>
        <w:t>How CIOs are transforming their organizations for the digital era... https://t.co/qq4wGPrznc  via @CIOonline</w:t>
      </w:r>
    </w:p>
    <w:p>
      <w:r>
        <w:rPr>
          <w:b/>
          <w:u w:val="single"/>
        </w:rPr>
        <w:t>248982</w:t>
      </w:r>
    </w:p>
    <w:p>
      <w:r>
        <w:t>Awesome! Indulge Your Nostalgia and See 'Daria' 20 Years Later - Catching Up With the Daria Gang https://t.co/8LKOmHLQ2F via @ew</w:t>
      </w:r>
    </w:p>
    <w:p>
      <w:r>
        <w:rPr>
          <w:b/>
          <w:u w:val="single"/>
        </w:rPr>
        <w:t>248983</w:t>
      </w:r>
    </w:p>
    <w:p>
      <w:r>
        <w:t>Happy to announce Niccolo Bella acquired by innovative, environmentally &amp;amp; socially responsible jewelry co! https://t.co/bPc2cUXqEN</w:t>
      </w:r>
    </w:p>
    <w:p>
      <w:r>
        <w:rPr>
          <w:b/>
          <w:u w:val="single"/>
        </w:rPr>
        <w:t>248984</w:t>
      </w:r>
    </w:p>
    <w:p>
      <w:r>
        <w:t>Updating my X-T2 with the latest firmware.  Thank you #fujifilm @FujifilmUS @FujifilmX_US https://t.co/CaxcAmZGGK</w:t>
      </w:r>
    </w:p>
    <w:p>
      <w:r>
        <w:rPr>
          <w:b/>
          <w:u w:val="single"/>
        </w:rPr>
        <w:t>248985</w:t>
      </w:r>
    </w:p>
    <w:p>
      <w:r>
        <w:t>@meijer Not sure how my info can help, but maybe contacting your store to update their machines would be a better idea? But Thx for response</w:t>
      </w:r>
    </w:p>
    <w:p>
      <w:r>
        <w:rPr>
          <w:b/>
          <w:u w:val="single"/>
        </w:rPr>
        <w:t>248986</w:t>
      </w:r>
    </w:p>
    <w:p>
      <w:r>
        <w:t>New video! Bendy and the Ink Machine, The complete chapter  - Who's excited for chapter 2?</w:t>
        <w:br/>
        <w:t xml:space="preserve">https://t.co/SwP3DIJAJy </w:t>
        <w:br/>
        <w:t>#BATIM @TheMeatlyGames</w:t>
      </w:r>
    </w:p>
    <w:p>
      <w:r>
        <w:rPr>
          <w:b/>
          <w:u w:val="single"/>
        </w:rPr>
        <w:t>248987</w:t>
      </w:r>
    </w:p>
    <w:p>
      <w:r>
        <w:t>Why am I eating breakfast biscuits in bed? I'm just setting myself up for painful crumb-based misery</w:t>
      </w:r>
    </w:p>
    <w:p>
      <w:r>
        <w:rPr>
          <w:b/>
          <w:u w:val="single"/>
        </w:rPr>
        <w:t>248988</w:t>
      </w:r>
    </w:p>
    <w:p>
      <w:r>
        <w:t>Bodysuits are all fun n cute until you're sitting naked on a loo in some shit club n you're cold n u just sort of deep your life</w:t>
      </w:r>
    </w:p>
    <w:p>
      <w:r>
        <w:rPr>
          <w:b/>
          <w:u w:val="single"/>
        </w:rPr>
        <w:t>248989</w:t>
      </w:r>
    </w:p>
    <w:p>
      <w:r>
        <w:t>Melania Trump Wore The Most Stunning Red Dress A Fashion Critic Has Ever Laid Eyes On https://t.co/RQY0osBCr9 https://t.co/eWooxVZp5e</w:t>
      </w:r>
    </w:p>
    <w:p>
      <w:r>
        <w:rPr>
          <w:b/>
          <w:u w:val="single"/>
        </w:rPr>
        <w:t>248990</w:t>
      </w:r>
    </w:p>
    <w:p>
      <w:r>
        <w:t>@drunkcod  sad this gets them more reach,spreading the damage and luring people on misleading and unclear ground  @Atlassian</w:t>
      </w:r>
    </w:p>
    <w:p>
      <w:r>
        <w:rPr>
          <w:b/>
          <w:u w:val="single"/>
        </w:rPr>
        <w:t>248991</w:t>
      </w:r>
    </w:p>
    <w:p>
      <w:r>
        <w:t>@CostaCoffee She will be collecting it tomorrow - fully charged and delivered with a smile. LOVELY team at Oban, fabulous customer service!</w:t>
      </w:r>
    </w:p>
    <w:p>
      <w:r>
        <w:rPr>
          <w:b/>
          <w:u w:val="single"/>
        </w:rPr>
        <w:t>248992</w:t>
      </w:r>
    </w:p>
    <w:p>
      <w:r>
        <w:t>@realTomBurke @bkpage @kearns_connie @BrandonTXNeely @slizthashow @realDonaldTrump @NBCNews And when you say coal employs less people are you looking worldwide? Like the us coal industry has less people working then international md</w:t>
      </w:r>
    </w:p>
    <w:p>
      <w:r>
        <w:rPr>
          <w:b/>
          <w:u w:val="single"/>
        </w:rPr>
        <w:t>248993</w:t>
      </w:r>
    </w:p>
    <w:p>
      <w:r>
        <w:t>Squirtle</w:t>
        <w:br/>
        <w:t>IV:82.2%(14/15/8)</w:t>
        <w:br/>
        <w:t>Move Set: Bubble/Aqua Tail</w:t>
        <w:br/>
        <w:t>Available until 08:53:50 (1m 37s).</w:t>
        <w:br/>
        <w:t>https://t.co/w6VHLfb6sL</w:t>
      </w:r>
    </w:p>
    <w:p>
      <w:r>
        <w:rPr>
          <w:b/>
          <w:u w:val="single"/>
        </w:rPr>
        <w:t>248994</w:t>
      </w:r>
    </w:p>
    <w:p>
      <w:r>
        <w:t>I love my family and I'm fulfilled when they're happy. . . . . #FamilyMatters @Lordjim1273 https://t.co/30544PkGMv</w:t>
      </w:r>
    </w:p>
    <w:p>
      <w:r>
        <w:rPr>
          <w:b/>
          <w:u w:val="single"/>
        </w:rPr>
        <w:t>248995</w:t>
      </w:r>
    </w:p>
    <w:p>
      <w:r>
        <w:t>@pete_needham The Infowars article is fake. I know - shocking. Research, baby: https://t.co/mrlBgvm1D2</w:t>
      </w:r>
    </w:p>
    <w:p>
      <w:r>
        <w:rPr>
          <w:b/>
          <w:u w:val="single"/>
        </w:rPr>
        <w:t>248996</w:t>
      </w:r>
    </w:p>
    <w:p>
      <w:r>
        <w:t>@tatianamaslany @TrevorProject You're so supportive of everything it's amazing please never stop being amazing thank you</w:t>
      </w:r>
    </w:p>
    <w:p>
      <w:r>
        <w:rPr>
          <w:b/>
          <w:u w:val="single"/>
        </w:rPr>
        <w:t>248997</w:t>
      </w:r>
    </w:p>
    <w:p>
      <w:r>
        <w:t>@TheChrisSuprun @lburbo @CahnEmily OK. Thanks 4 the spelling lesson &amp;amp; the electoral college vote. But you wrongly assumed I'm asking for "do over" so I guess we're both wrong</w:t>
      </w:r>
    </w:p>
    <w:p>
      <w:r>
        <w:rPr>
          <w:b/>
          <w:u w:val="single"/>
        </w:rPr>
        <w:t>248998</w:t>
      </w:r>
    </w:p>
    <w:p>
      <w:r>
        <w:t>Having one recycling bin to show that it's an option isn't enough when it's surrounded by 15 giant trash cans.</w:t>
      </w:r>
    </w:p>
    <w:p>
      <w:r>
        <w:rPr>
          <w:b/>
          <w:u w:val="single"/>
        </w:rPr>
        <w:t>248999</w:t>
      </w:r>
    </w:p>
    <w:p>
      <w:r>
        <w:t>LAUNCH: "The world looks at you &amp;amp; thinks you're an overnight success. But that's just not true." patrickc of strip… https://t.co/pB4fcf8ocp</w:t>
      </w:r>
    </w:p>
    <w:p>
      <w:r>
        <w:rPr>
          <w:b/>
          <w:u w:val="single"/>
        </w:rPr>
        <w:t>249000</w:t>
      </w:r>
    </w:p>
    <w:p>
      <w:r>
        <w:t>A vehicle has been driven into people in the Swedish capital Stockholm, injuring... https://t.co/673PCA3JWG by #BBCWorld via @c0nvey</w:t>
      </w:r>
    </w:p>
    <w:p>
      <w:r>
        <w:rPr>
          <w:b/>
          <w:u w:val="single"/>
        </w:rPr>
        <w:t>249001</w:t>
      </w:r>
    </w:p>
    <w:p>
      <w:r>
        <w:t>@GVLanie24 @asn585 @jophie30 @imcr8d4u @by_nahjie @HTaladro @irmaroxas3 @Arwen_Elfin @escalera_joey 249 purge #ALDUBxDTBYSabotahe</w:t>
      </w:r>
    </w:p>
    <w:p>
      <w:r>
        <w:rPr>
          <w:b/>
          <w:u w:val="single"/>
        </w:rPr>
        <w:t>249002</w:t>
      </w:r>
    </w:p>
    <w:p>
      <w:r>
        <w:t xml:space="preserve">Get Dandy!"Aja's Tower" 23h59m Valid: VRYZ7KXCU8S12677QB5D3DBF #dungeonspell </w:t>
        <w:br/>
        <w:t>Play https://t.co/5DDMpnFKQa https://t.co/boPlOzfbuK</w:t>
      </w:r>
    </w:p>
    <w:p>
      <w:r>
        <w:rPr>
          <w:b/>
          <w:u w:val="single"/>
        </w:rPr>
        <w:t>249003</w:t>
      </w:r>
    </w:p>
    <w:p>
      <w:r>
        <w:t>Meet the artists and engineers who get paid to imagine the future https://t.co/xmWHxFnccW https://t.co/Xl0jG02Wa9</w:t>
      </w:r>
    </w:p>
    <w:p>
      <w:r>
        <w:rPr>
          <w:b/>
          <w:u w:val="single"/>
        </w:rPr>
        <w:t>249004</w:t>
      </w:r>
    </w:p>
    <w:p>
      <w:r>
        <w:t>TONIGHT last Varsity/JV Prep Class (5:30) and first Junior High Prep Class (6:00) at MND -- It's a Pom combo night!!</w:t>
      </w:r>
    </w:p>
    <w:p>
      <w:r>
        <w:rPr>
          <w:b/>
          <w:u w:val="single"/>
        </w:rPr>
        <w:t>249005</w:t>
      </w:r>
    </w:p>
    <w:p>
      <w:r>
        <w:t>If you're going to tell me I'm wrong, you'd better be able to prove it and you'd better know your shit. I aint playin around.</w:t>
      </w:r>
    </w:p>
    <w:p>
      <w:r>
        <w:rPr>
          <w:b/>
          <w:u w:val="single"/>
        </w:rPr>
        <w:t>249006</w:t>
      </w:r>
    </w:p>
    <w:p>
      <w:r>
        <w:t>Angela Belcher. Looking for distant stars in the deep space. Looking for tiny tumors for early detection. Similarities. #AACR17 https://t.co/imTCizvyE1</w:t>
      </w:r>
    </w:p>
    <w:p>
      <w:r>
        <w:rPr>
          <w:b/>
          <w:u w:val="single"/>
        </w:rPr>
        <w:t>249007</w:t>
      </w:r>
    </w:p>
    <w:p>
      <w:r>
        <w:t>The elephants we need to get rid of are the Republican GOP members. The real elephants are beautiful creatures with genuine family values. https://t.co/Nb6KqsFWs2</w:t>
      </w:r>
    </w:p>
    <w:p>
      <w:r>
        <w:rPr>
          <w:b/>
          <w:u w:val="single"/>
        </w:rPr>
        <w:t>249008</w:t>
      </w:r>
    </w:p>
    <w:p>
      <w:r>
        <w:t>For anyone who has been...</w:t>
        <w:br/>
        <w:t>Through it.</w:t>
        <w:br/>
        <w:t>Going through it.</w:t>
        <w:br/>
        <w:t>And got through it.</w:t>
        <w:br/>
        <w:t>Please please remember to...</w:t>
        <w:br/>
        <w:t>Stay positive.</w:t>
        <w:br/>
        <w:t>And never give up!</w:t>
      </w:r>
    </w:p>
    <w:p>
      <w:r>
        <w:rPr>
          <w:b/>
          <w:u w:val="single"/>
        </w:rPr>
        <w:t>249009</w:t>
      </w:r>
    </w:p>
    <w:p>
      <w:r>
        <w:t>Managed forestry can help landowners prosper in retirement and through multiple generations. A partnership... https://t.co/T1dFkEq73d</w:t>
      </w:r>
    </w:p>
    <w:p>
      <w:r>
        <w:rPr>
          <w:b/>
          <w:u w:val="single"/>
        </w:rPr>
        <w:t>249010</w:t>
      </w:r>
    </w:p>
    <w:p>
      <w:r>
        <w:t xml:space="preserve">We are so ready for the am! Come on Lord! let the #turkey killing commence! </w:t>
        <w:br/>
        <w:t>#cantstoptheflop… https://t.co/di7niylyXC</w:t>
      </w:r>
    </w:p>
    <w:p>
      <w:r>
        <w:rPr>
          <w:b/>
          <w:u w:val="single"/>
        </w:rPr>
        <w:t>249011</w:t>
      </w:r>
    </w:p>
    <w:p>
      <w:r>
        <w:t>Check out Ibotta &amp;amp; get cash back! Install using my referral code &amp;amp; you can earn an extra $10: brzzyq https://t.co/uTQSoaYKZo</w:t>
      </w:r>
    </w:p>
    <w:p>
      <w:r>
        <w:rPr>
          <w:b/>
          <w:u w:val="single"/>
        </w:rPr>
        <w:t>249012</w:t>
      </w:r>
    </w:p>
    <w:p>
      <w:r>
        <w:t>@eblack35 I don't like pre-draft rankings much. But right now my undervalued favorites are: McCaffrey, Engram, Howard, Godwin, Henderson, Ford, Zamora</w:t>
      </w:r>
    </w:p>
    <w:p>
      <w:r>
        <w:rPr>
          <w:b/>
          <w:u w:val="single"/>
        </w:rPr>
        <w:t>249013</w:t>
      </w:r>
    </w:p>
    <w:p>
      <w:r>
        <w:t>Fire Emblem Echoes got leaked, damn. I read today that they wanted to leak the information next week but I guess not.</w:t>
      </w:r>
    </w:p>
    <w:p>
      <w:r>
        <w:rPr>
          <w:b/>
          <w:u w:val="single"/>
        </w:rPr>
        <w:t>249014</w:t>
      </w:r>
    </w:p>
    <w:p>
      <w:r>
        <w:t>Door Mirror Glass Right Dorman 56469 fits 09-13 Toyota Corolla https://t.co/t2n1WPDSeN https://t.co/HlUXyCvlgT</w:t>
      </w:r>
    </w:p>
    <w:p>
      <w:r>
        <w:rPr>
          <w:b/>
          <w:u w:val="single"/>
        </w:rPr>
        <w:t>249015</w:t>
      </w:r>
    </w:p>
    <w:p>
      <w:r>
        <w:t>Boys: if you aren't willing to follow through with the effort it took to win her, then you don't deserve her.</w:t>
      </w:r>
    </w:p>
    <w:p>
      <w:r>
        <w:rPr>
          <w:b/>
          <w:u w:val="single"/>
        </w:rPr>
        <w:t>249016</w:t>
      </w:r>
    </w:p>
    <w:p>
      <w:r>
        <w:t xml:space="preserve">@realDonaldTrump: U know that #PresidentBannon is just going to be replaced by #PresidentKushner, right? </w:t>
        <w:br/>
        <w:t>https://t.co/xQqD7U93ZO</w:t>
      </w:r>
    </w:p>
    <w:p>
      <w:r>
        <w:rPr>
          <w:b/>
          <w:u w:val="single"/>
        </w:rPr>
        <w:t>249017</w:t>
      </w:r>
    </w:p>
    <w:p>
      <w:r>
        <w:t>one person followed me and one person unfollowed me // automatically checked by https://t.co/pg23gfBmAv</w:t>
      </w:r>
    </w:p>
    <w:p>
      <w:r>
        <w:rPr>
          <w:b/>
          <w:u w:val="single"/>
        </w:rPr>
        <w:t>249018</w:t>
      </w:r>
    </w:p>
    <w:p>
      <w:r>
        <w:t>791 words on one project and some substantial outlining on another project. Also really good chai. #amwriting #AprWritingChallenge</w:t>
      </w:r>
    </w:p>
    <w:p>
      <w:r>
        <w:rPr>
          <w:b/>
          <w:u w:val="single"/>
        </w:rPr>
        <w:t>249019</w:t>
      </w:r>
    </w:p>
    <w:p>
      <w:r>
        <w:t>Decorah N2B 17/04/6  12:00 Lunch feeding - close zoom &amp;amp; wide angle https://t.co/qlffz46i5F via @YouTube https://t.co/ORDyS7zP4s</w:t>
      </w:r>
    </w:p>
    <w:p>
      <w:r>
        <w:rPr>
          <w:b/>
          <w:u w:val="single"/>
        </w:rPr>
        <w:t>249020</w:t>
      </w:r>
    </w:p>
    <w:p>
      <w:r>
        <w:t>@TaylorMadeLife is he though? Jay did all those crazy numbers from 96-03 and STILL influences the game. only time will tell with Drake</w:t>
      </w:r>
    </w:p>
    <w:p>
      <w:r>
        <w:rPr>
          <w:b/>
          <w:u w:val="single"/>
        </w:rPr>
        <w:t>249021</w:t>
      </w:r>
    </w:p>
    <w:p>
      <w:r>
        <w:t>@kid_lightnin_24 Right?! 😂😂😂 I was like idc what you do but I ain't watching this shit! But London Has Fallen was that movie though!</w:t>
      </w:r>
    </w:p>
    <w:p>
      <w:r>
        <w:rPr>
          <w:b/>
          <w:u w:val="single"/>
        </w:rPr>
        <w:t>249022</w:t>
      </w:r>
    </w:p>
    <w:p>
      <w:r>
        <w:t>Big Sur Relief: The U.S. Small Business Admin. will have a rep. at Big Sur Station today from 10-5 to help businesses with disaster loans.</w:t>
      </w:r>
    </w:p>
    <w:p>
      <w:r>
        <w:rPr>
          <w:b/>
          <w:u w:val="single"/>
        </w:rPr>
        <w:t>249023</w:t>
      </w:r>
    </w:p>
    <w:p>
      <w:r>
        <w:t>Revealed: How the Cabinet plotted to exploit EU’s fear of Vladimir Putin during Brexit talks https://t.co/GWs5RjL5Ah</w:t>
      </w:r>
    </w:p>
    <w:p>
      <w:r>
        <w:rPr>
          <w:b/>
          <w:u w:val="single"/>
        </w:rPr>
        <w:t>249024</w:t>
      </w:r>
    </w:p>
    <w:p>
      <w:r>
        <w:t>@Forever_Lucid I guess we will see OBTW-did you know they have discovered the money trail? https://t.co/QMsqL18STB</w:t>
      </w:r>
    </w:p>
    <w:p>
      <w:r>
        <w:rPr>
          <w:b/>
          <w:u w:val="single"/>
        </w:rPr>
        <w:t>249025</w:t>
      </w:r>
    </w:p>
    <w:p>
      <w:r>
        <w:t>It takes so little effort to put on a good show today that peo... More for Leo https://t.co/ibGhW3qPvM</w:t>
      </w:r>
    </w:p>
    <w:p>
      <w:r>
        <w:rPr>
          <w:b/>
          <w:u w:val="single"/>
        </w:rPr>
        <w:t>249026</w:t>
      </w:r>
    </w:p>
    <w:p>
      <w:r>
        <w:t>At this scenario, Airtel India and Vodafone 4G are behaving like a typical indian boy who is compared with Sharma... https://t.co/XfjMPyFDqr</w:t>
      </w:r>
    </w:p>
    <w:p>
      <w:r>
        <w:rPr>
          <w:b/>
          <w:u w:val="single"/>
        </w:rPr>
        <w:t>249027</w:t>
      </w:r>
    </w:p>
    <w:p>
      <w:r>
        <w:t>Locus Online News » 2017 Baen Memorial Contest Winner</w:t>
        <w:br/>
        <w:br/>
        <w:t>https://t.co/6tCVkwSAZF https://t.co/BVxnET4FDj</w:t>
      </w:r>
    </w:p>
    <w:p>
      <w:r>
        <w:rPr>
          <w:b/>
          <w:u w:val="single"/>
        </w:rPr>
        <w:t>249028</w:t>
      </w:r>
    </w:p>
    <w:p>
      <w:r>
        <w:t>@vonhemel_tess like you just need to know their entire life to make sure everything was happy &amp;amp; perfect</w:t>
      </w:r>
    </w:p>
    <w:p>
      <w:r>
        <w:rPr>
          <w:b/>
          <w:u w:val="single"/>
        </w:rPr>
        <w:t>249029</w:t>
      </w:r>
    </w:p>
    <w:p>
      <w:r>
        <w:t>@DTrumpExposed @realDonaldTrump Because of Obama humiliating him completely at the White House dinner in 2011</w:t>
      </w:r>
    </w:p>
    <w:p>
      <w:r>
        <w:rPr>
          <w:b/>
          <w:u w:val="single"/>
        </w:rPr>
        <w:t>249030</w:t>
      </w:r>
    </w:p>
    <w:p>
      <w:r>
        <w:t>Join me 2night 10pm-midnight GMT for the Global Party &amp;gt;&amp;gt;https://t.co/gNojTxGW5c  &amp;lt;&amp;lt;https://t.co/rv3gFCS9EX  &amp;gt;&amp;gt; #techno #fun #brixton #london https://t.co/R3ogyegp7p</w:t>
      </w:r>
    </w:p>
    <w:p>
      <w:r>
        <w:rPr>
          <w:b/>
          <w:u w:val="single"/>
        </w:rPr>
        <w:t>249031</w:t>
      </w:r>
    </w:p>
    <w:p>
      <w:r>
        <w:t>Plan 9 Crunch: All About Cult Films: The Braniac -- Mexican horror kitsch at its best: https://t.co/nJa28Mqydn</w:t>
      </w:r>
    </w:p>
    <w:p>
      <w:r>
        <w:rPr>
          <w:b/>
          <w:u w:val="single"/>
        </w:rPr>
        <w:t>249032</w:t>
      </w:r>
    </w:p>
    <w:p>
      <w:r>
        <w:t>With the fake gansta shit. The worst part is they called the police and they tell him his name and now he prolly gone get locked cause you</w:t>
      </w:r>
    </w:p>
    <w:p>
      <w:r>
        <w:rPr>
          <w:b/>
          <w:u w:val="single"/>
        </w:rPr>
        <w:t>249033</w:t>
      </w:r>
    </w:p>
    <w:p>
      <w:r>
        <w:t>GLOBALERPE: #GTL So there’s this girl who makes my stomach fly with just her smile. The way she says my name makes my heart drop to the flo…</w:t>
      </w:r>
    </w:p>
    <w:p>
      <w:r>
        <w:rPr>
          <w:b/>
          <w:u w:val="single"/>
        </w:rPr>
        <w:t>249034</w:t>
      </w:r>
    </w:p>
    <w:p>
      <w:r>
        <w:t>Why Deep Learning is the most important discipline in Product Management to tackle right... https://t.co/7VuUI6oUCu https://t.co/DMqpSZvG7n</w:t>
      </w:r>
    </w:p>
    <w:p>
      <w:r>
        <w:rPr>
          <w:b/>
          <w:u w:val="single"/>
        </w:rPr>
        <w:t>249035</w:t>
      </w:r>
    </w:p>
    <w:p>
      <w:r>
        <w:t>Doesn't look like the move to RF has helped McCutchen's defense. Bobbles a ball that bounces off the wall, allowing Bradley to get to 3B</w:t>
      </w:r>
    </w:p>
    <w:p>
      <w:r>
        <w:rPr>
          <w:b/>
          <w:u w:val="single"/>
        </w:rPr>
        <w:t>249036</w:t>
      </w:r>
    </w:p>
    <w:p>
      <w:r>
        <w:t>HumpLinks: Angels get in the win column. Shoemaker sparkles ass defense looks dull Espinosa homer rallies a win. https://t.co/lyL2J7Yb1X</w:t>
      </w:r>
    </w:p>
    <w:p>
      <w:r>
        <w:rPr>
          <w:b/>
          <w:u w:val="single"/>
        </w:rPr>
        <w:t>249037</w:t>
      </w:r>
    </w:p>
    <w:p>
      <w:r>
        <w:t>@_DMartin13 I assume you mean Ika &amp;amp; Neda? Ika is for sure playing both sides but I think it's pretty obvious that she likes Dre</w:t>
      </w:r>
    </w:p>
    <w:p>
      <w:r>
        <w:rPr>
          <w:b/>
          <w:u w:val="single"/>
        </w:rPr>
        <w:t>249038</w:t>
      </w:r>
    </w:p>
    <w:p>
      <w:r>
        <w:t>Many healthy women are diagnosed with cancer even though the cancer would never have made them ill, shows new rese… https://t.co/2xQGBRjLNH</w:t>
      </w:r>
    </w:p>
    <w:p>
      <w:r>
        <w:rPr>
          <w:b/>
          <w:u w:val="single"/>
        </w:rPr>
        <w:t>249039</w:t>
      </w:r>
    </w:p>
    <w:p>
      <w:r>
        <w:t>Lindner Laced to Lift Baseball Past Fitchburg State in 6-5 Walkoff Win https://t.co/hXOEVK7wej #d3b https://t.co/Da2zX4pfj5</w:t>
      </w:r>
    </w:p>
    <w:p>
      <w:r>
        <w:rPr>
          <w:b/>
          <w:u w:val="single"/>
        </w:rPr>
        <w:t>249040</w:t>
      </w:r>
    </w:p>
    <w:p>
      <w:r>
        <w:t>@ChrisKofinis Please talk to @Sen_JoeManchin  and tell him to be a real Democrat. Yes, Dems are rallying and Manchin needs to go. #msnbc</w:t>
      </w:r>
    </w:p>
    <w:p>
      <w:r>
        <w:rPr>
          <w:b/>
          <w:u w:val="single"/>
        </w:rPr>
        <w:t>249041</w:t>
      </w:r>
    </w:p>
    <w:p>
      <w:r>
        <w:t>A new study finds that the secret to Trump's success is...his good looks? https://t.co/rb5hc0Q7OP https://t.co/NQ8a6yQqc9</w:t>
      </w:r>
    </w:p>
    <w:p>
      <w:r>
        <w:rPr>
          <w:b/>
          <w:u w:val="single"/>
        </w:rPr>
        <w:t>249042</w:t>
      </w:r>
    </w:p>
    <w:p>
      <w:r>
        <w:t>@rctatman So making sure I get it: we’re there two deception groups (US as NZ and NZ as US) or only one (US as NZ)?</w:t>
      </w:r>
    </w:p>
    <w:p>
      <w:r>
        <w:rPr>
          <w:b/>
          <w:u w:val="single"/>
        </w:rPr>
        <w:t>249043</w:t>
      </w:r>
    </w:p>
    <w:p>
      <w:r>
        <w:t>Spain suggests UK needs to calm down over Gibraltar following Howard's war threat - Politics live</w:t>
        <w:br/>
        <w:br/>
        <w:t>https://t.co/brE1bW9GRe</w:t>
      </w:r>
    </w:p>
    <w:p>
      <w:r>
        <w:rPr>
          <w:b/>
          <w:u w:val="single"/>
        </w:rPr>
        <w:t>249044</w:t>
      </w:r>
    </w:p>
    <w:p>
      <w:r>
        <w:t>@retrojasxn what are you doing making music videos? Don't you got school and track tomorrow?!?!?!? https://t.co/gaJIoE5CYz</w:t>
      </w:r>
    </w:p>
    <w:p>
      <w:r>
        <w:rPr>
          <w:b/>
          <w:u w:val="single"/>
        </w:rPr>
        <w:t>249045</w:t>
      </w:r>
    </w:p>
    <w:p>
      <w:r>
        <w:t>Where Prince Charles Went Wrong- The New Yorker https://t.co/LmkpSi86cb https://t.co/qyukNtAAm9 https://t.co/2QxolcQ5dl</w:t>
      </w:r>
    </w:p>
    <w:p>
      <w:r>
        <w:rPr>
          <w:b/>
          <w:u w:val="single"/>
        </w:rPr>
        <w:t>249046</w:t>
      </w:r>
    </w:p>
    <w:p>
      <w:r>
        <w:t>@PatrenzoK Interesting. If someone does order a Big Hot Ham 'N' Cheese, what should they order next to regain your trust?</w:t>
      </w:r>
    </w:p>
    <w:p>
      <w:r>
        <w:rPr>
          <w:b/>
          <w:u w:val="single"/>
        </w:rPr>
        <w:t>249047</w:t>
      </w:r>
    </w:p>
    <w:p>
      <w:r>
        <w:t>Regulation of Small RNAs and Corresponding Targets in Nod Factor-Induced Phaseolus vulgaris Root Hair… https://t.co/mPyEPl1SOT #IntJMolSci</w:t>
      </w:r>
    </w:p>
    <w:p>
      <w:r>
        <w:rPr>
          <w:b/>
          <w:u w:val="single"/>
        </w:rPr>
        <w:t>249048</w:t>
      </w:r>
    </w:p>
    <w:p>
      <w:r>
        <w:t>https://t.co/wQhU8tMYrl</w:t>
        <w:br/>
        <w:t xml:space="preserve">For sale £95 </w:t>
        <w:br/>
        <w:t>#bookcase #shelves #upcycledfurniture… https://t.co/ZsiDXO21Wt</w:t>
      </w:r>
    </w:p>
    <w:p>
      <w:r>
        <w:rPr>
          <w:b/>
          <w:u w:val="single"/>
        </w:rPr>
        <w:t>249049</w:t>
      </w:r>
    </w:p>
    <w:p>
      <w:r>
        <w:t>There's no reason to treat your current situation as normal si... More for Capricorn https://t.co/E0ODyE4vfq</w:t>
      </w:r>
    </w:p>
    <w:p>
      <w:r>
        <w:rPr>
          <w:b/>
          <w:u w:val="single"/>
        </w:rPr>
        <w:t>249050</w:t>
      </w:r>
    </w:p>
    <w:p>
      <w:r>
        <w:t>this is probably why the lena/mon el scene will cause tension between kara &amp;amp; because lena is a fucking alien ?</w:t>
      </w:r>
    </w:p>
    <w:p>
      <w:r>
        <w:rPr>
          <w:b/>
          <w:u w:val="single"/>
        </w:rPr>
        <w:t>249051</w:t>
      </w:r>
    </w:p>
    <w:p>
      <w:r>
        <w:t>@PocketGamez  Had a fantastic time in this stream.. check it out .. I will be back  #SupportSmallStreamers  #cidnation</w:t>
      </w:r>
    </w:p>
    <w:p>
      <w:r>
        <w:rPr>
          <w:b/>
          <w:u w:val="single"/>
        </w:rPr>
        <w:t>249052</w:t>
      </w:r>
    </w:p>
    <w:p>
      <w:r>
        <w:t>Happy birthday @LivingTombstone! Such a talented dude, it's been a pleasure knowing you man! Have a solid day! ☺️</w:t>
      </w:r>
    </w:p>
    <w:p>
      <w:r>
        <w:rPr>
          <w:b/>
          <w:u w:val="single"/>
        </w:rPr>
        <w:t>249053</w:t>
      </w:r>
    </w:p>
    <w:p>
      <w:r>
        <w:t>my sister in laws words when my dad told them i'm gay: "idc if she's gay as long as she isn't flaunting it in everyone's faces" .....</w:t>
      </w:r>
    </w:p>
    <w:p>
      <w:r>
        <w:rPr>
          <w:b/>
          <w:u w:val="single"/>
        </w:rPr>
        <w:t>249054</w:t>
      </w:r>
    </w:p>
    <w:p>
      <w:r>
        <w:t>Did you catch this in @theskimm? Turns out that buying a home is 23% less expensive than renting. #homebuyer #home https://t.co/xQ6UndjPEO https://t.co/ontDPRX4AA</w:t>
      </w:r>
    </w:p>
    <w:p>
      <w:r>
        <w:rPr>
          <w:b/>
          <w:u w:val="single"/>
        </w:rPr>
        <w:t>249055</w:t>
      </w:r>
    </w:p>
    <w:p>
      <w:r>
        <w:t>Check out the highly-rated eBook "Adrian's Undead Diary" by Chris Philbrook https://t.co/c6TayiEdCK #kindle https://t.co/b8M9qjcCNM</w:t>
      </w:r>
    </w:p>
    <w:p>
      <w:r>
        <w:rPr>
          <w:b/>
          <w:u w:val="single"/>
        </w:rPr>
        <w:t>249056</w:t>
      </w:r>
    </w:p>
    <w:p>
      <w:r>
        <w:t>I added a video to a @YouTube playlist https://t.co/6YTd9RcTAH Buckshot and Dana Dane building on music and knowledge</w:t>
      </w:r>
    </w:p>
    <w:p>
      <w:r>
        <w:rPr>
          <w:b/>
          <w:u w:val="single"/>
        </w:rPr>
        <w:t>249057</w:t>
      </w:r>
    </w:p>
    <w:p>
      <w:r>
        <w:t>Found a Transponder Snail!</w:t>
        <w:br/>
        <w:t>Get an inside look at the flashiest crew around!</w:t>
        <w:br/>
        <w:t>https://t.co/VLb5rFSRp5 #TreCru https://t.co/JOFo5zB81Q</w:t>
      </w:r>
    </w:p>
    <w:p>
      <w:r>
        <w:rPr>
          <w:b/>
          <w:u w:val="single"/>
        </w:rPr>
        <w:t>249058</w:t>
      </w:r>
    </w:p>
    <w:p>
      <w:r>
        <w:t>When you attempt to automate tweets but you can't quite manage character encoding.. https://t.co/YinYedwaeD</w:t>
      </w:r>
    </w:p>
    <w:p>
      <w:r>
        <w:rPr>
          <w:b/>
          <w:u w:val="single"/>
        </w:rPr>
        <w:t>249059</w:t>
      </w:r>
    </w:p>
    <w:p>
      <w:r>
        <w:t>#Repost @patrickhandal</w:t>
        <w:br/>
        <w:t>・・・</w:t>
        <w:br/>
        <w:t>#follow😍 @patrickhandal #oninstangram #onfacebook " Winner of Maracas… https://t.co/DDmbOn5jBN</w:t>
      </w:r>
    </w:p>
    <w:p>
      <w:r>
        <w:rPr>
          <w:b/>
          <w:u w:val="single"/>
        </w:rPr>
        <w:t>249060</w:t>
      </w:r>
    </w:p>
    <w:p>
      <w:r>
        <w:t>you know when ur younger cousins go from being little kids to being 15 and so cool that you make them be your best friend...ya</w:t>
      </w:r>
    </w:p>
    <w:p>
      <w:r>
        <w:rPr>
          <w:b/>
          <w:u w:val="single"/>
        </w:rPr>
        <w:t>249061</w:t>
      </w:r>
    </w:p>
    <w:p>
      <w:r>
        <w:t>I'm inspired to work for a company that cares about technology and people. I would love to bring #VR to #TreesOfPeaceFilm! #womenatintel</w:t>
      </w:r>
    </w:p>
    <w:p>
      <w:r>
        <w:rPr>
          <w:b/>
          <w:u w:val="single"/>
        </w:rPr>
        <w:t>249062</w:t>
      </w:r>
    </w:p>
    <w:p>
      <w:r>
        <w:t>@sangiecoon oh my god its "taako" by the way</w:t>
        <w:br/>
        <w:br/>
        <w:t>but yeah it gets so much better later, story wise too theres a real plot and everything</w:t>
      </w:r>
    </w:p>
    <w:p>
      <w:r>
        <w:rPr>
          <w:b/>
          <w:u w:val="single"/>
        </w:rPr>
        <w:t>249063</w:t>
      </w:r>
    </w:p>
    <w:p>
      <w:r>
        <w:t>“If you know one person with autism, you know one person with autism.” Remember everyone with autism is unique. https://t.co/R283oc1c9D</w:t>
      </w:r>
    </w:p>
    <w:p>
      <w:r>
        <w:rPr>
          <w:b/>
          <w:u w:val="single"/>
        </w:rPr>
        <w:t>249064</w:t>
      </w:r>
    </w:p>
    <w:p>
      <w:r>
        <w:t>WHS boys &amp;amp; girls, HHS boys &amp;amp; CHS girls all won Area &amp;amp; advanced to the Regional Quarterfinals of soccer playoffs. https://t.co/c3FNhPXlQJ</w:t>
      </w:r>
    </w:p>
    <w:p>
      <w:r>
        <w:rPr>
          <w:b/>
          <w:u w:val="single"/>
        </w:rPr>
        <w:t>249065</w:t>
      </w:r>
    </w:p>
    <w:p>
      <w:r>
        <w:t>@mineeha_me 🙄bcoz u live in a dynamic group/society where u r embeded wd so many other ppl which u cd affect and ofc u r social animal too😃.nxt ques??😛</w:t>
      </w:r>
    </w:p>
    <w:p>
      <w:r>
        <w:rPr>
          <w:b/>
          <w:u w:val="single"/>
        </w:rPr>
        <w:t>249066</w:t>
      </w:r>
    </w:p>
    <w:p>
      <w:r>
        <w:t>With the rise of Mastodon (a twitter-lite social network), I can hardly wait for the Deep Purple Facebook copycat. #smokeonthewater</w:t>
      </w:r>
    </w:p>
    <w:p>
      <w:r>
        <w:rPr>
          <w:b/>
          <w:u w:val="single"/>
        </w:rPr>
        <w:t>249067</w:t>
      </w:r>
    </w:p>
    <w:p>
      <w:r>
        <w:t>@gorditaguayaba jk i luv u both so much u literally fan my flames &amp;amp; keep me ignited id be lost w out u</w:t>
      </w:r>
    </w:p>
    <w:p>
      <w:r>
        <w:rPr>
          <w:b/>
          <w:u w:val="single"/>
        </w:rPr>
        <w:t>249068</w:t>
      </w:r>
    </w:p>
    <w:p>
      <w:r>
        <w:t>Found a Transponder Snail!</w:t>
        <w:br/>
        <w:t>Get an inside look at the flashiest crew around!</w:t>
        <w:br/>
        <w:t>https://t.co/Z0FYq3igdw #TreCru https://t.co/OFGh6ZSJad</w:t>
      </w:r>
    </w:p>
    <w:p>
      <w:r>
        <w:rPr>
          <w:b/>
          <w:u w:val="single"/>
        </w:rPr>
        <w:t>249069</w:t>
      </w:r>
    </w:p>
    <w:p>
      <w:r>
        <w:t>Congratulations #Tesla, Inc.  ($TSLA) stock is rising! Currently priced at 280.6456. https://t.co/ndxdjKuzNA @TeslaMotors</w:t>
      </w:r>
    </w:p>
    <w:p>
      <w:r>
        <w:rPr>
          <w:b/>
          <w:u w:val="single"/>
        </w:rPr>
        <w:t>249070</w:t>
      </w:r>
    </w:p>
    <w:p>
      <w:r>
        <w:t>These two designed a layout for a children's museum including a snack area, kids play areas, seating all around and an entrance. https://t.co/5uyAsLCw0c</w:t>
      </w:r>
    </w:p>
    <w:p>
      <w:r>
        <w:rPr>
          <w:b/>
          <w:u w:val="single"/>
        </w:rPr>
        <w:t>249071</w:t>
      </w:r>
    </w:p>
    <w:p>
      <w:r>
        <w:t>4/8/2017 6:00 PM Temp:60.4 Hum:26% Rain:0.00 Wind:5.3 W Feels like:60.3 Bar:29.952 Steady #DamascusMD #wdisplay</w:t>
      </w:r>
    </w:p>
    <w:p>
      <w:r>
        <w:rPr>
          <w:b/>
          <w:u w:val="single"/>
        </w:rPr>
        <w:t>249072</w:t>
      </w:r>
    </w:p>
    <w:p>
      <w:r>
        <w:t>Watch James Corden and Claire Danes act out a soap opera made entirely from Katy Perry lyrics https://t.co/YXFsx1e2yN</w:t>
      </w:r>
    </w:p>
    <w:p>
      <w:r>
        <w:rPr>
          <w:b/>
          <w:u w:val="single"/>
        </w:rPr>
        <w:t>249073</w:t>
      </w:r>
    </w:p>
    <w:p>
      <w:r>
        <w:t>I'm just back from YUZU Hair &amp;amp; Beauty. Check out my #salonselfie and read my review here. https://t.co/lNKtbHFLXg #</w:t>
      </w:r>
    </w:p>
    <w:p>
      <w:r>
        <w:rPr>
          <w:b/>
          <w:u w:val="single"/>
        </w:rPr>
        <w:t>249074</w:t>
      </w:r>
    </w:p>
    <w:p>
      <w:r>
        <w:t xml:space="preserve">Zuma got all the stoneres 🌠 on his side </w:t>
        <w:br/>
        <w:t>Our high asses would make this happen 😂😂 https://t.co/5CPZ6mBEO0</w:t>
      </w:r>
    </w:p>
    <w:p>
      <w:r>
        <w:rPr>
          <w:b/>
          <w:u w:val="single"/>
        </w:rPr>
        <w:t>249075</w:t>
      </w:r>
    </w:p>
    <w:p>
      <w:r>
        <w:t>@jdjoe22 @Moses4708 When I checked them out it was when they first launched. It was bad. Probably much better now.</w:t>
      </w:r>
    </w:p>
    <w:p>
      <w:r>
        <w:rPr>
          <w:b/>
          <w:u w:val="single"/>
        </w:rPr>
        <w:t>249076</w:t>
      </w:r>
    </w:p>
    <w:p>
      <w:r>
        <w:t>@lynetnyoni I'm sorry Lynet 😔🌷. Sometimes we'll just have to agree to disagree. I still got love for you though 👊🏿💜</w:t>
      </w:r>
    </w:p>
    <w:p>
      <w:r>
        <w:rPr>
          <w:b/>
          <w:u w:val="single"/>
        </w:rPr>
        <w:t>249077</w:t>
      </w:r>
    </w:p>
    <w:p>
      <w:r>
        <w:t>Jackpot! Las Vegas Raiders Shake Down Tax Payers For $750 Million Stadium #tech ☄ ⛱ $v #ℑnnovate https://t.co/grZgo5DUWS</w:t>
      </w:r>
    </w:p>
    <w:p>
      <w:r>
        <w:rPr>
          <w:b/>
          <w:u w:val="single"/>
        </w:rPr>
        <w:t>249078</w:t>
      </w:r>
    </w:p>
    <w:p>
      <w:r>
        <w:t>Don't be afraid to stumble, we can learn. "I see in you...perfect mistakes." Laura Probert #NimbleQuotes</w:t>
      </w:r>
    </w:p>
    <w:p>
      <w:r>
        <w:rPr>
          <w:b/>
          <w:u w:val="single"/>
        </w:rPr>
        <w:t>249079</w:t>
      </w:r>
    </w:p>
    <w:p>
      <w:r>
        <w:t>@RaviShastriOfc @msdhoni Ur words r still ecoing in our Ears , Unforgettable moments with Magical voice , still evrytime i watch it on u tube i get goosebumps https://t.co/oCiLhAOfWM</w:t>
      </w:r>
    </w:p>
    <w:p>
      <w:r>
        <w:rPr>
          <w:b/>
          <w:u w:val="single"/>
        </w:rPr>
        <w:t>249080</w:t>
      </w:r>
    </w:p>
    <w:p>
      <w:r>
        <w:t>I cannot confirm or deny that Mike Bales is out there in Tristan Jarry's uniform. Too far away, and I learned my lesson this morning.</w:t>
      </w:r>
    </w:p>
    <w:p>
      <w:r>
        <w:rPr>
          <w:b/>
          <w:u w:val="single"/>
        </w:rPr>
        <w:t>249081</w:t>
      </w:r>
    </w:p>
    <w:p>
      <w:r>
        <w:t>The latest The Hinterland Gazette Daily! https://t.co/r4bXoUDnvS Thanks to @RobbMac7 @AineNicOisin #p2</w:t>
      </w:r>
    </w:p>
    <w:p>
      <w:r>
        <w:rPr>
          <w:b/>
          <w:u w:val="single"/>
        </w:rPr>
        <w:t>249082</w:t>
      </w:r>
    </w:p>
    <w:p>
      <w:r>
        <w:t xml:space="preserve">From professional marketplace #art #contemporaryart #Painting from #artist Roger Bensasson </w:t>
        <w:br/>
        <w:t>https://t.co/yex7h8lqkW</w:t>
      </w:r>
    </w:p>
    <w:p>
      <w:r>
        <w:rPr>
          <w:b/>
          <w:u w:val="single"/>
        </w:rPr>
        <w:t>249083</w:t>
      </w:r>
    </w:p>
    <w:p>
      <w:r>
        <w:t>Compass Airlines flight #CPZ6040 spotted 52 miles away traveling 462mph at 19,150 feet! https://t.co/6R5Sywn6Br</w:t>
      </w:r>
    </w:p>
    <w:p>
      <w:r>
        <w:rPr>
          <w:b/>
          <w:u w:val="single"/>
        </w:rPr>
        <w:t>249084</w:t>
      </w:r>
    </w:p>
    <w:p>
      <w:r>
        <w:t>People in your immediate environment may be the cause of emoti... More for Capricorn https://t.co/RdNInINyza</w:t>
      </w:r>
    </w:p>
    <w:p>
      <w:r>
        <w:rPr>
          <w:b/>
          <w:u w:val="single"/>
        </w:rPr>
        <w:t>249085</w:t>
      </w:r>
    </w:p>
    <w:p>
      <w:r>
        <w:t>People won't change unless they're totally convinced that they've to change. External trials might be supportive but never effective enough.</w:t>
      </w:r>
    </w:p>
    <w:p>
      <w:r>
        <w:rPr>
          <w:b/>
          <w:u w:val="single"/>
        </w:rPr>
        <w:t>249086</w:t>
      </w:r>
    </w:p>
    <w:p>
      <w:r>
        <w:t>Thanks for following me on Twitter. Check out my Facebook Page to see what I'm up to! https://t.co/Iz8eoLDloJ</w:t>
      </w:r>
    </w:p>
    <w:p>
      <w:r>
        <w:rPr>
          <w:b/>
          <w:u w:val="single"/>
        </w:rPr>
        <w:t>249087</w:t>
      </w:r>
    </w:p>
    <w:p>
      <w:r>
        <w:t>@Flaminiesta I am fucking angry at how unfair this is. They have an awesome squad already and next year will be even grander</w:t>
      </w:r>
    </w:p>
    <w:p>
      <w:r>
        <w:rPr>
          <w:b/>
          <w:u w:val="single"/>
        </w:rPr>
        <w:t>249088</w:t>
      </w:r>
    </w:p>
    <w:p>
      <w:r>
        <w:t>Infant Baby Cute Animal Wrist Foot Sock Rattles Soft Developmental Toys Finders https://t.co/D6eXB58eNS https://t.co/qLb1XuALpG</w:t>
      </w:r>
    </w:p>
    <w:p>
      <w:r>
        <w:rPr>
          <w:b/>
          <w:u w:val="single"/>
        </w:rPr>
        <w:t>249089</w:t>
      </w:r>
    </w:p>
    <w:p>
      <w:r>
        <w:t>Closed Sell #EURUSD 1.0666 for -1.1 pips, total for today -0.3 pips https://t.co/BMg2rNOZmg https://t.co/S0nOZJLFXm</w:t>
      </w:r>
    </w:p>
    <w:p>
      <w:r>
        <w:rPr>
          <w:b/>
          <w:u w:val="single"/>
        </w:rPr>
        <w:t>249090</w:t>
      </w:r>
    </w:p>
    <w:p>
      <w:r>
        <w:t>We're here in Edinburgh for our opening night at the @edinplayhouse - who's coming to see us?! https://t.co/NOQglkEnuo</w:t>
      </w:r>
    </w:p>
    <w:p>
      <w:r>
        <w:rPr>
          <w:b/>
          <w:u w:val="single"/>
        </w:rPr>
        <w:t>249091</w:t>
      </w:r>
    </w:p>
    <w:p>
      <w:r>
        <w:t>The Roses video is full of pieces of my life with my family.  I'm excited to share them all with you!</w:t>
        <w:br/>
        <w:t>#MusicVideo #TheRoses #Horses https://t.co/UwDrjlTPzw</w:t>
      </w:r>
    </w:p>
    <w:p>
      <w:r>
        <w:rPr>
          <w:b/>
          <w:u w:val="single"/>
        </w:rPr>
        <w:t>249092</w:t>
      </w:r>
    </w:p>
    <w:p>
      <w:r>
        <w:t>#Pa Ban live pigeon shoots! Suffering pain from buckshot, some fall from the sky with broken wings &amp;amp; backs. VILE https://t.co/Lub8ekNeJ3</w:t>
      </w:r>
    </w:p>
    <w:p>
      <w:r>
        <w:rPr>
          <w:b/>
          <w:u w:val="single"/>
        </w:rPr>
        <w:t>249093</w:t>
      </w:r>
    </w:p>
    <w:p>
      <w:r>
        <w:t>2 people followed me and one person unfollowed me // automatically checked by https://t.co/B7SBSL8a8W</w:t>
      </w:r>
    </w:p>
    <w:p>
      <w:r>
        <w:rPr>
          <w:b/>
          <w:u w:val="single"/>
        </w:rPr>
        <w:t>249094</w:t>
      </w:r>
    </w:p>
    <w:p>
      <w:r>
        <w:t>Attorneys for paving crew tell Dunwoody they WON'T fix Mt Vernon Rd potholes since moron city official insisted doing the job the wrong way</w:t>
      </w:r>
    </w:p>
    <w:p>
      <w:r>
        <w:rPr>
          <w:b/>
          <w:u w:val="single"/>
        </w:rPr>
        <w:t>249095</w:t>
      </w:r>
    </w:p>
    <w:p>
      <w:r>
        <w:t>Try this crunchy bacon fries from blondes bacon creations It's sooo good 😊 yummy deliscious !… https://t.co/rXC2p9bHCG</w:t>
      </w:r>
    </w:p>
    <w:p>
      <w:r>
        <w:rPr>
          <w:b/>
          <w:u w:val="single"/>
        </w:rPr>
        <w:t>249096</w:t>
      </w:r>
    </w:p>
    <w:p>
      <w:r>
        <w:t>Breman Precision 18″x24″ Cutting Mat This Self Healing Mat Is the Perfect Cutting Mat Board… https://t.co/U5lhuhAeLy https://t.co/hBoqRSXPf8</w:t>
      </w:r>
    </w:p>
    <w:p>
      <w:r>
        <w:rPr>
          <w:b/>
          <w:u w:val="single"/>
        </w:rPr>
        <w:t>249097</w:t>
      </w:r>
    </w:p>
    <w:p>
      <w:r>
        <w:t xml:space="preserve">Live music tonight from Without A Word with support from The Unidentified </w:t>
        <w:br/>
        <w:t>Kick off 8:30pm come earlier to get a seat. #Redcar https://t.co/be8QZeff9L</w:t>
      </w:r>
    </w:p>
    <w:p>
      <w:r>
        <w:rPr>
          <w:b/>
          <w:u w:val="single"/>
        </w:rPr>
        <w:t>249098</w:t>
      </w:r>
    </w:p>
    <w:p>
      <w:r>
        <w:t>@Ginike this seems like a good argument for the Russia + US collab theory, though I dunno... https://t.co/RfNydL04KR</w:t>
      </w:r>
    </w:p>
    <w:p>
      <w:r>
        <w:rPr>
          <w:b/>
          <w:u w:val="single"/>
        </w:rPr>
        <w:t>249099</w:t>
      </w:r>
    </w:p>
    <w:p>
      <w:r>
        <w:t>Accounting Courses - Overview of Field Accounting courses are a great choice for those... https://t.co/8DEddoMstk</w:t>
      </w:r>
    </w:p>
    <w:p>
      <w:r>
        <w:rPr>
          <w:b/>
          <w:u w:val="single"/>
        </w:rPr>
        <w:t>249100</w:t>
      </w:r>
    </w:p>
    <w:p>
      <w:r>
        <w:t xml:space="preserve">@iam_olutayo @Olusunmade @m_customerfirst @kongacare @CPCNig there is not diff in their services &amp;amp; those computer village boys. </w:t>
        <w:br/>
        <w:t>SHAME!</w:t>
      </w:r>
    </w:p>
    <w:p>
      <w:r>
        <w:rPr>
          <w:b/>
          <w:u w:val="single"/>
        </w:rPr>
        <w:t>249101</w:t>
      </w:r>
    </w:p>
    <w:p>
      <w:r>
        <w:t xml:space="preserve">@ProjetoooHelp @1d1d1dlovelovv @radiodisney #OneDirection #YouKnowYouLoveThem </w:t>
        <w:br/>
        <w:t>ONED ATTACK</w:t>
        <w:br/>
        <w:t>we can do it</w:t>
      </w:r>
    </w:p>
    <w:p>
      <w:r>
        <w:rPr>
          <w:b/>
          <w:u w:val="single"/>
        </w:rPr>
        <w:t>249102</w:t>
      </w:r>
    </w:p>
    <w:p>
      <w:r>
        <w:t>the first person to claim this shirt can have it except i'm not shipping it anywhere also it's really fucking tiny like an extra small https://t.co/SdkKBoMAY2</w:t>
      </w:r>
    </w:p>
    <w:p>
      <w:r>
        <w:rPr>
          <w:b/>
          <w:u w:val="single"/>
        </w:rPr>
        <w:t>249103</w:t>
      </w:r>
    </w:p>
    <w:p>
      <w:r>
        <w:t>Retweeted The Big Fish Off (@TheBigFishOff):</w:t>
        <w:br/>
        <w:br/>
        <w:t>Want to meet #TheBigFishOff presenters @AliHamidi &amp;amp; @DeanMacey ?... https://t.co/vvKnrWZKf5</w:t>
      </w:r>
    </w:p>
    <w:p>
      <w:r>
        <w:rPr>
          <w:b/>
          <w:u w:val="single"/>
        </w:rPr>
        <w:t>249104</w:t>
      </w:r>
    </w:p>
    <w:p>
      <w:r>
        <w:t>@THE_OSU We can check on any other options we may have. Just send us a DM and we'll be here to assist. *KeithM</w:t>
      </w:r>
    </w:p>
    <w:p>
      <w:r>
        <w:rPr>
          <w:b/>
          <w:u w:val="single"/>
        </w:rPr>
        <w:t>249105</w:t>
      </w:r>
    </w:p>
    <w:p>
      <w:r>
        <w:t>@feliciaday I have no ideal what you're talking about,but it's ok. We all mess up sometimes,its called being human,take it easy on yourself.</w:t>
      </w:r>
    </w:p>
    <w:p>
      <w:r>
        <w:rPr>
          <w:b/>
          <w:u w:val="single"/>
        </w:rPr>
        <w:t>249106</w:t>
      </w:r>
    </w:p>
    <w:p>
      <w:r>
        <w:t>Green tea mcflurryyy is not for my taste 😂😂 maybe sbb i tak minum teh susu, green tea shj minum lah...</w:t>
      </w:r>
    </w:p>
    <w:p>
      <w:r>
        <w:rPr>
          <w:b/>
          <w:u w:val="single"/>
        </w:rPr>
        <w:t>249107</w:t>
      </w:r>
    </w:p>
    <w:p>
      <w:r>
        <w:t xml:space="preserve">😇 Misha trench coat thread! 🕵️I'll drop pics of squares as I receive them and post progress updates here! </w:t>
        <w:br/>
        <w:br/>
        <w:t>https://t.co/QHHdRCr6KE</w:t>
      </w:r>
    </w:p>
    <w:p>
      <w:r>
        <w:rPr>
          <w:b/>
          <w:u w:val="single"/>
        </w:rPr>
        <w:t>249108</w:t>
      </w:r>
    </w:p>
    <w:p>
      <w:r>
        <w:t>Wind 0 km/h ---. Barometer 1024.76 hPa, Falling slowly. Temperature 15.1 °C. Rain today 0.2 mm. Humidity 52%</w:t>
      </w:r>
    </w:p>
    <w:p>
      <w:r>
        <w:rPr>
          <w:b/>
          <w:u w:val="single"/>
        </w:rPr>
        <w:t>249109</w:t>
      </w:r>
    </w:p>
    <w:p>
      <w:r>
        <w:t>@JessieJaneDuff @bravehart60 The writing is on the wall do as I say not as I do. Dem.mantra. The public should look away when the Dems.do corruption.Jail them if GOP.</w:t>
      </w:r>
    </w:p>
    <w:p>
      <w:r>
        <w:rPr>
          <w:b/>
          <w:u w:val="single"/>
        </w:rPr>
        <w:t>249110</w:t>
      </w:r>
    </w:p>
    <w:p>
      <w:r>
        <w:t>Feral colonies recycled in St. Boi de Llob. (Barcelona,Spain) https://t.co/cozZMgu8NQ https://t.co/BC0wEqjIxj</w:t>
      </w:r>
    </w:p>
    <w:p>
      <w:r>
        <w:rPr>
          <w:b/>
          <w:u w:val="single"/>
        </w:rPr>
        <w:t>249111</w:t>
      </w:r>
    </w:p>
    <w:p>
      <w:r>
        <w:t>Atlanta Mud Run Obstacle Course! 4 miles. 25 EPIC obstacles! This race is guaranteed to be your favorite race... https://t.co/NLKw08OpGO</w:t>
      </w:r>
    </w:p>
    <w:p>
      <w:r>
        <w:rPr>
          <w:b/>
          <w:u w:val="single"/>
        </w:rPr>
        <w:t>249112</w:t>
      </w:r>
    </w:p>
    <w:p>
      <w:r>
        <w:t>@gaby_R36 @TeenPolForum The library needs spaces to operate. Once CSCS gets a new building, we won't have parking issues</w:t>
      </w:r>
    </w:p>
    <w:p>
      <w:r>
        <w:rPr>
          <w:b/>
          <w:u w:val="single"/>
        </w:rPr>
        <w:t>249113</w:t>
      </w:r>
    </w:p>
    <w:p>
      <w:r>
        <w:t>Cybernetics should be given to all those who wish to evolve humanity.My visions for humanity are evolutionary.</w:t>
      </w:r>
    </w:p>
    <w:p>
      <w:r>
        <w:rPr>
          <w:b/>
          <w:u w:val="single"/>
        </w:rPr>
        <w:t>249114</w:t>
      </w:r>
    </w:p>
    <w:p>
      <w:r>
        <w:t>@brianna_hughes_ @Nick It's always the ones who talk the most smack. My ex was the same way but is currently engaged to the girl he cheated on me w 😂</w:t>
      </w:r>
    </w:p>
    <w:p>
      <w:r>
        <w:rPr>
          <w:b/>
          <w:u w:val="single"/>
        </w:rPr>
        <w:t>249115</w:t>
      </w:r>
    </w:p>
    <w:p>
      <w:r>
        <w:t>#top10 #thewilds #hometownproud Best Safari Park Winners: 2017 10Best Readers' Choice Travel Awards https://t.co/xwSwECUI74</w:t>
      </w:r>
    </w:p>
    <w:p>
      <w:r>
        <w:rPr>
          <w:b/>
          <w:u w:val="single"/>
        </w:rPr>
        <w:t>249116</w:t>
      </w:r>
    </w:p>
    <w:p>
      <w:r>
        <w:t>@kathrynallenmd maybe talk to this guy too??  tell him-- NO PROBE-NO ROBE !!</w:t>
        <w:br/>
        <w:t>https://t.co/gZWonBuBKO</w:t>
      </w:r>
    </w:p>
    <w:p>
      <w:r>
        <w:rPr>
          <w:b/>
          <w:u w:val="single"/>
        </w:rPr>
        <w:t>249117</w:t>
      </w:r>
    </w:p>
    <w:p>
      <w:r>
        <w:t>How to Pass the FAA Part 107 Exam - hints, tips and comments - https://t.co/HcNjRxLjgI https://t.co/p1lJECAxoO https://t.co/UQcydN8d3P</w:t>
      </w:r>
    </w:p>
    <w:p>
      <w:r>
        <w:rPr>
          <w:b/>
          <w:u w:val="single"/>
        </w:rPr>
        <w:t>249118</w:t>
      </w:r>
    </w:p>
    <w:p>
      <w:r>
        <w:t>DC outcome of Zille: To further the aims of colonialism by doing community service &amp;amp; paying R50k and publicly apologise.</w:t>
      </w:r>
    </w:p>
    <w:p>
      <w:r>
        <w:rPr>
          <w:b/>
          <w:u w:val="single"/>
        </w:rPr>
        <w:t>249119</w:t>
      </w:r>
    </w:p>
    <w:p>
      <w:r>
        <w:t>@TimFederle @justinmclachlan retweet if you haven't said the phrase "President Hillary Clinton" aloud since the election</w:t>
      </w:r>
    </w:p>
    <w:p>
      <w:r>
        <w:rPr>
          <w:b/>
          <w:u w:val="single"/>
        </w:rPr>
        <w:t>249120</w:t>
      </w:r>
    </w:p>
    <w:p>
      <w:r>
        <w:t>Do you know who are awesome? My 3 new followers in the last day! Growing with https://t.co/3FA8eDm3Tz</w:t>
      </w:r>
    </w:p>
    <w:p>
      <w:r>
        <w:rPr>
          <w:b/>
          <w:u w:val="single"/>
        </w:rPr>
        <w:t>249121</w:t>
      </w:r>
    </w:p>
    <w:p>
      <w:r>
        <w:t>I’ve decided I need to quit my job as a personal trainer because I’m not big enough or strong enough… https://t.co/gjpejMJCys</w:t>
      </w:r>
    </w:p>
    <w:p>
      <w:r>
        <w:rPr>
          <w:b/>
          <w:u w:val="single"/>
        </w:rPr>
        <w:t>249122</w:t>
      </w:r>
    </w:p>
    <w:p>
      <w:r>
        <w:t>Parkview Homes folks repeatedly contradicting themselves. Insisting that they want to cooperate, but also insisting the buildings come down. https://t.co/IHhEUyqzF6</w:t>
      </w:r>
    </w:p>
    <w:p>
      <w:r>
        <w:rPr>
          <w:b/>
          <w:u w:val="single"/>
        </w:rPr>
        <w:t>249123</w:t>
      </w:r>
    </w:p>
    <w:p>
      <w:r>
        <w:t>Many of these dairies left the state for other states like Idaho, New Mexico and Texas. @ASFMRA @farmpress https://t.co/7f4APBKxGL</w:t>
      </w:r>
    </w:p>
    <w:p>
      <w:r>
        <w:rPr>
          <w:b/>
          <w:u w:val="single"/>
        </w:rPr>
        <w:t>249124</w:t>
      </w:r>
    </w:p>
    <w:p>
      <w:r>
        <w:t>I wanna show my girl off to the world, not to get the guys attention to take her; but to show them what they'll never have 😎 https://t.co/63gmzk7OME</w:t>
      </w:r>
    </w:p>
    <w:p>
      <w:r>
        <w:rPr>
          <w:b/>
          <w:u w:val="single"/>
        </w:rPr>
        <w:t>249125</w:t>
      </w:r>
    </w:p>
    <w:p>
      <w:r>
        <w:t>@MazMHussain Particularly popular among conspiracy theorists. And anti-Semites, but then again, there's considerable overlap between the two demographics</w:t>
      </w:r>
    </w:p>
    <w:p>
      <w:r>
        <w:rPr>
          <w:b/>
          <w:u w:val="single"/>
        </w:rPr>
        <w:t>249126</w:t>
      </w:r>
    </w:p>
    <w:p>
      <w:r>
        <w:t>To all those people that think track isn't a contact sport-I just got hit with a metal baton in the 4x800</w:t>
      </w:r>
    </w:p>
    <w:p>
      <w:r>
        <w:rPr>
          <w:b/>
          <w:u w:val="single"/>
        </w:rPr>
        <w:t>249127</w:t>
      </w:r>
    </w:p>
    <w:p>
      <w:r>
        <w:t>Great! I've played Paradise Island 2 for 69 days in a row! #GameInsight #ParadiseIsland2 https://t.co/4mskQbdsi8</w:t>
      </w:r>
    </w:p>
    <w:p>
      <w:r>
        <w:rPr>
          <w:b/>
          <w:u w:val="single"/>
        </w:rPr>
        <w:t>249128</w:t>
      </w:r>
    </w:p>
    <w:p>
      <w:r>
        <w:t>Like last night i dreamt i missed work &amp;amp; i didn't know about it until later so i was like "omfg imma get fired, that's it" lmao im thrown</w:t>
      </w:r>
    </w:p>
    <w:p>
      <w:r>
        <w:rPr>
          <w:b/>
          <w:u w:val="single"/>
        </w:rPr>
        <w:t>249129</w:t>
      </w:r>
    </w:p>
    <w:p>
      <w:r>
        <w:t>Parks Associates highlights consumer concerns about data privacy ... - Videonet</w:t>
        <w:br/>
        <w:br/>
        <w:t>Videonet</w:t>
        <w:br/>
        <w:br/>
        <w:t>Parks Associates highli… https://t.co/M3atk8m6nB</w:t>
      </w:r>
    </w:p>
    <w:p>
      <w:r>
        <w:rPr>
          <w:b/>
          <w:u w:val="single"/>
        </w:rPr>
        <w:t>249130</w:t>
      </w:r>
    </w:p>
    <w:p>
      <w:r>
        <w:t>Exclusive: Mexico opens up its heroin fight to U.S., U.N. observers https://t.co/YtIThgUl2g https://t.co/jX6d4NG0ZP</w:t>
      </w:r>
    </w:p>
    <w:p>
      <w:r>
        <w:rPr>
          <w:b/>
          <w:u w:val="single"/>
        </w:rPr>
        <w:t>249131</w:t>
      </w:r>
    </w:p>
    <w:p>
      <w:r>
        <w:t>There are around 700 large buses operating in Lahore.</w:t>
        <w:br/>
        <w:t>This fleet is not only insufficient LTC Plans to induct 2000 new buses coming months.</w:t>
      </w:r>
    </w:p>
    <w:p>
      <w:r>
        <w:rPr>
          <w:b/>
          <w:u w:val="single"/>
        </w:rPr>
        <w:t>249132</w:t>
      </w:r>
    </w:p>
    <w:p>
      <w:r>
        <w:t>Editor David Keene blisters Susan Rice for lies that "will haunt liberals - https://t.co/U3ZUc2fpFL - @washtimes #Trump #SusanRice</w:t>
      </w:r>
    </w:p>
    <w:p>
      <w:r>
        <w:rPr>
          <w:b/>
          <w:u w:val="single"/>
        </w:rPr>
        <w:t>249133</w:t>
      </w:r>
    </w:p>
    <w:p>
      <w:r>
        <w:t>@rajeshk067 We have shared your feedback and if the service is available in near future, we'll update all our users for sure.</w:t>
      </w:r>
    </w:p>
    <w:p>
      <w:r>
        <w:rPr>
          <w:b/>
          <w:u w:val="single"/>
        </w:rPr>
        <w:t>249134</w:t>
      </w:r>
    </w:p>
    <w:p>
      <w:r>
        <w:t>Visiting a national park but don't have a lot of time? Here's what you should see https://t.co/fEYwF5zpc9 #nationalpark</w:t>
      </w:r>
    </w:p>
    <w:p>
      <w:r>
        <w:rPr>
          <w:b/>
          <w:u w:val="single"/>
        </w:rPr>
        <w:t>249135</w:t>
      </w:r>
    </w:p>
    <w:p>
      <w:r>
        <w:t>Real person today: "What's your goal for this weekend, 34ft?"</w:t>
        <w:br/>
        <w:br/>
        <w:t>Well dang the board is 36ft from the sand I sure hope I can jump 34 of those</w:t>
      </w:r>
    </w:p>
    <w:p>
      <w:r>
        <w:rPr>
          <w:b/>
          <w:u w:val="single"/>
        </w:rPr>
        <w:t>249136</w:t>
      </w:r>
    </w:p>
    <w:p>
      <w:r>
        <w:t>@EchoBornToFight *Jace smiled and leaned back in his chair with a small grin, toying with his hands hands. He then dealt a few cards out with a grin*--</w:t>
      </w:r>
    </w:p>
    <w:p>
      <w:r>
        <w:rPr>
          <w:b/>
          <w:u w:val="single"/>
        </w:rPr>
        <w:t>249137</w:t>
      </w:r>
    </w:p>
    <w:p>
      <w:r>
        <w:t xml:space="preserve">GANBARE☆WRESTLING “THIS IS MY WAY TO LIVE 2017” (April 2) is available on DDT Universe now. </w:t>
        <w:br/>
        <w:t>https://t.co/b35P3uugWA</w:t>
      </w:r>
    </w:p>
    <w:p>
      <w:r>
        <w:rPr>
          <w:b/>
          <w:u w:val="single"/>
        </w:rPr>
        <w:t>249138</w:t>
      </w:r>
    </w:p>
    <w:p>
      <w:r>
        <w:t>【SAMURIZE】三代目 J Soul Brothers from EXILE TRIBE / Be alright (BLUE IMPACT... https://t.co/zxKu4LzwQS ★</w:t>
      </w:r>
    </w:p>
    <w:p>
      <w:r>
        <w:rPr>
          <w:b/>
          <w:u w:val="single"/>
        </w:rPr>
        <w:t>249139</w:t>
      </w:r>
    </w:p>
    <w:p>
      <w:r>
        <w:t>My new sounds: Clear Waters invite More Than Basic  - 05/04/17 https://t.co/r0q47iLCTd on #SoundCloud</w:t>
      </w:r>
    </w:p>
    <w:p>
      <w:r>
        <w:rPr>
          <w:b/>
          <w:u w:val="single"/>
        </w:rPr>
        <w:t>249140</w:t>
      </w:r>
    </w:p>
    <w:p>
      <w:r>
        <w:t>Waste of time when the. Issue has been resolved by reps of all parties in GST council https://t.co/GrORloLRIE</w:t>
      </w:r>
    </w:p>
    <w:p>
      <w:r>
        <w:rPr>
          <w:b/>
          <w:u w:val="single"/>
        </w:rPr>
        <w:t>249141</w:t>
      </w:r>
    </w:p>
    <w:p>
      <w:r>
        <w:t>@doitLikeMika @mariie_taaylor @LezlooShawty @lifesjourney94 lmao she really is though 💀💀 but I feel you Tay</w:t>
      </w:r>
    </w:p>
    <w:p>
      <w:r>
        <w:rPr>
          <w:b/>
          <w:u w:val="single"/>
        </w:rPr>
        <w:t>249142</w:t>
      </w:r>
    </w:p>
    <w:p>
      <w:r>
        <w:t>Stealing is stealing. I mean he only called em 87 bitches and threatened em. That's gettin off light for thievery https://t.co/LOH6XueI06</w:t>
      </w:r>
    </w:p>
    <w:p>
      <w:r>
        <w:rPr>
          <w:b/>
          <w:u w:val="single"/>
        </w:rPr>
        <w:t>249143</w:t>
      </w:r>
    </w:p>
    <w:p>
      <w:r>
        <w:t>@ThomasErnst11 1) I think KK and MPJr coached by Cuonzo would be much better than the LSU group. 2) I'd be really surprised if KK actually picks Mizzou.</w:t>
      </w:r>
    </w:p>
    <w:p>
      <w:r>
        <w:rPr>
          <w:b/>
          <w:u w:val="single"/>
        </w:rPr>
        <w:t>249144</w:t>
      </w:r>
    </w:p>
    <w:p>
      <w:r>
        <w:t>@ThomasErnst11 1) I think KK and MPJr coached by Cuonzo would be much better than the LSU group. 2) I'd be really surprised if KK actually picks Mizzou.</w:t>
      </w:r>
    </w:p>
    <w:p>
      <w:r>
        <w:rPr>
          <w:b/>
          <w:u w:val="single"/>
        </w:rPr>
        <w:t>249145</w:t>
      </w:r>
    </w:p>
    <w:p>
      <w:r>
        <w:t>Tap the link to earn rewards for both you and me in @Farmville2! #farmrewards https://t.co/U0ikVfsV3e https://t.co/rS1Ig1owXQ</w:t>
      </w:r>
    </w:p>
    <w:p>
      <w:r>
        <w:rPr>
          <w:b/>
          <w:u w:val="single"/>
        </w:rPr>
        <w:t>249146</w:t>
      </w:r>
    </w:p>
    <w:p>
      <w:r>
        <w:t>Leaked LeEco Le Max 3 Images Show Off Dual-Rear Cameras https://t.co/vN7d8Aw8dd #Headlines #Automotive #Car #Reviews https://t.co/fWtioSxE0B</w:t>
      </w:r>
    </w:p>
    <w:p>
      <w:r>
        <w:rPr>
          <w:b/>
          <w:u w:val="single"/>
        </w:rPr>
        <w:t>249147</w:t>
      </w:r>
    </w:p>
    <w:p>
      <w:r>
        <w:t>@GraceSimms @PsychRewatch @cmgirl2009 @PsychTheMovie @psychwrites @JamesRoday @DuleHill @Omundson @maggielawson You know that's right! 🍍🍍🍍</w:t>
      </w:r>
    </w:p>
    <w:p>
      <w:r>
        <w:rPr>
          <w:b/>
          <w:u w:val="single"/>
        </w:rPr>
        <w:t>249148</w:t>
      </w:r>
    </w:p>
    <w:p>
      <w:r>
        <w:t>It's not memory per se that Deep Mind needed. AI today lacks psychic continuity, and so fails at a fundamental level.</w:t>
      </w:r>
    </w:p>
    <w:p>
      <w:r>
        <w:rPr>
          <w:b/>
          <w:u w:val="single"/>
        </w:rPr>
        <w:t>249149</w:t>
      </w:r>
    </w:p>
    <w:p>
      <w:r>
        <w:t>@KianneLilac Pota tago yung girlsss jsbsjd no pics with them but ugh! That night was a blast with them😭😭💕💕😍😍</w:t>
      </w:r>
    </w:p>
    <w:p>
      <w:r>
        <w:rPr>
          <w:b/>
          <w:u w:val="single"/>
        </w:rPr>
        <w:t>249150</w:t>
      </w:r>
    </w:p>
    <w:p>
      <w:r>
        <w:t>@TeamLiquidLoL @LiquidLourlo @TLReignover @liquidpiglett @TLDoublelift @Liquid_Matt So sad.. Here's to hoping you'll fuck up another season (pretty probable) and get relegated next promotion tournament.</w:t>
      </w:r>
    </w:p>
    <w:p>
      <w:r>
        <w:rPr>
          <w:b/>
          <w:u w:val="single"/>
        </w:rPr>
        <w:t>249151</w:t>
      </w:r>
    </w:p>
    <w:p>
      <w:r>
        <w:t>[ https://t.co/mX7F0U3dzi ] This is your last chance to get T-Mobile’s best… https://t.co/zYZaeo9w07 | https://t.co/8P5LoUYEub</w:t>
      </w:r>
    </w:p>
    <w:p>
      <w:r>
        <w:rPr>
          <w:b/>
          <w:u w:val="single"/>
        </w:rPr>
        <w:t>249152</w:t>
      </w:r>
    </w:p>
    <w:p>
      <w:r>
        <w:t>We are trying to get a song list together😏 tweet @ us to request a song!!  Please try to be appropriate 🐾</w:t>
      </w:r>
    </w:p>
    <w:p>
      <w:r>
        <w:rPr>
          <w:b/>
          <w:u w:val="single"/>
        </w:rPr>
        <w:t>249153</w:t>
      </w:r>
    </w:p>
    <w:p>
      <w:r>
        <w:t>Don't miss! #izumiishii Wild Dolphin Watching #Japan https://t.co/PWqZSi3t7Q https://t.co/BLsI2dBgnC #dolphinangels https://t.co/45HKnebOJh</w:t>
      </w:r>
    </w:p>
    <w:p>
      <w:r>
        <w:rPr>
          <w:b/>
          <w:u w:val="single"/>
        </w:rPr>
        <w:t>249154</w:t>
      </w:r>
    </w:p>
    <w:p>
      <w:r>
        <w:t>Your optimism sets the tone for a spectacular day, and you may... More for Sagittarius https://t.co/pQxUdKFoDp</w:t>
      </w:r>
    </w:p>
    <w:p>
      <w:r>
        <w:rPr>
          <w:b/>
          <w:u w:val="single"/>
        </w:rPr>
        <w:t>249155</w:t>
      </w:r>
    </w:p>
    <w:p>
      <w:r>
        <w:t>VARSITY BASEBALL, 4/7/17 - NO PARKING IN THE BUS LANE DUE TO THE 4TH ANNUAL BGHS CAR SHOW. https://t.co/qIf5AOHL7O</w:t>
      </w:r>
    </w:p>
    <w:p>
      <w:r>
        <w:rPr>
          <w:b/>
          <w:u w:val="single"/>
        </w:rPr>
        <w:t>249156</w:t>
      </w:r>
    </w:p>
    <w:p>
      <w:r>
        <w:t>@roy.domenech just won a game against @ddomenec.233 in Trivia Crack! I won, love it 😍!! https://t.co/QD1o36haeh https://t.co/d2zgWCCHLn</w:t>
      </w:r>
    </w:p>
    <w:p>
      <w:r>
        <w:rPr>
          <w:b/>
          <w:u w:val="single"/>
        </w:rPr>
        <w:t>249157</w:t>
      </w:r>
    </w:p>
    <w:p>
      <w:r>
        <w:t>@KjellIverson @dstaples So I think at best a 2nd but Chia should of at least got a 3rd which, when picked well, is still valuable pick.</w:t>
      </w:r>
    </w:p>
    <w:p>
      <w:r>
        <w:rPr>
          <w:b/>
          <w:u w:val="single"/>
        </w:rPr>
        <w:t>249158</w:t>
      </w:r>
    </w:p>
    <w:p>
      <w:r>
        <w:t>jungkook in a hurry to change his clothes in the backstage, I'm loving this gif https://t.co/DPcTSHg9Rt</w:t>
      </w:r>
    </w:p>
    <w:p>
      <w:r>
        <w:rPr>
          <w:b/>
          <w:u w:val="single"/>
        </w:rPr>
        <w:t>249159</w:t>
      </w:r>
    </w:p>
    <w:p>
      <w:r>
        <w:t>Black Series</w:t>
        <w:br/>
        <w:br/>
        <w:t>Minimalistic approach for the modernized men, the Black Series is versatile and… https://t.co/4Gaef8Nrhv</w:t>
      </w:r>
    </w:p>
    <w:p>
      <w:r>
        <w:rPr>
          <w:b/>
          <w:u w:val="single"/>
        </w:rPr>
        <w:t>249160</w:t>
      </w:r>
    </w:p>
    <w:p>
      <w:r>
        <w:t>Congratulations to Lee on completing his first solo flight yesterday! Well done from all at Polar Helicopters! https://t.co/IfGlHu8psq</w:t>
      </w:r>
    </w:p>
    <w:p>
      <w:r>
        <w:rPr>
          <w:b/>
          <w:u w:val="single"/>
        </w:rPr>
        <w:t>249161</w:t>
      </w:r>
    </w:p>
    <w:p>
      <w:r>
        <w:t>#mlearning - 18 tools to plan &amp;amp; analyze your digital marketing programs on your android tablets &amp;amp; phones https://t.co/THCqZPc4ub https://t.co/XO2Bk9RlJw</w:t>
      </w:r>
    </w:p>
    <w:p>
      <w:r>
        <w:rPr>
          <w:b/>
          <w:u w:val="single"/>
        </w:rPr>
        <w:t>249162</w:t>
      </w:r>
    </w:p>
    <w:p>
      <w:r>
        <w:t>"What we want isn't difficult or complicated so our budget doesn't need to be high. Smt like this" *passes you an @annieleibovitz photo*</w:t>
      </w:r>
    </w:p>
    <w:p>
      <w:r>
        <w:rPr>
          <w:b/>
          <w:u w:val="single"/>
        </w:rPr>
        <w:t>249163</w:t>
      </w:r>
    </w:p>
    <w:p>
      <w:r>
        <w:t>3 More Baby Hooded Towel Bath Sets to Win for Free. Or get 40% off with #Amazon #discountcode BATHCODE https://t.co/dWGvBtRHT1 #giveaway</w:t>
      </w:r>
    </w:p>
    <w:p>
      <w:r>
        <w:rPr>
          <w:b/>
          <w:u w:val="single"/>
        </w:rPr>
        <w:t>249164</w:t>
      </w:r>
    </w:p>
    <w:p>
      <w:r>
        <w:t>Can't afford the package alone why not split with  your partner ❤️️💪👫👬👭</w:t>
        <w:br/>
        <w:br/>
        <w:t>#SupportEachOther https://t.co/ofBXhYMIMz</w:t>
      </w:r>
    </w:p>
    <w:p>
      <w:r>
        <w:rPr>
          <w:b/>
          <w:u w:val="single"/>
        </w:rPr>
        <w:t>249165</w:t>
      </w:r>
    </w:p>
    <w:p>
      <w:r>
        <w:t>@PrisonPlanet @CalderonHenk These are times where evil is reputed to be good and righteousness to be evil. Hence the free pass to Islamic agenda everywhere https://t.co/Oh8Tqyzpbg</w:t>
      </w:r>
    </w:p>
    <w:p>
      <w:r>
        <w:rPr>
          <w:b/>
          <w:u w:val="single"/>
        </w:rPr>
        <w:t>249166</w:t>
      </w:r>
    </w:p>
    <w:p>
      <w:r>
        <w:t>Hello @Space_Station from Unconfigured ISSAbove-HD-1194 in Pasadena/CA USA 271.5 mi away @NASA_Johnson #issabove https://t.co/rqNswd3ZKA</w:t>
      </w:r>
    </w:p>
    <w:p>
      <w:r>
        <w:rPr>
          <w:b/>
          <w:u w:val="single"/>
        </w:rPr>
        <w:t>249167</w:t>
      </w:r>
    </w:p>
    <w:p>
      <w:r>
        <w:t>go cop this great music #HustleMakoma___</w:t>
        <w:br/>
        <w:br/>
        <w:t>https://t.co/r1tV7clHla  https://t.co/QTXyB74cdm</w:t>
        <w:br/>
        <w:br/>
        <w:t>@bizzysalifu</w:t>
      </w:r>
    </w:p>
    <w:p>
      <w:r>
        <w:rPr>
          <w:b/>
          <w:u w:val="single"/>
        </w:rPr>
        <w:t>249168</w:t>
      </w:r>
    </w:p>
    <w:p>
      <w:r>
        <w:t>Liver numbers are back to normal. I'm what I would call 80%, I still wear out more quickly than… https://t.co/lInjBicYEM</w:t>
      </w:r>
    </w:p>
    <w:p>
      <w:r>
        <w:rPr>
          <w:b/>
          <w:u w:val="single"/>
        </w:rPr>
        <w:t>249169</w:t>
      </w:r>
    </w:p>
    <w:p>
      <w:r>
        <w:t>@Cats4Lunch @Elizabe21641277 @SenatorTester Well, the next guy they ram through won't do that either; nevertheless, this is a victory before our ultimate failure.</w:t>
      </w:r>
    </w:p>
    <w:p>
      <w:r>
        <w:rPr>
          <w:b/>
          <w:u w:val="single"/>
        </w:rPr>
        <w:t>249170</w:t>
      </w:r>
    </w:p>
    <w:p>
      <w:r>
        <w:t>thanks for this stream, good to see guys playing that rememeber them as Juniours progressing  #EPLXX17 https://t.co/TPF6Rg1nxm</w:t>
      </w:r>
    </w:p>
    <w:p>
      <w:r>
        <w:rPr>
          <w:b/>
          <w:u w:val="single"/>
        </w:rPr>
        <w:t>249171</w:t>
      </w:r>
    </w:p>
    <w:p>
      <w:r>
        <w:t>If we could all be so kind! #pitbulllove #Kissesforkevin @KristinNHiggs @risingdove https://t.co/AJnXNl4KTp</w:t>
      </w:r>
    </w:p>
    <w:p>
      <w:r>
        <w:rPr>
          <w:b/>
          <w:u w:val="single"/>
        </w:rPr>
        <w:t>249172</w:t>
      </w:r>
    </w:p>
    <w:p>
      <w:r>
        <w:t>@ProgressiveEIRE I’m creating a think tank for independent thinkers to debate USEducation, would you join &amp;amp; post at https://t.co/Hs79vPaGCh</w:t>
      </w:r>
    </w:p>
    <w:p>
      <w:r>
        <w:rPr>
          <w:b/>
          <w:u w:val="single"/>
        </w:rPr>
        <w:t>249173</w:t>
      </w:r>
    </w:p>
    <w:p>
      <w:r>
        <w:t>Praying for Your Church Plant | Jeff Leake | Exponential https://t.co/c9kdNeCYyA @churchplanting #discipleship</w:t>
      </w:r>
    </w:p>
    <w:p>
      <w:r>
        <w:rPr>
          <w:b/>
          <w:u w:val="single"/>
        </w:rPr>
        <w:t>249174</w:t>
      </w:r>
    </w:p>
    <w:p>
      <w:r>
        <w:t>SUSAN RICE IS FINISHED! NEW COMPUTER LOGS REVEAL SHOCKING DATA THAT PROV..OOPS.. @AmbassadorRice Go straight 2 jail👉 https://t.co/5odS110pp8</w:t>
      </w:r>
    </w:p>
    <w:p>
      <w:r>
        <w:rPr>
          <w:b/>
          <w:u w:val="single"/>
        </w:rPr>
        <w:t>249175</w:t>
      </w:r>
    </w:p>
    <w:p>
      <w:r>
        <w:t>First time @NJDevils experience for my son and daughter all the way from Scotland #LetsGoDevils https://t.co/XHOAKarnLe</w:t>
      </w:r>
    </w:p>
    <w:p>
      <w:r>
        <w:rPr>
          <w:b/>
          <w:u w:val="single"/>
        </w:rPr>
        <w:t>249176</w:t>
      </w:r>
    </w:p>
    <w:p>
      <w:r>
        <w:t>@ScottMonty @tflynn0129 @realDonaldTrump Thank you for mansplaining this for Tanya, her brain must be feeble cuz, you know, a woman.</w:t>
      </w:r>
    </w:p>
    <w:p>
      <w:r>
        <w:rPr>
          <w:b/>
          <w:u w:val="single"/>
        </w:rPr>
        <w:t>249177</w:t>
      </w:r>
    </w:p>
    <w:p>
      <w:r>
        <w:t xml:space="preserve">OMG! You have to see this. #BIGOLIVE &amp;gt; Cheo ngủ .  </w:t>
        <w:br/>
        <w:t>https://t.co/B2eVPEBEKE https://t.co/O0i64hyPM1</w:t>
      </w:r>
    </w:p>
    <w:p>
      <w:r>
        <w:rPr>
          <w:b/>
          <w:u w:val="single"/>
        </w:rPr>
        <w:t>249178</w:t>
      </w:r>
    </w:p>
    <w:p>
      <w:r>
        <w:t>I have so much respect for the girls who refuse to put on fake social media facades or act like they're not interested in someone they are</w:t>
      </w:r>
    </w:p>
    <w:p>
      <w:r>
        <w:rPr>
          <w:b/>
          <w:u w:val="single"/>
        </w:rPr>
        <w:t>249179</w:t>
      </w:r>
    </w:p>
    <w:p>
      <w:r>
        <w:t>#Trending |-| Watch: Tasha Cobbs Performance For Mt. Zion St. Jude Benefit Concert https://t.co/h54ocI93i4 #GospelMusic</w:t>
      </w:r>
    </w:p>
    <w:p>
      <w:r>
        <w:rPr>
          <w:b/>
          <w:u w:val="single"/>
        </w:rPr>
        <w:t>249180</w:t>
      </w:r>
    </w:p>
    <w:p>
      <w:r>
        <w:t>@CNN 750 billion4 military,15 years in afghanistan protecting poppy fields4 gov2 win hearts n minds while r kids die from heroin.end dc now</w:t>
      </w:r>
    </w:p>
    <w:p>
      <w:r>
        <w:rPr>
          <w:b/>
          <w:u w:val="single"/>
        </w:rPr>
        <w:t>249181</w:t>
      </w:r>
    </w:p>
    <w:p>
      <w:r>
        <w:t>Funny #translationfail Would have thought @pepsi would have better Canadian translation oversight ("wild" as in "wild and crazy"?) https://t.co/VliUnNPZUe</w:t>
      </w:r>
    </w:p>
    <w:p>
      <w:r>
        <w:rPr>
          <w:b/>
          <w:u w:val="single"/>
        </w:rPr>
        <w:t>249182</w:t>
      </w:r>
    </w:p>
    <w:p>
      <w:r>
        <w:t>@MsRemie hello and welcome. Please put your name down with the secretary. Someone will be with you shortly. 😝</w:t>
      </w:r>
    </w:p>
    <w:p>
      <w:r>
        <w:rPr>
          <w:b/>
          <w:u w:val="single"/>
        </w:rPr>
        <w:t>249183</w:t>
      </w:r>
    </w:p>
    <w:p>
      <w:r>
        <w:t>Completed Assignment re Recruiting, Selection, Onboarding Project.  #Consulting https://t.co/nChz8lp414</w:t>
      </w:r>
    </w:p>
    <w:p>
      <w:r>
        <w:rPr>
          <w:b/>
          <w:u w:val="single"/>
        </w:rPr>
        <w:t>249184</w:t>
      </w:r>
    </w:p>
    <w:p>
      <w:r>
        <w:t>Aja was the MOP of the tourney but @Bianca_Cuevas1 was the MVP of the game locking down itty bitty and bringing that energy &amp;amp; intensity 💯🐔🔒🏆</w:t>
      </w:r>
    </w:p>
    <w:p>
      <w:r>
        <w:rPr>
          <w:b/>
          <w:u w:val="single"/>
        </w:rPr>
        <w:t>249185</w:t>
      </w:r>
    </w:p>
    <w:p>
      <w:r>
        <w:t>SoundExchange Is Distributing SiriusXm Settlement Funds For Pre-1972 Recordings via hypebot - ... https://t.co/GpBtNeuN7O</w:t>
      </w:r>
    </w:p>
    <w:p>
      <w:r>
        <w:rPr>
          <w:b/>
          <w:u w:val="single"/>
        </w:rPr>
        <w:t>249186</w:t>
      </w:r>
    </w:p>
    <w:p>
      <w:r>
        <w:t>Premiere up on @ransomnoted for the @mattkarmil remix of @iamjonasul on @SouthernFriedUK https://t.co/UgchYlAVP3 https://t.co/ZNN7XGZ6Uo</w:t>
      </w:r>
    </w:p>
    <w:p>
      <w:r>
        <w:rPr>
          <w:b/>
          <w:u w:val="single"/>
        </w:rPr>
        <w:t>249187</w:t>
      </w:r>
    </w:p>
    <w:p>
      <w:r>
        <w:t>Broken Social Scene Essentials by Apple Music Alternative https://t.co/LnNB2hhn30 https://t.co/Wt9gF9DV3y</w:t>
      </w:r>
    </w:p>
    <w:p>
      <w:r>
        <w:rPr>
          <w:b/>
          <w:u w:val="single"/>
        </w:rPr>
        <w:t>249188</w:t>
      </w:r>
    </w:p>
    <w:p>
      <w:r>
        <w:t>@timacdonald87 @ThePracticalDev probably not. Thanks to you for the article, nice to see how you can build useful tools yourself and learn something about bash too!</w:t>
      </w:r>
    </w:p>
    <w:p>
      <w:r>
        <w:rPr>
          <w:b/>
          <w:u w:val="single"/>
        </w:rPr>
        <w:t>249189</w:t>
      </w:r>
    </w:p>
    <w:p>
      <w:r>
        <w:t>Question:What sets your friend apart from other women? Answer: she's different...WTF???🙄🙄 #DateMyFamily</w:t>
      </w:r>
    </w:p>
    <w:p>
      <w:r>
        <w:rPr>
          <w:b/>
          <w:u w:val="single"/>
        </w:rPr>
        <w:t>249190</w:t>
      </w:r>
    </w:p>
    <w:p>
      <w:r>
        <w:t>(MERKEL LET MIGRANTS LIVE IN HER HOUSE LET'S SEE WHAT YOU LEARNS)MERKEL MIGRANT AND GERMAN CAN LEARN FROM EACH OTHER https://t.co/xbBq0N2JWB</w:t>
      </w:r>
    </w:p>
    <w:p>
      <w:r>
        <w:rPr>
          <w:b/>
          <w:u w:val="single"/>
        </w:rPr>
        <w:t>249191</w:t>
      </w:r>
    </w:p>
    <w:p>
      <w:r>
        <w:t>Far-right clash with anti-fascists in #London, 14 arrested: @LasVegasSun #security #protests https://t.co/qu1zXM5aUZ</w:t>
      </w:r>
    </w:p>
    <w:p>
      <w:r>
        <w:rPr>
          <w:b/>
          <w:u w:val="single"/>
        </w:rPr>
        <w:t>249192</w:t>
      </w:r>
    </w:p>
    <w:p>
      <w:r>
        <w:t>Gardening fun. Indoor &amp;amp; outdoor education is an absolute must! As our little stars are growing, so are the plants they're learning to groom. https://t.co/tdE7j3dfPq</w:t>
      </w:r>
    </w:p>
    <w:p>
      <w:r>
        <w:rPr>
          <w:b/>
          <w:u w:val="single"/>
        </w:rPr>
        <w:t>249193</w:t>
      </w:r>
    </w:p>
    <w:p>
      <w:r>
        <w:t>Slumping Crude Prices Caused Investors to Flee These 5 Oil Stocks in March https://t.co/oXMJYjhW9k https://t.co/pLlqxqcR3U</w:t>
      </w:r>
    </w:p>
    <w:p>
      <w:r>
        <w:rPr>
          <w:b/>
          <w:u w:val="single"/>
        </w:rPr>
        <w:t>249194</w:t>
      </w:r>
    </w:p>
    <w:p>
      <w:r>
        <w:t>We recommend to try Gyoza in Japan.</w:t>
        <w:br/>
        <w:br/>
        <w:t>https://t.co/JiMGFIEEew</w:t>
        <w:br/>
        <w:br/>
        <w:t>#explore_best #japan https://t.co/z0pMdHYk3F</w:t>
      </w:r>
    </w:p>
    <w:p>
      <w:r>
        <w:rPr>
          <w:b/>
          <w:u w:val="single"/>
        </w:rPr>
        <w:t>249195</w:t>
      </w:r>
    </w:p>
    <w:p>
      <w:r>
        <w:t>Coming up this Thursday, April 6th - our next live concert with Hank Smith &amp;amp; Pattie Hopkins… https://t.co/j6bX0ld8kg</w:t>
      </w:r>
    </w:p>
    <w:p>
      <w:r>
        <w:rPr>
          <w:b/>
          <w:u w:val="single"/>
        </w:rPr>
        <w:t>249196</w:t>
      </w:r>
    </w:p>
    <w:p>
      <w:r>
        <w:t>K5BL LIVE Weather McKinney TEXAS USA ... 01:00 AM Temperature  60.1oF Humidity 69 PCT % Wind 0.0 mph N%</w:t>
      </w:r>
    </w:p>
    <w:p>
      <w:r>
        <w:rPr>
          <w:b/>
          <w:u w:val="single"/>
        </w:rPr>
        <w:t>249197</w:t>
      </w:r>
    </w:p>
    <w:p>
      <w:r>
        <w:t>The best part of waking up is crazy in your cup ☕️😝 @ Saint Petersburg, Florida https://t.co/wnquImXyzu</w:t>
      </w:r>
    </w:p>
    <w:p>
      <w:r>
        <w:rPr>
          <w:b/>
          <w:u w:val="single"/>
        </w:rPr>
        <w:t>249198</w:t>
      </w:r>
    </w:p>
    <w:p>
      <w:r>
        <w:t>Too many marketers get stuck in “analysis paralysis.” Learn tips on how to deal better with big data: https://t.co/PYX8N1gkqk https://t.co/cWDClC4N2x</w:t>
      </w:r>
    </w:p>
    <w:p>
      <w:r>
        <w:rPr>
          <w:b/>
          <w:u w:val="single"/>
        </w:rPr>
        <w:t>249199</w:t>
      </w:r>
    </w:p>
    <w:p>
      <w:r>
        <w:t>@TormentedGrin "Sure...", he was still pouting.</w:t>
        <w:br/>
        <w:t>"Anyway how things went for you lately?</w:t>
        <w:br/>
        <w:t>I heard you fall in love and this why you left the mansion?"</w:t>
      </w:r>
    </w:p>
    <w:p>
      <w:r>
        <w:rPr>
          <w:b/>
          <w:u w:val="single"/>
        </w:rPr>
        <w:t>249200</w:t>
      </w:r>
    </w:p>
    <w:p>
      <w:r>
        <w:t>@El__phill @tarynkaltenbach @miya_vanfossen nigga let's not forget you worked for me at one point in ur life</w:t>
      </w:r>
    </w:p>
    <w:p>
      <w:r>
        <w:rPr>
          <w:b/>
          <w:u w:val="single"/>
        </w:rPr>
        <w:t>249201</w:t>
      </w:r>
    </w:p>
    <w:p>
      <w:r>
        <w:t>Already getting their faces sat on, so y'all stop being stingy and help the rest of us grow ours https://t.co/2ZmNIyc1f0</w:t>
      </w:r>
    </w:p>
    <w:p>
      <w:r>
        <w:rPr>
          <w:b/>
          <w:u w:val="single"/>
        </w:rPr>
        <w:t>249202</w:t>
      </w:r>
    </w:p>
    <w:p>
      <w:r>
        <w:t>@AskCiti They picked up and helped me immediately and totally. All...okay not all, but a lot...is forgiven.</w:t>
      </w:r>
    </w:p>
    <w:p>
      <w:r>
        <w:rPr>
          <w:b/>
          <w:u w:val="single"/>
        </w:rPr>
        <w:t>249203</w:t>
      </w:r>
    </w:p>
    <w:p>
      <w:r>
        <w:t>And to top it all off they have known this since the beginning of my grade 11 year and they didn't tell me until now!</w:t>
      </w:r>
    </w:p>
    <w:p>
      <w:r>
        <w:rPr>
          <w:b/>
          <w:u w:val="single"/>
        </w:rPr>
        <w:t>249204</w:t>
      </w:r>
    </w:p>
    <w:p>
      <w:r>
        <w:t>@SenatorTomUdall I think Supreme Court nominee Neil Gorsuch has committed plagarism. Pass this on to the Senate tomorrow.</w:t>
      </w:r>
    </w:p>
    <w:p>
      <w:r>
        <w:rPr>
          <w:b/>
          <w:u w:val="single"/>
        </w:rPr>
        <w:t>249205</w:t>
      </w:r>
    </w:p>
    <w:p>
      <w:r>
        <w:t>Elevator Security Cameras PA DE NJ – Northeast Remote Surveillance and Alarm installs and upgrades elevator... https://t.co/gQ2ZDDzZlO</w:t>
      </w:r>
    </w:p>
    <w:p>
      <w:r>
        <w:rPr>
          <w:b/>
          <w:u w:val="single"/>
        </w:rPr>
        <w:t>249206</w:t>
      </w:r>
    </w:p>
    <w:p>
      <w:r>
        <w:t>Samsung Notebook 9 15 vs. Dell XPS 15: Which laptop is right for you? - Windows Central https://t.co/zimMm9mI7A</w:t>
      </w:r>
    </w:p>
    <w:p>
      <w:r>
        <w:rPr>
          <w:b/>
          <w:u w:val="single"/>
        </w:rPr>
        <w:t>249207</w:t>
      </w:r>
    </w:p>
    <w:p>
      <w:r>
        <w:t>@_MoreOfAChaser -How could you think you'd butcher a role? If I haven't butchered most of mine, you'll be fine. You're a great writer!</w:t>
      </w:r>
    </w:p>
    <w:p>
      <w:r>
        <w:rPr>
          <w:b/>
          <w:u w:val="single"/>
        </w:rPr>
        <w:t>249208</w:t>
      </w:r>
    </w:p>
    <w:p>
      <w:r>
        <w:t>if u don't vote for @Kenzie_Cross6  ur life is gonna be harder than when she hits the folks... https://t.co/jfcu90SQN2</w:t>
      </w:r>
    </w:p>
    <w:p>
      <w:r>
        <w:rPr>
          <w:b/>
          <w:u w:val="single"/>
        </w:rPr>
        <w:t>249209</w:t>
      </w:r>
    </w:p>
    <w:p>
      <w:r>
        <w:t>@KamilZalihe @taffattack @costallsk you  might be interested in this article #socialmedia #nursing https://t.co/MFJbjPd6ev</w:t>
      </w:r>
    </w:p>
    <w:p>
      <w:r>
        <w:rPr>
          <w:b/>
          <w:u w:val="single"/>
        </w:rPr>
        <w:t>249210</w:t>
      </w:r>
    </w:p>
    <w:p>
      <w:r>
        <w:t xml:space="preserve">🙌 YASSS It's time for a great show 🔥LindsOnFire🔥:Hiiieee #CoinDrop </w:t>
        <w:br/>
        <w:t>https://t.co/9KlVyaEqHt https://t.co/i3Q1vSL0sX</w:t>
      </w:r>
    </w:p>
    <w:p>
      <w:r>
        <w:rPr>
          <w:b/>
          <w:u w:val="single"/>
        </w:rPr>
        <w:t>249211</w:t>
      </w:r>
    </w:p>
    <w:p>
      <w:r>
        <w:t>After a new job? We're looking for a receptionist to be based in our lovely Cardiff office https://t.co/bDuau4wSLo</w:t>
      </w:r>
    </w:p>
    <w:p>
      <w:r>
        <w:rPr>
          <w:b/>
          <w:u w:val="single"/>
        </w:rPr>
        <w:t>249212</w:t>
      </w:r>
    </w:p>
    <w:p>
      <w:r>
        <w:t>What type of #Trader are you? Take our quiz.</w:t>
        <w:br/>
        <w:t>#Technicalanalysis #Trading #Analysis</w:t>
        <w:br/>
        <w:t>https://t.co/LvD2UPxt0H https://t.co/PEj1pCrqNi</w:t>
      </w:r>
    </w:p>
    <w:p>
      <w:r>
        <w:rPr>
          <w:b/>
          <w:u w:val="single"/>
        </w:rPr>
        <w:t>249213</w:t>
      </w:r>
    </w:p>
    <w:p>
      <w:r>
        <w:t>4 Behavioral Interview Questions That Reveal What a Job Candidate Is Really Like https://t.co/c9tLcty6dm https://t.co/Y2HW0dyfzy</w:t>
      </w:r>
    </w:p>
    <w:p>
      <w:r>
        <w:rPr>
          <w:b/>
          <w:u w:val="single"/>
        </w:rPr>
        <w:t>249214</w:t>
      </w:r>
    </w:p>
    <w:p>
      <w:r>
        <w:t>@dbutters92 I always wanted one of those! I should have been a sound engineer - #Missed #My #Calling</w:t>
      </w:r>
    </w:p>
    <w:p>
      <w:r>
        <w:rPr>
          <w:b/>
          <w:u w:val="single"/>
        </w:rPr>
        <w:t>249215</w:t>
      </w:r>
    </w:p>
    <w:p>
      <w:r>
        <w:t>Oooo It's Dee McCullay Dark History investigating the Mathr Walls House DARK HISTORY EPISODE 2 (2015) https://t.co/E22JmGEJ1Y via @YouTube</w:t>
      </w:r>
    </w:p>
    <w:p>
      <w:r>
        <w:rPr>
          <w:b/>
          <w:u w:val="single"/>
        </w:rPr>
        <w:t>249216</w:t>
      </w:r>
    </w:p>
    <w:p>
      <w:r>
        <w:t>If I were to hav a rebirth, I would rather b born as a cow in India, 4 they r treated with lot more luv &amp;amp; respect than the humans #holycow</w:t>
      </w:r>
    </w:p>
    <w:p>
      <w:r>
        <w:rPr>
          <w:b/>
          <w:u w:val="single"/>
        </w:rPr>
        <w:t>249217</w:t>
      </w:r>
    </w:p>
    <w:p>
      <w:r>
        <w:t>@hcsgarden when can I visit? This looks just like a place we are trying to create @PikeRoadSchools @hannahwaldrop</w:t>
      </w:r>
    </w:p>
    <w:p>
      <w:r>
        <w:rPr>
          <w:b/>
          <w:u w:val="single"/>
        </w:rPr>
        <w:t>249218</w:t>
      </w:r>
    </w:p>
    <w:p>
      <w:r>
        <w:t>I'm in the running to win an Air Fryer! Thanks to @mossfamily3 @ClockwisePublis #winanairfryer https://t.co/5JgwqxiWWq</w:t>
      </w:r>
    </w:p>
    <w:p>
      <w:r>
        <w:rPr>
          <w:b/>
          <w:u w:val="single"/>
        </w:rPr>
        <w:t>249219</w:t>
      </w:r>
    </w:p>
    <w:p>
      <w:r>
        <w:t>@AndersFoghR Now you know what it is to need. We need more than 4 members to fund more than 2% GDP. Pay for svcs rendered.</w:t>
      </w:r>
    </w:p>
    <w:p>
      <w:r>
        <w:rPr>
          <w:b/>
          <w:u w:val="single"/>
        </w:rPr>
        <w:t>249220</w:t>
      </w:r>
    </w:p>
    <w:p>
      <w:r>
        <w:t>Come get lunch with a view!</w:t>
        <w:br/>
        <w:t>$10 FRIDAY LUNCH BUFFET</w:t>
        <w:br/>
        <w:t>Including steak, shrimp, lobster, burgers...</w:t>
        <w:br/>
        <w:t>NOON-3PM https://t.co/3kkWab1ZjO</w:t>
      </w:r>
    </w:p>
    <w:p>
      <w:r>
        <w:rPr>
          <w:b/>
          <w:u w:val="single"/>
        </w:rPr>
        <w:t>249221</w:t>
      </w:r>
    </w:p>
    <w:p>
      <w:r>
        <w:t>@Shamshiel89 I knew you would say it 8D but you wanted to move out one year later.. so guess it has to wait</w:t>
      </w:r>
    </w:p>
    <w:p>
      <w:r>
        <w:rPr>
          <w:b/>
          <w:u w:val="single"/>
        </w:rPr>
        <w:t>249222</w:t>
      </w:r>
    </w:p>
    <w:p>
      <w:r>
        <w:t>@jackalproducer I still listen to your Coachella mix from a couple years ago all the time...thank you for opening the door for me</w:t>
      </w:r>
    </w:p>
    <w:p>
      <w:r>
        <w:rPr>
          <w:b/>
          <w:u w:val="single"/>
        </w:rPr>
        <w:t>249223</w:t>
      </w:r>
    </w:p>
    <w:p>
      <w:r>
        <w:t>@DuffleBagThtre @matthewshall Every day should be DuffleBag Wednesday!!! Thanks for a fun "La belle et la bête" in London today! https://t.co/FViGj8MPYj</w:t>
      </w:r>
    </w:p>
    <w:p>
      <w:r>
        <w:rPr>
          <w:b/>
          <w:u w:val="single"/>
        </w:rPr>
        <w:t>249224</w:t>
      </w:r>
    </w:p>
    <w:p>
      <w:r>
        <w:t>Lee Dong Gun Joins Park Min Young And Yeon Woo Jin For New KBS Historical Drama https://t.co/autuBIfYPh</w:t>
      </w:r>
    </w:p>
    <w:p>
      <w:r>
        <w:rPr>
          <w:b/>
          <w:u w:val="single"/>
        </w:rPr>
        <w:t>249225</w:t>
      </w:r>
    </w:p>
    <w:p>
      <w:r>
        <w:t>Back to my life on #londontube . Now I realise how much I miss it @ Green Park https://t.co/iH3K0xs1ax</w:t>
      </w:r>
    </w:p>
    <w:p>
      <w:r>
        <w:rPr>
          <w:b/>
          <w:u w:val="single"/>
        </w:rPr>
        <w:t>249226</w:t>
      </w:r>
    </w:p>
    <w:p>
      <w:r>
        <w:t>A wild Dratini has appeared! It's IV is 48.89. Despawns at 16:35:12 (25m 29s). https://t.co/JlMQYUzSo8</w:t>
      </w:r>
    </w:p>
    <w:p>
      <w:r>
        <w:rPr>
          <w:b/>
          <w:u w:val="single"/>
        </w:rPr>
        <w:t>249227</w:t>
      </w:r>
    </w:p>
    <w:p>
      <w:r>
        <w:t>You are capable of so much more - why not begin to be amazing now #quote #amazing https://t.co/Zv6XyRlYK4 @timlondonset</w:t>
      </w:r>
    </w:p>
    <w:p>
      <w:r>
        <w:rPr>
          <w:b/>
          <w:u w:val="single"/>
        </w:rPr>
        <w:t>249228</w:t>
      </w:r>
    </w:p>
    <w:p>
      <w:r>
        <w:t>Congress asks Trump administration how many Americans are currently under surveillance https://t.co/PKIeHOguT2 https://t.co/tw5fD20t8R</w:t>
      </w:r>
    </w:p>
    <w:p>
      <w:r>
        <w:rPr>
          <w:b/>
          <w:u w:val="single"/>
        </w:rPr>
        <w:t>249229</w:t>
      </w:r>
    </w:p>
    <w:p>
      <w:r>
        <w:t>Another work con that I'm not "allowed" to attend. I would rather you just say, we're not sending you than find out it's a secret.</w:t>
      </w:r>
    </w:p>
    <w:p>
      <w:r>
        <w:rPr>
          <w:b/>
          <w:u w:val="single"/>
        </w:rPr>
        <w:t>249230</w:t>
      </w:r>
    </w:p>
    <w:p>
      <w:r>
        <w:t>@jr_the_ferret I follow ferrets and quokkas - I'm not all I'm quokked up to be @thgourmetshop @CrayonCupcake https://t.co/a721EC1LyG</w:t>
      </w:r>
    </w:p>
    <w:p>
      <w:r>
        <w:rPr>
          <w:b/>
          <w:u w:val="single"/>
        </w:rPr>
        <w:t>249231</w:t>
      </w:r>
    </w:p>
    <w:p>
      <w:r>
        <w:t>mom's out on fb again, posting pictures of snakes she's wrangling in the backyard &amp;amp; getting surprised when her friends say they're poisonous</w:t>
      </w:r>
    </w:p>
    <w:p>
      <w:r>
        <w:rPr>
          <w:b/>
          <w:u w:val="single"/>
        </w:rPr>
        <w:t>249232</w:t>
      </w:r>
    </w:p>
    <w:p>
      <w:r>
        <w:t>I like living a small village. It will not remain small for long. I see many new people moving in and building homes here.</w:t>
      </w:r>
    </w:p>
    <w:p>
      <w:r>
        <w:rPr>
          <w:b/>
          <w:u w:val="single"/>
        </w:rPr>
        <w:t>249233</w:t>
      </w:r>
    </w:p>
    <w:p>
      <w:r>
        <w:t>CES MMA 42's Luis Felix: Return to wrestling roots brought me back to… https://t.co/qw8bxGsBZ8 #Road2War5 Tix: https://t.co/FYnC0PvxOu #MMA</w:t>
      </w:r>
    </w:p>
    <w:p>
      <w:r>
        <w:rPr>
          <w:b/>
          <w:u w:val="single"/>
        </w:rPr>
        <w:t>249234</w:t>
      </w:r>
    </w:p>
    <w:p>
      <w:r>
        <w:t>@TimesLIVE can we please focus on helping the newly appointed minister to perform at his best, PG ran his race, thanks to him</w:t>
      </w:r>
    </w:p>
    <w:p>
      <w:r>
        <w:rPr>
          <w:b/>
          <w:u w:val="single"/>
        </w:rPr>
        <w:t>249235</w:t>
      </w:r>
    </w:p>
    <w:p>
      <w:r>
        <w:t>Your success is tied to someone else's dreams while the Sun's ... More for Pisces https://t.co/r3u2Qi9iEs</w:t>
      </w:r>
    </w:p>
    <w:p>
      <w:r>
        <w:rPr>
          <w:b/>
          <w:u w:val="single"/>
        </w:rPr>
        <w:t>249236</w:t>
      </w:r>
    </w:p>
    <w:p>
      <w:r>
        <w:t>@GreenAnder @williamlegate That's what everybody thought in this last election! Keep on thinking and the same people be crying again! Hilary spied on trump and lost!!</w:t>
      </w:r>
    </w:p>
    <w:p>
      <w:r>
        <w:rPr>
          <w:b/>
          <w:u w:val="single"/>
        </w:rPr>
        <w:t>249237</w:t>
      </w:r>
    </w:p>
    <w:p>
      <w:r>
        <w:t>Lets hope those 21 persons over me wont answer. a man gotta have faith n hope in this world filled with darkness https://t.co/IIbRxVdcUk</w:t>
      </w:r>
    </w:p>
    <w:p>
      <w:r>
        <w:rPr>
          <w:b/>
          <w:u w:val="single"/>
        </w:rPr>
        <w:t>249238</w:t>
      </w:r>
    </w:p>
    <w:p>
      <w:r>
        <w:t>Davey's Voice had the honor of meeting #NamiKim➡️https://t.co/Qa1PEMD3Fm #SouthKorea #DogMeatTrade #HelpNamiKim https://t.co/KxNbTbCcLq</w:t>
      </w:r>
    </w:p>
    <w:p>
      <w:r>
        <w:rPr>
          <w:b/>
          <w:u w:val="single"/>
        </w:rPr>
        <w:t>249239</w:t>
      </w:r>
    </w:p>
    <w:p>
      <w:r>
        <w:t>@emilyhalford @bexrenshaw @siobhanmurphy46 @Beky_Boo94 @tcn90 @aysunyeter_  genuinely think we should all go to Disneyland.. #JustSayin</w:t>
      </w:r>
    </w:p>
    <w:p>
      <w:r>
        <w:rPr>
          <w:b/>
          <w:u w:val="single"/>
        </w:rPr>
        <w:t>249240</w:t>
      </w:r>
    </w:p>
    <w:p>
      <w:r>
        <w:t>Although you're a natural when it comes to keeping busy, somet... More for Gemini https://t.co/Ulx3zWqTNn</w:t>
      </w:r>
    </w:p>
    <w:p>
      <w:r>
        <w:rPr>
          <w:b/>
          <w:u w:val="single"/>
        </w:rPr>
        <w:t>249241</w:t>
      </w:r>
    </w:p>
    <w:p>
      <w:r>
        <w:t>Super chuffed to have hit my goal of 10k in under an hour 😬🏃🏻‍♀️ @ London, United Kingdom https://t.co/5Gi3125NhS</w:t>
      </w:r>
    </w:p>
    <w:p>
      <w:r>
        <w:rPr>
          <w:b/>
          <w:u w:val="single"/>
        </w:rPr>
        <w:t>249242</w:t>
      </w:r>
    </w:p>
    <w:p>
      <w:r>
        <w:t>I want this in my house! 😂</w:t>
        <w:br/>
        <w:t>Meet Sally, the Robot Who Makes Perfect Salads - Bloomberg https://t.co/cJsLOU2DQD</w:t>
      </w:r>
    </w:p>
    <w:p>
      <w:r>
        <w:rPr>
          <w:b/>
          <w:u w:val="single"/>
        </w:rPr>
        <w:t>249243</w:t>
      </w:r>
    </w:p>
    <w:p>
      <w:r>
        <w:t>When looking at the pointless #Brexit countdown clock, anyone else see #Watchmen's doomsday clock? @MomentOfMoore https://t.co/OxthOwJBW0</w:t>
      </w:r>
    </w:p>
    <w:p>
      <w:r>
        <w:rPr>
          <w:b/>
          <w:u w:val="single"/>
        </w:rPr>
        <w:t>249244</w:t>
      </w:r>
    </w:p>
    <w:p>
      <w:r>
        <w:t>@LupusFiasco lmfaooooooo you can't eat that many fruits and think it not bout to come rushing out. X__X</w:t>
      </w:r>
    </w:p>
    <w:p>
      <w:r>
        <w:rPr>
          <w:b/>
          <w:u w:val="single"/>
        </w:rPr>
        <w:t>249245</w:t>
      </w:r>
    </w:p>
    <w:p>
      <w:r>
        <w:t>Laguna Niguel: Shuckle ♀ 93.3% (13/15/14 - Struggle Bug/Gyro Ball - s:normal) til 05:00:40(14m 41s). https://t.co/wfG4zV1MlD</w:t>
      </w:r>
    </w:p>
    <w:p>
      <w:r>
        <w:rPr>
          <w:b/>
          <w:u w:val="single"/>
        </w:rPr>
        <w:t>249246</w:t>
      </w:r>
    </w:p>
    <w:p>
      <w:r>
        <w:t>@druidDUDE any music that you would very much like to have sung in glee, but did not have the opportunity?</w:t>
      </w:r>
    </w:p>
    <w:p>
      <w:r>
        <w:rPr>
          <w:b/>
          <w:u w:val="single"/>
        </w:rPr>
        <w:t>249247</w:t>
      </w:r>
    </w:p>
    <w:p>
      <w:r>
        <w:t>＠tos #Ascendant / #MediumCoeli for Bordeaux, F for now (22h58m01s UT): 02°30'25.8'' #Sagittarius (AC) / 21°47'01.6'' #Virgo (MC)</w:t>
      </w:r>
    </w:p>
    <w:p>
      <w:r>
        <w:rPr>
          <w:b/>
          <w:u w:val="single"/>
        </w:rPr>
        <w:t>249248</w:t>
      </w:r>
    </w:p>
    <w:p>
      <w:r>
        <w:t>@offlinebri @etherealmatthew @DavidDobrik @TheMattEspinosa can't believe my mans put that on his wall</w:t>
      </w:r>
    </w:p>
    <w:p>
      <w:r>
        <w:rPr>
          <w:b/>
          <w:u w:val="single"/>
        </w:rPr>
        <w:t>249249</w:t>
      </w:r>
    </w:p>
    <w:p>
      <w:r>
        <w:t>@MaxyYawa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249250</w:t>
      </w:r>
    </w:p>
    <w:p>
      <w:r>
        <w:t>I'd like to thank everyone at @FanSided for the last four years. It was a pleasure to work with you.</w:t>
      </w:r>
    </w:p>
    <w:p>
      <w:r>
        <w:rPr>
          <w:b/>
          <w:u w:val="single"/>
        </w:rPr>
        <w:t>249251</w:t>
      </w:r>
    </w:p>
    <w:p>
      <w:r>
        <w:t>Affresh W10282479 Dishwasher Cleaner, 6 Tablets #bestdealoftheday https://t.co/G9JrKoOXUQ https://t.co/HCNI6Emm5B</w:t>
      </w:r>
    </w:p>
    <w:p>
      <w:r>
        <w:rPr>
          <w:b/>
          <w:u w:val="single"/>
        </w:rPr>
        <w:t>249252</w:t>
      </w:r>
    </w:p>
    <w:p>
      <w:r>
        <w:t>https://t.co/hbFIaR2t1w . Another beautiful El Paso summer. #elpasospinecenter #elpaso… https://t.co/y78PrEh5qV</w:t>
      </w:r>
    </w:p>
    <w:p>
      <w:r>
        <w:rPr>
          <w:b/>
          <w:u w:val="single"/>
        </w:rPr>
        <w:t>249253</w:t>
      </w:r>
    </w:p>
    <w:p>
      <w:r>
        <w:t>Learn ARM micro-controller peripheral programming using Embedded C language! Join our course now!</w:t>
        <w:br/>
        <w:br/>
        <w:t>Visit https://t.co/EqChLv8d7E #Embedded https://t.co/t2W2WPDYCj</w:t>
      </w:r>
    </w:p>
    <w:p>
      <w:r>
        <w:rPr>
          <w:b/>
          <w:u w:val="single"/>
        </w:rPr>
        <w:t>249254</w:t>
      </w:r>
    </w:p>
    <w:p>
      <w:r>
        <w:t xml:space="preserve">Dubai is getting pretty busy for May and June now and here are a few reasons why!! </w:t>
        <w:br/>
        <w:t>Don't miss… https://t.co/E5NLgYr6we</w:t>
      </w:r>
    </w:p>
    <w:p>
      <w:r>
        <w:rPr>
          <w:b/>
          <w:u w:val="single"/>
        </w:rPr>
        <w:t>249255</w:t>
      </w:r>
    </w:p>
    <w:p>
      <w:r>
        <w:t>PETA Exposé Uncovers Mutilated Rabbits, Monkeys Driven Mad in University Labs via @PETA_Latino https://t.co/u6oQ5ByqBs</w:t>
      </w:r>
    </w:p>
    <w:p>
      <w:r>
        <w:rPr>
          <w:b/>
          <w:u w:val="single"/>
        </w:rPr>
        <w:t>249256</w:t>
      </w:r>
    </w:p>
    <w:p>
      <w:r>
        <w:t>@IcePlainsQueen apparently we need 65mg of Vitamin C a day... I just took a Calci-Vita (1000mg) whelp xD https://t.co/fQmOymSROt</w:t>
      </w:r>
    </w:p>
    <w:p>
      <w:r>
        <w:rPr>
          <w:b/>
          <w:u w:val="single"/>
        </w:rPr>
        <w:t>249257</w:t>
      </w:r>
    </w:p>
    <w:p>
      <w:r>
        <w:t>@MeSassy57 @FoxNews The info exists because of a FISA warrant. So yes, there was a warrant. It's within her jurisdiction to request unmasking. You're clueless.</w:t>
      </w:r>
    </w:p>
    <w:p>
      <w:r>
        <w:rPr>
          <w:b/>
          <w:u w:val="single"/>
        </w:rPr>
        <w:t>249258</w:t>
      </w:r>
    </w:p>
    <w:p>
      <w:r>
        <w:t>.@VivJBennett discusses how FNP has developed practice in engaging with families, especially the #mostvulnerable #FNPturns10</w:t>
      </w:r>
    </w:p>
    <w:p>
      <w:r>
        <w:rPr>
          <w:b/>
          <w:u w:val="single"/>
        </w:rPr>
        <w:t>249259</w:t>
      </w:r>
    </w:p>
    <w:p>
      <w:r>
        <w:t>Still having trouble marketing your business? Let us help you. Call now to schedule your Free 30 min. Consultation! 313.923.7430 https://t.co/wOmmge1liW</w:t>
      </w:r>
    </w:p>
    <w:p>
      <w:r>
        <w:rPr>
          <w:b/>
          <w:u w:val="single"/>
        </w:rPr>
        <w:t>249260</w:t>
      </w:r>
    </w:p>
    <w:p>
      <w:r>
        <w:t>This is cute? only cute? Take everything from me except my dog and throw me there!! https://t.co/LNZ3aHS5Vn</w:t>
      </w:r>
    </w:p>
    <w:p>
      <w:r>
        <w:rPr>
          <w:b/>
          <w:u w:val="single"/>
        </w:rPr>
        <w:t>249261</w:t>
      </w:r>
    </w:p>
    <w:p>
      <w:r>
        <w:t>@JayDobenskyWx @ErikaMartinWx @WeatherNation @TACSTEAM @JaredGuyer @storyofjimmy @DavidTaylorNYC @stormchaserray @KitchenRats Nice pic.,Jay!</w:t>
      </w:r>
    </w:p>
    <w:p>
      <w:r>
        <w:rPr>
          <w:b/>
          <w:u w:val="single"/>
        </w:rPr>
        <w:t>249262</w:t>
      </w:r>
    </w:p>
    <w:p>
      <w:r>
        <w:t>Discussing the benefits of inclusive fitness training for individuals with exceptional abilities #powerofplay2017 https://t.co/E0LOzXbgYU</w:t>
      </w:r>
    </w:p>
    <w:p>
      <w:r>
        <w:rPr>
          <w:b/>
          <w:u w:val="single"/>
        </w:rPr>
        <w:t>249263</w:t>
      </w:r>
    </w:p>
    <w:p>
      <w:r>
        <w:t>Digimon Animated Series Cards - Season One - 3 Pack Set - NEW! FREE Shipping - Available Now: https://t.co/BoRJ5y06N8 via @eBay</w:t>
      </w:r>
    </w:p>
    <w:p>
      <w:r>
        <w:rPr>
          <w:b/>
          <w:u w:val="single"/>
        </w:rPr>
        <w:t>249264</w:t>
      </w:r>
    </w:p>
    <w:p>
      <w:r>
        <w:t>Entering the space creates a different energy field from which you can see things differently #soulecting @jan_moore https://t.co/D0j08NN2eP</w:t>
      </w:r>
    </w:p>
    <w:p>
      <w:r>
        <w:rPr>
          <w:b/>
          <w:u w:val="single"/>
        </w:rPr>
        <w:t>249265</w:t>
      </w:r>
    </w:p>
    <w:p>
      <w:r>
        <w:t>Eugene is going to die I can feel it in my gut too. I wouldn't really care anyway hahaha #thewalkingdead</w:t>
      </w:r>
    </w:p>
    <w:p>
      <w:r>
        <w:rPr>
          <w:b/>
          <w:u w:val="single"/>
        </w:rPr>
        <w:t>249266</w:t>
      </w:r>
    </w:p>
    <w:p>
      <w:r>
        <w:t>And this line of thinking can be abused, e.g.  "The conditions are so bad that we must meet evil with evil."</w:t>
      </w:r>
    </w:p>
    <w:p>
      <w:r>
        <w:rPr>
          <w:b/>
          <w:u w:val="single"/>
        </w:rPr>
        <w:t>249267</w:t>
      </w:r>
    </w:p>
    <w:p>
      <w:r>
        <w:t>When I desire to be right with God, He makes my heart righteous, and then--my prayers also become righteous. ~Malachi (James 5:16)</w:t>
      </w:r>
    </w:p>
    <w:p>
      <w:r>
        <w:rPr>
          <w:b/>
          <w:u w:val="single"/>
        </w:rPr>
        <w:t>249268</w:t>
      </w:r>
    </w:p>
    <w:p>
      <w:r>
        <w:t>How do you build a winning outfield? Mariners mixing up the blueprint https://t.co/WER2jhSXBk https://t.co/Mu9oT5tYaT</w:t>
      </w:r>
    </w:p>
    <w:p>
      <w:r>
        <w:rPr>
          <w:b/>
          <w:u w:val="single"/>
        </w:rPr>
        <w:t>249269</w:t>
      </w:r>
    </w:p>
    <w:p>
      <w:r>
        <w:t>Braden Holtby saves 35 shots to earn 41st win - Braden Holtby (G) Washington Capitals https://t.co/KEDkLpWv1O</w:t>
      </w:r>
    </w:p>
    <w:p>
      <w:r>
        <w:rPr>
          <w:b/>
          <w:u w:val="single"/>
        </w:rPr>
        <w:t>249270</w:t>
      </w:r>
    </w:p>
    <w:p>
      <w:r>
        <w:t>Morning all. no pullbacks yet on some strogn USD/XX pairs, therefore no trades for me. Patience! Sit on profits💺☕️💰   Happy friday !</w:t>
      </w:r>
    </w:p>
    <w:p>
      <w:r>
        <w:rPr>
          <w:b/>
          <w:u w:val="single"/>
        </w:rPr>
        <w:t>249271</w:t>
      </w:r>
    </w:p>
    <w:p>
      <w:r>
        <w:t>@bbceastenders Terrible way for poor old Sylvie to go.... but to be frank I was getting tired of her, Glad she died in her grandsons pub seems fitting.</w:t>
      </w:r>
    </w:p>
    <w:p>
      <w:r>
        <w:rPr>
          <w:b/>
          <w:u w:val="single"/>
        </w:rPr>
        <w:t>249272</w:t>
      </w:r>
    </w:p>
    <w:p>
      <w:r>
        <w:t>Download a Bear! https://t.co/9nlqc2nOMP Browse like you're in another country! @theTunnelBear https://t.co/BoJ787XEmv</w:t>
      </w:r>
    </w:p>
    <w:p>
      <w:r>
        <w:rPr>
          <w:b/>
          <w:u w:val="single"/>
        </w:rPr>
        <w:t>249273</w:t>
      </w:r>
    </w:p>
    <w:p>
      <w:r>
        <w:t>Check out my Madame Rose making headline! Achieving her own 'American Dream' https://t.co/6G8oHB6kzP</w:t>
      </w:r>
    </w:p>
    <w:p>
      <w:r>
        <w:rPr>
          <w:b/>
          <w:u w:val="single"/>
        </w:rPr>
        <w:t>249274</w:t>
      </w:r>
    </w:p>
    <w:p>
      <w:r>
        <w:t>@FaceOffSyfy @mckenziewestmor Can't wait absolutely love this show, the talent is fantastic and I love Glen💜</w:t>
      </w:r>
    </w:p>
    <w:p>
      <w:r>
        <w:rPr>
          <w:b/>
          <w:u w:val="single"/>
        </w:rPr>
        <w:t>249275</w:t>
      </w:r>
    </w:p>
    <w:p>
      <w:r>
        <w:t>@illtudjones You get two on our front and then at least six insides! Even more online: https://t.co/7spoOWGeyR</w:t>
      </w:r>
    </w:p>
    <w:p>
      <w:r>
        <w:rPr>
          <w:b/>
          <w:u w:val="single"/>
        </w:rPr>
        <w:t>249276</w:t>
      </w:r>
    </w:p>
    <w:p>
      <w:r>
        <w:t>Great place to #hike and sketch try the @BadlandsNPS painting by https://t.co/74f86WwnAF #findyourpark @southdakota https://t.co/J0AUZpcuBg</w:t>
      </w:r>
    </w:p>
    <w:p>
      <w:r>
        <w:rPr>
          <w:b/>
          <w:u w:val="single"/>
        </w:rPr>
        <w:t>249277</w:t>
      </w:r>
    </w:p>
    <w:p>
      <w:r>
        <w:t>@mustafakhan2327 Hi, that is strange. Please provide your details to us here: https://t.co/GIJyeYqKE0 and we'll help you with this.(1/2) ^ZH</w:t>
      </w:r>
    </w:p>
    <w:p>
      <w:r>
        <w:rPr>
          <w:b/>
          <w:u w:val="single"/>
        </w:rPr>
        <w:t>249278</w:t>
      </w:r>
    </w:p>
    <w:p>
      <w:r>
        <w:t>=14 Hilarious Ways to Start A Conversation on Dating Apps - ìF*ck, marry, date: Me https://t.co/ajkMc0eiZo</w:t>
      </w:r>
    </w:p>
    <w:p>
      <w:r>
        <w:rPr>
          <w:b/>
          <w:u w:val="single"/>
        </w:rPr>
        <w:t>249279</w:t>
      </w:r>
    </w:p>
    <w:p>
      <w:r>
        <w:t>@sartoris1960 @axios He sure blasted President Obama for golfing during 2 terms in office. Now Trump has gone golfing 14 times in 11 weeks. Just an observation 🙄</w:t>
      </w:r>
    </w:p>
    <w:p>
      <w:r>
        <w:rPr>
          <w:b/>
          <w:u w:val="single"/>
        </w:rPr>
        <w:t>249280</w:t>
      </w:r>
    </w:p>
    <w:p>
      <w:r>
        <w:t>While adaptability is often a useful trait, your infamous stub... More for Taurus https://t.co/tND4CtxKxr</w:t>
      </w:r>
    </w:p>
    <w:p>
      <w:r>
        <w:rPr>
          <w:b/>
          <w:u w:val="single"/>
        </w:rPr>
        <w:t>249281</w:t>
      </w:r>
    </w:p>
    <w:p>
      <w:r>
        <w:t>UPDATED FROM WEEK 1</w:t>
        <w:br/>
        <w:t xml:space="preserve">2017 MLB Pick Em Promo Divsion Standings </w:t>
        <w:br/>
        <w:t>Follow link to view and see where u stand</w:t>
        <w:br/>
        <w:t>https://t.co/TSYznJNU0S</w:t>
      </w:r>
    </w:p>
    <w:p>
      <w:r>
        <w:rPr>
          <w:b/>
          <w:u w:val="single"/>
        </w:rPr>
        <w:t>249282</w:t>
      </w:r>
    </w:p>
    <w:p>
      <w:r>
        <w:t>Just some Friday inspiration for you 🗯 #LoveYourself 💥 https://t.co/6dxsTORqvK https://t.co/xC7s7j7oxq</w:t>
      </w:r>
    </w:p>
    <w:p>
      <w:r>
        <w:rPr>
          <w:b/>
          <w:u w:val="single"/>
        </w:rPr>
        <w:t>249283</w:t>
      </w:r>
    </w:p>
    <w:p>
      <w:r>
        <w:t>@BreezyLaundry E x a c t l y ! A few years ago I was like that. I wanted a completely unrealistic ass to waist ratio... wit thick thighs tho 🙄</w:t>
      </w:r>
    </w:p>
    <w:p>
      <w:r>
        <w:rPr>
          <w:b/>
          <w:u w:val="single"/>
        </w:rPr>
        <w:t>249284</w:t>
      </w:r>
    </w:p>
    <w:p>
      <w:r>
        <w:t>Murrieta: Larvitar ♀ 44.4% (5/6/9 - Rock Smash/Stomp - s:normal) til 19:21:43(10m 28s). https://t.co/NpnJPNd57x</w:t>
      </w:r>
    </w:p>
    <w:p>
      <w:r>
        <w:rPr>
          <w:b/>
          <w:u w:val="single"/>
        </w:rPr>
        <w:t>249285</w:t>
      </w:r>
    </w:p>
    <w:p>
      <w:r>
        <w:t xml:space="preserve">Marion/Dugald Survey extended to April 3rd </w:t>
        <w:br/>
        <w:t>English: https://t.co/gE3sLwZikA</w:t>
        <w:br/>
        <w:t>French: https://t.co/ajPxXRqBt1</w:t>
        <w:br/>
        <w:t>@TGCTS @meesh_Bergs</w:t>
      </w:r>
    </w:p>
    <w:p>
      <w:r>
        <w:rPr>
          <w:b/>
          <w:u w:val="single"/>
        </w:rPr>
        <w:t>249286</w:t>
      </w:r>
    </w:p>
    <w:p>
      <w:r>
        <w:t>@AgentCarterSSR Haha well first you really are a grandma and secondly this grandma over here gets it, I like that too</w:t>
      </w:r>
    </w:p>
    <w:p>
      <w:r>
        <w:rPr>
          <w:b/>
          <w:u w:val="single"/>
        </w:rPr>
        <w:t>249287</w:t>
      </w:r>
    </w:p>
    <w:p>
      <w:r>
        <w:t>@Honeywell_Home can't contact Honeywell Netherlands.Phones +31 20 5656392/5656911 not answered. My new dc915 doorbell is wet and not working https://t.co/npzE77Ia7t</w:t>
      </w:r>
    </w:p>
    <w:p>
      <w:r>
        <w:rPr>
          <w:b/>
          <w:u w:val="single"/>
        </w:rPr>
        <w:t>249288</w:t>
      </w:r>
    </w:p>
    <w:p>
      <w:r>
        <w:t>Not the first time that staunchest advocates of #conservative values seem to have dirtiest laundry in own closet https://t.co/ZXJvRvMIah</w:t>
      </w:r>
    </w:p>
    <w:p>
      <w:r>
        <w:rPr>
          <w:b/>
          <w:u w:val="single"/>
        </w:rPr>
        <w:t>249289</w:t>
      </w:r>
    </w:p>
    <w:p>
      <w:r>
        <w:t>Captain America, Cyclops, Iron Man and Hawkeye fans in particular think you might be on to something. https://t.co/hAF1m7LEUa</w:t>
      </w:r>
    </w:p>
    <w:p>
      <w:r>
        <w:rPr>
          <w:b/>
          <w:u w:val="single"/>
        </w:rPr>
        <w:t>249290</w:t>
      </w:r>
    </w:p>
    <w:p>
      <w:r>
        <w:t>@djwonder for you* I know you got it, but I fucking hate typos. That's what I get for texting while 420 and rising lol.</w:t>
      </w:r>
    </w:p>
    <w:p>
      <w:r>
        <w:rPr>
          <w:b/>
          <w:u w:val="single"/>
        </w:rPr>
        <w:t>249291</w:t>
      </w:r>
    </w:p>
    <w:p>
      <w:r>
        <w:t xml:space="preserve">International Delight Coffee Creamer as low as 79¢ </w:t>
        <w:br/>
        <w:t>.....</w:t>
        <w:br/>
        <w:t>----&amp;gt; https://t.co/hb8m9SgQuU https://t.co/01kti4xsie</w:t>
      </w:r>
    </w:p>
    <w:p>
      <w:r>
        <w:rPr>
          <w:b/>
          <w:u w:val="single"/>
        </w:rPr>
        <w:t>249292</w:t>
      </w:r>
    </w:p>
    <w:p>
      <w:r>
        <w:t>@animuras well first and foremost, how do you define credible? Because that really decides what sources are going to resonate with you.</w:t>
      </w:r>
    </w:p>
    <w:p>
      <w:r>
        <w:rPr>
          <w:b/>
          <w:u w:val="single"/>
        </w:rPr>
        <w:t>249293</w:t>
      </w:r>
    </w:p>
    <w:p>
      <w:r>
        <w:t>Quote of the Day:</w:t>
        <w:br/>
        <w:t>"You must be the change you wish to see in the world."</w:t>
        <w:br/>
        <w:t>~Mahatma Gandhi</w:t>
        <w:br/>
        <w:t>#YOUtharethevoice https://t.co/bCVLa07yXO</w:t>
      </w:r>
    </w:p>
    <w:p>
      <w:r>
        <w:rPr>
          <w:b/>
          <w:u w:val="single"/>
        </w:rPr>
        <w:t>249294</w:t>
      </w:r>
    </w:p>
    <w:p>
      <w:r>
        <w:t>@MOLT_YT I've been doing really well with this deck, you should check it out!!! https://t.co/dj3LcZDLhL</w:t>
      </w:r>
    </w:p>
    <w:p>
      <w:r>
        <w:rPr>
          <w:b/>
          <w:u w:val="single"/>
        </w:rPr>
        <w:t>249295</w:t>
      </w:r>
    </w:p>
    <w:p>
      <w:r>
        <w:t>[Rainier Valley] Togetic (M) (IV: 95%) until 08:20:03AM at 4215 Letitia Ave S https://t.co/g7nFfZZFVd https://t.co/URp2oixc5o</w:t>
      </w:r>
    </w:p>
    <w:p>
      <w:r>
        <w:rPr>
          <w:b/>
          <w:u w:val="single"/>
        </w:rPr>
        <w:t>249296</w:t>
      </w:r>
    </w:p>
    <w:p>
      <w:r>
        <w:t>✔♤ BETSEY JOHNSON Mini XBody Messenger Bag *Black/White Heart  Shoulder Purse New https://t.co/sS1VStocf9</w:t>
      </w:r>
    </w:p>
    <w:p>
      <w:r>
        <w:rPr>
          <w:b/>
          <w:u w:val="single"/>
        </w:rPr>
        <w:t>249297</w:t>
      </w:r>
    </w:p>
    <w:p>
      <w:r>
        <w:t>@AlexandriaVATES understand. condition of Cameron &amp;amp; Prince are good.  Other rds in city are horrible. (Seminary, Braddock as examples). 1/</w:t>
      </w:r>
    </w:p>
    <w:p>
      <w:r>
        <w:rPr>
          <w:b/>
          <w:u w:val="single"/>
        </w:rPr>
        <w:t>249298</w:t>
      </w:r>
    </w:p>
    <w:p>
      <w:r>
        <w:t>So boom..- Fort Worth</w:t>
        <w:br/>
        <w:t xml:space="preserve">waaap- Fort Worth </w:t>
        <w:br/>
        <w:t xml:space="preserve">T Jones- Fort Worth </w:t>
        <w:br/>
        <w:t>Thooka- Fort Worth</w:t>
        <w:br/>
        <w:t xml:space="preserve">Dammitman- Fort Worth </w:t>
        <w:br/>
        <w:t>Stretch Em Out- Fort Worth https://t.co/ZWF5LcbrfI</w:t>
      </w:r>
    </w:p>
    <w:p>
      <w:r>
        <w:rPr>
          <w:b/>
          <w:u w:val="single"/>
        </w:rPr>
        <w:t>249299</w:t>
      </w:r>
    </w:p>
    <w:p>
      <w:r>
        <w:t>Gooin to an island and I'm guuna get awaayy, gooin to an island and I'm gunna get awaaayy, goin to an island awaayy. Not really, but please?</w:t>
      </w:r>
    </w:p>
    <w:p>
      <w:r>
        <w:rPr>
          <w:b/>
          <w:u w:val="single"/>
        </w:rPr>
        <w:t>249300</w:t>
      </w:r>
    </w:p>
    <w:p>
      <w:r>
        <w:t>@AzureSupport In my support plan, portal is not allowing to raise Technical Request. Asking for upgrading the plan.</w:t>
      </w:r>
    </w:p>
    <w:p>
      <w:r>
        <w:rPr>
          <w:b/>
          <w:u w:val="single"/>
        </w:rPr>
        <w:t>249301</w:t>
      </w:r>
    </w:p>
    <w:p>
      <w:r>
        <w:t>WOW I'm really glad that Belmont put a hold on my account the day before registration even though I owe them $0 :-) HA HA HA</w:t>
      </w:r>
    </w:p>
    <w:p>
      <w:r>
        <w:rPr>
          <w:b/>
          <w:u w:val="single"/>
        </w:rPr>
        <w:t>249302</w:t>
      </w:r>
    </w:p>
    <w:p>
      <w:r>
        <w:t>The latest World Emergency News! https://t.co/HDTyccjlO0 Thanks to @WVHungerFree @ACNURamericas @unicefireland #foodsecurity</w:t>
      </w:r>
    </w:p>
    <w:p>
      <w:r>
        <w:rPr>
          <w:b/>
          <w:u w:val="single"/>
        </w:rPr>
        <w:t>249303</w:t>
      </w:r>
    </w:p>
    <w:p>
      <w:r>
        <w:t>#Ambassades @ambfranceisrael: RT @UK_FranceFR: Who fancies a trip to St Malo - the jewel of Brittany’s Emerald… https://t.co/I0GQ0DjFto</w:t>
      </w:r>
    </w:p>
    <w:p>
      <w:r>
        <w:rPr>
          <w:b/>
          <w:u w:val="single"/>
        </w:rPr>
        <w:t>249304</w:t>
      </w:r>
    </w:p>
    <w:p>
      <w:r>
        <w:t>Newest IP Camera Module,DIY Main Circuit Board HI3518EV200 Chip +H62 CMOS Sensor</w:t>
        <w:br/>
        <w:t>😀🤓 The Newset board for your Camera</w:t>
        <w:br/>
        <w:t>https://t.co/VenOwlJjuR https://t.co/T9m7UQhzpB</w:t>
      </w:r>
    </w:p>
    <w:p>
      <w:r>
        <w:rPr>
          <w:b/>
          <w:u w:val="single"/>
        </w:rPr>
        <w:t>249305</w:t>
      </w:r>
    </w:p>
    <w:p>
      <w:r>
        <w:t>These are the cosmic waves you've been waiting for, so grab yo... More for Aries https://t.co/KaRqITOVRu</w:t>
      </w:r>
    </w:p>
    <w:p>
      <w:r>
        <w:rPr>
          <w:b/>
          <w:u w:val="single"/>
        </w:rPr>
        <w:t>249306</w:t>
      </w:r>
    </w:p>
    <w:p>
      <w:r>
        <w:t>fineaxx_applebum @misskingdiamond @1future @ChrisleyChase #ExDrugDealer3 mixtape release party 🇲🇽💯🔥 https://t.co/eDP1hArwIM</w:t>
      </w:r>
    </w:p>
    <w:p>
      <w:r>
        <w:rPr>
          <w:b/>
          <w:u w:val="single"/>
        </w:rPr>
        <w:t>249307</w:t>
      </w:r>
    </w:p>
    <w:p>
      <w:r>
        <w:t>She's just God damn fine Xx elodiezone  xx  daylightfestke 👅🔥😍 #edmkenya #Nairobi #Kenya… https://t.co/ESnTooqz1V</w:t>
      </w:r>
    </w:p>
    <w:p>
      <w:r>
        <w:rPr>
          <w:b/>
          <w:u w:val="single"/>
        </w:rPr>
        <w:t>249308</w:t>
      </w:r>
    </w:p>
    <w:p>
      <w:r>
        <w:t>Erdogan says more than 100 people killed in suspected Idlib chemical attack</w:t>
        <w:br/>
        <w:t>https://t.co/gEcmwPb7fp https://t.co/bPgkcjPdIP</w:t>
      </w:r>
    </w:p>
    <w:p>
      <w:r>
        <w:rPr>
          <w:b/>
          <w:u w:val="single"/>
        </w:rPr>
        <w:t>249309</w:t>
      </w:r>
    </w:p>
    <w:p>
      <w:r>
        <w:t>Sten Ludvigsen "Inquiry skills may be the most important - works across all domains &amp;amp; subjects" #breadthofskills @LEGOfoundation</w:t>
      </w:r>
    </w:p>
    <w:p>
      <w:r>
        <w:rPr>
          <w:b/>
          <w:u w:val="single"/>
        </w:rPr>
        <w:t>249310</w:t>
      </w:r>
    </w:p>
    <w:p>
      <w:r>
        <w:t>@virusoverload Faction these days, used to be per crew.</w:t>
        <w:br/>
        <w:t>Basing in malifaux is a pain though, you're screwed whatever u do</w:t>
      </w:r>
    </w:p>
    <w:p>
      <w:r>
        <w:rPr>
          <w:b/>
          <w:u w:val="single"/>
        </w:rPr>
        <w:t>249311</w:t>
      </w:r>
    </w:p>
    <w:p>
      <w:r>
        <w:t>@leann_shanna #tlw NEW Thriller "Missing Hours" Dr Bette Porter nabbed by spies https://t.co/L51Ew73mtJ https://t.co/gnfRmRzdjE</w:t>
      </w:r>
    </w:p>
    <w:p>
      <w:r>
        <w:rPr>
          <w:b/>
          <w:u w:val="single"/>
        </w:rPr>
        <w:t>249312</w:t>
      </w:r>
    </w:p>
    <w:p>
      <w:r>
        <w:t>Artimes - Extendable Dining Table</w:t>
        <w:br/>
        <w:t>Table has a tempered glass top that opens with a simple "lift and slide" mechanism</w:t>
        <w:br/>
        <w:t>https://t.co/Yr6GhL460I https://t.co/4ywAwTfcH0</w:t>
      </w:r>
    </w:p>
    <w:p>
      <w:r>
        <w:rPr>
          <w:b/>
          <w:u w:val="single"/>
        </w:rPr>
        <w:t>249313</w:t>
      </w:r>
    </w:p>
    <w:p>
      <w:r>
        <w:t>@valkilmer Shake those blues off. You're Batman, Doc Holliday and Chris Knight fer christsakes. Come on man!</w:t>
      </w:r>
    </w:p>
    <w:p>
      <w:r>
        <w:rPr>
          <w:b/>
          <w:u w:val="single"/>
        </w:rPr>
        <w:t>249314</w:t>
      </w:r>
    </w:p>
    <w:p>
      <w:r>
        <w:t>VOTE FOR TBoss .....    TBoss To 32052 #BossNation  #BOSSBABY #BBNAIJA ... Argue with your father if my tweet de vex u</w:t>
      </w:r>
    </w:p>
    <w:p>
      <w:r>
        <w:rPr>
          <w:b/>
          <w:u w:val="single"/>
        </w:rPr>
        <w:t>249315</w:t>
      </w:r>
    </w:p>
    <w:p>
      <w:r>
        <w:t>Friends that get you a smoothie even when you flake on going to the gym with them &amp;gt;&amp;gt;&amp;gt;&amp;gt;&amp;gt; https://t.co/nTDo4faLaO</w:t>
      </w:r>
    </w:p>
    <w:p>
      <w:r>
        <w:rPr>
          <w:b/>
          <w:u w:val="single"/>
        </w:rPr>
        <w:t>249316</w:t>
      </w:r>
    </w:p>
    <w:p>
      <w:r>
        <w:t>Snowreport Madesimo 30 to 180cm. 15cm fresh snow. cond. average -1.0/5.0C. 10/12 lifts https://t.co/OgOnzkXu7E  @Madesimo @skiweather</w:t>
      </w:r>
    </w:p>
    <w:p>
      <w:r>
        <w:rPr>
          <w:b/>
          <w:u w:val="single"/>
        </w:rPr>
        <w:t>249317</w:t>
      </w:r>
    </w:p>
    <w:p>
      <w:r>
        <w:t>Chemistry is great, but eventually your relationship moves out of the laboratory. - Tim Fargo #quote</w:t>
      </w:r>
    </w:p>
    <w:p>
      <w:r>
        <w:rPr>
          <w:b/>
          <w:u w:val="single"/>
        </w:rPr>
        <w:t>249318</w:t>
      </w:r>
    </w:p>
    <w:p>
      <w:r>
        <w:t>Thanks for the mention! RajeshT58534769: ParulSinha27 SomShikhar iSaffronPrime pbhushan1 DheerajGbc SureshM46 Hare… https://t.co/sDL66x8e7Z</w:t>
      </w:r>
    </w:p>
    <w:p>
      <w:r>
        <w:rPr>
          <w:b/>
          <w:u w:val="single"/>
        </w:rPr>
        <w:t>249319</w:t>
      </w:r>
    </w:p>
    <w:p>
      <w:r>
        <w:t>Started university this year and in the informatics programme, its fun but most of the time its quite challenging😭</w:t>
      </w:r>
    </w:p>
    <w:p>
      <w:r>
        <w:rPr>
          <w:b/>
          <w:u w:val="single"/>
        </w:rPr>
        <w:t>249320</w:t>
      </w:r>
    </w:p>
    <w:p>
      <w:r>
        <w:t>@ohcararara put on one of my fav movies in the bg, have some junk food, maybe cook or bake something if i have ingredients</w:t>
      </w:r>
    </w:p>
    <w:p>
      <w:r>
        <w:rPr>
          <w:b/>
          <w:u w:val="single"/>
        </w:rPr>
        <w:t>249321</w:t>
      </w:r>
    </w:p>
    <w:p>
      <w:r>
        <w:t>From Colombia to Sweden she had to learn the language and it was a culture shock for her but she kept reaching for her dreams</w:t>
      </w:r>
    </w:p>
    <w:p>
      <w:r>
        <w:rPr>
          <w:b/>
          <w:u w:val="single"/>
        </w:rPr>
        <w:t>249322</w:t>
      </w:r>
    </w:p>
    <w:p>
      <w:r>
        <w:t>STABILIZED &amp;amp; DYED MAPLE BURL KNIFE SCALES/GRIPS. W-201 https://t.co/otybLmw1yf https://t.co/3dnRW5kMqx</w:t>
      </w:r>
    </w:p>
    <w:p>
      <w:r>
        <w:rPr>
          <w:b/>
          <w:u w:val="single"/>
        </w:rPr>
        <w:t>249323</w:t>
      </w:r>
    </w:p>
    <w:p>
      <w:r>
        <w:t>Letters from Women Pleading for Abortion, Sent in 1917, Mirror Emails Sent Today: https://t.co/Po2lbp9JSi  via @broadly</w:t>
      </w:r>
    </w:p>
    <w:p>
      <w:r>
        <w:rPr>
          <w:b/>
          <w:u w:val="single"/>
        </w:rPr>
        <w:t>249324</w:t>
      </w:r>
    </w:p>
    <w:p>
      <w:r>
        <w:t>You really look beautiful I just want to meet you s... — Wow thank you but I got a mans so... https://t.co/7GbGqO8YWI</w:t>
      </w:r>
    </w:p>
    <w:p>
      <w:r>
        <w:rPr>
          <w:b/>
          <w:u w:val="single"/>
        </w:rPr>
        <w:t>249325</w:t>
      </w:r>
    </w:p>
    <w:p>
      <w:r>
        <w:t>@Wendys what should I get at McDonald's because my girlfriend and friends all want McDonald's but I want Wendy's</w:t>
      </w:r>
    </w:p>
    <w:p>
      <w:r>
        <w:rPr>
          <w:b/>
          <w:u w:val="single"/>
        </w:rPr>
        <w:t>249326</w:t>
      </w:r>
    </w:p>
    <w:p>
      <w:r>
        <w:t>"What if one doesn't believe in ghosts at all?</w:t>
        <w:br/>
        <w:t>"Do you think I believe in ghosts?  How can my not believing help me?"</w:t>
      </w:r>
    </w:p>
    <w:p>
      <w:r>
        <w:rPr>
          <w:b/>
          <w:u w:val="single"/>
        </w:rPr>
        <w:t>249327</w:t>
      </w:r>
    </w:p>
    <w:p>
      <w:r>
        <w:t>I kinda regret looking up articles about Gilbert Baker on FB.. so many people celebrating his death. that's fuckin' twisted man</w:t>
      </w:r>
    </w:p>
    <w:p>
      <w:r>
        <w:rPr>
          <w:b/>
          <w:u w:val="single"/>
        </w:rPr>
        <w:t>249328</w:t>
      </w:r>
    </w:p>
    <w:p>
      <w:r>
        <w:t>So Manasseh slept with his fathers, and they buried him in his own house: and Amon his son reigned in his stead. https://t.co/JSAVAE9TYP</w:t>
      </w:r>
    </w:p>
    <w:p>
      <w:r>
        <w:rPr>
          <w:b/>
          <w:u w:val="single"/>
        </w:rPr>
        <w:t>249329</w:t>
      </w:r>
    </w:p>
    <w:p>
      <w:r>
        <w:t>@ssudsyy Ye. The beginning is easy to get going but afterwards it seems to get harder and it's like UMM</w:t>
      </w:r>
    </w:p>
    <w:p>
      <w:r>
        <w:rPr>
          <w:b/>
          <w:u w:val="single"/>
        </w:rPr>
        <w:t>249330</w:t>
      </w:r>
    </w:p>
    <w:p>
      <w:r>
        <w:t>@RoyalJC2 We will better assist you through a ticket, please open one here: https://t.co/n99mAmkHeM</w:t>
        <w:br/>
        <w:t>*MC</w:t>
      </w:r>
    </w:p>
    <w:p>
      <w:r>
        <w:rPr>
          <w:b/>
          <w:u w:val="single"/>
        </w:rPr>
        <w:t>249331</w:t>
      </w:r>
    </w:p>
    <w:p>
      <w:r>
        <w:t>@kojomagyewogal There is only one person on your avi bro and it's the girl,  I can't see anything like u on there bro,  maybe I'm blind lmaoo</w:t>
      </w:r>
    </w:p>
    <w:p>
      <w:r>
        <w:rPr>
          <w:b/>
          <w:u w:val="single"/>
        </w:rPr>
        <w:t>249332</w:t>
      </w:r>
    </w:p>
    <w:p>
      <w:r>
        <w:t>Oh man Stefan just made my night with his Snapchat of him and Alyssa watching family feud without me! I love my Peruzzi cousins so much 😂</w:t>
      </w:r>
    </w:p>
    <w:p>
      <w:r>
        <w:rPr>
          <w:b/>
          <w:u w:val="single"/>
        </w:rPr>
        <w:t>249333</w:t>
      </w:r>
    </w:p>
    <w:p>
      <w:r>
        <w:t>Go up to the hill country and bring back timber to build the temple. Then I will be pleased and honored,’ says the Lord. Haggai 1:8</w:t>
      </w:r>
    </w:p>
    <w:p>
      <w:r>
        <w:rPr>
          <w:b/>
          <w:u w:val="single"/>
        </w:rPr>
        <w:t>249334</w:t>
      </w:r>
    </w:p>
    <w:p>
      <w:r>
        <w:t>@CodeWisdom Perhaps, he should've stopped using COBOL and started using one of C, C++ or Java instead.</w:t>
      </w:r>
    </w:p>
    <w:p>
      <w:r>
        <w:rPr>
          <w:b/>
          <w:u w:val="single"/>
        </w:rPr>
        <w:t>249335</w:t>
      </w:r>
    </w:p>
    <w:p>
      <w:r>
        <w:t>Your text woke me up but I'm not mad at all. I like that you thought of me first thing when you… https://t.co/Hr5IPHkwFv</w:t>
      </w:r>
    </w:p>
    <w:p>
      <w:r>
        <w:rPr>
          <w:b/>
          <w:u w:val="single"/>
        </w:rPr>
        <w:t>249336</w:t>
      </w:r>
    </w:p>
    <w:p>
      <w:r>
        <w:t>The CFPB gives us yet another reason why you should check your own credit report Most complaints are result of error https://t.co/3fxjTX1P1P</w:t>
      </w:r>
    </w:p>
    <w:p>
      <w:r>
        <w:rPr>
          <w:b/>
          <w:u w:val="single"/>
        </w:rPr>
        <w:t>249337</w:t>
      </w:r>
    </w:p>
    <w:p>
      <w:r>
        <w:t>jaydin let me play witch mercy on his account and you have no idea how beautiful that skin is i'm dead and upset i don't have it</w:t>
      </w:r>
    </w:p>
    <w:p>
      <w:r>
        <w:rPr>
          <w:b/>
          <w:u w:val="single"/>
        </w:rPr>
        <w:t>249338</w:t>
      </w:r>
    </w:p>
    <w:p>
      <w:r>
        <w:t>RED SONJA VS PREDATOR#04 BY DI AMORIM-PRINT ART, COPYING, REPRODUCTION https://t.co/l7bvKrqA3R https://t.co/X55E36wADV</w:t>
      </w:r>
    </w:p>
    <w:p>
      <w:r>
        <w:rPr>
          <w:b/>
          <w:u w:val="single"/>
        </w:rPr>
        <w:t>249339</w:t>
      </w:r>
    </w:p>
    <w:p>
      <w:r>
        <w:t xml:space="preserve">A little Straight Edge Positive Mental Attitude for Steph... Thank you so much! </w:t>
        <w:br/>
        <w:br/>
        <w:t>#tattoo… https://t.co/H4Q417bfbC</w:t>
      </w:r>
    </w:p>
    <w:p>
      <w:r>
        <w:rPr>
          <w:b/>
          <w:u w:val="single"/>
        </w:rPr>
        <w:t>249340</w:t>
      </w:r>
    </w:p>
    <w:p>
      <w:r>
        <w:t>@PenguinYumu Exactly. Maybe a CD on it, like a carve and spit. Not always best used off cooldown, if you can plan around it.</w:t>
      </w:r>
    </w:p>
    <w:p>
      <w:r>
        <w:rPr>
          <w:b/>
          <w:u w:val="single"/>
        </w:rPr>
        <w:t>249341</w:t>
      </w:r>
    </w:p>
    <w:p>
      <w:r>
        <w:t>missed the game last night just want to say well done lads but  why were the home team playing in red Mr secretary answer please https://t.co/50mwDlRzr5</w:t>
      </w:r>
    </w:p>
    <w:p>
      <w:r>
        <w:rPr>
          <w:b/>
          <w:u w:val="single"/>
        </w:rPr>
        <w:t>249342</w:t>
      </w:r>
    </w:p>
    <w:p>
      <w:r>
        <w:t>@piccadillyline Do we know when will be up and running? And if fault with northfield why affecting Uxbridge branch?</w:t>
      </w:r>
    </w:p>
    <w:p>
      <w:r>
        <w:rPr>
          <w:b/>
          <w:u w:val="single"/>
        </w:rPr>
        <w:t>249343</w:t>
      </w:r>
    </w:p>
    <w:p>
      <w:r>
        <w:t>Fans slow down on #wexit campaign after Wikileaks suggests Arsene will endorses Ray Parlour for the polarizing @Arsenal job https://t.co/JHDVYoIQ4f</w:t>
      </w:r>
    </w:p>
    <w:p>
      <w:r>
        <w:rPr>
          <w:b/>
          <w:u w:val="single"/>
        </w:rPr>
        <w:t>249344</w:t>
      </w:r>
    </w:p>
    <w:p>
      <w:r>
        <w:t>Did you love @TorontoStar's piece on nurse Tilda's mural? Check out some of the other artwork created by TGH staff! https://t.co/DZ19CXEmox https://t.co/DrpuWM3EAn</w:t>
      </w:r>
    </w:p>
    <w:p>
      <w:r>
        <w:rPr>
          <w:b/>
          <w:u w:val="single"/>
        </w:rPr>
        <w:t>249345</w:t>
      </w:r>
    </w:p>
    <w:p>
      <w:r>
        <w:t>strategist Steve Bannon. A report in Axios on Friday morning states the commander in chief in considering House Majority Leader Kevin</w:t>
      </w:r>
    </w:p>
    <w:p>
      <w:r>
        <w:rPr>
          <w:b/>
          <w:u w:val="single"/>
        </w:rPr>
        <w:t>249346</w:t>
      </w:r>
    </w:p>
    <w:p>
      <w:r>
        <w:t>If you've a diabetic family member you could suggest them to start including chia seeds in their diet. Mom also drinks green apple &amp;amp; celery</w:t>
      </w:r>
    </w:p>
    <w:p>
      <w:r>
        <w:rPr>
          <w:b/>
          <w:u w:val="single"/>
        </w:rPr>
        <w:t>249347</w:t>
      </w:r>
    </w:p>
    <w:p>
      <w:r>
        <w:t>Movies:Joss Whedon to Write and Direct 'Batgirl' For Warner Bros-- https://t.co/AcejnfwKAL #movie https://t.co/XQfmiXtzgB</w:t>
      </w:r>
    </w:p>
    <w:p>
      <w:r>
        <w:rPr>
          <w:b/>
          <w:u w:val="single"/>
        </w:rPr>
        <w:t>249348</w:t>
      </w:r>
    </w:p>
    <w:p>
      <w:r>
        <w:t>@macaroon1 Haitch tee tee pee colon forward slash forward slash dubyou dubyou dubyou dot twitter dot com is fer spressin urself</w:t>
      </w:r>
    </w:p>
    <w:p>
      <w:r>
        <w:rPr>
          <w:b/>
          <w:u w:val="single"/>
        </w:rPr>
        <w:t>249349</w:t>
      </w:r>
    </w:p>
    <w:p>
      <w:r>
        <w:t>Arrow Sports Anti UV Men's Casual Shirt (8907538037589_ASTS1464_42FS_Light ... https://t.co/hKvihfNkvs via @amazonIN</w:t>
      </w:r>
    </w:p>
    <w:p>
      <w:r>
        <w:rPr>
          <w:b/>
          <w:u w:val="single"/>
        </w:rPr>
        <w:t>249350</w:t>
      </w:r>
    </w:p>
    <w:p>
      <w:r>
        <w:t>The Stanley Cup, not an Olympic gold, is what ought to matter to Blackhawks fans https://t.co/5w4qx3jYU4 via @steverosenbloom https://t.co/sWZJh9qa0c</w:t>
      </w:r>
    </w:p>
    <w:p>
      <w:r>
        <w:rPr>
          <w:b/>
          <w:u w:val="single"/>
        </w:rPr>
        <w:t>249351</w:t>
      </w:r>
    </w:p>
    <w:p>
      <w:r>
        <w:t>this was a 4v6 game 😂😂😂</w:t>
        <w:br/>
        <w:t>i should've switched to dva 😂😂😂</w:t>
        <w:br/>
        <w:t>but orisa so cute 😂😂😂</w:t>
        <w:br/>
        <w:t>(feat. @ROBINS @orenjimaru https://t.co/6it4poo170</w:t>
      </w:r>
    </w:p>
    <w:p>
      <w:r>
        <w:rPr>
          <w:b/>
          <w:u w:val="single"/>
        </w:rPr>
        <w:t>249352</w:t>
      </w:r>
    </w:p>
    <w:p>
      <w:r>
        <w:t xml:space="preserve">Half Time </w:t>
        <w:br/>
        <w:t>AT Madrid 0-0 Real Madrid</w:t>
        <w:br/>
        <w:br/>
        <w:t xml:space="preserve">U can watch it now </w:t>
        <w:br/>
        <w:br/>
        <w:t>Get the App here asap</w:t>
        <w:br/>
        <w:t>join the game</w:t>
        <w:br/>
        <w:br/>
        <w:t>https://t.co/01rrMdpC9y</w:t>
        <w:br/>
        <w:br/>
        <w:t>#EplOnBigLeagueTv</w:t>
      </w:r>
    </w:p>
    <w:p>
      <w:r>
        <w:rPr>
          <w:b/>
          <w:u w:val="single"/>
        </w:rPr>
        <w:t>249353</w:t>
      </w:r>
    </w:p>
    <w:p>
      <w:r>
        <w:t>AURORA 📷 on her Instagram, in countryside of England for a few days.🌿</w:t>
        <w:br/>
        <w:t>Thanks to Nic, Cara, Iz and Nina.❤ https://t.co/PlwXsZxUI4</w:t>
      </w:r>
    </w:p>
    <w:p>
      <w:r>
        <w:rPr>
          <w:b/>
          <w:u w:val="single"/>
        </w:rPr>
        <w:t>249354</w:t>
      </w:r>
    </w:p>
    <w:p>
      <w:r>
        <w:t>@PompeiNick Our Support team was just in contact with your agent. She'd be able to re-upload the photos if you're still experiencing this issue.</w:t>
      </w:r>
    </w:p>
    <w:p>
      <w:r>
        <w:rPr>
          <w:b/>
          <w:u w:val="single"/>
        </w:rPr>
        <w:t>249355</w:t>
      </w:r>
    </w:p>
    <w:p>
      <w:r>
        <w:t>#KaatruVeliyidai #FDFS 😍 My dear @arrahman Sir and Mani Sir, am so looking fwd to experience your creation!😊 Thank u for 25 years of magic❤️</w:t>
      </w:r>
    </w:p>
    <w:p>
      <w:r>
        <w:rPr>
          <w:b/>
          <w:u w:val="single"/>
        </w:rPr>
        <w:t>249356</w:t>
      </w:r>
    </w:p>
    <w:p>
      <w:r>
        <w:t>@wakazatos @SEM_315 theres a imas version of cappuccino by shiina ringo i await the day side m covers ringo</w:t>
      </w:r>
    </w:p>
    <w:p>
      <w:r>
        <w:rPr>
          <w:b/>
          <w:u w:val="single"/>
        </w:rPr>
        <w:t>249357</w:t>
      </w:r>
    </w:p>
    <w:p>
      <w:r>
        <w:t>She said looking at her with a cold arrogance,#YA #Scifi #fantasy #RRBC https://t.co/mFwk18uuo2 https://t.co/MtXSqFHqP5</w:t>
      </w:r>
    </w:p>
    <w:p>
      <w:r>
        <w:rPr>
          <w:b/>
          <w:u w:val="single"/>
        </w:rPr>
        <w:t>249358</w:t>
      </w:r>
    </w:p>
    <w:p>
      <w:r>
        <w:t>@creativehandle1 Would you feel the same if the group were Democrats ?  I must get  to work now .  Govt. needs my tax dollars ...</w:t>
      </w:r>
    </w:p>
    <w:p>
      <w:r>
        <w:rPr>
          <w:b/>
          <w:u w:val="single"/>
        </w:rPr>
        <w:t>249359</w:t>
      </w:r>
    </w:p>
    <w:p>
      <w:r>
        <w:t>@TaraSetmayer Your Republican party that now support this man and everything he does is an embarrassment to the country.</w:t>
      </w:r>
    </w:p>
    <w:p>
      <w:r>
        <w:rPr>
          <w:b/>
          <w:u w:val="single"/>
        </w:rPr>
        <w:t>249360</w:t>
      </w:r>
    </w:p>
    <w:p>
      <w:r>
        <w:t>@KerryLoewen  2017 graduate school scholarship search https://t.co/CKNmiyM76H #scholarship New Mexico Highlands University</w:t>
      </w:r>
    </w:p>
    <w:p>
      <w:r>
        <w:rPr>
          <w:b/>
          <w:u w:val="single"/>
        </w:rPr>
        <w:t>249361</w:t>
      </w:r>
    </w:p>
    <w:p>
      <w:r>
        <w:t>Call PETA!  Must be an animal cruelty violation here. This has to be more embarrassing for the dog than a "cone of shame!"  Go Cards! https://t.co/Ex2PNOcVXv</w:t>
      </w:r>
    </w:p>
    <w:p>
      <w:r>
        <w:rPr>
          <w:b/>
          <w:u w:val="single"/>
        </w:rPr>
        <w:t>249362</w:t>
      </w:r>
    </w:p>
    <w:p>
      <w:r>
        <w:t>@Entrepreneur discusses the colors your workspace walls should be to improve efficiency and focus: https://t.co/3JZ3OtMHUp</w:t>
      </w:r>
    </w:p>
    <w:p>
      <w:r>
        <w:rPr>
          <w:b/>
          <w:u w:val="single"/>
        </w:rPr>
        <w:t>249363</w:t>
      </w:r>
    </w:p>
    <w:p>
      <w:r>
        <w:t>@bruh_its_jackIV @CoachLWig @CoachScelfo @BDJohnson3 @CoachJonesFB Congratulations big man! #GoCoogs</w:t>
      </w:r>
    </w:p>
    <w:p>
      <w:r>
        <w:rPr>
          <w:b/>
          <w:u w:val="single"/>
        </w:rPr>
        <w:t>249364</w:t>
      </w:r>
    </w:p>
    <w:p>
      <w:r>
        <w:t>You can make this house your home! Ask us for more info. #realestate  https://t.co/Ejniaai6Z0 https://t.co/kJVBqg2RaO</w:t>
      </w:r>
    </w:p>
    <w:p>
      <w:r>
        <w:rPr>
          <w:b/>
          <w:u w:val="single"/>
        </w:rPr>
        <w:t>249365</w:t>
      </w:r>
    </w:p>
    <w:p>
      <w:r>
        <w:t>83% Of America's Top High School Science Students Are The Children Of Immigrants https://t.co/L38W4Bk9cQ</w:t>
      </w:r>
    </w:p>
    <w:p>
      <w:r>
        <w:rPr>
          <w:b/>
          <w:u w:val="single"/>
        </w:rPr>
        <w:t>249366</w:t>
      </w:r>
    </w:p>
    <w:p>
      <w:r>
        <w:t>@PrisonPlanet Kinda mainstream media tote the line don't worry we'll do the thinking , dangerously close to ,do what I tell you</w:t>
      </w:r>
    </w:p>
    <w:p>
      <w:r>
        <w:rPr>
          <w:b/>
          <w:u w:val="single"/>
        </w:rPr>
        <w:t>249367</w:t>
      </w:r>
    </w:p>
    <w:p>
      <w:r>
        <w:t>LED USB 2 Port Wall Home Travel AC Charger Adapter For S7 EU Plug Pink https://t.co/YakWBrFstV https://t.co/ntYFXiAwbU</w:t>
      </w:r>
    </w:p>
    <w:p>
      <w:r>
        <w:rPr>
          <w:b/>
          <w:u w:val="single"/>
        </w:rPr>
        <w:t>249368</w:t>
      </w:r>
    </w:p>
    <w:p>
      <w:r>
        <w:t>Roses are red, pvc pipes are hollow. Thank you, @FuturaAnalytics, for the awesome new follow! https://t.co/fiv6TCL0es</w:t>
      </w:r>
    </w:p>
    <w:p>
      <w:r>
        <w:rPr>
          <w:b/>
          <w:u w:val="single"/>
        </w:rPr>
        <w:t>249369</w:t>
      </w:r>
    </w:p>
    <w:p>
      <w:r>
        <w:t>A wild Dratini has appeared downtown Indy! IV:35.6% Available until 10:47:57 (27m 16s). https://t.co/asdy5yWIsB</w:t>
      </w:r>
    </w:p>
    <w:p>
      <w:r>
        <w:rPr>
          <w:b/>
          <w:u w:val="single"/>
        </w:rPr>
        <w:t>249370</w:t>
      </w:r>
    </w:p>
    <w:p>
      <w:r>
        <w:t>@pwatchug @ntvuganda .Really Kantuntu &amp;amp; his team flew to LDN to probe funds which beneficiaries admitted they took. Now probing what?</w:t>
      </w:r>
    </w:p>
    <w:p>
      <w:r>
        <w:rPr>
          <w:b/>
          <w:u w:val="single"/>
        </w:rPr>
        <w:t>249371</w:t>
      </w:r>
    </w:p>
    <w:p>
      <w:r>
        <w:t>Looking for #ThingsToDo in #Bristol #AfterShopping? This exhibition opens at @mshedbristol today so you could be one of the first to see it! https://t.co/qgNvYyOSAe</w:t>
      </w:r>
    </w:p>
    <w:p>
      <w:r>
        <w:rPr>
          <w:b/>
          <w:u w:val="single"/>
        </w:rPr>
        <w:t>249372</w:t>
      </w:r>
    </w:p>
    <w:p>
      <w:r>
        <w:t>Catch Concoct-a-Tale on Wed 5 April for a storytelling adventure! Hosted by Griot Chinyere, learn more about her: https://t.co/RcLn3DpfTG</w:t>
      </w:r>
    </w:p>
    <w:p>
      <w:r>
        <w:rPr>
          <w:b/>
          <w:u w:val="single"/>
        </w:rPr>
        <w:t>249373</w:t>
      </w:r>
    </w:p>
    <w:p>
      <w:r>
        <w:t>@Getawhale Where will our anti-humor, anti-hero venture to next? Find out on the next episode of "Getawhale"</w:t>
      </w:r>
    </w:p>
    <w:p>
      <w:r>
        <w:rPr>
          <w:b/>
          <w:u w:val="single"/>
        </w:rPr>
        <w:t>249374</w:t>
      </w:r>
    </w:p>
    <w:p>
      <w:r>
        <w:t>I liked a @YouTube video from @briaandchrissy https://t.co/KGJIvIMZhH 10 CRAZY YOUTUBE CHALLENGES!! (**WARNING** VOMIT**)</w:t>
      </w:r>
    </w:p>
    <w:p>
      <w:r>
        <w:rPr>
          <w:b/>
          <w:u w:val="single"/>
        </w:rPr>
        <w:t>249375</w:t>
      </w:r>
    </w:p>
    <w:p>
      <w:r>
        <w:t>The salvation of our soul wasn't our call; it was Jesus' call. He made the move, destroyed the works of Satan  and reached out onto us</w:t>
      </w:r>
    </w:p>
    <w:p>
      <w:r>
        <w:rPr>
          <w:b/>
          <w:u w:val="single"/>
        </w:rPr>
        <w:t>249376</w:t>
      </w:r>
    </w:p>
    <w:p>
      <w:r>
        <w:t>Accident in #SeWashingtonDc on DC-295 NB after Pennsylvania Ave, jammed back to 11th St Brg, delay of 4 mins #DCtraffic</w:t>
      </w:r>
    </w:p>
    <w:p>
      <w:r>
        <w:rPr>
          <w:b/>
          <w:u w:val="single"/>
        </w:rPr>
        <w:t>249377</w:t>
      </w:r>
    </w:p>
    <w:p>
      <w:r>
        <w:t>Spark conversations with your friends. Win an electric lighter from @zlighterstore! #giveaway #ecofriendly https://t.co/thnMCCKr8Q</w:t>
      </w:r>
    </w:p>
    <w:p>
      <w:r>
        <w:rPr>
          <w:b/>
          <w:u w:val="single"/>
        </w:rPr>
        <w:t>249378</w:t>
      </w:r>
    </w:p>
    <w:p>
      <w:r>
        <w:t>WQKspherical roller bearing with MB CC ,CA E TYPE ,  only ABEC-3  https://t.co/ZafTNnrZQp   wqk@wqk-bearing.com ,whatsapp: 0086 18953916308</w:t>
      </w:r>
    </w:p>
    <w:p>
      <w:r>
        <w:rPr>
          <w:b/>
          <w:u w:val="single"/>
        </w:rPr>
        <w:t>249379</w:t>
      </w:r>
    </w:p>
    <w:p>
      <w:r>
        <w:t>That's So Ignorant , I Don't Want Nobody Whose Dick Ain't Exclusive Give That Party Dick To A Lame Bitch 💭</w:t>
      </w:r>
    </w:p>
    <w:p>
      <w:r>
        <w:rPr>
          <w:b/>
          <w:u w:val="single"/>
        </w:rPr>
        <w:t>249380</w:t>
      </w:r>
    </w:p>
    <w:p>
      <w:r>
        <w:t>Sonic Night Thursday 5-7 @ Hwy 67 location. Early dismissal this coming Friday @ 1. Buses will run at that time. Have a great week!</w:t>
      </w:r>
    </w:p>
    <w:p>
      <w:r>
        <w:rPr>
          <w:b/>
          <w:u w:val="single"/>
        </w:rPr>
        <w:t>249381</w:t>
      </w:r>
    </w:p>
    <w:p>
      <w:r>
        <w:t>This is the sort of problem when you take historical/mythological  figures and apply today's yardsticks. https://t.co/q47JJObQsI</w:t>
      </w:r>
    </w:p>
    <w:p>
      <w:r>
        <w:rPr>
          <w:b/>
          <w:u w:val="single"/>
        </w:rPr>
        <w:t>249382</w:t>
      </w:r>
    </w:p>
    <w:p>
      <w:r>
        <w:t>#newinwellness Why putting probiotics on your face is the buzziest thing in skin care via @WellandGoodNYC https://t.co/nFRvZ7JYpd https://t.co/fxIGCd8iaV</w:t>
      </w:r>
    </w:p>
    <w:p>
      <w:r>
        <w:rPr>
          <w:b/>
          <w:u w:val="single"/>
        </w:rPr>
        <w:t>249383</w:t>
      </w:r>
    </w:p>
    <w:p>
      <w:r>
        <w:t>It's as if you're stepping out of the shadows and into the lig... More for Virgo https://t.co/x0isMI4k3p</w:t>
      </w:r>
    </w:p>
    <w:p>
      <w:r>
        <w:rPr>
          <w:b/>
          <w:u w:val="single"/>
        </w:rPr>
        <w:t>249384</w:t>
      </w:r>
    </w:p>
    <w:p>
      <w:r>
        <w:t>@ThatGuyRubik @tiaan_e @EmmaWatson I mean I can send you links to websites but you can Google that stuff yourself.</w:t>
      </w:r>
    </w:p>
    <w:p>
      <w:r>
        <w:rPr>
          <w:b/>
          <w:u w:val="single"/>
        </w:rPr>
        <w:t>249385</w:t>
      </w:r>
    </w:p>
    <w:p>
      <w:r>
        <w:t>During a special ceremony today, our GBC Women's Tennis team received their 2016 CACC Championship Rings. Congratulations! #CACCchampions https://t.co/wfZUrasBZi</w:t>
      </w:r>
    </w:p>
    <w:p>
      <w:r>
        <w:rPr>
          <w:b/>
          <w:u w:val="single"/>
        </w:rPr>
        <w:t>249386</w:t>
      </w:r>
    </w:p>
    <w:p>
      <w:r>
        <w:t>We can't wait!.....so exciting! Illuminae fans, the third and final part is coming soon! https://t.co/5hnyrVGUta</w:t>
      </w:r>
    </w:p>
    <w:p>
      <w:r>
        <w:rPr>
          <w:b/>
          <w:u w:val="single"/>
        </w:rPr>
        <w:t>249387</w:t>
      </w:r>
    </w:p>
    <w:p>
      <w:r>
        <w:t>3 weeks ago I dropped my phone in a toilet and now my space star thing has clogged the toilet. Tf is with my luck with toilets</w:t>
      </w:r>
    </w:p>
    <w:p>
      <w:r>
        <w:rPr>
          <w:b/>
          <w:u w:val="single"/>
        </w:rPr>
        <w:t>249388</w:t>
      </w:r>
    </w:p>
    <w:p>
      <w:r>
        <w:t>RSI JAZZ Frank Sinatra - Nancy (With the Laughing Face) https://t.co/MAYBrAsdVb #RSI #JAZZ #webplayer  https://t.co/eCaO2BGhyl</w:t>
      </w:r>
    </w:p>
    <w:p>
      <w:r>
        <w:rPr>
          <w:b/>
          <w:u w:val="single"/>
        </w:rPr>
        <w:t>249389</w:t>
      </w:r>
    </w:p>
    <w:p>
      <w:r>
        <w:t>I'm entering to win a $1,000 shopping spree at the @EntEarth warehouse! You can enter too! https://t.co/YHXYkzMc9x</w:t>
      </w:r>
    </w:p>
    <w:p>
      <w:r>
        <w:rPr>
          <w:b/>
          <w:u w:val="single"/>
        </w:rPr>
        <w:t>249390</w:t>
      </w:r>
    </w:p>
    <w:p>
      <w:r>
        <w:t>20 free spins - NO DEPOSIT! #slots #CASINO #freespins. Claim here: https://t.co/Gf3QKlz0lb https://t.co/WL09ZiLTmi</w:t>
      </w:r>
    </w:p>
    <w:p>
      <w:r>
        <w:rPr>
          <w:b/>
          <w:u w:val="single"/>
        </w:rPr>
        <w:t>249391</w:t>
      </w:r>
    </w:p>
    <w:p>
      <w:r>
        <w:t>The all new Men Active Sport facewash is here to keep u fresh whole day #ForMenByRCB   https://t.co/2oaDB4IrYR   @HimalayaMEN</w:t>
      </w:r>
    </w:p>
    <w:p>
      <w:r>
        <w:rPr>
          <w:b/>
          <w:u w:val="single"/>
        </w:rPr>
        <w:t>249392</w:t>
      </w:r>
    </w:p>
    <w:p>
      <w:r>
        <w:t>theleadgirlfoundation Brunch Fit for a Queen. Happy to support the great work they are doing to… https://t.co/MPNImjiZTW</w:t>
      </w:r>
    </w:p>
    <w:p>
      <w:r>
        <w:rPr>
          <w:b/>
          <w:u w:val="single"/>
        </w:rPr>
        <w:t>249393</w:t>
      </w:r>
    </w:p>
    <w:p>
      <w:r>
        <w:t>He has no idea of how the military works, Fox news and putin will tell him what to do next. This is not a laughing matter it's a shame https://t.co/u17ZQL190X</w:t>
      </w:r>
    </w:p>
    <w:p>
      <w:r>
        <w:rPr>
          <w:b/>
          <w:u w:val="single"/>
        </w:rPr>
        <w:t>249394</w:t>
      </w:r>
    </w:p>
    <w:p>
      <w:r>
        <w:t>World;s Biggest Solar + Battery Farm Coming to Australia https://t.co/66AqJaNjai #Solar https://t.co/tFpQ5AciTk</w:t>
      </w:r>
    </w:p>
    <w:p>
      <w:r>
        <w:rPr>
          <w:b/>
          <w:u w:val="single"/>
        </w:rPr>
        <w:t>249395</w:t>
      </w:r>
    </w:p>
    <w:p>
      <w:r>
        <w:t>All packed up for the day! Come out next week: https://t.co/rKFzjWlWpI</w:t>
        <w:br/>
        <w:t>#choice #prochoice #abortion #abortionishealthcare #ptbo #fixedit https://t.co/O8l3ImR96i</w:t>
      </w:r>
    </w:p>
    <w:p>
      <w:r>
        <w:rPr>
          <w:b/>
          <w:u w:val="single"/>
        </w:rPr>
        <w:t>249396</w:t>
      </w:r>
    </w:p>
    <w:p>
      <w:r>
        <w:t>Nope, Princess Ivanka &amp;amp; King Bannon running US now; send Donnie away to go play golf &amp;amp; pretend to drive trucks. He doesn't even golf well! https://t.co/g8GrQSFDnh</w:t>
      </w:r>
    </w:p>
    <w:p>
      <w:r>
        <w:rPr>
          <w:b/>
          <w:u w:val="single"/>
        </w:rPr>
        <w:t>249397</w:t>
      </w:r>
    </w:p>
    <w:p>
      <w:r>
        <w:t>No road trip is complete without the #ChryslerPacifica! https://t.co/KiURdFkbcs https://t.co/MVzzO2bbik</w:t>
      </w:r>
    </w:p>
    <w:p>
      <w:r>
        <w:rPr>
          <w:b/>
          <w:u w:val="single"/>
        </w:rPr>
        <w:t>249398</w:t>
      </w:r>
    </w:p>
    <w:p>
      <w:r>
        <w:t>@jaqicohen @joe_bonilla Go back to your ivory towers NyTimes Cohen. We read the post in this part of town</w:t>
      </w:r>
    </w:p>
    <w:p>
      <w:r>
        <w:rPr>
          <w:b/>
          <w:u w:val="single"/>
        </w:rPr>
        <w:t>249399</w:t>
      </w:r>
    </w:p>
    <w:p>
      <w:r>
        <w:t>Yay! I just got followed by 112 tweeps and thanks to https://t.co/03uqMhXFEe I know exactly who they are #iOSapp</w:t>
      </w:r>
    </w:p>
    <w:p>
      <w:r>
        <w:rPr>
          <w:b/>
          <w:u w:val="single"/>
        </w:rPr>
        <w:t>249400</w:t>
      </w:r>
    </w:p>
    <w:p>
      <w:r>
        <w:t>AAron Ontiveros kicks off The Image, Deconstructed Workshop with an homage to Tim Rasmussen.… https://t.co/WHUlWs9lUQ</w:t>
      </w:r>
    </w:p>
    <w:p>
      <w:r>
        <w:rPr>
          <w:b/>
          <w:u w:val="single"/>
        </w:rPr>
        <w:t>249401</w:t>
      </w:r>
    </w:p>
    <w:p>
      <w:r>
        <w:t>@foxandfriends We want the freedoms that these people fight for, but we don't want to honor them for their service. That guy needs to be fired!@DrexelUniv</w:t>
      </w:r>
    </w:p>
    <w:p>
      <w:r>
        <w:rPr>
          <w:b/>
          <w:u w:val="single"/>
        </w:rPr>
        <w:t>249402</w:t>
      </w:r>
    </w:p>
    <w:p>
      <w:r>
        <w:t>THE ART OF LISTENING AND THE SCIENCE OF HOPE: MEET OUR CASE WORKERS @GRACEGrapevine  https://t.co/sNAXw8VQt5</w:t>
      </w:r>
    </w:p>
    <w:p>
      <w:r>
        <w:rPr>
          <w:b/>
          <w:u w:val="single"/>
        </w:rPr>
        <w:t>249403</w:t>
      </w:r>
    </w:p>
    <w:p>
      <w:r>
        <w:t>Broke Trail #AQHA #Gelding: Cody is a 2001 Registered AQHA Gelding. Trail Experience. Has… https://t.co/bE4RYTL1FV</w:t>
      </w:r>
    </w:p>
    <w:p>
      <w:r>
        <w:rPr>
          <w:b/>
          <w:u w:val="single"/>
        </w:rPr>
        <w:t>249404</w:t>
      </w:r>
    </w:p>
    <w:p>
      <w:r>
        <w:t>#Phoenix #arizona  I will be performing here to support the 💧💦 Water Crisis back in… https://t.co/wipoHXW8eJ</w:t>
      </w:r>
    </w:p>
    <w:p>
      <w:r>
        <w:rPr>
          <w:b/>
          <w:u w:val="single"/>
        </w:rPr>
        <w:t>249405</w:t>
      </w:r>
    </w:p>
    <w:p>
      <w:r>
        <w:t>"We want the focus on complete streets,” said @QuintonLucasKC. "This is setting the right course," said me. https://t.co/KXMKuk7O2d</w:t>
      </w:r>
    </w:p>
    <w:p>
      <w:r>
        <w:rPr>
          <w:b/>
          <w:u w:val="single"/>
        </w:rPr>
        <w:t>249406</w:t>
      </w:r>
    </w:p>
    <w:p>
      <w:r>
        <w:t>.@WhitneysTruLove @HillaryClinton  Shes like deciding or voting on something i think of it fighting trump like ready to fire him 🔥 https://t.co/VP1L4JP8WO</w:t>
      </w:r>
    </w:p>
    <w:p>
      <w:r>
        <w:rPr>
          <w:b/>
          <w:u w:val="single"/>
        </w:rPr>
        <w:t>249407</w:t>
      </w:r>
    </w:p>
    <w:p>
      <w:r>
        <w:t>@livecut Need #ammo ? Let https://t.co/ShtODD4szr find the best deals at 120+ sites. Save custom searches. Free SMS/email alerts</w:t>
      </w:r>
    </w:p>
    <w:p>
      <w:r>
        <w:rPr>
          <w:b/>
          <w:u w:val="single"/>
        </w:rPr>
        <w:t>249408</w:t>
      </w:r>
    </w:p>
    <w:p>
      <w:r>
        <w:t>IFF Panama: ‘1977, The Treaty: Son of Tiger and Mule’ Explores how Panama Took Over its Canal https://t.co/IznyoH8U1N https://t.co/RUAbt8kqCh</w:t>
      </w:r>
    </w:p>
    <w:p>
      <w:r>
        <w:rPr>
          <w:b/>
          <w:u w:val="single"/>
        </w:rPr>
        <w:t>249409</w:t>
      </w:r>
    </w:p>
    <w:p>
      <w:r>
        <w:t>Stay ready so you don't have to get ready!!!! Work hard all off-season so you can ball out in the fall…</w:t>
      </w:r>
    </w:p>
    <w:p>
      <w:r>
        <w:rPr>
          <w:b/>
          <w:u w:val="single"/>
        </w:rPr>
        <w:t>249410</w:t>
      </w:r>
    </w:p>
    <w:p>
      <w:r>
        <w:t>My all-time favorite hockey player has retired. So many memories racing through my brain. Thank you, Patty, for all of them! #PattysLastLap https://t.co/qN6P7J81E2</w:t>
      </w:r>
    </w:p>
    <w:p>
      <w:r>
        <w:rPr>
          <w:b/>
          <w:u w:val="single"/>
        </w:rPr>
        <w:t>249411</w:t>
      </w:r>
    </w:p>
    <w:p>
      <w:r>
        <w:t>#Chevy. The Most Awarded and Fastest Growing Retail Brand in 2016. Find your Bonus Tag now: https://t.co/bnSMvuLwqe https://t.co/9RixBDw84x</w:t>
      </w:r>
    </w:p>
    <w:p>
      <w:r>
        <w:rPr>
          <w:b/>
          <w:u w:val="single"/>
        </w:rPr>
        <w:t>249412</w:t>
      </w:r>
    </w:p>
    <w:p>
      <w:r>
        <w:t>@ankitparashar_e  Thank you for writing to us. Once we receive your email at our end, our bank official will get back to you. -Anay</w:t>
      </w:r>
    </w:p>
    <w:p>
      <w:r>
        <w:rPr>
          <w:b/>
          <w:u w:val="single"/>
        </w:rPr>
        <w:t>249413</w:t>
      </w:r>
    </w:p>
    <w:p>
      <w:r>
        <w:t xml:space="preserve">'Women in business. gimmick or Reality?' Hello 1986!! </w:t>
        <w:br/>
        <w:t>Hard to believe @LouiseLennox_ 🙈🙈 https://t.co/FUvlSRfUvV</w:t>
      </w:r>
    </w:p>
    <w:p>
      <w:r>
        <w:rPr>
          <w:b/>
          <w:u w:val="single"/>
        </w:rPr>
        <w:t>249414</w:t>
      </w:r>
    </w:p>
    <w:p>
      <w:r>
        <w:t>WWE Hall Of Fame Coverage - Kurt Angle, Diamond Dallas Page, Beth Phoenix, Rick Rude, Others - Wrestling Inc. https://t.co/KVV5ZGK8EB</w:t>
      </w:r>
    </w:p>
    <w:p>
      <w:r>
        <w:rPr>
          <w:b/>
          <w:u w:val="single"/>
        </w:rPr>
        <w:t>249415</w:t>
      </w:r>
    </w:p>
    <w:p>
      <w:r>
        <w:t>@HenryWagons cheers I liked covered in dust by Rich Davies the electric version is just as good as the acoustic version will buy it for sure</w:t>
      </w:r>
    </w:p>
    <w:p>
      <w:r>
        <w:rPr>
          <w:b/>
          <w:u w:val="single"/>
        </w:rPr>
        <w:t>249416</w:t>
      </w:r>
    </w:p>
    <w:p>
      <w:r>
        <w:t>NowPlaying 01   Intro Welcome To My Lyfe Produced By Tom Davids - THE DREAM CATCHER 08-2015 01 https://t.co/oQcTjkO7fb 04:41</w:t>
      </w:r>
    </w:p>
    <w:p>
      <w:r>
        <w:rPr>
          <w:b/>
          <w:u w:val="single"/>
        </w:rPr>
        <w:t>249417</w:t>
      </w:r>
    </w:p>
    <w:p>
      <w:r>
        <w:t>Blackwater founder held secret Seychelles meeting to establish Trump-Putin back channel - The Washington Post https://t.co/wzq41psQdK</w:t>
      </w:r>
    </w:p>
    <w:p>
      <w:r>
        <w:rPr>
          <w:b/>
          <w:u w:val="single"/>
        </w:rPr>
        <w:t>249418</w:t>
      </w:r>
    </w:p>
    <w:p>
      <w:r>
        <w:t>@aDisneylander @Marvel I also loved the theming and pre-show of Tower, it's was the Haunted Mansion of DCA to me.</w:t>
      </w:r>
    </w:p>
    <w:p>
      <w:r>
        <w:rPr>
          <w:b/>
          <w:u w:val="single"/>
        </w:rPr>
        <w:t>249419</w:t>
      </w:r>
    </w:p>
    <w:p>
      <w:r>
        <w:t>#amateur #booty  --&amp;gt; https://t.co/DlzavoN3gd &amp;lt;-- NAKED IN THE 80s - vintage eighties hairy dancers https://t.co/l9CgvjSkBJ</w:t>
      </w:r>
    </w:p>
    <w:p>
      <w:r>
        <w:rPr>
          <w:b/>
          <w:u w:val="single"/>
        </w:rPr>
        <w:t>249420</w:t>
      </w:r>
    </w:p>
    <w:p>
      <w:r>
        <w:t>@scr3t I just maxed Charge, Pull and Backlash first and then all passives. Eventually I became immortal and dumped backlash for incinerate.</w:t>
      </w:r>
    </w:p>
    <w:p>
      <w:r>
        <w:rPr>
          <w:b/>
          <w:u w:val="single"/>
        </w:rPr>
        <w:t>249421</w:t>
      </w:r>
    </w:p>
    <w:p>
      <w:r>
        <w:t>#Missing Bengal #cat in San Diego, California, USA; on Thursday the 13th of August, 2015. https://t.co/ZZhhXXSLjB</w:t>
      </w:r>
    </w:p>
    <w:p>
      <w:r>
        <w:rPr>
          <w:b/>
          <w:u w:val="single"/>
        </w:rPr>
        <w:t>249422</w:t>
      </w:r>
    </w:p>
    <w:p>
      <w:r>
        <w:t>Q: How do you market to a million people? A: one at a time https://t.co/NhGBCG8pnd https://t.co/0nszZoklAT</w:t>
      </w:r>
    </w:p>
    <w:p>
      <w:r>
        <w:rPr>
          <w:b/>
          <w:u w:val="single"/>
        </w:rPr>
        <w:t>249423</w:t>
      </w:r>
    </w:p>
    <w:p>
      <w:r>
        <w:t>Those who are trying to push you up sometimes needs more HELP than you do! return the favor, be nice! 😑</w:t>
      </w:r>
    </w:p>
    <w:p>
      <w:r>
        <w:rPr>
          <w:b/>
          <w:u w:val="single"/>
        </w:rPr>
        <w:t>249424</w:t>
      </w:r>
    </w:p>
    <w:p>
      <w:r>
        <w:t>Number of UK #dementia researchers continues to increase via @Unforget_org https://t.co/6xJWYNxDtH #research #alzheimers</w:t>
      </w:r>
    </w:p>
    <w:p>
      <w:r>
        <w:rPr>
          <w:b/>
          <w:u w:val="single"/>
        </w:rPr>
        <w:t>249425</w:t>
      </w:r>
    </w:p>
    <w:p>
      <w:r>
        <w:t>@u2_lisa lmao yes it's sad but it's marketing....I mean I literally tweeted her game plan last week and it's playing out b4 our eyes</w:t>
      </w:r>
    </w:p>
    <w:p>
      <w:r>
        <w:rPr>
          <w:b/>
          <w:u w:val="single"/>
        </w:rPr>
        <w:t>249426</w:t>
      </w:r>
    </w:p>
    <w:p>
      <w:r>
        <w:t>Want to win April M4E1 Rifle Giveaway? I just entered to win and you can too. https://t.co/q1auS5mapY</w:t>
      </w:r>
    </w:p>
    <w:p>
      <w:r>
        <w:rPr>
          <w:b/>
          <w:u w:val="single"/>
        </w:rPr>
        <w:t>249427</w:t>
      </w:r>
    </w:p>
    <w:p>
      <w:r>
        <w:t>Shoe Dog: A Memoir by the Creator of Nike https://t.co/hUbIEhyWFV #books #nike https://t.co/pDRoU226IL</w:t>
      </w:r>
    </w:p>
    <w:p>
      <w:r>
        <w:rPr>
          <w:b/>
          <w:u w:val="single"/>
        </w:rPr>
        <w:t>249428</w:t>
      </w:r>
    </w:p>
    <w:p>
      <w:r>
        <w:t>An evening of great cameos and great cars... and plenty of cheese. Cannonball Run 2 is on telly now. 👍😜 https://t.co/RGXNg1RCci</w:t>
      </w:r>
    </w:p>
    <w:p>
      <w:r>
        <w:rPr>
          <w:b/>
          <w:u w:val="single"/>
        </w:rPr>
        <w:t>249429</w:t>
      </w:r>
    </w:p>
    <w:p>
      <w:r>
        <w:t>I don't have time or room in my life for inconsistent people nor do I really want them around my child so sorry in advance.</w:t>
      </w:r>
    </w:p>
    <w:p>
      <w:r>
        <w:rPr>
          <w:b/>
          <w:u w:val="single"/>
        </w:rPr>
        <w:t>249430</w:t>
      </w:r>
    </w:p>
    <w:p>
      <w:r>
        <w:t>@jazzchatfield The bit where a man walks across a courtyard for eighteen hours can be safely fast forwarded through. Thank me later.</w:t>
      </w:r>
    </w:p>
    <w:p>
      <w:r>
        <w:rPr>
          <w:b/>
          <w:u w:val="single"/>
        </w:rPr>
        <w:t>249431</w:t>
      </w:r>
    </w:p>
    <w:p>
      <w:r>
        <w:t>for HP Pavilion DM4 DM4-2100 DM4T-2100 series 642732-001 HM65 i3 2330M laptop Motherboard fully tested https://t.co/XzlJj6vgmT</w:t>
      </w:r>
    </w:p>
    <w:p>
      <w:r>
        <w:rPr>
          <w:b/>
          <w:u w:val="single"/>
        </w:rPr>
        <w:t>249432</w:t>
      </w:r>
    </w:p>
    <w:p>
      <w:r>
        <w:t>@StephRoseBeaton I don't know that's my problem! English or linguistics probably with the amount of classes I have to take</w:t>
      </w:r>
    </w:p>
    <w:p>
      <w:r>
        <w:rPr>
          <w:b/>
          <w:u w:val="single"/>
        </w:rPr>
        <w:t>249433</w:t>
      </w:r>
    </w:p>
    <w:p>
      <w:r>
        <w:t>Pouring a beautiful reddish purple, @BrueryTerreux Frucht Boysenberry #BerlinerWeisse delivers a puckering jamminess you can't get enough of https://t.co/cep1s5P6s5</w:t>
      </w:r>
    </w:p>
    <w:p>
      <w:r>
        <w:rPr>
          <w:b/>
          <w:u w:val="single"/>
        </w:rPr>
        <w:t>249434</w:t>
      </w:r>
    </w:p>
    <w:p>
      <w:r>
        <w:t>When your company  has fancy vinyl printers and a die cut machine you can decorate your office… https://t.co/QcRlIqunj4</w:t>
      </w:r>
    </w:p>
    <w:p>
      <w:r>
        <w:rPr>
          <w:b/>
          <w:u w:val="single"/>
        </w:rPr>
        <w:t>249435</w:t>
      </w:r>
    </w:p>
    <w:p>
      <w:r>
        <w:t>8 Awesome Tips for Negotiating a Successful Internship https://t.co/bxXR3AJuFb #business #digitalmarketing https://t.co/7SpmvJnBmy</w:t>
      </w:r>
    </w:p>
    <w:p>
      <w:r>
        <w:rPr>
          <w:b/>
          <w:u w:val="single"/>
        </w:rPr>
        <w:t>249436</w:t>
      </w:r>
    </w:p>
    <w:p>
      <w:r>
        <w:t>I basically did this and the  driver stops and tries blocking us from leaving ,but i reversed and got us out of there https://t.co/qagOnJjzCA</w:t>
      </w:r>
    </w:p>
    <w:p>
      <w:r>
        <w:rPr>
          <w:b/>
          <w:u w:val="single"/>
        </w:rPr>
        <w:t>249437</w:t>
      </w:r>
    </w:p>
    <w:p>
      <w:r>
        <w:t>SBI is not responding to customer issues. Tweet also they didnot consider..worst service.. Any mode complaint they wont consider</w:t>
      </w:r>
    </w:p>
    <w:p>
      <w:r>
        <w:rPr>
          <w:b/>
          <w:u w:val="single"/>
        </w:rPr>
        <w:t>249438</w:t>
      </w:r>
    </w:p>
    <w:p>
      <w:r>
        <w:t>@Werwolfram Yeah, probably would have made comments at the depth of commitment on that, April Fool's or not XP</w:t>
      </w:r>
    </w:p>
    <w:p>
      <w:r>
        <w:rPr>
          <w:b/>
          <w:u w:val="single"/>
        </w:rPr>
        <w:t>249439</w:t>
      </w:r>
    </w:p>
    <w:p>
      <w:r>
        <w:t>19.5" ANTARES French close contact jumping saddle 5AA x-long/forward flaps!2007 https://t.co/8uEWhCtutq https://t.co/EzS0g3Bzi8</w:t>
      </w:r>
    </w:p>
    <w:p>
      <w:r>
        <w:rPr>
          <w:b/>
          <w:u w:val="single"/>
        </w:rPr>
        <w:t>249440</w:t>
      </w:r>
    </w:p>
    <w:p>
      <w:r>
        <w:t>On vacation in the pool drinking a beer. Cut up guy joined me with the same swim shorts I had on. Felt like I was in a before/after shot.</w:t>
      </w:r>
    </w:p>
    <w:p>
      <w:r>
        <w:rPr>
          <w:b/>
          <w:u w:val="single"/>
        </w:rPr>
        <w:t>249441</w:t>
      </w:r>
    </w:p>
    <w:p>
      <w:r>
        <w:t>@rdhighberg have you heard of the brand new edtech product that lets people feel the words they type? coming soon https://t.co/kiJ3F15oE0</w:t>
      </w:r>
    </w:p>
    <w:p>
      <w:r>
        <w:rPr>
          <w:b/>
          <w:u w:val="single"/>
        </w:rPr>
        <w:t>249442</w:t>
      </w:r>
    </w:p>
    <w:p>
      <w:r>
        <w:t>Love  Beautiful movie. @mirzajuuliet #ILovedMirzaJuuliet</w:t>
        <w:br/>
        <w:t>Book your tickets here - https://t.co/3XIzD5uLKz</w:t>
      </w:r>
    </w:p>
    <w:p>
      <w:r>
        <w:rPr>
          <w:b/>
          <w:u w:val="single"/>
        </w:rPr>
        <w:t>249443</w:t>
      </w:r>
    </w:p>
    <w:p>
      <w:r>
        <w:t>Robert L. Fried: What now? Let's face health care reform together - Concord Monitor https://t.co/UzAlRNegKl https://t.co/p7fAMuKO3L</w:t>
      </w:r>
    </w:p>
    <w:p>
      <w:r>
        <w:rPr>
          <w:b/>
          <w:u w:val="single"/>
        </w:rPr>
        <w:t>249444</w:t>
      </w:r>
    </w:p>
    <w:p>
      <w:r>
        <w:t>@ratkingnow That is genius! We tend to use D10s, but the small die gets hard to see once your character gets geared up properly...</w:t>
      </w:r>
    </w:p>
    <w:p>
      <w:r>
        <w:rPr>
          <w:b/>
          <w:u w:val="single"/>
        </w:rPr>
        <w:t>249445</w:t>
      </w:r>
    </w:p>
    <w:p>
      <w:r>
        <w:t>Google says its AI chips smoke CPUs, GPUs in performance tests https://t.co/YCAs3fNYan https://t.co/RZqdHBZvEu</w:t>
      </w:r>
    </w:p>
    <w:p>
      <w:r>
        <w:rPr>
          <w:b/>
          <w:u w:val="single"/>
        </w:rPr>
        <w:t>249446</w:t>
      </w:r>
    </w:p>
    <w:p>
      <w:r>
        <w:t>***RESCUE OF THE WEEK*** Blind Dog Rescue UK</w:t>
        <w:br/>
        <w:t>Lou has been in UK Foster for three months and is being assessed by... https://t.co/5IZTxGq7Gy</w:t>
      </w:r>
    </w:p>
    <w:p>
      <w:r>
        <w:rPr>
          <w:b/>
          <w:u w:val="single"/>
        </w:rPr>
        <w:t>249447</w:t>
      </w:r>
    </w:p>
    <w:p>
      <w:r>
        <w:t>2 new tweeps followed me in the last week. I find relevant people to follow with the #CopyFollowers feature of https://t.co/aoY3QyF1EV</w:t>
      </w:r>
    </w:p>
    <w:p>
      <w:r>
        <w:rPr>
          <w:b/>
          <w:u w:val="single"/>
        </w:rPr>
        <w:t>249448</w:t>
      </w:r>
    </w:p>
    <w:p>
      <w:r>
        <w:t>Reports are that Russian bomber is Kyrgyz. Hmmm. Certainly recruiting a former ussr citizen would be logical for ISIS. Still, timing is odd.</w:t>
      </w:r>
    </w:p>
    <w:p>
      <w:r>
        <w:rPr>
          <w:b/>
          <w:u w:val="single"/>
        </w:rPr>
        <w:t>249449</w:t>
      </w:r>
    </w:p>
    <w:p>
      <w:r>
        <w:t>Ahora ★JUDGE JULES★ Esta Presentando .::GLOBAL WARM UP::. #House #JudgeJules #GlobalWarmUp | https://t.co/PTku3y6TuG https://t.co/iJHpiCuwaC</w:t>
      </w:r>
    </w:p>
    <w:p>
      <w:r>
        <w:rPr>
          <w:b/>
          <w:u w:val="single"/>
        </w:rPr>
        <w:t>249450</w:t>
      </w:r>
    </w:p>
    <w:p>
      <w:r>
        <w:t>Gadgets and Apps for a Healthy Long-Distance Relationship https://t.co/OIcEgrnBMV tx for mention! @pastemagazine</w:t>
      </w:r>
    </w:p>
    <w:p>
      <w:r>
        <w:rPr>
          <w:b/>
          <w:u w:val="single"/>
        </w:rPr>
        <w:t>249451</w:t>
      </w:r>
    </w:p>
    <w:p>
      <w:r>
        <w:t>Chunky necklace, Chunky gems Blue sodalite gemstone Crochet … https://t.co/Xj0w7T6aN2 #Etsyfinds #ChunkyBlueNecklace https://t.co/ZYmP9GAzQm</w:t>
      </w:r>
    </w:p>
    <w:p>
      <w:r>
        <w:rPr>
          <w:b/>
          <w:u w:val="single"/>
        </w:rPr>
        <w:t>249452</w:t>
      </w:r>
    </w:p>
    <w:p>
      <w:r>
        <w:t>Can charter schools fix #education in America? https://t.co/ir3oajwia1 #charterschools https://t.co/s5zhuLYvV9</w:t>
      </w:r>
    </w:p>
    <w:p>
      <w:r>
        <w:rPr>
          <w:b/>
          <w:u w:val="single"/>
        </w:rPr>
        <w:t>249453</w:t>
      </w:r>
    </w:p>
    <w:p>
      <w:r>
        <w:t>@_Geidner_ @t_mortaro Only thing about frank is I'll be ready whenever he says I'm good then he pushes it back 20 then ma'am has me do something for 30 minutes 😂</w:t>
      </w:r>
    </w:p>
    <w:p>
      <w:r>
        <w:rPr>
          <w:b/>
          <w:u w:val="single"/>
        </w:rPr>
        <w:t>249454</w:t>
      </w:r>
    </w:p>
    <w:p>
      <w:r>
        <w:t>Hungry. But so not gonna eat. Gonna get my dream body. SHIAH DREAM BODY KAU HADE? Just gonna lose some weight la. Need a lil drama tweet 🤙🏻</w:t>
      </w:r>
    </w:p>
    <w:p>
      <w:r>
        <w:rPr>
          <w:b/>
          <w:u w:val="single"/>
        </w:rPr>
        <w:t>249455</w:t>
      </w:r>
    </w:p>
    <w:p>
      <w:r>
        <w:t>Egyptian theme, Isis and Osiris, color based in a old school comics 1980s. - [ ] done here at… https://t.co/CJdPP4s2KX</w:t>
      </w:r>
    </w:p>
    <w:p>
      <w:r>
        <w:rPr>
          <w:b/>
          <w:u w:val="single"/>
        </w:rPr>
        <w:t>249456</w:t>
      </w:r>
    </w:p>
    <w:p>
      <w:r>
        <w:t>Don't be surprised why not TV channels covered #Parachinar blast killing over 20 innocent.</w:t>
        <w:br/>
        <w:t>Obviously, it would have weaken the RuF facade.</w:t>
      </w:r>
    </w:p>
    <w:p>
      <w:r>
        <w:rPr>
          <w:b/>
          <w:u w:val="single"/>
        </w:rPr>
        <w:t>249457</w:t>
      </w:r>
    </w:p>
    <w:p>
      <w:r>
        <w:t>Working through #legal matters can be exhausting. You may have many #questions, we can help you find #answers.  https://t.co/xxWY7lH5nZ</w:t>
      </w:r>
    </w:p>
    <w:p>
      <w:r>
        <w:rPr>
          <w:b/>
          <w:u w:val="single"/>
        </w:rPr>
        <w:t>249458</w:t>
      </w:r>
    </w:p>
    <w:p>
      <w:r>
        <w:t>Montenegro is hugely underrated -</w:t>
        <w:br/>
        <w:t>Eastern Europe on a budget: bargains from Poland to Montenegro</w:t>
        <w:br/>
        <w:br/>
        <w:t>https://t.co/545WBHrMSo</w:t>
      </w:r>
    </w:p>
    <w:p>
      <w:r>
        <w:rPr>
          <w:b/>
          <w:u w:val="single"/>
        </w:rPr>
        <w:t>249459</w:t>
      </w:r>
    </w:p>
    <w:p>
      <w:r>
        <w:t>Complete Guide To Ghost 'Square Hammer' [News]: Features: Everything you need to know about the story behind the… https://t.co/cyDUhaRNRa</w:t>
      </w:r>
    </w:p>
    <w:p>
      <w:r>
        <w:rPr>
          <w:b/>
          <w:u w:val="single"/>
        </w:rPr>
        <w:t>249460</w:t>
      </w:r>
    </w:p>
    <w:p>
      <w:r>
        <w:t>What's in a Name? Why it's Important to Call Cannabis "Cannabis"  | Hopegrown https://t.co/zj6bhAoLdo https://t.co/oNNy6VnREz</w:t>
      </w:r>
    </w:p>
    <w:p>
      <w:r>
        <w:rPr>
          <w:b/>
          <w:u w:val="single"/>
        </w:rPr>
        <w:t>249461</w:t>
      </w:r>
    </w:p>
    <w:p>
      <w:r>
        <w:t>You're known for your resilience, and you're apt to put it to ... More for Capricorn https://t.co/TC2N03XfZl</w:t>
      </w:r>
    </w:p>
    <w:p>
      <w:r>
        <w:rPr>
          <w:b/>
          <w:u w:val="single"/>
        </w:rPr>
        <w:t>249462</w:t>
      </w:r>
    </w:p>
    <w:p>
      <w:r>
        <w:t>@JackPosobiec @realDonaldTrump Ok like they said he had 0% chance of becoming President. Guess what. He's our President.</w:t>
      </w:r>
    </w:p>
    <w:p>
      <w:r>
        <w:rPr>
          <w:b/>
          <w:u w:val="single"/>
        </w:rPr>
        <w:t>249463</w:t>
      </w:r>
    </w:p>
    <w:p>
      <w:r>
        <w:t>@ellieharris04 It's not an easy job for keeping weight off. If I ever get mainline I'll have to be very careful x</w:t>
      </w:r>
    </w:p>
    <w:p>
      <w:r>
        <w:rPr>
          <w:b/>
          <w:u w:val="single"/>
        </w:rPr>
        <w:t>249464</w:t>
      </w:r>
    </w:p>
    <w:p>
      <w:r>
        <w:t>Abo thick wall and peribowel FF for intussception less likely for successful enema reduction #usnyc17</w:t>
      </w:r>
    </w:p>
    <w:p>
      <w:r>
        <w:rPr>
          <w:b/>
          <w:u w:val="single"/>
        </w:rPr>
        <w:t>249465</w:t>
      </w:r>
    </w:p>
    <w:p>
      <w:r>
        <w:t>Bob's Stores: Now Hiring Seasonal Associates - Apparel &amp;amp; Footwear - Click to learn more or share ...</w:t>
        <w:br/>
        <w:t>https://t.co/NyUiTHhPtp #job</w:t>
      </w:r>
    </w:p>
    <w:p>
      <w:r>
        <w:rPr>
          <w:b/>
          <w:u w:val="single"/>
        </w:rPr>
        <w:t>249466</w:t>
      </w:r>
    </w:p>
    <w:p>
      <w:r>
        <w:t>"I need to make sure every time I leave the farm, all hell doesn't break loose." -Rick</w:t>
        <w:br/>
        <w:br/>
        <w:t>"Well, then maybe you should stop leaving." -Andrea</w:t>
      </w:r>
    </w:p>
    <w:p>
      <w:r>
        <w:rPr>
          <w:b/>
          <w:u w:val="single"/>
        </w:rPr>
        <w:t>249467</w:t>
      </w:r>
    </w:p>
    <w:p>
      <w:r>
        <w:t>//region "region name"</w:t>
        <w:br/>
        <w:t>code</w:t>
        <w:br/>
        <w:t>//endregion  to organize #android #code in #AndroidStudio, make #androiddeveloper life easy.🚀🔥</w:t>
      </w:r>
    </w:p>
    <w:p>
      <w:r>
        <w:rPr>
          <w:b/>
          <w:u w:val="single"/>
        </w:rPr>
        <w:t>249468</w:t>
      </w:r>
    </w:p>
    <w:p>
      <w:r>
        <w:t>Best Bike For City Riding | And Losing Weight While You Ride https://t.co/5ssFteBeyA #bike https://t.co/3HrlC2OsrD</w:t>
      </w:r>
    </w:p>
    <w:p>
      <w:r>
        <w:rPr>
          <w:b/>
          <w:u w:val="single"/>
        </w:rPr>
        <w:t>249469</w:t>
      </w:r>
    </w:p>
    <w:p>
      <w:r>
        <w:t>The Baja car built by #CSULB Society of Automotive Engineers members will be displayed at LB Grand Prix https://t.co/xXRSrXTKaU @ToyotaGPLB https://t.co/6xLPWMfKdk</w:t>
      </w:r>
    </w:p>
    <w:p>
      <w:r>
        <w:rPr>
          <w:b/>
          <w:u w:val="single"/>
        </w:rPr>
        <w:t>249470</w:t>
      </w:r>
    </w:p>
    <w:p>
      <w:r>
        <w:t>SAC 50 MIN 53 Q2 3:01</w:t>
        <w:br/>
        <w:t>Georgios Papagiannis shooting foul  (Karl-Anthony Towns draws the foul)</w:t>
        <w:br/>
        <w:t>P:13 R:2 A:0 S:1 B:0 T:3</w:t>
        <w:br/>
        <w:t>FD:14.4 DK:16.5</w:t>
      </w:r>
    </w:p>
    <w:p>
      <w:r>
        <w:rPr>
          <w:b/>
          <w:u w:val="single"/>
        </w:rPr>
        <w:t>249471</w:t>
      </w:r>
    </w:p>
    <w:p>
      <w:r>
        <w:t>Sorry everyone! I meant to tweet earlier that this has been a week of big dreams coming to fruition.</w:t>
      </w:r>
    </w:p>
    <w:p>
      <w:r>
        <w:rPr>
          <w:b/>
          <w:u w:val="single"/>
        </w:rPr>
        <w:t>249472</w:t>
      </w:r>
    </w:p>
    <w:p>
      <w:r>
        <w:t>#WestonFrontlinesCentre Frontlines Culinary Program is Accepting New Applications. Read Blog: https://t.co/YaQ4PQx7Vj</w:t>
      </w:r>
    </w:p>
    <w:p>
      <w:r>
        <w:rPr>
          <w:b/>
          <w:u w:val="single"/>
        </w:rPr>
        <w:t>249473</w:t>
      </w:r>
    </w:p>
    <w:p>
      <w:r>
        <w:t>You want the ability to be free from other people's demands to... More for Aquarius https://t.co/iNaDbBnSgN</w:t>
      </w:r>
    </w:p>
    <w:p>
      <w:r>
        <w:rPr>
          <w:b/>
          <w:u w:val="single"/>
        </w:rPr>
        <w:t>249474</w:t>
      </w:r>
    </w:p>
    <w:p>
      <w:r>
        <w:t>Compensation Consultant - Tulsa, OK, , USA #jobs #Tulsa pls RT: Req ID:26524 Areas of… https://t.co/f9PfvQ3QeD</w:t>
      </w:r>
    </w:p>
    <w:p>
      <w:r>
        <w:rPr>
          <w:b/>
          <w:u w:val="single"/>
        </w:rPr>
        <w:t>249475</w:t>
      </w:r>
    </w:p>
    <w:p>
      <w:r>
        <w:t>Saw these in the store yesterday so you know I had to try. ❤️ it. Can't wait to try the other… https://t.co/11Rq0XawXt</w:t>
      </w:r>
    </w:p>
    <w:p>
      <w:r>
        <w:rPr>
          <w:b/>
          <w:u w:val="single"/>
        </w:rPr>
        <w:t>249476</w:t>
      </w:r>
    </w:p>
    <w:p>
      <w:r>
        <w:t>On @foxandfriends this morning, @JudgeJeanine praised President #Trump's decision to launch airstrikes on a Syrian air base. https://t.co/LptLyLNdGt</w:t>
      </w:r>
    </w:p>
    <w:p>
      <w:r>
        <w:rPr>
          <w:b/>
          <w:u w:val="single"/>
        </w:rPr>
        <w:t>249477</w:t>
      </w:r>
    </w:p>
    <w:p>
      <w:r>
        <w:t>@jayyyyyyyyyylen Of course, our support team will love to assist you. Contact our team at https://t.co/ldPL1M00wt so our team can further help.</w:t>
      </w:r>
    </w:p>
    <w:p>
      <w:r>
        <w:rPr>
          <w:b/>
          <w:u w:val="single"/>
        </w:rPr>
        <w:t>249478</w:t>
      </w:r>
    </w:p>
    <w:p>
      <w:r>
        <w:t>Just had surgery. Nana comes over and makes me laugh to the point of tears. Now I'm in pain. Totally worth it. Fkn love you nan!</w:t>
      </w:r>
    </w:p>
    <w:p>
      <w:r>
        <w:rPr>
          <w:b/>
          <w:u w:val="single"/>
        </w:rPr>
        <w:t>249479</w:t>
      </w:r>
    </w:p>
    <w:p>
      <w:r>
        <w:t>CHG is Celebrating a Century this coming June,will @CJakesColeman,@mahaliabuchanan,@PearlThusi ,@Kay_Sibiya be attending? **just a thought** https://t.co/QJnwiFtrHt</w:t>
      </w:r>
    </w:p>
    <w:p>
      <w:r>
        <w:rPr>
          <w:b/>
          <w:u w:val="single"/>
        </w:rPr>
        <w:t>249480</w:t>
      </w:r>
    </w:p>
    <w:p>
      <w:r>
        <w:t>@Rose0fthorns I don't, but I highly recommend just using @scryfall instead. No issues, yet quicker and prettier. Easier to use too.</w:t>
      </w:r>
    </w:p>
    <w:p>
      <w:r>
        <w:rPr>
          <w:b/>
          <w:u w:val="single"/>
        </w:rPr>
        <w:t>249481</w:t>
      </w:r>
    </w:p>
    <w:p>
      <w:r>
        <w:t>Chelsea V Man City live @northpolegreenwich 2nite on giant screens with full table service for amazing food, Shisha &amp;amp; drinks :) https://t.co/DZYNhcRXbr</w:t>
      </w:r>
    </w:p>
    <w:p>
      <w:r>
        <w:rPr>
          <w:b/>
          <w:u w:val="single"/>
        </w:rPr>
        <w:t>249482</w:t>
      </w:r>
    </w:p>
    <w:p>
      <w:r>
        <w:t xml:space="preserve">"sometimes sad music makes my sucky life a little more bearable" </w:t>
        <w:br/>
        <w:t>"and then it sets in and you're life still sucks"</w:t>
      </w:r>
    </w:p>
    <w:p>
      <w:r>
        <w:rPr>
          <w:b/>
          <w:u w:val="single"/>
        </w:rPr>
        <w:t>249483</w:t>
      </w:r>
    </w:p>
    <w:p>
      <w:r>
        <w:t>Pamela Anderson defends Julian Assange: She insists in interview that her friend is simply misunderstood https://t.co/kS7Ad7LCKZ</w:t>
      </w:r>
    </w:p>
    <w:p>
      <w:r>
        <w:rPr>
          <w:b/>
          <w:u w:val="single"/>
        </w:rPr>
        <w:t>249484</w:t>
      </w:r>
    </w:p>
    <w:p>
      <w:r>
        <w:t>@nytimes @Bakari_Sellers ....&amp;amp; how's this to help the folks &amp;amp; children there? Best to work w/@realDonaldTrump- @POTUS to get the folks help? The election over😉 @CNN</w:t>
      </w:r>
    </w:p>
    <w:p>
      <w:r>
        <w:rPr>
          <w:b/>
          <w:u w:val="single"/>
        </w:rPr>
        <w:t>249485</w:t>
      </w:r>
    </w:p>
    <w:p>
      <w:r>
        <w:t>WE'RE NOT EVEN 100 DAYS IN!</w:t>
        <w:br/>
        <w:br/>
        <w:t>Screw Bannon.  How in the eff are any of us going to make it a full four years????? https://t.co/3tiJCbSE5l</w:t>
      </w:r>
    </w:p>
    <w:p>
      <w:r>
        <w:rPr>
          <w:b/>
          <w:u w:val="single"/>
        </w:rPr>
        <w:t>249486</w:t>
      </w:r>
    </w:p>
    <w:p>
      <w:r>
        <w:t>Currently listening to Post Malone watching Bethel baseball and the final four all at once... that pretty much sums up @CarlsonAlexis and I</w:t>
      </w:r>
    </w:p>
    <w:p>
      <w:r>
        <w:rPr>
          <w:b/>
          <w:u w:val="single"/>
        </w:rPr>
        <w:t>249487</w:t>
      </w:r>
    </w:p>
    <w:p>
      <w:r>
        <w:t>@ProjetoooHelp @onedirection @radiodisney @NiallOfficial @LiamPayne @Louis_Tomlinson @Harry_Styles Esquisito BRAVE DIRECTS</w:t>
        <w:br/>
        <w:t>#OneDirection #YouKnowYouLoveThem @radiodisney</w:t>
      </w:r>
    </w:p>
    <w:p>
      <w:r>
        <w:rPr>
          <w:b/>
          <w:u w:val="single"/>
        </w:rPr>
        <w:t>249488</w:t>
      </w:r>
    </w:p>
    <w:p>
      <w:r>
        <w:t>@Jamiegirlrocks Hi Jamie,</w:t>
        <w:br/>
        <w:br/>
        <w:t>We are giving away a beautiful Lordsbury Retinol + C for you and a friend to two lucky winners! Simply tweet thi</w:t>
      </w:r>
    </w:p>
    <w:p>
      <w:r>
        <w:rPr>
          <w:b/>
          <w:u w:val="single"/>
        </w:rPr>
        <w:t>249489</w:t>
      </w:r>
    </w:p>
    <w:p>
      <w:r>
        <w:t>Hundreds of Australians under investigation in international tax fraud probe https://t.co/0TyXMGi0e0</w:t>
      </w:r>
    </w:p>
    <w:p>
      <w:r>
        <w:rPr>
          <w:b/>
          <w:u w:val="single"/>
        </w:rPr>
        <w:t>249490</w:t>
      </w:r>
    </w:p>
    <w:p>
      <w:r>
        <w:t>Popped the baby down for a nap &amp;amp; pottered out to plant some peas. Accidentally attacked the garden big time &amp;amp; now I can barely walk. Ouch!</w:t>
      </w:r>
    </w:p>
    <w:p>
      <w:r>
        <w:rPr>
          <w:b/>
          <w:u w:val="single"/>
        </w:rPr>
        <w:t>249491</w:t>
      </w:r>
    </w:p>
    <w:p>
      <w:r>
        <w:t>Building applications for AI demands real intelligence from developers Artificial intelligence apps that learn... https://t.co/zt5QBE21kB</w:t>
      </w:r>
    </w:p>
    <w:p>
      <w:r>
        <w:rPr>
          <w:b/>
          <w:u w:val="single"/>
        </w:rPr>
        <w:t>249492</w:t>
      </w:r>
    </w:p>
    <w:p>
      <w:r>
        <w:t>#PARTIDAZOSxESPN is now trending topic in Argentina.</w:t>
        <w:br/>
        <w:t>Get insights with Charlatan for Twitter.</w:t>
        <w:br/>
        <w:t>https://t.co/wDPgqaPw4G</w:t>
      </w:r>
    </w:p>
    <w:p>
      <w:r>
        <w:rPr>
          <w:b/>
          <w:u w:val="single"/>
        </w:rPr>
        <w:t>249493</w:t>
      </w:r>
    </w:p>
    <w:p>
      <w:r>
        <w:t>Good day to the lovely @KimmyCums @QueenMilf81 @JaneyJuicey @6969pandora @DonnaX_xxx @juicygemma247 @Jodee_1xxx #themagnificentseven #classy</w:t>
      </w:r>
    </w:p>
    <w:p>
      <w:r>
        <w:rPr>
          <w:b/>
          <w:u w:val="single"/>
        </w:rPr>
        <w:t>249494</w:t>
      </w:r>
    </w:p>
    <w:p>
      <w:r>
        <w:t>remembering when the first reactions Both shooked when we called him from the gate, his expression like "I never thought I have a fans" lmao</w:t>
      </w:r>
    </w:p>
    <w:p>
      <w:r>
        <w:rPr>
          <w:b/>
          <w:u w:val="single"/>
        </w:rPr>
        <w:t>249495</w:t>
      </w:r>
    </w:p>
    <w:p>
      <w:r>
        <w:t>It's been a tough one for hubby, so now he's home, I'm signing off until later. We've experienced a random act of kindness though🙏🏻 #Namaste</w:t>
      </w:r>
    </w:p>
    <w:p>
      <w:r>
        <w:rPr>
          <w:b/>
          <w:u w:val="single"/>
        </w:rPr>
        <w:t>249496</w:t>
      </w:r>
    </w:p>
    <w:p>
      <w:r>
        <w:t>I sent u a tweet Dont know if u got it my WiFi went down for a sec.I just wanted to say Its amazing what can happen when u wish for good😃 https://t.co/TTroPPL1S8</w:t>
      </w:r>
    </w:p>
    <w:p>
      <w:r>
        <w:rPr>
          <w:b/>
          <w:u w:val="single"/>
        </w:rPr>
        <w:t>249497</w:t>
      </w:r>
    </w:p>
    <w:p>
      <w:r>
        <w:t>#Follow me on @soundcloud and check out sum #Dope #Beats!! https://t.co/4lXhRQmp6V https://t.co/pHwm8HCwhB</w:t>
      </w:r>
    </w:p>
    <w:p>
      <w:r>
        <w:rPr>
          <w:b/>
          <w:u w:val="single"/>
        </w:rPr>
        <w:t>249498</w:t>
      </w:r>
    </w:p>
    <w:p>
      <w:r>
        <w:t>@reggiewit It is another cracking weekend of #SuperRugby coming your way, including a HUGE clash at Newlands. https://t.co/YEQUrxt9mv</w:t>
      </w:r>
    </w:p>
    <w:p>
      <w:r>
        <w:rPr>
          <w:b/>
          <w:u w:val="single"/>
        </w:rPr>
        <w:t>249499</w:t>
      </w:r>
    </w:p>
    <w:p>
      <w:r>
        <w:t>writing a research paper about why homework is not as effective as it's supposed to be really connects why i really dislike a lot of profs😄</w:t>
      </w:r>
    </w:p>
    <w:p>
      <w:r>
        <w:rPr>
          <w:b/>
          <w:u w:val="single"/>
        </w:rPr>
        <w:t>249500</w:t>
      </w:r>
    </w:p>
    <w:p>
      <w:r>
        <w:t>Tap the link to earn rewards for both you and me in @Farmville2! #farmrewards https://t.co/8IBWtelJKe https://t.co/Wg49DYaNaa</w:t>
      </w:r>
    </w:p>
    <w:p>
      <w:r>
        <w:rPr>
          <w:b/>
          <w:u w:val="single"/>
        </w:rPr>
        <w:t>249501</w:t>
      </w:r>
    </w:p>
    <w:p>
      <w:r>
        <w:t>JUST KIDDING THE SOBBING DIDNT BEGIN UNTIL HANNAH ASKED HIM WHY HE DIDNT SAY I LOVE U WHEN SHE WAS ALIVE https://t.co/2pLFeHHgfY</w:t>
      </w:r>
    </w:p>
    <w:p>
      <w:r>
        <w:rPr>
          <w:b/>
          <w:u w:val="single"/>
        </w:rPr>
        <w:t>249502</w:t>
      </w:r>
    </w:p>
    <w:p>
      <w:r>
        <w:t>@netflix hey how y'all doin? Uh, y'all think you can out Basketball Wives &amp;amp; MOB Wives on netflix? Thanks in advance ❤️😘</w:t>
      </w:r>
    </w:p>
    <w:p>
      <w:r>
        <w:rPr>
          <w:b/>
          <w:u w:val="single"/>
        </w:rPr>
        <w:t>249503</w:t>
      </w:r>
    </w:p>
    <w:p>
      <w:r>
        <w:t xml:space="preserve">It's fitting that my brother was born on #aprilfoolsday because he's been pulling pranks on me all my life. </w:t>
        <w:br/>
        <w:t>Happy birthday, Ted! https://t.co/qpC4tWk9Ll</w:t>
      </w:r>
    </w:p>
    <w:p>
      <w:r>
        <w:rPr>
          <w:b/>
          <w:u w:val="single"/>
        </w:rPr>
        <w:t>249504</w:t>
      </w:r>
    </w:p>
    <w:p>
      <w:r>
        <w:t>@jarackas @anitakearney65 @AlloccaMirella @rick_rica @donnascalise @michepietracupa @Milo_who @THuntress17 @giselessecret Domestic duties today! And one errand! Hope to be done early! I've already started but taking a quick break.</w:t>
      </w:r>
    </w:p>
    <w:p>
      <w:r>
        <w:rPr>
          <w:b/>
          <w:u w:val="single"/>
        </w:rPr>
        <w:t>249505</w:t>
      </w:r>
    </w:p>
    <w:p>
      <w:r>
        <w:t>Wishing you a wonderful weekend... Whatever the weather, may your baggage be light and your… https://t.co/MBh1l7cUeI</w:t>
      </w:r>
    </w:p>
    <w:p>
      <w:r>
        <w:rPr>
          <w:b/>
          <w:u w:val="single"/>
        </w:rPr>
        <w:t>249506</w:t>
      </w:r>
    </w:p>
    <w:p>
      <w:r>
        <w:t>.@KylerPettis @oliviakeegann @billymflynn #Cleo</w:t>
        <w:br/>
        <w:t>Theo realizes he &amp;amp; Claire are moving too fast. Chad in pic with Theo.</w:t>
        <w:br/>
        <w:t>https://t.co/gAdVprfexT</w:t>
      </w:r>
    </w:p>
    <w:p>
      <w:r>
        <w:rPr>
          <w:b/>
          <w:u w:val="single"/>
        </w:rPr>
        <w:t>249507</w:t>
      </w:r>
    </w:p>
    <w:p>
      <w:r>
        <w:t>#Intel will continue our collaboration with @McAfee &amp;amp; partners for security solutions as we offer industry leading security tech innovation https://t.co/cf2o8eoXr1</w:t>
      </w:r>
    </w:p>
    <w:p>
      <w:r>
        <w:rPr>
          <w:b/>
          <w:u w:val="single"/>
        </w:rPr>
        <w:t>249508</w:t>
      </w:r>
    </w:p>
    <w:p>
      <w:r>
        <w:t>@warnetony That might be pushing it a bit! Probably look better in this one! https://t.co/B59nLGRhh5</w:t>
      </w:r>
    </w:p>
    <w:p>
      <w:r>
        <w:rPr>
          <w:b/>
          <w:u w:val="single"/>
        </w:rPr>
        <w:t>249509</w:t>
      </w:r>
    </w:p>
    <w:p>
      <w:r>
        <w:t xml:space="preserve">A happy birthday to swell person and dog-dad @jcolman, who turns 101 today! </w:t>
        <w:br/>
        <w:br/>
        <w:t>Or maybe it's lower. So hard to tell with him.</w:t>
      </w:r>
    </w:p>
    <w:p>
      <w:r>
        <w:rPr>
          <w:b/>
          <w:u w:val="single"/>
        </w:rPr>
        <w:t>249510</w:t>
      </w:r>
    </w:p>
    <w:p>
      <w:r>
        <w:t>SWEETIE ALERT :: KYLEE</w:t>
        <w:br/>
        <w:br/>
        <w:t xml:space="preserve">Kylee's Sweetie Session is now featured on Sweet Nectar Society's site! </w:t>
        <w:br/>
        <w:t>Join SNS in... https://t.co/xTsBqWhzxR</w:t>
      </w:r>
    </w:p>
    <w:p>
      <w:r>
        <w:rPr>
          <w:b/>
          <w:u w:val="single"/>
        </w:rPr>
        <w:t>249511</w:t>
      </w:r>
    </w:p>
    <w:p>
      <w:r>
        <w:t>You may lose your sense of purpose, only to uncover a more mea... More for Sagittarius https://t.co/53CI8R99Lc</w:t>
      </w:r>
    </w:p>
    <w:p>
      <w:r>
        <w:rPr>
          <w:b/>
          <w:u w:val="single"/>
        </w:rPr>
        <w:t>249512</w:t>
      </w:r>
    </w:p>
    <w:p>
      <w:r>
        <w:t>LITERALLY.... Like REALLLY far away!! I can't  tell you how many times i want to do  this...… https://t.co/V61oQJg4wn</w:t>
      </w:r>
    </w:p>
    <w:p>
      <w:r>
        <w:rPr>
          <w:b/>
          <w:u w:val="single"/>
        </w:rPr>
        <w:t>249513</w:t>
      </w:r>
    </w:p>
    <w:p>
      <w:r>
        <w:t>@realJeffreyLord if that's the case. The numb nuts that gave @Rep_DevinNunes the info should be in the oven! Leaks both ways perhaps!</w:t>
      </w:r>
    </w:p>
    <w:p>
      <w:r>
        <w:rPr>
          <w:b/>
          <w:u w:val="single"/>
        </w:rPr>
        <w:t>249514</w:t>
      </w:r>
    </w:p>
    <w:p>
      <w:r>
        <w:t>@BodyCountBand @FINALLEVEL #Bloodlust is NOT for the faint of heart. Absolutely killer twin guitar attack by @_Juan_Garcia &amp;amp; @ErnieBC (cont)</w:t>
      </w:r>
    </w:p>
    <w:p>
      <w:r>
        <w:rPr>
          <w:b/>
          <w:u w:val="single"/>
        </w:rPr>
        <w:t>249515</w:t>
      </w:r>
    </w:p>
    <w:p>
      <w:r>
        <w:t>At #nhsjc Seattle? Stop by our booth in the Exhibition Hall and snag some pens, candy and handouts! https://t.co/T5fpOZwZIf</w:t>
      </w:r>
    </w:p>
    <w:p>
      <w:r>
        <w:rPr>
          <w:b/>
          <w:u w:val="single"/>
        </w:rPr>
        <w:t>249516</w:t>
      </w:r>
    </w:p>
    <w:p>
      <w:r>
        <w:t>@alan_jones Is there a little brolly attachment you can install on it for rainy days? If not, might be worth inventing one and going on Dragon's Den!!</w:t>
      </w:r>
    </w:p>
    <w:p>
      <w:r>
        <w:rPr>
          <w:b/>
          <w:u w:val="single"/>
        </w:rPr>
        <w:t>249517</w:t>
      </w:r>
    </w:p>
    <w:p>
      <w:r>
        <w:t xml:space="preserve">Welcome to Fabulous! </w:t>
        <w:br/>
        <w:t xml:space="preserve">Extended! Flat Rate Shipping $2.99!! </w:t>
        <w:br/>
        <w:t>Shop https://t.co/aztJ1Fzd2Q and Save... https://t.co/bk2nAQinr2</w:t>
      </w:r>
    </w:p>
    <w:p>
      <w:r>
        <w:rPr>
          <w:b/>
          <w:u w:val="single"/>
        </w:rPr>
        <w:t>249518</w:t>
      </w:r>
    </w:p>
    <w:p>
      <w:r>
        <w:t>You may be not-so-secretly exploring a variety of strategies t... More for Aries https://t.co/b9MjNnVJXd</w:t>
      </w:r>
    </w:p>
    <w:p>
      <w:r>
        <w:rPr>
          <w:b/>
          <w:u w:val="single"/>
        </w:rPr>
        <w:t>249519</w:t>
      </w:r>
    </w:p>
    <w:p>
      <w:r>
        <w:t>I just backed The bFan®: For a Cooler, more Restful nights sleep. on @Kickstarter https://t.co/FoS4J1JrP5</w:t>
      </w:r>
    </w:p>
    <w:p>
      <w:r>
        <w:rPr>
          <w:b/>
          <w:u w:val="single"/>
        </w:rPr>
        <w:t>249520</w:t>
      </w:r>
    </w:p>
    <w:p>
      <w:r>
        <w:t>Showtime #Katamarayudu with family this time... Almost full in #Forum mall KPHB Strong gng by @katamarayudu #PawanKalyan</w:t>
      </w:r>
    </w:p>
    <w:p>
      <w:r>
        <w:rPr>
          <w:b/>
          <w:u w:val="single"/>
        </w:rPr>
        <w:t>249521</w:t>
      </w:r>
    </w:p>
    <w:p>
      <w:r>
        <w:t>Welcome to hell my dudes</w:t>
        <w:br/>
        <w:t>//Fuckin furries jfc</w:t>
        <w:br/>
        <w:t xml:space="preserve">@nerdierthany0u @T0xic_Peaches @zaheeer </w:t>
        <w:br/>
        <w:t>Harp Seal, Cockatiel and Pangolin respectively https://t.co/KravN5zZ1i</w:t>
      </w:r>
    </w:p>
    <w:p>
      <w:r>
        <w:rPr>
          <w:b/>
          <w:u w:val="single"/>
        </w:rPr>
        <w:t>249522</w:t>
      </w:r>
    </w:p>
    <w:p>
      <w:r>
        <w:t xml:space="preserve">Meet your Farmer </w:t>
        <w:br/>
        <w:t>The Pappas Family: Farming in the “Cantaloupe Center of the World”... https://t.co/LB4UAyBjmu</w:t>
      </w:r>
    </w:p>
    <w:p>
      <w:r>
        <w:rPr>
          <w:b/>
          <w:u w:val="single"/>
        </w:rPr>
        <w:t>249523</w:t>
      </w:r>
    </w:p>
    <w:p>
      <w:r>
        <w:t>@JonFilmFan @BustYourAssFool @mike03car @funder What the living fuck are you talking about?! Both Presidents Bush got Congressional authorization for their major military interventions.</w:t>
      </w:r>
    </w:p>
    <w:p>
      <w:r>
        <w:rPr>
          <w:b/>
          <w:u w:val="single"/>
        </w:rPr>
        <w:t>249524</w:t>
      </w:r>
    </w:p>
    <w:p>
      <w:r>
        <w:t>Kid leaves a program and does better at another program.The 1st program encourages players not to talk to the kid. Are they for kid or prg?!</w:t>
      </w:r>
    </w:p>
    <w:p>
      <w:r>
        <w:rPr>
          <w:b/>
          <w:u w:val="single"/>
        </w:rPr>
        <w:t>249525</w:t>
      </w:r>
    </w:p>
    <w:p>
      <w:r>
        <w:t>Finished The Talos Principle. Such a brilliant game (spoilers, obviously) https://t.co/MnrW4QcGbF https://t.co/gzewl8eZAP</w:t>
      </w:r>
    </w:p>
    <w:p>
      <w:r>
        <w:rPr>
          <w:b/>
          <w:u w:val="single"/>
        </w:rPr>
        <w:t>249526</w:t>
      </w:r>
    </w:p>
    <w:p>
      <w:r>
        <w:t>@JHBWater -Experiencing Water Outage in Kensington Area (Oxford Road&amp;amp; Closest Corner is Queen Street) Ref 8003237011.Kindly confirm ETA</w:t>
      </w:r>
    </w:p>
    <w:p>
      <w:r>
        <w:rPr>
          <w:b/>
          <w:u w:val="single"/>
        </w:rPr>
        <w:t>249527</w:t>
      </w:r>
    </w:p>
    <w:p>
      <w:r>
        <w:t>Arc de Trieggs! I earned an Arc de Trieggs in DragonVale! Visit my park to check it out! https://t.co/sSsqbGCcp1</w:t>
      </w:r>
    </w:p>
    <w:p>
      <w:r>
        <w:rPr>
          <w:b/>
          <w:u w:val="single"/>
        </w:rPr>
        <w:t>249528</w:t>
      </w:r>
    </w:p>
    <w:p>
      <w:r>
        <w:t>I've featured XVG in the March edition of 'I found this!' https://t.co/Bm77xRfjUN :) @winkervsbecks #svg #chrome</w:t>
      </w:r>
    </w:p>
    <w:p>
      <w:r>
        <w:rPr>
          <w:b/>
          <w:u w:val="single"/>
        </w:rPr>
        <w:t>249529</w:t>
      </w:r>
    </w:p>
    <w:p>
      <w:r>
        <w:t>If you love someone you should never have the intention to make them feel bad even when on bad terms</w:t>
      </w:r>
    </w:p>
    <w:p>
      <w:r>
        <w:rPr>
          <w:b/>
          <w:u w:val="single"/>
        </w:rPr>
        <w:t>249530</w:t>
      </w:r>
    </w:p>
    <w:p>
      <w:r>
        <w:t>It's Prayer Tim, destruction Tim  say somtin @papabillsGh  @abygy27 @RealYawSakyi    @jerryjustice @ameyaw112 @AmandaJissih @thestandpointgh</w:t>
      </w:r>
    </w:p>
    <w:p>
      <w:r>
        <w:rPr>
          <w:b/>
          <w:u w:val="single"/>
        </w:rPr>
        <w:t>249531</w:t>
      </w:r>
    </w:p>
    <w:p>
      <w:r>
        <w:t>@iftscouldfly @Lin_Manuel I'm so excited for Disney's Little Mermaid. To see where his musical brain will take us</w:t>
      </w:r>
    </w:p>
    <w:p>
      <w:r>
        <w:rPr>
          <w:b/>
          <w:u w:val="single"/>
        </w:rPr>
        <w:t>249532</w:t>
      </w:r>
    </w:p>
    <w:p>
      <w:r>
        <w:t>“If we disregard our values, we’ll open our eyes one day and won’t be able to recognize ‘our world’ anymore.” ~ @FSonnenberg #tradition https://t.co/rhbvgK0H2t</w:t>
      </w:r>
    </w:p>
    <w:p>
      <w:r>
        <w:rPr>
          <w:b/>
          <w:u w:val="single"/>
        </w:rPr>
        <w:t>249533</w:t>
      </w:r>
    </w:p>
    <w:p>
      <w:r>
        <w:t>Tagua Slice Button Teal Marble Color (2), ideal for a scarf, tagua nut… https://t.co/3yL7yFuPEp #beads #NaturalBeads https://t.co/DdBAQWCSvf</w:t>
      </w:r>
    </w:p>
    <w:p>
      <w:r>
        <w:rPr>
          <w:b/>
          <w:u w:val="single"/>
        </w:rPr>
        <w:t>249534</w:t>
      </w:r>
    </w:p>
    <w:p>
      <w:r>
        <w:t>Found a Transponder Snail!</w:t>
        <w:br/>
        <w:t>Exclusive Profile: Those who follow their dreams!</w:t>
        <w:br/>
        <w:t>https://t.co/bIAa1UY9gq #TreCru https://t.co/xlAXUmVowX</w:t>
      </w:r>
    </w:p>
    <w:p>
      <w:r>
        <w:rPr>
          <w:b/>
          <w:u w:val="single"/>
        </w:rPr>
        <w:t>249535</w:t>
      </w:r>
    </w:p>
    <w:p>
      <w:r>
        <w:t>Opinion | Why is Trump flailing? Because Americans hate his agenda, and it's based on lies. https://t.co/qf2WPg07Zi</w:t>
      </w:r>
    </w:p>
    <w:p>
      <w:r>
        <w:rPr>
          <w:b/>
          <w:u w:val="single"/>
        </w:rPr>
        <w:t>249536</w:t>
      </w:r>
    </w:p>
    <w:p>
      <w:r>
        <w:t>Before you head out for a road trip, inspect your car's belts and hoses. If they're worn-out or loose, your engine can overheat!</w:t>
      </w:r>
    </w:p>
    <w:p>
      <w:r>
        <w:rPr>
          <w:b/>
          <w:u w:val="single"/>
        </w:rPr>
        <w:t>249537</w:t>
      </w:r>
    </w:p>
    <w:p>
      <w:r>
        <w:t xml:space="preserve">I can come..... fck nooooo!!!!!!!!!!!! </w:t>
        <w:br/>
        <w:t>I could..... fck noooooo!!!!!</w:t>
        <w:br/>
        <w:t>Can you... fckkk to da noooo!!!!</w:t>
      </w:r>
    </w:p>
    <w:p>
      <w:r>
        <w:rPr>
          <w:b/>
          <w:u w:val="single"/>
        </w:rPr>
        <w:t>249538</w:t>
      </w:r>
    </w:p>
    <w:p>
      <w:r>
        <w:t>Potter County Emergency Services Council will meet at 6:30 pm on Thursday, April 13, 2017 at the Goodyear Fire Station in Galeton.</w:t>
      </w:r>
    </w:p>
    <w:p>
      <w:r>
        <w:rPr>
          <w:b/>
          <w:u w:val="single"/>
        </w:rPr>
        <w:t>249539</w:t>
      </w:r>
    </w:p>
    <w:p>
      <w:r>
        <w:t>Baby Infant Newborn Anti Roll Pillow Sleep Positioner Prevent Flat Head Cushion https://t.co/I9Y9yovEOA https://t.co/2ENbR4KfnU</w:t>
      </w:r>
    </w:p>
    <w:p>
      <w:r>
        <w:rPr>
          <w:b/>
          <w:u w:val="single"/>
        </w:rPr>
        <w:t>249540</w:t>
      </w:r>
    </w:p>
    <w:p>
      <w:r>
        <w:t>Iron Sharpens Iron #HootsuiteEssentials great webinar @HootBusiness @AirynJ @CameronU @tracethewaugh</w:t>
      </w:r>
    </w:p>
    <w:p>
      <w:r>
        <w:rPr>
          <w:b/>
          <w:u w:val="single"/>
        </w:rPr>
        <w:t>249541</w:t>
      </w:r>
    </w:p>
    <w:p>
      <w:r>
        <w:t>Amazing @Naturally7 took my breath away @Konzerthauswien, standing ovations 4 the incredible a cappella group #naturally7 #wow #mustsee https://t.co/KLjtlCVguB</w:t>
      </w:r>
    </w:p>
    <w:p>
      <w:r>
        <w:rPr>
          <w:b/>
          <w:u w:val="single"/>
        </w:rPr>
        <w:t>249542</w:t>
      </w:r>
    </w:p>
    <w:p>
      <w:r>
        <w:t>@VP Thank you so much V.P.Pence, you are a very strong &amp;amp; politically correct member of the United States of America as we love this country!</w:t>
      </w:r>
    </w:p>
    <w:p>
      <w:r>
        <w:rPr>
          <w:b/>
          <w:u w:val="single"/>
        </w:rPr>
        <w:t>249543</w:t>
      </w:r>
    </w:p>
    <w:p>
      <w:r>
        <w:t>Massive congrats to @ahealy77 on the WBBL Player of the Tournament. Awesome season midge! https://t.co/lo5ZiWeEM5</w:t>
      </w:r>
    </w:p>
    <w:p>
      <w:r>
        <w:rPr>
          <w:b/>
          <w:u w:val="single"/>
        </w:rPr>
        <w:t>249544</w:t>
      </w:r>
    </w:p>
    <w:p>
      <w:r>
        <w:t>Join us in #Luxembourg for the 49th #ICMAAGM lead sponsors @Clearstream @LuxembourgSE https://t.co/LciwPy0zcu https://t.co/A2wmcX9yCS</w:t>
      </w:r>
    </w:p>
    <w:p>
      <w:r>
        <w:rPr>
          <w:b/>
          <w:u w:val="single"/>
        </w:rPr>
        <w:t>249545</w:t>
      </w:r>
    </w:p>
    <w:p>
      <w:r>
        <w:t>@henrysherrell @csherrell Welllllllll, haven't had a proper chance to read it yet. But the acknowledgments page was really good!</w:t>
      </w:r>
    </w:p>
    <w:p>
      <w:r>
        <w:rPr>
          <w:b/>
          <w:u w:val="single"/>
        </w:rPr>
        <w:t>249546</w:t>
      </w:r>
    </w:p>
    <w:p>
      <w:r>
        <w:t>I believe his reason for running for POTUS has been a vendetta against Obama. He's racist. He can't stand that 44 cleaned his clock. https://t.co/EhIYBJjKR1</w:t>
      </w:r>
    </w:p>
    <w:p>
      <w:r>
        <w:rPr>
          <w:b/>
          <w:u w:val="single"/>
        </w:rPr>
        <w:t>249547</w:t>
      </w:r>
    </w:p>
    <w:p>
      <w:r>
        <w:t>I love how hard our instructional specialists work on our campus to ensure student success! https://t.co/yiukYOtnpo</w:t>
      </w:r>
    </w:p>
    <w:p>
      <w:r>
        <w:rPr>
          <w:b/>
          <w:u w:val="single"/>
        </w:rPr>
        <w:t>249548</w:t>
      </w:r>
    </w:p>
    <w:p>
      <w:r>
        <w:t>Lol.. Efe is crying...</w:t>
        <w:br/>
        <w:t>May God bless those who stand firm for us, when we are at our low points in life #BBNaija</w:t>
      </w:r>
    </w:p>
    <w:p>
      <w:r>
        <w:rPr>
          <w:b/>
          <w:u w:val="single"/>
        </w:rPr>
        <w:t>249549</w:t>
      </w:r>
    </w:p>
    <w:p>
      <w:r>
        <w:t>This crowd proves that when a crowd is hot af and not trying to hijack a show, it makes said show better. #NXTTakeOver</w:t>
      </w:r>
    </w:p>
    <w:p>
      <w:r>
        <w:rPr>
          <w:b/>
          <w:u w:val="single"/>
        </w:rPr>
        <w:t>249550</w:t>
      </w:r>
    </w:p>
    <w:p>
      <w:r>
        <w:t>My reflection today is on the Virtue / Character of Perseverance. Perseverance is about having the willfulness to... https://t.co/AbDvaGtG9N</w:t>
      </w:r>
    </w:p>
    <w:p>
      <w:r>
        <w:rPr>
          <w:b/>
          <w:u w:val="single"/>
        </w:rPr>
        <w:t>249551</w:t>
      </w:r>
    </w:p>
    <w:p>
      <w:r>
        <w:t>The madness of love is the greatest of heaven's blessings.</w:t>
        <w:br/>
        <w:t>【PR】sexy videos</w:t>
        <w:br/>
        <w:t>https://t.co/Nm7XC8zvm4</w:t>
        <w:br/>
        <w:t>【PR】  https://t.co/yMo7tVymTX</w:t>
      </w:r>
    </w:p>
    <w:p>
      <w:r>
        <w:rPr>
          <w:b/>
          <w:u w:val="single"/>
        </w:rPr>
        <w:t>249552</w:t>
      </w:r>
    </w:p>
    <w:p>
      <w:r>
        <w:t>Waka Flocka - Big Dawg https://t.co/jqZs2qDyts #IndustryNews #HipHopNews #hiphop #HipHopBlog https://t.co/agfqOjmMNA</w:t>
      </w:r>
    </w:p>
    <w:p>
      <w:r>
        <w:rPr>
          <w:b/>
          <w:u w:val="single"/>
        </w:rPr>
        <w:t>249553</w:t>
      </w:r>
    </w:p>
    <w:p>
      <w:r>
        <w:t>@walkenstein @KAngelli @BonnieEngstrom @jennaguizar @Chines For his funeral, I flew to check out Villanova University where I would earn a Theatre MA JPII we love you chanted on radio funeral coverage</w:t>
      </w:r>
    </w:p>
    <w:p>
      <w:r>
        <w:rPr>
          <w:b/>
          <w:u w:val="single"/>
        </w:rPr>
        <w:t>249554</w:t>
      </w:r>
    </w:p>
    <w:p>
      <w:r>
        <w:t xml:space="preserve">Reminder to self! </w:t>
        <w:br/>
        <w:br/>
        <w:t>#sugardetox #langley #nutritionhouse #willowbrookshoppingcentre https://t.co/60kIK0LwDH</w:t>
      </w:r>
    </w:p>
    <w:p>
      <w:r>
        <w:rPr>
          <w:b/>
          <w:u w:val="single"/>
        </w:rPr>
        <w:t>249555</w:t>
      </w:r>
    </w:p>
    <w:p>
      <w:r>
        <w:t>I was driving around Bloomington instead of doing my hw and ate icecream in the dq parking lot listening to drake all by myself</w:t>
      </w:r>
    </w:p>
    <w:p>
      <w:r>
        <w:rPr>
          <w:b/>
          <w:u w:val="single"/>
        </w:rPr>
        <w:t>249556</w:t>
      </w:r>
    </w:p>
    <w:p>
      <w:r>
        <w:t>@andipossess Thanks for the tweet, so sorry about this. If you're on the apps, try updating. If you're on desktop or the apps still don't work, 1/2</w:t>
      </w:r>
    </w:p>
    <w:p>
      <w:r>
        <w:rPr>
          <w:b/>
          <w:u w:val="single"/>
        </w:rPr>
        <w:t>249557</w:t>
      </w:r>
    </w:p>
    <w:p>
      <w:r>
        <w:t>@ZoneWrestling From March 2 to April 2 the Hardys have been TNA, RoH, and WWE Tag Team Champions. #Wrestlemania</w:t>
      </w:r>
    </w:p>
    <w:p>
      <w:r>
        <w:rPr>
          <w:b/>
          <w:u w:val="single"/>
        </w:rPr>
        <w:t>249558</w:t>
      </w:r>
    </w:p>
    <w:p>
      <w:r>
        <w:t>@Martin_Durkin Or @bbcnickrobinson could just try not to be inaccurate, like getting these strident assertions badly wrong https://t.co/XzsvT4xgYv</w:t>
      </w:r>
    </w:p>
    <w:p>
      <w:r>
        <w:rPr>
          <w:b/>
          <w:u w:val="single"/>
        </w:rPr>
        <w:t>249559</w:t>
      </w:r>
    </w:p>
    <w:p>
      <w:r>
        <w:t>You can see beyond someone's negativity today and right into t... More for Sagittarius https://t.co/CleXw7RH8O</w:t>
      </w:r>
    </w:p>
    <w:p>
      <w:r>
        <w:rPr>
          <w:b/>
          <w:u w:val="single"/>
        </w:rPr>
        <w:t>249560</w:t>
      </w:r>
    </w:p>
    <w:p>
      <w:r>
        <w:t>@Leask @MarkOStack I'm not sure how "BLACKIE EVERYONE SECRETLY HATES YOU" would go down on the Amazon bestseller chart.</w:t>
      </w:r>
    </w:p>
    <w:p>
      <w:r>
        <w:rPr>
          <w:b/>
          <w:u w:val="single"/>
        </w:rPr>
        <w:t>249561</w:t>
      </w:r>
    </w:p>
    <w:p>
      <w:r>
        <w:t>@TheLastWord Absolutely, common sense versus " pass the bucket and pay my bills!"  They don't look like they need a handout!</w:t>
      </w:r>
    </w:p>
    <w:p>
      <w:r>
        <w:rPr>
          <w:b/>
          <w:u w:val="single"/>
        </w:rPr>
        <w:t>249562</w:t>
      </w:r>
    </w:p>
    <w:p>
      <w:r>
        <w:t>@Mededitor @HMittelmark @hfuhrmann But he has no self-control! And being the biggest disaster of all time is what got him here!</w:t>
      </w:r>
    </w:p>
    <w:p>
      <w:r>
        <w:rPr>
          <w:b/>
          <w:u w:val="single"/>
        </w:rPr>
        <w:t>249563</w:t>
      </w:r>
    </w:p>
    <w:p>
      <w:r>
        <w:t>@JanetAmorfati @JossaDosBichos And she'd prefer to drop $100 plus on uber rides and miss patti lupone over taking it...</w:t>
      </w:r>
    </w:p>
    <w:p>
      <w:r>
        <w:rPr>
          <w:b/>
          <w:u w:val="single"/>
        </w:rPr>
        <w:t>249564</w:t>
      </w:r>
    </w:p>
    <w:p>
      <w:r>
        <w:t>@SNITFIT Greg Gutfeld Destroyed The Liberal Media And Robert Redford In Less Than 2 Minutes [VIDEO] https://t.co/TgLfExDVxg via @dailycaller</w:t>
      </w:r>
    </w:p>
    <w:p>
      <w:r>
        <w:rPr>
          <w:b/>
          <w:u w:val="single"/>
        </w:rPr>
        <w:t>249565</w:t>
      </w:r>
    </w:p>
    <w:p>
      <w:r>
        <w:t>Retweeted HIGH TIMES (@HIGH_TIMES_Mag):</w:t>
        <w:br/>
        <w:br/>
        <w:t>California Still Can’t Figure Out Its Cannabis Banking Problem.... https://t.co/bQ0G1nNHFr</w:t>
      </w:r>
    </w:p>
    <w:p>
      <w:r>
        <w:rPr>
          <w:b/>
          <w:u w:val="single"/>
        </w:rPr>
        <w:t>249566</w:t>
      </w:r>
    </w:p>
    <w:p>
      <w:r>
        <w:t>My pops irritate me yelling through the door like I can't hear him but my nigga you can open the door 😂😂😂 he so aggy fam !</w:t>
      </w:r>
    </w:p>
    <w:p>
      <w:r>
        <w:rPr>
          <w:b/>
          <w:u w:val="single"/>
        </w:rPr>
        <w:t>249567</w:t>
      </w:r>
    </w:p>
    <w:p>
      <w:r>
        <w:t>"How did you know there was a man in your compartment?" #moviequotes #agathachristie https://t.co/GvJ36DCn5B</w:t>
      </w:r>
    </w:p>
    <w:p>
      <w:r>
        <w:rPr>
          <w:b/>
          <w:u w:val="single"/>
        </w:rPr>
        <w:t>249568</w:t>
      </w:r>
    </w:p>
    <w:p>
      <w:r>
        <w:t xml:space="preserve">A reality TV show at its best. Big ups to @kcrownmedia #KwawKeseForReal </w:t>
        <w:br/>
        <w:t>https://t.co/MuDnaipHP1… https://t.co/Ql1kIfNM0R .,</w:t>
      </w:r>
    </w:p>
    <w:p>
      <w:r>
        <w:rPr>
          <w:b/>
          <w:u w:val="single"/>
        </w:rPr>
        <w:t>249569</w:t>
      </w:r>
    </w:p>
    <w:p>
      <w:r>
        <w:t>Learners intrinsically motivated when material=relevant, teacher=enthusiastic, students=psychologically safe.  Yes @EngNorman! @EducationMN https://t.co/xtCJpKgkKt</w:t>
      </w:r>
    </w:p>
    <w:p>
      <w:r>
        <w:rPr>
          <w:b/>
          <w:u w:val="single"/>
        </w:rPr>
        <w:t>249570</w:t>
      </w:r>
    </w:p>
    <w:p>
      <w:r>
        <w:t>🆕🗞㊗️→ Buck Richards, Brad Powers &amp;amp; Zane Anders ◆📆APR③◆  @BromoOfficial https://t.co/t79zzfDIQ7 #Bareback #Porn #GayPorn #Gay #KinkyBoys🔞 https://t.co/JuCUGYMRTA</w:t>
      </w:r>
    </w:p>
    <w:p>
      <w:r>
        <w:rPr>
          <w:b/>
          <w:u w:val="single"/>
        </w:rPr>
        <w:t>249571</w:t>
      </w:r>
    </w:p>
    <w:p>
      <w:r>
        <w:t>#sidehustle is everything in the business, even for those at "top"Rising opera singer is a master of the side hustle https://t.co/FE6yzO1oTB</w:t>
      </w:r>
    </w:p>
    <w:p>
      <w:r>
        <w:rPr>
          <w:b/>
          <w:u w:val="single"/>
        </w:rPr>
        <w:t>249572</w:t>
      </w:r>
    </w:p>
    <w:p>
      <w:r>
        <w:t>We're really happy to announce the raffle for the cake for World Autism Awareness Week raised £60 for @autism @jem7069 thank you to all!</w:t>
      </w:r>
    </w:p>
    <w:p>
      <w:r>
        <w:rPr>
          <w:b/>
          <w:u w:val="single"/>
        </w:rPr>
        <w:t>249573</w:t>
      </w:r>
    </w:p>
    <w:p>
      <w:r>
        <w:t>The latest Diva Foodies! https://t.co/zr9xhNoD5u Thanks to @Gastroo_ @KathyRealtor1 @Theoamador #foodies #food</w:t>
      </w:r>
    </w:p>
    <w:p>
      <w:r>
        <w:rPr>
          <w:b/>
          <w:u w:val="single"/>
        </w:rPr>
        <w:t>249574</w:t>
      </w:r>
    </w:p>
    <w:p>
      <w:r>
        <w:t>Your life is short. You have no clue when this ride will end. Stay present and live fearlessly. - Brenden Dilley #quote</w:t>
      </w:r>
    </w:p>
    <w:p>
      <w:r>
        <w:rPr>
          <w:b/>
          <w:u w:val="single"/>
        </w:rPr>
        <w:t>249575</w:t>
      </w:r>
    </w:p>
    <w:p>
      <w:r>
        <w:t>@tythecoolguy Totally agree. Right now I imagine it as the story we feel most comfortable believing, but at the end of the day it's all the same spirit.</w:t>
      </w:r>
    </w:p>
    <w:p>
      <w:r>
        <w:rPr>
          <w:b/>
          <w:u w:val="single"/>
        </w:rPr>
        <w:t>249576</w:t>
      </w:r>
    </w:p>
    <w:p>
      <w:r>
        <w:t>#UFeDisco17 meet and confer checklist - make sure you have the right ppl on the team.Bridge the gaps. #ediscovery https://t.co/mOVw85tCIq</w:t>
      </w:r>
    </w:p>
    <w:p>
      <w:r>
        <w:rPr>
          <w:b/>
          <w:u w:val="single"/>
        </w:rPr>
        <w:t>249577</w:t>
      </w:r>
    </w:p>
    <w:p>
      <w:r>
        <w:t xml:space="preserve">ReadersGazette: Become Part of the Team </w:t>
        <w:br/>
        <w:t>Members send us your articles today for promotion</w:t>
        <w:br/>
        <w:t>… https://t.co/UJdMvfGMlr</w:t>
      </w:r>
    </w:p>
    <w:p>
      <w:r>
        <w:rPr>
          <w:b/>
          <w:u w:val="single"/>
        </w:rPr>
        <w:t>249578</w:t>
      </w:r>
    </w:p>
    <w:p>
      <w:r>
        <w:t>My committee have the right to personally endorse any candidate of their choice- Prince Ampofo [UG SRC Treasurer] #UGDecides</w:t>
      </w:r>
    </w:p>
    <w:p>
      <w:r>
        <w:rPr>
          <w:b/>
          <w:u w:val="single"/>
        </w:rPr>
        <w:t>249579</w:t>
      </w:r>
    </w:p>
    <w:p>
      <w:r>
        <w:t>Thanks for the recent follow @TheOttersEyes @wereldhistoried Happy to connect :) have a great Wednesday. ➡️Want it🆓❓https://t.co/evzFBmnl41</w:t>
      </w:r>
    </w:p>
    <w:p>
      <w:r>
        <w:rPr>
          <w:b/>
          <w:u w:val="single"/>
        </w:rPr>
        <w:t>249580</w:t>
      </w:r>
    </w:p>
    <w:p>
      <w:r>
        <w:t>Street art in Bucharest                                                                              https://t.co/ZsmJGzTRCu</w:t>
      </w:r>
    </w:p>
    <w:p>
      <w:r>
        <w:rPr>
          <w:b/>
          <w:u w:val="single"/>
        </w:rPr>
        <w:t>249581</w:t>
      </w:r>
    </w:p>
    <w:p>
      <w:r>
        <w:t>@sarch1495 I'm pretty confused and a little scared, for years I've had strange activity following me. I just want my past to leave me alone.</w:t>
      </w:r>
    </w:p>
    <w:p>
      <w:r>
        <w:rPr>
          <w:b/>
          <w:u w:val="single"/>
        </w:rPr>
        <w:t>249582</w:t>
      </w:r>
    </w:p>
    <w:p>
      <w:r>
        <w:t>@cmclymer I'm more upset at the idea that my desirability is mitigated by the presence of a third party. MY CHARM CANNOT BE CONTAINED!!!</w:t>
      </w:r>
    </w:p>
    <w:p>
      <w:r>
        <w:rPr>
          <w:b/>
          <w:u w:val="single"/>
        </w:rPr>
        <w:t>249583</w:t>
      </w:r>
    </w:p>
    <w:p>
      <w:r>
        <w:t>@KCCOLowery That cat had it made! He liked the roommates cats toys so I  bought him the same 1 he likes my brush so I got myself a new one, he's spoiled</w:t>
      </w:r>
    </w:p>
    <w:p>
      <w:r>
        <w:rPr>
          <w:b/>
          <w:u w:val="single"/>
        </w:rPr>
        <w:t>249584</w:t>
      </w:r>
    </w:p>
    <w:p>
      <w:r>
        <w:t>[ @ModernLora ] - ale.” As Lora slipped back onto her spot on the bed scrunching up her nose as she downed her first sip, Zor pointed at -</w:t>
      </w:r>
    </w:p>
    <w:p>
      <w:r>
        <w:rPr>
          <w:b/>
          <w:u w:val="single"/>
        </w:rPr>
        <w:t>249585</w:t>
      </w:r>
    </w:p>
    <w:p>
      <w:r>
        <w:t>@jacobsartorius This is awesome💕</w:t>
        <w:br/>
        <w:t>I'm soooooo proud of you😘ur song makes me happy when I'm tired☺️I'm gonna support you forever from Japan🇯🇵 https://t.co/j90P3g1RWR</w:t>
      </w:r>
    </w:p>
    <w:p>
      <w:r>
        <w:rPr>
          <w:b/>
          <w:u w:val="single"/>
        </w:rPr>
        <w:t>249586</w:t>
      </w:r>
    </w:p>
    <w:p>
      <w:r>
        <w:t>Our initial free tax review identifies all tax planning opportunities you are not presently taking advantage of! https://t.co/E2w6qjFdwt https://t.co/tJYP0jHDfC</w:t>
      </w:r>
    </w:p>
    <w:p>
      <w:r>
        <w:rPr>
          <w:b/>
          <w:u w:val="single"/>
        </w:rPr>
        <w:t>249587</w:t>
      </w:r>
    </w:p>
    <w:p>
      <w:r>
        <w:t>I need to figure out a better grinding spot. Stofler is actually really good but almost fucking nobody goes there.</w:t>
      </w:r>
    </w:p>
    <w:p>
      <w:r>
        <w:rPr>
          <w:b/>
          <w:u w:val="single"/>
        </w:rPr>
        <w:t>249588</w:t>
      </w:r>
    </w:p>
    <w:p>
      <w:r>
        <w:t>In less than 20 years the Muslim birth rate will surpass Christians to become the largest population worldwide,... https://t.co/Im0xsLZosl</w:t>
      </w:r>
    </w:p>
    <w:p>
      <w:r>
        <w:rPr>
          <w:b/>
          <w:u w:val="single"/>
        </w:rPr>
        <w:t>249589</w:t>
      </w:r>
    </w:p>
    <w:p>
      <w:r>
        <w:t>What if 1e day its quiet will you ignore the silence?Or investigate.I imagine it"ll be too late."He wanted you to have this wedding ring"</w:t>
      </w:r>
    </w:p>
    <w:p>
      <w:r>
        <w:rPr>
          <w:b/>
          <w:u w:val="single"/>
        </w:rPr>
        <w:t>249590</w:t>
      </w:r>
    </w:p>
    <w:p>
      <w:r>
        <w:t>Does your little one love cars, trains, boats &amp;amp; bikes? Well, we have just the thing! #books https://t.co/Ux6ed2lELt #blind #partiallysighted https://t.co/f1rjy2PW5d</w:t>
      </w:r>
    </w:p>
    <w:p>
      <w:r>
        <w:rPr>
          <w:b/>
          <w:u w:val="single"/>
        </w:rPr>
        <w:t>249591</w:t>
      </w:r>
    </w:p>
    <w:p>
      <w:r>
        <w:t>@owoademola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249592</w:t>
      </w:r>
    </w:p>
    <w:p>
      <w:r>
        <w:t>Here's Mitch McConnell admitting he only blocked Merrick Garland because it was Obama https://t.co/owAUMI97DM</w:t>
      </w:r>
    </w:p>
    <w:p>
      <w:r>
        <w:rPr>
          <w:b/>
          <w:u w:val="single"/>
        </w:rPr>
        <w:t>249593</w:t>
      </w:r>
    </w:p>
    <w:p>
      <w:r>
        <w:t>adidas Tubular Nova Primeknit Glow in the Dark Grey White - Release Date</w:t>
        <w:br/>
        <w:t>Fri 07th Apr, 2017 11pm GMT =&amp;gt;https://t.co/wsJgQr3X9w https://t.co/3zDT9QSE1k</w:t>
      </w:r>
    </w:p>
    <w:p>
      <w:r>
        <w:rPr>
          <w:b/>
          <w:u w:val="single"/>
        </w:rPr>
        <w:t>249594</w:t>
      </w:r>
    </w:p>
    <w:p>
      <w:r>
        <w:t>7 Advanced Ways to Reduce #Email Unsubscribe Rates (+ Swipe file of stunning thank you pages) by @Sleeknotecom https://t.co/8Y31niV20F</w:t>
      </w:r>
    </w:p>
    <w:p>
      <w:r>
        <w:rPr>
          <w:b/>
          <w:u w:val="single"/>
        </w:rPr>
        <w:t>249595</w:t>
      </w:r>
    </w:p>
    <w:p>
      <w:r>
        <w:t>Working extra hard isn't a problem for you passionate Scorpios... More for Scorpio https://t.co/Cu1dicBBUM</w:t>
      </w:r>
    </w:p>
    <w:p>
      <w:r>
        <w:rPr>
          <w:b/>
          <w:u w:val="single"/>
        </w:rPr>
        <w:t>249596</w:t>
      </w:r>
    </w:p>
    <w:p>
      <w:r>
        <w:t>There's not a day ahead that God has not seen. God is 100% aware of everything that occurs in your life. GOD KNOWS!!!</w:t>
      </w:r>
    </w:p>
    <w:p>
      <w:r>
        <w:rPr>
          <w:b/>
          <w:u w:val="single"/>
        </w:rPr>
        <w:t>249597</w:t>
      </w:r>
    </w:p>
    <w:p>
      <w:r>
        <w:t>Sheik Tawhidi is calling on the National Imams Council to appoint a female mufti to give Muslim women a voice @Ayaan</w:t>
        <w:br/>
        <w:t>https://t.co/dJJUIoXV7t</w:t>
      </w:r>
    </w:p>
    <w:p>
      <w:r>
        <w:rPr>
          <w:b/>
          <w:u w:val="single"/>
        </w:rPr>
        <w:t>249598</w:t>
      </w:r>
    </w:p>
    <w:p>
      <w:r>
        <w:t>🗣 It's official... SAVE THE DATE... 4/24...4/24 MY #HARLEMNIGHTS #BIRTHDAYBASH 🎂🍰🎂 at… https://t.co/RDfMJSgiei</w:t>
      </w:r>
    </w:p>
    <w:p>
      <w:r>
        <w:rPr>
          <w:b/>
          <w:u w:val="single"/>
        </w:rPr>
        <w:t>249599</w:t>
      </w:r>
    </w:p>
    <w:p>
      <w:r>
        <w:t>I can't believe this exists &amp;amp; that title is perfection. Didn't know I wanted this but I definitely want this. https://t.co/PWT2dUoTSV</w:t>
      </w:r>
    </w:p>
    <w:p>
      <w:r>
        <w:rPr>
          <w:b/>
          <w:u w:val="single"/>
        </w:rPr>
        <w:t>249600</w:t>
      </w:r>
    </w:p>
    <w:p>
      <w:r>
        <w:t>2283 Providence Line $359,900.  Bungalow situated on 2.28 acres minutes to town. #ptbo #realestate #remax... https://t.co/iToE5Tz0YR</w:t>
      </w:r>
    </w:p>
    <w:p>
      <w:r>
        <w:rPr>
          <w:b/>
          <w:u w:val="single"/>
        </w:rPr>
        <w:t>249601</w:t>
      </w:r>
    </w:p>
    <w:p>
      <w:r>
        <w:t>Enter to win a $25 VISA gift card everyday on @LivingtGourmet! #win #giveaway https://t.co/q1XP97lnqy</w:t>
      </w:r>
    </w:p>
    <w:p>
      <w:r>
        <w:rPr>
          <w:b/>
          <w:u w:val="single"/>
        </w:rPr>
        <w:t>249602</w:t>
      </w:r>
    </w:p>
    <w:p>
      <w:r>
        <w:t>【XYZ TOUR 2017 -DJ Style-... https://t.co/GjOai4zNrz by #XYZTOUR via @c0nvey https://t.co/2oEYHrkcvI</w:t>
      </w:r>
    </w:p>
    <w:p>
      <w:r>
        <w:rPr>
          <w:b/>
          <w:u w:val="single"/>
        </w:rPr>
        <w:t>249603</w:t>
      </w:r>
    </w:p>
    <w:p>
      <w:r>
        <w:t>I have the worst of luck. Even if I do everything right, life throws me a curve ball to make me fail. Every. Time.… https://t.co/UNQdT1zIlU</w:t>
      </w:r>
    </w:p>
    <w:p>
      <w:r>
        <w:rPr>
          <w:b/>
          <w:u w:val="single"/>
        </w:rPr>
        <w:t>249604</w:t>
      </w:r>
    </w:p>
    <w:p>
      <w:r>
        <w:t>Cartoon HD is a fantastic Android app that lets you watch Movies and TV shows ... https://t.co/Y6VTIMBB6J https://t.co/joV2NCqaVI</w:t>
      </w:r>
    </w:p>
    <w:p>
      <w:r>
        <w:rPr>
          <w:b/>
          <w:u w:val="single"/>
        </w:rPr>
        <w:t>249605</w:t>
      </w:r>
    </w:p>
    <w:p>
      <w:r>
        <w:t>Red Dawn #1 is in the books! Great turnout by basketball, football &amp;amp; soccer. Thanks athletes/coaches. See you next Wed morning! https://t.co/ROCzTk9iGK</w:t>
      </w:r>
    </w:p>
    <w:p>
      <w:r>
        <w:rPr>
          <w:b/>
          <w:u w:val="single"/>
        </w:rPr>
        <w:t>249606</w:t>
      </w:r>
    </w:p>
    <w:p>
      <w:r>
        <w:t>Watch Johnnyyayo with me on Twitch! https://t.co/yflccJK1aX @GameFollowShout @TwitchShoutout2 @TwitchShare</w:t>
      </w:r>
    </w:p>
    <w:p>
      <w:r>
        <w:rPr>
          <w:b/>
          <w:u w:val="single"/>
        </w:rPr>
        <w:t>249607</w:t>
      </w:r>
    </w:p>
    <w:p>
      <w:r>
        <w:t>@steinberg_dale @CDIENNDNIIS2 @Ms___Anonymous @ericlewin1969 @TheCuntstream @tikibomber so glad all your pedophiliac friends are liking your tweets.. it makes it easier to out the morons.</w:t>
      </w:r>
    </w:p>
    <w:p>
      <w:r>
        <w:rPr>
          <w:b/>
          <w:u w:val="single"/>
        </w:rPr>
        <w:t>249608</w:t>
      </w:r>
    </w:p>
    <w:p>
      <w:r>
        <w:t>Agree with Vinod Khosla Medicine and Law will be the fastest to be "upgraded with" or better said replaced by ML. No…https://t.co/xucnn2mabJ</w:t>
      </w:r>
    </w:p>
    <w:p>
      <w:r>
        <w:rPr>
          <w:b/>
          <w:u w:val="single"/>
        </w:rPr>
        <w:t>249609</w:t>
      </w:r>
    </w:p>
    <w:p>
      <w:r>
        <w:t>"We should not give up and we should not allow the problem to defeat us." https://t.co/FeA4WQDGmR via @BrainyQuote</w:t>
      </w:r>
    </w:p>
    <w:p>
      <w:r>
        <w:rPr>
          <w:b/>
          <w:u w:val="single"/>
        </w:rPr>
        <w:t>249610</w:t>
      </w:r>
    </w:p>
    <w:p>
      <w:r>
        <w:t>LIVE in 20 MINUTES!</w:t>
        <w:br/>
        <w:br/>
        <w:t>adidas NMD_XR1 PK Striped</w:t>
        <w:br/>
        <w:br/>
        <w:t>UK https://t.co/JWda7tj2ut</w:t>
        <w:br/>
        <w:t>FR https://t.co/3wpraZhI7r</w:t>
        <w:br/>
        <w:t>DE https://t.co/8Ja6NTdSEO https://t.co/xz8ThY9BAZ</w:t>
      </w:r>
    </w:p>
    <w:p>
      <w:r>
        <w:rPr>
          <w:b/>
          <w:u w:val="single"/>
        </w:rPr>
        <w:t>249611</w:t>
      </w:r>
    </w:p>
    <w:p>
      <w:r>
        <w:t>Wow! I just entered for a chance to win "HELME Shaker Bottle 24OZ with Built-In Mixing Lid &amp;amp;..." by HELME. https://t.co/XOH7hPUD0k #giveaway</w:t>
      </w:r>
    </w:p>
    <w:p>
      <w:r>
        <w:rPr>
          <w:b/>
          <w:u w:val="single"/>
        </w:rPr>
        <w:t>249612</w:t>
      </w:r>
    </w:p>
    <w:p>
      <w:r>
        <w:t>Intel officials (who the left now says we must believe) told Seymour Hersh 2013... https://t.co/seY5EdGgjH by #GamerOps via @c0nvey</w:t>
      </w:r>
    </w:p>
    <w:p>
      <w:r>
        <w:rPr>
          <w:b/>
          <w:u w:val="single"/>
        </w:rPr>
        <w:t>249613</w:t>
      </w:r>
    </w:p>
    <w:p>
      <w:r>
        <w:t>the 2017 Nissan GT-R Track Edition is going to debut in New York and it looks dynamic! https://t.co/wyABXopL9d</w:t>
      </w:r>
    </w:p>
    <w:p>
      <w:r>
        <w:rPr>
          <w:b/>
          <w:u w:val="single"/>
        </w:rPr>
        <w:t>249614</w:t>
      </w:r>
    </w:p>
    <w:p>
      <w:r>
        <w:t>@cthie 97-2 voted for Montenegro.  Only two R's voted against.  They are all warmongers now.  PS Bernie loves the F-35, they contribute well to him</w:t>
      </w:r>
    </w:p>
    <w:p>
      <w:r>
        <w:rPr>
          <w:b/>
          <w:u w:val="single"/>
        </w:rPr>
        <w:t>249615</w:t>
      </w:r>
    </w:p>
    <w:p>
      <w:r>
        <w:t>You're tired of being the responsible one, especially if you m... More for Scorpio https://t.co/GMuOuyzPQy</w:t>
      </w:r>
    </w:p>
    <w:p>
      <w:r>
        <w:rPr>
          <w:b/>
          <w:u w:val="single"/>
        </w:rPr>
        <w:t>249616</w:t>
      </w:r>
    </w:p>
    <w:p>
      <w:r>
        <w:t>#bbctw #bbcqt @afneil @campbellclaret https://t.co/Hh8kvSDknN Boris Johnson saying we would stay in single market</w:t>
      </w:r>
    </w:p>
    <w:p>
      <w:r>
        <w:rPr>
          <w:b/>
          <w:u w:val="single"/>
        </w:rPr>
        <w:t>249617</w:t>
      </w:r>
    </w:p>
    <w:p>
      <w:r>
        <w:t>@bburnheart @Battlefield first time I used it took a full magazine and a pistol to take someone out at same range. He must have the version that has bullets in it</w:t>
      </w:r>
    </w:p>
    <w:p>
      <w:r>
        <w:rPr>
          <w:b/>
          <w:u w:val="single"/>
        </w:rPr>
        <w:t>249618</w:t>
      </w:r>
    </w:p>
    <w:p>
      <w:r>
        <w:t>Another great sunset walk with Kenton here in Hermossa beach California @ Hermosa Beach Pier https://t.co/rjF0ORYbLi</w:t>
      </w:r>
    </w:p>
    <w:p>
      <w:r>
        <w:rPr>
          <w:b/>
          <w:u w:val="single"/>
        </w:rPr>
        <w:t>249619</w:t>
      </w:r>
    </w:p>
    <w:p>
      <w:r>
        <w:t>Neenah WI USA - #Network Administrator - Assist in providing #computer - network support relating t... https://t.co/BpHMwOmHZS #CAREER #JOB</w:t>
      </w:r>
    </w:p>
    <w:p>
      <w:r>
        <w:rPr>
          <w:b/>
          <w:u w:val="single"/>
        </w:rPr>
        <w:t>249620</w:t>
      </w:r>
    </w:p>
    <w:p>
      <w:r>
        <w:t>Did you know what were on faceboook as well come check us out &amp;amp; like us &amp;amp; leave a review https://t.co/bOmr5SfOmq</w:t>
      </w:r>
    </w:p>
    <w:p>
      <w:r>
        <w:rPr>
          <w:b/>
          <w:u w:val="single"/>
        </w:rPr>
        <w:t>249621</w:t>
      </w:r>
    </w:p>
    <w:p>
      <w:r>
        <w:t>Incident Management: Onsite Incident Managementeds Fse #incidentmanagement #FreeDownload #Free #Giveaway https://t.co/HAjsFPliSO https://t.co/LyYqs9qZ9S</w:t>
      </w:r>
    </w:p>
    <w:p>
      <w:r>
        <w:rPr>
          <w:b/>
          <w:u w:val="single"/>
        </w:rPr>
        <w:t>249622</w:t>
      </w:r>
    </w:p>
    <w:p>
      <w:r>
        <w:t>Luckily he shut up during the film but then after the film he tried again. I then fucking KNEW he was gonna wait for me outside and HE DID</w:t>
      </w:r>
    </w:p>
    <w:p>
      <w:r>
        <w:rPr>
          <w:b/>
          <w:u w:val="single"/>
        </w:rPr>
        <w:t>249623</w:t>
      </w:r>
    </w:p>
    <w:p>
      <w:r>
        <w:t>NSFW: Funny Animated Short Portrays Extreme Dangers Of Online Dating https://t.co/TgtS29xTiN #WebDesign https://t.co/Lt4twO0eVI</w:t>
      </w:r>
    </w:p>
    <w:p>
      <w:r>
        <w:rPr>
          <w:b/>
          <w:u w:val="single"/>
        </w:rPr>
        <w:t>249624</w:t>
      </w:r>
    </w:p>
    <w:p>
      <w:r>
        <w:t>HISPANIC FRIENDS: "DO YOU KNOW HOW TO SPEAK SPANISH?"</w:t>
        <w:br/>
        <w:br/>
        <w:t>ME: "YEAH I TOOK IT IN HIGH SCHOOL"</w:t>
        <w:br/>
        <w:br/>
        <w:t>THEM: "PROVE IT"</w:t>
        <w:br/>
        <w:br/>
        <w:t>ME: https://t.co/nnCn77wB14</w:t>
      </w:r>
    </w:p>
    <w:p>
      <w:r>
        <w:rPr>
          <w:b/>
          <w:u w:val="single"/>
        </w:rPr>
        <w:t>249625</w:t>
      </w:r>
    </w:p>
    <w:p>
      <w:r>
        <w:t>Arsenal transfer news: Gunners know they can sign Mauro Icardi from Inter ##EPL https://t.co/1QtYcqe4s2</w:t>
      </w:r>
    </w:p>
    <w:p>
      <w:r>
        <w:rPr>
          <w:b/>
          <w:u w:val="single"/>
        </w:rPr>
        <w:t>249626</w:t>
      </w:r>
    </w:p>
    <w:p>
      <w:r>
        <w:t>#Fife #Weather 05/04/17, 01:00 is 7.2C (2.6), rain today 0.0mm, pressure 1015.1 (Falling slowly), wind WSW 9.4mph.</w:t>
      </w:r>
    </w:p>
    <w:p>
      <w:r>
        <w:rPr>
          <w:b/>
          <w:u w:val="single"/>
        </w:rPr>
        <w:t>249627</w:t>
      </w:r>
    </w:p>
    <w:p>
      <w:r>
        <w:t>I use to feel so devastated!!At time I thought we never make itttttt ! Now we on our way to greatness #Allamerkkkanbada$$</w:t>
      </w:r>
    </w:p>
    <w:p>
      <w:r>
        <w:rPr>
          <w:b/>
          <w:u w:val="single"/>
        </w:rPr>
        <w:t>249628</w:t>
      </w:r>
    </w:p>
    <w:p>
      <w:r>
        <w:t>I'm streaming some #MEAMP! https://t.co/Lk35q3YI37 or https://t.co/zhUXGEEKSp #MEAndromeda via @restreamio</w:t>
      </w:r>
    </w:p>
    <w:p>
      <w:r>
        <w:rPr>
          <w:b/>
          <w:u w:val="single"/>
        </w:rPr>
        <w:t>249629</w:t>
      </w:r>
    </w:p>
    <w:p>
      <w:r>
        <w:t>@hollie6054 @P_Johnson2000 What's wrong with it my friend? I haven't seen that little girl on the road for a long time</w:t>
      </w:r>
    </w:p>
    <w:p>
      <w:r>
        <w:rPr>
          <w:b/>
          <w:u w:val="single"/>
        </w:rPr>
        <w:t>249630</w:t>
      </w:r>
    </w:p>
    <w:p>
      <w:r>
        <w:t>Productive Partnerships: How a 'David' Can Partner With 'Goliath' https://t.co/EyCyDYEEAv https://t.co/0fpaIAmsLI</w:t>
      </w:r>
    </w:p>
    <w:p>
      <w:r>
        <w:rPr>
          <w:b/>
          <w:u w:val="single"/>
        </w:rPr>
        <w:t>249631</w:t>
      </w:r>
    </w:p>
    <w:p>
      <w:r>
        <w:t>i love you so much! u fought a good fight baby!! mama loves you so soooo much 😭💔 https://t.co/wa0WOyU7t0</w:t>
      </w:r>
    </w:p>
    <w:p>
      <w:r>
        <w:rPr>
          <w:b/>
          <w:u w:val="single"/>
        </w:rPr>
        <w:t>249632</w:t>
      </w:r>
    </w:p>
    <w:p>
      <w:r>
        <w:t>#Snakes are an important part of our ecosystems. When we are visiting their habitats, follow this advice to keep you *and* them safe. https://t.co/9Zmz1gSBH5</w:t>
      </w:r>
    </w:p>
    <w:p>
      <w:r>
        <w:rPr>
          <w:b/>
          <w:u w:val="single"/>
        </w:rPr>
        <w:t>249633</w:t>
      </w:r>
    </w:p>
    <w:p>
      <w:r>
        <w:t>Know the #digital imperatives of #Banking! Meet Newgen Experts @booth#19. https://t.co/QyHxIMOfqX #MERB17 @Fleming_Finance</w:t>
      </w:r>
    </w:p>
    <w:p>
      <w:r>
        <w:rPr>
          <w:b/>
          <w:u w:val="single"/>
        </w:rPr>
        <w:t>249634</w:t>
      </w:r>
    </w:p>
    <w:p>
      <w:r>
        <w:t>Recalled the exemplary leadership, struggles &amp;amp; bravery of Bangabandhu Sheikh... https://t.co/pqdGKGSa2z by #narendramodi via @c0nvey</w:t>
      </w:r>
    </w:p>
    <w:p>
      <w:r>
        <w:rPr>
          <w:b/>
          <w:u w:val="single"/>
        </w:rPr>
        <w:t>249635</w:t>
      </w:r>
    </w:p>
    <w:p>
      <w:r>
        <w:t>E10548 ANTIQUE STYLE ! Mystic Topaz &amp;amp; 925 Silver Overlay Earrings 1.7" Jewelry https://t.co/NYJZhNeB1W https://t.co/6DtuOqjoom</w:t>
      </w:r>
    </w:p>
    <w:p>
      <w:r>
        <w:rPr>
          <w:b/>
          <w:u w:val="single"/>
        </w:rPr>
        <w:t>249636</w:t>
      </w:r>
    </w:p>
    <w:p>
      <w:r>
        <w:t>The 2017 Honda Clarity Fuel Cell is the first in which we were able to forget about the powertrain. https://t.co/vhpbJN8bjY</w:t>
      </w:r>
    </w:p>
    <w:p>
      <w:r>
        <w:rPr>
          <w:b/>
          <w:u w:val="single"/>
        </w:rPr>
        <w:t>249637</w:t>
      </w:r>
    </w:p>
    <w:p>
      <w:r>
        <w:t>@Harry_Styles You've brought something truly revolutionary to the music industry. I'm so proud of you &amp;amp; I can't wait to hear more. ♡-132,611</w:t>
      </w:r>
    </w:p>
    <w:p>
      <w:r>
        <w:rPr>
          <w:b/>
          <w:u w:val="single"/>
        </w:rPr>
        <w:t>249638</w:t>
      </w:r>
    </w:p>
    <w:p>
      <w:r>
        <w:t>On 5 Sept 1993, 🇨🇴Colombia made the football world stand up and take notice of... https://t.co/xassis3xTg by #FIFAWorldCup via @c0nvey https://t.co/Eam9yBzYyi</w:t>
      </w:r>
    </w:p>
    <w:p>
      <w:r>
        <w:rPr>
          <w:b/>
          <w:u w:val="single"/>
        </w:rPr>
        <w:t>249639</w:t>
      </w:r>
    </w:p>
    <w:p>
      <w:r>
        <w:t>@TracyStreeter1 @TheTrueNegan @UndeadWalkingFS @girlsgottaeat Probably jst part of the cgi background but I definitely thought tht was the reason for the scene at the time</w:t>
      </w:r>
    </w:p>
    <w:p>
      <w:r>
        <w:rPr>
          <w:b/>
          <w:u w:val="single"/>
        </w:rPr>
        <w:t>249640</w:t>
      </w:r>
    </w:p>
    <w:p>
      <w:r>
        <w:t xml:space="preserve">okay = everything's cool. </w:t>
        <w:br/>
        <w:t xml:space="preserve">okay? = you make no sense. </w:t>
        <w:br/>
        <w:t xml:space="preserve">okay… = you're creepy. </w:t>
        <w:br/>
        <w:t xml:space="preserve">okayy = i don't care. </w:t>
        <w:br/>
        <w:t>Okay. = i'm so pissed off.</w:t>
      </w:r>
    </w:p>
    <w:p>
      <w:r>
        <w:rPr>
          <w:b/>
          <w:u w:val="single"/>
        </w:rPr>
        <w:t>249641</w:t>
      </w:r>
    </w:p>
    <w:p>
      <w:r>
        <w:t>What types of food make exercise worthwhile? #healthyfood https://t.co/PJVuRXi0ZR https://t.co/5aTocAWbGd</w:t>
      </w:r>
    </w:p>
    <w:p>
      <w:r>
        <w:rPr>
          <w:b/>
          <w:u w:val="single"/>
        </w:rPr>
        <w:t>249642</w:t>
      </w:r>
    </w:p>
    <w:p>
      <w:r>
        <w:t>Tuesday Night Clear, with a low around 63. Southwest wind 6 to 11 mph, with gusts as high as 16 mph.</w:t>
      </w:r>
    </w:p>
    <w:p>
      <w:r>
        <w:rPr>
          <w:b/>
          <w:u w:val="single"/>
        </w:rPr>
        <w:t>249643</w:t>
      </w:r>
    </w:p>
    <w:p>
      <w:r>
        <w:t>What do you think about services, policies, &amp;amp; quality of life in the City of Kalamazoo? Take 15 mins to let us know: https://t.co/7YfxHj30gK https://t.co/XmEmxEs5xU</w:t>
      </w:r>
    </w:p>
    <w:p>
      <w:r>
        <w:rPr>
          <w:b/>
          <w:u w:val="single"/>
        </w:rPr>
        <w:t>249644</w:t>
      </w:r>
    </w:p>
    <w:p>
      <w:r>
        <w:t>Pleaser BONDAGE-01/RPT Womens Bondage-01/RPT Platform Pump- Choose SZ/Color. https://t.co/Bqq51qJi0G https://t.co/2uVtDg7apv</w:t>
      </w:r>
    </w:p>
    <w:p>
      <w:r>
        <w:rPr>
          <w:b/>
          <w:u w:val="single"/>
        </w:rPr>
        <w:t>249645</w:t>
      </w:r>
    </w:p>
    <w:p>
      <w:r>
        <w:t>today is the LAST DAY to enter the Outdoor Retreat &amp;amp; Cool Kitchen Giveaway! #Giveaway #SimsGiveaway #EntertoWin https://t.co/XorHeqy0aO</w:t>
      </w:r>
    </w:p>
    <w:p>
      <w:r>
        <w:rPr>
          <w:b/>
          <w:u w:val="single"/>
        </w:rPr>
        <w:t>249646</w:t>
      </w:r>
    </w:p>
    <w:p>
      <w:r>
        <w:t>Kian Egan and Jodi Albert are expecting their third child 👶👶  https://t.co/KIuTjpRi5l https://t.co/jKQiMkgRTm</w:t>
      </w:r>
    </w:p>
    <w:p>
      <w:r>
        <w:rPr>
          <w:b/>
          <w:u w:val="single"/>
        </w:rPr>
        <w:t>249647</w:t>
      </w:r>
    </w:p>
    <w:p>
      <w:r>
        <w:t>What is Periscope, how can you use it? Get Free guide and training video, CLICK https://t.co/MLGsncFlQl #bizop #MLM https://t.co/Ji06WFjf02</w:t>
      </w:r>
    </w:p>
    <w:p>
      <w:r>
        <w:rPr>
          <w:b/>
          <w:u w:val="single"/>
        </w:rPr>
        <w:t>249648</w:t>
      </w:r>
    </w:p>
    <w:p>
      <w:r>
        <w:t>Get the kids out in the garden this Easter with our great range of outdoor fun activities! https://t.co/tXsEare8il https://t.co/EdHCYrLffk</w:t>
      </w:r>
    </w:p>
    <w:p>
      <w:r>
        <w:rPr>
          <w:b/>
          <w:u w:val="single"/>
        </w:rPr>
        <w:t>249649</w:t>
      </w:r>
    </w:p>
    <w:p>
      <w:r>
        <w:t>It's tempting to create an action plan based on the bright blu... More for Aquarius https://t.co/iqwJLeCAIr</w:t>
      </w:r>
    </w:p>
    <w:p>
      <w:r>
        <w:rPr>
          <w:b/>
          <w:u w:val="single"/>
        </w:rPr>
        <w:t>249650</w:t>
      </w:r>
    </w:p>
    <w:p>
      <w:r>
        <w:t>Found a Transponder Snail!</w:t>
        <w:br/>
        <w:t>"I'll never forget you!!" Local cook sets sail!</w:t>
        <w:br/>
        <w:t>https://t.co/o0aSicqJny #TreCru https://t.co/likJ0bb5YT</w:t>
      </w:r>
    </w:p>
    <w:p>
      <w:r>
        <w:rPr>
          <w:b/>
          <w:u w:val="single"/>
        </w:rPr>
        <w:t>249651</w:t>
      </w:r>
    </w:p>
    <w:p>
      <w:r>
        <w:t>Hi @paradisepao! What would your favorite pair of 🍑 boyshort panties say? Design your own. Now on #amazon.  https://t.co/OOsQPjgf7w</w:t>
      </w:r>
    </w:p>
    <w:p>
      <w:r>
        <w:rPr>
          <w:b/>
          <w:u w:val="single"/>
        </w:rPr>
        <w:t>249652</w:t>
      </w:r>
    </w:p>
    <w:p>
      <w:r>
        <w:t>All the President's Men was released on this day 41 years ago (1976). #RobertRedford https://t.co/knYjO49MEv https://t.co/GKfzfaTbnS</w:t>
      </w:r>
    </w:p>
    <w:p>
      <w:r>
        <w:rPr>
          <w:b/>
          <w:u w:val="single"/>
        </w:rPr>
        <w:t>249653</w:t>
      </w:r>
    </w:p>
    <w:p>
      <w:r>
        <w:t>Cents of Style :: Tribe Bracelets &amp;amp; Necklaces $9.99 – $11.99 (reg. $24.95+) with FREE Shipping ... https://t.co/zFVsFhr6U1</w:t>
      </w:r>
    </w:p>
    <w:p>
      <w:r>
        <w:rPr>
          <w:b/>
          <w:u w:val="single"/>
        </w:rPr>
        <w:t>249654</w:t>
      </w:r>
    </w:p>
    <w:p>
      <w:r>
        <w:t>@slicknick182 @itsyaboyrick he skates better than people with the last name McQuaid....aka the franchise</w:t>
      </w:r>
    </w:p>
    <w:p>
      <w:r>
        <w:rPr>
          <w:b/>
          <w:u w:val="single"/>
        </w:rPr>
        <w:t>249655</w:t>
      </w:r>
    </w:p>
    <w:p>
      <w:r>
        <w:t>Found a Transponder Snail!</w:t>
        <w:br/>
        <w:t>Luffy struggles to overcome his brother's death.</w:t>
        <w:br/>
        <w:t>https://t.co/Uf9jCm2xlZ https://t.co/YBe5P2IMWM</w:t>
      </w:r>
    </w:p>
    <w:p>
      <w:r>
        <w:rPr>
          <w:b/>
          <w:u w:val="single"/>
        </w:rPr>
        <w:t>249656</w:t>
      </w:r>
    </w:p>
    <w:p>
      <w:r>
        <w:t>Lacrosse is taking on Wooster over in Ohio. You can watch live here! | Video: https://t.co/oygW0QyIK9</w:t>
      </w:r>
    </w:p>
    <w:p>
      <w:r>
        <w:rPr>
          <w:b/>
          <w:u w:val="single"/>
        </w:rPr>
        <w:t>249657</w:t>
      </w:r>
    </w:p>
    <w:p>
      <w:r>
        <w:t>@DAGamesOfficial We have a collab idea for our next project. What's the best way to message you directly?</w:t>
      </w:r>
    </w:p>
    <w:p>
      <w:r>
        <w:rPr>
          <w:b/>
          <w:u w:val="single"/>
        </w:rPr>
        <w:t>249658</w:t>
      </w:r>
    </w:p>
    <w:p>
      <w:r>
        <w:t>A top Goldman Sachs dealmaker explains the No.1 lesson she's learned in her career. https://t.co/CMZcGs6fhz https://t.co/Er0eBidDvy</w:t>
      </w:r>
    </w:p>
    <w:p>
      <w:r>
        <w:rPr>
          <w:b/>
          <w:u w:val="single"/>
        </w:rPr>
        <w:t>249659</w:t>
      </w:r>
    </w:p>
    <w:p>
      <w:r>
        <w:t>New concert just listed - @WymAbbey Choir Lenten Music Concert - https://t.co/WBsybQWwVN https://t.co/s2pVq6lpCI</w:t>
      </w:r>
    </w:p>
    <w:p>
      <w:r>
        <w:rPr>
          <w:b/>
          <w:u w:val="single"/>
        </w:rPr>
        <w:t>249660</w:t>
      </w:r>
    </w:p>
    <w:p>
      <w:r>
        <w:t>@bestrollever YEAH that would be so cute</w:t>
        <w:br/>
        <w:br/>
        <w:t>also Tsubomi would be so elegant in one of those dresses aaaaaa</w:t>
      </w:r>
    </w:p>
    <w:p>
      <w:r>
        <w:rPr>
          <w:b/>
          <w:u w:val="single"/>
        </w:rPr>
        <w:t>249661</w:t>
      </w:r>
    </w:p>
    <w:p>
      <w:r>
        <w:t>To one side, free speech is paramount. To the other, inclusivity is. To a professor caught in the middle, there’s... https://t.co/hc9704yKTr</w:t>
      </w:r>
    </w:p>
    <w:p>
      <w:r>
        <w:rPr>
          <w:b/>
          <w:u w:val="single"/>
        </w:rPr>
        <w:t>249662</w:t>
      </w:r>
    </w:p>
    <w:p>
      <w:r>
        <w:t>Hey any of you guys want to do a live Twitter mock draft a few days before the draft? Just something fun</w:t>
      </w:r>
    </w:p>
    <w:p>
      <w:r>
        <w:rPr>
          <w:b/>
          <w:u w:val="single"/>
        </w:rPr>
        <w:t>249663</w:t>
      </w:r>
    </w:p>
    <w:p>
      <w:r>
        <w:t>Latest Satellite Image of Nepali Sky (NPT=UTC+5.45) [Auto tweet] #Weather: https://t.co/X1fEYdVqoo #SatImage #Nepal https://t.co/eTqWCkJTsO</w:t>
      </w:r>
    </w:p>
    <w:p>
      <w:r>
        <w:rPr>
          <w:b/>
          <w:u w:val="single"/>
        </w:rPr>
        <w:t>249664</w:t>
      </w:r>
    </w:p>
    <w:p>
      <w:r>
        <w:t>I’m having such a pathetic lunch today-broccoli&amp;amp;boiled eggs. After what I did to Luvuyo’s nutella yesterday, I deserve all the suffering.</w:t>
      </w:r>
    </w:p>
    <w:p>
      <w:r>
        <w:rPr>
          <w:b/>
          <w:u w:val="single"/>
        </w:rPr>
        <w:t>249665</w:t>
      </w:r>
    </w:p>
    <w:p>
      <w:r>
        <w:t>Birdseye Design clads Vermont dwelling in salvaged wooden boards https://t.co/EZ1f6VXxZk https://t.co/BK0px0Du3a</w:t>
      </w:r>
    </w:p>
    <w:p>
      <w:r>
        <w:rPr>
          <w:b/>
          <w:u w:val="single"/>
        </w:rPr>
        <w:t>249666</w:t>
      </w:r>
    </w:p>
    <w:p>
      <w:r>
        <w:t>I just earned the 'NC Beer Month - April (2017)' badge on @untappd! https://t.co/zaNsbNWcQ7 #NCBeerMonth</w:t>
      </w:r>
    </w:p>
    <w:p>
      <w:r>
        <w:rPr>
          <w:b/>
          <w:u w:val="single"/>
        </w:rPr>
        <w:t>249667</w:t>
      </w:r>
    </w:p>
    <w:p>
      <w:r>
        <w:t>Malzberg  SHERIFF CLARKE TO NBPP'S CALL FOR OWN COUNTRY IN U.S. YOU ALREADY HAVE IT THE GHETTO WATCH at: https://t.co/y1JFXhQ6qr https://t.co/XUECAXcE1I</w:t>
      </w:r>
    </w:p>
    <w:p>
      <w:r>
        <w:rPr>
          <w:b/>
          <w:u w:val="single"/>
        </w:rPr>
        <w:t>249668</w:t>
      </w:r>
    </w:p>
    <w:p>
      <w:r>
        <w:t>@SJA_TO was happy to help @HMCS_York with the training exercise today on #TorontoIsland with @tofire  &amp;amp; @TorontoPolice https://t.co/Ecp8oYowQ5</w:t>
      </w:r>
    </w:p>
    <w:p>
      <w:r>
        <w:rPr>
          <w:b/>
          <w:u w:val="single"/>
        </w:rPr>
        <w:t>249669</w:t>
      </w:r>
    </w:p>
    <w:p>
      <w:r>
        <w:t>@BootyPix2's account is temporarily unavailable because it violates the Twitter Media Policy. Learn more.</w:t>
      </w:r>
    </w:p>
    <w:p>
      <w:r>
        <w:rPr>
          <w:b/>
          <w:u w:val="single"/>
        </w:rPr>
        <w:t>249670</w:t>
      </w:r>
    </w:p>
    <w:p>
      <w:r>
        <w:t>@biggestofcheese Compassion is the number one thing humans lack &amp;amp; it shows more &amp;amp; more as time passes. We don't care for each other in a real way</w:t>
      </w:r>
    </w:p>
    <w:p>
      <w:r>
        <w:rPr>
          <w:b/>
          <w:u w:val="single"/>
        </w:rPr>
        <w:t>249671</w:t>
      </w:r>
    </w:p>
    <w:p>
      <w:r>
        <w:t>Thanx for supporting https://t.co/khhDEqeecK &amp;amp; all the traffic it's getting Lately! #salute 2 all our followers/friends</w:t>
      </w:r>
    </w:p>
    <w:p>
      <w:r>
        <w:rPr>
          <w:b/>
          <w:u w:val="single"/>
        </w:rPr>
        <w:t>249672</w:t>
      </w:r>
    </w:p>
    <w:p>
      <w:r>
        <w:t>It was so lovely to have Taylor join us @starbeatdance today! All of us at BE are cheering her on as her arm heals. #be9113 #SB15 https://t.co/1pdliBDgcg</w:t>
      </w:r>
    </w:p>
    <w:p>
      <w:r>
        <w:rPr>
          <w:b/>
          <w:u w:val="single"/>
        </w:rPr>
        <w:t>249673</w:t>
      </w:r>
    </w:p>
    <w:p>
      <w:r>
        <w:t>#Actualidad Why the World Couldn't Get Enough of Mama June's Weight Loss Transformation https://t.co/FNMlfQaIIq</w:t>
      </w:r>
    </w:p>
    <w:p>
      <w:r>
        <w:rPr>
          <w:b/>
          <w:u w:val="single"/>
        </w:rPr>
        <w:t>249674</w:t>
      </w:r>
    </w:p>
    <w:p>
      <w:r>
        <w:t>i don't give a fuck about your opinions or feelings. i'm not going to keep explaining myself to people i have never met!</w:t>
      </w:r>
    </w:p>
    <w:p>
      <w:r>
        <w:rPr>
          <w:b/>
          <w:u w:val="single"/>
        </w:rPr>
        <w:t>249675</w:t>
      </w:r>
    </w:p>
    <w:p>
      <w:r>
        <w:t>You may wonder why the actions that once earned you recognitio... More for Leo https://t.co/7FzdPnnkeZ</w:t>
      </w:r>
    </w:p>
    <w:p>
      <w:r>
        <w:rPr>
          <w:b/>
          <w:u w:val="single"/>
        </w:rPr>
        <w:t>249676</w:t>
      </w:r>
    </w:p>
    <w:p>
      <w:r>
        <w:t>#NFL Wire: Richard Sherman doesn't sound like he's laughing off trade rumors anymore https://t.co/r5AnxAC2Y0 https://t.co/6VrALCoakV</w:t>
      </w:r>
    </w:p>
    <w:p>
      <w:r>
        <w:rPr>
          <w:b/>
          <w:u w:val="single"/>
        </w:rPr>
        <w:t>249677</w:t>
      </w:r>
    </w:p>
    <w:p>
      <w:r>
        <w:t>August Smart Deadbolts Lock - Keyless Home Entry with Your Smartphone, Red https://t.co/A22zoqdVzO https://t.co/QQf6TBM2k5</w:t>
      </w:r>
    </w:p>
    <w:p>
      <w:r>
        <w:rPr>
          <w:b/>
          <w:u w:val="single"/>
        </w:rPr>
        <w:t>249678</w:t>
      </w:r>
    </w:p>
    <w:p>
      <w:r>
        <w:t>Spotted on Instagram! Silky, smooth tresses with @naturalroots stylist studio. #brazilianblowout #hairmiracles https://t.co/Upt2UUJq9D</w:t>
      </w:r>
    </w:p>
    <w:p>
      <w:r>
        <w:rPr>
          <w:b/>
          <w:u w:val="single"/>
        </w:rPr>
        <w:t>249679</w:t>
      </w:r>
    </w:p>
    <w:p>
      <w:r>
        <w:t>#rugbyleague on ebay CRL STINGSRAYS RUGBY LEAGUE JERSEY #10</w:t>
        <w:br/>
        <w:br/>
        <w:t>AU $19.00</w:t>
        <w:br/>
        <w:t>End Date: Wednesday Apr-26-2017 10:47:28 ES… https://t.co/TCxtQZA6Vp https://t.co/n2KEnRcxYI</w:t>
      </w:r>
    </w:p>
    <w:p>
      <w:r>
        <w:rPr>
          <w:b/>
          <w:u w:val="single"/>
        </w:rPr>
        <w:t>249680</w:t>
      </w:r>
    </w:p>
    <w:p>
      <w:r>
        <w:t xml:space="preserve">Yup I like it I need it from  btwpakistan Formal Collection. </w:t>
        <w:br/>
        <w:t>❤😍 #BTWpakistan #BTW https://t.co/4UUQwroPNR</w:t>
      </w:r>
    </w:p>
    <w:p>
      <w:r>
        <w:rPr>
          <w:b/>
          <w:u w:val="single"/>
        </w:rPr>
        <w:t>249681</w:t>
      </w:r>
    </w:p>
    <w:p>
      <w:r>
        <w:t>I played the Sandy Caps mini game in Paradise Island 2, and my score was: 320 #GameInsight #ParadiseIsland2</w:t>
      </w:r>
    </w:p>
    <w:p>
      <w:r>
        <w:rPr>
          <w:b/>
          <w:u w:val="single"/>
        </w:rPr>
        <w:t>249682</w:t>
      </w:r>
    </w:p>
    <w:p>
      <w:r>
        <w:t>I smile because...it's harder to frown! That's right Judy!!! Love ya girl !</w:t>
        <w:br/>
        <w:br/>
        <w:t>The April contest is in full swing!... https://t.co/4jbN3Zimdk</w:t>
      </w:r>
    </w:p>
    <w:p>
      <w:r>
        <w:rPr>
          <w:b/>
          <w:u w:val="single"/>
        </w:rPr>
        <w:t>249683</w:t>
      </w:r>
    </w:p>
    <w:p>
      <w:r>
        <w:t>#WeLoveLA RT "#LAKings #LAKings RT"Tonight in the Daryl Evans edition of @getjackblack &amp;amp; @FiveFour Best Dressed his St.…" #SportsRoadhouse https://t.co/PQt7N05RdI</w:t>
      </w:r>
    </w:p>
    <w:p>
      <w:r>
        <w:rPr>
          <w:b/>
          <w:u w:val="single"/>
        </w:rPr>
        <w:t>249684</w:t>
      </w:r>
    </w:p>
    <w:p>
      <w:r>
        <w:t>@Eat_a_Cactus fly me out, I havent play this game and have 0 pro points! I'm 100% what you are looking for. Oh and @Ranticipate</w:t>
      </w:r>
    </w:p>
    <w:p>
      <w:r>
        <w:rPr>
          <w:b/>
          <w:u w:val="single"/>
        </w:rPr>
        <w:t>249685</w:t>
      </w:r>
    </w:p>
    <w:p>
      <w:r>
        <w:t>Mastering the Art of Local #SEO to Rank Your Local Business https://t.co/KoSPJqZ2fY #LocalSEO #Infographic @shane_barker https://t.co/yDynbVEg29</w:t>
      </w:r>
    </w:p>
    <w:p>
      <w:r>
        <w:rPr>
          <w:b/>
          <w:u w:val="single"/>
        </w:rPr>
        <w:t>249686</w:t>
      </w:r>
    </w:p>
    <w:p>
      <w:r>
        <w:t>@pattyshaven @JoyceMeyer @YouTube: Yeah, Hallelujah and Hosannah. He is my Lord, Master, Moulder and the Core of our existence.</w:t>
      </w:r>
    </w:p>
    <w:p>
      <w:r>
        <w:rPr>
          <w:b/>
          <w:u w:val="single"/>
        </w:rPr>
        <w:t>249687</w:t>
      </w:r>
    </w:p>
    <w:p>
      <w:r>
        <w:t>Play, dunk, and you could WIN an HD TV &amp;amp; INSTANT prizes! Are you game? Enter and play for a chance to win today!  https://t.co/FJxuOKRIeW</w:t>
      </w:r>
    </w:p>
    <w:p>
      <w:r>
        <w:rPr>
          <w:b/>
          <w:u w:val="single"/>
        </w:rPr>
        <w:t>249688</w:t>
      </w:r>
    </w:p>
    <w:p>
      <w:r>
        <w:t>#Happiness is being asked by the lady from @wcornwallpasty Preston station whether I am actually in @TeamSky :-) Really made my day. https://t.co/9gEixOG8vI</w:t>
      </w:r>
    </w:p>
    <w:p>
      <w:r>
        <w:rPr>
          <w:b/>
          <w:u w:val="single"/>
        </w:rPr>
        <w:t>249689</w:t>
      </w:r>
    </w:p>
    <w:p>
      <w:r>
        <w:t>@AprilDRyan watch these future female leaders respond 2 learning about the pay gap 4 the first time https://t.co/0uhwBCAKFm #EqualPayDay</w:t>
      </w:r>
    </w:p>
    <w:p>
      <w:r>
        <w:rPr>
          <w:b/>
          <w:u w:val="single"/>
        </w:rPr>
        <w:t>249690</w:t>
      </w:r>
    </w:p>
    <w:p>
      <w:r>
        <w:t>Mo County was never my scene , ever. Joint tell me she from GA avenue I just hope she meant the DC side</w:t>
      </w:r>
    </w:p>
    <w:p>
      <w:r>
        <w:rPr>
          <w:b/>
          <w:u w:val="single"/>
        </w:rPr>
        <w:t>249691</w:t>
      </w:r>
    </w:p>
    <w:p>
      <w:r>
        <w:t>I'm now obligated to point out the best MM3 Robot Master is right here</w:t>
        <w:br/>
        <w:br/>
        <w:t>Or @FuPoo may fight me https://t.co/fucIYg5jGO</w:t>
      </w:r>
    </w:p>
    <w:p>
      <w:r>
        <w:rPr>
          <w:b/>
          <w:u w:val="single"/>
        </w:rPr>
        <w:t>249692</w:t>
      </w:r>
    </w:p>
    <w:p>
      <w:r>
        <w:t>So glad to be back from Amsterdam, can walk the streets without being cleaned out by a bike every 5 seconds</w:t>
      </w:r>
    </w:p>
    <w:p>
      <w:r>
        <w:rPr>
          <w:b/>
          <w:u w:val="single"/>
        </w:rPr>
        <w:t>249693</w:t>
      </w:r>
    </w:p>
    <w:p>
      <w:r>
        <w:t>Conecta-te!</w:t>
        <w:br/>
        <w:br/>
        <w:t>Instagram @claudiowayofficial</w:t>
        <w:br/>
        <w:t>Twitter @claudioway91</w:t>
        <w:br/>
        <w:t>SoundCloud @claudiowayofficial</w:t>
        <w:br/>
        <w:t>Snapchat... https://t.co/BMYurxvzF0</w:t>
      </w:r>
    </w:p>
    <w:p>
      <w:r>
        <w:rPr>
          <w:b/>
          <w:u w:val="single"/>
        </w:rPr>
        <w:t>249694</w:t>
      </w:r>
    </w:p>
    <w:p>
      <w:r>
        <w:t>I was thinking about this very thing today. I was irritated about that beer summit https://t.co/y7dYjcQsvp</w:t>
      </w:r>
    </w:p>
    <w:p>
      <w:r>
        <w:rPr>
          <w:b/>
          <w:u w:val="single"/>
        </w:rPr>
        <w:t>249695</w:t>
      </w:r>
    </w:p>
    <w:p>
      <w:r>
        <w:t>This resource from #NSF can help you understand home water treatment systems and choose one for your home! https://t.co/S1wHSf9ggL #plumbing https://t.co/w0CiTeb2OZ</w:t>
      </w:r>
    </w:p>
    <w:p>
      <w:r>
        <w:rPr>
          <w:b/>
          <w:u w:val="single"/>
        </w:rPr>
        <w:t>249696</w:t>
      </w:r>
    </w:p>
    <w:p>
      <w:r>
        <w:t>@Jeremy_Newmark @IntJewCon @OwenJones84 @JewishLabour There shall be joy in heaven over one sinner repenteth more than over ninety none righteous persons or Momentum supporters as they are known https://t.co/a8XOWNaU7S</w:t>
      </w:r>
    </w:p>
    <w:p>
      <w:r>
        <w:rPr>
          <w:b/>
          <w:u w:val="single"/>
        </w:rPr>
        <w:t>249697</w:t>
      </w:r>
    </w:p>
    <w:p>
      <w:r>
        <w:t>#Depression after giving birth is very common. If you think you may be affected, seek... https://t.co/UOgTOzNYNp by #WHO via @c0nvey https://t.co/gWFtA4hyMi</w:t>
      </w:r>
    </w:p>
    <w:p>
      <w:r>
        <w:rPr>
          <w:b/>
          <w:u w:val="single"/>
        </w:rPr>
        <w:t>249698</w:t>
      </w:r>
    </w:p>
    <w:p>
      <w:r>
        <w:t>luckily i overslept during nap just now, otherwise dad would bring me out to eat, and would end up stuck in the heavy traffic</w:t>
      </w:r>
    </w:p>
    <w:p>
      <w:r>
        <w:rPr>
          <w:b/>
          <w:u w:val="single"/>
        </w:rPr>
        <w:t>249699</w:t>
      </w:r>
    </w:p>
    <w:p>
      <w:r>
        <w:t>@M_MartinezRed @kleinslag @1F_st @TabletWallpaper @ScarfaceQbc @vilaandrealili1 @Malindaf10 @omniajen ╭💕Ｆｏｌｌｏｗ🌊</w:t>
        <w:br/>
        <w:t xml:space="preserve">☟#TT4F🐬#MGWV </w:t>
        <w:br/>
        <w:t>╰💯🔝 @kleinslag @1F_st @TabletWallpaper @ScarfaceQbc @1F_st @vilaandrealili1 @Malindaf10 @M_MartinezRed @omniajen https://t.co/aMSX85WlnZ</w:t>
      </w:r>
    </w:p>
    <w:p>
      <w:r>
        <w:rPr>
          <w:b/>
          <w:u w:val="single"/>
        </w:rPr>
        <w:t>249700</w:t>
      </w:r>
    </w:p>
    <w:p>
      <w:r>
        <w:t>10 late night #healthy #snack ideas that won’t ruin your hard work or #bodygoals https://t.co/3lv99hGatP #fitness #nutrition #food https://t.co/uECsStiRw2</w:t>
      </w:r>
    </w:p>
    <w:p>
      <w:r>
        <w:rPr>
          <w:b/>
          <w:u w:val="single"/>
        </w:rPr>
        <w:t>249701</w:t>
      </w:r>
    </w:p>
    <w:p>
      <w:r>
        <w:t>Thank God there aren't "Good Night Twitter" tweets. Or just wait until Indian uncles gets hands on the net after today's #303. #Jiokekamaal</w:t>
      </w:r>
    </w:p>
    <w:p>
      <w:r>
        <w:rPr>
          <w:b/>
          <w:u w:val="single"/>
        </w:rPr>
        <w:t>249702</w:t>
      </w:r>
    </w:p>
    <w:p>
      <w:r>
        <w:t>My Girls looking beautiful like always! #TeamJenelle #TeamLeah #TeamKailyn #TeamChel@PBandJenelley_1 @TM2LeahDawn @ChelseaHouska @KailLowry https://t.co/lIuQOyQklH</w:t>
      </w:r>
    </w:p>
    <w:p>
      <w:r>
        <w:rPr>
          <w:b/>
          <w:u w:val="single"/>
        </w:rPr>
        <w:t>249703</w:t>
      </w:r>
    </w:p>
    <w:p>
      <w:r>
        <w:t>@DavidLammy Successful negitiation is not his main aim unfortunately. Seeking to blame EU alteady...</w:t>
      </w:r>
    </w:p>
    <w:p>
      <w:r>
        <w:rPr>
          <w:b/>
          <w:u w:val="single"/>
        </w:rPr>
        <w:t>249704</w:t>
      </w:r>
    </w:p>
    <w:p>
      <w:r>
        <w:t>Oh honey bunny, how much my girl has grown both taller and spiritually this year. Yet, her… https://t.co/BWMHOrjIBY</w:t>
      </w:r>
    </w:p>
    <w:p>
      <w:r>
        <w:rPr>
          <w:b/>
          <w:u w:val="single"/>
        </w:rPr>
        <w:t>249705</w:t>
      </w:r>
    </w:p>
    <w:p>
      <w:r>
        <w:t>WATCH: For any true Blue, the new Everton video will bring tears to your eyes, guaranteed! #EFC #COYB https://t.co/M9RTpI5IA8</w:t>
      </w:r>
    </w:p>
    <w:p>
      <w:r>
        <w:rPr>
          <w:b/>
          <w:u w:val="single"/>
        </w:rPr>
        <w:t>249706</w:t>
      </w:r>
    </w:p>
    <w:p>
      <w:r>
        <w:t>I would love to say "No, not all 6 of them!!" but I know there were enough of them to vote for Trump and make him what he is today. https://t.co/oFIoa3qKiH</w:t>
      </w:r>
    </w:p>
    <w:p>
      <w:r>
        <w:rPr>
          <w:b/>
          <w:u w:val="single"/>
        </w:rPr>
        <w:t>249707</w:t>
      </w:r>
    </w:p>
    <w:p>
      <w:r>
        <w:t>@CMOfficeUP; @Indianrlyinfo;@RailMinIndia; Sir, Plz increase height of Bandhamirpur Rlwy Station (Unnao UP), It is on ground, I can't board</w:t>
      </w:r>
    </w:p>
    <w:p>
      <w:r>
        <w:rPr>
          <w:b/>
          <w:u w:val="single"/>
        </w:rPr>
        <w:t>249708</w:t>
      </w:r>
    </w:p>
    <w:p>
      <w:r>
        <w:t>#NowPlaying on NuffSaid Global Radio What We Do by Freeway #Listen NUFFSAIDGLOBALRADIO https://t.co/Y0Rp5lzdFR</w:t>
      </w:r>
    </w:p>
    <w:p>
      <w:r>
        <w:rPr>
          <w:b/>
          <w:u w:val="single"/>
        </w:rPr>
        <w:t>249709</w:t>
      </w:r>
    </w:p>
    <w:p>
      <w:r>
        <w:t>My little sister just sang: "Im the king of the castle and you're the dirty rascal" And I realised my childhood is vanishing before my eyes</w:t>
      </w:r>
    </w:p>
    <w:p>
      <w:r>
        <w:rPr>
          <w:b/>
          <w:u w:val="single"/>
        </w:rPr>
        <w:t>249710</w:t>
      </w:r>
    </w:p>
    <w:p>
      <w:r>
        <w:t>The internet is absolutely loving Ivanka Trump's "petty" neighbor https://t.co/oxSenU9NNA via @huffpostqueer</w:t>
      </w:r>
    </w:p>
    <w:p>
      <w:r>
        <w:rPr>
          <w:b/>
          <w:u w:val="single"/>
        </w:rPr>
        <w:t>249711</w:t>
      </w:r>
    </w:p>
    <w:p>
      <w:r>
        <w:t>Adobe research creates AI tool for transferring image styles between photographs https://t.co/GZrXxJfnxB</w:t>
      </w:r>
    </w:p>
    <w:p>
      <w:r>
        <w:rPr>
          <w:b/>
          <w:u w:val="single"/>
        </w:rPr>
        <w:t>249712</w:t>
      </w:r>
    </w:p>
    <w:p>
      <w:r>
        <w:t>@amb_ah We manufacture a longer lasting ball at a competitive price. More value, more corners. Everyone wins... check us out!</w:t>
      </w:r>
    </w:p>
    <w:p>
      <w:r>
        <w:rPr>
          <w:b/>
          <w:u w:val="single"/>
        </w:rPr>
        <w:t>249713</w:t>
      </w:r>
    </w:p>
    <w:p>
      <w:r>
        <w:t>BREAKING: We Are Ready To Die, Than To Allow The Igbos Take Over Power In 2019 – Buhari Spits Deadly Fire https://t.co/dwdagHd28l</w:t>
      </w:r>
    </w:p>
    <w:p>
      <w:r>
        <w:rPr>
          <w:b/>
          <w:u w:val="single"/>
        </w:rPr>
        <w:t>249714</w:t>
      </w:r>
    </w:p>
    <w:p>
      <w:r>
        <w:t>Residents told to close doors and windows after large fire in Poole https://t.co/bFItOotiJJ https://t.co/tE679SKObs</w:t>
      </w:r>
    </w:p>
    <w:p>
      <w:r>
        <w:rPr>
          <w:b/>
          <w:u w:val="single"/>
        </w:rPr>
        <w:t>249715</w:t>
      </w:r>
    </w:p>
    <w:p>
      <w:r>
        <w:t>@digifestTO is less than a month away. Student 2-day conference tickets are only $40. Get them before they sell out https://t.co/j3hZ4FqkuH https://t.co/ySORtlOdoZ</w:t>
      </w:r>
    </w:p>
    <w:p>
      <w:r>
        <w:rPr>
          <w:b/>
          <w:u w:val="single"/>
        </w:rPr>
        <w:t>249716</w:t>
      </w:r>
    </w:p>
    <w:p>
      <w:r>
        <w:t>Water damage is often noticeable, but not always. Learn how to look for its evidence beneath the surface. https://t.co/oHpKjerzJo</w:t>
      </w:r>
    </w:p>
    <w:p>
      <w:r>
        <w:rPr>
          <w:b/>
          <w:u w:val="single"/>
        </w:rPr>
        <w:t>249717</w:t>
      </w:r>
    </w:p>
    <w:p>
      <w:r>
        <w:t>Found a Transponder Snail!</w:t>
        <w:br/>
        <w:t>Giants, sea monsters and other amazing encounters!</w:t>
        <w:br/>
        <w:t>https://t.co/R8jaSEs6Tm #TreCru https://t.co/CRzcMT2gvc</w:t>
      </w:r>
    </w:p>
    <w:p>
      <w:r>
        <w:rPr>
          <w:b/>
          <w:u w:val="single"/>
        </w:rPr>
        <w:t>249718</w:t>
      </w:r>
    </w:p>
    <w:p>
      <w:r>
        <w:t>#HarleyDavidsonSoftail #Motorcycle4Sale #UnitedStates 2007 Harley-Davidson Softail for Sale in United States https://t.co/B7iJY65H0y</w:t>
      </w:r>
    </w:p>
    <w:p>
      <w:r>
        <w:rPr>
          <w:b/>
          <w:u w:val="single"/>
        </w:rPr>
        <w:t>249719</w:t>
      </w:r>
    </w:p>
    <w:p>
      <w:r>
        <w:t xml:space="preserve">OMG! You have to see this. #BIGOLIVE &amp;gt; Lai share.  </w:t>
        <w:br/>
        <w:t>https://t.co/Asn8poYJvD https://t.co/mQeWnWUA91</w:t>
      </w:r>
    </w:p>
    <w:p>
      <w:r>
        <w:rPr>
          <w:b/>
          <w:u w:val="single"/>
        </w:rPr>
        <w:t>249720</w:t>
      </w:r>
    </w:p>
    <w:p>
      <w:r>
        <w:t>Blondie - Call Me https://t.co/HHQXTUzQmx https://t.co/2WGQGg8WnU #Evergreens #Webradio #NowPlaying https://t.co/3LgylEX6YY</w:t>
      </w:r>
    </w:p>
    <w:p>
      <w:r>
        <w:rPr>
          <w:b/>
          <w:u w:val="single"/>
        </w:rPr>
        <w:t>249721</w:t>
      </w:r>
    </w:p>
    <w:p>
      <w:r>
        <w:t>Good morning, y'all! We're open for business on this bright day &amp;amp; we're cashing in with Genesis - Selling England by the Pound! #NowPlaying</w:t>
      </w:r>
    </w:p>
    <w:p>
      <w:r>
        <w:rPr>
          <w:b/>
          <w:u w:val="single"/>
        </w:rPr>
        <w:t>249722</w:t>
      </w:r>
    </w:p>
    <w:p>
      <w:r>
        <w:t>#socialmedia Merkel Backs New Law Set To Criminalize Offensive or False Social Media Posts https://t.co/VCXfhcvy7h</w:t>
      </w:r>
    </w:p>
    <w:p>
      <w:r>
        <w:rPr>
          <w:b/>
          <w:u w:val="single"/>
        </w:rPr>
        <w:t>249723</w:t>
      </w:r>
    </w:p>
    <w:p>
      <w:r>
        <w:t>Dope music droping soon from @_cashviewng ANTICIPATE!!! #music #awareness #anticipation #rap… https://t.co/xmklsmVTP7</w:t>
      </w:r>
    </w:p>
    <w:p>
      <w:r>
        <w:rPr>
          <w:b/>
          <w:u w:val="single"/>
        </w:rPr>
        <w:t>249724</w:t>
      </w:r>
    </w:p>
    <w:p>
      <w:r>
        <w:t>@EXXXOTICA Denver was awesome! The always amazing @AnnaBellPeaksXX was an absolute pleasure! https://t.co/t42w0h23jk</w:t>
      </w:r>
    </w:p>
    <w:p>
      <w:r>
        <w:rPr>
          <w:b/>
          <w:u w:val="single"/>
        </w:rPr>
        <w:t>249725</w:t>
      </w:r>
    </w:p>
    <w:p>
      <w:r>
        <w:t>Save MNCare, Medicaid in MN! Email reps NOW, tell them vote NO on House HHS Omnibus Budget bill.... https://t.co/N8WCjReMlV</w:t>
      </w:r>
    </w:p>
    <w:p>
      <w:r>
        <w:rPr>
          <w:b/>
          <w:u w:val="single"/>
        </w:rPr>
        <w:t>249726</w:t>
      </w:r>
    </w:p>
    <w:p>
      <w:r>
        <w:t>Along with Obama and Hillary Clinton. These people are worse than Isis without The Killing https://t.co/JmteZbmZHW</w:t>
      </w:r>
    </w:p>
    <w:p>
      <w:r>
        <w:rPr>
          <w:b/>
          <w:u w:val="single"/>
        </w:rPr>
        <w:t>249727</w:t>
      </w:r>
    </w:p>
    <w:p>
      <w:r>
        <w:t xml:space="preserve">"Life Moves on Another Day" </w:t>
        <w:br/>
        <w:br/>
        <w:t>In loving memory of Christina Cupani.</w:t>
        <w:br/>
        <w:t xml:space="preserve">(1962-2002) </w:t>
        <w:br/>
        <w:br/>
        <w:t>#poncedeleon… https://t.co/pp3tenAeAf</w:t>
      </w:r>
    </w:p>
    <w:p>
      <w:r>
        <w:rPr>
          <w:b/>
          <w:u w:val="single"/>
        </w:rPr>
        <w:t>249728</w:t>
      </w:r>
    </w:p>
    <w:p>
      <w:r>
        <w:t>Just received my HIGHLIGHT albums this morning. Really make my day happy 😘#highlight https://t.co/JSFffhpo2z</w:t>
      </w:r>
    </w:p>
    <w:p>
      <w:r>
        <w:rPr>
          <w:b/>
          <w:u w:val="single"/>
        </w:rPr>
        <w:t>249729</w:t>
      </w:r>
    </w:p>
    <w:p>
      <w:r>
        <w:t>@Doc__Ad - sorry that I can't help out with a drumless version of the original track, seems like I didn't have one myself, unfortunately!</w:t>
      </w:r>
    </w:p>
    <w:p>
      <w:r>
        <w:rPr>
          <w:b/>
          <w:u w:val="single"/>
        </w:rPr>
        <w:t>249730</w:t>
      </w:r>
    </w:p>
    <w:p>
      <w:r>
        <w:t>.@dustinart @Guardians @JamesGunn @JDMorgan @ScottMGimple @JoshMacuga @ThinkHero @PNemiroff @hardwick @TheWalkingDead @markellislive @WalkingDead_AMC #GotGVol2 meets #TWD Part 2</w:t>
        <w:br/>
        <w:t>(by: @dustinart) @Guardians @JamesGunn @JDMorgan https://t.co/CTj7KQavq5</w:t>
      </w:r>
    </w:p>
    <w:p>
      <w:r>
        <w:rPr>
          <w:b/>
          <w:u w:val="single"/>
        </w:rPr>
        <w:t>249731</w:t>
      </w:r>
    </w:p>
    <w:p>
      <w:r>
        <w:t>"Very soon John Dumelo will be charged and processed for theft" - Mr Baffuor (part of the task force) on JoyNews</w:t>
      </w:r>
    </w:p>
    <w:p>
      <w:r>
        <w:rPr>
          <w:b/>
          <w:u w:val="single"/>
        </w:rPr>
        <w:t>249732</w:t>
      </w:r>
    </w:p>
    <w:p>
      <w:r>
        <w:t>You can see beyond someone's negativity today and right into t... More for Sagittarius https://t.co/D9sVnOYQen</w:t>
      </w:r>
    </w:p>
    <w:p>
      <w:r>
        <w:rPr>
          <w:b/>
          <w:u w:val="single"/>
        </w:rPr>
        <w:t>249733</w:t>
      </w:r>
    </w:p>
    <w:p>
      <w:r>
        <w:t>i want to buy dark souls 3 but i'm so scared that i'll break my ps4 controller like i did with bloodborne smsms</w:t>
      </w:r>
    </w:p>
    <w:p>
      <w:r>
        <w:rPr>
          <w:b/>
          <w:u w:val="single"/>
        </w:rPr>
        <w:t>249734</w:t>
      </w:r>
    </w:p>
    <w:p>
      <w:r>
        <w:t>@hackblossom is a great resource for anyone looking to protect themselves online. https://t.co/fiZXhkohDN #EndDV</w:t>
      </w:r>
    </w:p>
    <w:p>
      <w:r>
        <w:rPr>
          <w:b/>
          <w:u w:val="single"/>
        </w:rPr>
        <w:t>249735</w:t>
      </w:r>
    </w:p>
    <w:p>
      <w:r>
        <w:t>See the Best of 366 Minimalist Movie Posters One Artist Created for Each Day in 2016 https://t.co/V61D4t6Bdq</w:t>
      </w:r>
    </w:p>
    <w:p>
      <w:r>
        <w:rPr>
          <w:b/>
          <w:u w:val="single"/>
        </w:rPr>
        <w:t>249736</w:t>
      </w:r>
    </w:p>
    <w:p>
      <w:r>
        <w:t>You love the idea of running around today, whether you're doin... More for Aquarius https://t.co/CZRo64jukO</w:t>
      </w:r>
    </w:p>
    <w:p>
      <w:r>
        <w:rPr>
          <w:b/>
          <w:u w:val="single"/>
        </w:rPr>
        <w:t>249737</w:t>
      </w:r>
    </w:p>
    <w:p>
      <w:r>
        <w:t>Milf Massage:Big tittied MILFs Brandi Love &amp;amp; Cherie DeVille have sex. https://t.co/PU8eoiZeA2  #Pornstar https://t.co/XIsjuoTO5H</w:t>
      </w:r>
    </w:p>
    <w:p>
      <w:r>
        <w:rPr>
          <w:b/>
          <w:u w:val="single"/>
        </w:rPr>
        <w:t>249738</w:t>
      </w:r>
    </w:p>
    <w:p>
      <w:r>
        <w:t>This special memory is probably bittersweet for @LukeBryanOnline: https://t.co/S2xgtA9edg https://t.co/XgSZrLOQQB</w:t>
      </w:r>
    </w:p>
    <w:p>
      <w:r>
        <w:rPr>
          <w:b/>
          <w:u w:val="single"/>
        </w:rPr>
        <w:t>249739</w:t>
      </w:r>
    </w:p>
    <w:p>
      <w:r>
        <w:t>.@nube_anais Bannon is being encouraged to stay by wealthy donors(Mercer, Koch, Devos). He is their man in the WH to keep Trump on track. https://t.co/jZBGiR4GMd</w:t>
      </w:r>
    </w:p>
    <w:p>
      <w:r>
        <w:rPr>
          <w:b/>
          <w:u w:val="single"/>
        </w:rPr>
        <w:t>249740</w:t>
      </w:r>
    </w:p>
    <w:p>
      <w:r>
        <w:t>Coming up with an idea is  just one part; to know how you will reach interested  customers in an effective and... https://t.co/cVOBGf4PLV</w:t>
      </w:r>
    </w:p>
    <w:p>
      <w:r>
        <w:rPr>
          <w:b/>
          <w:u w:val="single"/>
        </w:rPr>
        <w:t>249741</w:t>
      </w:r>
    </w:p>
    <w:p>
      <w:r>
        <w:t>no one knows what they are doing in New York State health , call 1-855-355-5777 and then call call 1-800-505-5678, no wonder trump tried</w:t>
      </w:r>
    </w:p>
    <w:p>
      <w:r>
        <w:rPr>
          <w:b/>
          <w:u w:val="single"/>
        </w:rPr>
        <w:t>249742</w:t>
      </w:r>
    </w:p>
    <w:p>
      <w:r>
        <w:t>Roland founder and TR-808 creator Ikutaro Kakehashi dies aged 87 #rip | Ars Technica UK https://t.co/jDAy0jvgbA https://t.co/1AhDEeEri6</w:t>
      </w:r>
    </w:p>
    <w:p>
      <w:r>
        <w:rPr>
          <w:b/>
          <w:u w:val="single"/>
        </w:rPr>
        <w:t>249743</w:t>
      </w:r>
    </w:p>
    <w:p>
      <w:r>
        <w:t>Ugh, trying to connect with @comcast about sending technician out to change wifi box &amp;amp; their phone tree keeps hanging up on me #fail</w:t>
      </w:r>
    </w:p>
    <w:p>
      <w:r>
        <w:rPr>
          <w:b/>
          <w:u w:val="single"/>
        </w:rPr>
        <w:t>249744</w:t>
      </w:r>
    </w:p>
    <w:p>
      <w:r>
        <w:t>Top story: Trump Administration Considers Far-Reaching Steps for ‘Extreme Vetti… https://t.co/3xMWBsSOfj, see more https://t.co/0l9hlKjGtk</w:t>
      </w:r>
    </w:p>
    <w:p>
      <w:r>
        <w:rPr>
          <w:b/>
          <w:u w:val="single"/>
        </w:rPr>
        <w:t>249745</w:t>
      </w:r>
    </w:p>
    <w:p>
      <w:r>
        <w:t>A sinking feeling in the pit of your stomach arises from your ... More for Taurus https://t.co/neXfUtki22</w:t>
      </w:r>
    </w:p>
    <w:p>
      <w:r>
        <w:rPr>
          <w:b/>
          <w:u w:val="single"/>
        </w:rPr>
        <w:t>249746</w:t>
      </w:r>
    </w:p>
    <w:p>
      <w:r>
        <w:t>I liked a @YouTube video from @yaboydyn https://t.co/ajwHmOT88h Dad Reacts to XXXTENTACION #2! (GOT OUT OF JAIL)</w:t>
      </w:r>
    </w:p>
    <w:p>
      <w:r>
        <w:rPr>
          <w:b/>
          <w:u w:val="single"/>
        </w:rPr>
        <w:t>249747</w:t>
      </w:r>
    </w:p>
    <w:p>
      <w:r>
        <w:t>begin with this song,,,,,,,, just sit under the beautiful moon,,, look at the dark sky full of star,, 😊 https://t.co/r0b5sP1GFG</w:t>
      </w:r>
    </w:p>
    <w:p>
      <w:r>
        <w:rPr>
          <w:b/>
          <w:u w:val="single"/>
        </w:rPr>
        <w:t>249748</w:t>
      </w:r>
    </w:p>
    <w:p>
      <w:r>
        <w:t>See how the #cloud can help businesses weather any storm: https://t.co/AswtYb3f2D  #IBMServices @Forbes</w:t>
      </w:r>
    </w:p>
    <w:p>
      <w:r>
        <w:rPr>
          <w:b/>
          <w:u w:val="single"/>
        </w:rPr>
        <w:t>249749</w:t>
      </w:r>
    </w:p>
    <w:p>
      <w:r>
        <w:t>X-Wing Miniatures VT-49 Decimator Custom with LED Lights &amp;amp; Fiber Optics https://t.co/Ou2ADdYONn https://t.co/gIGZoslWMw</w:t>
      </w:r>
    </w:p>
    <w:p>
      <w:r>
        <w:rPr>
          <w:b/>
          <w:u w:val="single"/>
        </w:rPr>
        <w:t>249750</w:t>
      </w:r>
    </w:p>
    <w:p>
      <w:r>
        <w:t>Just vibe and stay in your own lane. Whats good for some people may not be good for you.....so just Vibe fam</w:t>
      </w:r>
    </w:p>
    <w:p>
      <w:r>
        <w:rPr>
          <w:b/>
          <w:u w:val="single"/>
        </w:rPr>
        <w:t>249751</w:t>
      </w:r>
    </w:p>
    <w:p>
      <w:r>
        <w:t>@kyle_statham @Local_Globe .... Earlier in the day it was cloudy and then the #Chemtrails came and cleared it out. Now it's sunny and warm. https://t.co/njF9MggnnI</w:t>
      </w:r>
    </w:p>
    <w:p>
      <w:r>
        <w:rPr>
          <w:b/>
          <w:u w:val="single"/>
        </w:rPr>
        <w:t>249752</w:t>
      </w:r>
    </w:p>
    <w:p>
      <w:r>
        <w:t>Berlin #Startups!  Fancy pitching at the @_TheFamily's Pitch Don't Kill My Vibe event this Tue?  https://t.co/4f6ki5tXgH #greatopportunity https://t.co/JZgslygqBr</w:t>
      </w:r>
    </w:p>
    <w:p>
      <w:r>
        <w:rPr>
          <w:b/>
          <w:u w:val="single"/>
        </w:rPr>
        <w:t>249753</w:t>
      </w:r>
    </w:p>
    <w:p>
      <w:r>
        <w:t>Would You Like Your Music on the *Shazam* platform?</w:t>
        <w:br/>
        <w:br/>
        <w:t xml:space="preserve">Contact </w:t>
        <w:br/>
        <w:br/>
        <w:t xml:space="preserve">zikiientertainment@gmail.com  </w:t>
        <w:br/>
        <w:t xml:space="preserve">https://t.co/shkJ1VsBO7 </w:t>
        <w:br/>
        <w:t>@ZikiiMusi https://t.co/Lv2nnDc3Nm</w:t>
      </w:r>
    </w:p>
    <w:p>
      <w:r>
        <w:rPr>
          <w:b/>
          <w:u w:val="single"/>
        </w:rPr>
        <w:t>249754</w:t>
      </w:r>
    </w:p>
    <w:p>
      <w:r>
        <w:t>@JioCare  i have taken prime membership. If I recharge with 303 today, will I be able to get benefits of JSS?</w:t>
      </w:r>
    </w:p>
    <w:p>
      <w:r>
        <w:rPr>
          <w:b/>
          <w:u w:val="single"/>
        </w:rPr>
        <w:t>249755</w:t>
      </w:r>
    </w:p>
    <w:p>
      <w:r>
        <w:t>"Persona 5" Launch Trailer is Here to Prepare You for the Metaverse</w:t>
        <w:br/>
        <w:t>https://t.co/c3eIMDnvG5</w:t>
        <w:br/>
        <w:t>crunchyroll</w:t>
        <w:br/>
        <w:br/>
        <w:t>#Anime #Manga #Game</w:t>
      </w:r>
    </w:p>
    <w:p>
      <w:r>
        <w:rPr>
          <w:b/>
          <w:u w:val="single"/>
        </w:rPr>
        <w:t>249756</w:t>
      </w:r>
    </w:p>
    <w:p>
      <w:r>
        <w:t>@CodyWelu That's never what we want to hear, Cody. Let us know if you need assistance moving forward. ^AH</w:t>
      </w:r>
    </w:p>
    <w:p>
      <w:r>
        <w:rPr>
          <w:b/>
          <w:u w:val="single"/>
        </w:rPr>
        <w:t>249757</w:t>
      </w:r>
    </w:p>
    <w:p>
      <w:r>
        <w:t>Packed house tonight at Hope Chamber of Commerce Banquet. Talking govt reform w/ local business &amp;amp; community leaders. https://t.co/CBU2xjNAJh</w:t>
      </w:r>
    </w:p>
    <w:p>
      <w:r>
        <w:rPr>
          <w:b/>
          <w:u w:val="single"/>
        </w:rPr>
        <w:t>249758</w:t>
      </w:r>
    </w:p>
    <w:p>
      <w:r>
        <w:t>Insiders Talk About Go90’s Vast Expenditure &amp;amp; Uphill Battle https://t.co/GN1ZdU1NtS @slideme https://t.co/cJje7xPqt9</w:t>
      </w:r>
    </w:p>
    <w:p>
      <w:r>
        <w:rPr>
          <w:b/>
          <w:u w:val="single"/>
        </w:rPr>
        <w:t>249759</w:t>
      </w:r>
    </w:p>
    <w:p>
      <w:r>
        <w:t>Sun and Sand is out! Grab it here: https://t.co/DmkXokcgUK @coyumusic @kevindevries_ @SuaraMusic https://t.co/qmRoKaFtAy</w:t>
      </w:r>
    </w:p>
    <w:p>
      <w:r>
        <w:rPr>
          <w:b/>
          <w:u w:val="single"/>
        </w:rPr>
        <w:t>249760</w:t>
      </w:r>
    </w:p>
    <w:p>
      <w:r>
        <w:t>I agree. Some folks here just wanna be mean. The "Russia's calling" was funny though https://t.co/kzDYawKlsV</w:t>
      </w:r>
    </w:p>
    <w:p>
      <w:r>
        <w:rPr>
          <w:b/>
          <w:u w:val="single"/>
        </w:rPr>
        <w:t>249761</w:t>
      </w:r>
    </w:p>
    <w:p>
      <w:r>
        <w:t>Friends asked why l didnt tweet/comment on RUU  Why shud I? Umno did it again the 3rd time! Tabling &amp;amp; Deny Debate..Pas appeased..Despicable!</w:t>
      </w:r>
    </w:p>
    <w:p>
      <w:r>
        <w:rPr>
          <w:b/>
          <w:u w:val="single"/>
        </w:rPr>
        <w:t>249762</w:t>
      </w:r>
    </w:p>
    <w:p>
      <w:r>
        <w:t>The Ever-Working Mars Orbiter Passes 50,000 Orbits - Universe Today</w:t>
        <w:br/>
        <w:t>https://t.co/rZvd0zJn6L https://t.co/ud5KrM59Lh</w:t>
      </w:r>
    </w:p>
    <w:p>
      <w:r>
        <w:rPr>
          <w:b/>
          <w:u w:val="single"/>
        </w:rPr>
        <w:t>249763</w:t>
      </w:r>
    </w:p>
    <w:p>
      <w:r>
        <w:t>Found a Transponder Snail!</w:t>
        <w:br/>
        <w:t>Exclusive Profile: Those who follow their dreams!</w:t>
        <w:br/>
        <w:t>https://t.co/RcGGWiZGqU #TreCru https://t.co/YYE3qbwWQC</w:t>
      </w:r>
    </w:p>
    <w:p>
      <w:r>
        <w:rPr>
          <w:b/>
          <w:u w:val="single"/>
        </w:rPr>
        <w:t>249764</w:t>
      </w:r>
    </w:p>
    <w:p>
      <w:r>
        <w:t>Issues of self-doubt step out of the shadows if you run into a... More for Aries https://t.co/uyUPusQ66j</w:t>
      </w:r>
    </w:p>
    <w:p>
      <w:r>
        <w:rPr>
          <w:b/>
          <w:u w:val="single"/>
        </w:rPr>
        <w:t>249765</w:t>
      </w:r>
    </w:p>
    <w:p>
      <w:r>
        <w:t>@IndivisibleTeam @DemAwakening I thought the American system had all sorts of checks and balances. No so.</w:t>
      </w:r>
    </w:p>
    <w:p>
      <w:r>
        <w:rPr>
          <w:b/>
          <w:u w:val="single"/>
        </w:rPr>
        <w:t>249766</w:t>
      </w:r>
    </w:p>
    <w:p>
      <w:r>
        <w:t>So now Devi's forcing /himself/ to be nice to Jonah instead of like.......killing him like in canon which def warms Jonah up to Devi quicker</w:t>
      </w:r>
    </w:p>
    <w:p>
      <w:r>
        <w:rPr>
          <w:b/>
          <w:u w:val="single"/>
        </w:rPr>
        <w:t>249767</w:t>
      </w:r>
    </w:p>
    <w:p>
      <w:r>
        <w:t xml:space="preserve">@mrsfunnybones </w:t>
        <w:br/>
        <w:t>@akshaykumar = far superior expresser of emotions than nut with max number of filmfare awards.</w:t>
        <w:br/>
        <w:t>given as bheek</w:t>
        <w:br/>
        <w:t>well refused</w:t>
      </w:r>
    </w:p>
    <w:p>
      <w:r>
        <w:rPr>
          <w:b/>
          <w:u w:val="single"/>
        </w:rPr>
        <w:t>249768</w:t>
      </w:r>
    </w:p>
    <w:p>
      <w:r>
        <w:t>only a few minutes left to go so will say Byes to all!! Have a great rest of your day wherever you are! #SafariLive</w:t>
      </w:r>
    </w:p>
    <w:p>
      <w:r>
        <w:rPr>
          <w:b/>
          <w:u w:val="single"/>
        </w:rPr>
        <w:t>249769</w:t>
      </w:r>
    </w:p>
    <w:p>
      <w:r>
        <w:t>Cruise Luggage Tags Set of 2 Business Card Holder with Full Privacy Cover Black https://t.co/xLDjzO6sjZ https://t.co/2xDFTLy6ji</w:t>
      </w:r>
    </w:p>
    <w:p>
      <w:r>
        <w:rPr>
          <w:b/>
          <w:u w:val="single"/>
        </w:rPr>
        <w:t>249770</w:t>
      </w:r>
    </w:p>
    <w:p>
      <w:r>
        <w:t>If you have an Android; want to download my mobile application then you may at this link.</w:t>
        <w:br/>
        <w:t>https://t.co/lg0i9cZWMS</w:t>
      </w:r>
    </w:p>
    <w:p>
      <w:r>
        <w:rPr>
          <w:b/>
          <w:u w:val="single"/>
        </w:rPr>
        <w:t>249771</w:t>
      </w:r>
    </w:p>
    <w:p>
      <w:r>
        <w:t>@angelakrislinzk ur eyes 😍😍...u r queen on the earth 😘😘😘😘...tumhare khayalo me Mar na jaau 😙😙😙😍😍..u r looking pretty https://t.co/Gtj7OkGhun</w:t>
      </w:r>
    </w:p>
    <w:p>
      <w:r>
        <w:rPr>
          <w:b/>
          <w:u w:val="single"/>
        </w:rPr>
        <w:t>249772</w:t>
      </w:r>
    </w:p>
    <w:p>
      <w:r>
        <w:t>@JAYJAMES @SamElliott82 @JJPT_16 Think it may have something to do with Sam's #SamNeedsToMeetShayneWard  mission xx</w:t>
      </w:r>
    </w:p>
    <w:p>
      <w:r>
        <w:rPr>
          <w:b/>
          <w:u w:val="single"/>
        </w:rPr>
        <w:t>249773</w:t>
      </w:r>
    </w:p>
    <w:p>
      <w:r>
        <w:t>Worried about traffic this weekend? Have no fear, @ArizonaDOT is here! What you need to know coming up on @FOX10Phoenix #fox10phoenix https://t.co/p9txEiFM69</w:t>
      </w:r>
    </w:p>
    <w:p>
      <w:r>
        <w:rPr>
          <w:b/>
          <w:u w:val="single"/>
        </w:rPr>
        <w:t>249774</w:t>
      </w:r>
    </w:p>
    <w:p>
      <w:r>
        <w:t>ISA 2017: Can I move my ISA money into a different ISA account? https://t.co/Zpw0sWsinb https://t.co/D9NMR9xYLY</w:t>
      </w:r>
    </w:p>
    <w:p>
      <w:r>
        <w:rPr>
          <w:b/>
          <w:u w:val="single"/>
        </w:rPr>
        <w:t>249775</w:t>
      </w:r>
    </w:p>
    <w:p>
      <w:r>
        <w:t>#guildchat A2a Paraphrasing Elizabeth Barrett Browning, “How do I design thee? Let me count the ways.” Opening with something like that..</w:t>
      </w:r>
    </w:p>
    <w:p>
      <w:r>
        <w:rPr>
          <w:b/>
          <w:u w:val="single"/>
        </w:rPr>
        <w:t>249776</w:t>
      </w:r>
    </w:p>
    <w:p>
      <w:r>
        <w:t>TRAFFIC: Both right lanes blocked 71/75S @ Donaldson from an accident; ramp also CLOSED Donaldson to 71/75S; standstill back to Brent Spence https://t.co/mAalE2RfQ0</w:t>
      </w:r>
    </w:p>
    <w:p>
      <w:r>
        <w:rPr>
          <w:b/>
          <w:u w:val="single"/>
        </w:rPr>
        <w:t>249777</w:t>
      </w:r>
    </w:p>
    <w:p>
      <w:r>
        <w:t>On PodcastAddict for all you Android users as well!</w:t>
        <w:br/>
        <w:t>&amp;amp;</w:t>
        <w:br/>
        <w:t>Stitcher: https://t.co/9AF6PGyo2G</w:t>
        <w:br/>
        <w:t>Overcast: https://t.co/GaNLXJCGPU</w:t>
      </w:r>
    </w:p>
    <w:p>
      <w:r>
        <w:rPr>
          <w:b/>
          <w:u w:val="single"/>
        </w:rPr>
        <w:t>249778</w:t>
      </w:r>
    </w:p>
    <w:p>
      <w:r>
        <w:t>3D printing guru, Jim Rittenor, shares his expertise. He can help you too! 3D Printing Minnesota. #MakerSpace #mnitem https://t.co/QZyqJn2oMp</w:t>
      </w:r>
    </w:p>
    <w:p>
      <w:r>
        <w:rPr>
          <w:b/>
          <w:u w:val="single"/>
        </w:rPr>
        <w:t>249779</w:t>
      </w:r>
    </w:p>
    <w:p>
      <w:r>
        <w:t>Summer is coming! Everything we know about new Game of Thrones so far - The Guardian https://t.co/hzMeISFqM9 #GameofThrones</w:t>
      </w:r>
    </w:p>
    <w:p>
      <w:r>
        <w:rPr>
          <w:b/>
          <w:u w:val="single"/>
        </w:rPr>
        <w:t>249780</w:t>
      </w:r>
    </w:p>
    <w:p>
      <w:r>
        <w:t>@Missdiva1238 @nickimminnaj Thanks God bless visit miss comedy and say something nice if you would I would enjoy this thank you Blessings</w:t>
      </w:r>
    </w:p>
    <w:p>
      <w:r>
        <w:rPr>
          <w:b/>
          <w:u w:val="single"/>
        </w:rPr>
        <w:t>249781</w:t>
      </w:r>
    </w:p>
    <w:p>
      <w:r>
        <w:t xml:space="preserve">4.21 @CharityMiles for @WFP. Thx 2 #JNJ &amp;amp; @DonateAPhoto. </w:t>
        <w:br/>
        <w:t>https://t.co/b8W8Orf0wg https://t.co/ZiGFHZnAkK</w:t>
      </w:r>
    </w:p>
    <w:p>
      <w:r>
        <w:rPr>
          <w:b/>
          <w:u w:val="single"/>
        </w:rPr>
        <w:t>249782</w:t>
      </w:r>
    </w:p>
    <w:p>
      <w:r>
        <w:t>@wizkidsgames @Wizards_DnD Lots of detail, great sculpts, pre-primed, and inexpensive. @wizkidsgames and @Wizards_DnD have hit a home run! Looking forward to more!</w:t>
      </w:r>
    </w:p>
    <w:p>
      <w:r>
        <w:rPr>
          <w:b/>
          <w:u w:val="single"/>
        </w:rPr>
        <w:t>249783</w:t>
      </w:r>
    </w:p>
    <w:p>
      <w:r>
        <w:t>See what Zlatan Ibrahimovic said when reporter asked Who is the best PL Player: https://t.co/kqAKlR2ID7 via @YouTube</w:t>
      </w:r>
    </w:p>
    <w:p>
      <w:r>
        <w:rPr>
          <w:b/>
          <w:u w:val="single"/>
        </w:rPr>
        <w:t>249784</w:t>
      </w:r>
    </w:p>
    <w:p>
      <w:r>
        <w:t>Listening is a positive act: you have to put yourself out to do it</w:t>
        <w:br/>
        <w:t>- david hockney</w:t>
        <w:br/>
        <w:br/>
        <w:t>KissWard MEGAsaKilig</w:t>
      </w:r>
    </w:p>
    <w:p>
      <w:r>
        <w:rPr>
          <w:b/>
          <w:u w:val="single"/>
        </w:rPr>
        <w:t>249785</w:t>
      </w:r>
    </w:p>
    <w:p>
      <w:r>
        <w:t>In London 500 churches closed and 423 new mosques were built. New study from some independent source. Geo News</w:t>
      </w:r>
    </w:p>
    <w:p>
      <w:r>
        <w:rPr>
          <w:b/>
          <w:u w:val="single"/>
        </w:rPr>
        <w:t>249786</w:t>
      </w:r>
    </w:p>
    <w:p>
      <w:r>
        <w:t>Can't wait to perform in #London this tomorrow with @KRihanoff  @RugbyBenCohen @Garydoran00 &amp;amp; @dotcomcharity xx 😊👊 https://t.co/jtGMUgoAYy</w:t>
      </w:r>
    </w:p>
    <w:p>
      <w:r>
        <w:rPr>
          <w:b/>
          <w:u w:val="single"/>
        </w:rPr>
        <w:t>249787</w:t>
      </w:r>
    </w:p>
    <w:p>
      <w:r>
        <w:t>@NexaExperience The pleasure of owning this popular Sedan has got much more pleasant with #ExperienceCiazAtNexa.</w:t>
      </w:r>
    </w:p>
    <w:p>
      <w:r>
        <w:rPr>
          <w:b/>
          <w:u w:val="single"/>
        </w:rPr>
        <w:t>249788</w:t>
      </w:r>
    </w:p>
    <w:p>
      <w:r>
        <w:t>Everything seems to be falling into place today. However, ther... More for Taurus https://t.co/lbFNZiI6pK</w:t>
      </w:r>
    </w:p>
    <w:p>
      <w:r>
        <w:rPr>
          <w:b/>
          <w:u w:val="single"/>
        </w:rPr>
        <w:t>249789</w:t>
      </w:r>
    </w:p>
    <w:p>
      <w:r>
        <w:t>Labour must be bold – universal benefits offer a popular way forward | Abi Wilkinson https://t.co/EPKGpF0E70</w:t>
      </w:r>
    </w:p>
    <w:p>
      <w:r>
        <w:rPr>
          <w:b/>
          <w:u w:val="single"/>
        </w:rPr>
        <w:t>249790</w:t>
      </w:r>
    </w:p>
    <w:p>
      <w:r>
        <w:t>Carey Mulligan dons forensic suit as she films Collateral https://t.co/zMiuNglLKO https://t.co/5PTSAHsIFH</w:t>
      </w:r>
    </w:p>
    <w:p>
      <w:r>
        <w:rPr>
          <w:b/>
          <w:u w:val="single"/>
        </w:rPr>
        <w:t>249791</w:t>
      </w:r>
    </w:p>
    <w:p>
      <w:r>
        <w:t>#socmedupdate Use This Productivity Method Instead of To-Do Lists https://t.co/GWSBzF8YyM https://t.co/fGqHFyMAJB</w:t>
      </w:r>
    </w:p>
    <w:p>
      <w:r>
        <w:rPr>
          <w:b/>
          <w:u w:val="single"/>
        </w:rPr>
        <w:t>249792</w:t>
      </w:r>
    </w:p>
    <w:p>
      <w:r>
        <w:t>Indonesia destroys 81 foreign ships for illegal fishing. World’s largest archipelago nation has taken tough stance against illegal fishing.</w:t>
      </w:r>
    </w:p>
    <w:p>
      <w:r>
        <w:rPr>
          <w:b/>
          <w:u w:val="single"/>
        </w:rPr>
        <w:t>249793</w:t>
      </w:r>
    </w:p>
    <w:p>
      <w:r>
        <w:t>@MichelBarnier Yes, British electorate did not vote for lower environmental standards. Trans-boundary provisions essential for both parties.</w:t>
      </w:r>
    </w:p>
    <w:p>
      <w:r>
        <w:rPr>
          <w:b/>
          <w:u w:val="single"/>
        </w:rPr>
        <w:t>249794</w:t>
      </w:r>
    </w:p>
    <w:p>
      <w:r>
        <w:t>On probably the nicest day of the holiday, I'll be sorting car ins and house ins renewal and scrutinising very expensive energy bill 😟</w:t>
      </w:r>
    </w:p>
    <w:p>
      <w:r>
        <w:rPr>
          <w:b/>
          <w:u w:val="single"/>
        </w:rPr>
        <w:t>249795</w:t>
      </w:r>
    </w:p>
    <w:p>
      <w:r>
        <w:t>Mega Session #PipelineExpo Technology, Data &amp;amp; Cybersecurity/Integrity &amp;amp; Efficiency with Chad Souter https://t.co/FhAR42CLyv</w:t>
      </w:r>
    </w:p>
    <w:p>
      <w:r>
        <w:rPr>
          <w:b/>
          <w:u w:val="single"/>
        </w:rPr>
        <w:t>249796</w:t>
      </w:r>
    </w:p>
    <w:p>
      <w:r>
        <w:t>My head is like:</w:t>
        <w:br/>
        <w:t>"go to sleep you deep shit" and it goes "don't sleep you have a test tomorrow, need to finish prep"</w:t>
        <w:br/>
        <w:t>So now what?</w:t>
      </w:r>
    </w:p>
    <w:p>
      <w:r>
        <w:rPr>
          <w:b/>
          <w:u w:val="single"/>
        </w:rPr>
        <w:t>249797</w:t>
      </w:r>
    </w:p>
    <w:p>
      <w:r>
        <w:t>@The_Arsenal78 Wenger's legacy will end in tatters. Which is fine by me but problem is he's dragging the club down with him</w:t>
      </w:r>
    </w:p>
    <w:p>
      <w:r>
        <w:rPr>
          <w:b/>
          <w:u w:val="single"/>
        </w:rPr>
        <w:t>249798</w:t>
      </w:r>
    </w:p>
    <w:p>
      <w:r>
        <w:t>Una buya lo patrones 🗣TONIGHT All New #ADDICTIVETHURSDAYS At siflounge This Week "TAMO OPEN YO"… https://t.co/Fs1o0z5kiE</w:t>
      </w:r>
    </w:p>
    <w:p>
      <w:r>
        <w:rPr>
          <w:b/>
          <w:u w:val="single"/>
        </w:rPr>
        <w:t>249799</w:t>
      </w:r>
    </w:p>
    <w:p>
      <w:r>
        <w:t>For my sisters... #ImperfectPerfection Please like and share! Thanks In Advance!</w:t>
        <w:br/>
        <w:t>https://t.co/7TNMJQStjd</w:t>
      </w:r>
    </w:p>
    <w:p>
      <w:r>
        <w:rPr>
          <w:b/>
          <w:u w:val="single"/>
        </w:rPr>
        <w:t>249800</w:t>
      </w:r>
    </w:p>
    <w:p>
      <w:r>
        <w:t>Hear that? That's the call of the wild 🐺! Until next time wilderness! #patronofdreams #ootd… https://t.co/AOkRiARIjA</w:t>
      </w:r>
    </w:p>
    <w:p>
      <w:r>
        <w:rPr>
          <w:b/>
          <w:u w:val="single"/>
        </w:rPr>
        <w:t>249801</w:t>
      </w:r>
    </w:p>
    <w:p>
      <w:r>
        <w:t>NFL Mock Draft 2017: Mel Kiper and Todd McShay think Redskins go RB early in 2 Round Mock https://t.co/BC9q9ZlKl8 via @HogsHaven</w:t>
      </w:r>
    </w:p>
    <w:p>
      <w:r>
        <w:rPr>
          <w:b/>
          <w:u w:val="single"/>
        </w:rPr>
        <w:t>249802</w:t>
      </w:r>
    </w:p>
    <w:p>
      <w:r>
        <w:t>Bilingual Marketing Coordinator for global corp in West Orange, NJ. https://t.co/fh0uHwBwmi #jobs #hablaespanol It's bad-*ss!</w:t>
      </w:r>
    </w:p>
    <w:p>
      <w:r>
        <w:rPr>
          <w:b/>
          <w:u w:val="single"/>
        </w:rPr>
        <w:t>249803</w:t>
      </w:r>
    </w:p>
    <w:p>
      <w:r>
        <w:t>These little beauties on the #kirkbystephen Family Adventure Trail yesterday download a copy</w:t>
        <w:br/>
        <w:t>https://t.co/gqNkQveDWt https://t.co/9PUMWqsqlC</w:t>
      </w:r>
    </w:p>
    <w:p>
      <w:r>
        <w:rPr>
          <w:b/>
          <w:u w:val="single"/>
        </w:rPr>
        <w:t>249804</w:t>
      </w:r>
    </w:p>
    <w:p>
      <w:r>
        <w:t>@Lenovo_in link isn't working,there is no any option for smartphones product how can i get in touch with representative??</w:t>
      </w:r>
    </w:p>
    <w:p>
      <w:r>
        <w:rPr>
          <w:b/>
          <w:u w:val="single"/>
        </w:rPr>
        <w:t>249805</w:t>
      </w:r>
    </w:p>
    <w:p>
      <w:r>
        <w:t>I won at Seoul stage with 114 points! Challenge me now![https://t.co/XNYwVmFZME] #Bowling_King https://t.co/5xWSzP9y7B</w:t>
      </w:r>
    </w:p>
    <w:p>
      <w:r>
        <w:rPr>
          <w:b/>
          <w:u w:val="single"/>
        </w:rPr>
        <w:t>249806</w:t>
      </w:r>
    </w:p>
    <w:p>
      <w:r>
        <w:t>@WriterAlexis 10 Great "Gig Economy" Jobs For 2017</w:t>
        <w:br/>
        <w:t>https://t.co/u0Cg8b5aHp via forbes https://t.co/hdjIYOM81l</w:t>
      </w:r>
    </w:p>
    <w:p>
      <w:r>
        <w:rPr>
          <w:b/>
          <w:u w:val="single"/>
        </w:rPr>
        <w:t>249807</w:t>
      </w:r>
    </w:p>
    <w:p>
      <w:r>
        <w:t>#ComingThru - show you love @HeyKato &amp;amp; @SigalaMusic @HaileeSteinfeld on #DriveIn w/@Ninaolebara</w:t>
        <w:br/>
        <w:t>#TGIF</w:t>
        <w:br/>
        <w:t>Listenlive https://t.co/I5XmR1nc51</w:t>
      </w:r>
    </w:p>
    <w:p>
      <w:r>
        <w:rPr>
          <w:b/>
          <w:u w:val="single"/>
        </w:rPr>
        <w:t>249808</w:t>
      </w:r>
    </w:p>
    <w:p>
      <w:r>
        <w:t>@MeghanMcCain Getting spunky! Love it! Put @Richardafowler in his place...he's such a whiner!!! #Outnumbered #Gorsuch</w:t>
      </w:r>
    </w:p>
    <w:p>
      <w:r>
        <w:rPr>
          <w:b/>
          <w:u w:val="single"/>
        </w:rPr>
        <w:t>249809</w:t>
      </w:r>
    </w:p>
    <w:p>
      <w:r>
        <w:t>I am completely disgusted by the US Congress, and US Gov't in general. We should all be embarrassed at what is happening. #USCongress</w:t>
      </w:r>
    </w:p>
    <w:p>
      <w:r>
        <w:rPr>
          <w:b/>
          <w:u w:val="single"/>
        </w:rPr>
        <w:t>249810</w:t>
      </w:r>
    </w:p>
    <w:p>
      <w:r>
        <w:t>@BristolFemSoc Come and 'Stand Up' for women's rights with BAOS Bristol at the Redgrave theatre next week! https://t.co/he8tfvX9VJ https://t.co/RXREMPuNrA</w:t>
      </w:r>
    </w:p>
    <w:p>
      <w:r>
        <w:rPr>
          <w:b/>
          <w:u w:val="single"/>
        </w:rPr>
        <w:t>249811</w:t>
      </w:r>
    </w:p>
    <w:p>
      <w:r>
        <w:t>@Playdead @XboxP3 @BAFTAGames Well done guys. Played Limbo then had to get Inside. Both very good games.. surely you're not stopping there?</w:t>
      </w:r>
    </w:p>
    <w:p>
      <w:r>
        <w:rPr>
          <w:b/>
          <w:u w:val="single"/>
        </w:rPr>
        <w:t>249812</w:t>
      </w:r>
    </w:p>
    <w:p>
      <w:r>
        <w:t>Revealing my #Russian identity during this late night #selftape session. Brought to you by .@ccraigc #slate https://t.co/xJMx2z05Nc</w:t>
      </w:r>
    </w:p>
    <w:p>
      <w:r>
        <w:rPr>
          <w:b/>
          <w:u w:val="single"/>
        </w:rPr>
        <w:t>249813</w:t>
      </w:r>
    </w:p>
    <w:p>
      <w:r>
        <w:t>Budget Woes Keep Frontline Agents Without Training, Gear as BP Brass Enjoys Caribbean Powwow https://t.co/6rWnNnvN8o #feedly</w:t>
      </w:r>
    </w:p>
    <w:p>
      <w:r>
        <w:rPr>
          <w:b/>
          <w:u w:val="single"/>
        </w:rPr>
        <w:t>249814</w:t>
      </w:r>
    </w:p>
    <w:p>
      <w:r>
        <w:t>Equipment Financing is perfect for you and your business if you need office equipment or commercial equipment... https://t.co/Kst8EoJDMA</w:t>
      </w:r>
    </w:p>
    <w:p>
      <w:r>
        <w:rPr>
          <w:b/>
          <w:u w:val="single"/>
        </w:rPr>
        <w:t>249815</w:t>
      </w:r>
    </w:p>
    <w:p>
      <w:r>
        <w:t>This is the era of digital information. Barkha Dutt is foolish enough to think that she can fool public with her third rate lies https://t.co/I5y3CYM1C5</w:t>
      </w:r>
    </w:p>
    <w:p>
      <w:r>
        <w:rPr>
          <w:b/>
          <w:u w:val="single"/>
        </w:rPr>
        <w:t>249816</w:t>
      </w:r>
    </w:p>
    <w:p>
      <w:r>
        <w:t>@Harry_Styles thank you for everything you do. thank you for being YOU! i love you so much. mind following me? ♡ —1,780</w:t>
      </w:r>
    </w:p>
    <w:p>
      <w:r>
        <w:rPr>
          <w:b/>
          <w:u w:val="single"/>
        </w:rPr>
        <w:t>249817</w:t>
      </w:r>
    </w:p>
    <w:p>
      <w:r>
        <w:t>MOSC Transformers Prime Beast Hunters Deluxe Autobot Ratchet - $10 (Shipping is Additional) https://t.co/bvN75zKqpY</w:t>
      </w:r>
    </w:p>
    <w:p>
      <w:r>
        <w:rPr>
          <w:b/>
          <w:u w:val="single"/>
        </w:rPr>
        <w:t>249818</w:t>
      </w:r>
    </w:p>
    <w:p>
      <w:r>
        <w:t>Your creativity bubbles up from a very deep well today, bringi... More for Virgo https://t.co/aOkO2Z6hVT</w:t>
      </w:r>
    </w:p>
    <w:p>
      <w:r>
        <w:rPr>
          <w:b/>
          <w:u w:val="single"/>
        </w:rPr>
        <w:t>249819</w:t>
      </w:r>
    </w:p>
    <w:p>
      <w:r>
        <w:t>Everything seems simple enough until someone close to you deci... More for Capricorn https://t.co/0zeCaaTgc0</w:t>
      </w:r>
    </w:p>
    <w:p>
      <w:r>
        <w:rPr>
          <w:b/>
          <w:u w:val="single"/>
        </w:rPr>
        <w:t>249820</w:t>
      </w:r>
    </w:p>
    <w:p>
      <w:r>
        <w:t>@annalecta @magicdmw @lachlan @thedailybeast @CREWcrew @RWPUSA @NoahBookbinder #Bannon signed an ethics pledge but he had fingers crossed. Plus, didn't recognize the word. "Ethics? whats that mean?" #resist</w:t>
      </w:r>
    </w:p>
    <w:p>
      <w:r>
        <w:rPr>
          <w:b/>
          <w:u w:val="single"/>
        </w:rPr>
        <w:t>249821</w:t>
      </w:r>
    </w:p>
    <w:p>
      <w:r>
        <w:t>It's weird but I'm getting used to it. It's nice to not have handles taking up characters https://t.co/gvmDcda1uz</w:t>
      </w:r>
    </w:p>
    <w:p>
      <w:r>
        <w:rPr>
          <w:b/>
          <w:u w:val="single"/>
        </w:rPr>
        <w:t>249822</w:t>
      </w:r>
    </w:p>
    <w:p>
      <w:r>
        <w:t>Doomsday’s approaching: The climate could hit a state unseen in 50 million years https://t.co/q7Zk069Ji7</w:t>
      </w:r>
    </w:p>
    <w:p>
      <w:r>
        <w:rPr>
          <w:b/>
          <w:u w:val="single"/>
        </w:rPr>
        <w:t>249823</w:t>
      </w:r>
    </w:p>
    <w:p>
      <w:r>
        <w:t>#GrowthHack #Innovate Join thousands of others in the startup industry and receive our Top Posts email! https://t.co/ZaICfAgDih #DigitalId…</w:t>
      </w:r>
    </w:p>
    <w:p>
      <w:r>
        <w:rPr>
          <w:b/>
          <w:u w:val="single"/>
        </w:rPr>
        <w:t>249824</w:t>
      </w:r>
    </w:p>
    <w:p>
      <w:r>
        <w:t>She asks why in an offended way, then says I definitely NEED to come to her church and learn the secrets.</w:t>
      </w:r>
    </w:p>
    <w:p>
      <w:r>
        <w:rPr>
          <w:b/>
          <w:u w:val="single"/>
        </w:rPr>
        <w:t>249825</w:t>
      </w:r>
    </w:p>
    <w:p>
      <w:r>
        <w:t>Massive well done to Ben Robinson who last night won York disabled sportsperson of the year. https://t.co/D92DM0QNMp</w:t>
      </w:r>
    </w:p>
    <w:p>
      <w:r>
        <w:rPr>
          <w:b/>
          <w:u w:val="single"/>
        </w:rPr>
        <w:t>249826</w:t>
      </w:r>
    </w:p>
    <w:p>
      <w:r>
        <w:t>Enjoy where you are at on the way to where you are going. - #quote #WednesdayWisdom https://t.co/nZAUAYi4dP</w:t>
      </w:r>
    </w:p>
    <w:p>
      <w:r>
        <w:rPr>
          <w:b/>
          <w:u w:val="single"/>
        </w:rPr>
        <w:t>249827</w:t>
      </w:r>
    </w:p>
    <w:p>
      <w:r>
        <w:t>Pebble Smartwatch Owners Get a Small Piece of Good News https://t.co/z1yCoePqLm https://t.co/0Vo2PaqIHU</w:t>
      </w:r>
    </w:p>
    <w:p>
      <w:r>
        <w:rPr>
          <w:b/>
          <w:u w:val="single"/>
        </w:rPr>
        <w:t>249828</w:t>
      </w:r>
    </w:p>
    <w:p>
      <w:r>
        <w:t>Former Liverpool FC owner in hospital after being beaten by burglars #LiverpoolFC https://t.co/pXe7B2n9vN #liverpoolfc</w:t>
      </w:r>
    </w:p>
    <w:p>
      <w:r>
        <w:rPr>
          <w:b/>
          <w:u w:val="single"/>
        </w:rPr>
        <w:t>249829</w:t>
      </w:r>
    </w:p>
    <w:p>
      <w:r>
        <w:t>I entered @VSPVisionCare EnVision Sweeps for my chance to win an Apple Watch Series 2™. https://t.co/O67uOydC8H</w:t>
      </w:r>
    </w:p>
    <w:p>
      <w:r>
        <w:rPr>
          <w:b/>
          <w:u w:val="single"/>
        </w:rPr>
        <w:t>249830</w:t>
      </w:r>
    </w:p>
    <w:p>
      <w:r>
        <w:t>LT Col John E Howard - US Mint Pewter Coin America's First Medals w/ COA https://t.co/s9eK1Iy36o #ebay #coins #money</w:t>
      </w:r>
    </w:p>
    <w:p>
      <w:r>
        <w:rPr>
          <w:b/>
          <w:u w:val="single"/>
        </w:rPr>
        <w:t>249831</w:t>
      </w:r>
    </w:p>
    <w:p>
      <w:r>
        <w:t>A smartphone can be a dangerous thing, especially for an absent-minded girlfriend! https://t.co/9nvl5HHlnr</w:t>
      </w:r>
    </w:p>
    <w:p>
      <w:r>
        <w:rPr>
          <w:b/>
          <w:u w:val="single"/>
        </w:rPr>
        <w:t>249832</w:t>
      </w:r>
    </w:p>
    <w:p>
      <w:r>
        <w:t>@forevershinin Went to an Islander/Ranger game at the Garden got my islander Jersey ripped off of me...I was 9 HAhahaha true story</w:t>
      </w:r>
    </w:p>
    <w:p>
      <w:r>
        <w:rPr>
          <w:b/>
          <w:u w:val="single"/>
        </w:rPr>
        <w:t>249833</w:t>
      </w:r>
    </w:p>
    <w:p>
      <w:r>
        <w:t>Hear what our Peak Physique Family have to say about their experience and Results! https://t.co/5Wa9GonoVV</w:t>
      </w:r>
    </w:p>
    <w:p>
      <w:r>
        <w:rPr>
          <w:b/>
          <w:u w:val="single"/>
        </w:rPr>
        <w:t>249834</w:t>
      </w:r>
    </w:p>
    <w:p>
      <w:r>
        <w:t>@tehishter It's a masterpiece, watched it here in Spain 3 hours ago and I don't have more words to describe it.</w:t>
      </w:r>
    </w:p>
    <w:p>
      <w:r>
        <w:rPr>
          <w:b/>
          <w:u w:val="single"/>
        </w:rPr>
        <w:t>249835</w:t>
      </w:r>
    </w:p>
    <w:p>
      <w:r>
        <w:t>Life is looking good meet someone from New York who is proving that New Yorker s are not all stuck on themselves</w:t>
      </w:r>
    </w:p>
    <w:p>
      <w:r>
        <w:rPr>
          <w:b/>
          <w:u w:val="single"/>
        </w:rPr>
        <w:t>249836</w:t>
      </w:r>
    </w:p>
    <w:p>
      <w:r>
        <w:t>MO gives tax credits to fake clinics that lie about abortion. @EricGreitens, investigate ThriVe CPC! https://t.co/GKlX6OaQeS</w:t>
      </w:r>
    </w:p>
    <w:p>
      <w:r>
        <w:rPr>
          <w:b/>
          <w:u w:val="single"/>
        </w:rPr>
        <w:t>249837</w:t>
      </w:r>
    </w:p>
    <w:p>
      <w:r>
        <w:t>Just seen the opening night of The Elephant Girls at Draper Hall! Go See! Highly Recommended! @margo_thespian is... https://t.co/xQFu94VliJ</w:t>
      </w:r>
    </w:p>
    <w:p>
      <w:r>
        <w:rPr>
          <w:b/>
          <w:u w:val="single"/>
        </w:rPr>
        <w:t>249838</w:t>
      </w:r>
    </w:p>
    <w:p>
      <w:r>
        <w:t>@billyboylan5 @GalesMartin @Baz1980WHU @davidgold @hammers_chat @jsullivanwhu I have a spare kids ticket for this game free if anyone wants it</w:t>
      </w:r>
    </w:p>
    <w:p>
      <w:r>
        <w:rPr>
          <w:b/>
          <w:u w:val="single"/>
        </w:rPr>
        <w:t>249839</w:t>
      </w:r>
    </w:p>
    <w:p>
      <w:r>
        <w:t>Electric Kettle Jug 1 Cordless Littre Boil 3000w 1.7 L  Green Fast Filter Steel  : https://t.co/e6n5n1l7pR https://t.co/qiF7YIe1xz</w:t>
      </w:r>
    </w:p>
    <w:p>
      <w:r>
        <w:rPr>
          <w:b/>
          <w:u w:val="single"/>
        </w:rPr>
        <w:t>249840</w:t>
      </w:r>
    </w:p>
    <w:p>
      <w:r>
        <w:t>Just committed #ant #genocide. Relocating them to an 🐜 #farm did not work &amp;amp; I maimed many during relocation. I'm an 🐜 #horror tale. Feel bad</w:t>
      </w:r>
    </w:p>
    <w:p>
      <w:r>
        <w:rPr>
          <w:b/>
          <w:u w:val="single"/>
        </w:rPr>
        <w:t>249841</w:t>
      </w:r>
    </w:p>
    <w:p>
      <w:r>
        <w:t>I hope you are healthy and happy. You mean the world to me.I love you with all my heart.Could you follow me please? ♡♡♡ @Harry_Styles ×8,240</w:t>
      </w:r>
    </w:p>
    <w:p>
      <w:r>
        <w:rPr>
          <w:b/>
          <w:u w:val="single"/>
        </w:rPr>
        <w:t>249842</w:t>
      </w:r>
    </w:p>
    <w:p>
      <w:r>
        <w:t>You are trying a new approach to doing your chores today. You ... More for Leo https://t.co/KRbzTT0ICG</w:t>
      </w:r>
    </w:p>
    <w:p>
      <w:r>
        <w:rPr>
          <w:b/>
          <w:u w:val="single"/>
        </w:rPr>
        <w:t>249843</w:t>
      </w:r>
    </w:p>
    <w:p>
      <w:r>
        <w:t>NWSSanAntonio: Severe Thunderstorm Warning including Brackettville TX, Fort Clark Springs TX, Spofford TX until 4:… https://t.co/a05wSvPOOq</w:t>
      </w:r>
    </w:p>
    <w:p>
      <w:r>
        <w:rPr>
          <w:b/>
          <w:u w:val="single"/>
        </w:rPr>
        <w:t>249844</w:t>
      </w:r>
    </w:p>
    <w:p>
      <w:r>
        <w:t>I hate when people in chats are talking about shoes and they mention Jordans, then I slowly realize they aren't talking about me 🙄😂</w:t>
      </w:r>
    </w:p>
    <w:p>
      <w:r>
        <w:rPr>
          <w:b/>
          <w:u w:val="single"/>
        </w:rPr>
        <w:t>249845</w:t>
      </w:r>
    </w:p>
    <w:p>
      <w:r>
        <w:t>#엑소5래도록 #5YearswithEXO  Whatever you do, whoever you are and wherever you are, we will treasure you until time stop. I love you every day.24</w:t>
      </w:r>
    </w:p>
    <w:p>
      <w:r>
        <w:rPr>
          <w:b/>
          <w:u w:val="single"/>
        </w:rPr>
        <w:t>249846</w:t>
      </w:r>
    </w:p>
    <w:p>
      <w:r>
        <w:t>Best of NHL: Senators clinch playoff berth with shootout win over Bruins https://t.co/lhnpoHzXcX #FlyersTalk</w:t>
      </w:r>
    </w:p>
    <w:p>
      <w:r>
        <w:rPr>
          <w:b/>
          <w:u w:val="single"/>
        </w:rPr>
        <w:t>249847</w:t>
      </w:r>
    </w:p>
    <w:p>
      <w:r>
        <w:t>How exciting to find this 1998 domaine_michel_lafarge #volnay on #wine list at Bistro L'Hotel in… https://t.co/eRWT0Y2MDA</w:t>
      </w:r>
    </w:p>
    <w:p>
      <w:r>
        <w:rPr>
          <w:b/>
          <w:u w:val="single"/>
        </w:rPr>
        <w:t>249848</w:t>
      </w:r>
    </w:p>
    <w:p>
      <w:r>
        <w:t>@comcastcares A note about browser and flash and online viewing. Chrome browser on Intel Mac OS 10.6.8 and @XFINITY Streaming still work. 💻☑️</w:t>
      </w:r>
    </w:p>
    <w:p>
      <w:r>
        <w:rPr>
          <w:b/>
          <w:u w:val="single"/>
        </w:rPr>
        <w:t>249849</w:t>
      </w:r>
    </w:p>
    <w:p>
      <w:r>
        <w:t>@ashutosh83B Hope Sir Arvind Kejriwal and this guy could read and understand this. https://t.co/S7HRs0Fdqh</w:t>
      </w:r>
    </w:p>
    <w:p>
      <w:r>
        <w:rPr>
          <w:b/>
          <w:u w:val="single"/>
        </w:rPr>
        <w:t>249850</w:t>
      </w:r>
    </w:p>
    <w:p>
      <w:r>
        <w:t>Walked into a Colombian bookstore today. Had the strangest feeling of déjà vu. I can only think @waterstones_col is responsible. 🤔 https://t.co/d5UlcK8ZV9</w:t>
      </w:r>
    </w:p>
    <w:p>
      <w:r>
        <w:rPr>
          <w:b/>
          <w:u w:val="single"/>
        </w:rPr>
        <w:t>249851</w:t>
      </w:r>
    </w:p>
    <w:p>
      <w:r>
        <w:t>Fabulous day spent at Kelsey Park hours of fun in the sun ☀️ #bestparkinBromley https://t.co/aNuqiMHG9L</w:t>
      </w:r>
    </w:p>
    <w:p>
      <w:r>
        <w:rPr>
          <w:b/>
          <w:u w:val="single"/>
        </w:rPr>
        <w:t>249852</w:t>
      </w:r>
    </w:p>
    <w:p>
      <w:r>
        <w:t>Thankful for an awesome principal @teresaygarcia who makes teaching @WEinKaty amazing! #weinkatychat</w:t>
      </w:r>
    </w:p>
    <w:p>
      <w:r>
        <w:rPr>
          <w:b/>
          <w:u w:val="single"/>
        </w:rPr>
        <w:t>249853</w:t>
      </w:r>
    </w:p>
    <w:p>
      <w:r>
        <w:t>UMA Lira having CPD. #Uganda doctors are updated.</w:t>
        <w:br/>
        <w:t>@WHOUganda @nbstv @pwatchug @wfmeorg @UNICEF @Oxfam @FAOAfrica @WFP @nssfug https://t.co/ChYTbUECbu</w:t>
      </w:r>
    </w:p>
    <w:p>
      <w:r>
        <w:rPr>
          <w:b/>
          <w:u w:val="single"/>
        </w:rPr>
        <w:t>249854</w:t>
      </w:r>
    </w:p>
    <w:p>
      <w:r>
        <w:t>I don't understand how Randal blames Alex for everything like he wasn't the one who stuck his penis in her #iflovingyouiswrong</w:t>
      </w:r>
    </w:p>
    <w:p>
      <w:r>
        <w:rPr>
          <w:b/>
          <w:u w:val="single"/>
        </w:rPr>
        <w:t>249855</w:t>
      </w:r>
    </w:p>
    <w:p>
      <w:r>
        <w:t>@nzsd @transportwell @pv_reynolds @GreaterAKL Article highlights though that PT need to be, perceived to be at least, safe for women.</w:t>
      </w:r>
    </w:p>
    <w:p>
      <w:r>
        <w:rPr>
          <w:b/>
          <w:u w:val="single"/>
        </w:rPr>
        <w:t>249856</w:t>
      </w:r>
    </w:p>
    <w:p>
      <w:r>
        <w:t>Where are @RepMarkMeadows, @Jim_Jordan and @Raul_Labrador? #RepealANDReplace #Obamacare https://t.co/1afcfOf3sm</w:t>
      </w:r>
    </w:p>
    <w:p>
      <w:r>
        <w:rPr>
          <w:b/>
          <w:u w:val="single"/>
        </w:rPr>
        <w:t>249857</w:t>
      </w:r>
    </w:p>
    <w:p>
      <w:r>
        <w:t>B5 and Sensibility, so if you're not using this script runs quite a bit more slowly than the B column</w:t>
      </w:r>
    </w:p>
    <w:p>
      <w:r>
        <w:rPr>
          <w:b/>
          <w:u w:val="single"/>
        </w:rPr>
        <w:t>249858</w:t>
      </w:r>
    </w:p>
    <w:p>
      <w:r>
        <w:t>#DrudgeReport Warplanes return to gas attack town...: Warplanes return to gas attack town... (Top headline,… https://t.co/bQDqhIIKZS #News https://t.co/sWUkOEXYyW</w:t>
      </w:r>
    </w:p>
    <w:p>
      <w:r>
        <w:rPr>
          <w:b/>
          <w:u w:val="single"/>
        </w:rPr>
        <w:t>249859</w:t>
      </w:r>
    </w:p>
    <w:p>
      <w:r>
        <w:t>#ohhijohn enjoy the @chickfila line.  @john_r_paul #tourlife #HaleYes @ Chick-fil-A at 54th and 131 https://t.co/QyqMUPXzjw</w:t>
      </w:r>
    </w:p>
    <w:p>
      <w:r>
        <w:rPr>
          <w:b/>
          <w:u w:val="single"/>
        </w:rPr>
        <w:t>249860</w:t>
      </w:r>
    </w:p>
    <w:p>
      <w:r>
        <w:t xml:space="preserve">Question for the day...does anyone else feel like this at times? </w:t>
        <w:br/>
        <w:t>I hope that U have a good Tuesday being U ❤ #beyourself #YouMatterAlways https://t.co/r6M6Z4O8LU</w:t>
      </w:r>
    </w:p>
    <w:p>
      <w:r>
        <w:rPr>
          <w:b/>
          <w:u w:val="single"/>
        </w:rPr>
        <w:t>249861</w:t>
      </w:r>
    </w:p>
    <w:p>
      <w:r>
        <w:t>Love that you state "stand up and emulate". Standing by and doing nothing is a sin! https://t.co/yN6kIOoFJk</w:t>
      </w:r>
    </w:p>
    <w:p>
      <w:r>
        <w:rPr>
          <w:b/>
          <w:u w:val="single"/>
        </w:rPr>
        <w:t>249862</w:t>
      </w:r>
    </w:p>
    <w:p>
      <w:r>
        <w:t>Talking bout some "It's not about the taste, it's about what it does to you after" https://t.co/acszJ4dTF3</w:t>
      </w:r>
    </w:p>
    <w:p>
      <w:r>
        <w:rPr>
          <w:b/>
          <w:u w:val="single"/>
        </w:rPr>
        <w:t>249863</w:t>
      </w:r>
    </w:p>
    <w:p>
      <w:r>
        <w:t>@FoxNews @MichellePChavez So Edgy.  Paying $5 for a cup of coffee will  demonstrate just how super-woke you are.</w:t>
      </w:r>
    </w:p>
    <w:p>
      <w:r>
        <w:rPr>
          <w:b/>
          <w:u w:val="single"/>
        </w:rPr>
        <w:t>249864</w:t>
      </w:r>
    </w:p>
    <w:p>
      <w:r>
        <w:t>Start will miss two strikers away against Kongsvinger, but we should still see some goals scored on Sunday https://t.co/xr3sC80IAa</w:t>
      </w:r>
    </w:p>
    <w:p>
      <w:r>
        <w:rPr>
          <w:b/>
          <w:u w:val="single"/>
        </w:rPr>
        <w:t>249865</w:t>
      </w:r>
    </w:p>
    <w:p>
      <w:r>
        <w:t xml:space="preserve">"Hi BASHERS If you haven't got anything nice to say about anybody, come sit next to me." </w:t>
        <w:br/>
        <w:br/>
        <w:t>#MAYWARDHumblyBlessed</w:t>
      </w:r>
    </w:p>
    <w:p>
      <w:r>
        <w:rPr>
          <w:b/>
          <w:u w:val="single"/>
        </w:rPr>
        <w:t>249866</w:t>
      </w:r>
    </w:p>
    <w:p>
      <w:r>
        <w:t>I love living a 6-minute drive from all this cuteness. ❤ #Portland #portlandmaine #Maine… https://t.co/9OLoD2l8Av</w:t>
      </w:r>
    </w:p>
    <w:p>
      <w:r>
        <w:rPr>
          <w:b/>
          <w:u w:val="single"/>
        </w:rPr>
        <w:t>249867</w:t>
      </w:r>
    </w:p>
    <w:p>
      <w:r>
        <w:t>@richardkaizen1 @E17BrianHarvey That's easier said than done ! However, the more documented evidence against RM out in public the better</w:t>
      </w:r>
    </w:p>
    <w:p>
      <w:r>
        <w:rPr>
          <w:b/>
          <w:u w:val="single"/>
        </w:rPr>
        <w:t>249868</w:t>
      </w:r>
    </w:p>
    <w:p>
      <w:r>
        <w:t>I added a video to a @YouTube playlist https://t.co/LSx8ICjBgk IMA Live Webcast on Dispelling Common Taboos and stigmas around Mental</w:t>
      </w:r>
    </w:p>
    <w:p>
      <w:r>
        <w:rPr>
          <w:b/>
          <w:u w:val="single"/>
        </w:rPr>
        <w:t>249869</w:t>
      </w:r>
    </w:p>
    <w:p>
      <w:r>
        <w:t>The latest El Pitirre! https://t.co/1VB5cA2ouE Thanks to @RichardToye @BlueHQMedia @pr_collazo #puertorico #twitterstorians</w:t>
      </w:r>
    </w:p>
    <w:p>
      <w:r>
        <w:rPr>
          <w:b/>
          <w:u w:val="single"/>
        </w:rPr>
        <w:t>249870</w:t>
      </w:r>
    </w:p>
    <w:p>
      <w:r>
        <w:t>@IAMSTEIS The question is was there any intel from boots on the ground? What was the target... Assad? Airstrip? Testing TLAMs? Chemical weapons?...</w:t>
      </w:r>
    </w:p>
    <w:p>
      <w:r>
        <w:rPr>
          <w:b/>
          <w:u w:val="single"/>
        </w:rPr>
        <w:t>249871</w:t>
      </w:r>
    </w:p>
    <w:p>
      <w:r>
        <w:t>With all that boot space our little #egg could easily get lost! Can you find it? #EggHunt #Easter https://t.co/t5OraA8rSg</w:t>
      </w:r>
    </w:p>
    <w:p>
      <w:r>
        <w:rPr>
          <w:b/>
          <w:u w:val="single"/>
        </w:rPr>
        <w:t>249872</w:t>
      </w:r>
    </w:p>
    <w:p>
      <w:r>
        <w:t>@normwilner I held out some hope this would be good, but of course it is not. I didn't realize they actually kept the setting as Japan.</w:t>
      </w:r>
    </w:p>
    <w:p>
      <w:r>
        <w:rPr>
          <w:b/>
          <w:u w:val="single"/>
        </w:rPr>
        <w:t>249873</w:t>
      </w:r>
    </w:p>
    <w:p>
      <w:r>
        <w:t>Sumatran orangutans #LoveTheLeuser! Join the movement to protect this amazing place. https://t.co/EiA0N9oz6y https://t.co/ScXKidROQ6</w:t>
      </w:r>
    </w:p>
    <w:p>
      <w:r>
        <w:rPr>
          <w:b/>
          <w:u w:val="single"/>
        </w:rPr>
        <w:t>249874</w:t>
      </w:r>
    </w:p>
    <w:p>
      <w:r>
        <w:t>Temp 17.0 Deg.C. RH 78%</w:t>
        <w:br/>
        <w:t>Av Wind 14.4 km/h SSW</w:t>
        <w:br/>
        <w:t>Baro 1029.0 hPa Falling slowly</w:t>
        <w:br/>
        <w:t>Rain since 9am 0.0 mm</w:t>
        <w:br/>
        <w:t>F'cast Fine weather</w:t>
      </w:r>
    </w:p>
    <w:p>
      <w:r>
        <w:rPr>
          <w:b/>
          <w:u w:val="single"/>
        </w:rPr>
        <w:t>249875</w:t>
      </w:r>
    </w:p>
    <w:p>
      <w:r>
        <w:t>137.25Cts.Nice Morocco Fossil Coral Druzy PEAR Cabochon Rare Loose Gemstone https://t.co/k64UjR6b59 https://t.co/KLsn9xxT2K</w:t>
      </w:r>
    </w:p>
    <w:p>
      <w:r>
        <w:rPr>
          <w:b/>
          <w:u w:val="single"/>
        </w:rPr>
        <w:t>249876</w:t>
      </w:r>
    </w:p>
    <w:p>
      <w:r>
        <w:t>#NP Ongaku by XxprezZ</w:t>
        <w:br/>
        <w:t>The Dope Sesh is on SCAD Atlanta Radio https://t.co/SED6xFMJCh or https://t.co/B8EYlCL0OV</w:t>
      </w:r>
    </w:p>
    <w:p>
      <w:r>
        <w:rPr>
          <w:b/>
          <w:u w:val="single"/>
        </w:rPr>
        <w:t>249877</w:t>
      </w:r>
    </w:p>
    <w:p>
      <w:r>
        <w:t>so apparently every senior who ditched gets an extended detention 😂😂 yall got me fucked all types of up 😂💯</w:t>
      </w:r>
    </w:p>
    <w:p>
      <w:r>
        <w:rPr>
          <w:b/>
          <w:u w:val="single"/>
        </w:rPr>
        <w:t>249878</w:t>
      </w:r>
    </w:p>
    <w:p>
      <w:r>
        <w:t>I liked a @YouTube video from @imaximizing https://t.co/kMOwik6lhY PRO PROP HUNTERS! | Call of Duty: MWR Prop Hunt with the Grind</w:t>
      </w:r>
    </w:p>
    <w:p>
      <w:r>
        <w:rPr>
          <w:b/>
          <w:u w:val="single"/>
        </w:rPr>
        <w:t>249879</w:t>
      </w:r>
    </w:p>
    <w:p>
      <w:r>
        <w:t>"••Jackelin" by southern-prep-gals ❤ liked on Polyvore featuring NIKE, Champion and UGG Australia https://t.co/HlsVSDOZDb</w:t>
      </w:r>
    </w:p>
    <w:p>
      <w:r>
        <w:rPr>
          <w:b/>
          <w:u w:val="single"/>
        </w:rPr>
        <w:t>249880</w:t>
      </w:r>
    </w:p>
    <w:p>
      <w:r>
        <w:t>for some reason the door to the staircase is closed so to whoever is smoking in my hall it's being confined to our floor only pls stop</w:t>
      </w:r>
    </w:p>
    <w:p>
      <w:r>
        <w:rPr>
          <w:b/>
          <w:u w:val="single"/>
        </w:rPr>
        <w:t>249881</w:t>
      </w:r>
    </w:p>
    <w:p>
      <w:r>
        <w:t>@TMobileHelp Friend of mine in Hampton GA next to the speedway, can't seem to get in-building coverage.Seems no 700: https://t.co/DYkZmA6xMu</w:t>
      </w:r>
    </w:p>
    <w:p>
      <w:r>
        <w:rPr>
          <w:b/>
          <w:u w:val="single"/>
        </w:rPr>
        <w:t>249882</w:t>
      </w:r>
    </w:p>
    <w:p>
      <w:r>
        <w:t>@RealBrittHughes @CusterMuseum @weekndvigilante join me today on https://t.co/7txTgNrQit  See you 7a mt!</w:t>
      </w:r>
    </w:p>
    <w:p>
      <w:r>
        <w:rPr>
          <w:b/>
          <w:u w:val="single"/>
        </w:rPr>
        <w:t>249883</w:t>
      </w:r>
    </w:p>
    <w:p>
      <w:r>
        <w:t>The wind just blew half of my French fries on the ground... guess God was just like "girl you don't need those"</w:t>
      </w:r>
    </w:p>
    <w:p>
      <w:r>
        <w:rPr>
          <w:b/>
          <w:u w:val="single"/>
        </w:rPr>
        <w:t>249884</w:t>
      </w:r>
    </w:p>
    <w:p>
      <w:r>
        <w:t>Great message at Parliament Square. #RIP #WestminsterAttack https://t.co/6BOPkH1vho https://t.co/iwTO1XzaJY</w:t>
      </w:r>
    </w:p>
    <w:p>
      <w:r>
        <w:rPr>
          <w:b/>
          <w:u w:val="single"/>
        </w:rPr>
        <w:t>249885</w:t>
      </w:r>
    </w:p>
    <w:p>
      <w:r>
        <w:t>JUST IN:</w:t>
        <w:br/>
        <w:t>Tory Burch Fuchsia 'Thora' Sandals</w:t>
        <w:br/>
        <w:t>Like new!</w:t>
        <w:br/>
        <w:t>Size 11</w:t>
        <w:br/>
        <w:t>Retail: $195</w:t>
        <w:br/>
        <w:t>Sugar Plum Steal: $60</w:t>
        <w:br/>
        <w:t>901-763-7799 https://t.co/LfQ1eyHMkK</w:t>
      </w:r>
    </w:p>
    <w:p>
      <w:r>
        <w:rPr>
          <w:b/>
          <w:u w:val="single"/>
        </w:rPr>
        <w:t>249886</w:t>
      </w:r>
    </w:p>
    <w:p>
      <w:r>
        <w:t>NCFC NEWS: RAte the players: What did you think of Norwich City’s performance in their 3-0 defeat at Huddersfield? https://t.co/OB1C11HQ2k</w:t>
      </w:r>
    </w:p>
    <w:p>
      <w:r>
        <w:rPr>
          <w:b/>
          <w:u w:val="single"/>
        </w:rPr>
        <w:t>249887</w:t>
      </w:r>
    </w:p>
    <w:p>
      <w:r>
        <w:t>Thanks for such amazing feedback guys. So rewarding! It's an absolute honor to work on the show... x</w:t>
      </w:r>
    </w:p>
    <w:p>
      <w:r>
        <w:rPr>
          <w:b/>
          <w:u w:val="single"/>
        </w:rPr>
        <w:t>249888</w:t>
      </w:r>
    </w:p>
    <w:p>
      <w:r>
        <w:t xml:space="preserve">Granbull </w:t>
        <w:br/>
        <w:t>IV:?%(?/?/?)</w:t>
        <w:br/>
        <w:t>Move Set: unknown/unknown</w:t>
        <w:br/>
        <w:t>Available until 01:47:41 (29m 25s).</w:t>
        <w:br/>
        <w:t>https://t.co/h1YaFJzse2</w:t>
      </w:r>
    </w:p>
    <w:p>
      <w:r>
        <w:rPr>
          <w:b/>
          <w:u w:val="single"/>
        </w:rPr>
        <w:t>249889</w:t>
      </w:r>
    </w:p>
    <w:p>
      <w:r>
        <w:t>This is our local @EmpireStateBldg - just saying @joshanthi @jenaimarre8 @shamitgaiger @hackneyhaz https://t.co/WJPyK7nZes</w:t>
      </w:r>
    </w:p>
    <w:p>
      <w:r>
        <w:rPr>
          <w:b/>
          <w:u w:val="single"/>
        </w:rPr>
        <w:t>249890</w:t>
      </w:r>
    </w:p>
    <w:p>
      <w:r>
        <w:t>In case you missed it... insider stock info is on corp proxy (DEF14A) on https://t.co/bW3U04HK6Y or https://t.co/HFMzHZOmFO. #grantchat</w:t>
      </w:r>
    </w:p>
    <w:p>
      <w:r>
        <w:rPr>
          <w:b/>
          <w:u w:val="single"/>
        </w:rPr>
        <w:t>249891</w:t>
      </w:r>
    </w:p>
    <w:p>
      <w:r>
        <w:t>@punkgoesfleek then begin to feed them from our bodies with food we produce naturally, and still get judged for doing in public like a crime</w:t>
      </w:r>
    </w:p>
    <w:p>
      <w:r>
        <w:rPr>
          <w:b/>
          <w:u w:val="single"/>
        </w:rPr>
        <w:t>249892</w:t>
      </w:r>
    </w:p>
    <w:p>
      <w:r>
        <w:t>@manarmiree This is so creative and beautiful  ❤️ you have a way with colors ! What app did you use for the font ?</w:t>
      </w:r>
    </w:p>
    <w:p>
      <w:r>
        <w:rPr>
          <w:b/>
          <w:u w:val="single"/>
        </w:rPr>
        <w:t>249893</w:t>
      </w:r>
    </w:p>
    <w:p>
      <w:r>
        <w:t>Bought 10 very attractive new shirts &amp;amp; sweaters.</w:t>
        <w:br/>
        <w:br/>
        <w:t>All %100 silk &amp;amp; cashmere.</w:t>
        <w:br/>
        <w:br/>
        <w:t>&amp;gt;10$ ea. including shipping.</w:t>
        <w:br/>
        <w:br/>
        <w:t>I 💖 @eBay</w:t>
      </w:r>
    </w:p>
    <w:p>
      <w:r>
        <w:rPr>
          <w:b/>
          <w:u w:val="single"/>
        </w:rPr>
        <w:t>249894</w:t>
      </w:r>
    </w:p>
    <w:p>
      <w:r>
        <w:t>Activities in wildlife preserves remain subject to Federal Law, including mandates under ANLICA. Veto #HJResolution69 @POTUS</w:t>
      </w:r>
    </w:p>
    <w:p>
      <w:r>
        <w:rPr>
          <w:b/>
          <w:u w:val="single"/>
        </w:rPr>
        <w:t>249895</w:t>
      </w:r>
    </w:p>
    <w:p>
      <w:r>
        <w:t>CONTEST: Guess when the Valley will hit 103 | https://t.co/3y1A8NlUVp | @royalnorman @aprilwarnecke @KimQuintero https://t.co/E4sC3INWPL</w:t>
      </w:r>
    </w:p>
    <w:p>
      <w:r>
        <w:rPr>
          <w:b/>
          <w:u w:val="single"/>
        </w:rPr>
        <w:t>249896</w:t>
      </w:r>
    </w:p>
    <w:p>
      <w:r>
        <w:t>Ghent University researchers develop process to produce lactic acid from grass - https://t.co/vGq90jtG32 #biotech #chemicals</w:t>
      </w:r>
    </w:p>
    <w:p>
      <w:r>
        <w:rPr>
          <w:b/>
          <w:u w:val="single"/>
        </w:rPr>
        <w:t>249897</w:t>
      </w:r>
    </w:p>
    <w:p>
      <w:r>
        <w:t>Proton beam power boosted with pulsed lasers, promising better proton therapies https://t.co/Y3kP9jBAdd</w:t>
      </w:r>
    </w:p>
    <w:p>
      <w:r>
        <w:rPr>
          <w:b/>
          <w:u w:val="single"/>
        </w:rPr>
        <w:t>249898</w:t>
      </w:r>
    </w:p>
    <w:p>
      <w:r>
        <w:t>jk there's others characters i love, i just don't like eren, which is a problem since he's like, the protag,</w:t>
      </w:r>
    </w:p>
    <w:p>
      <w:r>
        <w:rPr>
          <w:b/>
          <w:u w:val="single"/>
        </w:rPr>
        <w:t>249899</w:t>
      </w:r>
    </w:p>
    <w:p>
      <w:r>
        <w:t>Me on the set and the cast of "Waltz of the Toreadors."  With Evelyn Lynam is Debra Lauda; with Genevieve is Lily... https://t.co/QLOXGENidI</w:t>
      </w:r>
    </w:p>
    <w:p>
      <w:r>
        <w:rPr>
          <w:b/>
          <w:u w:val="single"/>
        </w:rPr>
        <w:t>249900</w:t>
      </w:r>
    </w:p>
    <w:p>
      <w:r>
        <w:t>@MyFavFol preach it! Haha I don't know how many more referrals I can get lol. But I'll still try. If anything 2nd place is a good prize too</w:t>
      </w:r>
    </w:p>
    <w:p>
      <w:r>
        <w:rPr>
          <w:b/>
          <w:u w:val="single"/>
        </w:rPr>
        <w:t>249901</w:t>
      </w:r>
    </w:p>
    <w:p>
      <w:r>
        <w:t>For what purpose should we live Christ? Should we live Christ for evangelism? For spirituality? We must live Christ for the church. https://t.co/DnYYSwlPWw</w:t>
      </w:r>
    </w:p>
    <w:p>
      <w:r>
        <w:rPr>
          <w:b/>
          <w:u w:val="single"/>
        </w:rPr>
        <w:t>249902</w:t>
      </w:r>
    </w:p>
    <w:p>
      <w:r>
        <w:t>Venezuela Protests As Maduro Blocks 'Opposition' For 15 Years https://t.co/dhKsvVID67 #Banking #Finance</w:t>
      </w:r>
    </w:p>
    <w:p>
      <w:r>
        <w:rPr>
          <w:b/>
          <w:u w:val="single"/>
        </w:rPr>
        <w:t>249903</w:t>
      </w:r>
    </w:p>
    <w:p>
      <w:r>
        <w:t>@LevanaDutertre @FitbitSupport @fitbit I believe we will be the service - they were great for me- I think he has just fallen into an email crevice .</w:t>
      </w:r>
    </w:p>
    <w:p>
      <w:r>
        <w:rPr>
          <w:b/>
          <w:u w:val="single"/>
        </w:rPr>
        <w:t>249904</w:t>
      </w:r>
    </w:p>
    <w:p>
      <w:r>
        <w:t>The wind today is blowing much harder than it did any of the days I was in El Paso, including the stupid turbulence-y flight in.</w:t>
      </w:r>
    </w:p>
    <w:p>
      <w:r>
        <w:rPr>
          <w:b/>
          <w:u w:val="single"/>
        </w:rPr>
        <w:t>249905</w:t>
      </w:r>
    </w:p>
    <w:p>
      <w:r>
        <w:t>@JonONeal I've just gotten random samples from my girlfriend's work but none of the roasts I've had have been as dark as I like.</w:t>
      </w:r>
    </w:p>
    <w:p>
      <w:r>
        <w:rPr>
          <w:b/>
          <w:u w:val="single"/>
        </w:rPr>
        <w:t>249906</w:t>
      </w:r>
    </w:p>
    <w:p>
      <w:r>
        <w:t>It's hard to sit still and do nothing today, making it extreme... More for Gemini https://t.co/XnZrGK5Vlb</w:t>
      </w:r>
    </w:p>
    <w:p>
      <w:r>
        <w:rPr>
          <w:b/>
          <w:u w:val="single"/>
        </w:rPr>
        <w:t>249907</w:t>
      </w:r>
    </w:p>
    <w:p>
      <w:r>
        <w:t>Found a Transponder Snail!</w:t>
        <w:br/>
        <w:t>The Stunning Scientific Navy Unit at Headquarters!</w:t>
        <w:br/>
        <w:t>https://t.co/naC9SiCCPx #TreCru https://t.co/zSlOal434h</w:t>
      </w:r>
    </w:p>
    <w:p>
      <w:r>
        <w:rPr>
          <w:b/>
          <w:u w:val="single"/>
        </w:rPr>
        <w:t>249908</w:t>
      </w:r>
    </w:p>
    <w:p>
      <w:r>
        <w:t>PCC will be on a normal schedule today, April 4. The Student Leadership Jamboree will proceed as scheduled. Please drive safely. #PCCAlert</w:t>
      </w:r>
    </w:p>
    <w:p>
      <w:r>
        <w:rPr>
          <w:b/>
          <w:u w:val="single"/>
        </w:rPr>
        <w:t>249909</w:t>
      </w:r>
    </w:p>
    <w:p>
      <w:r>
        <w:t>Literally freaking out cuz they're bartending tonight 😍if I don't get a selfie I'll be peeved @PumpRules @ariana2525 @TomSandoval1 https://t.co/dpZPKXU8pa</w:t>
      </w:r>
    </w:p>
    <w:p>
      <w:r>
        <w:rPr>
          <w:b/>
          <w:u w:val="single"/>
        </w:rPr>
        <w:t>249910</w:t>
      </w:r>
    </w:p>
    <w:p>
      <w:r>
        <w:t>You might have plans for a peaceful day of rest and relaxation... More for Cancer https://t.co/SW6EVBpnAZ</w:t>
      </w:r>
    </w:p>
    <w:p>
      <w:r>
        <w:rPr>
          <w:b/>
          <w:u w:val="single"/>
        </w:rPr>
        <w:t>249911</w:t>
      </w:r>
    </w:p>
    <w:p>
      <w:r>
        <w:t>I liked a @YouTube video from @iamakademiks https://t.co/YqDSoXx5M0 Chance the Rapper Urged to Run for Mayor of Chicago... Drake</w:t>
      </w:r>
    </w:p>
    <w:p>
      <w:r>
        <w:rPr>
          <w:b/>
          <w:u w:val="single"/>
        </w:rPr>
        <w:t>249912</w:t>
      </w:r>
    </w:p>
    <w:p>
      <w:r>
        <w:t>🆘🐱💔🙏 SUPER URGENT KITTEN WITH PELVIC FRACTURE NEEDS IMMEDIATE MEDICAL CARE/RESCUE 🆘🐱💔🙏 https://t.co/LOeyGQu6Y2</w:t>
      </w:r>
    </w:p>
    <w:p>
      <w:r>
        <w:rPr>
          <w:b/>
          <w:u w:val="single"/>
        </w:rPr>
        <w:t>249913</w:t>
      </w:r>
    </w:p>
    <w:p>
      <w:r>
        <w:t>Both reluctant to talk about their concert experience. AlDub is the LT; Richard &amp;amp; Maine are not for public consumption.</w:t>
        <w:br/>
        <w:br/>
        <w:t>#ALDUBKSGoesToUS</w:t>
      </w:r>
    </w:p>
    <w:p>
      <w:r>
        <w:rPr>
          <w:b/>
          <w:u w:val="single"/>
        </w:rPr>
        <w:t>249914</w:t>
      </w:r>
    </w:p>
    <w:p>
      <w:r>
        <w:t>@JohnStamos My word!! I'm definitely liking this view quite a bit. Thank you for sharing on Instagram. 😍❤️🔥 https://t.co/eddwXLqZ8i</w:t>
      </w:r>
    </w:p>
    <w:p>
      <w:r>
        <w:rPr>
          <w:b/>
          <w:u w:val="single"/>
        </w:rPr>
        <w:t>249915</w:t>
      </w:r>
    </w:p>
    <w:p>
      <w:r>
        <w:t>Diana Ross to Open, Chance the Rapper to Close as 2017 Essence Festival Reveals Nightly Lineup https://t.co/1k0eq6UuVr</w:t>
      </w:r>
    </w:p>
    <w:p>
      <w:r>
        <w:rPr>
          <w:b/>
          <w:u w:val="single"/>
        </w:rPr>
        <w:t>249916</w:t>
      </w:r>
    </w:p>
    <w:p>
      <w:r>
        <w:t>@POTUS God bless you, Mr. President.  I'm behind you 100%, but I feel you have traitors in your camp. Suggest Rudi and Newt could help.</w:t>
      </w:r>
    </w:p>
    <w:p>
      <w:r>
        <w:rPr>
          <w:b/>
          <w:u w:val="single"/>
        </w:rPr>
        <w:t>249917</w:t>
      </w:r>
    </w:p>
    <w:p>
      <w:r>
        <w:t>@costareports @nadabakos @abbydphillip He's a Russian traitor. He should have NEVER been elected President! &amp;amp; the GOP waved him in, becuz they're all hiding dirty secrets.</w:t>
      </w:r>
    </w:p>
    <w:p>
      <w:r>
        <w:rPr>
          <w:b/>
          <w:u w:val="single"/>
        </w:rPr>
        <w:t>249918</w:t>
      </w:r>
    </w:p>
    <w:p>
      <w:r>
        <w:t>#B2B #LeadGen Requires A Multi-Channel Digital Marketing Approach: https://t.co/JaBOInxkyS @komarketing's first report with @Ascend2research</w:t>
      </w:r>
    </w:p>
    <w:p>
      <w:r>
        <w:rPr>
          <w:b/>
          <w:u w:val="single"/>
        </w:rPr>
        <w:t>249919</w:t>
      </w:r>
    </w:p>
    <w:p>
      <w:r>
        <w:t>Gave a shout out to #StopAdani at workshop I moderated #Greens2017 on Divestment and Reinvestment. Greens across planet   taking action.</w:t>
      </w:r>
    </w:p>
    <w:p>
      <w:r>
        <w:rPr>
          <w:b/>
          <w:u w:val="single"/>
        </w:rPr>
        <w:t>249920</w:t>
      </w:r>
    </w:p>
    <w:p>
      <w:r>
        <w:t>5 Foolproof Online Prospecting Tips to Sign Up More People Into Your Business https://t.co/xFDWA5JRYr</w:t>
      </w:r>
    </w:p>
    <w:p>
      <w:r>
        <w:rPr>
          <w:b/>
          <w:u w:val="single"/>
        </w:rPr>
        <w:t>249921</w:t>
      </w:r>
    </w:p>
    <w:p>
      <w:r>
        <w:t>Found a Transponder Snail!</w:t>
        <w:br/>
        <w:t>What's inside? Mystery barrel's shocking secret!!</w:t>
        <w:br/>
        <w:t>https://t.co/aJDpwHPzdN #TreCru https://t.co/uDwJFp5EFp</w:t>
      </w:r>
    </w:p>
    <w:p>
      <w:r>
        <w:rPr>
          <w:b/>
          <w:u w:val="single"/>
        </w:rPr>
        <w:t>249922</w:t>
      </w:r>
    </w:p>
    <w:p>
      <w:r>
        <w:t>Did you know? Racism is actually a Dem thing. Jim Crow anti-black laws were a product of the Democratic south. KKK, segregation? All Dems.</w:t>
      </w:r>
    </w:p>
    <w:p>
      <w:r>
        <w:rPr>
          <w:b/>
          <w:u w:val="single"/>
        </w:rPr>
        <w:t>249923</w:t>
      </w:r>
    </w:p>
    <w:p>
      <w:r>
        <w:t>When God asks us to give up something, He does it for a reason. It's not to be mean, but often it is because it... https://t.co/UZ0NXXsUSj</w:t>
      </w:r>
    </w:p>
    <w:p>
      <w:r>
        <w:rPr>
          <w:b/>
          <w:u w:val="single"/>
        </w:rPr>
        <w:t>249924</w:t>
      </w:r>
    </w:p>
    <w:p>
      <w:r>
        <w:t>"This was a calibrated, proportionate and targeted response"</w:t>
        <w:br/>
        <w:br/>
        <w:t>@TurnbullMalcolm responds to US missile strike on Syria</w:t>
      </w:r>
    </w:p>
    <w:p>
      <w:r>
        <w:rPr>
          <w:b/>
          <w:u w:val="single"/>
        </w:rPr>
        <w:t>249925</w:t>
      </w:r>
    </w:p>
    <w:p>
      <w:r>
        <w:t>Singing Success - A Systematic Vocal Training Program Download Singing Success - A Systematic Vocal Training Progr https://t.co/KSVotxV3tu</w:t>
      </w:r>
    </w:p>
    <w:p>
      <w:r>
        <w:rPr>
          <w:b/>
          <w:u w:val="single"/>
        </w:rPr>
        <w:t>249926</w:t>
      </w:r>
    </w:p>
    <w:p>
      <w:r>
        <w:t>Heartbreaking to learn the closure of St. Anthony's. I am one of many who has learned from Coach Hurley, who has changed countless lives</w:t>
      </w:r>
    </w:p>
    <w:p>
      <w:r>
        <w:rPr>
          <w:b/>
          <w:u w:val="single"/>
        </w:rPr>
        <w:t>249927</w:t>
      </w:r>
    </w:p>
    <w:p>
      <w:r>
        <w:t>New tumblr post: "New tumblr post: "New tumblr post: "New tumblr post: "Hey Trade Signals thanks for the follow!" https://t.co/pXAlHRbBbj …</w:t>
      </w:r>
    </w:p>
    <w:p>
      <w:r>
        <w:rPr>
          <w:b/>
          <w:u w:val="single"/>
        </w:rPr>
        <w:t>249928</w:t>
      </w:r>
    </w:p>
    <w:p>
      <w:r>
        <w:t>At 10:36 AM, 1 NNE BAY ST. Louis [Gmz532 Co, MS] C-MAN STATION reports MARINE TSTM WIND of M41 MPH #LIX https://t.co/15w3VvXmpJ</w:t>
      </w:r>
    </w:p>
    <w:p>
      <w:r>
        <w:rPr>
          <w:b/>
          <w:u w:val="single"/>
        </w:rPr>
        <w:t>249929</w:t>
      </w:r>
    </w:p>
    <w:p>
      <w:r>
        <w:t>Swedish police confirm suspect device found in lorry which killed four people in... https://t.co/IUCz79Zuo9 by #BBCBreaking via @c0nvey</w:t>
      </w:r>
    </w:p>
    <w:p>
      <w:r>
        <w:rPr>
          <w:b/>
          <w:u w:val="single"/>
        </w:rPr>
        <w:t>249930</w:t>
      </w:r>
    </w:p>
    <w:p>
      <w:r>
        <w:t>A3: Our parents are also great role models to our young girls, always on hand to provide the best support! #SportHour https://t.co/FupIqupGck</w:t>
      </w:r>
    </w:p>
    <w:p>
      <w:r>
        <w:rPr>
          <w:b/>
          <w:u w:val="single"/>
        </w:rPr>
        <w:t>249931</w:t>
      </w:r>
    </w:p>
    <w:p>
      <w:r>
        <w:t>Amazon Alexa developers can now ask for customer’s location, track their skills’ performance https://t.co/SYnoqkiiet https://t.co/J3pYsbluSK</w:t>
      </w:r>
    </w:p>
    <w:p>
      <w:r>
        <w:rPr>
          <w:b/>
          <w:u w:val="single"/>
        </w:rPr>
        <w:t>249932</w:t>
      </w:r>
    </w:p>
    <w:p>
      <w:r>
        <w:t>Need to get dinner on the table in a hurry? @Cdn_Turkey is the perfect choice for make-ahead family meals for busy nights! #TurkeyEveryDay</w:t>
      </w:r>
    </w:p>
    <w:p>
      <w:r>
        <w:rPr>
          <w:b/>
          <w:u w:val="single"/>
        </w:rPr>
        <w:t>249933</w:t>
      </w:r>
    </w:p>
    <w:p>
      <w:r>
        <w:t>@behblinny @_mikeroach had I read the rest of my time line I would have seen I was right with my guess #pointlesstweet #ilovemasterchef</w:t>
      </w:r>
    </w:p>
    <w:p>
      <w:r>
        <w:rPr>
          <w:b/>
          <w:u w:val="single"/>
        </w:rPr>
        <w:t>249934</w:t>
      </w:r>
    </w:p>
    <w:p>
      <w:r>
        <w:t>Found a Transponder Snail!</w:t>
        <w:br/>
        <w:t>A behind-the-scenes look at Galley-La Shipyard!</w:t>
        <w:br/>
        <w:t>https://t.co/OVK9EnNbvQ #TreCru https://t.co/rELPWxX9eP</w:t>
      </w:r>
    </w:p>
    <w:p>
      <w:r>
        <w:rPr>
          <w:b/>
          <w:u w:val="single"/>
        </w:rPr>
        <w:t>249935</w:t>
      </w:r>
    </w:p>
    <w:p>
      <w:r>
        <w:t>Spent last 4 days in Berlin, now waiting for a flight back to Helsinki. "Not yet!" my mind says.</w:t>
        <w:br/>
        <w:t>#thoughtoftheday #travelling</w:t>
      </w:r>
    </w:p>
    <w:p>
      <w:r>
        <w:rPr>
          <w:b/>
          <w:u w:val="single"/>
        </w:rPr>
        <w:t>249936</w:t>
      </w:r>
    </w:p>
    <w:p>
      <w:r>
        <w:t>"There is no reason for you to hide, it's so hard for me staying here all alone, when you could be takin me for a ride."</w:t>
      </w:r>
    </w:p>
    <w:p>
      <w:r>
        <w:rPr>
          <w:b/>
          <w:u w:val="single"/>
        </w:rPr>
        <w:t>249937</w:t>
      </w:r>
    </w:p>
    <w:p>
      <w:r>
        <w:t>I’m psyched to try @ZeroWater, the best filtration system on the market today that also removes lead! Exp 04/08 https://t.co/jd0UKLwFZL</w:t>
      </w:r>
    </w:p>
    <w:p>
      <w:r>
        <w:rPr>
          <w:b/>
          <w:u w:val="single"/>
        </w:rPr>
        <w:t>249938</w:t>
      </w:r>
    </w:p>
    <w:p>
      <w:r>
        <w:t>Give your life a fresh boost with a home upgrade. Is this the one?  #homesforsale https://t.co/MKQ9tTmi0w</w:t>
      </w:r>
    </w:p>
    <w:p>
      <w:r>
        <w:rPr>
          <w:b/>
          <w:u w:val="single"/>
        </w:rPr>
        <w:t>249939</w:t>
      </w:r>
    </w:p>
    <w:p>
      <w:r>
        <w:t>@pri98x @BoyBetterSlew K-dot doesn't have a single bad album, can't even remember last time he made a bad song</w:t>
      </w:r>
    </w:p>
    <w:p>
      <w:r>
        <w:rPr>
          <w:b/>
          <w:u w:val="single"/>
        </w:rPr>
        <w:t>249940</w:t>
      </w:r>
    </w:p>
    <w:p>
      <w:r>
        <w:t>Yesterday chris brought these along with strawberries and chocolate to my house while I was writing a paper 💕💕💕💕 https://t.co/Lwj4LwQ4jg</w:t>
      </w:r>
    </w:p>
    <w:p>
      <w:r>
        <w:rPr>
          <w:b/>
          <w:u w:val="single"/>
        </w:rPr>
        <w:t>249941</w:t>
      </w:r>
    </w:p>
    <w:p>
      <w:r>
        <w:t>@GOT7JinyoungPH I will appreciate their hardwork for us/ahgases by streaming their MVs &amp;amp; promote their songs. I will support them in any way</w:t>
      </w:r>
    </w:p>
    <w:p>
      <w:r>
        <w:rPr>
          <w:b/>
          <w:u w:val="single"/>
        </w:rPr>
        <w:t>249942</w:t>
      </w:r>
    </w:p>
    <w:p>
      <w:r>
        <w:t>NEW ARRIVAL#REBELCLOTH TEE WHITE || INFO ORDER TEXT ☎ 083878095356 || 29281F7A #rebeltee https://t.co/g6fdhZkJG0</w:t>
      </w:r>
    </w:p>
    <w:p>
      <w:r>
        <w:rPr>
          <w:b/>
          <w:u w:val="single"/>
        </w:rPr>
        <w:t>249943</w:t>
      </w:r>
    </w:p>
    <w:p>
      <w:r>
        <w:t>South Shore Discontinues Text Message Service Alerts #businesstextmessagingservice https://t.co/rpnLrHC6PV https://t.co/g5F4rBztZb</w:t>
      </w:r>
    </w:p>
    <w:p>
      <w:r>
        <w:rPr>
          <w:b/>
          <w:u w:val="single"/>
        </w:rPr>
        <w:t>249944</w:t>
      </w:r>
    </w:p>
    <w:p>
      <w:r>
        <w:t>Gender and Women’s Economic Empowerment is the key theme for a 2 day training that UWONET has organised for her members and partners.</w:t>
      </w:r>
    </w:p>
    <w:p>
      <w:r>
        <w:rPr>
          <w:b/>
          <w:u w:val="single"/>
        </w:rPr>
        <w:t>249945</w:t>
      </w:r>
    </w:p>
    <w:p>
      <w:r>
        <w:t>@wormbyte @MartinBurnsSCO @neil_killick After 19 years of it, I find it exceptionally annoying. I don't let them get away with it. But I try to be...unconcerned, in a way.</w:t>
      </w:r>
    </w:p>
    <w:p>
      <w:r>
        <w:rPr>
          <w:b/>
          <w:u w:val="single"/>
        </w:rPr>
        <w:t>249946</w:t>
      </w:r>
    </w:p>
    <w:p>
      <w:r>
        <w:t>Harry Styles Admits He Didn't Play 'Sign of the Times' For Any of His One Direction Bandmates https://t.co/nXBYe0WSGv</w:t>
      </w:r>
    </w:p>
    <w:p>
      <w:r>
        <w:rPr>
          <w:b/>
          <w:u w:val="single"/>
        </w:rPr>
        <w:t>249947</w:t>
      </w:r>
    </w:p>
    <w:p>
      <w:r>
        <w:t>bought a jeep grand cherokee srt yesterday. it’s such an awesome vehicle. glad it’s a little sunny today :)</w:t>
      </w:r>
    </w:p>
    <w:p>
      <w:r>
        <w:rPr>
          <w:b/>
          <w:u w:val="single"/>
        </w:rPr>
        <w:t>249948</w:t>
      </w:r>
    </w:p>
    <w:p>
      <w:r>
        <w:t>(Having Sex Once a Week Makes People Happier Than Earning an Extra $50,000 - More sex is more happiness https://t.co/2SJdvDrj4u</w:t>
      </w:r>
    </w:p>
    <w:p>
      <w:r>
        <w:rPr>
          <w:b/>
          <w:u w:val="single"/>
        </w:rPr>
        <w:t>249949</w:t>
      </w:r>
    </w:p>
    <w:p>
      <w:r>
        <w:t>one person followed me and 4 people unfollowed me // automatically checked by https://t.co/dHfITiFp2S</w:t>
      </w:r>
    </w:p>
    <w:p>
      <w:r>
        <w:rPr>
          <w:b/>
          <w:u w:val="single"/>
        </w:rPr>
        <w:t>249950</w:t>
      </w:r>
    </w:p>
    <w:p>
      <w:r>
        <w:t>marvino._ @devindammit1 collaboration coming soon 🔥🎧🎵🎶🎤 #devindammit #marvio #packmusic… https://t.co/Ph1ZkbA5kb</w:t>
      </w:r>
    </w:p>
    <w:p>
      <w:r>
        <w:rPr>
          <w:b/>
          <w:u w:val="single"/>
        </w:rPr>
        <w:t>249951</w:t>
      </w:r>
    </w:p>
    <w:p>
      <w:r>
        <w:t xml:space="preserve">@hyoslay @YouTube i like Niel but they love to media play him to much </w:t>
        <w:br/>
        <w:t>and he is not even the visual or the best singer</w:t>
      </w:r>
    </w:p>
    <w:p>
      <w:r>
        <w:rPr>
          <w:b/>
          <w:u w:val="single"/>
        </w:rPr>
        <w:t>249952</w:t>
      </w:r>
    </w:p>
    <w:p>
      <w:r>
        <w:t>Dennis Rodman Went On A Profanity-Filled Rant About Michael Jordan Being Tougher Than LeBron James https://t.co/wgStTzUO2N #SmartNews</w:t>
      </w:r>
    </w:p>
    <w:p>
      <w:r>
        <w:rPr>
          <w:b/>
          <w:u w:val="single"/>
        </w:rPr>
        <w:t>249953</w:t>
      </w:r>
    </w:p>
    <w:p>
      <w:r>
        <w:t>The Gaurdian Angel, at Magheroarty Co. Donegal Ireland. @theatlanticway @WAWDonegal #Donegal #Travel https://t.co/L415Ii2ru4</w:t>
      </w:r>
    </w:p>
    <w:p>
      <w:r>
        <w:rPr>
          <w:b/>
          <w:u w:val="single"/>
        </w:rPr>
        <w:t>249954</w:t>
      </w:r>
    </w:p>
    <w:p>
      <w:r>
        <w:t>If you don't know anything about whom you're trying to sell to, then you have no #marketing strategy https://t.co/ew8IXNPS39 @Entrepreneur</w:t>
      </w:r>
    </w:p>
    <w:p>
      <w:r>
        <w:rPr>
          <w:b/>
          <w:u w:val="single"/>
        </w:rPr>
        <w:t>249955</w:t>
      </w:r>
    </w:p>
    <w:p>
      <w:r>
        <w:t>@carneross @2111015 Im still a bit unerved to see this to this extent in my time had a class talking about ww1/2. Biochemical/chemical weapons horrifying weapon</w:t>
      </w:r>
    </w:p>
    <w:p>
      <w:r>
        <w:rPr>
          <w:b/>
          <w:u w:val="single"/>
        </w:rPr>
        <w:t>249956</w:t>
      </w:r>
    </w:p>
    <w:p>
      <w:r>
        <w:t>Program Video of 13th Central Foundation Day and 6th Biennial Conference of Kokrajhar Dist. Committee of ABMSU https://t.co/A2789YEmZ5</w:t>
      </w:r>
    </w:p>
    <w:p>
      <w:r>
        <w:rPr>
          <w:b/>
          <w:u w:val="single"/>
        </w:rPr>
        <w:t>249957</w:t>
      </w:r>
    </w:p>
    <w:p>
      <w:r>
        <w:t>"There are officers around here yet they're not doing their job</w:t>
        <w:br/>
        <w:t xml:space="preserve">... </w:t>
        <w:br/>
        <w:t>but hey,that's not my business."</w:t>
        <w:br/>
        <w:t>Sips tea while walking away.</w:t>
      </w:r>
    </w:p>
    <w:p>
      <w:r>
        <w:rPr>
          <w:b/>
          <w:u w:val="single"/>
        </w:rPr>
        <w:t>249958</w:t>
      </w:r>
    </w:p>
    <w:p>
      <w:r>
        <w:t>#PARTYCLUBMIX WITH @DJXCLUSIVE AND @KaylahOniwo #NP - I JUST WANNA MAKE YOU SWEAT - @davidguetta FT @SnoopDogg https://t.co/prmAhjCxJm</w:t>
      </w:r>
    </w:p>
    <w:p>
      <w:r>
        <w:rPr>
          <w:b/>
          <w:u w:val="single"/>
        </w:rPr>
        <w:t>249959</w:t>
      </w:r>
    </w:p>
    <w:p>
      <w:r>
        <w:t>@MonacoTrader Thank you to all of you that have made this room happen just spectacular!@TitusTrader @MonacoTrader</w:t>
      </w:r>
    </w:p>
    <w:p>
      <w:r>
        <w:rPr>
          <w:b/>
          <w:u w:val="single"/>
        </w:rPr>
        <w:t>249960</w:t>
      </w:r>
    </w:p>
    <w:p>
      <w:r>
        <w:t>While adaptability is often a useful trait, your infamous stub... More for Taurus https://t.co/VjQf2KdmTs</w:t>
      </w:r>
    </w:p>
    <w:p>
      <w:r>
        <w:rPr>
          <w:b/>
          <w:u w:val="single"/>
        </w:rPr>
        <w:t>249961</w:t>
      </w:r>
    </w:p>
    <w:p>
      <w:r>
        <w:t>New Nintendo 3DS Bundle -Mint -5 Games -Animal Crossing -Super Mario Bros -Zelda https://t.co/H9Fivu0NaV https://t.co/YkqoDsPeQC</w:t>
      </w:r>
    </w:p>
    <w:p>
      <w:r>
        <w:rPr>
          <w:b/>
          <w:u w:val="single"/>
        </w:rPr>
        <w:t>249962</w:t>
      </w:r>
    </w:p>
    <w:p>
      <w:r>
        <w:t>Spitting on someone is one of the most disrespectful shit anyone can ever do to you. If not, #1 on the list!</w:t>
      </w:r>
    </w:p>
    <w:p>
      <w:r>
        <w:rPr>
          <w:b/>
          <w:u w:val="single"/>
        </w:rPr>
        <w:t>249963</w:t>
      </w:r>
    </w:p>
    <w:p>
      <w:r>
        <w:t>one person followed me and 2 people unfollowed me // automatically checked by https://t.co/HGemGLA51i</w:t>
      </w:r>
    </w:p>
    <w:p>
      <w:r>
        <w:rPr>
          <w:b/>
          <w:u w:val="single"/>
        </w:rPr>
        <w:t>249964</w:t>
      </w:r>
    </w:p>
    <w:p>
      <w:r>
        <w:t>It's something rooted into everyone and everything. And just like Carlin, I'm trying to be just a spectator to all this. Not a participant. https://t.co/Oh7iH1yb9s</w:t>
      </w:r>
    </w:p>
    <w:p>
      <w:r>
        <w:rPr>
          <w:b/>
          <w:u w:val="single"/>
        </w:rPr>
        <w:t>249965</w:t>
      </w:r>
    </w:p>
    <w:p>
      <w:r>
        <w:t>MCD polls 2017: BJP ups the ante, sets IT cell with 80,000 cyber warriors for mass reach https://t.co/J4ZsGDmpVT</w:t>
      </w:r>
    </w:p>
    <w:p>
      <w:r>
        <w:rPr>
          <w:b/>
          <w:u w:val="single"/>
        </w:rPr>
        <w:t>249966</w:t>
      </w:r>
    </w:p>
    <w:p>
      <w:r>
        <w:t>EXPLORING AN ABANDONED HAUNTED HOSPITAL!! 😮😮 https://t.co/Xcq0qHZYLy WARNING! SOME CREEPY SH*T... by #choco_cookiexe via @c0nvey</w:t>
      </w:r>
    </w:p>
    <w:p>
      <w:r>
        <w:rPr>
          <w:b/>
          <w:u w:val="single"/>
        </w:rPr>
        <w:t>249967</w:t>
      </w:r>
    </w:p>
    <w:p>
      <w:r>
        <w:t>Protect #biodiversity! FIGHT BioPerversity!!! Latest #designs by #SplashingHoney🐝 at https://t.co/nhX8NfOank🌎🌍🌏🌱🐋🐛🐒🐦 RT #ResistTrump 💪👊✊ https://t.co/B0GlyjIYj8</w:t>
      </w:r>
    </w:p>
    <w:p>
      <w:r>
        <w:rPr>
          <w:b/>
          <w:u w:val="single"/>
        </w:rPr>
        <w:t>249968</w:t>
      </w:r>
    </w:p>
    <w:p>
      <w:r>
        <w:t>#drumming Building Complex Finger Drum Grooves - https://t.co/NvJGwkJJwA #RT #Retweet https://t.co/Is6ZMiHgGN</w:t>
      </w:r>
    </w:p>
    <w:p>
      <w:r>
        <w:rPr>
          <w:b/>
          <w:u w:val="single"/>
        </w:rPr>
        <w:t>249969</w:t>
      </w:r>
    </w:p>
    <w:p>
      <w:r>
        <w:t>@Sense8Lady The Cersei wine drinking and Sept blowing up was a good montage, I'm sure the 3-way one will be good too, but I'll cringe at the cheesiness.</w:t>
      </w:r>
    </w:p>
    <w:p>
      <w:r>
        <w:rPr>
          <w:b/>
          <w:u w:val="single"/>
        </w:rPr>
        <w:t>249970</w:t>
      </w:r>
    </w:p>
    <w:p>
      <w:r>
        <w:t>He trying to suppress his urge &amp;amp; you don't feel like it....yup ninja just live your full life with a man #Greenleaf</w:t>
      </w:r>
    </w:p>
    <w:p>
      <w:r>
        <w:rPr>
          <w:b/>
          <w:u w:val="single"/>
        </w:rPr>
        <w:t>249971</w:t>
      </w:r>
    </w:p>
    <w:p>
      <w:r>
        <w:t>I won at Seoul stage with 117 points! Challenge me now![https://t.co/nFr1EtNfs4] #Bowling_King https://t.co/B35jP30vca</w:t>
      </w:r>
    </w:p>
    <w:p>
      <w:r>
        <w:rPr>
          <w:b/>
          <w:u w:val="single"/>
        </w:rPr>
        <w:t>249972</w:t>
      </w:r>
    </w:p>
    <w:p>
      <w:r>
        <w:t>@DamePickles @LouiseMensch I don't put myself out there or work as Vice President for News Corp- Ironic because in UK she was a Conservative</w:t>
      </w:r>
    </w:p>
    <w:p>
      <w:r>
        <w:rPr>
          <w:b/>
          <w:u w:val="single"/>
        </w:rPr>
        <w:t>249973</w:t>
      </w:r>
    </w:p>
    <w:p>
      <w:r>
        <w:t>trying to make plans with a girl that's always busy/ might not make it, a girl who never responds/responds years later and her bf is just...</w:t>
      </w:r>
    </w:p>
    <w:p>
      <w:r>
        <w:rPr>
          <w:b/>
          <w:u w:val="single"/>
        </w:rPr>
        <w:t>249974</w:t>
      </w:r>
    </w:p>
    <w:p>
      <w:r>
        <w:t>What are Whiteheads and How to Remove them Naturally</w:t>
        <w:br/>
        <w:t xml:space="preserve">#Whiteheads #skincare #antiageing </w:t>
        <w:br/>
        <w:t>https://t.co/YRFFbOKkU2</w:t>
      </w:r>
    </w:p>
    <w:p>
      <w:r>
        <w:rPr>
          <w:b/>
          <w:u w:val="single"/>
        </w:rPr>
        <w:t>249975</w:t>
      </w:r>
    </w:p>
    <w:p>
      <w:r>
        <w:t>#DesignDebate Here is one of the recent renovations we did. How do you like the finished product? https://t.co/jWCuK58czi</w:t>
      </w:r>
    </w:p>
    <w:p>
      <w:r>
        <w:rPr>
          <w:b/>
          <w:u w:val="single"/>
        </w:rPr>
        <w:t>249976</w:t>
      </w:r>
    </w:p>
    <w:p>
      <w:r>
        <w:t>If you're looking for a job in the smart home industry, check out our jobs board for all the latest vacancies https://t.co/2d9DahXShq</w:t>
      </w:r>
    </w:p>
    <w:p>
      <w:r>
        <w:rPr>
          <w:b/>
          <w:u w:val="single"/>
        </w:rPr>
        <w:t>249977</w:t>
      </w:r>
    </w:p>
    <w:p>
      <w:r>
        <w:t>@TravelingUS @bannerite @Reince @GOP @SenJohnMcCain @LindseyGrahamSC @realDonaldTrump Trump this is a hunt okay to find out the real truth about how your election was bought and will prove your buddy Putin bought it for you.</w:t>
      </w:r>
    </w:p>
    <w:p>
      <w:r>
        <w:rPr>
          <w:b/>
          <w:u w:val="single"/>
        </w:rPr>
        <w:t>249978</w:t>
      </w:r>
    </w:p>
    <w:p>
      <w:r>
        <w:t>80th Anniversary,Ray Ban Sunglasses Made in a Legitimate Factory,Come With New Box And Certificates https://t.co/63xsmRrMQZ https://t.co/e37gUebdLq</w:t>
      </w:r>
    </w:p>
    <w:p>
      <w:r>
        <w:rPr>
          <w:b/>
          <w:u w:val="single"/>
        </w:rPr>
        <w:t>249979</w:t>
      </w:r>
    </w:p>
    <w:p>
      <w:r>
        <w:t>@MasterFruitIoop "I... Don't want to hurt people... Especially the people who I call my adoptive siblings whom I love a lot.."</w:t>
      </w:r>
    </w:p>
    <w:p>
      <w:r>
        <w:rPr>
          <w:b/>
          <w:u w:val="single"/>
        </w:rPr>
        <w:t>249980</w:t>
      </w:r>
    </w:p>
    <w:p>
      <w:r>
        <w:t>Make-A-Wish - Justin backstage at the show in Brazil 🇧🇷 with a Make-A-Wish belieber 💜 https://t.co/4zIQwg5leZ</w:t>
      </w:r>
    </w:p>
    <w:p>
      <w:r>
        <w:rPr>
          <w:b/>
          <w:u w:val="single"/>
        </w:rPr>
        <w:t>249981</w:t>
      </w:r>
    </w:p>
    <w:p>
      <w:r>
        <w:t>@rakeshvskanna NEW TASK UNLOCKED: Un-jumble the OnePlus slogan to win 1 Cr #OneCroreOnePlus https://t.co/fbMKG7Nw51</w:t>
      </w:r>
    </w:p>
    <w:p>
      <w:r>
        <w:rPr>
          <w:b/>
          <w:u w:val="single"/>
        </w:rPr>
        <w:t>249982</w:t>
      </w:r>
    </w:p>
    <w:p>
      <w:r>
        <w:t>Weird. So many random accidental deaths of Putin dissidents and their associates lately. Bleh. I'm sure it's nothing. https://t.co/z1sWp0UKGL</w:t>
      </w:r>
    </w:p>
    <w:p>
      <w:r>
        <w:rPr>
          <w:b/>
          <w:u w:val="single"/>
        </w:rPr>
        <w:t>249983</w:t>
      </w:r>
    </w:p>
    <w:p>
      <w:r>
        <w:t>Now playing on Blaze FM</w:t>
        <w:br/>
        <w:t>Derek &amp;amp; The Dominos Layla  https://t.co/btPM35VlbO</w:t>
        <w:br/>
        <w:t>"Great City, Great Community, Great Music!" #brum</w:t>
      </w:r>
    </w:p>
    <w:p>
      <w:r>
        <w:rPr>
          <w:b/>
          <w:u w:val="single"/>
        </w:rPr>
        <w:t>249984</w:t>
      </w:r>
    </w:p>
    <w:p>
      <w:r>
        <w:t>[Burnaby] Hitmontop (M) (IV: 17%) until 05:37:59PM at 7414 19th Ave https://t.co/xtmTVFstK4 https://t.co/xdBZRvnoAl</w:t>
      </w:r>
    </w:p>
    <w:p>
      <w:r>
        <w:rPr>
          <w:b/>
          <w:u w:val="single"/>
        </w:rPr>
        <w:t>249985</w:t>
      </w:r>
    </w:p>
    <w:p>
      <w:r>
        <w:t>@EvangelBunny @hijaabi_potato  Thanks Evangeline ❤️️ Yeah shes so naughty but adorable 🐶 Btw, congratulations 😊 You deserve it 💓</w:t>
      </w:r>
    </w:p>
    <w:p>
      <w:r>
        <w:rPr>
          <w:b/>
          <w:u w:val="single"/>
        </w:rPr>
        <w:t>249986</w:t>
      </w:r>
    </w:p>
    <w:p>
      <w:r>
        <w:t>Shorties nowadays just want you to text 24/7, have you play with their hair, grab their booty, and let them have half of everything you get.</w:t>
      </w:r>
    </w:p>
    <w:p>
      <w:r>
        <w:rPr>
          <w:b/>
          <w:u w:val="single"/>
        </w:rPr>
        <w:t>249987</w:t>
      </w:r>
    </w:p>
    <w:p>
      <w:r>
        <w:t>Choose a picture for a starter or FAV one for a different one.</w:t>
        <w:br/>
        <w:t>#OpenRP #OpenDM #DetailedRP #AnyRP https://t.co/Xq4x2YbiXT</w:t>
      </w:r>
    </w:p>
    <w:p>
      <w:r>
        <w:rPr>
          <w:b/>
          <w:u w:val="single"/>
        </w:rPr>
        <w:t>249988</w:t>
      </w:r>
    </w:p>
    <w:p>
      <w:r>
        <w:t>@googlemaps enabled Mabub Rashid's study of the shapes of cities' downtown areas. https://t.co/tMLzngwVtm</w:t>
      </w:r>
    </w:p>
    <w:p>
      <w:r>
        <w:rPr>
          <w:b/>
          <w:u w:val="single"/>
        </w:rPr>
        <w:t>249989</w:t>
      </w:r>
    </w:p>
    <w:p>
      <w:r>
        <w:t>How Uber Uses Psychological Tricks to Push Its Drivers’ Buttons - The New York Times https://t.co/sUKm71LvVo</w:t>
      </w:r>
    </w:p>
    <w:p>
      <w:r>
        <w:rPr>
          <w:b/>
          <w:u w:val="single"/>
        </w:rPr>
        <w:t>249990</w:t>
      </w:r>
    </w:p>
    <w:p>
      <w:r>
        <w:t>@HareyMary @stevexrees @LabourLeft Are u being serious? I honestly can't tell, please tell.me your joking...</w:t>
      </w:r>
    </w:p>
    <w:p>
      <w:r>
        <w:rPr>
          <w:b/>
          <w:u w:val="single"/>
        </w:rPr>
        <w:t>249991</w:t>
      </w:r>
    </w:p>
    <w:p>
      <w:r>
        <w:t>#bbcgolf Westwood originally showing 6 on 10 and not 4. Garcia originally showed 5 and now 7!! #canttheyaddup</w:t>
      </w:r>
    </w:p>
    <w:p>
      <w:r>
        <w:rPr>
          <w:b/>
          <w:u w:val="single"/>
        </w:rPr>
        <w:t>249992</w:t>
      </w:r>
    </w:p>
    <w:p>
      <w:r>
        <w:t>@ashtabulatrump our focus should be on Sharia law it's going to come like a pandemic wake up stand up wake up stand up now https://t.co/0WXfCPiJ3q</w:t>
      </w:r>
    </w:p>
    <w:p>
      <w:r>
        <w:rPr>
          <w:b/>
          <w:u w:val="single"/>
        </w:rPr>
        <w:t>249993</w:t>
      </w:r>
    </w:p>
    <w:p>
      <w:r>
        <w:t>.@bbdo explore 'even more perfect' moments for @smart_worldwide https://t.co/jgMUYqT3Pg &amp;lt;reg&amp;gt; https://t.co/wrHGljkRcs</w:t>
      </w:r>
    </w:p>
    <w:p>
      <w:r>
        <w:rPr>
          <w:b/>
          <w:u w:val="single"/>
        </w:rPr>
        <w:t>249994</w:t>
      </w:r>
    </w:p>
    <w:p>
      <w:r>
        <w:t>Dorset Pubs -  a quick VR Tour inside #BridportsCrownInn | #SHORTMUSIC #WoodStudio.Co... https://t.co/s10On8jxrd https://t.co/DPRM0VkPPp</w:t>
      </w:r>
    </w:p>
    <w:p>
      <w:r>
        <w:rPr>
          <w:b/>
          <w:u w:val="single"/>
        </w:rPr>
        <w:t>249995</w:t>
      </w:r>
    </w:p>
    <w:p>
      <w:r>
        <w:t>The Virgin Blue by Tracy Chevalier (2003, Paperback) https://t.co/mTDiyqIqfs https://t.co/vB4MXezry6</w:t>
      </w:r>
    </w:p>
    <w:p>
      <w:r>
        <w:rPr>
          <w:b/>
          <w:u w:val="single"/>
        </w:rPr>
        <w:t>249996</w:t>
      </w:r>
    </w:p>
    <w:p>
      <w:r>
        <w:t>#NewRelease from @ajreneeauthor! #OneClick #AlwaysMine today &amp;amp; fall in love with Marc! https://t.co/BfdOSj50BD</w:t>
      </w:r>
    </w:p>
    <w:p>
      <w:r>
        <w:rPr>
          <w:b/>
          <w:u w:val="single"/>
        </w:rPr>
        <w:t>249997</w:t>
      </w:r>
    </w:p>
    <w:p>
      <w:r>
        <w:t>At @IncrEdibleSal this morning, @Maker_of_Things did further tinkering with the gutter to collect water off the cabin roof. I supervised. https://t.co/nSR96WIbGr</w:t>
      </w:r>
    </w:p>
    <w:p>
      <w:r>
        <w:rPr>
          <w:b/>
          <w:u w:val="single"/>
        </w:rPr>
        <w:t>249998</w:t>
      </w:r>
    </w:p>
    <w:p>
      <w:r>
        <w:t>It's Time To Sell Which Bonds $PFF $JNK $MBB $TLT $SPY $CWB $TIP $QQQ https://t.co/5EIKaQ9g8f #Investing #Stocks https://t.co/RVmzsQgujV</w:t>
      </w:r>
    </w:p>
    <w:p>
      <w:r>
        <w:rPr>
          <w:b/>
          <w:u w:val="single"/>
        </w:rPr>
        <w:t>249999</w:t>
      </w:r>
    </w:p>
    <w:p>
      <w:r>
        <w:t>@Vale322L @FeliciaLovejoy9 @awlasky @CBearFalPal @SilvanaPetrucci @Telmaal @lenammalaga @kerrikgray @kiminfl2003 that is a nice pic lady</w:t>
      </w:r>
    </w:p>
    <w:p>
      <w:r>
        <w:rPr>
          <w:b/>
          <w:u w:val="single"/>
        </w:rPr>
        <w:t>250000</w:t>
      </w:r>
    </w:p>
    <w:p>
      <w:r>
        <w:t>You may be licking your emotional wounds today as you replay r... More for Leo https://t.co/o8CbBm8Xc3</w:t>
      </w:r>
    </w:p>
    <w:p>
      <w:r>
        <w:rPr>
          <w:b/>
          <w:u w:val="single"/>
        </w:rPr>
        <w:t>250001</w:t>
      </w:r>
    </w:p>
    <w:p>
      <w:r>
        <w:t>60 Tomahawk missiles cost about = $84,000,000</w:t>
        <w:br/>
        <w:br/>
        <w:t>Meals on Wheels: Each meal is $7.39, seniors are encouraged to donate what they can afford.</w:t>
      </w:r>
    </w:p>
    <w:p>
      <w:r>
        <w:rPr>
          <w:b/>
          <w:u w:val="single"/>
        </w:rPr>
        <w:t>250002</w:t>
      </w:r>
    </w:p>
    <w:p>
      <w:r>
        <w:t>@Mzansimagic @FERGUSON_FILMS @Shona_Ferguson @Connie_Ferguson @zikhonasodlaka am 2 excited cant wait</w:t>
      </w:r>
    </w:p>
    <w:p>
      <w:r>
        <w:rPr>
          <w:b/>
          <w:u w:val="single"/>
        </w:rPr>
        <w:t>250003</w:t>
      </w:r>
    </w:p>
    <w:p>
      <w:r>
        <w:t>This Chuck Gerson piece greets me each day as I come into the office. Reminds me of the sunrise and the promise of a new day. Inspirational. https://t.co/wDmqBn1yXi</w:t>
      </w:r>
    </w:p>
    <w:p>
      <w:r>
        <w:rPr>
          <w:b/>
          <w:u w:val="single"/>
        </w:rPr>
        <w:t>250004</w:t>
      </w:r>
    </w:p>
    <w:p>
      <w:r>
        <w:t>Check out Croft &amp;amp; Barrow Pajama Set Size Small #CroftBarrow #PajamaSets https://t.co/t2iGeRnQ2V via @eBay</w:t>
      </w:r>
    </w:p>
    <w:p>
      <w:r>
        <w:rPr>
          <w:b/>
          <w:u w:val="single"/>
        </w:rPr>
        <w:t>250005</w:t>
      </w:r>
    </w:p>
    <w:p>
      <w:r>
        <w:t>I don't take it for granted that I woke up this morning..  I thank God that am still in His wake up list. #grateful @powerfmuganda @watotoch</w:t>
      </w:r>
    </w:p>
    <w:p>
      <w:r>
        <w:rPr>
          <w:b/>
          <w:u w:val="single"/>
        </w:rPr>
        <w:t>250006</w:t>
      </w:r>
    </w:p>
    <w:p>
      <w:r>
        <w:t>@SPNigeria @bukolasaraki @nassnigeria @NGRSenate Agreed.  So national interest must trump personal. When would budget 2017 be finalized?</w:t>
      </w:r>
    </w:p>
    <w:p>
      <w:r>
        <w:rPr>
          <w:b/>
          <w:u w:val="single"/>
        </w:rPr>
        <w:t>250007</w:t>
      </w:r>
    </w:p>
    <w:p>
      <w:r>
        <w:t>#XRIM #MONEY WSJ</w:t>
        <w:br/>
        <w:br/>
        <w:t>Fresenius in talks to buy u.s. drug maker Akorn https://t.co/6H1M2b2GQz</w:t>
        <w:br/>
        <w:br/>
        <w:t>— Wall Street Journal (WSJ) April 8, 2017</w:t>
      </w:r>
    </w:p>
    <w:p>
      <w:r>
        <w:rPr>
          <w:b/>
          <w:u w:val="single"/>
        </w:rPr>
        <w:t>250008</w:t>
      </w:r>
    </w:p>
    <w:p>
      <w:r>
        <w:t>Norred sac fly behind Spivey triple plates a run for White Plains. Etowah leads 9-3 into T4. #SpringExperience</w:t>
      </w:r>
    </w:p>
    <w:p>
      <w:r>
        <w:rPr>
          <w:b/>
          <w:u w:val="single"/>
        </w:rPr>
        <w:t>250009</w:t>
      </w:r>
    </w:p>
    <w:p>
      <w:r>
        <w:t>The Conservative Case for The conservative case for Campaign-Finance Reform https://t.co/OFBBq1eMIU April 05, 2017 at 07:45PM</w:t>
      </w:r>
    </w:p>
    <w:p>
      <w:r>
        <w:rPr>
          <w:b/>
          <w:u w:val="single"/>
        </w:rPr>
        <w:t>250010</w:t>
      </w:r>
    </w:p>
    <w:p>
      <w:r>
        <w:t>Leading the way: University of Limerick students up for national media awards https://t.co/0rMR6Bm4G2 https://t.co/aZrCyTZHKp</w:t>
      </w:r>
    </w:p>
    <w:p>
      <w:r>
        <w:rPr>
          <w:b/>
          <w:u w:val="single"/>
        </w:rPr>
        <w:t>250011</w:t>
      </w:r>
    </w:p>
    <w:p>
      <w:r>
        <w:t>@Non_Disclosure Guardians of the Galaxy had awesome soundtrack,Volume 2 promises to be as awesome Mix. Fleetwood Mac:The Chain.Sweet: Fox on the Run, etc.</w:t>
      </w:r>
    </w:p>
    <w:p>
      <w:r>
        <w:rPr>
          <w:b/>
          <w:u w:val="single"/>
        </w:rPr>
        <w:t>250012</w:t>
      </w:r>
    </w:p>
    <w:p>
      <w:r>
        <w:t>Hiii @Harry_Styles. Thank you for all that you do. You bring so much happiness into my life. Hope you're well. Mind following me?</w:t>
        <w:br/>
        <w:t>— 65 616</w:t>
      </w:r>
    </w:p>
    <w:p>
      <w:r>
        <w:rPr>
          <w:b/>
          <w:u w:val="single"/>
        </w:rPr>
        <w:t>250013</w:t>
      </w:r>
    </w:p>
    <w:p>
      <w:r>
        <w:t>@updateyr @Collazo474 @sharonlcase @JoshuaMorrowYR Sharon to Nick  she couldn't believe that A person could be so cold as to see a friend everyday and keep a secret like Chloe did??? Really??</w:t>
      </w:r>
    </w:p>
    <w:p>
      <w:r>
        <w:rPr>
          <w:b/>
          <w:u w:val="single"/>
        </w:rPr>
        <w:t>250014</w:t>
      </w:r>
    </w:p>
    <w:p>
      <w:r>
        <w:t>I love 70s. #Hippies #Quotes Enjoy Ur #Music with #70vibeFm https://t.co/4si8UiE5Ly https://t.co/nxM6UmXg3X</w:t>
      </w:r>
    </w:p>
    <w:p>
      <w:r>
        <w:rPr>
          <w:b/>
          <w:u w:val="single"/>
        </w:rPr>
        <w:t>250015</w:t>
      </w:r>
    </w:p>
    <w:p>
      <w:r>
        <w:t>#cabinetreshuffle women are known to care but it is evident that @busisiwemkhwebane doesn't care at all. Ask HONOURABLE @ThuliMadonsela3</w:t>
      </w:r>
    </w:p>
    <w:p>
      <w:r>
        <w:rPr>
          <w:b/>
          <w:u w:val="single"/>
        </w:rPr>
        <w:t>250016</w:t>
      </w:r>
    </w:p>
    <w:p>
      <w:r>
        <w:t>Found a Transponder Snail!</w:t>
        <w:br/>
        <w:t>Giants, sea monsters and other amazing encounters!</w:t>
        <w:br/>
        <w:t>https://t.co/wvXAtMRAK8 #TreCru https://t.co/ACf5Cbt9b6</w:t>
      </w:r>
    </w:p>
    <w:p>
      <w:r>
        <w:rPr>
          <w:b/>
          <w:u w:val="single"/>
        </w:rPr>
        <w:t>250017</w:t>
      </w:r>
    </w:p>
    <w:p>
      <w:r>
        <w:t>@deadgr1 Girl see I'm feeling sensitive rn &amp;amp; you not and thats why. Our piscesness only thrives when we going through something.</w:t>
      </w:r>
    </w:p>
    <w:p>
      <w:r>
        <w:rPr>
          <w:b/>
          <w:u w:val="single"/>
        </w:rPr>
        <w:t>250018</w:t>
      </w:r>
    </w:p>
    <w:p>
      <w:r>
        <w:t>I entered a giveaway for a chance to win "From Zipper Wetsuit, Dive &amp;amp; Sail Women Neopr..." by DIVE &amp;amp; SAIL. https://t.co/df36eVp9j3 #giveaway</w:t>
      </w:r>
    </w:p>
    <w:p>
      <w:r>
        <w:rPr>
          <w:b/>
          <w:u w:val="single"/>
        </w:rPr>
        <w:t>250019</w:t>
      </w:r>
    </w:p>
    <w:p>
      <w:r>
        <w:t>Check out Spencer Jeremy Ribbed Tank Buckles Brown Silk, Viscose, Nylon Size M #SpencerJeremy https://t.co/iJCvA4180I via @eBay</w:t>
      </w:r>
    </w:p>
    <w:p>
      <w:r>
        <w:rPr>
          <w:b/>
          <w:u w:val="single"/>
        </w:rPr>
        <w:t>250020</w:t>
      </w:r>
    </w:p>
    <w:p>
      <w:r>
        <w:t>See what I m up to on @eBay! View my profile to see my favorite finds and more: https://t.co/Z06L0vkFGn via @eBay</w:t>
      </w:r>
    </w:p>
    <w:p>
      <w:r>
        <w:rPr>
          <w:b/>
          <w:u w:val="single"/>
        </w:rPr>
        <w:t>250021</w:t>
      </w:r>
    </w:p>
    <w:p>
      <w:r>
        <w:t>@chiffles_ it's also a cyclic problem bc the current system deters folks who might otherwise want to/be good at TAing from applying due to past grades</w:t>
      </w:r>
    </w:p>
    <w:p>
      <w:r>
        <w:rPr>
          <w:b/>
          <w:u w:val="single"/>
        </w:rPr>
        <w:t>250022</w:t>
      </w:r>
    </w:p>
    <w:p>
      <w:r>
        <w:t>Brunette Tanya Letyte with phat booty is skilled -  https://t.co/Re8hGDuaVq Tanya Letyte with phat booty is skilled enough to make...</w:t>
      </w:r>
    </w:p>
    <w:p>
      <w:r>
        <w:rPr>
          <w:b/>
          <w:u w:val="single"/>
        </w:rPr>
        <w:t>250023</w:t>
      </w:r>
    </w:p>
    <w:p>
      <w:r>
        <w:t>Amazon Kindle Fire HD 8 (6th Generation) 32GB, Wi-Fi, 8in - Black https://t.co/CXLPjsU8R7 https://t.co/qF6sW9t822</w:t>
      </w:r>
    </w:p>
    <w:p>
      <w:r>
        <w:rPr>
          <w:b/>
          <w:u w:val="single"/>
        </w:rPr>
        <w:t>250024</w:t>
      </w:r>
    </w:p>
    <w:p>
      <w:r>
        <w:t>♦♥ New Betsey Johnson Luv Betsey Dome fuschia  black Crossbody handBag purse  https://t.co/eiKdjf1ICR https://t.co/C3CQjfA4c7</w:t>
      </w:r>
    </w:p>
    <w:p>
      <w:r>
        <w:rPr>
          <w:b/>
          <w:u w:val="single"/>
        </w:rPr>
        <w:t>250025</w:t>
      </w:r>
    </w:p>
    <w:p>
      <w:r>
        <w:t>Another Donald Trump-Russia contact: Eric Prince met with Russian sources just before inauguration https://t.co/1Xa0qdFcYI</w:t>
      </w:r>
    </w:p>
    <w:p>
      <w:r>
        <w:rPr>
          <w:b/>
          <w:u w:val="single"/>
        </w:rPr>
        <w:t>250026</w:t>
      </w:r>
    </w:p>
    <w:p>
      <w:r>
        <w:t>@srigawntufahr Exciting news! Our Questionnaire is now ready✨Now you can find out YOUR Terrain Of Consciousness!</w:t>
      </w:r>
    </w:p>
    <w:p>
      <w:r>
        <w:rPr>
          <w:b/>
          <w:u w:val="single"/>
        </w:rPr>
        <w:t>250027</w:t>
      </w:r>
    </w:p>
    <w:p>
      <w:r>
        <w:t>ordered a cheeseburger with no pickles &amp;amp; they give me a hamburger with pickles with no fucken cheese . .</w:t>
      </w:r>
    </w:p>
    <w:p>
      <w:r>
        <w:rPr>
          <w:b/>
          <w:u w:val="single"/>
        </w:rPr>
        <w:t>250028</w:t>
      </w:r>
    </w:p>
    <w:p>
      <w:r>
        <w:t>Need a shot of inspiration? A young inventor just found a way to responsibly reuse styrofoam.  #bigidea #mondayboost https://t.co/8wCv2ayD8v</w:t>
      </w:r>
    </w:p>
    <w:p>
      <w:r>
        <w:rPr>
          <w:b/>
          <w:u w:val="single"/>
        </w:rPr>
        <w:t>250029</w:t>
      </w:r>
    </w:p>
    <w:p>
      <w:r>
        <w:t>@BuiltToLead Chet Scott sharing with our team. Building our "core". Do you know your world view? https://t.co/B3eCgkOSV9</w:t>
      </w:r>
    </w:p>
    <w:p>
      <w:r>
        <w:rPr>
          <w:b/>
          <w:u w:val="single"/>
        </w:rPr>
        <w:t>250030</w:t>
      </w:r>
    </w:p>
    <w:p>
      <w:r>
        <w:t>okay, but where did it come from, i'm not really scared of spiders but like, i usually deal with small spiders,,,</w:t>
      </w:r>
    </w:p>
    <w:p>
      <w:r>
        <w:rPr>
          <w:b/>
          <w:u w:val="single"/>
        </w:rPr>
        <w:t>250031</w:t>
      </w:r>
    </w:p>
    <w:p>
      <w:r>
        <w:t>#marketing I believe this should surely interest you https://t.co/oNwql1X2w2 https://t.co/ltSaZeoQB9</w:t>
      </w:r>
    </w:p>
    <w:p>
      <w:r>
        <w:rPr>
          <w:b/>
          <w:u w:val="single"/>
        </w:rPr>
        <w:t>250032</w:t>
      </w:r>
    </w:p>
    <w:p>
      <w:r>
        <w:t>It’s easy to find help these days! Introducing Neighborly… a community of home service experts that have been... https://t.co/wEQFcjalOq</w:t>
      </w:r>
    </w:p>
    <w:p>
      <w:r>
        <w:rPr>
          <w:b/>
          <w:u w:val="single"/>
        </w:rPr>
        <w:t>250033</w:t>
      </w:r>
    </w:p>
    <w:p>
      <w:r>
        <w:t>I see the @Arsenal box office is well staffed for today's ticket purchases. Clubs a bloody nightmare right though it #Semifinal</w:t>
      </w:r>
    </w:p>
    <w:p>
      <w:r>
        <w:rPr>
          <w:b/>
          <w:u w:val="single"/>
        </w:rPr>
        <w:t>250034</w:t>
      </w:r>
    </w:p>
    <w:p>
      <w:r>
        <w:t>Amitabh Bachchan inaugurates new CBFC office in presence of I&amp;amp;B Secretary Ajay Mittal https://t.co/0YXMhwlshy #kashmirtelegraph</w:t>
      </w:r>
    </w:p>
    <w:p>
      <w:r>
        <w:rPr>
          <w:b/>
          <w:u w:val="single"/>
        </w:rPr>
        <w:t>250035</w:t>
      </w:r>
    </w:p>
    <w:p>
      <w:r>
        <w:t>NIH budget cuts will jeopardize America’s leadership in medical research #NIH #budget #medicalresearch  https://t.co/owSBmPl2bh</w:t>
      </w:r>
    </w:p>
    <w:p>
      <w:r>
        <w:rPr>
          <w:b/>
          <w:u w:val="single"/>
        </w:rPr>
        <w:t>250036</w:t>
      </w:r>
    </w:p>
    <w:p>
      <w:r>
        <w:t>Pressure. Applied. Gushue with three rocks in tough places as Edin gets set to throw his last. #cbccurl</w:t>
      </w:r>
    </w:p>
    <w:p>
      <w:r>
        <w:rPr>
          <w:b/>
          <w:u w:val="single"/>
        </w:rPr>
        <w:t>250037</w:t>
      </w:r>
    </w:p>
    <w:p>
      <w:r>
        <w:t>Participating in a group, whether with friends or family, is a... More for Pisces https://t.co/5zgSBYZlvx</w:t>
      </w:r>
    </w:p>
    <w:p>
      <w:r>
        <w:rPr>
          <w:b/>
          <w:u w:val="single"/>
        </w:rPr>
        <w:t>250038</w:t>
      </w:r>
    </w:p>
    <w:p>
      <w:r>
        <w:t>Osinbajo facilitated by Prime Minister of France as They Consent to Develop Ties https://t.co/On9EiiKYtx https://t.co/UdU3rrH4mb</w:t>
      </w:r>
    </w:p>
    <w:p>
      <w:r>
        <w:rPr>
          <w:b/>
          <w:u w:val="single"/>
        </w:rPr>
        <w:t>250039</w:t>
      </w:r>
    </w:p>
    <w:p>
      <w:r>
        <w:t>Today I woke up at 6:30 so I could go to Greenville to play in the mud and I don't think I've ever been more happy:))))</w:t>
      </w:r>
    </w:p>
    <w:p>
      <w:r>
        <w:rPr>
          <w:b/>
          <w:u w:val="single"/>
        </w:rPr>
        <w:t>250040</w:t>
      </w:r>
    </w:p>
    <w:p>
      <w:r>
        <w:t>@Anotherfilmnerd That was the film that made me appreciate her work (I like most of her stuff but there's something about that film I really admire)</w:t>
      </w:r>
    </w:p>
    <w:p>
      <w:r>
        <w:rPr>
          <w:b/>
          <w:u w:val="single"/>
        </w:rPr>
        <w:t>250041</w:t>
      </w:r>
    </w:p>
    <w:p>
      <w:r>
        <w:t>@ItsFillar @923TheFan World Series Title, Diaz is a disaster, Trevor Bauer pitches a perfect game, 99</w:t>
      </w:r>
    </w:p>
    <w:p>
      <w:r>
        <w:rPr>
          <w:b/>
          <w:u w:val="single"/>
        </w:rPr>
        <w:t>250042</w:t>
      </w:r>
    </w:p>
    <w:p>
      <w:r>
        <w:t>Check out these 8 inland adventures you can discover in Western Australia... https://t.co/a3cAGaCarX https://t.co/B8zUHim5fd</w:t>
      </w:r>
    </w:p>
    <w:p>
      <w:r>
        <w:rPr>
          <w:b/>
          <w:u w:val="single"/>
        </w:rPr>
        <w:t>250043</w:t>
      </w:r>
    </w:p>
    <w:p>
      <w:r>
        <w:t>A second spear of asparagus has joined its brother on the allotment - others just breaking through ... https://t.co/xXyLJqoHkL</w:t>
      </w:r>
    </w:p>
    <w:p>
      <w:r>
        <w:rPr>
          <w:b/>
          <w:u w:val="single"/>
        </w:rPr>
        <w:t>250044</w:t>
      </w:r>
    </w:p>
    <w:p>
      <w:r>
        <w:t>I liked a @YouTube video from @jeffhollandaise https://t.co/eqDeSCA1LP Religion VS Self-Awareness (Ayaan Hirsi Ali cancels tour)</w:t>
      </w:r>
    </w:p>
    <w:p>
      <w:r>
        <w:rPr>
          <w:b/>
          <w:u w:val="single"/>
        </w:rPr>
        <w:t>250045</w:t>
      </w:r>
    </w:p>
    <w:p>
      <w:r>
        <w:t>Bitterness is like drinking poison &amp;amp; waiting for the other person to die. -Steve Ostten</w:t>
        <w:br/>
        <w:br/>
        <w:t>KISSES SlayOnMegMag</w:t>
      </w:r>
    </w:p>
    <w:p>
      <w:r>
        <w:rPr>
          <w:b/>
          <w:u w:val="single"/>
        </w:rPr>
        <w:t>250046</w:t>
      </w:r>
    </w:p>
    <w:p>
      <w:r>
        <w:t>NO SALE  -    NO FEE. You have nothing to loose. Contact the Troys Sales Team 734488... https://t.co/aOzzcPob53</w:t>
      </w:r>
    </w:p>
    <w:p>
      <w:r>
        <w:rPr>
          <w:b/>
          <w:u w:val="single"/>
        </w:rPr>
        <w:t>250047</w:t>
      </w:r>
    </w:p>
    <w:p>
      <w:r>
        <w:t>#WVcannibis question resolved, @WVSenate technical amendment accepted, bill goes to @WVgovernor https://t.co/uRRi17UnAX</w:t>
      </w:r>
    </w:p>
    <w:p>
      <w:r>
        <w:rPr>
          <w:b/>
          <w:u w:val="single"/>
        </w:rPr>
        <w:t>250048</w:t>
      </w:r>
    </w:p>
    <w:p>
      <w:r>
        <w:t>@Kiwicoqauvin @JeremyPalmer7 @StreetFoodUK @onceuponawine_ @Barococo_DD @winewankers @Dracaenawines @JMiquelWine @DemiCassiani @MacCocktail @winegal57 @alawine @NJWineandBeer @Oberreimer @SteveKubota @TalesoftheCork @cheers2winecom @KellyMitchell @winetrackerco @amylieberfarb @kiwiandkoala @jbboats @thgourmetshop @PalateXposure @shrewsmorris @BarbadosTravel @bethanygates @wordman54 @Barbados @MikeKawula @SiFrew @DOYSQ @EmmaCB_ Looks good Don't know where you could put your bag of clubs and the foundation looks a bit damp but with neighbours like that #worthachance</w:t>
      </w:r>
    </w:p>
    <w:p>
      <w:r>
        <w:rPr>
          <w:b/>
          <w:u w:val="single"/>
        </w:rPr>
        <w:t>250049</w:t>
      </w:r>
    </w:p>
    <w:p>
      <w:r>
        <w:t>Vintage Pyrex 8 Pc. Old Orchard Refrigerator Collection, Farmh by Sunshineoftreasures  https://t.co/DBvmMy7gBf via @Etsy</w:t>
      </w:r>
    </w:p>
    <w:p>
      <w:r>
        <w:rPr>
          <w:b/>
          <w:u w:val="single"/>
        </w:rPr>
        <w:t>250050</w:t>
      </w:r>
    </w:p>
    <w:p>
      <w:r>
        <w:t>@onlytruthtweet @ShireenQudosi @YouFoundJohnny @TarekFatah @carlyhoilman Submission to Mohammed as interpreted by senior Islamic clerics.</w:t>
      </w:r>
    </w:p>
    <w:p>
      <w:r>
        <w:rPr>
          <w:b/>
          <w:u w:val="single"/>
        </w:rPr>
        <w:t>250051</w:t>
      </w:r>
    </w:p>
    <w:p>
      <w:r>
        <w:t xml:space="preserve">Found a Transponder Snail! </w:t>
        <w:br/>
        <w:t>Shots of those Spooky guys at Thriller Bark!</w:t>
        <w:br/>
        <w:t>https://t.co/fHpo7fO4f8 #TreCru https://t.co/2el0Am16RV</w:t>
      </w:r>
    </w:p>
    <w:p>
      <w:r>
        <w:rPr>
          <w:b/>
          <w:u w:val="single"/>
        </w:rPr>
        <w:t>250052</w:t>
      </w:r>
    </w:p>
    <w:p>
      <w:r>
        <w:t xml:space="preserve">**RELEASE BLITZ WITH REVIEW** Fear The Beard by Lani Lynn Vale @LaniLynnVale </w:t>
        <w:br/>
        <w:br/>
        <w:t>https://t.co/Kn7t6FnTIX https://t.co/m10C4C7S6I</w:t>
      </w:r>
    </w:p>
    <w:p>
      <w:r>
        <w:rPr>
          <w:b/>
          <w:u w:val="single"/>
        </w:rPr>
        <w:t>250053</w:t>
      </w:r>
    </w:p>
    <w:p>
      <w:r>
        <w:t>@rifflesby @patbaer @jeffgerstmann @giantbomb oh right I forgot it's really uh, Yuuuuu... Vanderkoop</w:t>
      </w:r>
    </w:p>
    <w:p>
      <w:r>
        <w:rPr>
          <w:b/>
          <w:u w:val="single"/>
        </w:rPr>
        <w:t>250054</w:t>
      </w:r>
    </w:p>
    <w:p>
      <w:r>
        <w:t>HAPPY BIRTHDAY @itsDevanKey!!!!I love you so very much!!!!!!(Btw my 7 year old sister picked the picture of you and @CollinsKey)❤❤️😘🎈🎈🎉🍰🍰🎂🎁🎊 https://t.co/lYqaI3jiXm</w:t>
      </w:r>
    </w:p>
    <w:p>
      <w:r>
        <w:rPr>
          <w:b/>
          <w:u w:val="single"/>
        </w:rPr>
        <w:t>250055</w:t>
      </w:r>
    </w:p>
    <w:p>
      <w:r>
        <w:t>Simplicity 5235 #Sewing Pattern Blouse Skirt Pantskirt Misses 16 Uncut #Vintage https://t.co/Utj79rWRGS #fashion https://t.co/rRZ4Ns7VtD</w:t>
      </w:r>
    </w:p>
    <w:p>
      <w:r>
        <w:rPr>
          <w:b/>
          <w:u w:val="single"/>
        </w:rPr>
        <w:t>250056</w:t>
      </w:r>
    </w:p>
    <w:p>
      <w:r>
        <w:t>#FlippingFlynn seems to have #TreasonousTrumps undies in a bunch. Worried about #Trumprussia now @realDonaldTrump https://t.co/aKHQMPdIHw</w:t>
      </w:r>
    </w:p>
    <w:p>
      <w:r>
        <w:rPr>
          <w:b/>
          <w:u w:val="single"/>
        </w:rPr>
        <w:t>250057</w:t>
      </w:r>
    </w:p>
    <w:p>
      <w:r>
        <w:t>A little bitter that we may never see Emma and Hook share:</w:t>
        <w:br/>
        <w:br/>
        <w:t>1. A TLK</w:t>
        <w:br/>
        <w:t>2. A bed</w:t>
        <w:br/>
        <w:t>3. ACTUAL domestic moments</w:t>
      </w:r>
    </w:p>
    <w:p>
      <w:r>
        <w:rPr>
          <w:b/>
          <w:u w:val="single"/>
        </w:rPr>
        <w:t>250058</w:t>
      </w:r>
    </w:p>
    <w:p>
      <w:r>
        <w:t>.@VigilanteDev on #Periscope: Munchie sesh with the toasted crew #eggdrp #talk #globlyfe https://t.co/iiJpznZMHB</w:t>
      </w:r>
    </w:p>
    <w:p>
      <w:r>
        <w:rPr>
          <w:b/>
          <w:u w:val="single"/>
        </w:rPr>
        <w:t>250059</w:t>
      </w:r>
    </w:p>
    <w:p>
      <w:r>
        <w:t>(CLICK LINK TO LISTEN-&amp;gt;) Now Playing: Tito Rodriguez - Mama Guela [Stuhr Remix] https://t.co/GxxHUMlEbu https://t.co/bNuh99DoxH</w:t>
      </w:r>
    </w:p>
    <w:p>
      <w:r>
        <w:rPr>
          <w:b/>
          <w:u w:val="single"/>
        </w:rPr>
        <w:t>250060</w:t>
      </w:r>
    </w:p>
    <w:p>
      <w:r>
        <w:t>&amp;lt;a target=_blank href='https://t.co/NGVGEjG0PL'&amp;gt;&amp;lt;img src="https://t.co/RpEdodXfPC" border=0&amp;gt;&amp;lt;/a&amp;gt;</w:t>
      </w:r>
    </w:p>
    <w:p>
      <w:r>
        <w:rPr>
          <w:b/>
          <w:u w:val="single"/>
        </w:rPr>
        <w:t>250061</w:t>
      </w:r>
    </w:p>
    <w:p>
      <w:r>
        <w:t>And now to think of an April Fools joke for my Rise of the Runelords group... Maybe have the Runelord turn up early? #PathfinderRPG #Roll20</w:t>
      </w:r>
    </w:p>
    <w:p>
      <w:r>
        <w:rPr>
          <w:b/>
          <w:u w:val="single"/>
        </w:rPr>
        <w:t>250062</w:t>
      </w:r>
    </w:p>
    <w:p>
      <w:r>
        <w:t>Home project completed- fish aquarium. Bravo zhiyu and daddy! #feelaccomplished #possopreschool https://t.co/yuvC7BOF9A</w:t>
      </w:r>
    </w:p>
    <w:p>
      <w:r>
        <w:rPr>
          <w:b/>
          <w:u w:val="single"/>
        </w:rPr>
        <w:t>250063</w:t>
      </w:r>
    </w:p>
    <w:p>
      <w:r>
        <w:t xml:space="preserve">#HuntingGreatness #fishing </w:t>
        <w:br/>
        <w:t>NEW YORK (AP)  NBA Commissioner Adam Silver says Charlotte will be eligible to h… https://t.co/AvvO1ASxNl https://t.co/nNF6Y4D8cn</w:t>
      </w:r>
    </w:p>
    <w:p>
      <w:r>
        <w:rPr>
          <w:b/>
          <w:u w:val="single"/>
        </w:rPr>
        <w:t>250064</w:t>
      </w:r>
    </w:p>
    <w:p>
      <w:r>
        <w:t>I just added this to my closet on Poshmark: Gorgeous MAGGY LONDON DRESS! NWT. https://t.co/JZt7G1X8HQ via @poshmarkapp #shopmycloset</w:t>
      </w:r>
    </w:p>
    <w:p>
      <w:r>
        <w:rPr>
          <w:b/>
          <w:u w:val="single"/>
        </w:rPr>
        <w:t>250065</w:t>
      </w:r>
    </w:p>
    <w:p>
      <w:r>
        <w:t>WTH! SHTF? NBC Nightly News Broadcasts "It Could Easily Happen as Early as Tonight" North Korea Threatens US (Video) https://t.co/yZ7FTVd7IH</w:t>
      </w:r>
    </w:p>
    <w:p>
      <w:r>
        <w:rPr>
          <w:b/>
          <w:u w:val="single"/>
        </w:rPr>
        <w:t>250066</w:t>
      </w:r>
    </w:p>
    <w:p>
      <w:r>
        <w:t>#PrimeSuspect1973 A bottle of Lucozade in the wrapper she'll be up and about in no time #aidseverything</w:t>
      </w:r>
    </w:p>
    <w:p>
      <w:r>
        <w:rPr>
          <w:b/>
          <w:u w:val="single"/>
        </w:rPr>
        <w:t>250067</w:t>
      </w:r>
    </w:p>
    <w:p>
      <w:r>
        <w:t>And it's on!! PLEASE VOTE!! 😇</w:t>
        <w:br/>
        <w:t>MISSED CALL on 18008432208</w:t>
        <w:br/>
        <w:t>#episode2 #nachbaliye8 #abinam @ Filmistan https://t.co/zCdXZDUtU9</w:t>
      </w:r>
    </w:p>
    <w:p>
      <w:r>
        <w:rPr>
          <w:b/>
          <w:u w:val="single"/>
        </w:rPr>
        <w:t>250068</w:t>
      </w:r>
    </w:p>
    <w:p>
      <w:r>
        <w:t>Forget the badges on the shirts - it's now about who wants it more. Great Lascelles interview here https://t.co/UVOdqfnTXy #nufc</w:t>
      </w:r>
    </w:p>
    <w:p>
      <w:r>
        <w:rPr>
          <w:b/>
          <w:u w:val="single"/>
        </w:rPr>
        <w:t>250069</w:t>
      </w:r>
    </w:p>
    <w:p>
      <w:r>
        <w:t>Check in for roll call and shout outs on #RhythmJunction with #MISSSUNSHINE @terrymuikamba https://t.co/S4JV1j2NQ2</w:t>
      </w:r>
    </w:p>
    <w:p>
      <w:r>
        <w:rPr>
          <w:b/>
          <w:u w:val="single"/>
        </w:rPr>
        <w:t>250070</w:t>
      </w:r>
    </w:p>
    <w:p>
      <w:r>
        <w:t>give me love @Ikifa14 @Flix69252900 @Jeffrycarter5 @bilel_tounsi14 @willylangford @JonPierceCS @dokesz93 https://t.co/WQZ2GoSN5D</w:t>
      </w:r>
    </w:p>
    <w:p>
      <w:r>
        <w:rPr>
          <w:b/>
          <w:u w:val="single"/>
        </w:rPr>
        <w:t>250071</w:t>
      </w:r>
    </w:p>
    <w:p>
      <w:r>
        <w:t>@RepBarbaraLee What about Ezra Cohen-Warnick and Michael Ellis? Is H. R. McMaster going to allow these two punk kid leakers to continue on the NSC?</w:t>
      </w:r>
    </w:p>
    <w:p>
      <w:r>
        <w:rPr>
          <w:b/>
          <w:u w:val="single"/>
        </w:rPr>
        <w:t>250072</w:t>
      </w:r>
    </w:p>
    <w:p>
      <w:r>
        <w:t>Hey Lilly I'm a bit confused about the location of the Manchester show were is it ? @IISuperwomanII #24</w:t>
      </w:r>
    </w:p>
    <w:p>
      <w:r>
        <w:rPr>
          <w:b/>
          <w:u w:val="single"/>
        </w:rPr>
        <w:t>250073</w:t>
      </w:r>
    </w:p>
    <w:p>
      <w:r>
        <w:t>Tonight's Vandalia City Council has been cancelled. Next meeting is 4-17-17 @  7 pm https://t.co/cg9WuKELNi</w:t>
      </w:r>
    </w:p>
    <w:p>
      <w:r>
        <w:rPr>
          <w:b/>
          <w:u w:val="single"/>
        </w:rPr>
        <w:t>250074</w:t>
      </w:r>
    </w:p>
    <w:p>
      <w:r>
        <w:t>Don't Forget To Change Your Air Filters! #DIY #homeimprovement #hvac How-To-Guide: https://t.co/uacEJS3ah6</w:t>
      </w:r>
    </w:p>
    <w:p>
      <w:r>
        <w:rPr>
          <w:b/>
          <w:u w:val="single"/>
        </w:rPr>
        <w:t>250075</w:t>
      </w:r>
    </w:p>
    <w:p>
      <w:r>
        <w:t>"'The man behind the Sinclair Method called it the extinction of the endorphins, but that isn't strictly true -... https://t.co/1IoDRX7Inp</w:t>
      </w:r>
    </w:p>
    <w:p>
      <w:r>
        <w:rPr>
          <w:b/>
          <w:u w:val="single"/>
        </w:rPr>
        <w:t>250076</w:t>
      </w:r>
    </w:p>
    <w:p>
      <w:r>
        <w:t>Megan literally sent a video of a math tutorial I'm so proud of her. Lowkey though it was a cheat way lil sneaky thang</w:t>
      </w:r>
    </w:p>
    <w:p>
      <w:r>
        <w:rPr>
          <w:b/>
          <w:u w:val="single"/>
        </w:rPr>
        <w:t>250077</w:t>
      </w:r>
    </w:p>
    <w:p>
      <w:r>
        <w:t>@Voulnet @SwiftOnSecurity A less good reason would be to get a VPN in say the UK so one could watch say BBC shows blocked in US. But if one is lazy it never happens😑</w:t>
      </w:r>
    </w:p>
    <w:p>
      <w:r>
        <w:rPr>
          <w:b/>
          <w:u w:val="single"/>
        </w:rPr>
        <w:t>250078</w:t>
      </w:r>
    </w:p>
    <w:p>
      <w:r>
        <w:t>'Dancing With the Stars' Week Three Preview: Derek Hough Returns, Celebrities Go Shirtless and More! ... https://t.co/eUly4s6MG7</w:t>
      </w:r>
    </w:p>
    <w:p>
      <w:r>
        <w:rPr>
          <w:b/>
          <w:u w:val="single"/>
        </w:rPr>
        <w:t>250079</w:t>
      </w:r>
    </w:p>
    <w:p>
      <w:r>
        <w:t>If you want to sell well – then you need to learn how to use those little spaces of time.</w:t>
        <w:br/>
        <w:t>https://t.co/uHbSVZn9fy</w:t>
      </w:r>
    </w:p>
    <w:p>
      <w:r>
        <w:rPr>
          <w:b/>
          <w:u w:val="single"/>
        </w:rPr>
        <w:t>250080</w:t>
      </w:r>
    </w:p>
    <w:p>
      <w:r>
        <w:t>@owlbare @EldritchHusband @Session_Diva I forgot to give Justin my Apt # for the dice... it was delivered Thurs according to tracking but I never got it...😔can't believe I did this</w:t>
      </w:r>
    </w:p>
    <w:p>
      <w:r>
        <w:rPr>
          <w:b/>
          <w:u w:val="single"/>
        </w:rPr>
        <w:t>250081</w:t>
      </w:r>
    </w:p>
    <w:p>
      <w:r>
        <w:t>@BenjaminOscar77 @PikaHikariKT Wait--what's going on now? You talking about the V/A Krystal Porte? (SP?)</w:t>
      </w:r>
    </w:p>
    <w:p>
      <w:r>
        <w:rPr>
          <w:b/>
          <w:u w:val="single"/>
        </w:rPr>
        <w:t>250082</w:t>
      </w:r>
    </w:p>
    <w:p>
      <w:r>
        <w:t>03-31 NEW YORK CITY, NY - MAY 14: Ano Okera and Walter Greene... #anoporoia https://t.co/UbriRkdlTp #anoporoia</w:t>
      </w:r>
    </w:p>
    <w:p>
      <w:r>
        <w:rPr>
          <w:b/>
          <w:u w:val="single"/>
        </w:rPr>
        <w:t>250083</w:t>
      </w:r>
    </w:p>
    <w:p>
      <w:r>
        <w:t>@shar_abbott @AtheistVeganCro @lovingamerican2 @FoxNews @krauthammer Clinton Clinton Clinton. How about this T is a horrid person who cares little for the 99%.</w:t>
      </w:r>
    </w:p>
    <w:p>
      <w:r>
        <w:rPr>
          <w:b/>
          <w:u w:val="single"/>
        </w:rPr>
        <w:t>250084</w:t>
      </w:r>
    </w:p>
    <w:p>
      <w:r>
        <w:t>} NNPC cautions Nigerians against adulterated petroleum products</w:t>
        <w:br/>
        <w:br/>
        <w:t>https://t.co/KaA0zgJhuv</w:t>
        <w:br/>
        <w:br/>
        <w:t>@shipsandports</w:t>
        <w:br/>
        <w:t>#2017MaritimeCup</w:t>
      </w:r>
    </w:p>
    <w:p>
      <w:r>
        <w:rPr>
          <w:b/>
          <w:u w:val="single"/>
        </w:rPr>
        <w:t>250085</w:t>
      </w:r>
    </w:p>
    <w:p>
      <w:r>
        <w:t>Samsung, we still are not sure your phones won't explode; how much control over our lives can we possibly trust you with https://t.co/RygwLpQ8Kc</w:t>
      </w:r>
    </w:p>
    <w:p>
      <w:r>
        <w:rPr>
          <w:b/>
          <w:u w:val="single"/>
        </w:rPr>
        <w:t>250086</w:t>
      </w:r>
    </w:p>
    <w:p>
      <w:r>
        <w:t>#broadcast This all you need for music share and listen https://t.co/VxGasKGitf https://t.co/xdsNYhfmlz</w:t>
      </w:r>
    </w:p>
    <w:p>
      <w:r>
        <w:rPr>
          <w:b/>
          <w:u w:val="single"/>
        </w:rPr>
        <w:t>250087</w:t>
      </w:r>
    </w:p>
    <w:p>
      <w:r>
        <w:t>Fab addition to @OfficialBedale  this morning.. Well done to everybody involved and Thank You! #bedale #community https://t.co/H5GnP5t85y</w:t>
      </w:r>
    </w:p>
    <w:p>
      <w:r>
        <w:rPr>
          <w:b/>
          <w:u w:val="single"/>
        </w:rPr>
        <w:t>250088</w:t>
      </w:r>
    </w:p>
    <w:p>
      <w:r>
        <w:t>If you lay down with  assholes you get up covered  in Donald Trumps bullshit 💩 https://t.co/niYvwaqqt7</w:t>
      </w:r>
    </w:p>
    <w:p>
      <w:r>
        <w:rPr>
          <w:b/>
          <w:u w:val="single"/>
        </w:rPr>
        <w:t>250089</w:t>
      </w:r>
    </w:p>
    <w:p>
      <w:r>
        <w:t>So proud of all of my former teammates who made it to nationals!!! @AniaAlsum @OliviaK2326 Kayla and Mac</w:t>
      </w:r>
    </w:p>
    <w:p>
      <w:r>
        <w:rPr>
          <w:b/>
          <w:u w:val="single"/>
        </w:rPr>
        <w:t>250090</w:t>
      </w:r>
    </w:p>
    <w:p>
      <w:r>
        <w:t>Jasonbassett: 3 Tips To Improve Your Photos And More!!</w:t>
        <w:br/>
        <w:t>https://t.co/xhrN7XqfIg</w:t>
        <w:br/>
        <w:t>Photo By ViewBug Member: jasonbass… https://t.co/exNiuFo6Ka</w:t>
      </w:r>
    </w:p>
    <w:p>
      <w:r>
        <w:rPr>
          <w:b/>
          <w:u w:val="single"/>
        </w:rPr>
        <w:t>250091</w:t>
      </w:r>
    </w:p>
    <w:p>
      <w:r>
        <w:t>@bevleighevans @GeraintLewis “Transformation” shld be in relation to Care Delivery Models not “making organisation data led”? #NCMpophealth</w:t>
      </w:r>
    </w:p>
    <w:p>
      <w:r>
        <w:rPr>
          <w:b/>
          <w:u w:val="single"/>
        </w:rPr>
        <w:t>250092</w:t>
      </w:r>
    </w:p>
    <w:p>
      <w:r>
        <w:t>IdahoHoneyPot: Shields UP!! #Telnet incoming Telnet attack from 5.237.96.234 https://t.co/gaSoLdCyVh</w:t>
      </w:r>
    </w:p>
    <w:p>
      <w:r>
        <w:rPr>
          <w:b/>
          <w:u w:val="single"/>
        </w:rPr>
        <w:t>250093</w:t>
      </w:r>
    </w:p>
    <w:p>
      <w:r>
        <w:t>Some good news: How prisons are helping to save bees from extinction https://t.co/X6zkqWNj7c via @HuffPostPol</w:t>
      </w:r>
    </w:p>
    <w:p>
      <w:r>
        <w:rPr>
          <w:b/>
          <w:u w:val="single"/>
        </w:rPr>
        <w:t>250094</w:t>
      </w:r>
    </w:p>
    <w:p>
      <w:r>
        <w:t>@LilyYog83 @AnneMarieLawrSm @TracyJ037 @marcha_pieters @zisekaiase @thevoiceuk Thanks for link sweetie. Gonna try it😉 Tablet is recharging at the moment😂</w:t>
      </w:r>
    </w:p>
    <w:p>
      <w:r>
        <w:rPr>
          <w:b/>
          <w:u w:val="single"/>
        </w:rPr>
        <w:t>250095</w:t>
      </w:r>
    </w:p>
    <w:p>
      <w:r>
        <w:t>Starting to realize I was born for this shit😈 video dropping this week 🤷🏻‍♂️🎥 @bandhunta_izzy https://t.co/JaV5lkxPWP</w:t>
      </w:r>
    </w:p>
    <w:p>
      <w:r>
        <w:rPr>
          <w:b/>
          <w:u w:val="single"/>
        </w:rPr>
        <w:t>250096</w:t>
      </w:r>
    </w:p>
    <w:p>
      <w:r>
        <w:t>@PnPCBC and @dtobok discuss “sting Ray” IMSI catchers and their capability to  track and spy on phones around Parliament Hill</w:t>
      </w:r>
    </w:p>
    <w:p>
      <w:r>
        <w:rPr>
          <w:b/>
          <w:u w:val="single"/>
        </w:rPr>
        <w:t>250097</w:t>
      </w:r>
    </w:p>
    <w:p>
      <w:r>
        <w:t>@KeithOlbermann @TerryMcCracken OMG, he's a fucking idiot and it gets worse every damn day I can't wait until this buffoon is thrown out on his ass! #UnfitToLead #BadHuman</w:t>
      </w:r>
    </w:p>
    <w:p>
      <w:r>
        <w:rPr>
          <w:b/>
          <w:u w:val="single"/>
        </w:rPr>
        <w:t>250098</w:t>
      </w:r>
    </w:p>
    <w:p>
      <w:r>
        <w:t>Forget unfollowers, I believe in growing. 8 new followers in the last day! Stats via https://t.co/3wzoTyzG5S</w:t>
      </w:r>
    </w:p>
    <w:p>
      <w:r>
        <w:rPr>
          <w:b/>
          <w:u w:val="single"/>
        </w:rPr>
        <w:t>250099</w:t>
      </w:r>
    </w:p>
    <w:p>
      <w:r>
        <w:t>BIG ANNOUNCEMENT! BIG ANNOUNCEMENT! BIG ANNOUNCEMENT! Friday 12 pm EST!!! 📣📣📣 https://t.co/xOnjnbHYk2</w:t>
      </w:r>
    </w:p>
    <w:p>
      <w:r>
        <w:rPr>
          <w:b/>
          <w:u w:val="single"/>
        </w:rPr>
        <w:t>250100</w:t>
      </w:r>
    </w:p>
    <w:p>
      <w:r>
        <w:t>After school and summer camp registrations are open but filling up FAST! Have you saved your spot yet?</w:t>
      </w:r>
    </w:p>
    <w:p>
      <w:r>
        <w:rPr>
          <w:b/>
          <w:u w:val="single"/>
        </w:rPr>
        <w:t>250101</w:t>
      </w:r>
    </w:p>
    <w:p>
      <w:r>
        <w:t>@ryan_savanna only season one and two are there!! and they're only keeping them up for like two more weeks :///</w:t>
      </w:r>
    </w:p>
    <w:p>
      <w:r>
        <w:rPr>
          <w:b/>
          <w:u w:val="single"/>
        </w:rPr>
        <w:t>250102</w:t>
      </w:r>
    </w:p>
    <w:p>
      <w:r>
        <w:t>I speak life into marriages and relationships that are serious!!! When is done right, that's amazing!!! #boyfriendMATERIAL</w:t>
      </w:r>
    </w:p>
    <w:p>
      <w:r>
        <w:rPr>
          <w:b/>
          <w:u w:val="single"/>
        </w:rPr>
        <w:t>250103</w:t>
      </w:r>
    </w:p>
    <w:p>
      <w:r>
        <w:t xml:space="preserve">NowPlaying : Bonobo - Gypsy </w:t>
        <w:br/>
        <w:t>https://t.co/6xYfG2ISbo</w:t>
        <w:br/>
        <w:br/>
        <w:t>#Android App https://t.co/CNVd3H3ikH</w:t>
        <w:br/>
        <w:br/>
        <w:t>#PeripouWebRadio</w:t>
      </w:r>
    </w:p>
    <w:p>
      <w:r>
        <w:rPr>
          <w:b/>
          <w:u w:val="single"/>
        </w:rPr>
        <w:t>250104</w:t>
      </w:r>
    </w:p>
    <w:p>
      <w:r>
        <w:t>Jared Kushner is in Iraq??</w:t>
        <w:br/>
        <w:br/>
        <w:t>Remember the last organizational boy dandy the GOP sent to "fix" Iraq"? https://t.co/c7Ri1Tv6NQ</w:t>
      </w:r>
    </w:p>
    <w:p>
      <w:r>
        <w:rPr>
          <w:b/>
          <w:u w:val="single"/>
        </w:rPr>
        <w:t>250105</w:t>
      </w:r>
    </w:p>
    <w:p>
      <w:r>
        <w:t>AMI Solution :: As NFV matures, is the infrastructure ready for automation? - RCR Wireless… https://t.co/XqdDB5MeQy</w:t>
      </w:r>
    </w:p>
    <w:p>
      <w:r>
        <w:rPr>
          <w:b/>
          <w:u w:val="single"/>
        </w:rPr>
        <w:t>250106</w:t>
      </w:r>
    </w:p>
    <w:p>
      <w:r>
        <w:t>Vintage HEYCO Tools Germany 13mm x 12mm No. 350 Tool Kit Wrench CHROME-VANADIUM https://t.co/TXp5hDRBs5 https://t.co/qx4DTC9z28</w:t>
      </w:r>
    </w:p>
    <w:p>
      <w:r>
        <w:rPr>
          <w:b/>
          <w:u w:val="single"/>
        </w:rPr>
        <w:t>250107</w:t>
      </w:r>
    </w:p>
    <w:p>
      <w:r>
        <w:t>You may try to assert your authority by reclaiming your power,... More for Virgo https://t.co/hkEUSYrHFh</w:t>
      </w:r>
    </w:p>
    <w:p>
      <w:r>
        <w:rPr>
          <w:b/>
          <w:u w:val="single"/>
        </w:rPr>
        <w:t>250108</w:t>
      </w:r>
    </w:p>
    <w:p>
      <w:r>
        <w:t>Hi @asliyoyo...... 🙋😀 miss you my sunshine.... Awww.... Am #Back #Home #sweet #Home... Miss youuu... Such mein bohot jayada...!!! 😘😘😘</w:t>
      </w:r>
    </w:p>
    <w:p>
      <w:r>
        <w:rPr>
          <w:b/>
          <w:u w:val="single"/>
        </w:rPr>
        <w:t>250109</w:t>
      </w:r>
    </w:p>
    <w:p>
      <w:r>
        <w:t xml:space="preserve">Buy 1 get 1 free &amp;gt;&amp;gt;&amp;gt; </w:t>
        <w:br/>
        <w:br/>
        <w:t>Lucky for me I haven't been doing much shopping unless you count going to sonic</w:t>
      </w:r>
    </w:p>
    <w:p>
      <w:r>
        <w:rPr>
          <w:b/>
          <w:u w:val="single"/>
        </w:rPr>
        <w:t>250110</w:t>
      </w:r>
    </w:p>
    <w:p>
      <w:r>
        <w:t>If you want to keep your followers engaged and also save time throughout your day, RoundTeam is a great solution. https://t.co/VUhMxgII2f</w:t>
      </w:r>
    </w:p>
    <w:p>
      <w:r>
        <w:rPr>
          <w:b/>
          <w:u w:val="single"/>
        </w:rPr>
        <w:t>250111</w:t>
      </w:r>
    </w:p>
    <w:p>
      <w:r>
        <w:t>Keep yourself busy and the cash-flow flowing with part time jobs. Part jobs to be posted the rest of the day...</w:t>
        <w:br/>
        <w:t>#PartTimeJob #JSW #CashFlow</w:t>
      </w:r>
    </w:p>
    <w:p>
      <w:r>
        <w:rPr>
          <w:b/>
          <w:u w:val="single"/>
        </w:rPr>
        <w:t>250112</w:t>
      </w:r>
    </w:p>
    <w:p>
      <w:r>
        <w:t>@SluttyFloatzel //I'm GMT+10 so I usually end up with the issue that anyone in the British timezone will be asleep when I'm getting up. And-</w:t>
      </w:r>
    </w:p>
    <w:p>
      <w:r>
        <w:rPr>
          <w:b/>
          <w:u w:val="single"/>
        </w:rPr>
        <w:t>250113</w:t>
      </w:r>
    </w:p>
    <w:p>
      <w:r>
        <w:t>@jaketapper You tell me. Not like they haven't been perusing our networks like patrons of wal-mart at midnight on Black Friday.</w:t>
      </w:r>
    </w:p>
    <w:p>
      <w:r>
        <w:rPr>
          <w:b/>
          <w:u w:val="single"/>
        </w:rPr>
        <w:t>250114</w:t>
      </w:r>
    </w:p>
    <w:p>
      <w:r>
        <w:t>700+ Floating charms to chose from to make personalized gifts or collect them. All types! https://t.co/l0ZZ1ZLrFq … https://t.co/e1fI9xIzp6</w:t>
      </w:r>
    </w:p>
    <w:p>
      <w:r>
        <w:rPr>
          <w:b/>
          <w:u w:val="single"/>
        </w:rPr>
        <w:t>250115</w:t>
      </w:r>
    </w:p>
    <w:p>
      <w:r>
        <w:t>@SocialistVoice TY 4 follow Any ideas Hackney disabled man rights being abused by council @mayorofhackney trying to help but being Blocked</w:t>
      </w:r>
    </w:p>
    <w:p>
      <w:r>
        <w:rPr>
          <w:b/>
          <w:u w:val="single"/>
        </w:rPr>
        <w:t>250116</w:t>
      </w:r>
    </w:p>
    <w:p>
      <w:r>
        <w:t>@ohjenxo isn't there another chance? I thought they were splitting it up into two days for ticket sales</w:t>
      </w:r>
    </w:p>
    <w:p>
      <w:r>
        <w:rPr>
          <w:b/>
          <w:u w:val="single"/>
        </w:rPr>
        <w:t>250117</w:t>
      </w:r>
    </w:p>
    <w:p>
      <w:r>
        <w:t>A challenging day at #TMC2017 with a multitude of crashes derailing our chances of a result. Report👇🏼</w:t>
        <w:br/>
        <w:br/>
        <w:t>📝https://t.co/OAcNOc5UNh https://t.co/sKslJ8jjI6</w:t>
      </w:r>
    </w:p>
    <w:p>
      <w:r>
        <w:rPr>
          <w:b/>
          <w:u w:val="single"/>
        </w:rPr>
        <w:t>250118</w:t>
      </w:r>
    </w:p>
    <w:p>
      <w:r>
        <w:t>#thanks @JKVISHWAKARMA10 @manoj8674153 thanks for the recent follow. Much appreciated :) 🔹Want this 🆓? https://t.co/tN0oqkuEyv</w:t>
      </w:r>
    </w:p>
    <w:p>
      <w:r>
        <w:rPr>
          <w:b/>
          <w:u w:val="single"/>
        </w:rPr>
        <w:t>250119</w:t>
      </w:r>
    </w:p>
    <w:p>
      <w:r>
        <w:t>@VerneLaVurl @sarahkendzior It looks like that, doesn't it. I guess it's not a requirement to be an educated social responsible-minded individual to become a REPUgnant.</w:t>
      </w:r>
    </w:p>
    <w:p>
      <w:r>
        <w:rPr>
          <w:b/>
          <w:u w:val="single"/>
        </w:rPr>
        <w:t>250120</w:t>
      </w:r>
    </w:p>
    <w:p>
      <w:r>
        <w:t>.</w:t>
        <w:br/>
        <w:t>.</w:t>
        <w:br/>
        <w:t>$$ FOR SALE $$</w:t>
        <w:br/>
        <w:t>.</w:t>
        <w:br/>
        <w:t>Selling my 98 Electra Glide Classic</w:t>
        <w:br/>
        <w:t>.</w:t>
        <w:br/>
        <w:t>Only 7k miles on New 113 Stroker… https://t.co/59zBwlTVmH</w:t>
      </w:r>
    </w:p>
    <w:p>
      <w:r>
        <w:rPr>
          <w:b/>
          <w:u w:val="single"/>
        </w:rPr>
        <w:t>250121</w:t>
      </w:r>
    </w:p>
    <w:p>
      <w:r>
        <w:t>...he adds that shouldn't give Putin excuse to "divide and conquer" or "parade senior Western politicians" to show big player on world stage</w:t>
      </w:r>
    </w:p>
    <w:p>
      <w:r>
        <w:rPr>
          <w:b/>
          <w:u w:val="single"/>
        </w:rPr>
        <w:t>250122</w:t>
      </w:r>
    </w:p>
    <w:p>
      <w:r>
        <w:t xml:space="preserve">@nozilicious18 </w:t>
        <w:br/>
        <w:br/>
        <w:t>Thanks for the Follow</w:t>
        <w:br/>
        <w:br/>
        <w:t>Looking forward to many likes and Retweet from you educating the Nation together. https://t.co/vB2zSXEAAG</w:t>
      </w:r>
    </w:p>
    <w:p>
      <w:r>
        <w:rPr>
          <w:b/>
          <w:u w:val="single"/>
        </w:rPr>
        <w:t>250123</w:t>
      </w:r>
    </w:p>
    <w:p>
      <w:r>
        <w:t>Ivanka Just Made A YUGE Announcement -- Now We Know Her OFFICIAL JOB At The White House</w:t>
        <w:br/>
        <w:t>https://t.co/82bol8Sk9r</w:t>
      </w:r>
    </w:p>
    <w:p>
      <w:r>
        <w:rPr>
          <w:b/>
          <w:u w:val="single"/>
        </w:rPr>
        <w:t>250124</w:t>
      </w:r>
    </w:p>
    <w:p>
      <w:r>
        <w:t>Ukraine hopes a positive decision be approved by the IMF Board of Directors, it would… https://t.co/nHsa3N2KNq</w:t>
      </w:r>
    </w:p>
    <w:p>
      <w:r>
        <w:rPr>
          <w:b/>
          <w:u w:val="single"/>
        </w:rPr>
        <w:t>250125</w:t>
      </w:r>
    </w:p>
    <w:p>
      <w:r>
        <w:t>You covet quality time spent with your circle of friends today... More for Cancer https://t.co/hx65EXk2OA</w:t>
      </w:r>
    </w:p>
    <w:p>
      <w:r>
        <w:rPr>
          <w:b/>
          <w:u w:val="single"/>
        </w:rPr>
        <w:t>250126</w:t>
      </w:r>
    </w:p>
    <w:p>
      <w:r>
        <w:t>#DYK that #WorldThrombosisDay is on #Facebook? Pop over and click #like! Join the conversation. Share your story! https://t.co/bw8LIPkgFA https://t.co/JJtApCtxza</w:t>
      </w:r>
    </w:p>
    <w:p>
      <w:r>
        <w:rPr>
          <w:b/>
          <w:u w:val="single"/>
        </w:rPr>
        <w:t>250127</w:t>
      </w:r>
    </w:p>
    <w:p>
      <w:r>
        <w:t>@oneilllo @RWCUL @UL @tcddublin Guaranteed to reduce the level of customer service you receive whenever you use your cards but oh so worth it 😅</w:t>
      </w:r>
    </w:p>
    <w:p>
      <w:r>
        <w:rPr>
          <w:b/>
          <w:u w:val="single"/>
        </w:rPr>
        <w:t>250128</w:t>
      </w:r>
    </w:p>
    <w:p>
      <w:r>
        <w:t>Amazing job by the @My_bball family! Congrats to @JuliePage10 and @CoachCulley on punching the W's https://t.co/rR1kuOKevO</w:t>
      </w:r>
    </w:p>
    <w:p>
      <w:r>
        <w:rPr>
          <w:b/>
          <w:u w:val="single"/>
        </w:rPr>
        <w:t>250129</w:t>
      </w:r>
    </w:p>
    <w:p>
      <w:r>
        <w:t>The @PoliceNG rules of engagement has to be changed really . Why do they approach every incident with a rifle . Why ? https://t.co/lP5tG9fwvN</w:t>
      </w:r>
    </w:p>
    <w:p>
      <w:r>
        <w:rPr>
          <w:b/>
          <w:u w:val="single"/>
        </w:rPr>
        <w:t>250130</w:t>
      </w:r>
    </w:p>
    <w:p>
      <w:r>
        <w:t>@nyafromfire @AfricanNimrod @SuperNjoro @MarkTerritore @Cuba_Brown Yes I. We worship de Ancestors Greatones nah girly white boy.</w:t>
      </w:r>
    </w:p>
    <w:p>
      <w:r>
        <w:rPr>
          <w:b/>
          <w:u w:val="single"/>
        </w:rPr>
        <w:t>250131</w:t>
      </w:r>
    </w:p>
    <w:p>
      <w:r>
        <w:t>At the @JKFFCourage #WomenForCourage Luncheon. Intimate partner violence is real. #Enough #LearnMore #DoGoodCLT https://t.co/sYgyy1xe8E</w:t>
      </w:r>
    </w:p>
    <w:p>
      <w:r>
        <w:rPr>
          <w:b/>
          <w:u w:val="single"/>
        </w:rPr>
        <w:t>250132</w:t>
      </w:r>
    </w:p>
    <w:p>
      <w:r>
        <w:t>IM ACTUALLY DVA. DVA IS ACTUALLY CHIBI MOON. Starting the stream now~ https://t.co/21rc4eyfwU https://t.co/aun1zGfdJR</w:t>
      </w:r>
    </w:p>
    <w:p>
      <w:r>
        <w:rPr>
          <w:b/>
          <w:u w:val="single"/>
        </w:rPr>
        <w:t>250133</w:t>
      </w:r>
    </w:p>
    <w:p>
      <w:r>
        <w:t>@Bwa_Ryan Ryan I'm sorry the Marine Corps sent me all the way to Arizona. I'll talk to someone right now to send me back to Texas 🙄😶</w:t>
      </w:r>
    </w:p>
    <w:p>
      <w:r>
        <w:rPr>
          <w:b/>
          <w:u w:val="single"/>
        </w:rPr>
        <w:t>250134</w:t>
      </w:r>
    </w:p>
    <w:p>
      <w:r>
        <w:t>WrestleMania: 8 things we learnt from the NXT TakeOver in Orlando https://t.co/RFVnrR2Jqk https://t.co/0j1sJHDMRr</w:t>
      </w:r>
    </w:p>
    <w:p>
      <w:r>
        <w:rPr>
          <w:b/>
          <w:u w:val="single"/>
        </w:rPr>
        <w:t>250135</w:t>
      </w:r>
    </w:p>
    <w:p>
      <w:r>
        <w:t>Why did Jesus specifically choose to go to the desert? Why not go to the woods for 40 days and nights? https://t.co/Vifl9Q31H6</w:t>
      </w:r>
    </w:p>
    <w:p>
      <w:r>
        <w:rPr>
          <w:b/>
          <w:u w:val="single"/>
        </w:rPr>
        <w:t>250136</w:t>
      </w:r>
    </w:p>
    <w:p>
      <w:r>
        <w:t>Court Freed A Lesbian Who Was Accused Of Molesting Her Neigbour https://t.co/L6Fvx0PKYS https://t.co/Vh3R6noAAd</w:t>
      </w:r>
    </w:p>
    <w:p>
      <w:r>
        <w:rPr>
          <w:b/>
          <w:u w:val="single"/>
        </w:rPr>
        <w:t>250137</w:t>
      </w:r>
    </w:p>
    <w:p>
      <w:r>
        <w:t>You're known for your resilience, and you're apt to put it to ... More for Capricorn https://t.co/yp4r49Giev</w:t>
      </w:r>
    </w:p>
    <w:p>
      <w:r>
        <w:rPr>
          <w:b/>
          <w:u w:val="single"/>
        </w:rPr>
        <w:t>250138</w:t>
      </w:r>
    </w:p>
    <w:p>
      <w:r>
        <w:t>@tomslominski Reminds me of the time when our chemistry teacher gave everyone great grades but admitted he didn't actually read our projects</w:t>
      </w:r>
    </w:p>
    <w:p>
      <w:r>
        <w:rPr>
          <w:b/>
          <w:u w:val="single"/>
        </w:rPr>
        <w:t>250139</w:t>
      </w:r>
    </w:p>
    <w:p>
      <w:r>
        <w:t>@BrandyLJensen I confronted her about a transphobic statement on a large post and said she was no better than a Trump follower. I got swarmed by TERFs</w:t>
      </w:r>
    </w:p>
    <w:p>
      <w:r>
        <w:rPr>
          <w:b/>
          <w:u w:val="single"/>
        </w:rPr>
        <w:t>250140</w:t>
      </w:r>
    </w:p>
    <w:p>
      <w:r>
        <w:t>Pinned to Gail at Large on Instagram: Fish vendors at Mercado de Matosinhos. #Porto https://t.co/BXtPNEDHqo https://t.co/JtKgZ0e5OM</w:t>
      </w:r>
    </w:p>
    <w:p>
      <w:r>
        <w:rPr>
          <w:b/>
          <w:u w:val="single"/>
        </w:rPr>
        <w:t>250141</w:t>
      </w:r>
    </w:p>
    <w:p>
      <w:r>
        <w:t>@stones_tv Noise was tremendous even inspired those sit in the main stand to sing, never heard that from library</w:t>
      </w:r>
    </w:p>
    <w:p>
      <w:r>
        <w:rPr>
          <w:b/>
          <w:u w:val="single"/>
        </w:rPr>
        <w:t>250142</w:t>
      </w:r>
    </w:p>
    <w:p>
      <w:r>
        <w:t>I entered a giveaway for a chance to win "Extreme You: Step Up. Stand Out. Ki..." by Sarah Robb O'Haga.... https://t.co/sz9ifMSMlY #giveaway</w:t>
      </w:r>
    </w:p>
    <w:p>
      <w:r>
        <w:rPr>
          <w:b/>
          <w:u w:val="single"/>
        </w:rPr>
        <w:t>250143</w:t>
      </w:r>
    </w:p>
    <w:p>
      <w:r>
        <w:t>Yosemite Valley from Tunnel View</w:t>
        <w:br/>
        <w:t>https://t.co/D0uTkKFQ1a</w:t>
        <w:br/>
        <w:t>#michelejamesphotography #landscape #photography #explorewithmikeandmichele https://t.co/ddvrdb2kvC</w:t>
      </w:r>
    </w:p>
    <w:p>
      <w:r>
        <w:rPr>
          <w:b/>
          <w:u w:val="single"/>
        </w:rPr>
        <w:t>250144</w:t>
      </w:r>
    </w:p>
    <w:p>
      <w:r>
        <w:t>Should I ask potential investors to sign an NDA before pitching my idea? https://t.co/1bMRivCZgI #Investor #NDA</w:t>
      </w:r>
    </w:p>
    <w:p>
      <w:r>
        <w:rPr>
          <w:b/>
          <w:u w:val="single"/>
        </w:rPr>
        <w:t>250145</w:t>
      </w:r>
    </w:p>
    <w:p>
      <w:r>
        <w:t>#busymum looking 4 your #mumtribe ? want balance?  come and join our Facebook group of fellow #balanceseekers https://t.co/eF59uriUNS</w:t>
      </w:r>
    </w:p>
    <w:p>
      <w:r>
        <w:rPr>
          <w:b/>
          <w:u w:val="single"/>
        </w:rPr>
        <w:t>250146</w:t>
      </w:r>
    </w:p>
    <w:p>
      <w:r>
        <w:t>@drittokaren @brenda_stlouis @shari630 @CGamarsh @cbrill2012 @lshaw158 @DrDebD @orionstarbuck @ONTLLs @AZBernieCat Yes it does</w:t>
      </w:r>
    </w:p>
    <w:p>
      <w:r>
        <w:rPr>
          <w:b/>
          <w:u w:val="single"/>
        </w:rPr>
        <w:t>250147</w:t>
      </w:r>
    </w:p>
    <w:p>
      <w:r>
        <w:t>@GranitJacka @Matt_MYano this crowd is awful like and this is literally my first time ever watching EVOLVE and my first impression of it</w:t>
      </w:r>
    </w:p>
    <w:p>
      <w:r>
        <w:rPr>
          <w:b/>
          <w:u w:val="single"/>
        </w:rPr>
        <w:t>250148</w:t>
      </w:r>
    </w:p>
    <w:p>
      <w:r>
        <w:t>The audacity &amp;amp; gall of ppl like @benfergusonshow to suggest Gorsuch's denial is political gamesmanship after @POTUS44's pick denial #CNN</w:t>
      </w:r>
    </w:p>
    <w:p>
      <w:r>
        <w:rPr>
          <w:b/>
          <w:u w:val="single"/>
        </w:rPr>
        <w:t>250149</w:t>
      </w:r>
    </w:p>
    <w:p>
      <w:r>
        <w:t>@saletan Good on 'yer for cleaning up. Both those stories seemed dubious to me, but, I did briefly fall for the Merkel "invoice."</w:t>
      </w:r>
    </w:p>
    <w:p>
      <w:r>
        <w:rPr>
          <w:b/>
          <w:u w:val="single"/>
        </w:rPr>
        <w:t>250150</w:t>
      </w:r>
    </w:p>
    <w:p>
      <w:r>
        <w:t>My sister sounds so much like my mother sometimes. Especially when dia komen my father's choice in fashion.</w:t>
      </w:r>
    </w:p>
    <w:p>
      <w:r>
        <w:rPr>
          <w:b/>
          <w:u w:val="single"/>
        </w:rPr>
        <w:t>250151</w:t>
      </w:r>
    </w:p>
    <w:p>
      <w:r>
        <w:t>Always Do Income Producing Activities! Watch here: https://t.co/N0Ww69fkjx</w:t>
        <w:br/>
        <w:t>#internetmarketing #onlinemarketing #affiliatemarketing https://t.co/rmt07hLyuM</w:t>
      </w:r>
    </w:p>
    <w:p>
      <w:r>
        <w:rPr>
          <w:b/>
          <w:u w:val="single"/>
        </w:rPr>
        <w:t>250152</w:t>
      </w:r>
    </w:p>
    <w:p>
      <w:r>
        <w:t>Spearing and slashing has been ridiculous this season. Crosby with the latest hack. #FoulPlay #NotCool https://t.co/OSIcvRrAT2</w:t>
      </w:r>
    </w:p>
    <w:p>
      <w:r>
        <w:rPr>
          <w:b/>
          <w:u w:val="single"/>
        </w:rPr>
        <w:t>250153</w:t>
      </w:r>
    </w:p>
    <w:p>
      <w:r>
        <w:t>@HoustonAutoShow @JaguarUSA ASKING/</w:t>
        <w:br/>
        <w:t xml:space="preserve">Will @Jaguar Have Its #IPace #ElectricFueledVehicle: #EV &amp;amp; @JaguarRacing @FIA @FIAFormulaE </w:t>
        <w:br/>
        <w:t>#ElectricRaceCar At #HoustonAutoShow?</w:t>
      </w:r>
    </w:p>
    <w:p>
      <w:r>
        <w:rPr>
          <w:b/>
          <w:u w:val="single"/>
        </w:rPr>
        <w:t>250154</w:t>
      </w:r>
    </w:p>
    <w:p>
      <w:r>
        <w:t>By ourselves we're no one. It's when other people look at us and see someone... that's the moment we each start to exist.</w:t>
      </w:r>
    </w:p>
    <w:p>
      <w:r>
        <w:rPr>
          <w:b/>
          <w:u w:val="single"/>
        </w:rPr>
        <w:t>250155</w:t>
      </w:r>
    </w:p>
    <w:p>
      <w:r>
        <w:t>I recommend Ulefone Power 2 with 6050mAh mammoth battery. @ulefonemobile #UlefonePower2 #BigBatteryFlagship https://t.co/Z299MTt9Ip</w:t>
      </w:r>
    </w:p>
    <w:p>
      <w:r>
        <w:rPr>
          <w:b/>
          <w:u w:val="single"/>
        </w:rPr>
        <w:t>250156</w:t>
      </w:r>
    </w:p>
    <w:p>
      <w:r>
        <w:t>WATCH: Tom Herman has been given a sledgehammer to update Texas' locker room https://t.co/bJDcgEGV1l https://t.co/gWiWTfhzVZ</w:t>
      </w:r>
    </w:p>
    <w:p>
      <w:r>
        <w:rPr>
          <w:b/>
          <w:u w:val="single"/>
        </w:rPr>
        <w:t>250157</w:t>
      </w:r>
    </w:p>
    <w:p>
      <w:r>
        <w:t>This will forever give me chills, forever be beautiful, and I will watch it every time it's on my timeline.. https://t.co/UtaYzEtJN3</w:t>
      </w:r>
    </w:p>
    <w:p>
      <w:r>
        <w:rPr>
          <w:b/>
          <w:u w:val="single"/>
        </w:rPr>
        <w:t>250158</w:t>
      </w:r>
    </w:p>
    <w:p>
      <w:r>
        <w:t>6th District Race: In New Ad, Handel Rips Candidates' 'Gimmicks' https://t.co/Iw96kjRhBT https://t.co/sZT6k1rCl8</w:t>
      </w:r>
    </w:p>
    <w:p>
      <w:r>
        <w:rPr>
          <w:b/>
          <w:u w:val="single"/>
        </w:rPr>
        <w:t>250159</w:t>
      </w:r>
    </w:p>
    <w:p>
      <w:r>
        <w:t>Died for this shot! 😭 This night will be hard to forget. Not even. Thank you, @coldplay! 🤘🏼… https://t.co/vYxPo7tqcB</w:t>
      </w:r>
    </w:p>
    <w:p>
      <w:r>
        <w:rPr>
          <w:b/>
          <w:u w:val="single"/>
        </w:rPr>
        <w:t>250160</w:t>
      </w:r>
    </w:p>
    <w:p>
      <w:r>
        <w:t>the only time i've ever worn sweatpants in public is the day after hillary rodham clinton lost the election.</w:t>
      </w:r>
    </w:p>
    <w:p>
      <w:r>
        <w:rPr>
          <w:b/>
          <w:u w:val="single"/>
        </w:rPr>
        <w:t>250161</w:t>
      </w:r>
    </w:p>
    <w:p>
      <w:r>
        <w:t>New artwork for sale! - "Cosmic Orb" - https://t.co/B20aPmKU66 @fineartamerica https://t.co/frGH12m1WU</w:t>
      </w:r>
    </w:p>
    <w:p>
      <w:r>
        <w:rPr>
          <w:b/>
          <w:u w:val="single"/>
        </w:rPr>
        <w:t>250162</w:t>
      </w:r>
    </w:p>
    <w:p>
      <w:r>
        <w:t>Mental health victim? I was under the (obviously mistaken) impression he was an ice addicted, stalking AVO breacher. https://t.co/oJyY1PvgKL</w:t>
      </w:r>
    </w:p>
    <w:p>
      <w:r>
        <w:rPr>
          <w:b/>
          <w:u w:val="single"/>
        </w:rPr>
        <w:t>250163</w:t>
      </w:r>
    </w:p>
    <w:p>
      <w:r>
        <w:t>hi dear I lost my password &amp;amp;iPhone number but I haveID Z.hasnain786@yahoo.com please help me to reuse my mail thanks</w:t>
      </w:r>
    </w:p>
    <w:p>
      <w:r>
        <w:rPr>
          <w:b/>
          <w:u w:val="single"/>
        </w:rPr>
        <w:t>250164</w:t>
      </w:r>
    </w:p>
    <w:p>
      <w:r>
        <w:t>@VGcom                                     https://t.co/6O9o9p0LF2</w:t>
        <w:br/>
        <w:t>Thanks for everything, Vince!!!</w:t>
        <w:br/>
        <w:t>@WalkerIkard</w:t>
      </w:r>
    </w:p>
    <w:p>
      <w:r>
        <w:rPr>
          <w:b/>
          <w:u w:val="single"/>
        </w:rPr>
        <w:t>250165</w:t>
      </w:r>
    </w:p>
    <w:p>
      <w:r>
        <w:t>Spot the printing industry trend: platform integration of systems, supplies and software - Dover acquires Caldera. https://t.co/dUWjS8TFXz</w:t>
      </w:r>
    </w:p>
    <w:p>
      <w:r>
        <w:rPr>
          <w:b/>
          <w:u w:val="single"/>
        </w:rPr>
        <w:t>250166</w:t>
      </w:r>
    </w:p>
    <w:p>
      <w:r>
        <w:t>#24HSERIES | #964 #GRTGrasserRacingTeam leads after the first part of the Hankook 12H RED BULL RING &amp;gt; https://t.co/aeC2CdcB6m https://t.co/19rTtWbcvg</w:t>
      </w:r>
    </w:p>
    <w:p>
      <w:r>
        <w:rPr>
          <w:b/>
          <w:u w:val="single"/>
        </w:rPr>
        <w:t>250167</w:t>
      </w:r>
    </w:p>
    <w:p>
      <w:r>
        <w:t>‼️SENIORS: The big '17' class picture will be taken NEXT WEDNESDAY. Please wear your senior t shirt for the picture!! ‼️</w:t>
      </w:r>
    </w:p>
    <w:p>
      <w:r>
        <w:rPr>
          <w:b/>
          <w:u w:val="single"/>
        </w:rPr>
        <w:t>250168</w:t>
      </w:r>
    </w:p>
    <w:p>
      <w:r>
        <w:t>Now #Playing, Zar Ft. Tory Lanez - Guilty Of It @Zar_Artist, on #masterclassradio 85.5</w:t>
        <w:br/>
        <w:t>https://t.co/lEn3pOY7Nt</w:t>
      </w:r>
    </w:p>
    <w:p>
      <w:r>
        <w:rPr>
          <w:b/>
          <w:u w:val="single"/>
        </w:rPr>
        <w:t>250169</w:t>
      </w:r>
    </w:p>
    <w:p>
      <w:r>
        <w:t>@TheBubbleBubble I'd love to see a P/E analysis for the average and median salaries vs cost of tuition and borrowing over the last 30 yrs. Has to be tragic</w:t>
      </w:r>
    </w:p>
    <w:p>
      <w:r>
        <w:rPr>
          <w:b/>
          <w:u w:val="single"/>
        </w:rPr>
        <w:t>250170</w:t>
      </w:r>
    </w:p>
    <w:p>
      <w:r>
        <w:t>We chose the name CrossFit 103 to pay homage to our home community. The one thing that all Staten Islanders have... https://t.co/bBBoKC1wu5</w:t>
      </w:r>
    </w:p>
    <w:p>
      <w:r>
        <w:rPr>
          <w:b/>
          <w:u w:val="single"/>
        </w:rPr>
        <w:t>250171</w:t>
      </w:r>
    </w:p>
    <w:p>
      <w:r>
        <w:t>U.S. coal saw a 14% decline in mining jobs from 2010-2016, while solar jobs increased nearly 300%. -Dept of Energy https://t.co/o84Il4EdsX</w:t>
      </w:r>
    </w:p>
    <w:p>
      <w:r>
        <w:rPr>
          <w:b/>
          <w:u w:val="single"/>
        </w:rPr>
        <w:t>250172</w:t>
      </w:r>
    </w:p>
    <w:p>
      <w:r>
        <w:t>Theo Walcott’s whale adventures, team names and Sunderland goalkeeper linked https://t.co/YrtyC9uTe2 (Source: Arseblog)</w:t>
      </w:r>
    </w:p>
    <w:p>
      <w:r>
        <w:rPr>
          <w:b/>
          <w:u w:val="single"/>
        </w:rPr>
        <w:t>250173</w:t>
      </w:r>
    </w:p>
    <w:p>
      <w:r>
        <w:t>Buying a home may be your largest financial commitment. Which loan is best for your situation? https://t.co/uPRKg04oRq</w:t>
      </w:r>
    </w:p>
    <w:p>
      <w:r>
        <w:rPr>
          <w:b/>
          <w:u w:val="single"/>
        </w:rPr>
        <w:t>250174</w:t>
      </w:r>
    </w:p>
    <w:p>
      <w:r>
        <w:t>I'm sure you'll have no shortage of suitors to help you with that given how gorgeous and sexy those legs are...and the body attached to them https://t.co/cYo7kGK5Sn</w:t>
      </w:r>
    </w:p>
    <w:p>
      <w:r>
        <w:rPr>
          <w:b/>
          <w:u w:val="single"/>
        </w:rPr>
        <w:t>250175</w:t>
      </w:r>
    </w:p>
    <w:p>
      <w:r>
        <w:t>You're known for your resilience, and you're apt to put it to ... More for Capricorn https://t.co/ZYfI9m9xY6</w:t>
      </w:r>
    </w:p>
    <w:p>
      <w:r>
        <w:rPr>
          <w:b/>
          <w:u w:val="single"/>
        </w:rPr>
        <w:t>250176</w:t>
      </w:r>
    </w:p>
    <w:p>
      <w:r>
        <w:t>OpenTable is in San Francisco, its CTO is in Los Angeles and here's why that works https://t.co/w5tOOfmFnK</w:t>
      </w:r>
    </w:p>
    <w:p>
      <w:r>
        <w:rPr>
          <w:b/>
          <w:u w:val="single"/>
        </w:rPr>
        <w:t>250177</w:t>
      </w:r>
    </w:p>
    <w:p>
      <w:r>
        <w:t>"True character is revealed in the choices a human being makes under pressure... #dailyqotd #qotd https://t.co/MWo4zgdAJf</w:t>
      </w:r>
    </w:p>
    <w:p>
      <w:r>
        <w:rPr>
          <w:b/>
          <w:u w:val="single"/>
        </w:rPr>
        <w:t>250178</w:t>
      </w:r>
    </w:p>
    <w:p>
      <w:r>
        <w:t>Kitsch by Nik, an Art Jewelry brand from Ahmedabad.</w:t>
        <w:br/>
        <w:t xml:space="preserve">https://t.co/FQwRXHl8jY </w:t>
        <w:br/>
        <w:t>#Exhibition #Fashion #Accessories #Jewellery #CityShorSurat https://t.co/id4W7WCOj7</w:t>
      </w:r>
    </w:p>
    <w:p>
      <w:r>
        <w:rPr>
          <w:b/>
          <w:u w:val="single"/>
        </w:rPr>
        <w:t>250179</w:t>
      </w:r>
    </w:p>
    <w:p>
      <w:r>
        <w:t>Off-setting my carbon footprint to travel to the @ScienceMarchDC by donating to #CoolEffect. #MarchForScience #DC https://t.co/V9YwBaNPOQ</w:t>
      </w:r>
    </w:p>
    <w:p>
      <w:r>
        <w:rPr>
          <w:b/>
          <w:u w:val="single"/>
        </w:rPr>
        <w:t>250180</w:t>
      </w:r>
    </w:p>
    <w:p>
      <w:r>
        <w:t>@SFFAudio And ads! Going to send my application to the Franklin institute! Up to 3400 bucks a year, man!</w:t>
      </w:r>
    </w:p>
    <w:p>
      <w:r>
        <w:rPr>
          <w:b/>
          <w:u w:val="single"/>
        </w:rPr>
        <w:t>250181</w:t>
      </w:r>
    </w:p>
    <w:p>
      <w:r>
        <w:t>@charm77 @AlanoMiller @UndergroundWGN Remeber he got it from that chest of money he found after he robbed those two white men in season 1</w:t>
      </w:r>
    </w:p>
    <w:p>
      <w:r>
        <w:rPr>
          <w:b/>
          <w:u w:val="single"/>
        </w:rPr>
        <w:t>250182</w:t>
      </w:r>
    </w:p>
    <w:p>
      <w:r>
        <w:t>Accident, right lane blocked in #Middlesex on The Garden State Pkwy SB at X131 #traffic https://t.co/cLJ9IKsg5n</w:t>
      </w:r>
    </w:p>
    <w:p>
      <w:r>
        <w:rPr>
          <w:b/>
          <w:u w:val="single"/>
        </w:rPr>
        <w:t>250183</w:t>
      </w:r>
    </w:p>
    <w:p>
      <w:r>
        <w:t>College Football Saturday or Pro Football Sunday? Help settle this question once &amp;amp; for all! https://t.co/b3US31vMC6  #TEAMSUNDAYENTRY</w:t>
      </w:r>
    </w:p>
    <w:p>
      <w:r>
        <w:rPr>
          <w:b/>
          <w:u w:val="single"/>
        </w:rPr>
        <w:t>250184</w:t>
      </w:r>
    </w:p>
    <w:p>
      <w:r>
        <w:t>A drop in tourism means major losses to pretty much everyone in #Miami. https://t.co/85bSBLIpoC by #MiamiNewTimes</w:t>
      </w:r>
    </w:p>
    <w:p>
      <w:r>
        <w:rPr>
          <w:b/>
          <w:u w:val="single"/>
        </w:rPr>
        <w:t>250185</w:t>
      </w:r>
    </w:p>
    <w:p>
      <w:r>
        <w:t>kind of an awesome way to begin my day - mourning dove sitting on my rail - walked to within two feet and then... https://t.co/iuaUWAAr6S</w:t>
      </w:r>
    </w:p>
    <w:p>
      <w:r>
        <w:rPr>
          <w:b/>
          <w:u w:val="single"/>
        </w:rPr>
        <w:t>250186</w:t>
      </w:r>
    </w:p>
    <w:p>
      <w:r>
        <w:t>And the winner of the competition...</w:t>
        <w:br/>
        <w:br/>
        <w:t>Ian Finnerty!</w:t>
        <w:br/>
        <w:br/>
        <w:t>Congratulations - please message the page to claim your prize.</w:t>
      </w:r>
    </w:p>
    <w:p>
      <w:r>
        <w:rPr>
          <w:b/>
          <w:u w:val="single"/>
        </w:rPr>
        <w:t>250187</w:t>
      </w:r>
    </w:p>
    <w:p>
      <w:r>
        <w:t>We've already had a few time changes, today, for games this week - so we'll help you out with Monday's #teamUCM Mule Minute: https://t.co/6BZtigRsNt</w:t>
      </w:r>
    </w:p>
    <w:p>
      <w:r>
        <w:rPr>
          <w:b/>
          <w:u w:val="single"/>
        </w:rPr>
        <w:t>250188</w:t>
      </w:r>
    </w:p>
    <w:p>
      <w:r>
        <w:t>Ppl blaming @KendallJenner for the @pepsi ad. Dats her job. if y'all were offered millions of dollars I bet you'd do it too. #Pepsibacklash</w:t>
      </w:r>
    </w:p>
    <w:p>
      <w:r>
        <w:rPr>
          <w:b/>
          <w:u w:val="single"/>
        </w:rPr>
        <w:t>250189</w:t>
      </w:r>
    </w:p>
    <w:p>
      <w:r>
        <w:t>Thanks @PledgeOne for this outstanding interview of Darine Pokawatana, Director of Product Development! https://t.co/hvepCnALF2</w:t>
      </w:r>
    </w:p>
    <w:p>
      <w:r>
        <w:rPr>
          <w:b/>
          <w:u w:val="single"/>
        </w:rPr>
        <w:t>250190</w:t>
      </w:r>
    </w:p>
    <w:p>
      <w:r>
        <w:t>5 B2B Marketing Communication Strategies You Should Adopt In 2017 https://t.co/uGBxn7304k https://t.co/IfPCRYLXTY</w:t>
      </w:r>
    </w:p>
    <w:p>
      <w:r>
        <w:rPr>
          <w:b/>
          <w:u w:val="single"/>
        </w:rPr>
        <w:t>250191</w:t>
      </w:r>
    </w:p>
    <w:p>
      <w:r>
        <w:t>#NCAAF Wire: Dennis Rodman goes on profanity-laced rant about LeBron, Michael Jordan and… https://t.co/fYfERK31z3 https://t.co/KbU6kwto1M</w:t>
      </w:r>
    </w:p>
    <w:p>
      <w:r>
        <w:rPr>
          <w:b/>
          <w:u w:val="single"/>
        </w:rPr>
        <w:t>250192</w:t>
      </w:r>
    </w:p>
    <w:p>
      <w:r>
        <w:t>Mid-Childhood Outcomes of Repeat Antenatal #Corticosteroids: A Randomized Controlled #clinicaltrial - https://t.co/2chCT3aux7</w:t>
      </w:r>
    </w:p>
    <w:p>
      <w:r>
        <w:rPr>
          <w:b/>
          <w:u w:val="single"/>
        </w:rPr>
        <w:t>250193</w:t>
      </w:r>
    </w:p>
    <w:p>
      <w:r>
        <w:t>We have bigger issues like #cabinetreshuffle. We will go back to #TitoMboweniMusicVideo next week! https://t.co/pLmVaF1RrE</w:t>
      </w:r>
    </w:p>
    <w:p>
      <w:r>
        <w:rPr>
          <w:b/>
          <w:u w:val="single"/>
        </w:rPr>
        <w:t>250194</w:t>
      </w:r>
    </w:p>
    <w:p>
      <w:r>
        <w:t>@Maxgschneider You are one of my faves &amp;amp; getting followed by you would make me the happiest person alive. Have a good day/night! ❤️</w:t>
      </w:r>
    </w:p>
    <w:p>
      <w:r>
        <w:rPr>
          <w:b/>
          <w:u w:val="single"/>
        </w:rPr>
        <w:t>250195</w:t>
      </w:r>
    </w:p>
    <w:p>
      <w:r>
        <w:t>Reading Quote: 👉 "Books are mirrors: you only see in them what you a… https://t.co/eg180DHIBT #personalgrowth #selfdevelopment https://t.co/XWf6QptAyU</w:t>
      </w:r>
    </w:p>
    <w:p>
      <w:r>
        <w:rPr>
          <w:b/>
          <w:u w:val="single"/>
        </w:rPr>
        <w:t>250196</w:t>
      </w:r>
    </w:p>
    <w:p>
      <w:r>
        <w:t>warning to anyone who spends the night with me: beyond a certain time of night, i will get very sad and it will be very shitty</w:t>
      </w:r>
    </w:p>
    <w:p>
      <w:r>
        <w:rPr>
          <w:b/>
          <w:u w:val="single"/>
        </w:rPr>
        <w:t>250197</w:t>
      </w:r>
    </w:p>
    <w:p>
      <w:r>
        <w:t>Hungary... time is coming! #GotMeStartedTour TODAY!!! Are you ready? 🇭🇺❤🔥 https://t.co/NXntKNSve6 by #tinitapasiion via @c0nvey https://t.co/B9cxlTYjAc</w:t>
      </w:r>
    </w:p>
    <w:p>
      <w:r>
        <w:rPr>
          <w:b/>
          <w:u w:val="single"/>
        </w:rPr>
        <w:t>250198</w:t>
      </w:r>
    </w:p>
    <w:p>
      <w:r>
        <w:t>Content Marketing Strategies For New Hampshire Businesses #contentmarketing, #marketingstrategy https://t.co/hThCKIN8bY</w:t>
      </w:r>
    </w:p>
    <w:p>
      <w:r>
        <w:rPr>
          <w:b/>
          <w:u w:val="single"/>
        </w:rPr>
        <w:t>250199</w:t>
      </w:r>
    </w:p>
    <w:p>
      <w:r>
        <w:t>I liked a @YouTube video https://t.co/eprezF84pB Mother Let Her Son To Take The Lead AND Simon Was IMPRESSED!</w:t>
      </w:r>
    </w:p>
    <w:p>
      <w:r>
        <w:rPr>
          <w:b/>
          <w:u w:val="single"/>
        </w:rPr>
        <w:t>250200</w:t>
      </w:r>
    </w:p>
    <w:p>
      <w:r>
        <w:t>SIGN: Tell state leaders: Don't do business with companies that build Trump's wall https://t.co/IDr6dcUeja #HereToStay via @CREDOMobile</w:t>
      </w:r>
    </w:p>
    <w:p>
      <w:r>
        <w:rPr>
          <w:b/>
          <w:u w:val="single"/>
        </w:rPr>
        <w:t>250201</w:t>
      </w:r>
    </w:p>
    <w:p>
      <w:r>
        <w:t>If I can hear the event from two miles away is your PA system is little too loud? #ABQ #BalloonFiestaPark</w:t>
      </w:r>
    </w:p>
    <w:p>
      <w:r>
        <w:rPr>
          <w:b/>
          <w:u w:val="single"/>
        </w:rPr>
        <w:t>250202</w:t>
      </w:r>
    </w:p>
    <w:p>
      <w:r>
        <w:t>@Salinebands Our awesome marching band fires up crowds at the game so it was great to have the band set the tone for the annual football bash! Thanks!</w:t>
      </w:r>
    </w:p>
    <w:p>
      <w:r>
        <w:rPr>
          <w:b/>
          <w:u w:val="single"/>
        </w:rPr>
        <w:t>250203</w:t>
      </w:r>
    </w:p>
    <w:p>
      <w:r>
        <w:t>Revamped Mac Pro to Address Current Model's Shortcomings in VR and High-End Cinema ... https://t.co/AirFivMkX2 #VR</w:t>
      </w:r>
    </w:p>
    <w:p>
      <w:r>
        <w:rPr>
          <w:b/>
          <w:u w:val="single"/>
        </w:rPr>
        <w:t>250204</w:t>
      </w:r>
    </w:p>
    <w:p>
      <w:r>
        <w:t>Asking for a friend. I've got loads of course. Mine take up three lines. I don't still only have eight despite 60+ hours playtime.</w:t>
      </w:r>
    </w:p>
    <w:p>
      <w:r>
        <w:rPr>
          <w:b/>
          <w:u w:val="single"/>
        </w:rPr>
        <w:t>250205</w:t>
      </w:r>
    </w:p>
    <w:p>
      <w:r>
        <w:t>.@LukeDeCock #HB2 compromise may save basketball, but at what cost?</w:t>
        <w:br/>
        <w:br/>
        <w:t xml:space="preserve">https://t.co/4UnFqw7WR3 </w:t>
        <w:br/>
        <w:br/>
        <w:t>#ncga #ncpol #HB142 #HumanRights #LGBTQ @ncaa https://t.co/CQaH0QGcLb</w:t>
      </w:r>
    </w:p>
    <w:p>
      <w:r>
        <w:rPr>
          <w:b/>
          <w:u w:val="single"/>
        </w:rPr>
        <w:t>250206</w:t>
      </w:r>
    </w:p>
    <w:p>
      <w:r>
        <w:t>@jBrokenshire there it is in black-and-white George Osborne given a £600,000 a year job by one of the Uber's  backers Blackrock now you know</w:t>
      </w:r>
    </w:p>
    <w:p>
      <w:r>
        <w:rPr>
          <w:b/>
          <w:u w:val="single"/>
        </w:rPr>
        <w:t>250207</w:t>
      </w:r>
    </w:p>
    <w:p>
      <w:r>
        <w:t>Delighted to be speaking at #womensinspire #win2017 ... Microsoft supporting entrepreneurs... helping businesses grow ❤ and transform https://t.co/jftYKQL8Eq</w:t>
      </w:r>
    </w:p>
    <w:p>
      <w:r>
        <w:rPr>
          <w:b/>
          <w:u w:val="single"/>
        </w:rPr>
        <w:t>250208</w:t>
      </w:r>
    </w:p>
    <w:p>
      <w:r>
        <w:t>@Brexiteer1 @BothwellSteve @qks_specter @GuyVerhofstadt Very true indeed ! No lies there like the EU does all the time !</w:t>
      </w:r>
    </w:p>
    <w:p>
      <w:r>
        <w:rPr>
          <w:b/>
          <w:u w:val="single"/>
        </w:rPr>
        <w:t>250209</w:t>
      </w:r>
    </w:p>
    <w:p>
      <w:r>
        <w:t>Photos: Kenyan man chops off his penis and throws it to dog, says it was of no use to him https://t.co/602SW57Pqb https://t.co/kwh7X1hiSz</w:t>
      </w:r>
    </w:p>
    <w:p>
      <w:r>
        <w:rPr>
          <w:b/>
          <w:u w:val="single"/>
        </w:rPr>
        <w:t>250210</w:t>
      </w:r>
    </w:p>
    <w:p>
      <w:r>
        <w:t>Even Monsters Get Sick Education Books | iPad App |535303119| ***** $1.99 -&amp;gt; FREE #Books 4+… https://t.co/SIgZXp66tN #ipadEducationBooks</w:t>
      </w:r>
    </w:p>
    <w:p>
      <w:r>
        <w:rPr>
          <w:b/>
          <w:u w:val="single"/>
        </w:rPr>
        <w:t>250211</w:t>
      </w:r>
    </w:p>
    <w:p>
      <w:r>
        <w:t>He ignores me until I say the magic word #treat #rajathecat #catsofinstagram https://t.co/AIzru1PX4w</w:t>
      </w:r>
    </w:p>
    <w:p>
      <w:r>
        <w:rPr>
          <w:b/>
          <w:u w:val="single"/>
        </w:rPr>
        <w:t>250212</w:t>
      </w:r>
    </w:p>
    <w:p>
      <w:r>
        <w:t>happy 19th birthday to my bff/sista🌸💓 @shanna_fetzer you da best shan &amp;amp; you hot so keep doin u love ya v much! https://t.co/qpeQepOnUP</w:t>
      </w:r>
    </w:p>
    <w:p>
      <w:r>
        <w:rPr>
          <w:b/>
          <w:u w:val="single"/>
        </w:rPr>
        <w:t>250213</w:t>
      </w:r>
    </w:p>
    <w:p>
      <w:r>
        <w:t>Did You Know: No one has ever won the par three tournament and the Masters Tournament in the same year. #Masters</w:t>
      </w:r>
    </w:p>
    <w:p>
      <w:r>
        <w:rPr>
          <w:b/>
          <w:u w:val="single"/>
        </w:rPr>
        <w:t>250214</w:t>
      </w:r>
    </w:p>
    <w:p>
      <w:r>
        <w:t>@urmybitxh w tlagen all of them are ugly af.. smh, aham shay ena you know you're gorgeous babygirl! they're blind to ignore such beautiful features💓</w:t>
      </w:r>
    </w:p>
    <w:p>
      <w:r>
        <w:rPr>
          <w:b/>
          <w:u w:val="single"/>
        </w:rPr>
        <w:t>250215</w:t>
      </w:r>
    </w:p>
    <w:p>
      <w:r>
        <w:t>🎟 Bolton are the visitors to GP on Saturday and tickets are on sale now. Here are details - https://t.co/wa9QOSvcOM https://t.co/V0C0kekp3g</w:t>
      </w:r>
    </w:p>
    <w:p>
      <w:r>
        <w:rPr>
          <w:b/>
          <w:u w:val="single"/>
        </w:rPr>
        <w:t>250216</w:t>
      </w:r>
    </w:p>
    <w:p>
      <w:r>
        <w:t>New Classic Black Automatic Hollow Design Mechanical Wrist Watch Men Steel Case https://t.co/iAt8cgUD65 https://t.co/35XRZjwpGH</w:t>
      </w:r>
    </w:p>
    <w:p>
      <w:r>
        <w:rPr>
          <w:b/>
          <w:u w:val="single"/>
        </w:rPr>
        <w:t>250217</w:t>
      </w:r>
    </w:p>
    <w:p>
      <w:r>
        <w:t>The latest The Norfolk Computing Daily! https://t.co/70MjbPE8Wp Thanks to @CHRISTUSSpohn @UNLhuskertech @istonsoft #themasters #tips</w:t>
      </w:r>
    </w:p>
    <w:p>
      <w:r>
        <w:rPr>
          <w:b/>
          <w:u w:val="single"/>
        </w:rPr>
        <w:t>250218</w:t>
      </w:r>
    </w:p>
    <w:p>
      <w:r>
        <w:t>Our next Compassion course is running 9th May 2017 @gilltedd More info at https://t.co/bNqNEw1vy2 https://t.co/uGT4j74Jpe</w:t>
      </w:r>
    </w:p>
    <w:p>
      <w:r>
        <w:rPr>
          <w:b/>
          <w:u w:val="single"/>
        </w:rPr>
        <w:t>250219</w:t>
      </w:r>
    </w:p>
    <w:p>
      <w:r>
        <w:t>@thescranline https://t.co/2a8Uo8J1Wj invites food bloggers like you to upload your food recipe and earn 15$ in return. Visit us now.</w:t>
      </w:r>
    </w:p>
    <w:p>
      <w:r>
        <w:rPr>
          <w:b/>
          <w:u w:val="single"/>
        </w:rPr>
        <w:t>250220</w:t>
      </w:r>
    </w:p>
    <w:p>
      <w:r>
        <w:t>I have taken a wrong turn at #TGC17 and found myself at the #Phrembleman #Theology conference #2017 which is apparently held downstairs.</w:t>
      </w:r>
    </w:p>
    <w:p>
      <w:r>
        <w:rPr>
          <w:b/>
          <w:u w:val="single"/>
        </w:rPr>
        <w:t>250221</w:t>
      </w:r>
    </w:p>
    <w:p>
      <w:r>
        <w:t>What a wonderful surprise to open my paper this morning to find the lovely @FaithNaff and @mmmdraco featured for #transvisibility day! ❤❤❤ https://t.co/60lRG9VdYL</w:t>
      </w:r>
    </w:p>
    <w:p>
      <w:r>
        <w:rPr>
          <w:b/>
          <w:u w:val="single"/>
        </w:rPr>
        <w:t>250222</w:t>
      </w:r>
    </w:p>
    <w:p>
      <w:r>
        <w:t>Take God at His word. Believe His promises. He is who He says He is. He WANTS to show up. Where is your confidence? Expect great things!</w:t>
      </w:r>
    </w:p>
    <w:p>
      <w:r>
        <w:rPr>
          <w:b/>
          <w:u w:val="single"/>
        </w:rPr>
        <w:t>250223</w:t>
      </w:r>
    </w:p>
    <w:p>
      <w:r>
        <w:t>Join Kicks 96 live on location this Thursday from 11:30-1:30 at the Piggly Wiggly in Collinsville.   We'll be... https://t.co/7MRVtZ5DaH</w:t>
      </w:r>
    </w:p>
    <w:p>
      <w:r>
        <w:rPr>
          <w:b/>
          <w:u w:val="single"/>
        </w:rPr>
        <w:t>250224</w:t>
      </w:r>
    </w:p>
    <w:p>
      <w:r>
        <w:t>Marketing Day: Martech data, avoiding fake news on GDN #socialmedia #socialselling #sales https://t.co/H0Wr41HcV0 https://t.co/ESRjI5vBco</w:t>
      </w:r>
    </w:p>
    <w:p>
      <w:r>
        <w:rPr>
          <w:b/>
          <w:u w:val="single"/>
        </w:rPr>
        <w:t>250225</w:t>
      </w:r>
    </w:p>
    <w:p>
      <w:r>
        <w:t>The @NWS efforts to help save lives do not only involve weather events &amp;amp; emergencies. Details (CLICK): https://t.co/aJb1rWv4zy @NWSLubbock</w:t>
      </w:r>
    </w:p>
    <w:p>
      <w:r>
        <w:rPr>
          <w:b/>
          <w:u w:val="single"/>
        </w:rPr>
        <w:t>250226</w:t>
      </w:r>
    </w:p>
    <w:p>
      <w:r>
        <w:t>#Confirmed a EUR 200 million long-term loan to StateBank of India to support Indian large scale solar projects-European Investment Bank -ANI</w:t>
      </w:r>
    </w:p>
    <w:p>
      <w:r>
        <w:rPr>
          <w:b/>
          <w:u w:val="single"/>
        </w:rPr>
        <w:t>250227</w:t>
      </w:r>
    </w:p>
    <w:p>
      <w:r>
        <w:t>Want an Exclusive Birthday Special? — Join the Laser Skin &amp;amp; Wellness Beauty Club...https://t.co/erGsCBiI3N</w:t>
      </w:r>
    </w:p>
    <w:p>
      <w:r>
        <w:rPr>
          <w:b/>
          <w:u w:val="single"/>
        </w:rPr>
        <w:t>250228</w:t>
      </w:r>
    </w:p>
    <w:p>
      <w:r>
        <w:t>#PremierLeague Wenger: Elneny gives us fluency: Midfield has been an issue for Arsenal for a lot of this season, so… https://t.co/wFM2waHoax</w:t>
      </w:r>
    </w:p>
    <w:p>
      <w:r>
        <w:rPr>
          <w:b/>
          <w:u w:val="single"/>
        </w:rPr>
        <w:t>250229</w:t>
      </w:r>
    </w:p>
    <w:p>
      <w:r>
        <w:t>T Mount Adapter for Olympus Pen F Mount Film Cameras https://t.co/u5OWATNV4G https://t.co/drxd73CdeC</w:t>
      </w:r>
    </w:p>
    <w:p>
      <w:r>
        <w:rPr>
          <w:b/>
          <w:u w:val="single"/>
        </w:rPr>
        <w:t>250230</w:t>
      </w:r>
    </w:p>
    <w:p>
      <w:r>
        <w:t>BREAKING: CIA Director John Brennan and Susan Rice Targeted Sean Hannity and Others For Surveillance ⋆ https://t.co/y2mCOpYbWE</w:t>
      </w:r>
    </w:p>
    <w:p>
      <w:r>
        <w:rPr>
          <w:b/>
          <w:u w:val="single"/>
        </w:rPr>
        <w:t>250231</w:t>
      </w:r>
    </w:p>
    <w:p>
      <w:r>
        <w:t xml:space="preserve">Closing out the evening @First_Drafts. Yay! @oskarblues out of the can!! </w:t>
        <w:br/>
        <w:t>#craftbeer https://t.co/3ED4umr50p</w:t>
      </w:r>
    </w:p>
    <w:p>
      <w:r>
        <w:rPr>
          <w:b/>
          <w:u w:val="single"/>
        </w:rPr>
        <w:t>250232</w:t>
      </w:r>
    </w:p>
    <w:p>
      <w:r>
        <w:t>https://t.co/nm8WmI9XNy "SEDUCTION" by carmen Rowe. Original abstract painting. Jackson Pollock inspired. Framed (Antique White).</w:t>
      </w:r>
    </w:p>
    <w:p>
      <w:r>
        <w:rPr>
          <w:b/>
          <w:u w:val="single"/>
        </w:rPr>
        <w:t>250233</w:t>
      </w:r>
    </w:p>
    <w:p>
      <w:r>
        <w:t>I brought 2 conditioners into the shower instead of a shampoo and a conditioner so that's how my day has been</w:t>
      </w:r>
    </w:p>
    <w:p>
      <w:r>
        <w:rPr>
          <w:b/>
          <w:u w:val="single"/>
        </w:rPr>
        <w:t>250234</w:t>
      </w:r>
    </w:p>
    <w:p>
      <w:r>
        <w:t>@mariusdvilliers Could you please also specify the email you use to log in the app? Or please send us an email to support@keepsolid.com.</w:t>
      </w:r>
    </w:p>
    <w:p>
      <w:r>
        <w:rPr>
          <w:b/>
          <w:u w:val="single"/>
        </w:rPr>
        <w:t>250235</w:t>
      </w:r>
    </w:p>
    <w:p>
      <w:r>
        <w:t>Follow the link for your chance to #WIN a James Martin Compact Food Processor! @hedgecomber #competition #giveaway https://t.co/NrfKFEB4ZX</w:t>
      </w:r>
    </w:p>
    <w:p>
      <w:r>
        <w:rPr>
          <w:b/>
          <w:u w:val="single"/>
        </w:rPr>
        <w:t>250236</w:t>
      </w:r>
    </w:p>
    <w:p>
      <w:r>
        <w:t>Better Than Brunch - Feat Cupcake and Stella Liberty HD Version https://t.co/t9i6D5NI3i #FOOTFETISH #Clips4Sale</w:t>
      </w:r>
    </w:p>
    <w:p>
      <w:r>
        <w:rPr>
          <w:b/>
          <w:u w:val="single"/>
        </w:rPr>
        <w:t>250237</w:t>
      </w:r>
    </w:p>
    <w:p>
      <w:r>
        <w:t>would really like to go back to Disneyland now please &amp;amp; thank you. who's with me? 🙋🏻🎢✨… https://t.co/3tJJoZjuRz</w:t>
      </w:r>
    </w:p>
    <w:p>
      <w:r>
        <w:rPr>
          <w:b/>
          <w:u w:val="single"/>
        </w:rPr>
        <w:t>250238</w:t>
      </w:r>
    </w:p>
    <w:p>
      <w:r>
        <w:t>1 practical assessment, an essay &amp;amp; a presentation left to finish for university and then 1st year is over🙌 this year has flown. 🙈</w:t>
      </w:r>
    </w:p>
    <w:p>
      <w:r>
        <w:rPr>
          <w:b/>
          <w:u w:val="single"/>
        </w:rPr>
        <w:t>250239</w:t>
      </w:r>
    </w:p>
    <w:p>
      <w:r>
        <w:t>@RizerForHouse @gazettedotcom also, your peers at the federal level are too chicken to hold town halls. Maybe you could have a word.</w:t>
      </w:r>
    </w:p>
    <w:p>
      <w:r>
        <w:rPr>
          <w:b/>
          <w:u w:val="single"/>
        </w:rPr>
        <w:t>250240</w:t>
      </w:r>
    </w:p>
    <w:p>
      <w:r>
        <w:t>Ladies Oilcloth Crossbody bag purse Grey Paris Eiffel Tower print cotton handbag https://t.co/DkkeuT9PQS https://t.co/4v7PMGOIv3</w:t>
      </w:r>
    </w:p>
    <w:p>
      <w:r>
        <w:rPr>
          <w:b/>
          <w:u w:val="single"/>
        </w:rPr>
        <w:t>250241</w:t>
      </w:r>
    </w:p>
    <w:p>
      <w:r>
        <w:t>Pro-Len Activists Binning and Burning Coyne Mailshots https://t.co/Uhlg5dxciF https://t.co/8pbU0glXFG</w:t>
      </w:r>
    </w:p>
    <w:p>
      <w:r>
        <w:rPr>
          <w:b/>
          <w:u w:val="single"/>
        </w:rPr>
        <w:t>250242</w:t>
      </w:r>
    </w:p>
    <w:p>
      <w:r>
        <w:t>Get me on that beach first holiday of 2017 in 8 weeks #Barcelona #Sitges #Corfu already booked ❤️ #travel… https://t.co/g4hfLfkxIv https://t.co/gQFrIYP0U4</w:t>
      </w:r>
    </w:p>
    <w:p>
      <w:r>
        <w:rPr>
          <w:b/>
          <w:u w:val="single"/>
        </w:rPr>
        <w:t>250243</w:t>
      </w:r>
    </w:p>
    <w:p>
      <w:r>
        <w:t>@scottfrank @netflix wow Scott!🙏🏿Appreciate you kind sir. I had an amazing time and look forward to rock'n with you again.</w:t>
      </w:r>
    </w:p>
    <w:p>
      <w:r>
        <w:rPr>
          <w:b/>
          <w:u w:val="single"/>
        </w:rPr>
        <w:t>250244</w:t>
      </w:r>
    </w:p>
    <w:p>
      <w:r>
        <w:t>Washington is Burning: What to Do? Public Relations Helps! https://t.co/aSakSZwU4O #brand #networking</w:t>
      </w:r>
    </w:p>
    <w:p>
      <w:r>
        <w:rPr>
          <w:b/>
          <w:u w:val="single"/>
        </w:rPr>
        <w:t>250245</w:t>
      </w:r>
    </w:p>
    <w:p>
      <w:r>
        <w:t>@joshgardner In summary. Ref was shite, Stade were shite, Ospreys were shite. All in all time well spent</w:t>
      </w:r>
    </w:p>
    <w:p>
      <w:r>
        <w:rPr>
          <w:b/>
          <w:u w:val="single"/>
        </w:rPr>
        <w:t>250246</w:t>
      </w:r>
    </w:p>
    <w:p>
      <w:r>
        <w:t>UK reports 70 #Drone near-misses at Heathrow in 2016 - https://t.co/sgxB3LsnJH #Drones #News https://t.co/eETJhcimYS</w:t>
      </w:r>
    </w:p>
    <w:p>
      <w:r>
        <w:rPr>
          <w:b/>
          <w:u w:val="single"/>
        </w:rPr>
        <w:t>250247</w:t>
      </w:r>
    </w:p>
    <w:p>
      <w:r>
        <w:t>@TheRutaLee I was there! It was AWESOME! You are REALLY Tweeting a storm of good stuff tonight! 😀 Girl, is this you? LOL ! https://t.co/m76z2UeAS0</w:t>
      </w:r>
    </w:p>
    <w:p>
      <w:r>
        <w:rPr>
          <w:b/>
          <w:u w:val="single"/>
        </w:rPr>
        <w:t>250248</w:t>
      </w:r>
    </w:p>
    <w:p>
      <w:r>
        <w:t>When the professor hands back papers and everybody got A's and B's and you and the only other black guy in class got C's https://t.co/RUZQCSIC22</w:t>
      </w:r>
    </w:p>
    <w:p>
      <w:r>
        <w:rPr>
          <w:b/>
          <w:u w:val="single"/>
        </w:rPr>
        <w:t>250249</w:t>
      </w:r>
    </w:p>
    <w:p>
      <w:r>
        <w:t>Its like 7am and I just watched the latest RT Vlog...and now I want BBQ. Texan BBQ. Which Ive never had. But I want it. For breakfast.</w:t>
      </w:r>
    </w:p>
    <w:p>
      <w:r>
        <w:rPr>
          <w:b/>
          <w:u w:val="single"/>
        </w:rPr>
        <w:t>250250</w:t>
      </w:r>
    </w:p>
    <w:p>
      <w:r>
        <w:t>Y'all be illegally drinking in the club with some fake id shit but tell me "weed isn't legal" NIGGA YOU ARE ALSO COMMITTING A CRIME</w:t>
      </w:r>
    </w:p>
    <w:p>
      <w:r>
        <w:rPr>
          <w:b/>
          <w:u w:val="single"/>
        </w:rPr>
        <w:t>250251</w:t>
      </w:r>
    </w:p>
    <w:p>
      <w:r>
        <w:t>Great time at opening day! @Athletics #RootedInOakland #LetsGoOakland #AtTheColiseum 💚💛⚾️ https://t.co/R8tXATZSMw</w:t>
      </w:r>
    </w:p>
    <w:p>
      <w:r>
        <w:rPr>
          <w:b/>
          <w:u w:val="single"/>
        </w:rPr>
        <w:t>250252</w:t>
      </w:r>
    </w:p>
    <w:p>
      <w:r>
        <w:t>Clare hand out 20-point beating to Waterford in Munster minor hurling opener https://t.co/TjrYoIPvfx https://t.co/AATe6CwVsG</w:t>
      </w:r>
    </w:p>
    <w:p>
      <w:r>
        <w:rPr>
          <w:b/>
          <w:u w:val="single"/>
        </w:rPr>
        <w:t>250253</w:t>
      </w:r>
    </w:p>
    <w:p>
      <w:r>
        <w:t>@birdrightsnba I was talking about the playoffs, where free throws attempts arent even that impressive</w:t>
      </w:r>
    </w:p>
    <w:p>
      <w:r>
        <w:rPr>
          <w:b/>
          <w:u w:val="single"/>
        </w:rPr>
        <w:t>250254</w:t>
      </w:r>
    </w:p>
    <w:p>
      <w:r>
        <w:t>When the Celtics get SMACKED but u wake up to Peru being ranked 17th in the world in FIFA's new world rankings ⚽️🇵🇪✊🏽</w:t>
      </w:r>
    </w:p>
    <w:p>
      <w:r>
        <w:rPr>
          <w:b/>
          <w:u w:val="single"/>
        </w:rPr>
        <w:t>250255</w:t>
      </w:r>
    </w:p>
    <w:p>
      <w:r>
        <w:t>love the type of people I can have three different convos w on three different apps at the same time💞</w:t>
      </w:r>
    </w:p>
    <w:p>
      <w:r>
        <w:rPr>
          <w:b/>
          <w:u w:val="single"/>
        </w:rPr>
        <w:t>250256</w:t>
      </w:r>
    </w:p>
    <w:p>
      <w:r>
        <w:t>@anilgupta5113 @ersksh @tewariji @digvijaya_28 @Oneindia BJP itself Ignoring telangana to appease supporting TDP. This is enough to keep out</w:t>
      </w:r>
    </w:p>
    <w:p>
      <w:r>
        <w:rPr>
          <w:b/>
          <w:u w:val="single"/>
        </w:rPr>
        <w:t>250257</w:t>
      </w:r>
    </w:p>
    <w:p>
      <w:r>
        <w:t>✧ chilly and he forgot to wear his sweater. Suddenly his phone rings, it was Ken. The male swiped his finger across the screen to answer ✧</w:t>
      </w:r>
    </w:p>
    <w:p>
      <w:r>
        <w:rPr>
          <w:b/>
          <w:u w:val="single"/>
        </w:rPr>
        <w:t>250258</w:t>
      </w:r>
    </w:p>
    <w:p>
      <w:r>
        <w:t>Sometimes the best cure for a restless mind is a quiet night i... More for Pisces https://t.co/A1OfVpOFRE</w:t>
      </w:r>
    </w:p>
    <w:p>
      <w:r>
        <w:rPr>
          <w:b/>
          <w:u w:val="single"/>
        </w:rPr>
        <w:t>250259</w:t>
      </w:r>
    </w:p>
    <w:p>
      <w:r>
        <w:t>Thalidomide was a disaster. And it's available in Canada again. - Macleans.ca https://t.co/ASXuC0KdFH</w:t>
      </w:r>
    </w:p>
    <w:p>
      <w:r>
        <w:rPr>
          <w:b/>
          <w:u w:val="single"/>
        </w:rPr>
        <w:t>250260</w:t>
      </w:r>
    </w:p>
    <w:p>
      <w:r>
        <w:t>From CEU Rector Michael Ignatieff's Cleveringa Lecture @UniLeiden, 2013</w:t>
        <w:br/>
        <w:t>https://t.co/1DirgazDJT #istandwithCEU https://t.co/uRbkqwrp1j</w:t>
      </w:r>
    </w:p>
    <w:p>
      <w:r>
        <w:rPr>
          <w:b/>
          <w:u w:val="single"/>
        </w:rPr>
        <w:t>250261</w:t>
      </w:r>
    </w:p>
    <w:p>
      <w:r>
        <w:t>@Shelley_Smorth Yes! We hope you loved the run? Don't forget our #winacourse2017 headband selfie competition. Remember the hashtag!</w:t>
      </w:r>
    </w:p>
    <w:p>
      <w:r>
        <w:rPr>
          <w:b/>
          <w:u w:val="single"/>
        </w:rPr>
        <w:t>250262</w:t>
      </w:r>
    </w:p>
    <w:p>
      <w:r>
        <w:t>I liked a @YouTube video from @sl1pg8r https://t.co/7uiAhkm03c ARK: Survival Evolved - SUPER METAL FOUNDRY! E6 ( Skies Of Nazca</w:t>
      </w:r>
    </w:p>
    <w:p>
      <w:r>
        <w:rPr>
          <w:b/>
          <w:u w:val="single"/>
        </w:rPr>
        <w:t>250263</w:t>
      </w:r>
    </w:p>
    <w:p>
      <w:r>
        <w:t>Woke up three minutes before my alarm, sleepily miscalculated how much time I had left to sleep, then got angry at my alarm when it sounded.</w:t>
      </w:r>
    </w:p>
    <w:p>
      <w:r>
        <w:rPr>
          <w:b/>
          <w:u w:val="single"/>
        </w:rPr>
        <w:t>250264</w:t>
      </w:r>
    </w:p>
    <w:p>
      <w:r>
        <w:t>I liked a @YouTube video from @brentrivera https://t.co/afUdZa85sj Friends Vs Best Friends! | Brent Rivera</w:t>
      </w:r>
    </w:p>
    <w:p>
      <w:r>
        <w:rPr>
          <w:b/>
          <w:u w:val="single"/>
        </w:rPr>
        <w:t>250265</w:t>
      </w:r>
    </w:p>
    <w:p>
      <w:r>
        <w:t>I liked a @YouTube video from @lanupteam https://t.co/DlSTK8koQZ Too Spooky | Resident Evil VII | Episode 9</w:t>
      </w:r>
    </w:p>
    <w:p>
      <w:r>
        <w:rPr>
          <w:b/>
          <w:u w:val="single"/>
        </w:rPr>
        <w:t>250266</w:t>
      </w:r>
    </w:p>
    <w:p>
      <w:r>
        <w:t>@SergioScarcello @American1765 @Scarlett210 @ConstanceQueen8 @TheMeemStreams @US_Army_Vet2 @avanconia @DebFreedomVoice @DrLee4America @KNP2BP @junogsp5 @2Alpha @Republican4USA @BretBaier Rice is such a lying sack of crap just like her boss where she got her orders from.</w:t>
      </w:r>
    </w:p>
    <w:p>
      <w:r>
        <w:rPr>
          <w:b/>
          <w:u w:val="single"/>
        </w:rPr>
        <w:t>250267</w:t>
      </w:r>
    </w:p>
    <w:p>
      <w:r>
        <w:t>Former Isabela lawmaker charged for alleged P20-M pork anomalies https://t.co/fEUqXelLar InquirerMobile https://t.co/2Jo4oi9uXu</w:t>
      </w:r>
    </w:p>
    <w:p>
      <w:r>
        <w:rPr>
          <w:b/>
          <w:u w:val="single"/>
        </w:rPr>
        <w:t>250268</w:t>
      </w:r>
    </w:p>
    <w:p>
      <w:r>
        <w:t>And so it begins! Volunteers from @cccinfoorg help #BringArtBack to @nycschools by prepping… https://t.co/7gggIEUOUx</w:t>
      </w:r>
    </w:p>
    <w:p>
      <w:r>
        <w:rPr>
          <w:b/>
          <w:u w:val="single"/>
        </w:rPr>
        <w:t>250269</w:t>
      </w:r>
    </w:p>
    <w:p>
      <w:r>
        <w:t>@jtolds I'd wager that they can identify instances used as traffic proxies by individuals pretty easily. THIS IS FINE I AM OKAY WITH THE EVENTS CURR</w:t>
      </w:r>
    </w:p>
    <w:p>
      <w:r>
        <w:rPr>
          <w:b/>
          <w:u w:val="single"/>
        </w:rPr>
        <w:t>250270</w:t>
      </w:r>
    </w:p>
    <w:p>
      <w:r>
        <w:t>Now playing on #kissradyo : Tom Cochrane - Life Is A Highway [1992] https://t.co/gKDuldc2h0 24 Saat Hit Muzik</w:t>
      </w:r>
    </w:p>
    <w:p>
      <w:r>
        <w:rPr>
          <w:b/>
          <w:u w:val="single"/>
        </w:rPr>
        <w:t>250271</w:t>
      </w:r>
    </w:p>
    <w:p>
      <w:r>
        <w:t>@angmarsrealm @RollingStone It seems somewhat "complimentary" to Star Trek Discovery, and we haven't seen that yet. Def. raises the bar for small screen production.</w:t>
      </w:r>
    </w:p>
    <w:p>
      <w:r>
        <w:rPr>
          <w:b/>
          <w:u w:val="single"/>
        </w:rPr>
        <w:t>250272</w:t>
      </w:r>
    </w:p>
    <w:p>
      <w:r>
        <w:t>Google tweaks the Pixel C's interface to match its smartphones https://t.co/GJAl9V3CLR #tech https://t.co/BVFNL8Ke09</w:t>
      </w:r>
    </w:p>
    <w:p>
      <w:r>
        <w:rPr>
          <w:b/>
          <w:u w:val="single"/>
        </w:rPr>
        <w:t>250273</w:t>
      </w:r>
    </w:p>
    <w:p>
      <w:r>
        <w:t>All I be wanting to do is be comfortable; fussing with my hair has left me natural for 8 months 😒 lord I cannot wait to get dressed again !!</w:t>
      </w:r>
    </w:p>
    <w:p>
      <w:r>
        <w:rPr>
          <w:b/>
          <w:u w:val="single"/>
        </w:rPr>
        <w:t>250274</w:t>
      </w:r>
    </w:p>
    <w:p>
      <w:r>
        <w:t>Phenom Challenge LIVE</w:t>
        <w:br/>
        <w:t>April 21-23 in Spartanburg, SC</w:t>
        <w:br/>
        <w:br/>
        <w:t>List of Currently Registered Teams</w:t>
        <w:br/>
        <w:t>Will Sell Out</w:t>
        <w:br/>
        <w:br/>
        <w:t>REGISTER👇</w:t>
        <w:br/>
        <w:t>https://t.co/SmvI19VyTd https://t.co/FXAzmXteK7</w:t>
      </w:r>
    </w:p>
    <w:p>
      <w:r>
        <w:rPr>
          <w:b/>
          <w:u w:val="single"/>
        </w:rPr>
        <w:t>250275</w:t>
      </w:r>
    </w:p>
    <w:p>
      <w:r>
        <w:t>https://t.co/NmjQ6OuHSU THIS VIDEO IS COMING FOR EVERYONE 🔥👏🏻@kendricklamar by #angeeloi_ via @c0nvey</w:t>
      </w:r>
    </w:p>
    <w:p>
      <w:r>
        <w:rPr>
          <w:b/>
          <w:u w:val="single"/>
        </w:rPr>
        <w:t>250276</w:t>
      </w:r>
    </w:p>
    <w:p>
      <w:r>
        <w:t>Happy Mothers Day Messages 2017 – Mother’s Day Card Messages With Images &amp;amp; Pictures https://t.co/qacPmiwlaD</w:t>
      </w:r>
    </w:p>
    <w:p>
      <w:r>
        <w:rPr>
          <w:b/>
          <w:u w:val="single"/>
        </w:rPr>
        <w:t>250277</w:t>
      </w:r>
    </w:p>
    <w:p>
      <w:r>
        <w:t>I have such low self esteem it prevents me from connecting with anyone and from maintaining a stable relationship</w:t>
      </w:r>
    </w:p>
    <w:p>
      <w:r>
        <w:rPr>
          <w:b/>
          <w:u w:val="single"/>
        </w:rPr>
        <w:t>250278</w:t>
      </w:r>
    </w:p>
    <w:p>
      <w:r>
        <w:t xml:space="preserve">@AshfordUnitedFC .....in front of a record league crowd for @AshfordUnitedFC of 457 - the best at Homelands since the 2008-9 season. </w:t>
        <w:br/>
        <w:t>Onwards and upwards ! 🚀</w:t>
      </w:r>
    </w:p>
    <w:p>
      <w:r>
        <w:rPr>
          <w:b/>
          <w:u w:val="single"/>
        </w:rPr>
        <w:t>250279</w:t>
      </w:r>
    </w:p>
    <w:p>
      <w:r>
        <w:t>@InTheYear1611   Today is that day. Reply like and need to realize this fact. We have the power. We WON!!!</w:t>
      </w:r>
    </w:p>
    <w:p>
      <w:r>
        <w:rPr>
          <w:b/>
          <w:u w:val="single"/>
        </w:rPr>
        <w:t>250280</w:t>
      </w:r>
    </w:p>
    <w:p>
      <w:r>
        <w:t>Shoutout to the old man who performed my surgery n the guy who gave me medication that made me feel like I was floating #NationalDoctorsDay</w:t>
      </w:r>
    </w:p>
    <w:p>
      <w:r>
        <w:rPr>
          <w:b/>
          <w:u w:val="single"/>
        </w:rPr>
        <w:t>250281</w:t>
      </w:r>
    </w:p>
    <w:p>
      <w:r>
        <w:t xml:space="preserve">-up word for signed me up and made me go. </w:t>
        <w:br/>
        <w:t>Only guess what?</w:t>
        <w:br/>
        <w:t>I don't even mind going there, hardly. 'Cause I made two bestest friends at-</w:t>
      </w:r>
    </w:p>
    <w:p>
      <w:r>
        <w:rPr>
          <w:b/>
          <w:u w:val="single"/>
        </w:rPr>
        <w:t>250282</w:t>
      </w:r>
    </w:p>
    <w:p>
      <w:r>
        <w:t>In the #Outlander, be ready to engage in whatever comes.</w:t>
        <w:br/>
        <w:t>@MitsubishiBD</w:t>
        <w:br/>
        <w:t>For more, visit: https://t.co/14edk93oHZ</w:t>
        <w:br/>
        <w:t>Hotline: 09666704704 https://t.co/gW5xkXCMUh</w:t>
      </w:r>
    </w:p>
    <w:p>
      <w:r>
        <w:rPr>
          <w:b/>
          <w:u w:val="single"/>
        </w:rPr>
        <w:t>250283</w:t>
      </w:r>
    </w:p>
    <w:p>
      <w:r>
        <w:t>MT @FoxBusiness: @BillCassidy 'Schumer kowtowing far left shouldn't dictate how Senate votes' https://t.co/Jgzy7cea2t #ConfirmGorsuch #PJNET</w:t>
      </w:r>
    </w:p>
    <w:p>
      <w:r>
        <w:rPr>
          <w:b/>
          <w:u w:val="single"/>
        </w:rPr>
        <w:t>250284</w:t>
      </w:r>
    </w:p>
    <w:p>
      <w:r>
        <w:t>Who will it be, Paine or Fennessey? Superior voters are set to choose the city's next mayor today; https://t.co/v8nepNJUKi https://t.co/cJgTmLjO9L</w:t>
      </w:r>
    </w:p>
    <w:p>
      <w:r>
        <w:rPr>
          <w:b/>
          <w:u w:val="single"/>
        </w:rPr>
        <w:t>250285</w:t>
      </w:r>
    </w:p>
    <w:p>
      <w:r>
        <w:t>@WH_SeanSpicier @nytimes Have you told your boss that country not company thing? I don't think he knows.</w:t>
      </w:r>
    </w:p>
    <w:p>
      <w:r>
        <w:rPr>
          <w:b/>
          <w:u w:val="single"/>
        </w:rPr>
        <w:t>250286</w:t>
      </w:r>
    </w:p>
    <w:p>
      <w:r>
        <w:t>one person followed me and one person unfollowed me // automatically checked by https://t.co/heGORefWEe</w:t>
      </w:r>
    </w:p>
    <w:p>
      <w:r>
        <w:rPr>
          <w:b/>
          <w:u w:val="single"/>
        </w:rPr>
        <w:t>250287</w:t>
      </w:r>
    </w:p>
    <w:p>
      <w:r>
        <w:t>someone give me good conversation topics for a 9 year old girl because last time, i wound up talking about the weather and house fires.</w:t>
      </w:r>
    </w:p>
    <w:p>
      <w:r>
        <w:rPr>
          <w:b/>
          <w:u w:val="single"/>
        </w:rPr>
        <w:t>250288</w:t>
      </w:r>
    </w:p>
    <w:p>
      <w:r>
        <w:t>You may try to assert your authority by reclaiming your power,... More for Virgo https://t.co/AqJCMhxdOB</w:t>
      </w:r>
    </w:p>
    <w:p>
      <w:r>
        <w:rPr>
          <w:b/>
          <w:u w:val="single"/>
        </w:rPr>
        <w:t>250289</w:t>
      </w:r>
    </w:p>
    <w:p>
      <w:r>
        <w:t>I try not to post long, boring videos, but this 10 month old is fearless! #hesgotlotsofmoxy #fatherofson https://t.co/BkqxdZFQ3F</w:t>
      </w:r>
    </w:p>
    <w:p>
      <w:r>
        <w:rPr>
          <w:b/>
          <w:u w:val="single"/>
        </w:rPr>
        <w:t>250290</w:t>
      </w:r>
    </w:p>
    <w:p>
      <w:r>
        <w:t>#ROUTE919</w:t>
        <w:br/>
        <w:t xml:space="preserve">@TheOfficial_FAM </w:t>
        <w:br/>
        <w:t xml:space="preserve">@mithetailor @MoJoJo4ever @SAFO_28 @geopadmore @sir_katch @mz_sedi  @Delali_Q @joejogh </w:t>
        <w:br/>
        <w:t>We on guys #ROUTE919</w:t>
      </w:r>
    </w:p>
    <w:p>
      <w:r>
        <w:rPr>
          <w:b/>
          <w:u w:val="single"/>
        </w:rPr>
        <w:t>250291</w:t>
      </w:r>
    </w:p>
    <w:p>
      <w:r>
        <w:t>@H_TheGamer @martins_games @SNUKgaming @MyGamerXP @HisNHerLP @gamertag_AJC88 @JDmulletman @GamesShed @PentaHybrid @DaniconShow Let's go!!!</w:t>
      </w:r>
    </w:p>
    <w:p>
      <w:r>
        <w:rPr>
          <w:b/>
          <w:u w:val="single"/>
        </w:rPr>
        <w:t>250292</w:t>
      </w:r>
    </w:p>
    <w:p>
      <w:r>
        <w:t>*Except insolvency in this case means breaking accounting rules set by Congress, not economic capacity to pay benefits.#RedHerring https://t.co/326lkINuSC</w:t>
      </w:r>
    </w:p>
    <w:p>
      <w:r>
        <w:rPr>
          <w:b/>
          <w:u w:val="single"/>
        </w:rPr>
        <w:t>250293</w:t>
      </w:r>
    </w:p>
    <w:p>
      <w:r>
        <w:t>Create the tastiest pizzetta you can dream up and our dietitians will make it Mindful. https://t.co/IdUt8MnDmr #Win #MakeItMindful https://t.co/IJpaKd1m7v</w:t>
      </w:r>
    </w:p>
    <w:p>
      <w:r>
        <w:rPr>
          <w:b/>
          <w:u w:val="single"/>
        </w:rPr>
        <w:t>250294</w:t>
      </w:r>
    </w:p>
    <w:p>
      <w:r>
        <w:t>You helped Obama get it into place and you thwarted Pres Trumps efforts, thanks. https://t.co/dek4rGhD1P</w:t>
      </w:r>
    </w:p>
    <w:p>
      <w:r>
        <w:rPr>
          <w:b/>
          <w:u w:val="single"/>
        </w:rPr>
        <w:t>250295</w:t>
      </w:r>
    </w:p>
    <w:p>
      <w:r>
        <w:t>Man Stole Tablet From Huntington Station Target: Police https://t.co/Fs5FtThfuP https://t.co/Ux5OrArlEC</w:t>
      </w:r>
    </w:p>
    <w:p>
      <w:r>
        <w:rPr>
          <w:b/>
          <w:u w:val="single"/>
        </w:rPr>
        <w:t>250296</w:t>
      </w:r>
    </w:p>
    <w:p>
      <w:r>
        <w:t>https://t.co/OywyPuhz93 Born Women's yellow gold leather ankle strap… https://t.co/tUJQ0SiIZU #heels #shoes #Fleeknsleek #whatiwantmost https://t.co/W2xZx0GCvi</w:t>
      </w:r>
    </w:p>
    <w:p>
      <w:r>
        <w:rPr>
          <w:b/>
          <w:u w:val="single"/>
        </w:rPr>
        <w:t>250297</w:t>
      </w:r>
    </w:p>
    <w:p>
      <w:r>
        <w:t xml:space="preserve">🙌 YASSS It's time for a great show 🔱Anastasia🔱:Travel </w:t>
        <w:br/>
        <w:t>https://t.co/4cpxhcCleP https://t.co/0NLlFj3IWF</w:t>
      </w:r>
    </w:p>
    <w:p>
      <w:r>
        <w:rPr>
          <w:b/>
          <w:u w:val="single"/>
        </w:rPr>
        <w:t>250298</w:t>
      </w:r>
    </w:p>
    <w:p>
      <w:r>
        <w:t>@davemeltzerWON does WWE plan to give Drew McIntyre back his old theme "Broken Dreams", or do they want a new start with him?</w:t>
      </w:r>
    </w:p>
    <w:p>
      <w:r>
        <w:rPr>
          <w:b/>
          <w:u w:val="single"/>
        </w:rPr>
        <w:t>250299</w:t>
      </w:r>
    </w:p>
    <w:p>
      <w:r>
        <w:t>It's evident, now more than ever, elected officials need to hear from you. #missouristudents #ucmolead @BryanMcDonaldPD</w:t>
      </w:r>
    </w:p>
    <w:p>
      <w:r>
        <w:rPr>
          <w:b/>
          <w:u w:val="single"/>
        </w:rPr>
        <w:t>250300</w:t>
      </w:r>
    </w:p>
    <w:p>
      <w:r>
        <w:t>You may be licking your emotional wounds today as you replay r... More for Leo https://t.co/9JUZEZNGpe</w:t>
      </w:r>
    </w:p>
    <w:p>
      <w:r>
        <w:rPr>
          <w:b/>
          <w:u w:val="single"/>
        </w:rPr>
        <w:t>250301</w:t>
      </w:r>
    </w:p>
    <w:p>
      <w:r>
        <w:t>//I swear... If any sons of Beast other than Ben pop up and are a little TOO close to mine... we might have some problems. &amp;gt;.&amp;gt;</w:t>
      </w:r>
    </w:p>
    <w:p>
      <w:r>
        <w:rPr>
          <w:b/>
          <w:u w:val="single"/>
        </w:rPr>
        <w:t>250302</w:t>
      </w:r>
    </w:p>
    <w:p>
      <w:r>
        <w:t>@xozzu @Lidalll lll give you 55 but instead of following me you will like my new tweet, thanks go to @.charlesjave twd baby</w:t>
      </w:r>
    </w:p>
    <w:p>
      <w:r>
        <w:rPr>
          <w:b/>
          <w:u w:val="single"/>
        </w:rPr>
        <w:t>250303</w:t>
      </w:r>
    </w:p>
    <w:p>
      <w:r>
        <w:t>@JamesFox917 "Quiet, James!!!! Can't trade Butler! He's the only thing keeping this team watchable!!!!! GAWD WHY WOULD YOU LIKE THIS!" -Every Meatball.</w:t>
      </w:r>
    </w:p>
    <w:p>
      <w:r>
        <w:rPr>
          <w:b/>
          <w:u w:val="single"/>
        </w:rPr>
        <w:t>250304</w:t>
      </w:r>
    </w:p>
    <w:p>
      <w:r>
        <w:t>@twholman Ha, the day I launch https://t.co/EFtMQ4kSjg I come across https://t.co/ypkiZnlXxk - rad collection and love the open source!</w:t>
      </w:r>
    </w:p>
    <w:p>
      <w:r>
        <w:rPr>
          <w:b/>
          <w:u w:val="single"/>
        </w:rPr>
        <w:t>250305</w:t>
      </w:r>
    </w:p>
    <w:p>
      <w:r>
        <w:t>#NBA Wire: Hornets LIVE To GO: Hornets stay hot and knock off Westbrook and the Thunder https://t.co/UYK8f3npiZ https://t.co/KbU6kwto1M</w:t>
      </w:r>
    </w:p>
    <w:p>
      <w:r>
        <w:rPr>
          <w:b/>
          <w:u w:val="single"/>
        </w:rPr>
        <w:t>250306</w:t>
      </w:r>
    </w:p>
    <w:p>
      <w:r>
        <w:t>Mingis on Tech: Energy microgrids, what's up with Apple TV -- and drones! https://t.co/Z6BGHsH0jc https://t.co/uMD0MIpQWR</w:t>
      </w:r>
    </w:p>
    <w:p>
      <w:r>
        <w:rPr>
          <w:b/>
          <w:u w:val="single"/>
        </w:rPr>
        <w:t>250307</w:t>
      </w:r>
    </w:p>
    <w:p>
      <w:r>
        <w:t>Which character (this season) did you fall in love the … — It's a tie between Kana from #maidragon and Satania fro… https://t.co/00aoF88m8B</w:t>
      </w:r>
    </w:p>
    <w:p>
      <w:r>
        <w:rPr>
          <w:b/>
          <w:u w:val="single"/>
        </w:rPr>
        <w:t>250308</w:t>
      </w:r>
    </w:p>
    <w:p>
      <w:r>
        <w:t>MLB THE SHOW 17 HALL OF FAME EDITION PLAY STATION 4 - READY TO SHIP https://t.co/Doc3TMUWIt https://t.co/4YvWfSySMq</w:t>
      </w:r>
    </w:p>
    <w:p>
      <w:r>
        <w:rPr>
          <w:b/>
          <w:u w:val="single"/>
        </w:rPr>
        <w:t>250309</w:t>
      </w:r>
    </w:p>
    <w:p>
      <w:r>
        <w:t>@topeleven have u guys ever thought about adding a booster converter,where excess boosters can be converted into others. It'd be really cool</w:t>
      </w:r>
    </w:p>
    <w:p>
      <w:r>
        <w:rPr>
          <w:b/>
          <w:u w:val="single"/>
        </w:rPr>
        <w:t>250310</w:t>
      </w:r>
    </w:p>
    <w:p>
      <w:r>
        <w:t>"Santa Baby" is just a schizophrenic gold digger's wishes to an imaginary sugar daddy that comes once a year. https://t.co/A9nY5f4Ylw</w:t>
      </w:r>
    </w:p>
    <w:p>
      <w:r>
        <w:rPr>
          <w:b/>
          <w:u w:val="single"/>
        </w:rPr>
        <w:t>250311</w:t>
      </w:r>
    </w:p>
    <w:p>
      <w:r>
        <w:t>12b. Many are using technology without getting desired result because they are not doing it the right way @officialolola #tech4startup</w:t>
      </w:r>
    </w:p>
    <w:p>
      <w:r>
        <w:rPr>
          <w:b/>
          <w:u w:val="single"/>
        </w:rPr>
        <w:t>250312</w:t>
      </w:r>
    </w:p>
    <w:p>
      <w:r>
        <w:t xml:space="preserve">Oops, that vibrator with a camera is super easy to hack </w:t>
        <w:br/>
        <w:br/>
        <w:t>Do you want the entire world to get a very up close and … https://t.co/xdfGRzfULc</w:t>
      </w:r>
    </w:p>
    <w:p>
      <w:r>
        <w:rPr>
          <w:b/>
          <w:u w:val="single"/>
        </w:rPr>
        <w:t>250313</w:t>
      </w:r>
    </w:p>
    <w:p>
      <w:r>
        <w:t>Aww, I missed Mikurin's SHOWROOM b/c I was at a nomikai T_T First time in a while I didn't rank in her SHOWROOM</w:t>
      </w:r>
    </w:p>
    <w:p>
      <w:r>
        <w:rPr>
          <w:b/>
          <w:u w:val="single"/>
        </w:rPr>
        <w:t>250314</w:t>
      </w:r>
    </w:p>
    <w:p>
      <w:r>
        <w:t>Its a Killer! ‘Calebin – Parole’ ft. @alhajitekno sparkles remarkable moment for @cm_calebin https://t.co/BmsRi2edL9  cc  @03media1</w:t>
      </w:r>
    </w:p>
    <w:p>
      <w:r>
        <w:rPr>
          <w:b/>
          <w:u w:val="single"/>
        </w:rPr>
        <w:t>250315</w:t>
      </w:r>
    </w:p>
    <w:p>
      <w:r>
        <w:t>@FootyAccums fair play!!!!! B365 haven't paid out yet? Someone's leaving the country with a suitcase full of ££££'s!</w:t>
      </w:r>
    </w:p>
    <w:p>
      <w:r>
        <w:rPr>
          <w:b/>
          <w:u w:val="single"/>
        </w:rPr>
        <w:t>250316</w:t>
      </w:r>
    </w:p>
    <w:p>
      <w:r>
        <w:t>Media release: Perth businessman Steven Robert Noske convicted of insider trading https://t.co/pnPvaumjW6 #insidertrading</w:t>
      </w:r>
    </w:p>
    <w:p>
      <w:r>
        <w:rPr>
          <w:b/>
          <w:u w:val="single"/>
        </w:rPr>
        <w:t>250317</w:t>
      </w:r>
    </w:p>
    <w:p>
      <w:r>
        <w:t>Do two unpublished books make you a failed author? No, you're a quitter https://t.co/ONiygXIqz7 Just never ever give up.</w:t>
      </w:r>
    </w:p>
    <w:p>
      <w:r>
        <w:rPr>
          <w:b/>
          <w:u w:val="single"/>
        </w:rPr>
        <w:t>250318</w:t>
      </w:r>
    </w:p>
    <w:p>
      <w:r>
        <w:t>Can a man be so foolish to commit is Life Journey to a blind man. Receive Sight, Study the Bible. Know D TRUTH.</w:t>
      </w:r>
    </w:p>
    <w:p>
      <w:r>
        <w:rPr>
          <w:b/>
          <w:u w:val="single"/>
        </w:rPr>
        <w:t>250319</w:t>
      </w:r>
    </w:p>
    <w:p>
      <w:r>
        <w:t>Congress just cleared the way for internet providers to sell your web browsing history - The Verge https://t.co/zayfzm9J5Q</w:t>
      </w:r>
    </w:p>
    <w:p>
      <w:r>
        <w:rPr>
          <w:b/>
          <w:u w:val="single"/>
        </w:rPr>
        <w:t>250320</w:t>
      </w:r>
    </w:p>
    <w:p>
      <w:r>
        <w:t>Be Walking Around Hea Wit Chlamydia Nshit But Worried About What Somebody Else Got Going BYE HOE ✌🏼🤧</w:t>
      </w:r>
    </w:p>
    <w:p>
      <w:r>
        <w:rPr>
          <w:b/>
          <w:u w:val="single"/>
        </w:rPr>
        <w:t>250321</w:t>
      </w:r>
    </w:p>
    <w:p>
      <w:r>
        <w:t>The latest Aviation News and Travel Tips Daily! https://t.co/B0smGU9KSw Thanks to @TLLandrumPHD @yourLBB @beercroissants #travel #ttot</w:t>
      </w:r>
    </w:p>
    <w:p>
      <w:r>
        <w:rPr>
          <w:b/>
          <w:u w:val="single"/>
        </w:rPr>
        <w:t>250322</w:t>
      </w:r>
    </w:p>
    <w:p>
      <w:r>
        <w:t>SellPin: Social Media Selling. https://t.co/YKNvCq7bPO recycled sari silk autumn boho flower necklace statement bi https://t.co/0hHcLIAF4b</w:t>
      </w:r>
    </w:p>
    <w:p>
      <w:r>
        <w:rPr>
          <w:b/>
          <w:u w:val="single"/>
        </w:rPr>
        <w:t>250323</w:t>
      </w:r>
    </w:p>
    <w:p>
      <w:r>
        <w:t>Enter Your Mobile Number Now to Start Playing  Flappy Bird Game &amp;amp; Get a Chance To Win $50. https://t.co/u5jXnQX9bv https://t.co/GiIcezsWIF</w:t>
      </w:r>
    </w:p>
    <w:p>
      <w:r>
        <w:rPr>
          <w:b/>
          <w:u w:val="single"/>
        </w:rPr>
        <w:t>250324</w:t>
      </w:r>
    </w:p>
    <w:p>
      <w:r>
        <w:t>Harry, you're such an inspiring human &amp;amp; have a pure kind soul in your beautiful figure. Ily H! @Harry_Styles Kindly follow me? εїз 🐣 91,257</w:t>
      </w:r>
    </w:p>
    <w:p>
      <w:r>
        <w:rPr>
          <w:b/>
          <w:u w:val="single"/>
        </w:rPr>
        <w:t>250325</w:t>
      </w:r>
    </w:p>
    <w:p>
      <w:r>
        <w:t>@Greg_J0nes i have no idea! this is the first time i've ever listened to the radio here i think ahahaha</w:t>
      </w:r>
    </w:p>
    <w:p>
      <w:r>
        <w:rPr>
          <w:b/>
          <w:u w:val="single"/>
        </w:rPr>
        <w:t>250326</w:t>
      </w:r>
    </w:p>
    <w:p>
      <w:r>
        <w:t>[Beckenham] Lickitung (F) (IV: 13%) until 05:16:51AM at 199 Kings Hall Rd https://t.co/OEhT8IsjLx https://t.co/HEEJm7ZZWr</w:t>
      </w:r>
    </w:p>
    <w:p>
      <w:r>
        <w:rPr>
          <w:b/>
          <w:u w:val="single"/>
        </w:rPr>
        <w:t>250327</w:t>
      </w:r>
    </w:p>
    <w:p>
      <w:r>
        <w:t>Do you think that supporting small, local businesses can help to improve your community faster than spending money at big chain stores?</w:t>
      </w:r>
    </w:p>
    <w:p>
      <w:r>
        <w:rPr>
          <w:b/>
          <w:u w:val="single"/>
        </w:rPr>
        <w:t>250328</w:t>
      </w:r>
    </w:p>
    <w:p>
      <w:r>
        <w:t>Accies 19 Jamieson 2 Watson 3 Quitongo 4 McGregor 5 Want (c) 6 Hughes 7 Cunningham 8 Ferguson 9 Tierney 10 S Boyd 12 Templeton</w:t>
      </w:r>
    </w:p>
    <w:p>
      <w:r>
        <w:rPr>
          <w:b/>
          <w:u w:val="single"/>
        </w:rPr>
        <w:t>250329</w:t>
      </w:r>
    </w:p>
    <w:p>
      <w:r>
        <w:t>How wearable heart-rate monitors work, and which is best for you #tech https://t.co/tIpHGuQUw7 https://t.co/65awCRDb5i</w:t>
      </w:r>
    </w:p>
    <w:p>
      <w:r>
        <w:rPr>
          <w:b/>
          <w:u w:val="single"/>
        </w:rPr>
        <w:t>250330</w:t>
      </w:r>
    </w:p>
    <w:p>
      <w:r>
        <w:t>@CGIHongKong @cgidubai @cgiguangzhou @IndiaInShanghai kindly help us with our HK visa.sent all details but no response from immigration.</w:t>
      </w:r>
    </w:p>
    <w:p>
      <w:r>
        <w:rPr>
          <w:b/>
          <w:u w:val="single"/>
        </w:rPr>
        <w:t>250331</w:t>
      </w:r>
    </w:p>
    <w:p>
      <w:r>
        <w:t xml:space="preserve">Quality of government marijuana used for studies may be skewing results </w:t>
        <w:br/>
        <w:br/>
        <w:t>https://t.co/Ktbv8sIJ8p https://t.co/lUgCYkLx7g</w:t>
      </w:r>
    </w:p>
    <w:p>
      <w:r>
        <w:rPr>
          <w:b/>
          <w:u w:val="single"/>
        </w:rPr>
        <w:t>250332</w:t>
      </w:r>
    </w:p>
    <w:p>
      <w:r>
        <w:t>@rcallimachi Would it be asking too much for the good general to put on his class A uniform?  Looks like he's wearing his jammies.</w:t>
      </w:r>
    </w:p>
    <w:p>
      <w:r>
        <w:rPr>
          <w:b/>
          <w:u w:val="single"/>
        </w:rPr>
        <w:t>250333</w:t>
      </w:r>
    </w:p>
    <w:p>
      <w:r>
        <w:t>Satisfy the food goals by indulging yourself in the famous red meat preparations of Jodhpur! Feast like an... https://t.co/yWbSYID0Ec</w:t>
      </w:r>
    </w:p>
    <w:p>
      <w:r>
        <w:rPr>
          <w:b/>
          <w:u w:val="single"/>
        </w:rPr>
        <w:t>250334</w:t>
      </w:r>
    </w:p>
    <w:p>
      <w:r>
        <w:t>Pepsi deadass is using social movements to further a capitalistic/consumer agenda. What is this nonsense.</w:t>
      </w:r>
    </w:p>
    <w:p>
      <w:r>
        <w:rPr>
          <w:b/>
          <w:u w:val="single"/>
        </w:rPr>
        <w:t>250335</w:t>
      </w:r>
    </w:p>
    <w:p>
      <w:r>
        <w:t>@dylansmith Thanks for reaching out. Can you please contact support@hellosign.com? We'd need to get more information on what you are seeing.</w:t>
      </w:r>
    </w:p>
    <w:p>
      <w:r>
        <w:rPr>
          <w:b/>
          <w:u w:val="single"/>
        </w:rPr>
        <w:t>250336</w:t>
      </w:r>
    </w:p>
    <w:p>
      <w:r>
        <w:t>We are talking nightlife at TU Fresh! Sam visits one of Boro's most popular nights out...Mixtape! Story here&amp;gt;&amp;gt;&amp;gt;https://t.co/PkgZAJFhk2 https://t.co/MTiduahzMM</w:t>
      </w:r>
    </w:p>
    <w:p>
      <w:r>
        <w:rPr>
          <w:b/>
          <w:u w:val="single"/>
        </w:rPr>
        <w:t>250337</w:t>
      </w:r>
    </w:p>
    <w:p>
      <w:r>
        <w:t>C/O New Blog Post Troy Ave Announces 'Dope Boy Troy Vol. 2: NuPac' Street Album https://t.co/60huVBZAal</w:t>
      </w:r>
    </w:p>
    <w:p>
      <w:r>
        <w:rPr>
          <w:b/>
          <w:u w:val="single"/>
        </w:rPr>
        <w:t>250338</w:t>
      </w:r>
    </w:p>
    <w:p>
      <w:r>
        <w:t>200-300AD Original Authenitc Ancient Roman Empire Ring Jewelry Artifact i59562 https://t.co/CbJBiEurgv https://t.co/Gmmk7ZHS8P</w:t>
      </w:r>
    </w:p>
    <w:p>
      <w:r>
        <w:rPr>
          <w:b/>
          <w:u w:val="single"/>
        </w:rPr>
        <w:t>250339</w:t>
      </w:r>
    </w:p>
    <w:p>
      <w:r>
        <w:t>@dennismSTL @EJLandwehr Ivanka &amp;amp;Melania could manage Trump;s Escort Services in China!Now he can add Whore Master 2 his resume!</w:t>
      </w:r>
    </w:p>
    <w:p>
      <w:r>
        <w:rPr>
          <w:b/>
          <w:u w:val="single"/>
        </w:rPr>
        <w:t>250340</w:t>
      </w:r>
    </w:p>
    <w:p>
      <w:r>
        <w:t>Is there a network outage for @airtelindia in NCR since last 1 hour? @Airtel_Presence https://t.co/WfziIdL1A9</w:t>
      </w:r>
    </w:p>
    <w:p>
      <w:r>
        <w:rPr>
          <w:b/>
          <w:u w:val="single"/>
        </w:rPr>
        <w:t>250341</w:t>
      </w:r>
    </w:p>
    <w:p>
      <w:r>
        <w:t>Get the #fitness basics! Enter for a chance to win #workout products. #sweepstakes https://t.co/eG7D4K3uQj via @SYWSweeps</w:t>
      </w:r>
    </w:p>
    <w:p>
      <w:r>
        <w:rPr>
          <w:b/>
          <w:u w:val="single"/>
        </w:rPr>
        <w:t>250342</w:t>
      </w:r>
    </w:p>
    <w:p>
      <w:r>
        <w:t>#Amsterdam #artists submit your work for The Global #Art League International Exhibition ($1000 in prizes) https://t.co/2pgRaIZ0mi</w:t>
      </w:r>
    </w:p>
    <w:p>
      <w:r>
        <w:rPr>
          <w:b/>
          <w:u w:val="single"/>
        </w:rPr>
        <w:t>250343</w:t>
      </w:r>
    </w:p>
    <w:p>
      <w:r>
        <w:t>Here’s why a modern #PAS and an #AdvancedAnalytics solution are crucial for enabling an omni-channel experience: https://t.co/Wj3db7Q9kO https://t.co/AU9kb2tQmk</w:t>
      </w:r>
    </w:p>
    <w:p>
      <w:r>
        <w:rPr>
          <w:b/>
          <w:u w:val="single"/>
        </w:rPr>
        <w:t>250344</w:t>
      </w:r>
    </w:p>
    <w:p>
      <w:r>
        <w:t>Afternoon on the beach and family time in Normandy before taking the train to Paris to start the workshop. https://t.co/swsQbC3yO8</w:t>
      </w:r>
    </w:p>
    <w:p>
      <w:r>
        <w:rPr>
          <w:b/>
          <w:u w:val="single"/>
        </w:rPr>
        <w:t>250345</w:t>
      </w:r>
    </w:p>
    <w:p>
      <w:r>
        <w:t>It takes so little effort to put on a good show today that peo... More for Leo https://t.co/W2P51tb2DN</w:t>
      </w:r>
    </w:p>
    <w:p>
      <w:r>
        <w:rPr>
          <w:b/>
          <w:u w:val="single"/>
        </w:rPr>
        <w:t>250346</w:t>
      </w:r>
    </w:p>
    <w:p>
      <w:r>
        <w:t>It takes so little effort to put on a good show today that peo... More for Leo https://t.co/FRiIrR0kga</w:t>
      </w:r>
    </w:p>
    <w:p>
      <w:r>
        <w:rPr>
          <w:b/>
          <w:u w:val="single"/>
        </w:rPr>
        <w:t>250347</w:t>
      </w:r>
    </w:p>
    <w:p>
      <w:r>
        <w:t>Easin' on down the road at The Wiz at Spotlighters Theatre! @ Spotlighters Theatre https://t.co/AEACUZ38tl</w:t>
      </w:r>
    </w:p>
    <w:p>
      <w:r>
        <w:rPr>
          <w:b/>
          <w:u w:val="single"/>
        </w:rPr>
        <w:t>250348</w:t>
      </w:r>
    </w:p>
    <w:p>
      <w:r>
        <w:t>LG xStyle LTE TracFone Smartphone with 1350 Mins/Text/Data on QVC https://t.co/uxntePatfK via @YouTube</w:t>
      </w:r>
    </w:p>
    <w:p>
      <w:r>
        <w:rPr>
          <w:b/>
          <w:u w:val="single"/>
        </w:rPr>
        <w:t>250349</w:t>
      </w:r>
    </w:p>
    <w:p>
      <w:r>
        <w:t>Business and organizations do not operate in a vacuum. Their relationship to the society and environment in which th…https://t.co/PLh00P6G6M</w:t>
      </w:r>
    </w:p>
    <w:p>
      <w:r>
        <w:rPr>
          <w:b/>
          <w:u w:val="single"/>
        </w:rPr>
        <w:t>250350</w:t>
      </w:r>
    </w:p>
    <w:p>
      <w:r>
        <w:t>It's much more accurate to say that Saudi real-estate bubble has burst, and current prices reflect Market self-correction: Supply&amp;amp;Demand</w:t>
      </w:r>
    </w:p>
    <w:p>
      <w:r>
        <w:rPr>
          <w:b/>
          <w:u w:val="single"/>
        </w:rPr>
        <w:t>250351</w:t>
      </w:r>
    </w:p>
    <w:p>
      <w:r>
        <w:t>The latest https://t.co/dp13sxSzfm daily (beta)! https://t.co/mOWEiFLdbo Thanks to @earonsheats @CherieAmour999 @tnhj22 #education #edchat</w:t>
      </w:r>
    </w:p>
    <w:p>
      <w:r>
        <w:rPr>
          <w:b/>
          <w:u w:val="single"/>
        </w:rPr>
        <w:t>250352</w:t>
      </w:r>
    </w:p>
    <w:p>
      <w:r>
        <w:t>W102A Eiffel Tower Rose DIY Cell Phone Iphone4 4/5/6S  Crystal Case-Deco Den Kit https://t.co/KAkDMd25a4 https://t.co/0AhvpVX4Ds</w:t>
      </w:r>
    </w:p>
    <w:p>
      <w:r>
        <w:rPr>
          <w:b/>
          <w:u w:val="single"/>
        </w:rPr>
        <w:t>250353</w:t>
      </w:r>
    </w:p>
    <w:p>
      <w:r>
        <w:t>We want to thank everyone that came out and showed out. We first want to thank the crowd- y'all came out and... https://t.co/epK4KpS3s9</w:t>
      </w:r>
    </w:p>
    <w:p>
      <w:r>
        <w:rPr>
          <w:b/>
          <w:u w:val="single"/>
        </w:rPr>
        <w:t>250354</w:t>
      </w:r>
    </w:p>
    <w:p>
      <w:r>
        <w:t>Temp: 13.0°C.</w:t>
        <w:br/>
        <w:t>Wind: 5.4 mph.</w:t>
        <w:br/>
        <w:t>Humidity: 56%.</w:t>
        <w:br/>
        <w:t>Rain Today 0.3mm.</w:t>
        <w:br/>
        <w:t>Forecast: Settled fine.</w:t>
        <w:br/>
        <w:t>More: https://t.co/M6XFgurbWo</w:t>
      </w:r>
    </w:p>
    <w:p>
      <w:r>
        <w:rPr>
          <w:b/>
          <w:u w:val="single"/>
        </w:rPr>
        <w:t>250355</w:t>
      </w:r>
    </w:p>
    <w:p>
      <w:r>
        <w:t>At summer's end the white pig got so fat it weighed more than Georgia Ray Bremser's 3 year old baby.</w:t>
      </w:r>
    </w:p>
    <w:p>
      <w:r>
        <w:rPr>
          <w:b/>
          <w:u w:val="single"/>
        </w:rPr>
        <w:t>250356</w:t>
      </w:r>
    </w:p>
    <w:p>
      <w:r>
        <w:t>Grab now Jewellery Sets on Sukkhi, Zaveri, Atasi and more Click https://t.co/rg7nOeIYko to buy #flipkart #amazon #snapdeal https://t.co/eAYLMMI2pk</w:t>
      </w:r>
    </w:p>
    <w:p>
      <w:r>
        <w:rPr>
          <w:b/>
          <w:u w:val="single"/>
        </w:rPr>
        <w:t>250357</w:t>
      </w:r>
    </w:p>
    <w:p>
      <w:r>
        <w:t>regrann from @choudharychinky  -  Shivaay comes and she recognises his touch .. #Ishqbaaaz</w:t>
        <w:br/>
        <w:t>S :… https://t.co/HjII9MMLSP</w:t>
      </w:r>
    </w:p>
    <w:p>
      <w:r>
        <w:rPr>
          <w:b/>
          <w:u w:val="single"/>
        </w:rPr>
        <w:t>250358</w:t>
      </w:r>
    </w:p>
    <w:p>
      <w:r>
        <w:t>@aaronibutler Perhaps you should forward this to CNN. Obviously by their reporting completely unaware of years of abuse&amp;amp;chemical weapons.</w:t>
      </w:r>
    </w:p>
    <w:p>
      <w:r>
        <w:rPr>
          <w:b/>
          <w:u w:val="single"/>
        </w:rPr>
        <w:t>250359</w:t>
      </w:r>
    </w:p>
    <w:p>
      <w:r>
        <w:t>MT @Doug_39: Pay &amp;amp; benefits 4 elected public servants  should be structured like our military! #TermLimits #ArticleV https://t.co/VZSWm0X7pM</w:t>
      </w:r>
    </w:p>
    <w:p>
      <w:r>
        <w:rPr>
          <w:b/>
          <w:u w:val="single"/>
        </w:rPr>
        <w:t>250360</w:t>
      </w:r>
    </w:p>
    <w:p>
      <w:r>
        <w:t>dont get me wrong I was feeling the bern but since that didnt happen i was nearly PRAYING daily for hrc and I'll never stop being mad</w:t>
      </w:r>
    </w:p>
    <w:p>
      <w:r>
        <w:rPr>
          <w:b/>
          <w:u w:val="single"/>
        </w:rPr>
        <w:t>250361</w:t>
      </w:r>
    </w:p>
    <w:p>
      <w:r>
        <w:t>A Neapolitan street vendor shows the Higuain-branded toilet paper he is selling ahead of Sunday's game v Juventus https://t.co/NHJNBHpDzm</w:t>
      </w:r>
    </w:p>
    <w:p>
      <w:r>
        <w:rPr>
          <w:b/>
          <w:u w:val="single"/>
        </w:rPr>
        <w:t>250362</w:t>
      </w:r>
    </w:p>
    <w:p>
      <w:r>
        <w:t>@TLangley99 Though sometimes the right words can lead to the required actions. All that is needed is One single thought. :)</w:t>
      </w:r>
    </w:p>
    <w:p>
      <w:r>
        <w:rPr>
          <w:b/>
          <w:u w:val="single"/>
        </w:rPr>
        <w:t>250363</w:t>
      </w:r>
    </w:p>
    <w:p>
      <w:r>
        <w:t>Do you love #xxx? Or something #hot? This #video is much better: https://t.co/HxDpJduemO https://t.co/SHJHYi8P6G</w:t>
      </w:r>
    </w:p>
    <w:p>
      <w:r>
        <w:rPr>
          <w:b/>
          <w:u w:val="single"/>
        </w:rPr>
        <w:t>250364</w:t>
      </w:r>
    </w:p>
    <w:p>
      <w:r>
        <w:t xml:space="preserve">Anne Hathaway interv w/a former Gawker hater who acted like he didn't remember posting pics of her crotch reptile </w:t>
        <w:br/>
        <w:br/>
        <w:t>https://t.co/o8dWgfGZ0k</w:t>
      </w:r>
    </w:p>
    <w:p>
      <w:r>
        <w:rPr>
          <w:b/>
          <w:u w:val="single"/>
        </w:rPr>
        <w:t>250365</w:t>
      </w:r>
    </w:p>
    <w:p>
      <w:r>
        <w:t>&amp;lt;b&amp;gt;Android Nougat&amp;lt;/b&amp;gt; Is Now Available For Global Xiaomi Mi 5 Units: Xiaomi has started pushing Android 7.0 Nougat… https://t.co/BYkQC38ZIU</w:t>
      </w:r>
    </w:p>
    <w:p>
      <w:r>
        <w:rPr>
          <w:b/>
          <w:u w:val="single"/>
        </w:rPr>
        <w:t>250366</w:t>
      </w:r>
    </w:p>
    <w:p>
      <w:r>
        <w:t>News Update on my blog: TRAGEDY: Five children killed in Abuja electricity fire https://t.co/xjMVRhArVX</w:t>
      </w:r>
    </w:p>
    <w:p>
      <w:r>
        <w:rPr>
          <w:b/>
          <w:u w:val="single"/>
        </w:rPr>
        <w:t>250367</w:t>
      </w:r>
    </w:p>
    <w:p>
      <w:r>
        <w:t>Growing and engaging with the right tweeps - gained 18 new followers in the past day, courtesy https://t.co/pnKmyqicaG</w:t>
      </w:r>
    </w:p>
    <w:p>
      <w:r>
        <w:rPr>
          <w:b/>
          <w:u w:val="single"/>
        </w:rPr>
        <w:t>250368</w:t>
      </w:r>
    </w:p>
    <w:p>
      <w:r>
        <w:t>Shoutout to our miraculous Nada who runs @Ladybug_Cartoon 🐞❤️</w:t>
        <w:br/>
        <w:t>I appreciate everything you do and you truly are simply the best! 💚🐾</w:t>
      </w:r>
    </w:p>
    <w:p>
      <w:r>
        <w:rPr>
          <w:b/>
          <w:u w:val="single"/>
        </w:rPr>
        <w:t>250369</w:t>
      </w:r>
    </w:p>
    <w:p>
      <w:r>
        <w:t>@PoolsideFM @Gilscottprendrz absolutely. its not super obscure, just full of nice 80s songs that feel off the radar</w:t>
      </w:r>
    </w:p>
    <w:p>
      <w:r>
        <w:rPr>
          <w:b/>
          <w:u w:val="single"/>
        </w:rPr>
        <w:t>250370</w:t>
      </w:r>
    </w:p>
    <w:p>
      <w:r>
        <w:t>Apparently it's not a known fact that In your third trimester of pregnancy you are more irritable. And apparently I'm being a bitch🙃</w:t>
      </w:r>
    </w:p>
    <w:p>
      <w:r>
        <w:rPr>
          <w:b/>
          <w:u w:val="single"/>
        </w:rPr>
        <w:t>250371</w:t>
      </w:r>
    </w:p>
    <w:p>
      <w:r>
        <w:t>Excellent read drawings parallels between the gaming industry, Netflix,etc but showing how investment in employees s…https://t.co/orWo4xncrl</w:t>
      </w:r>
    </w:p>
    <w:p>
      <w:r>
        <w:rPr>
          <w:b/>
          <w:u w:val="single"/>
        </w:rPr>
        <w:t>250372</w:t>
      </w:r>
    </w:p>
    <w:p>
      <w:r>
        <w:t>How to Create a Local #WordPress Site Using XAMPP via @wpbeginner https://t.co/FqFzp2b9uu https://t.co/LO1IXsNBoQ</w:t>
      </w:r>
    </w:p>
    <w:p>
      <w:r>
        <w:rPr>
          <w:b/>
          <w:u w:val="single"/>
        </w:rPr>
        <w:t>250373</w:t>
      </w:r>
    </w:p>
    <w:p>
      <w:r>
        <w:t>Found a Transponder Snail!</w:t>
        <w:br/>
        <w:t>Giants, sea monsters and other amazing encounters!</w:t>
        <w:br/>
        <w:t>https://t.co/UOn4EF9iG9 #TreCru https://t.co/RVhL7wV7YB</w:t>
      </w:r>
    </w:p>
    <w:p>
      <w:r>
        <w:rPr>
          <w:b/>
          <w:u w:val="single"/>
        </w:rPr>
        <w:t>250374</w:t>
      </w:r>
    </w:p>
    <w:p>
      <w:r>
        <w:t>You might be puzzled today when you realize that your plans ar... More for Aries https://t.co/kvpD0wEUOr</w:t>
      </w:r>
    </w:p>
    <w:p>
      <w:r>
        <w:rPr>
          <w:b/>
          <w:u w:val="single"/>
        </w:rPr>
        <w:t>250375</w:t>
      </w:r>
    </w:p>
    <w:p>
      <w:r>
        <w:t>@MrsGiFletcher . Please would you follow and RT? Excellent site about breast care run by patients, academics and radiographers. Thank you! https://t.co/PTF80LmvzO</w:t>
      </w:r>
    </w:p>
    <w:p>
      <w:r>
        <w:rPr>
          <w:b/>
          <w:u w:val="single"/>
        </w:rPr>
        <w:t>250376</w:t>
      </w:r>
    </w:p>
    <w:p>
      <w:r>
        <w:t>"You don't go talking to a man in the bathroom. I'm not offbase here am I?" @JoshSmith_82 via  #PodskeeWeeWee</w:t>
      </w:r>
    </w:p>
    <w:p>
      <w:r>
        <w:rPr>
          <w:b/>
          <w:u w:val="single"/>
        </w:rPr>
        <w:t>250377</w:t>
      </w:r>
    </w:p>
    <w:p>
      <w:r>
        <w:t>Almost at the finish line (for the week)! Keep going! Enjoy your day!!😊</w:t>
        <w:br/>
        <w:t>#thankfulthursday… https://t.co/4WPEKXx1t0</w:t>
      </w:r>
    </w:p>
    <w:p>
      <w:r>
        <w:rPr>
          <w:b/>
          <w:u w:val="single"/>
        </w:rPr>
        <w:t>250378</w:t>
      </w:r>
    </w:p>
    <w:p>
      <w:r>
        <w:t>Understanding the Neuroinflammatory Response Following #Concussion to Develop Treatment Strategies https://t.co/yYIVDjgK7p   #DDFUND https://t.co/mvLMuId7rw</w:t>
      </w:r>
    </w:p>
    <w:p>
      <w:r>
        <w:rPr>
          <w:b/>
          <w:u w:val="single"/>
        </w:rPr>
        <w:t>250379</w:t>
      </w:r>
    </w:p>
    <w:p>
      <w:r>
        <w:t>We launched our campaign ! Check it out and share it with your friends ! :) @just_kickstart @kickstarter https://t.co/2eRGfBoQ7A</w:t>
      </w:r>
    </w:p>
    <w:p>
      <w:r>
        <w:rPr>
          <w:b/>
          <w:u w:val="single"/>
        </w:rPr>
        <w:t>250380</w:t>
      </w:r>
    </w:p>
    <w:p>
      <w:r>
        <w:t>@Deerflesh @SageFrancis @Mike2600 1) I need this song in my inbox yesterday 2) Saw Sage at ScribbleJam around that time 3) This made my day.</w:t>
      </w:r>
    </w:p>
    <w:p>
      <w:r>
        <w:rPr>
          <w:b/>
          <w:u w:val="single"/>
        </w:rPr>
        <w:t>250381</w:t>
      </w:r>
    </w:p>
    <w:p>
      <w:r>
        <w:t>GA FALCONS 2    Team Crush 3 [Bottom 3rd] [0 Out] [0 balls] [0 strikes] ... No one on [P: #13 Zoey Mitchell] [B: #9 Ally ]</w:t>
      </w:r>
    </w:p>
    <w:p>
      <w:r>
        <w:rPr>
          <w:b/>
          <w:u w:val="single"/>
        </w:rPr>
        <w:t>250382</w:t>
      </w:r>
    </w:p>
    <w:p>
      <w:r>
        <w:t>March Madness &amp;amp; Opening Day this weekend!  That is the subject of our latest blog:  https://t.co/1yQhZxIw31</w:t>
      </w:r>
    </w:p>
    <w:p>
      <w:r>
        <w:rPr>
          <w:b/>
          <w:u w:val="single"/>
        </w:rPr>
        <w:t>250383</w:t>
      </w:r>
    </w:p>
    <w:p>
      <w:r>
        <w:t>Enter for a chance to win a $250 Amazon GC in Rafflecopter's Spring 2017 #Giveaway 🚁✨ https://t.co/tkal983tyD https://t.co/PZd3bCldCt</w:t>
      </w:r>
    </w:p>
    <w:p>
      <w:r>
        <w:rPr>
          <w:b/>
          <w:u w:val="single"/>
        </w:rPr>
        <w:t>250384</w:t>
      </w:r>
    </w:p>
    <w:p>
      <w:r>
        <w:t xml:space="preserve">Update: Missing boy, Stanthorpe </w:t>
        <w:br/>
        <w:br/>
        <w:t>A 13-year-old boy missing from Pozieres near Stanthorpe has been located safe... https://t.co/NveDob4lu4</w:t>
      </w:r>
    </w:p>
    <w:p>
      <w:r>
        <w:rPr>
          <w:b/>
          <w:u w:val="single"/>
        </w:rPr>
        <w:t>250385</w:t>
      </w:r>
    </w:p>
    <w:p>
      <w:r>
        <w:t>Come to #Leeds huge demo for #NHS today Sat. 11.30 Art Gallery.  3 bands n more. https://t.co/Rw6JGKRRDq</w:t>
      </w:r>
    </w:p>
    <w:p>
      <w:r>
        <w:rPr>
          <w:b/>
          <w:u w:val="single"/>
        </w:rPr>
        <w:t>250386</w:t>
      </w:r>
    </w:p>
    <w:p>
      <w:r>
        <w:t>"Experience repentance. Nothing draws you closer to the Lord Jesus Christ than a desire to change." #ElderCosta #LDSconf</w:t>
      </w:r>
    </w:p>
    <w:p>
      <w:r>
        <w:rPr>
          <w:b/>
          <w:u w:val="single"/>
        </w:rPr>
        <w:t>250387</w:t>
      </w:r>
    </w:p>
    <w:p>
      <w:r>
        <w:t>Do not go where the path may lead, go instead where there is no path and leave a trail. –Ralph Waldo Emerson</w:t>
      </w:r>
    </w:p>
    <w:p>
      <w:r>
        <w:rPr>
          <w:b/>
          <w:u w:val="single"/>
        </w:rPr>
        <w:t>250388</w:t>
      </w:r>
    </w:p>
    <w:p>
      <w:r>
        <w:t>U.S. 3D motion capture system market will continue to dominate global revenue over the… https://t.co/cRw4OXAopE</w:t>
      </w:r>
    </w:p>
    <w:p>
      <w:r>
        <w:rPr>
          <w:b/>
          <w:u w:val="single"/>
        </w:rPr>
        <w:t>250389</w:t>
      </w:r>
    </w:p>
    <w:p>
      <w:r>
        <w:t>Basic a** trainer keeps kicking me off turf @ the gym claiming he's teaching a class, but I've been here since 5am and I see not a soul.</w:t>
      </w:r>
    </w:p>
    <w:p>
      <w:r>
        <w:rPr>
          <w:b/>
          <w:u w:val="single"/>
        </w:rPr>
        <w:t>250390</w:t>
      </w:r>
    </w:p>
    <w:p>
      <w:r>
        <w:t>#NoMoreQueues at #TollGates by using Sollet’s IDFC #FasTags</w:t>
        <w:br/>
        <w:br/>
        <w:t>In today’s fast paced world, Sollet can help people... https://t.co/rieh19jNNi</w:t>
      </w:r>
    </w:p>
    <w:p>
      <w:r>
        <w:rPr>
          <w:b/>
          <w:u w:val="single"/>
        </w:rPr>
        <w:t>250391</w:t>
      </w:r>
    </w:p>
    <w:p>
      <w:r>
        <w:t>I never thought a 1000 miles away I would fine my true love.Always &amp;amp; https://t.co/eTMBc2f6QR made me feel something I never did before💕 https://t.co/6Tq0noMp0m</w:t>
      </w:r>
    </w:p>
    <w:p>
      <w:r>
        <w:rPr>
          <w:b/>
          <w:u w:val="single"/>
        </w:rPr>
        <w:t>250392</w:t>
      </w:r>
    </w:p>
    <w:p>
      <w:r>
        <w:t>Check out: "Colorbook for artist and designers Vol.I" https://t.co/f39w5cbec5 https://t.co/YHLGXaZzcn</w:t>
      </w:r>
    </w:p>
    <w:p>
      <w:r>
        <w:rPr>
          <w:b/>
          <w:u w:val="single"/>
        </w:rPr>
        <w:t>250393</w:t>
      </w:r>
    </w:p>
    <w:p>
      <w:r>
        <w:t>Some of the things i hear come out of their mouths is reatarded. Is it too much to ask for them to just be quiet and listen to the teacher?</w:t>
      </w:r>
    </w:p>
    <w:p>
      <w:r>
        <w:rPr>
          <w:b/>
          <w:u w:val="single"/>
        </w:rPr>
        <w:t>250394</w:t>
      </w:r>
    </w:p>
    <w:p>
      <w:r>
        <w:t>[Prayer] If Jews, Christians, and Muslims could only see how much they have in common, they would happily pray together. https://t.co/A2Z34e3hcS</w:t>
      </w:r>
    </w:p>
    <w:p>
      <w:r>
        <w:rPr>
          <w:b/>
          <w:u w:val="single"/>
        </w:rPr>
        <w:t>250395</w:t>
      </w:r>
    </w:p>
    <w:p>
      <w:r>
        <w:t>Qs reflect many grappling with understanding the impact of ADF. Co. is reviewing 2 studies presented earlier, but data is new. Not much good</w:t>
      </w:r>
    </w:p>
    <w:p>
      <w:r>
        <w:rPr>
          <w:b/>
          <w:u w:val="single"/>
        </w:rPr>
        <w:t>250396</w:t>
      </w:r>
    </w:p>
    <w:p>
      <w:r>
        <w:t>@CeliaJo00739000 @JeffLee2020 @DebRabbai  What Russian deals? Are they anything like brokering 20% of our uranium to the Russians like HRC?</w:t>
      </w:r>
    </w:p>
    <w:p>
      <w:r>
        <w:rPr>
          <w:b/>
          <w:u w:val="single"/>
        </w:rPr>
        <w:t>250397</w:t>
      </w:r>
    </w:p>
    <w:p>
      <w:r>
        <w:t>🙃RT @passport_cutty: Just because you're my friend doesn't mean I have to tell you someone I fucked if I don't want anyone knowing</w:t>
      </w:r>
    </w:p>
    <w:p>
      <w:r>
        <w:rPr>
          <w:b/>
          <w:u w:val="single"/>
        </w:rPr>
        <w:t>250398</w:t>
      </w:r>
    </w:p>
    <w:p>
      <w:r>
        <w:t>@TheLeeGreenwood @opry @LarryGatlin @gatlinbrothers @MrSilverScott Happy Belated Birthday @Steve_Gatlin . We share that special day..hope you had a good one!</w:t>
      </w:r>
    </w:p>
    <w:p>
      <w:r>
        <w:rPr>
          <w:b/>
          <w:u w:val="single"/>
        </w:rPr>
        <w:t>250399</w:t>
      </w:r>
    </w:p>
    <w:p>
      <w:r>
        <w:t>Closed Buy EURUSD 1.07663 for -130.0 pips, total for today -115.6 pips AI signal by https://t.co/cTV2lhMZT6</w:t>
      </w:r>
    </w:p>
    <w:p>
      <w:r>
        <w:rPr>
          <w:b/>
          <w:u w:val="single"/>
        </w:rPr>
        <w:t>250400</w:t>
      </w:r>
    </w:p>
    <w:p>
      <w:r>
        <w:t>@realitycheckind @IndiaNotSecular @pranasutra @learning_pt @mnshzz When do we get our freedom and rights</w:t>
      </w:r>
    </w:p>
    <w:p>
      <w:r>
        <w:rPr>
          <w:b/>
          <w:u w:val="single"/>
        </w:rPr>
        <w:t>250401</w:t>
      </w:r>
    </w:p>
    <w:p>
      <w:r>
        <w:t>alert: High temperature 26 detected in Sun Room at April 8, 2017 at 08:25PM consider corrective action</w:t>
      </w:r>
    </w:p>
    <w:p>
      <w:r>
        <w:rPr>
          <w:b/>
          <w:u w:val="single"/>
        </w:rPr>
        <w:t>250402</w:t>
      </w:r>
    </w:p>
    <w:p>
      <w:r>
        <w:t>Hi, @Buildandevolve1. Work can suck. Thus we made an app to help you find a perfect career match. Check it out: https://t.co/rdcvT1fJVr</w:t>
      </w:r>
    </w:p>
    <w:p>
      <w:r>
        <w:rPr>
          <w:b/>
          <w:u w:val="single"/>
        </w:rPr>
        <w:t>250403</w:t>
      </w:r>
    </w:p>
    <w:p>
      <w:r>
        <w:t>Tweet number correlates perfectly with number of research projects I am supposed to be marking. From my death bed* as well!</w:t>
        <w:br/>
        <w:br/>
        <w:t>*a bit poorly</w:t>
      </w:r>
    </w:p>
    <w:p>
      <w:r>
        <w:rPr>
          <w:b/>
          <w:u w:val="single"/>
        </w:rPr>
        <w:t>250404</w:t>
      </w:r>
    </w:p>
    <w:p>
      <w:r>
        <w:t>It's hard to sit still and do nothing today, making it extreme... More for Gemini https://t.co/XOIF9RzDFl</w:t>
      </w:r>
    </w:p>
    <w:p>
      <w:r>
        <w:rPr>
          <w:b/>
          <w:u w:val="single"/>
        </w:rPr>
        <w:t>250405</w:t>
      </w:r>
    </w:p>
    <w:p>
      <w:r>
        <w:t>.@urstrulyMahesh Fans Irritated By #MB23 Strategy</w:t>
        <w:br/>
        <w:br/>
        <w:t>https://t.co/A0TdQyGAoz</w:t>
        <w:br/>
        <w:br/>
        <w:t>#Mahesh23 https://t.co/oVGZkfyENf</w:t>
      </w:r>
    </w:p>
    <w:p>
      <w:r>
        <w:rPr>
          <w:b/>
          <w:u w:val="single"/>
        </w:rPr>
        <w:t>250406</w:t>
      </w:r>
    </w:p>
    <w:p>
      <w:r>
        <w:t>@thecoffeecop @MiamiPD @ConnectedCOPS @SMILEConference You could also look at psychographics and be able to target the message to different sets of demographics.Great way to have a bigger reach</w:t>
      </w:r>
    </w:p>
    <w:p>
      <w:r>
        <w:rPr>
          <w:b/>
          <w:u w:val="single"/>
        </w:rPr>
        <w:t>250407</w:t>
      </w:r>
    </w:p>
    <w:p>
      <w:r>
        <w:t>.@LinaKhatibUK: EU countries seem too consumed with domestic issues to pay attention to their Southern neighbors. https://t.co/QLIrNN2jve</w:t>
      </w:r>
    </w:p>
    <w:p>
      <w:r>
        <w:rPr>
          <w:b/>
          <w:u w:val="single"/>
        </w:rPr>
        <w:t>250408</w:t>
      </w:r>
    </w:p>
    <w:p>
      <w:r>
        <w:t>reach hands to ceiling alt reach left hand higher / right hand higher; keeping hands lifted bend at waist to left / to right; 30 x's ea</w:t>
      </w:r>
    </w:p>
    <w:p>
      <w:r>
        <w:rPr>
          <w:b/>
          <w:u w:val="single"/>
        </w:rPr>
        <w:t>250409</w:t>
      </w:r>
    </w:p>
    <w:p>
      <w:r>
        <w:t>@KeithOlbermann It really tickles me to see/hear Mr. Trump talk...his take on everything is hilarious! WH is New a Reality TV...TrumpTV No. 2, Make it so!</w:t>
      </w:r>
    </w:p>
    <w:p>
      <w:r>
        <w:rPr>
          <w:b/>
          <w:u w:val="single"/>
        </w:rPr>
        <w:t>250410</w:t>
      </w:r>
    </w:p>
    <w:p>
      <w:r>
        <w:t>Senior Citizens Programme educating older #SouthKorea residents #dogs are #friendsnotfood via dear #HelpNamiKim 🙏 https://t.co/547q79ehcr</w:t>
      </w:r>
    </w:p>
    <w:p>
      <w:r>
        <w:rPr>
          <w:b/>
          <w:u w:val="single"/>
        </w:rPr>
        <w:t>250411</w:t>
      </w:r>
    </w:p>
    <w:p>
      <w:r>
        <w:t>Unique Coffee Mug "Coffee because crack is bad for you" brown ceramic mug by CyberGlassware on Etsy  https://t.co/YkK7aHWjfL</w:t>
      </w:r>
    </w:p>
    <w:p>
      <w:r>
        <w:rPr>
          <w:b/>
          <w:u w:val="single"/>
        </w:rPr>
        <w:t>250412</w:t>
      </w:r>
    </w:p>
    <w:p>
      <w:r>
        <w:t>Work resumes on Vantage/Pfenning Signalization Project May 1</w:t>
        <w:br/>
        <w:br/>
        <w:t>Work is scheduled to resume on Monday, May 1st, and... https://t.co/blX7H14dAW</w:t>
      </w:r>
    </w:p>
    <w:p>
      <w:r>
        <w:rPr>
          <w:b/>
          <w:u w:val="single"/>
        </w:rPr>
        <w:t>250413</w:t>
      </w:r>
    </w:p>
    <w:p>
      <w:r>
        <w:t>Solve it in 10 movements. In 30 minutes, I'll tweet the solution ;). RT when found! https://t.co/oYJNxlSB2p</w:t>
      </w:r>
    </w:p>
    <w:p>
      <w:r>
        <w:rPr>
          <w:b/>
          <w:u w:val="single"/>
        </w:rPr>
        <w:t>250414</w:t>
      </w:r>
    </w:p>
    <w:p>
      <w:r>
        <w:t>@Friday13thGame do we have to get the game through ur website or can we wait until it gets out in game stops</w:t>
      </w:r>
    </w:p>
    <w:p>
      <w:r>
        <w:rPr>
          <w:b/>
          <w:u w:val="single"/>
        </w:rPr>
        <w:t>250415</w:t>
      </w:r>
    </w:p>
    <w:p>
      <w:r>
        <w:t>Thanks @AliciaSyrett for writing this inspired by our work together! https://t.co/vAU7Al4H9N #mentHERnyc #monarqmoguls via @Inc</w:t>
      </w:r>
    </w:p>
    <w:p>
      <w:r>
        <w:rPr>
          <w:b/>
          <w:u w:val="single"/>
        </w:rPr>
        <w:t>250416</w:t>
      </w:r>
    </w:p>
    <w:p>
      <w:r>
        <w:t>Very poor, coutinho shouldn't have left that match so early,and Sturridge should have come in for firmino https://t.co/z5sYnjAetW</w:t>
      </w:r>
    </w:p>
    <w:p>
      <w:r>
        <w:rPr>
          <w:b/>
          <w:u w:val="single"/>
        </w:rPr>
        <w:t>250417</w:t>
      </w:r>
    </w:p>
    <w:p>
      <w:r>
        <w:t xml:space="preserve">RETWEET PLEASE </w:t>
        <w:br/>
        <w:br/>
        <w:t xml:space="preserve">#Zayn #TaylorSwift “I Don’t Wanna Live Forever” #Mashup @radiodisney </w:t>
        <w:br/>
        <w:t>#VideoLove Zayn</w:t>
      </w:r>
    </w:p>
    <w:p>
      <w:r>
        <w:rPr>
          <w:b/>
          <w:u w:val="single"/>
        </w:rPr>
        <w:t>250418</w:t>
      </w:r>
    </w:p>
    <w:p>
      <w:r>
        <w:t>Thanks for the mention! Ashishb26635894: iSaffronPrime loosebool sanat397 SaundiD ravi_saraogi DheerajGbc Yashkin5… https://t.co/QS3MMPCECa</w:t>
      </w:r>
    </w:p>
    <w:p>
      <w:r>
        <w:rPr>
          <w:b/>
          <w:u w:val="single"/>
        </w:rPr>
        <w:t>250419</w:t>
      </w:r>
    </w:p>
    <w:p>
      <w:r>
        <w:t>@suesswassersee This is an important point to bring up and I appreciate the visual evidence to support your argument.</w:t>
      </w:r>
    </w:p>
    <w:p>
      <w:r>
        <w:rPr>
          <w:b/>
          <w:u w:val="single"/>
        </w:rPr>
        <w:t>250420</w:t>
      </w:r>
    </w:p>
    <w:p>
      <w:r>
        <w:t>BRAVO! NewYork-Presbyterian to Phase Out Sugar‑Sweetened Beverages With Healthy Beverage Initiative@nyp_hospital https://t.co/Q5QpvORGCr</w:t>
      </w:r>
    </w:p>
    <w:p>
      <w:r>
        <w:rPr>
          <w:b/>
          <w:u w:val="single"/>
        </w:rPr>
        <w:t>250421</w:t>
      </w:r>
    </w:p>
    <w:p>
      <w:r>
        <w:t>"Once you make a decision, the universe conspires to make it happen."</w:t>
        <w:br/>
        <w:t>— Ralph Waldo Emerson</w:t>
        <w:br/>
        <w:br/>
        <w:t>KISSMARC ABRILongTogether</w:t>
      </w:r>
    </w:p>
    <w:p>
      <w:r>
        <w:rPr>
          <w:b/>
          <w:u w:val="single"/>
        </w:rPr>
        <w:t>250422</w:t>
      </w:r>
    </w:p>
    <w:p>
      <w:r>
        <w:t>@depressionarmy @sow_ay Learn about my technique on my blog page, many subject, video and pages...  Happiness Is No Charge Blog page.</w:t>
        <w:br/>
        <w:t>https://t.co/cmO1QVK00Q</w:t>
      </w:r>
    </w:p>
    <w:p>
      <w:r>
        <w:rPr>
          <w:b/>
          <w:u w:val="single"/>
        </w:rPr>
        <w:t>250423</w:t>
      </w:r>
    </w:p>
    <w:p>
      <w:r>
        <w:t>I'm in a competition for a #NintendoSwitch! It's free to enter, check it out here : https://t.co/F6H5Vl5OJO</w:t>
      </w:r>
    </w:p>
    <w:p>
      <w:r>
        <w:rPr>
          <w:b/>
          <w:u w:val="single"/>
        </w:rPr>
        <w:t>250424</w:t>
      </w:r>
    </w:p>
    <w:p>
      <w:r>
        <w:t>Thanks for following us, @DDCostaRPI! Have a great week! #telecoms https://t.co/vLSZqjkw4i https://t.co/9nlvSBsCqW</w:t>
      </w:r>
    </w:p>
    <w:p>
      <w:r>
        <w:rPr>
          <w:b/>
          <w:u w:val="single"/>
        </w:rPr>
        <w:t>250425</w:t>
      </w:r>
    </w:p>
    <w:p>
      <w:r>
        <w:t>If they have a shitty or illogical way of thinking, they will always think that way. No matter how hard you try to get your point across.</w:t>
      </w:r>
    </w:p>
    <w:p>
      <w:r>
        <w:rPr>
          <w:b/>
          <w:u w:val="single"/>
        </w:rPr>
        <w:t>250426</w:t>
      </w:r>
    </w:p>
    <w:p>
      <w:r>
        <w:t>Of course, you want to be recognized for your contributions on... More for Pisces https://t.co/pgp1vq8qZh</w:t>
      </w:r>
    </w:p>
    <w:p>
      <w:r>
        <w:rPr>
          <w:b/>
          <w:u w:val="single"/>
        </w:rPr>
        <w:t>250427</w:t>
      </w:r>
    </w:p>
    <w:p>
      <w:r>
        <w:t>An Iraqi spokesman, Gul Lebateki Lusin Paul Quemas Mohammed, said he will vote June 50 against Karzai during his future.</w:t>
      </w:r>
    </w:p>
    <w:p>
      <w:r>
        <w:rPr>
          <w:b/>
          <w:u w:val="single"/>
        </w:rPr>
        <w:t>250428</w:t>
      </w:r>
    </w:p>
    <w:p>
      <w:r>
        <w:t>@HelloXelly thankiesss. so i need to book again since wala koy nadawat na email from them kay nag error sa payment option :O</w:t>
      </w:r>
    </w:p>
    <w:p>
      <w:r>
        <w:rPr>
          <w:b/>
          <w:u w:val="single"/>
        </w:rPr>
        <w:t>250429</w:t>
      </w:r>
    </w:p>
    <w:p>
      <w:r>
        <w:t>That's where the Flashes of Brilliance live. Embrace them. Need inspiration? Grab some #ContentCandies YUMMY https://t.co/0Xc2bI1BRA https://t.co/4lYVdNjiXK</w:t>
      </w:r>
    </w:p>
    <w:p>
      <w:r>
        <w:rPr>
          <w:b/>
          <w:u w:val="single"/>
        </w:rPr>
        <w:t>250430</w:t>
      </w:r>
    </w:p>
    <w:p>
      <w:r>
        <w:t>@mcuban what i get stuck at to understand is that most products are already out there. Like a shoe. How to go about it?</w:t>
      </w:r>
    </w:p>
    <w:p>
      <w:r>
        <w:rPr>
          <w:b/>
          <w:u w:val="single"/>
        </w:rPr>
        <w:t>250431</w:t>
      </w:r>
    </w:p>
    <w:p>
      <w:r>
        <w:t>Maybe you should have waited another 49 yrs for this statement, our memories are long https://t.co/AwfSDTmD6r</w:t>
      </w:r>
    </w:p>
    <w:p>
      <w:r>
        <w:rPr>
          <w:b/>
          <w:u w:val="single"/>
        </w:rPr>
        <w:t>250432</w:t>
      </w:r>
    </w:p>
    <w:p>
      <w:r>
        <w:t>Checkout Our Newest Blog Post on the Q1 Market for 2017!</w:t>
        <w:br/>
        <w:br/>
        <w:t>https://t.co/ljcxvlFJUA https://t.co/KfhTrDYjd8</w:t>
      </w:r>
    </w:p>
    <w:p>
      <w:r>
        <w:rPr>
          <w:b/>
          <w:u w:val="single"/>
        </w:rPr>
        <w:t>250433</w:t>
      </w:r>
    </w:p>
    <w:p>
      <w:r>
        <w:t>Anti-Government Protesters Set Fire To Legislative House In Paraguay (PHOTOS) https://t.co/Jfb7RKYKGJ https://t.co/G6r9AQ87Ry</w:t>
      </w:r>
    </w:p>
    <w:p>
      <w:r>
        <w:rPr>
          <w:b/>
          <w:u w:val="single"/>
        </w:rPr>
        <w:t>250434</w:t>
      </w:r>
    </w:p>
    <w:p>
      <w:r>
        <w:t>@MarkHaselgrove Great use of the platform! How did your Ss get on? Is this your first time using Kahoot!? We would love to hear more about your experience</w:t>
      </w:r>
    </w:p>
    <w:p>
      <w:r>
        <w:rPr>
          <w:b/>
          <w:u w:val="single"/>
        </w:rPr>
        <w:t>250435</w:t>
      </w:r>
    </w:p>
    <w:p>
      <w:r>
        <w:t>There will be a Concert in, St. Mary’s Collegiate Church, Emmet Place, Youghal, on Saturday April 8th at 5pm.... https://t.co/zDddCAUXlv</w:t>
      </w:r>
    </w:p>
    <w:p>
      <w:r>
        <w:rPr>
          <w:b/>
          <w:u w:val="single"/>
        </w:rPr>
        <w:t>250436</w:t>
      </w:r>
    </w:p>
    <w:p>
      <w:r>
        <w:t xml:space="preserve">OMG! You have to see this. #BIGOLIVE &amp;gt; 🚬 LATE NIGHT, I AM https://t.co/NWXxsNKGwv.  </w:t>
        <w:br/>
        <w:t>https://t.co/9k0mZjGAQ6 https://t.co/Mh6abgBO89</w:t>
      </w:r>
    </w:p>
    <w:p>
      <w:r>
        <w:rPr>
          <w:b/>
          <w:u w:val="single"/>
        </w:rPr>
        <w:t>250437</w:t>
      </w:r>
    </w:p>
    <w:p>
      <w:r>
        <w:t>Good Morning Dubai</w:t>
        <w:br/>
        <w:t>All Time Best Apps of Chinese Learning</w:t>
        <w:br/>
        <w:t>https://t.co/4Ww55S9pg5 https://t.co/mZ8KeIOkXB</w:t>
      </w:r>
    </w:p>
    <w:p>
      <w:r>
        <w:rPr>
          <w:b/>
          <w:u w:val="single"/>
        </w:rPr>
        <w:t>250438</w:t>
      </w:r>
    </w:p>
    <w:p>
      <w:r>
        <w:t>Research results may help guidance counsellors &amp;amp; parents help high school graduates better prepare for univ. https://t.co/bDXEvzYjmE #brocku</w:t>
      </w:r>
    </w:p>
    <w:p>
      <w:r>
        <w:rPr>
          <w:b/>
          <w:u w:val="single"/>
        </w:rPr>
        <w:t>250439</w:t>
      </w:r>
    </w:p>
    <w:p>
      <w:r>
        <w:t>@jecrb5 @Loisdutch1 @Dbleekjour2 @MonaLissa000 @SenDonnelly Employees qualify for welfare. I'd rather feed poor elderly and vets than help corp get richer. :) that's just me tho.</w:t>
      </w:r>
    </w:p>
    <w:p>
      <w:r>
        <w:rPr>
          <w:b/>
          <w:u w:val="single"/>
        </w:rPr>
        <w:t>250440</w:t>
      </w:r>
    </w:p>
    <w:p>
      <w:r>
        <w:t>Arnhem Weather - &amp;lt;p&amp;gt;Another line of severe storms rolled through the Carolinas early Thursday, a day after severe… https://t.co/0fwKIALd1j</w:t>
      </w:r>
    </w:p>
    <w:p>
      <w:r>
        <w:rPr>
          <w:b/>
          <w:u w:val="single"/>
        </w:rPr>
        <w:t>250441</w:t>
      </w:r>
    </w:p>
    <w:p>
      <w:r>
        <w:t>@welovehonda 1. Sporty White : Musisi 2. Stylish black : Desainer Interior 3. Playful White Blue : Desainer Fashion</w:t>
        <w:br/>
        <w:t>#AllNewScoopyQuiz</w:t>
      </w:r>
    </w:p>
    <w:p>
      <w:r>
        <w:rPr>
          <w:b/>
          <w:u w:val="single"/>
        </w:rPr>
        <w:t>250442</w:t>
      </w:r>
    </w:p>
    <w:p>
      <w:r>
        <w:t>A Park Bo Gum and Kim Yoo Jung inspired love story. 💓🤗 #ParkBoGum #LITMPagsuko #BooYoo | His Ex and Lies #wattpad https://t.co/jmo4JaJmaZ</w:t>
      </w:r>
    </w:p>
    <w:p>
      <w:r>
        <w:rPr>
          <w:b/>
          <w:u w:val="single"/>
        </w:rPr>
        <w:t>250443</w:t>
      </w:r>
    </w:p>
    <w:p>
      <w:r>
        <w:t xml:space="preserve">@ShashiTharoor @RaisinaSeries In a country where poor citizen's fundamental rights r in paper ( a joke) merely; </w:t>
        <w:br/>
        <w:t>u, elite class, only can talk Patient's Bill of Rights</w:t>
      </w:r>
    </w:p>
    <w:p>
      <w:r>
        <w:rPr>
          <w:b/>
          <w:u w:val="single"/>
        </w:rPr>
        <w:t>250444</w:t>
      </w:r>
    </w:p>
    <w:p>
      <w:r>
        <w:t>@TaleSpun Seriously! Don't get me wrong the other boss themes are great too but man oh man I still can't get over this one! 👌🔥</w:t>
      </w:r>
    </w:p>
    <w:p>
      <w:r>
        <w:rPr>
          <w:b/>
          <w:u w:val="single"/>
        </w:rPr>
        <w:t>250445</w:t>
      </w:r>
    </w:p>
    <w:p>
      <w:r>
        <w:t>ANTHONY RIZZO 2014 Rare Panini Jersey/Patch On Card Auto Autograph 02/99 https://t.co/pDsIZiwkbH https://t.co/SmBeLMI80W</w:t>
      </w:r>
    </w:p>
    <w:p>
      <w:r>
        <w:rPr>
          <w:b/>
          <w:u w:val="single"/>
        </w:rPr>
        <w:t>250446</w:t>
      </w:r>
    </w:p>
    <w:p>
      <w:r>
        <w:t>Cutest Sweetest Loveliest pair forever ❤❤❤ @Varun_dvn @aliaa08 VARUN DHAWAN'S BIRTHDAY MONTH https://t.co/EK0ZO7lcE3</w:t>
      </w:r>
    </w:p>
    <w:p>
      <w:r>
        <w:rPr>
          <w:b/>
          <w:u w:val="single"/>
        </w:rPr>
        <w:t>250447</w:t>
      </w:r>
    </w:p>
    <w:p>
      <w:r>
        <w:t>@jacobts Thanks it's been a freaking blast so far... a unified Dash community makes a huge difference</w:t>
      </w:r>
    </w:p>
    <w:p>
      <w:r>
        <w:rPr>
          <w:b/>
          <w:u w:val="single"/>
        </w:rPr>
        <w:t>250448</w:t>
      </w:r>
    </w:p>
    <w:p>
      <w:r>
        <w:t>My little lady ain't so little anymore 😫 Just a few more days and I'll be home</w:t>
        <w:br/>
        <w:br/>
        <w:t>#princess… https://t.co/vBWGcAjrfo</w:t>
      </w:r>
    </w:p>
    <w:p>
      <w:r>
        <w:rPr>
          <w:b/>
          <w:u w:val="single"/>
        </w:rPr>
        <w:t>250449</w:t>
      </w:r>
    </w:p>
    <w:p>
      <w:r>
        <w:t xml:space="preserve">I have enough information to put my opinion out there. </w:t>
        <w:br/>
        <w:t>Trump wasn't completely wrong. Syria did need to be... https://t.co/lPExn6wpAV</w:t>
      </w:r>
    </w:p>
    <w:p>
      <w:r>
        <w:rPr>
          <w:b/>
          <w:u w:val="single"/>
        </w:rPr>
        <w:t>250450</w:t>
      </w:r>
    </w:p>
    <w:p>
      <w:r>
        <w:t>a REAL nigga gone be blunt from the jump and tell you what it is and let you decide if you wanna be apart of it . a lame nigga gone lie 📌🗣‼️</w:t>
      </w:r>
    </w:p>
    <w:p>
      <w:r>
        <w:rPr>
          <w:b/>
          <w:u w:val="single"/>
        </w:rPr>
        <w:t>250451</w:t>
      </w:r>
    </w:p>
    <w:p>
      <w:r>
        <w:t>Hijack: A dark, disturbing, detective mystery. (Sgt Major Crane .@wendycartmell #Mystery https://t.co/oATooCBkl9 A pageturni #novels 3 https://t.co/iXbFpNebWc</w:t>
      </w:r>
    </w:p>
    <w:p>
      <w:r>
        <w:rPr>
          <w:b/>
          <w:u w:val="single"/>
        </w:rPr>
        <w:t>250452</w:t>
      </w:r>
    </w:p>
    <w:p>
      <w:r>
        <w:t>Abra Gespawned! Bis: 19:10:49 (13m 57s). https://t.co/heSN40CddC Lat: 48.7869757889 , Long:9.19424656689 , IV: 93.3%</w:t>
      </w:r>
    </w:p>
    <w:p>
      <w:r>
        <w:rPr>
          <w:b/>
          <w:u w:val="single"/>
        </w:rPr>
        <w:t>250453</w:t>
      </w:r>
    </w:p>
    <w:p>
      <w:r>
        <w:t>@BDL_Fleet @sshields10 wins mom after playing 15 mins and again off the bench and assists with the equaliser. https://t.co/ngBeRhcRQY</w:t>
      </w:r>
    </w:p>
    <w:p>
      <w:r>
        <w:rPr>
          <w:b/>
          <w:u w:val="single"/>
        </w:rPr>
        <w:t>250454</w:t>
      </w:r>
    </w:p>
    <w:p>
      <w:r>
        <w:t>Wow..Feds must not "compete for profit with the people" as it tends to exploit the population whenever it is involved in mercantile activity</w:t>
      </w:r>
    </w:p>
    <w:p>
      <w:r>
        <w:rPr>
          <w:b/>
          <w:u w:val="single"/>
        </w:rPr>
        <w:t>250455</w:t>
      </w:r>
    </w:p>
    <w:p>
      <w:r>
        <w:t>Jet lag made me wake up at 6:55 am today!! I would like to think this will last but I'm 100% sure I'll go back to my 2 am bedtime tonight.</w:t>
      </w:r>
    </w:p>
    <w:p>
      <w:r>
        <w:rPr>
          <w:b/>
          <w:u w:val="single"/>
        </w:rPr>
        <w:t>250456</w:t>
      </w:r>
    </w:p>
    <w:p>
      <w:r>
        <w:t>Imagine if all these white people who are joining the #AntiZumaMarches did the same during the 48 years of apartheid rule...</w:t>
      </w:r>
    </w:p>
    <w:p>
      <w:r>
        <w:rPr>
          <w:b/>
          <w:u w:val="single"/>
        </w:rPr>
        <w:t>250457</w:t>
      </w:r>
    </w:p>
    <w:p>
      <w:r>
        <w:t>He's going for 100 Concurrent Viewers ! Let's #BSo7 Salute @jax_macky &amp;amp; show him he's #NeverTooOldToGame https://t.co/PNfPhf2n4K</w:t>
      </w:r>
    </w:p>
    <w:p>
      <w:r>
        <w:rPr>
          <w:b/>
          <w:u w:val="single"/>
        </w:rPr>
        <w:t>250458</w:t>
      </w:r>
    </w:p>
    <w:p>
      <w:r>
        <w:t>And then what is this? Why do I have to parse this page of crap for useful information? I just feel lost and overwhelmed. https://t.co/htPaMFTNXA</w:t>
      </w:r>
    </w:p>
    <w:p>
      <w:r>
        <w:rPr>
          <w:b/>
          <w:u w:val="single"/>
        </w:rPr>
        <w:t>250459</w:t>
      </w:r>
    </w:p>
    <w:p>
      <w:r>
        <w:t>You know me, eating an 8count nugget with a cup of water (no sauce) by myself while reporting any Grailed user with a shoe size under 9.5</w:t>
      </w:r>
    </w:p>
    <w:p>
      <w:r>
        <w:rPr>
          <w:b/>
          <w:u w:val="single"/>
        </w:rPr>
        <w:t>250460</w:t>
      </w:r>
    </w:p>
    <w:p>
      <w:r>
        <w:t>@xhakass_ @SBienkowski @johncrossmirror Couldn't agree with you there mate. Only I saw Ozil give the ball away for the second goal I wouldn't have known he was on d pitch</w:t>
      </w:r>
    </w:p>
    <w:p>
      <w:r>
        <w:rPr>
          <w:b/>
          <w:u w:val="single"/>
        </w:rPr>
        <w:t>250461</w:t>
      </w:r>
    </w:p>
    <w:p>
      <w:r>
        <w:t>@HeroineB0B @MacDavid "It means your are about to get lit up on MP Fridays" There, fixed it for you 😉</w:t>
      </w:r>
    </w:p>
    <w:p>
      <w:r>
        <w:rPr>
          <w:b/>
          <w:u w:val="single"/>
        </w:rPr>
        <w:t>250462</w:t>
      </w:r>
    </w:p>
    <w:p>
      <w:r>
        <w:t>Taking the love of my life to #eddievsprimeseafood  for the first time! Give your children the… https://t.co/2sMnJXXB8e</w:t>
      </w:r>
    </w:p>
    <w:p>
      <w:r>
        <w:rPr>
          <w:b/>
          <w:u w:val="single"/>
        </w:rPr>
        <w:t>250463</w:t>
      </w:r>
    </w:p>
    <w:p>
      <w:r>
        <w:t>@MMDA @MMDA @MrLorag Why not remind your boss that MMDA has also to address waste disposal, structural integrity, emigration, jobs and pollution.</w:t>
      </w:r>
    </w:p>
    <w:p>
      <w:r>
        <w:rPr>
          <w:b/>
          <w:u w:val="single"/>
        </w:rPr>
        <w:t>250464</w:t>
      </w:r>
    </w:p>
    <w:p>
      <w:r>
        <w:t>So question for @lazygamereviews and/or @PushinUpRoses steam or gog? The wife is getting angry at my buy on both services habit haha</w:t>
      </w:r>
    </w:p>
    <w:p>
      <w:r>
        <w:rPr>
          <w:b/>
          <w:u w:val="single"/>
        </w:rPr>
        <w:t>250465</w:t>
      </w:r>
    </w:p>
    <w:p>
      <w:r>
        <w:t>Inspiration is wonderful when it happens, but the writer must develop an approach for the rest of the time. The wait is simply too long.  LB</w:t>
      </w:r>
    </w:p>
    <w:p>
      <w:r>
        <w:rPr>
          <w:b/>
          <w:u w:val="single"/>
        </w:rPr>
        <w:t>250466</w:t>
      </w:r>
    </w:p>
    <w:p>
      <w:r>
        <w:t>Omfg I've never been so scared in my life just opened my bin lid and there was a massive RAT sat inside! 😨😲</w:t>
      </w:r>
    </w:p>
    <w:p>
      <w:r>
        <w:rPr>
          <w:b/>
          <w:u w:val="single"/>
        </w:rPr>
        <w:t>250467</w:t>
      </w:r>
    </w:p>
    <w:p>
      <w:r>
        <w:t>.@ASIRT_AB is investigating after police shot a man in the city's northeast Thursday evening https://t.co/0QKcRLBYVa #yeg #yegcrime</w:t>
      </w:r>
    </w:p>
    <w:p>
      <w:r>
        <w:rPr>
          <w:b/>
          <w:u w:val="single"/>
        </w:rPr>
        <w:t>250468</w:t>
      </w:r>
    </w:p>
    <w:p>
      <w:r>
        <w:t>Getting ready for Pride's Got Talent Heat 5 at the fabulous KU BAR - hosted by the AMAZING Michael Twaits - we... https://t.co/7stjVu6SUJ</w:t>
      </w:r>
    </w:p>
    <w:p>
      <w:r>
        <w:rPr>
          <w:b/>
          <w:u w:val="single"/>
        </w:rPr>
        <w:t>250469</w:t>
      </w:r>
    </w:p>
    <w:p>
      <w:r>
        <w:t>@RazdanNidhi mam look at ur job the way channel is working u may have to find another job and don't worry EC has better headed ppl</w:t>
      </w:r>
    </w:p>
    <w:p>
      <w:r>
        <w:rPr>
          <w:b/>
          <w:u w:val="single"/>
        </w:rPr>
        <w:t>250470</w:t>
      </w:r>
    </w:p>
    <w:p>
      <w:r>
        <w:t>i just use music</w:t>
        <w:br/>
        <w:t>to free my mind</w:t>
        <w:br/>
        <w:br/>
        <w:t xml:space="preserve">to have that feeling </w:t>
        <w:br/>
        <w:t>the passion it gives</w:t>
        <w:br/>
        <w:br/>
        <w:t>it's something</w:t>
        <w:br/>
        <w:t>i don't think</w:t>
        <w:br/>
        <w:t>i will ever stop doing</w:t>
      </w:r>
    </w:p>
    <w:p>
      <w:r>
        <w:rPr>
          <w:b/>
          <w:u w:val="single"/>
        </w:rPr>
        <w:t>250471</w:t>
      </w:r>
    </w:p>
    <w:p>
      <w:r>
        <w:t>@sanluis WatchPOGO released Video https://t.co/QShTRP0UvH Make Sure To Subscribe and Comment our youtube channel</w:t>
      </w:r>
    </w:p>
    <w:p>
      <w:r>
        <w:rPr>
          <w:b/>
          <w:u w:val="single"/>
        </w:rPr>
        <w:t>250472</w:t>
      </w:r>
    </w:p>
    <w:p>
      <w:r>
        <w:t>Excerpt from Chapter 9 is up on https://t.co/niIlCpOlBn #amwriting #indiebooksblast https://t.co/VLKfMJaSId</w:t>
      </w:r>
    </w:p>
    <w:p>
      <w:r>
        <w:rPr>
          <w:b/>
          <w:u w:val="single"/>
        </w:rPr>
        <w:t>250473</w:t>
      </w:r>
    </w:p>
    <w:p>
      <w:r>
        <w:t>Learn how to generate leads on Instagram and get your #FREE training video and Cheat Sheet &amp;gt;https://t.co/2jtlaT9fC4 https://t.co/nZiS4D5DqD</w:t>
      </w:r>
    </w:p>
    <w:p>
      <w:r>
        <w:rPr>
          <w:b/>
          <w:u w:val="single"/>
        </w:rPr>
        <w:t>250474</w:t>
      </w:r>
    </w:p>
    <w:p>
      <w:r>
        <w:t>Brain damage: Trump or kids? “@LindaNRDC: Enviros challenge Trump over nervous system toxin used on Calif. crops https://t.co/KMn3tnTq3f”</w:t>
      </w:r>
    </w:p>
    <w:p>
      <w:r>
        <w:rPr>
          <w:b/>
          <w:u w:val="single"/>
        </w:rPr>
        <w:t>250475</w:t>
      </w:r>
    </w:p>
    <w:p>
      <w:r>
        <w:t>#shitkianasays I walked in to get some crocs, and then walked out and wondering what my life came to.</w:t>
      </w:r>
    </w:p>
    <w:p>
      <w:r>
        <w:rPr>
          <w:b/>
          <w:u w:val="single"/>
        </w:rPr>
        <w:t>250476</w:t>
      </w:r>
    </w:p>
    <w:p>
      <w:r>
        <w:t>Congrats to all winners from VISTA  Program! #CelebrateYorkResearch #YUImpact https://t.co/sJPDIPO3Ht</w:t>
      </w:r>
    </w:p>
    <w:p>
      <w:r>
        <w:rPr>
          <w:b/>
          <w:u w:val="single"/>
        </w:rPr>
        <w:t>250477</w:t>
      </w:r>
    </w:p>
    <w:p>
      <w:r>
        <w:t>Found a Transponder Snail!</w:t>
        <w:br/>
        <w:t>Scoop! Exclusive photos of the mysterious Mr. 0!!</w:t>
        <w:br/>
        <w:t>https://t.co/6Qyp5lRMZx #TreCru https://t.co/jcXGKJtIkB</w:t>
      </w:r>
    </w:p>
    <w:p>
      <w:r>
        <w:rPr>
          <w:b/>
          <w:u w:val="single"/>
        </w:rPr>
        <w:t>250478</w:t>
      </w:r>
    </w:p>
    <w:p>
      <w:r>
        <w:t>Watch out for pranks - today is #AprilFoolsDay! What's the best practical joke you've pulled? https://t.co/5UnNoICCHr</w:t>
      </w:r>
    </w:p>
    <w:p>
      <w:r>
        <w:rPr>
          <w:b/>
          <w:u w:val="single"/>
        </w:rPr>
        <w:t>250479</w:t>
      </w:r>
    </w:p>
    <w:p>
      <w:r>
        <w:t>I just checked in at Village Center Auto Care with #mPLUSPlaces Download today!  https://t.co/3eMxYwmD5K</w:t>
      </w:r>
    </w:p>
    <w:p>
      <w:r>
        <w:rPr>
          <w:b/>
          <w:u w:val="single"/>
        </w:rPr>
        <w:t>250480</w:t>
      </w:r>
    </w:p>
    <w:p>
      <w:r>
        <w:t>Team one out in Besses speaking to residents loads of support for labour. #besses #maythe4thbewithyou🌹 https://t.co/VTlWDrQ0L6</w:t>
      </w:r>
    </w:p>
    <w:p>
      <w:r>
        <w:rPr>
          <w:b/>
          <w:u w:val="single"/>
        </w:rPr>
        <w:t>250481</w:t>
      </w:r>
    </w:p>
    <w:p>
      <w:r>
        <w:t>Great chat with @TheFarm_Peter about @sunnisidelive &amp;amp; music's power for change re Hillsborough. Read all about it in next week's Guide.</w:t>
      </w:r>
    </w:p>
    <w:p>
      <w:r>
        <w:rPr>
          <w:b/>
          <w:u w:val="single"/>
        </w:rPr>
        <w:t>250482</w:t>
      </w:r>
    </w:p>
    <w:p>
      <w:r>
        <w:t>See Amazing #Easter #Eggs @ToyrifikToys https://t.co/4vSFEV4GzE "I Participated In Their #AmazonGiveaway https://t.co/cXogbSW61J #giveaway</w:t>
      </w:r>
    </w:p>
    <w:p>
      <w:r>
        <w:rPr>
          <w:b/>
          <w:u w:val="single"/>
        </w:rPr>
        <w:t>250483</w:t>
      </w:r>
    </w:p>
    <w:p>
      <w:r>
        <w:t>#bookreview of Never Again #romance in the Swiss Alps</w:t>
        <w:br/>
        <w:t>Fun characters and a story that will stay with you</w:t>
        <w:br/>
        <w:t>https://t.co/WF7J49B0ix https://t.co/njLh0VzKPR</w:t>
      </w:r>
    </w:p>
    <w:p>
      <w:r>
        <w:rPr>
          <w:b/>
          <w:u w:val="single"/>
        </w:rPr>
        <w:t>250484</w:t>
      </w:r>
    </w:p>
    <w:p>
      <w:r>
        <w:t>@michaelsmith Michael, buddy, friend...PLEASE put an end to this all-day RomoThon.</w:t>
        <w:br/>
        <w:br/>
        <w:t>So what! A mediocre QB retired.</w:t>
      </w:r>
    </w:p>
    <w:p>
      <w:r>
        <w:rPr>
          <w:b/>
          <w:u w:val="single"/>
        </w:rPr>
        <w:t>250485</w:t>
      </w:r>
    </w:p>
    <w:p>
      <w:r>
        <w:t>I'm repeating you if u sai ethnicity and I said it was a country! Your stupid Somali is a member of Somalia ppl. Somalia is the county in https://t.co/hjGraDSFyd</w:t>
      </w:r>
    </w:p>
    <w:p>
      <w:r>
        <w:rPr>
          <w:b/>
          <w:u w:val="single"/>
        </w:rPr>
        <w:t>250486</w:t>
      </w:r>
    </w:p>
    <w:p>
      <w:r>
        <w:t>Poole: Wednesday: Light Cloud, Maximum Temperature: 13°C Minimum Temperature: 6°C  @ Tue, 04 Apr 2017 03:26:23 +0100</w:t>
      </w:r>
    </w:p>
    <w:p>
      <w:r>
        <w:rPr>
          <w:b/>
          <w:u w:val="single"/>
        </w:rPr>
        <w:t>250487</w:t>
      </w:r>
    </w:p>
    <w:p>
      <w:r>
        <w:t>Central Texas News: Roger Stone: I'll beat suit even if jury thinks I'm a devil #SanAntonio https://t.co/TI9hhYTLf1</w:t>
      </w:r>
    </w:p>
    <w:p>
      <w:r>
        <w:rPr>
          <w:b/>
          <w:u w:val="single"/>
        </w:rPr>
        <w:t>250488</w:t>
      </w:r>
    </w:p>
    <w:p>
      <w:r>
        <w:t>Honestly surrounding yourself with positive people who love and care about you no matter what is the best thing you can do for yourself 🙏🏼</w:t>
      </w:r>
    </w:p>
    <w:p>
      <w:r>
        <w:rPr>
          <w:b/>
          <w:u w:val="single"/>
        </w:rPr>
        <w:t>250489</w:t>
      </w:r>
    </w:p>
    <w:p>
      <w:r>
        <w:t>Apple Clips app 64-bit only, another move suggesting end of 32-bit... https://t.co/RkYWrA014P via @billballentine https://t.co/sd9vlu5MLs</w:t>
      </w:r>
    </w:p>
    <w:p>
      <w:r>
        <w:rPr>
          <w:b/>
          <w:u w:val="single"/>
        </w:rPr>
        <w:t>250490</w:t>
      </w:r>
    </w:p>
    <w:p>
      <w:r>
        <w:t>Come meet Bentley at Foster Dogs, Inc. pack walk today! Join them for their  #FosterPackWalk TODAY 3-5,... https://t.co/UJteccREXq</w:t>
      </w:r>
    </w:p>
    <w:p>
      <w:r>
        <w:rPr>
          <w:b/>
          <w:u w:val="single"/>
        </w:rPr>
        <w:t>250491</w:t>
      </w:r>
    </w:p>
    <w:p>
      <w:r>
        <w:t>@cinbinbains @MoEgger1530 This is where I started. Detractors have a point, but there isn't a realistic alternative.</w:t>
      </w:r>
    </w:p>
    <w:p>
      <w:r>
        <w:rPr>
          <w:b/>
          <w:u w:val="single"/>
        </w:rPr>
        <w:t>250492</w:t>
      </w:r>
    </w:p>
    <w:p>
      <w:r>
        <w:t>Audemars Piguet Royal Oak Offshore Alinghi Rose Gold Edition  https://t.co/JeGrRmiys7 https://t.co/fMw3V4PueA</w:t>
      </w:r>
    </w:p>
    <w:p>
      <w:r>
        <w:rPr>
          <w:b/>
          <w:u w:val="single"/>
        </w:rPr>
        <w:t>250493</w:t>
      </w:r>
    </w:p>
    <w:p>
      <w:r>
        <w:t xml:space="preserve">🙌 YASSS It's time for a great show Sam the panda man 🐼:panda making </w:t>
        <w:br/>
        <w:t>https://t.co/lYQiykIzqO https://t.co/hGwUXtDKAN</w:t>
      </w:r>
    </w:p>
    <w:p>
      <w:r>
        <w:rPr>
          <w:b/>
          <w:u w:val="single"/>
        </w:rPr>
        <w:t>250494</w:t>
      </w:r>
    </w:p>
    <w:p>
      <w:r>
        <w:t>#WorldAutismAwarenessDay Autism isn't necessarily a disability. People will Autism can still make a difference.</w:t>
      </w:r>
    </w:p>
    <w:p>
      <w:r>
        <w:rPr>
          <w:b/>
          <w:u w:val="single"/>
        </w:rPr>
        <w:t>250495</w:t>
      </w:r>
    </w:p>
    <w:p>
      <w:r>
        <w:t>Let's just say yesterday's practice was...MUDDY! ☂️🐷 #softball #obstaclecourse https://t.co/MD3JkccJ3L</w:t>
      </w:r>
    </w:p>
    <w:p>
      <w:r>
        <w:rPr>
          <w:b/>
          <w:u w:val="single"/>
        </w:rPr>
        <w:t>250496</w:t>
      </w:r>
    </w:p>
    <w:p>
      <w:r>
        <w:t>Nice dude John Legend defended Kim Kardashian against a cruel Twitter remark https://t.co/Y6XGKXO0ld https://t.co/B1qVKWXisH</w:t>
      </w:r>
    </w:p>
    <w:p>
      <w:r>
        <w:rPr>
          <w:b/>
          <w:u w:val="single"/>
        </w:rPr>
        <w:t>250497</w:t>
      </w:r>
    </w:p>
    <w:p>
      <w:r>
        <w:t>@chitrapadhi @Crazykanika Some people r always hungry 2 remain in limelight n that couse do all kind of activities..but then they shd think atleast once is it correct</w:t>
      </w:r>
    </w:p>
    <w:p>
      <w:r>
        <w:rPr>
          <w:b/>
          <w:u w:val="single"/>
        </w:rPr>
        <w:t>250498</w:t>
      </w:r>
    </w:p>
    <w:p>
      <w:r>
        <w:t>BREAKING: Aamir Khan refuses to release Dangal in Pakistan without National Anthem https://t.co/b11nznkPrC https://t.co/rLfBfM1x5U</w:t>
      </w:r>
    </w:p>
    <w:p>
      <w:r>
        <w:rPr>
          <w:b/>
          <w:u w:val="single"/>
        </w:rPr>
        <w:t>250499</w:t>
      </w:r>
    </w:p>
    <w:p>
      <w:r>
        <w:t>We are THRILLED to announce the gorgeously talented @EmilyDBoulden Emily Dees Boulden  as one of… https://t.co/pQSqAFw68r</w:t>
      </w:r>
    </w:p>
    <w:p>
      <w:r>
        <w:rPr>
          <w:b/>
          <w:u w:val="single"/>
        </w:rPr>
        <w:t>250500</w:t>
      </w:r>
    </w:p>
    <w:p>
      <w:r>
        <w:t>.@PressSec Is the @presssec salary really worth throwing away your dignity... https://t.co/ceVCEfIitb by #TheDailyEdge via @c0nvey</w:t>
      </w:r>
    </w:p>
    <w:p>
      <w:r>
        <w:rPr>
          <w:b/>
          <w:u w:val="single"/>
        </w:rPr>
        <w:t>250501</w:t>
      </w:r>
    </w:p>
    <w:p>
      <w:r>
        <w:t>@laciaus @bubblywums @KaydHendricks agreed.  Stam based special attack meter is ridiculous.  Specials should be cooldown, not stam based.</w:t>
      </w:r>
    </w:p>
    <w:p>
      <w:r>
        <w:rPr>
          <w:b/>
          <w:u w:val="single"/>
        </w:rPr>
        <w:t>250502</w:t>
      </w:r>
    </w:p>
    <w:p>
      <w:r>
        <w:t>Russia: Mourners gather at funeral for victim of St. Petersburg metro attack - https://t.co/X83ODU8h2n</w:t>
      </w:r>
    </w:p>
    <w:p>
      <w:r>
        <w:rPr>
          <w:b/>
          <w:u w:val="single"/>
        </w:rPr>
        <w:t>250503</w:t>
      </w:r>
    </w:p>
    <w:p>
      <w:r>
        <w:t>THINGS GIRLS HATE 101 (ü can thank me later for this series): when men reassure us with physical compliments i.e. "don't cry! ur beautiful!"</w:t>
      </w:r>
    </w:p>
    <w:p>
      <w:r>
        <w:rPr>
          <w:b/>
          <w:u w:val="single"/>
        </w:rPr>
        <w:t>250504</w:t>
      </w:r>
    </w:p>
    <w:p>
      <w:r>
        <w:t>"Fox Village Is Probably The Cutest Place On Earth "Zao Fox Village is the MOST magical animal sanctuary in Japan!   https://t.co/7xhyVVagTy</w:t>
      </w:r>
    </w:p>
    <w:p>
      <w:r>
        <w:rPr>
          <w:b/>
          <w:u w:val="single"/>
        </w:rPr>
        <w:t>250505</w:t>
      </w:r>
    </w:p>
    <w:p>
      <w:r>
        <w:t>@ACJonesx There is no catering on board on this service I'm afraid. We don't offer catering north of Edinburgh. ^PF</w:t>
      </w:r>
    </w:p>
    <w:p>
      <w:r>
        <w:rPr>
          <w:b/>
          <w:u w:val="single"/>
        </w:rPr>
        <w:t>250506</w:t>
      </w:r>
    </w:p>
    <w:p>
      <w:r>
        <w:t>Trust pays out £350,000 in 19 'secret' agreements over 2 yrs (&amp;amp; 2 recipients immediately employed again)</w:t>
        <w:br/>
        <w:t>#EdReform  https://t.co/36ErluxlAa</w:t>
      </w:r>
    </w:p>
    <w:p>
      <w:r>
        <w:rPr>
          <w:b/>
          <w:u w:val="single"/>
        </w:rPr>
        <w:t>250507</w:t>
      </w:r>
    </w:p>
    <w:p>
      <w:r>
        <w:t>Biriyani is the favourite food of almost every Indian! @AirAsia is absolutely right.</w:t>
        <w:br/>
        <w:t>#FlyWithAirAsia https://t.co/cs79WyxKgw</w:t>
      </w:r>
    </w:p>
    <w:p>
      <w:r>
        <w:rPr>
          <w:b/>
          <w:u w:val="single"/>
        </w:rPr>
        <w:t>250508</w:t>
      </w:r>
    </w:p>
    <w:p>
      <w:r>
        <w:t>Congress Passes Bill To Abolish Country of Origin Labels On Meat https://t.co/K3GRmDEISn https://t.co/nRMOIbiKvz</w:t>
      </w:r>
    </w:p>
    <w:p>
      <w:r>
        <w:rPr>
          <w:b/>
          <w:u w:val="single"/>
        </w:rPr>
        <w:t>250509</w:t>
      </w:r>
    </w:p>
    <w:p>
      <w:r>
        <w:t>i wanna waste my life with you, oh yeah</w:t>
        <w:br/>
        <w:t>and the look in your eyes says you're feeling the same way too, oh yeah ♫ https://t.co/u8oJzi1B8d</w:t>
      </w:r>
    </w:p>
    <w:p>
      <w:r>
        <w:rPr>
          <w:b/>
          <w:u w:val="single"/>
        </w:rPr>
        <w:t>250510</w:t>
      </w:r>
    </w:p>
    <w:p>
      <w:r>
        <w:t>Another shot from @joyacigars Checking the burn on the different printings of tobacco.… https://t.co/ttSQ7W8QhP</w:t>
      </w:r>
    </w:p>
    <w:p>
      <w:r>
        <w:rPr>
          <w:b/>
          <w:u w:val="single"/>
        </w:rPr>
        <w:t>250511</w:t>
      </w:r>
    </w:p>
    <w:p>
      <w:r>
        <w:t>Puppies in their waste. Rescued from #DogMeatFarm #Bucheon #SouthKorea #HelpNamiKim https://t.co/fPoSGQyC3f https://t.co/mUB9KbkmL4</w:t>
      </w:r>
    </w:p>
    <w:p>
      <w:r>
        <w:rPr>
          <w:b/>
          <w:u w:val="single"/>
        </w:rPr>
        <w:t>250512</w:t>
      </w:r>
    </w:p>
    <w:p>
      <w:r>
        <w:t>@HansGruen's account is temporarily unavailable because it violates the Twitter Media Policy. Learn more.</w:t>
      </w:r>
    </w:p>
    <w:p>
      <w:r>
        <w:rPr>
          <w:b/>
          <w:u w:val="single"/>
        </w:rPr>
        <w:t>250513</w:t>
      </w:r>
    </w:p>
    <w:p>
      <w:r>
        <w:t>Thymes has the times! ⌚️</w:t>
        <w:br/>
        <w:br/>
        <w:t>His BLAZING 100m this weekend earns him #Pac12TF Men's Track Athlete of the Week: https://t.co/G4FBlkwY8b https://t.co/d2TfqV5XE8</w:t>
      </w:r>
    </w:p>
    <w:p>
      <w:r>
        <w:rPr>
          <w:b/>
          <w:u w:val="single"/>
        </w:rPr>
        <w:t>250514</w:t>
      </w:r>
    </w:p>
    <w:p>
      <w:r>
        <w:t>Jared Kushner Says He Read Up on Middle East During Minutes Waiting for Ski Lift https://t.co/yKTpWCjA4A via @BorowitzReport</w:t>
      </w:r>
    </w:p>
    <w:p>
      <w:r>
        <w:rPr>
          <w:b/>
          <w:u w:val="single"/>
        </w:rPr>
        <w:t>250515</w:t>
      </w:r>
    </w:p>
    <w:p>
      <w:r>
        <w:t>@sandeeppitti NEW TASK UNLOCKED: Un-jumble the OnePlus slogan to win 1 Cr #OneCroreOnePlus https://t.co/fbMKG7Nw51</w:t>
      </w:r>
    </w:p>
    <w:p>
      <w:r>
        <w:rPr>
          <w:b/>
          <w:u w:val="single"/>
        </w:rPr>
        <w:t>250516</w:t>
      </w:r>
    </w:p>
    <w:p>
      <w:r>
        <w:t>Finally, I never was angry, etc but I'm still happy you're adressing this. Thank you @MarinaJoyce7 https://t.co/bHBt5pUWiG</w:t>
      </w:r>
    </w:p>
    <w:p>
      <w:r>
        <w:rPr>
          <w:b/>
          <w:u w:val="single"/>
        </w:rPr>
        <w:t>250517</w:t>
      </w:r>
    </w:p>
    <w:p>
      <w:r>
        <w:t>Old Spice Sweat Defense Solid Extra Strong A/P Deodorant Fresh 2.6 oz. (Pack New https://t.co/V41peAhE8E https://t.co/vA5zF7OojF</w:t>
      </w:r>
    </w:p>
    <w:p>
      <w:r>
        <w:rPr>
          <w:b/>
          <w:u w:val="single"/>
        </w:rPr>
        <w:t>250518</w:t>
      </w:r>
    </w:p>
    <w:p>
      <w:r>
        <w:t>Thanks, ArtyMash! Now is the time for all good bots to come to the aid of @ArtyPetals #bot2bot https://t.co/fR2oxc19sS</w:t>
      </w:r>
    </w:p>
    <w:p>
      <w:r>
        <w:rPr>
          <w:b/>
          <w:u w:val="single"/>
        </w:rPr>
        <w:t>250519</w:t>
      </w:r>
    </w:p>
    <w:p>
      <w:r>
        <w:t>@nickspencer @Jennifer_deG @DanFriedman81 EXTREMELY smart marketing would be to not fucking assume readers know about the pre-order system</w:t>
      </w:r>
    </w:p>
    <w:p>
      <w:r>
        <w:rPr>
          <w:b/>
          <w:u w:val="single"/>
        </w:rPr>
        <w:t>250520</w:t>
      </w:r>
    </w:p>
    <w:p>
      <w:r>
        <w:t>First up, the #MadridDerby! Then @FCBarcelona visit the Estadio La Rosaleda! Get beIN now for both matches: https://t.co/VC9FJpayYr #LaLiga https://t.co/kl9L5fxdtF</w:t>
      </w:r>
    </w:p>
    <w:p>
      <w:r>
        <w:rPr>
          <w:b/>
          <w:u w:val="single"/>
        </w:rPr>
        <w:t>250521</w:t>
      </w:r>
    </w:p>
    <w:p>
      <w:r>
        <w:t>NASA's GEOS-5 never really backed off a mostly #hot #Arctic for #April..Looks like low Arctic Sea Ice should continue this month.. https://t.co/5eQAzdgLIn</w:t>
      </w:r>
    </w:p>
    <w:p>
      <w:r>
        <w:rPr>
          <w:b/>
          <w:u w:val="single"/>
        </w:rPr>
        <w:t>250522</w:t>
      </w:r>
    </w:p>
    <w:p>
      <w:r>
        <w:t>Lost - a gold necklace either on the evening of Saturday 24 March in Crosspool. Have you seen it? More info here &amp;gt; https://t.co/vSFexn8neK</w:t>
      </w:r>
    </w:p>
    <w:p>
      <w:r>
        <w:rPr>
          <w:b/>
          <w:u w:val="single"/>
        </w:rPr>
        <w:t>250523</w:t>
      </w:r>
    </w:p>
    <w:p>
      <w:r>
        <w:t>Join me and pledge per Lap for Raye McCoy Elementary Fun Run.  Hayden is super excited about running in this! https://t.co/ptceJVf6Sv</w:t>
      </w:r>
    </w:p>
    <w:p>
      <w:r>
        <w:rPr>
          <w:b/>
          <w:u w:val="single"/>
        </w:rPr>
        <w:t>250524</w:t>
      </w:r>
    </w:p>
    <w:p>
      <w:r>
        <w:t>happy friday pals ~ night out downtown vancouver with @drriversnog before she leaves for toronto… https://t.co/rxbO2om3SY</w:t>
      </w:r>
    </w:p>
    <w:p>
      <w:r>
        <w:rPr>
          <w:b/>
          <w:u w:val="single"/>
        </w:rPr>
        <w:t>250525</w:t>
      </w:r>
    </w:p>
    <w:p>
      <w:r>
        <w:t>"the universe is so inhospitable that pretty much 100% of it is instantly fatal"... https://t.co/CcwIO43Koc</w:t>
      </w:r>
    </w:p>
    <w:p>
      <w:r>
        <w:rPr>
          <w:b/>
          <w:u w:val="single"/>
        </w:rPr>
        <w:t>250526</w:t>
      </w:r>
    </w:p>
    <w:p>
      <w:r>
        <w:t>@EquesRegum « supervision. Now that the young boy is king, it may come in handy one eventful day.</w:t>
        <w:br/>
        <w:br/>
        <w:t>“Where should we start hm. . ? Say, »</w:t>
      </w:r>
    </w:p>
    <w:p>
      <w:r>
        <w:rPr>
          <w:b/>
          <w:u w:val="single"/>
        </w:rPr>
        <w:t>250527</w:t>
      </w:r>
    </w:p>
    <w:p>
      <w:r>
        <w:t>Finally got an office chair to sit in while I write. No longer busting my hump on a wooden folding chair. https://t.co/87qx21D3GY</w:t>
      </w:r>
    </w:p>
    <w:p>
      <w:r>
        <w:rPr>
          <w:b/>
          <w:u w:val="single"/>
        </w:rPr>
        <w:t>250528</w:t>
      </w:r>
    </w:p>
    <w:p>
      <w:r>
        <w:t>@5hNewsBrasil @radiodisney Lauren, 😍😍</w:t>
        <w:br/>
        <w:br/>
        <w:t xml:space="preserve">HARMOS ON BANG </w:t>
        <w:br/>
        <w:br/>
        <w:t>#YouKnowYouLoveThem #FifthHarmony @radiodisney</w:t>
      </w:r>
    </w:p>
    <w:p>
      <w:r>
        <w:rPr>
          <w:b/>
          <w:u w:val="single"/>
        </w:rPr>
        <w:t>250529</w:t>
      </w:r>
    </w:p>
    <w:p>
      <w:r>
        <w:t>Is there no Bunceys boxing hour on Friday guys? It's not on the planner? @bigdaddybunce @BarryJonesBox @boxnationtv @stevelillis #boxing</w:t>
      </w:r>
    </w:p>
    <w:p>
      <w:r>
        <w:rPr>
          <w:b/>
          <w:u w:val="single"/>
        </w:rPr>
        <w:t>250530</w:t>
      </w:r>
    </w:p>
    <w:p>
      <w:r>
        <w:t>While yal doing that we gonna stay doing this......Only Philly people say "Naaaa mean" @kennethjackson19... https://t.co/aU8lylDymc</w:t>
      </w:r>
    </w:p>
    <w:p>
      <w:r>
        <w:rPr>
          <w:b/>
          <w:u w:val="single"/>
        </w:rPr>
        <w:t>250531</w:t>
      </w:r>
    </w:p>
    <w:p>
      <w:r>
        <w:t>Governments could introduce 'made by humans' tags - legal report https://t.co/mNLPCCS8Wl via @theregister</w:t>
      </w:r>
    </w:p>
    <w:p>
      <w:r>
        <w:rPr>
          <w:b/>
          <w:u w:val="single"/>
        </w:rPr>
        <w:t>250532</w:t>
      </w:r>
    </w:p>
    <w:p>
      <w:r>
        <w:t>@Duck072Videos yes. it's literally the hardest thing ever to get to the top of the waterfall. I hope @clubpenguin makes more parkour courses though :D</w:t>
      </w:r>
    </w:p>
    <w:p>
      <w:r>
        <w:rPr>
          <w:b/>
          <w:u w:val="single"/>
        </w:rPr>
        <w:t>250533</w:t>
      </w:r>
    </w:p>
    <w:p>
      <w:r>
        <w:t>With a player as talented as Henry@RB2, who would B? #Titans365 Titans not worried about wearing down DeMarco Murray https://t.co/KnPUfn55OA</w:t>
      </w:r>
    </w:p>
    <w:p>
      <w:r>
        <w:rPr>
          <w:b/>
          <w:u w:val="single"/>
        </w:rPr>
        <w:t>250534</w:t>
      </w:r>
    </w:p>
    <w:p>
      <w:r>
        <w:t>Which makes total sense and I don't blame them, but right now it's inconveniencing me, and that simply won't do.</w:t>
      </w:r>
    </w:p>
    <w:p>
      <w:r>
        <w:rPr>
          <w:b/>
          <w:u w:val="single"/>
        </w:rPr>
        <w:t>250535</w:t>
      </w:r>
    </w:p>
    <w:p>
      <w:r>
        <w:t>@ChiefAfe Lorraine Hansberry said essentially the same thing in 1959's A RAISIN IN THE SUN, another surprise critical &amp;amp; commercial success. https://t.co/W2jwD0LhNd</w:t>
      </w:r>
    </w:p>
    <w:p>
      <w:r>
        <w:rPr>
          <w:b/>
          <w:u w:val="single"/>
        </w:rPr>
        <w:t>250536</w:t>
      </w:r>
    </w:p>
    <w:p>
      <w:r>
        <w:t>I liked a @YouTube video from @f2freestylers https://t.co/d6LuXLLhni AMAZING WHIPPAGE FOOTBALL CHALLENGE</w:t>
      </w:r>
    </w:p>
    <w:p>
      <w:r>
        <w:rPr>
          <w:b/>
          <w:u w:val="single"/>
        </w:rPr>
        <w:t>250537</w:t>
      </w:r>
    </w:p>
    <w:p>
      <w:r>
        <w:t>1 amazing follower in the last day and there will be more tomorrow. Growing with https://t.co/jdWMEefbun</w:t>
      </w:r>
    </w:p>
    <w:p>
      <w:r>
        <w:rPr>
          <w:b/>
          <w:u w:val="single"/>
        </w:rPr>
        <w:t>250538</w:t>
      </w:r>
    </w:p>
    <w:p>
      <w:r>
        <w:t>@onreact_com @Rhea I think that is very true. I've never been as mentally exhausted as I have been since our election.</w:t>
      </w:r>
    </w:p>
    <w:p>
      <w:r>
        <w:rPr>
          <w:b/>
          <w:u w:val="single"/>
        </w:rPr>
        <w:t>250539</w:t>
      </w:r>
    </w:p>
    <w:p>
      <w:r>
        <w:t>So excited on my Faculty Certification  @marangonischool  Milan cc @SBSKenya @uonbi https://t.co/xzh2ye1sjk</w:t>
      </w:r>
    </w:p>
    <w:p>
      <w:r>
        <w:rPr>
          <w:b/>
          <w:u w:val="single"/>
        </w:rPr>
        <w:t>250540</w:t>
      </w:r>
    </w:p>
    <w:p>
      <w:r>
        <w:t>What a morning!! Amazing views from Glide HQ today! We hope everyone enjoys their Monday!</w:t>
        <w:br/>
        <w:br/>
        <w:t>#MotivationMonday https://t.co/sp9mwukRwD</w:t>
      </w:r>
    </w:p>
    <w:p>
      <w:r>
        <w:rPr>
          <w:b/>
          <w:u w:val="single"/>
        </w:rPr>
        <w:t>250541</w:t>
      </w:r>
    </w:p>
    <w:p>
      <w:r>
        <w:t>2 Syn Chicken and Black Bean Tortillas 🇲🇽 Will keep you nice and toasty 🔥 any night of the week 😍</w:t>
        <w:br/>
        <w:t>FULL RECIPE - https://t.co/UlsKHVfVSg https://t.co/BkbCZuOGVX</w:t>
      </w:r>
    </w:p>
    <w:p>
      <w:r>
        <w:rPr>
          <w:b/>
          <w:u w:val="single"/>
        </w:rPr>
        <w:t>250542</w:t>
      </w:r>
    </w:p>
    <w:p>
      <w:r>
        <w:t>When we tell y'all to chill on it all we get "boo this for myself, not y'all 💁🏽" https://t.co/02K9irte0M</w:t>
      </w:r>
    </w:p>
    <w:p>
      <w:r>
        <w:rPr>
          <w:b/>
          <w:u w:val="single"/>
        </w:rPr>
        <w:t>250543</w:t>
      </w:r>
    </w:p>
    <w:p>
      <w:r>
        <w:t>Last day to make this a reality- Don't be fooled by the countdown, every donation still makes a HUGE difference!</w:t>
        <w:br/>
        <w:t>https://t.co/VYtIUuLCnv https://t.co/OYgrHokifh</w:t>
      </w:r>
    </w:p>
    <w:p>
      <w:r>
        <w:rPr>
          <w:b/>
          <w:u w:val="single"/>
        </w:rPr>
        <w:t>250544</w:t>
      </w:r>
    </w:p>
    <w:p>
      <w:r>
        <w:t>#DTBYCluelessSinag</w:t>
        <w:br/>
        <w:t>#ALDUB90thWeeksary -Jj</w:t>
        <w:br/>
        <w:t>@AlDubNegCadiz</w:t>
        <w:br/>
        <w:t>@AlDubNegBacolod</w:t>
        <w:br/>
        <w:t>@AldubNHinigaran</w:t>
        <w:br/>
        <w:t>Rejoice Shampoo for Maine</w:t>
        <w:br/>
        <w:t>™We are on top spot 🙋👊 https://t.co/M4NCglPkeC</w:t>
      </w:r>
    </w:p>
    <w:p>
      <w:r>
        <w:rPr>
          <w:b/>
          <w:u w:val="single"/>
        </w:rPr>
        <w:t>250545</w:t>
      </w:r>
    </w:p>
    <w:p>
      <w:r>
        <w:t>Getting close.  Go figure stuff with good news tanks and companies w BK news fly  https://t.co/wqt1plBKSl</w:t>
      </w:r>
    </w:p>
    <w:p>
      <w:r>
        <w:rPr>
          <w:b/>
          <w:u w:val="single"/>
        </w:rPr>
        <w:t>250546</w:t>
      </w:r>
    </w:p>
    <w:p>
      <w:r>
        <w:t>@TorontoTories @l_stone @glen_mcgregor You don't actually make any sense. Guilt by bad behaviour not association. Sharia pins?</w:t>
      </w:r>
    </w:p>
    <w:p>
      <w:r>
        <w:rPr>
          <w:b/>
          <w:u w:val="single"/>
        </w:rPr>
        <w:t>250547</w:t>
      </w:r>
    </w:p>
    <w:p>
      <w:r>
        <w:t>Watching the Islanders game on the pixelated SD feed via MSGGO makes it look like an old Sega Saturn FMV game.</w:t>
      </w:r>
    </w:p>
    <w:p>
      <w:r>
        <w:rPr>
          <w:b/>
          <w:u w:val="single"/>
        </w:rPr>
        <w:t>250548</w:t>
      </w:r>
    </w:p>
    <w:p>
      <w:r>
        <w:t>4.29.17 @LAWeeklyStreet @laweeklyfood @foodforwardla #Burgers&amp;amp;Beer #LABurgers #BurgerMashup #LA… https://t.co/wwQPqD9eTM</w:t>
      </w:r>
    </w:p>
    <w:p>
      <w:r>
        <w:rPr>
          <w:b/>
          <w:u w:val="single"/>
        </w:rPr>
        <w:t>250549</w:t>
      </w:r>
    </w:p>
    <w:p>
      <w:r>
        <w:t>@afooltocry @CNN @TalkNerdyToMe72 @wolfblitzer She hats American leadership. Attacked Obama for 8 years and now it's Trump's turn.   She always gives the  benefit to dictators</w:t>
      </w:r>
    </w:p>
    <w:p>
      <w:r>
        <w:rPr>
          <w:b/>
          <w:u w:val="single"/>
        </w:rPr>
        <w:t>250550</w:t>
      </w:r>
    </w:p>
    <w:p>
      <w:r>
        <w:t>@iam_Josze ( Josze - Celebrate)is the right sounds for every moment , Enjoy via https://t.co/1sRmbo623F … … …</w:t>
      </w:r>
    </w:p>
    <w:p>
      <w:r>
        <w:rPr>
          <w:b/>
          <w:u w:val="single"/>
        </w:rPr>
        <w:t>250551</w:t>
      </w:r>
    </w:p>
    <w:p>
      <w:r>
        <w:t>.#AURIC sets a benchmark by integrating key planning principles for a high grade infrastructure. Know more https://t.co/geC7okBeK4 https://t.co/0ertp04Ri2</w:t>
      </w:r>
    </w:p>
    <w:p>
      <w:r>
        <w:rPr>
          <w:b/>
          <w:u w:val="single"/>
        </w:rPr>
        <w:t>250552</w:t>
      </w:r>
    </w:p>
    <w:p>
      <w:r>
        <w:t>Winder-Barrow Blanks American Heritage To Reach NHSI Semifinals https://t.co/wH0mlsPzBC https://t.co/QCaVpUDZo3</w:t>
      </w:r>
    </w:p>
    <w:p>
      <w:r>
        <w:rPr>
          <w:b/>
          <w:u w:val="single"/>
        </w:rPr>
        <w:t>250553</w:t>
      </w:r>
    </w:p>
    <w:p>
      <w:r>
        <w:t>@smileynaesheim omg you're an angel you deserve so many more followers how have I on,y found you now</w:t>
      </w:r>
    </w:p>
    <w:p>
      <w:r>
        <w:rPr>
          <w:b/>
          <w:u w:val="single"/>
        </w:rPr>
        <w:t>250554</w:t>
      </w:r>
    </w:p>
    <w:p>
      <w:r>
        <w:t>@jennymarston_xo Please don't tell me THAT is the reason people refuse to let their kids see the film and cancelling their Disney holidays 😂</w:t>
      </w:r>
    </w:p>
    <w:p>
      <w:r>
        <w:rPr>
          <w:b/>
          <w:u w:val="single"/>
        </w:rPr>
        <w:t>250555</w:t>
      </w:r>
    </w:p>
    <w:p>
      <w:r>
        <w:t>In a first, women judges head all major High Courts in India https://t.co/EczUnuKBI2 https://t.co/FeHhKSF2KX</w:t>
      </w:r>
    </w:p>
    <w:p>
      <w:r>
        <w:rPr>
          <w:b/>
          <w:u w:val="single"/>
        </w:rPr>
        <w:t>250556</w:t>
      </w:r>
    </w:p>
    <w:p>
      <w:r>
        <w:t>Before #Bannon got kicked off the NSC, he got booted from Biosphere 2. With prejudice. https://t.co/pNw1O2J5Or</w:t>
      </w:r>
    </w:p>
    <w:p>
      <w:r>
        <w:rPr>
          <w:b/>
          <w:u w:val="single"/>
        </w:rPr>
        <w:t>250557</w:t>
      </w:r>
    </w:p>
    <w:p>
      <w:r>
        <w:t xml:space="preserve">BACK PAIN - Part 1- Spinal Mobility </w:t>
        <w:br/>
        <w:t>_</w:t>
        <w:br/>
        <w:t>Most people get it really wrong when it comes to managing… https://t.co/J0HXyL5ncj</w:t>
      </w:r>
    </w:p>
    <w:p>
      <w:r>
        <w:rPr>
          <w:b/>
          <w:u w:val="single"/>
        </w:rPr>
        <w:t>250558</w:t>
      </w:r>
    </w:p>
    <w:p>
      <w:r>
        <w:t>Police to deploy personnel at all Christmas services - Jakarta Post https://t.co/S1rzgDCWWz #gianyar #balitoday</w:t>
      </w:r>
    </w:p>
    <w:p>
      <w:r>
        <w:rPr>
          <w:b/>
          <w:u w:val="single"/>
        </w:rPr>
        <w:t>250559</w:t>
      </w:r>
    </w:p>
    <w:p>
      <w:r>
        <w:t>@doctormagic and knowing where your weaknesses are (getting lots of feedback!) - i.e. lots of SAQs if not good at those, more broad knowledge for MCQ 2/2</w:t>
      </w:r>
    </w:p>
    <w:p>
      <w:r>
        <w:rPr>
          <w:b/>
          <w:u w:val="single"/>
        </w:rPr>
        <w:t>250560</w:t>
      </w:r>
    </w:p>
    <w:p>
      <w:r>
        <w:t>I liked a @YouTube video https://t.co/GT1gi18UCm Should The Twins' Picture Go Up? &amp;amp; Best Sleep So Far | CURLS... https://t.co/1iUNyaYeAe</w:t>
      </w:r>
    </w:p>
    <w:p>
      <w:r>
        <w:rPr>
          <w:b/>
          <w:u w:val="single"/>
        </w:rPr>
        <w:t>250561</w:t>
      </w:r>
    </w:p>
    <w:p>
      <w:r>
        <w:t>Which Forex pair and time frame is best to trade" is the frequently asked question and I want do give you the ANSWER https://t.co/RsqoAGRusi https://t.co/C3r73qNQqs</w:t>
      </w:r>
    </w:p>
    <w:p>
      <w:r>
        <w:rPr>
          <w:b/>
          <w:u w:val="single"/>
        </w:rPr>
        <w:t>250562</w:t>
      </w:r>
    </w:p>
    <w:p>
      <w:r>
        <w:t>Another Mega Yacht Marketing Top story: How the Baltic 67 semi-custom cruising … https://t.co/TxjUMHPw4t, see more https://t.co/tJOuQocPrD</w:t>
      </w:r>
    </w:p>
    <w:p>
      <w:r>
        <w:rPr>
          <w:b/>
          <w:u w:val="single"/>
        </w:rPr>
        <w:t>250563</w:t>
      </w:r>
    </w:p>
    <w:p>
      <w:r>
        <w:t>Small piece of internet history was drawn!😋</w:t>
        <w:br/>
        <w:t>Context w. https://t.co/cmGDjrao8i</w:t>
        <w:br/>
        <w:t>“most admirable result of r/place […] is what didn't appear.”</w:t>
      </w:r>
    </w:p>
    <w:p>
      <w:r>
        <w:rPr>
          <w:b/>
          <w:u w:val="single"/>
        </w:rPr>
        <w:t>250564</w:t>
      </w:r>
    </w:p>
    <w:p>
      <w:r>
        <w:t>Commented on StockTwits: just steady $HQY monthly... targeting 60 handle this time around https://t.co/KBOv8TGKc2 https://t.co/pPU5QicBgm</w:t>
      </w:r>
    </w:p>
    <w:p>
      <w:r>
        <w:rPr>
          <w:b/>
          <w:u w:val="single"/>
        </w:rPr>
        <w:t>250565</w:t>
      </w:r>
    </w:p>
    <w:p>
      <w:r>
        <w:t>Found a Transponder Snail!</w:t>
        <w:br/>
        <w:t>A tearful farewell: The Going Merry's last voyage.</w:t>
        <w:br/>
        <w:t>https://t.co/iSCsB4bNoU #TreCru https://t.co/8pVXICHNXK</w:t>
      </w:r>
    </w:p>
    <w:p>
      <w:r>
        <w:rPr>
          <w:b/>
          <w:u w:val="single"/>
        </w:rPr>
        <w:t>250566</w:t>
      </w:r>
    </w:p>
    <w:p>
      <w:r>
        <w:t>@gabriella_akat I forgot about this. Did the prior administration do ANYTHING for us?? Anything at all?!?</w:t>
      </w:r>
    </w:p>
    <w:p>
      <w:r>
        <w:rPr>
          <w:b/>
          <w:u w:val="single"/>
        </w:rPr>
        <w:t>250567</w:t>
      </w:r>
    </w:p>
    <w:p>
      <w:r>
        <w:t>@ThinkingMemoji I just got home. Don't wanna Vlog. wanna eat and sleep. Besides it's not like y'all watch them lol</w:t>
      </w:r>
    </w:p>
    <w:p>
      <w:r>
        <w:rPr>
          <w:b/>
          <w:u w:val="single"/>
        </w:rPr>
        <w:t>250568</w:t>
      </w:r>
    </w:p>
    <w:p>
      <w:r>
        <w:t>@JuiceAbsher yup, I'm just not going to get involved, sharing screenshots back and forth just leads to a mess</w:t>
      </w:r>
    </w:p>
    <w:p>
      <w:r>
        <w:rPr>
          <w:b/>
          <w:u w:val="single"/>
        </w:rPr>
        <w:t>250569</w:t>
      </w:r>
    </w:p>
    <w:p>
      <w:r>
        <w:t>Greetings Shinobies</w:t>
        <w:br/>
        <w:t>We all knew that Tsunade is bad at gambling... but why it's so hard to beat her in dice... https://t.co/XeuM5LoIws</w:t>
      </w:r>
    </w:p>
    <w:p>
      <w:r>
        <w:rPr>
          <w:b/>
          <w:u w:val="single"/>
        </w:rPr>
        <w:t>250570</w:t>
      </w:r>
    </w:p>
    <w:p>
      <w:r>
        <w:t>@Etoro111 My point is dont say one administration is doing better than another. The same old fools in pdp are the ones in apc.</w:t>
      </w:r>
    </w:p>
    <w:p>
      <w:r>
        <w:rPr>
          <w:b/>
          <w:u w:val="single"/>
        </w:rPr>
        <w:t>250571</w:t>
      </w:r>
    </w:p>
    <w:p>
      <w:r>
        <w:t>I really do feel very lucky to know so many kind and gentle people, I've had such blast, it's been incredible. Thank you everyone 😊💙</w:t>
      </w:r>
    </w:p>
    <w:p>
      <w:r>
        <w:rPr>
          <w:b/>
          <w:u w:val="single"/>
        </w:rPr>
        <w:t>250572</w:t>
      </w:r>
    </w:p>
    <w:p>
      <w:r>
        <w:t>Support Goods #MadeInAmerica, Made Locally, &amp;amp; Made by Real People... Every Dollar U Spend is a VOTE!</w:t>
      </w:r>
    </w:p>
    <w:p>
      <w:r>
        <w:rPr>
          <w:b/>
          <w:u w:val="single"/>
        </w:rPr>
        <w:t>250573</w:t>
      </w:r>
    </w:p>
    <w:p>
      <w:r>
        <w:t>@vanessa_cohen "Raise your hand if you've never crashed the Normandy or gotten the Commander killed!" https://t.co/uWP9fOKM3H</w:t>
      </w:r>
    </w:p>
    <w:p>
      <w:r>
        <w:rPr>
          <w:b/>
          <w:u w:val="single"/>
        </w:rPr>
        <w:t>250574</w:t>
      </w:r>
    </w:p>
    <w:p>
      <w:r>
        <w:t>@cyberpupk Turned based still has its uses, and it's fun to see devs shake things up and modify it in different ways</w:t>
      </w:r>
    </w:p>
    <w:p>
      <w:r>
        <w:rPr>
          <w:b/>
          <w:u w:val="single"/>
        </w:rPr>
        <w:t>250575</w:t>
      </w:r>
    </w:p>
    <w:p>
      <w:r>
        <w:t>@CheeButter @DangnabitMarkus You're deflecting by paying more attention to the lack of clarification in quantity, than the actual message. That's annoying.</w:t>
      </w:r>
    </w:p>
    <w:p>
      <w:r>
        <w:rPr>
          <w:b/>
          <w:u w:val="single"/>
        </w:rPr>
        <w:t>250576</w:t>
      </w:r>
    </w:p>
    <w:p>
      <w:r>
        <w:t>@mckaycoppins @KatyTurNBC Does this idiot KNOW what "conflict of interest" means and WHY it's a HUGE problem!!!???   Gee, guess not.</w:t>
      </w:r>
    </w:p>
    <w:p>
      <w:r>
        <w:rPr>
          <w:b/>
          <w:u w:val="single"/>
        </w:rPr>
        <w:t>250577</w:t>
      </w:r>
    </w:p>
    <w:p>
      <w:r>
        <w:t>" Durga all set to enthral cine-goers " today's @Calcutta_Times . Releasing  28th April. . RT https://t.co/fmSAsvzet0</w:t>
      </w:r>
    </w:p>
    <w:p>
      <w:r>
        <w:rPr>
          <w:b/>
          <w:u w:val="single"/>
        </w:rPr>
        <w:t>250578</w:t>
      </w:r>
    </w:p>
    <w:p>
      <w:r>
        <w:t>C++ devs, here is everything you will love about Visual Studio 2017: https://t.co/3hjEdjo8vX https://t.co/3hjEdjo8vX</w:t>
      </w:r>
    </w:p>
    <w:p>
      <w:r>
        <w:rPr>
          <w:b/>
          <w:u w:val="single"/>
        </w:rPr>
        <w:t>250579</w:t>
      </w:r>
    </w:p>
    <w:p>
      <w:r>
        <w:t>Enter To Win A Luxury African Safari in Botswana with @AcanelaTravel! Enter here: (add link) https://t.co/kDGuKroOhT</w:t>
      </w:r>
    </w:p>
    <w:p>
      <w:r>
        <w:rPr>
          <w:b/>
          <w:u w:val="single"/>
        </w:rPr>
        <w:t>250580</w:t>
      </w:r>
    </w:p>
    <w:p>
      <w:r>
        <w:t>12002 started on 03/04/2017 Reached its destination HBJ and was 14 Mins Late https://t.co/qse66j8U3J</w:t>
      </w:r>
    </w:p>
    <w:p>
      <w:r>
        <w:rPr>
          <w:b/>
          <w:u w:val="single"/>
        </w:rPr>
        <w:t>250581</w:t>
      </w:r>
    </w:p>
    <w:p>
      <w:r>
        <w:t>#WeLoveLA #NHLDucks Flames forward Bennett hopes to catch that playoff fever https://t.co/uw85Fpxcyk #SportsRoadhouse</w:t>
      </w:r>
    </w:p>
    <w:p>
      <w:r>
        <w:rPr>
          <w:b/>
          <w:u w:val="single"/>
        </w:rPr>
        <w:t>250582</w:t>
      </w:r>
    </w:p>
    <w:p>
      <w:r>
        <w:t>You have outdone yourself @DarrellaaS #Office365 #Collaboration https://t.co/KZ9eY7t9cz https://t.co/Cex8tgk7Ci</w:t>
      </w:r>
    </w:p>
    <w:p>
      <w:r>
        <w:rPr>
          <w:b/>
          <w:u w:val="single"/>
        </w:rPr>
        <w:t>250583</w:t>
      </w:r>
    </w:p>
    <w:p>
      <w:r>
        <w:t>Cheaper to buy 2 hockey sticks from the US and have them shipped over than buying from @PuckStopUK or any U.K. store 😔#depressing</w:t>
      </w:r>
    </w:p>
    <w:p>
      <w:r>
        <w:rPr>
          <w:b/>
          <w:u w:val="single"/>
        </w:rPr>
        <w:t>250584</w:t>
      </w:r>
    </w:p>
    <w:p>
      <w:r>
        <w:t>If your candidate can't get one single vote from the other party, they don't deserve to represent the entire country</w:t>
      </w:r>
    </w:p>
    <w:p>
      <w:r>
        <w:rPr>
          <w:b/>
          <w:u w:val="single"/>
        </w:rPr>
        <w:t>250585</w:t>
      </w:r>
    </w:p>
    <w:p>
      <w:r>
        <w:t>I always check up on people &amp;amp; know when somethings up even when I don't get the same treatment &amp;amp; they don't deserve it... what's wrong w me</w:t>
      </w:r>
    </w:p>
    <w:p>
      <w:r>
        <w:rPr>
          <w:b/>
          <w:u w:val="single"/>
        </w:rPr>
        <w:t>250586</w:t>
      </w:r>
    </w:p>
    <w:p>
      <w:r>
        <w:t>How to use Viral Content Buzz to get more Social Shares Social media is an important platfor https://t.co/WqmTnTQRyv #socialmediamarketing</w:t>
      </w:r>
    </w:p>
    <w:p>
      <w:r>
        <w:rPr>
          <w:b/>
          <w:u w:val="single"/>
        </w:rPr>
        <w:t>250587</w:t>
      </w:r>
    </w:p>
    <w:p>
      <w:r>
        <w:t>Junk is something you’ve kept for years and throw away few days before you need it.</w:t>
        <w:br/>
        <w:br/>
        <w:t>YASNER LIONHEARTVSummerBod</w:t>
      </w:r>
    </w:p>
    <w:p>
      <w:r>
        <w:rPr>
          <w:b/>
          <w:u w:val="single"/>
        </w:rPr>
        <w:t>250588</w:t>
      </w:r>
    </w:p>
    <w:p>
      <w:r>
        <w:t>10pcs Antique Silver Metal Beads Loose Spacers Crafts Jewelry Findings 7.5x12mm https://t.co/7rDUcAcyiQ https://t.co/8QRCHq7FYZ</w:t>
      </w:r>
    </w:p>
    <w:p>
      <w:r>
        <w:rPr>
          <w:b/>
          <w:u w:val="single"/>
        </w:rPr>
        <w:t>250589</w:t>
      </w:r>
    </w:p>
    <w:p>
      <w:r>
        <w:t>You want to dig in your heels today and resist change, especia... More for Libra https://t.co/SdZCjU9Xt9</w:t>
      </w:r>
    </w:p>
    <w:p>
      <w:r>
        <w:rPr>
          <w:b/>
          <w:u w:val="single"/>
        </w:rPr>
        <w:t>250590</w:t>
      </w:r>
    </w:p>
    <w:p>
      <w:r>
        <w:t>I'm a proud husband and have been buying feminine products for years 😎It's just a natural part of life. #notembarrassed https://t.co/5NIxid7FXC</w:t>
      </w:r>
    </w:p>
    <w:p>
      <w:r>
        <w:rPr>
          <w:b/>
          <w:u w:val="single"/>
        </w:rPr>
        <w:t>250591</w:t>
      </w:r>
    </w:p>
    <w:p>
      <w:r>
        <w:t>@mindykaling currently recovering from surgery and bored af. Read both of your books and I'm all caught up on TMP. Suggestions?</w:t>
      </w:r>
    </w:p>
    <w:p>
      <w:r>
        <w:rPr>
          <w:b/>
          <w:u w:val="single"/>
        </w:rPr>
        <w:t>250592</w:t>
      </w:r>
    </w:p>
    <w:p>
      <w:r>
        <w:t>Hey Castle Hill Farm thanks for the follow! Please do not hesitate to reach out for any questions or to talk chicks!</w:t>
      </w:r>
    </w:p>
    <w:p>
      <w:r>
        <w:rPr>
          <w:b/>
          <w:u w:val="single"/>
        </w:rPr>
        <w:t>250593</w:t>
      </w:r>
    </w:p>
    <w:p>
      <w:r>
        <w:t>@aestheticmelix earn cash by simply testing and playing games now and then .you can make around $10-$200 per day     https://t.co/EArYRuI7U5</w:t>
      </w:r>
    </w:p>
    <w:p>
      <w:r>
        <w:rPr>
          <w:b/>
          <w:u w:val="single"/>
        </w:rPr>
        <w:t>250594</w:t>
      </w:r>
    </w:p>
    <w:p>
      <w:r>
        <w:t>C013-721***Near Mint++***Nikon D4 in Box   from Japan https://t.co/UGTmLM2LH2 https://t.co/ONt4Vo1ffy</w:t>
      </w:r>
    </w:p>
    <w:p>
      <w:r>
        <w:rPr>
          <w:b/>
          <w:u w:val="single"/>
        </w:rPr>
        <w:t>250595</w:t>
      </w:r>
    </w:p>
    <w:p>
      <w:r>
        <w:t>These past days, I'm finding it really hard to put my thoughts and feeling into words.</w:t>
        <w:br/>
        <w:br/>
        <w:t>MAYMAY MegMagazineSoon</w:t>
      </w:r>
    </w:p>
    <w:p>
      <w:r>
        <w:rPr>
          <w:b/>
          <w:u w:val="single"/>
        </w:rPr>
        <w:t>250596</w:t>
      </w:r>
    </w:p>
    <w:p>
      <w:r>
        <w:t>Check out my broadcast from my PlayStation 4! #PS4live (WATCH_DOGS™)  live at https://t.co/i83ORkqdZx</w:t>
      </w:r>
    </w:p>
    <w:p>
      <w:r>
        <w:rPr>
          <w:b/>
          <w:u w:val="single"/>
        </w:rPr>
        <w:t>250597</w:t>
      </w:r>
    </w:p>
    <w:p>
      <w:r>
        <w:t>@paigedefour I can personally attest to this. They're worth playing on speaker phone in a crowded room</w:t>
      </w:r>
    </w:p>
    <w:p>
      <w:r>
        <w:rPr>
          <w:b/>
          <w:u w:val="single"/>
        </w:rPr>
        <w:t>250598</w:t>
      </w:r>
    </w:p>
    <w:p>
      <w:r>
        <w:t>Utah man sentenced to probation for castrating neighbor's horses in 2013 'Old West range war' https://t.co/CWVFVsPdv5 #Utah</w:t>
      </w:r>
    </w:p>
    <w:p>
      <w:r>
        <w:rPr>
          <w:b/>
          <w:u w:val="single"/>
        </w:rPr>
        <w:t>250599</w:t>
      </w:r>
    </w:p>
    <w:p>
      <w:r>
        <w:t>Branding issues : Faceless of the Game: Where have all the #MLB superstars gone? https://t.co/kD5FBOtzDq</w:t>
        <w:br/>
        <w:t>via @ESPN https://t.co/x6Qglp105X</w:t>
      </w:r>
    </w:p>
    <w:p>
      <w:r>
        <w:rPr>
          <w:b/>
          <w:u w:val="single"/>
        </w:rPr>
        <w:t>250600</w:t>
      </w:r>
    </w:p>
    <w:p>
      <w:r>
        <w:t>@GaryBarlow please will you perform at my 18th birthday party on 26th May 2018? #getGarytoTims18th 🙏🙏🙏🙏🙏🙏🙏🙏 https://t.co/vHHM1AHwd2</w:t>
      </w:r>
    </w:p>
    <w:p>
      <w:r>
        <w:rPr>
          <w:b/>
          <w:u w:val="single"/>
        </w:rPr>
        <w:t>250601</w:t>
      </w:r>
    </w:p>
    <w:p>
      <w:r>
        <w:t>i'd b so much cooler if i wasn't such a beg n you'd all actually wanna talk to me but someone pls pay attention to me</w:t>
      </w:r>
    </w:p>
    <w:p>
      <w:r>
        <w:rPr>
          <w:b/>
          <w:u w:val="single"/>
        </w:rPr>
        <w:t>250602</w:t>
      </w:r>
    </w:p>
    <w:p>
      <w:r>
        <w:t>Would you ever pose intimately with a stranger? These people did! #9 will make you laugh! https://t.co/LeZy6U1aW7</w:t>
      </w:r>
    </w:p>
    <w:p>
      <w:r>
        <w:rPr>
          <w:b/>
          <w:u w:val="single"/>
        </w:rPr>
        <w:t>250603</w:t>
      </w:r>
    </w:p>
    <w:p>
      <w:r>
        <w:t>Ummm, where exactly was she hiding??? It looks like there was just another corner there?? Wouldn't Sharpay see her right there!? https://t.co/Bo7rzWNsZu</w:t>
      </w:r>
    </w:p>
    <w:p>
      <w:r>
        <w:rPr>
          <w:b/>
          <w:u w:val="single"/>
        </w:rPr>
        <w:t>250604</w:t>
      </w:r>
    </w:p>
    <w:p>
      <w:r>
        <w:t>Any guesses yet? Can you make the connection? Solve the mystery! #BeTheNew https://t.co/FwWJunwFwR https://t.co/PNH8hHgAcW</w:t>
      </w:r>
    </w:p>
    <w:p>
      <w:r>
        <w:rPr>
          <w:b/>
          <w:u w:val="single"/>
        </w:rPr>
        <w:t>250605</w:t>
      </w:r>
    </w:p>
    <w:p>
      <w:r>
        <w:t>I really like this picture taken last sunday at the Dutchlockians meet! By Izzy Vogel #greglestrade #lestrade #sherlock @_RupertGraves https://t.co/rc95zJoINS</w:t>
      </w:r>
    </w:p>
    <w:p>
      <w:r>
        <w:rPr>
          <w:b/>
          <w:u w:val="single"/>
        </w:rPr>
        <w:t>250606</w:t>
      </w:r>
    </w:p>
    <w:p>
      <w:r>
        <w:t>"This Teenager's Inventions Will Revolutionize Space Travel And Help Combat Global Warming" https://t.co/FaaqPT7AHz</w:t>
      </w:r>
    </w:p>
    <w:p>
      <w:r>
        <w:rPr>
          <w:b/>
          <w:u w:val="single"/>
        </w:rPr>
        <w:t>250607</w:t>
      </w:r>
    </w:p>
    <w:p>
      <w:r>
        <w:t>#shortmove  #IBEX_35 is winning 100 % of 102 trades. .Winning trade average is superior to loosing trade's one go https://t.co/R545G2X2ST https://t.co/MWdcLiX133</w:t>
      </w:r>
    </w:p>
    <w:p>
      <w:r>
        <w:rPr>
          <w:b/>
          <w:u w:val="single"/>
        </w:rPr>
        <w:t>250608</w:t>
      </w:r>
    </w:p>
    <w:p>
      <w:r>
        <w:t>Check out the rainy day activities we've been doing this week...https://t.co/snLdE665Rs #pbloggers #mummyblogger https://t.co/ro2FOWNA3H</w:t>
      </w:r>
    </w:p>
    <w:p>
      <w:r>
        <w:rPr>
          <w:b/>
          <w:u w:val="single"/>
        </w:rPr>
        <w:t>250609</w:t>
      </w:r>
    </w:p>
    <w:p>
      <w:r>
        <w:t>My mom just told me that she is having a bday party for my dog Riley. She's inviting Jared's dog to celebrate. Cake and hats are provided 😂</w:t>
      </w:r>
    </w:p>
    <w:p>
      <w:r>
        <w:rPr>
          <w:b/>
          <w:u w:val="single"/>
        </w:rPr>
        <w:t>250610</w:t>
      </w:r>
    </w:p>
    <w:p>
      <w:r>
        <w:t>@Jerimiahisaiah ...Continuation... Like, YOU DONT JUST SIMPLY ASK ONE PERSON TO CHANGE A GAME LOL. Unless you're one of the devs, one opinion means nothing.</w:t>
      </w:r>
    </w:p>
    <w:p>
      <w:r>
        <w:rPr>
          <w:b/>
          <w:u w:val="single"/>
        </w:rPr>
        <w:t>250611</w:t>
      </w:r>
    </w:p>
    <w:p>
      <w:r>
        <w:t>Well, here it is! SEASON 4 PEOPLE!!! Tryout info for next year!! Come join the Revolution… https://t.co/VeBB8s7l3j</w:t>
      </w:r>
    </w:p>
    <w:p>
      <w:r>
        <w:rPr>
          <w:b/>
          <w:u w:val="single"/>
        </w:rPr>
        <w:t>250612</w:t>
      </w:r>
    </w:p>
    <w:p>
      <w:r>
        <w:t>@simonfromharlow I'm picking them out as I go but FUCK I've just eaten one by mistake and seriously this is first-world-problemming up my evening.</w:t>
      </w:r>
    </w:p>
    <w:p>
      <w:r>
        <w:rPr>
          <w:b/>
          <w:u w:val="single"/>
        </w:rPr>
        <w:t>250613</w:t>
      </w:r>
    </w:p>
    <w:p>
      <w:r>
        <w:t>John describes “darkness” as the meeting place with God - “direct communication with him” – where we “see” God... https://t.co/8OR4xfMB8Q</w:t>
      </w:r>
    </w:p>
    <w:p>
      <w:r>
        <w:rPr>
          <w:b/>
          <w:u w:val="single"/>
        </w:rPr>
        <w:t>250614</w:t>
      </w:r>
    </w:p>
    <w:p>
      <w:r>
        <w:t>Hey there @crdesanctis_ thanks for the follow Double Your Traffic On Twitter with Free14-Day Trial: https://t.co/UM7QBGlQ4M</w:t>
      </w:r>
    </w:p>
    <w:p>
      <w:r>
        <w:rPr>
          <w:b/>
          <w:u w:val="single"/>
        </w:rPr>
        <w:t>250615</w:t>
      </w:r>
    </w:p>
    <w:p>
      <w:r>
        <w:t>@HeyHeyItsConrad my friend @SaTaNSharKK thinks I should dress as you for Halloween. Thinking about pulling it off. What do you think? https://t.co/OTgRpvUd8k</w:t>
      </w:r>
    </w:p>
    <w:p>
      <w:r>
        <w:rPr>
          <w:b/>
          <w:u w:val="single"/>
        </w:rPr>
        <w:t>250616</w:t>
      </w:r>
    </w:p>
    <w:p>
      <w:r>
        <w:t>For the trolls making comments about me doing part time and temporary work: I am genuinely happy in my working life. I bet you aren't.</w:t>
      </w:r>
    </w:p>
    <w:p>
      <w:r>
        <w:rPr>
          <w:b/>
          <w:u w:val="single"/>
        </w:rPr>
        <w:t>250617</w:t>
      </w:r>
    </w:p>
    <w:p>
      <w:r>
        <w:t>@th3j35t3r Think of us as 180,000 soldiers, on the ground, who've got your back. And bring you snacks ☕️🍩🍉🌮👍🏼</w:t>
      </w:r>
    </w:p>
    <w:p>
      <w:r>
        <w:rPr>
          <w:b/>
          <w:u w:val="single"/>
        </w:rPr>
        <w:t>250618</w:t>
      </w:r>
    </w:p>
    <w:p>
      <w:r>
        <w:t>Stourbridge murders: Homeless man held over stabbing of mother and son https://t.co/RIxvmFteSW https://t.co/bIAQDwhkmE</w:t>
      </w:r>
    </w:p>
    <w:p>
      <w:r>
        <w:rPr>
          <w:b/>
          <w:u w:val="single"/>
        </w:rPr>
        <w:t>250619</w:t>
      </w:r>
    </w:p>
    <w:p>
      <w:r>
        <w:t>TOMORROW at 3, Steve welcomes an 11-yo prodigy who's already in college &amp;amp; has sung as a classical soloist at Carnegie Hall! #SteveHarvey https://t.co/MLToCRgsiO</w:t>
      </w:r>
    </w:p>
    <w:p>
      <w:r>
        <w:rPr>
          <w:b/>
          <w:u w:val="single"/>
        </w:rPr>
        <w:t>250620</w:t>
      </w:r>
    </w:p>
    <w:p>
      <w:r>
        <w:t>@Dannysummers2 @Zellonite @ShogunSlayer6 @RealCharlieZP4P And iPhone chargers, it's like they've got legs n just up go during the night</w:t>
      </w:r>
    </w:p>
    <w:p>
      <w:r>
        <w:rPr>
          <w:b/>
          <w:u w:val="single"/>
        </w:rPr>
        <w:t>250621</w:t>
      </w:r>
    </w:p>
    <w:p>
      <w:r>
        <w:t>@diptirbansal Apologies for the inconvenience. Please click on link below to DM us your contact no. to get in touch with you</w:t>
        <w:br/>
        <w:t>https://t.co/BFBiPsyZPd</w:t>
      </w:r>
    </w:p>
    <w:p>
      <w:r>
        <w:rPr>
          <w:b/>
          <w:u w:val="single"/>
        </w:rPr>
        <w:t>250622</w:t>
      </w:r>
    </w:p>
    <w:p>
      <w:r>
        <w:t>See The Prison Sentence House Of Reps Is Proposing For Persons Guilty Of Financial Crimes - https://t.co/E1mkndRXBQ https://t.co/x32EeAm1vt</w:t>
      </w:r>
    </w:p>
    <w:p>
      <w:r>
        <w:rPr>
          <w:b/>
          <w:u w:val="single"/>
        </w:rPr>
        <w:t>250623</w:t>
      </w:r>
    </w:p>
    <w:p>
      <w:r>
        <w:t xml:space="preserve">@Michael5SOS </w:t>
        <w:br/>
        <w:t>my daddy Michael 💫💫</w:t>
        <w:br/>
        <w:t>please notice me 🐧</w:t>
        <w:br/>
        <w:t>i love you so much baby 💕💕</w:t>
        <w:br/>
        <w:t>you're everything to me 😊😭</w:t>
        <w:br/>
        <w:t>my life is better with you 🌈🌈</w:t>
        <w:br/>
        <w:t>x1</w:t>
      </w:r>
    </w:p>
    <w:p>
      <w:r>
        <w:rPr>
          <w:b/>
          <w:u w:val="single"/>
        </w:rPr>
        <w:t>250624</w:t>
      </w:r>
    </w:p>
    <w:p>
      <w:r>
        <w:t>Hungry for #donuts &amp;amp; #ClassicRock? @thenightgoose nightly on @karlradio https://t.co/44mwtrZbxJ  https://t.co/x579FukIGV</w:t>
      </w:r>
    </w:p>
    <w:p>
      <w:r>
        <w:rPr>
          <w:b/>
          <w:u w:val="single"/>
        </w:rPr>
        <w:t>250625</w:t>
      </w:r>
    </w:p>
    <w:p>
      <w:r>
        <w:t>Lauren had a great time working with her Product Specialist, Bob Havey! Lauren, we are so excited for you. Congrats on the vehicle! https://t.co/VK6IYlS7vn</w:t>
      </w:r>
    </w:p>
    <w:p>
      <w:r>
        <w:rPr>
          <w:b/>
          <w:u w:val="single"/>
        </w:rPr>
        <w:t>250626</w:t>
      </w:r>
    </w:p>
    <w:p>
      <w:r>
        <w:t>Death is psychologically as important as birth. Shrinking away from it is something unhealthy and abnormal which rob</w:t>
      </w:r>
    </w:p>
    <w:p>
      <w:r>
        <w:rPr>
          <w:b/>
          <w:u w:val="single"/>
        </w:rPr>
        <w:t>250627</w:t>
      </w:r>
    </w:p>
    <w:p>
      <w:r>
        <w:t>@ACMChess We created a group page for you on our social network. You are welcome to take over ownership if you want. https://t.co/rtOM3dBjQZ</w:t>
      </w:r>
    </w:p>
    <w:p>
      <w:r>
        <w:rPr>
          <w:b/>
          <w:u w:val="single"/>
        </w:rPr>
        <w:t>250628</w:t>
      </w:r>
    </w:p>
    <w:p>
      <w:r>
        <w:t>i got fungus growing in my stomach cause I'm chugging wishes from the wishing well watch me swell from ingesting infectious hopes and dreams</w:t>
      </w:r>
    </w:p>
    <w:p>
      <w:r>
        <w:rPr>
          <w:b/>
          <w:u w:val="single"/>
        </w:rPr>
        <w:t>250629</w:t>
      </w:r>
    </w:p>
    <w:p>
      <w:r>
        <w:t>@KybaWatson Unless it's non-profit, I can't allow that.  "Free beats" rubs me the wrong way when people don't rap for free with them lol</w:t>
      </w:r>
    </w:p>
    <w:p>
      <w:r>
        <w:rPr>
          <w:b/>
          <w:u w:val="single"/>
        </w:rPr>
        <w:t>250630</w:t>
      </w:r>
    </w:p>
    <w:p>
      <w:r>
        <w:t>You long to be the center of attention, but you can take your ... More for Leo https://t.co/WwX3zDkfnu</w:t>
      </w:r>
    </w:p>
    <w:p>
      <w:r>
        <w:rPr>
          <w:b/>
          <w:u w:val="single"/>
        </w:rPr>
        <w:t>250631</w:t>
      </w:r>
    </w:p>
    <w:p>
      <w:r>
        <w:t>Sold again! eStereograms  #eye #Puzzles! #Best-seller rank just dropped to: 2413 for #Puzzles. Amazing! https://t.co/1OWxBYa0Iy!</w:t>
      </w:r>
    </w:p>
    <w:p>
      <w:r>
        <w:rPr>
          <w:b/>
          <w:u w:val="single"/>
        </w:rPr>
        <w:t>250632</w:t>
      </w:r>
    </w:p>
    <w:p>
      <w:r>
        <w:t>@RX931 @ricaggg since i missed d annc ystrdy, ill greet u nw in my sexy voice-conghgraahhthuulationss riiicahh geeeh #RxGreets @chicogarcia</w:t>
      </w:r>
    </w:p>
    <w:p>
      <w:r>
        <w:rPr>
          <w:b/>
          <w:u w:val="single"/>
        </w:rPr>
        <w:t>250633</w:t>
      </w:r>
    </w:p>
    <w:p>
      <w:r>
        <w:t>Amazon ECHO Plays all your music,TV, Reads Audio Books and MORE using YOUR voice and ALEXA. GO TO:https://t.co/slGibtkacm #AmazonPromotions https://t.co/WFqaixfoV6</w:t>
      </w:r>
    </w:p>
    <w:p>
      <w:r>
        <w:rPr>
          <w:b/>
          <w:u w:val="single"/>
        </w:rPr>
        <w:t>250634</w:t>
      </w:r>
    </w:p>
    <w:p>
      <w:r>
        <w:t>@Bossip I'm not a fan but she looks beautiful &amp;amp; everyone deserves to be happy &amp;amp; to be loved; even those we dislike</w:t>
      </w:r>
    </w:p>
    <w:p>
      <w:r>
        <w:rPr>
          <w:b/>
          <w:u w:val="single"/>
        </w:rPr>
        <w:t>250635</w:t>
      </w:r>
    </w:p>
    <w:p>
      <w:r>
        <w:t>https://t.co/6YzYYXGixL</w:t>
        <w:br/>
        <w:t>Be Defended Against Phishing Scams with Gmail Technical Support</w:t>
        <w:br/>
        <w:t>#gmailphonenumber #gmailtechsupport</w:t>
      </w:r>
    </w:p>
    <w:p>
      <w:r>
        <w:rPr>
          <w:b/>
          <w:u w:val="single"/>
        </w:rPr>
        <w:t>250636</w:t>
      </w:r>
    </w:p>
    <w:p>
      <w:r>
        <w:t>Thanks to jackjessdesign for having us featured on their blog! Wedding Questions Answered - Why Paper Extr... https://t.co/R9jJXhpd3W</w:t>
      </w:r>
    </w:p>
    <w:p>
      <w:r>
        <w:rPr>
          <w:b/>
          <w:u w:val="single"/>
        </w:rPr>
        <w:t>250637</w:t>
      </w:r>
    </w:p>
    <w:p>
      <w:r>
        <w:t>Hugh Jackman’s message for Virat Kohli and his boys: ‘Play bold like Logan’. Watch video https://t.co/Wbsp9hg0MA https://t.co/mgjqECqHRs</w:t>
      </w:r>
    </w:p>
    <w:p>
      <w:r>
        <w:rPr>
          <w:b/>
          <w:u w:val="single"/>
        </w:rPr>
        <w:t>250638</w:t>
      </w:r>
    </w:p>
    <w:p>
      <w:r>
        <w:t>@pseudo_kate Hi, we apologize for the frustration you have experienced, we are aware of an issue with the debit o... https://t.co/FSC66MXsRb</w:t>
      </w:r>
    </w:p>
    <w:p>
      <w:r>
        <w:rPr>
          <w:b/>
          <w:u w:val="single"/>
        </w:rPr>
        <w:t>250639</w:t>
      </w:r>
    </w:p>
    <w:p>
      <w:r>
        <w:t>Me and earl and the dying girl!!!</w:t>
        <w:br/>
        <w:br/>
        <w:t>Excpet no one dies, and no one has cancer. #JoshLiaForDirekJP https://t.co/plUkGzwS0Y</w:t>
      </w:r>
    </w:p>
    <w:p>
      <w:r>
        <w:rPr>
          <w:b/>
          <w:u w:val="single"/>
        </w:rPr>
        <w:t>250640</w:t>
      </w:r>
    </w:p>
    <w:p>
      <w:r>
        <w:t>One thing I deadass hate is when a "rapper" or whoever you think is a rapper is when they go over 30secs in the beginning w/o saying a word</w:t>
      </w:r>
    </w:p>
    <w:p>
      <w:r>
        <w:rPr>
          <w:b/>
          <w:u w:val="single"/>
        </w:rPr>
        <w:t>250641</w:t>
      </w:r>
    </w:p>
    <w:p>
      <w:r>
        <w:t>Submit your song for our ' TRASH IT or BLAST IT ' https://t.co/F1yqNcUhR5 ! Blastit@time2grind.com email https://t.co/goa1M6TmbT RT</w:t>
      </w:r>
    </w:p>
    <w:p>
      <w:r>
        <w:rPr>
          <w:b/>
          <w:u w:val="single"/>
        </w:rPr>
        <w:t>250642</w:t>
      </w:r>
    </w:p>
    <w:p>
      <w:r>
        <w:t>/the fact that the necklace dove is always wearing in her pics says 'little' makes me feel some type of way</w:t>
      </w:r>
    </w:p>
    <w:p>
      <w:r>
        <w:rPr>
          <w:b/>
          <w:u w:val="single"/>
        </w:rPr>
        <w:t>250643</w:t>
      </w:r>
    </w:p>
    <w:p>
      <w:r>
        <w:t>1st Electric Zoo line up</w:t>
        <w:br/>
        <w:br/>
        <w:t xml:space="preserve">Then Game Of Thrones trailer 4 new season </w:t>
        <w:br/>
        <w:br/>
        <w:t>Then Destiny 2 trailer drops</w:t>
        <w:br/>
        <w:br/>
        <w:t>Today has been a rollercoaster of hype</w:t>
      </w:r>
    </w:p>
    <w:p>
      <w:r>
        <w:rPr>
          <w:b/>
          <w:u w:val="single"/>
        </w:rPr>
        <w:t>250644</w:t>
      </w:r>
    </w:p>
    <w:p>
      <w:r>
        <w:t>[Ryde] Charizard (F) (IV: 53%) until 12:57:32AM at 116 Blaxland Rd https://t.co/5GJTuJuRkz https://t.co/5ur9Zp3fbb</w:t>
      </w:r>
    </w:p>
    <w:p>
      <w:r>
        <w:rPr>
          <w:b/>
          <w:u w:val="single"/>
        </w:rPr>
        <w:t>250645</w:t>
      </w:r>
    </w:p>
    <w:p>
      <w:r>
        <w:t>#latestnews A recap of Infosys row: Narayana Murthy#39;s fresh salvo revives spat over compensation https://t.co/117zClYnjq https://t.co/8lAj1d5t5Q</w:t>
      </w:r>
    </w:p>
    <w:p>
      <w:r>
        <w:rPr>
          <w:b/>
          <w:u w:val="single"/>
        </w:rPr>
        <w:t>250646</w:t>
      </w:r>
    </w:p>
    <w:p>
      <w:r>
        <w:t>Sometimes i just wanna go back at past and pull back what have i confessed to you. Because i know it's a shame when you don't even care.</w:t>
      </w:r>
    </w:p>
    <w:p>
      <w:r>
        <w:rPr>
          <w:b/>
          <w:u w:val="single"/>
        </w:rPr>
        <w:t>250647</w:t>
      </w:r>
    </w:p>
    <w:p>
      <w:r>
        <w:t xml:space="preserve">Now til Tuesday, save on free range chicken tenders! </w:t>
        <w:br/>
        <w:br/>
        <w:t>https://t.co/ekPzwCZBqB https://t.co/JD1kHYMjme</w:t>
      </w:r>
    </w:p>
    <w:p>
      <w:r>
        <w:rPr>
          <w:b/>
          <w:u w:val="single"/>
        </w:rPr>
        <w:t>250648</w:t>
      </w:r>
    </w:p>
    <w:p>
      <w:r>
        <w:t>Reviewing the rapid response with patients, carers and members of the public. Lots of learning.  @doncasterccg https://t.co/51OiLVlgdt</w:t>
      </w:r>
    </w:p>
    <w:p>
      <w:r>
        <w:rPr>
          <w:b/>
          <w:u w:val="single"/>
        </w:rPr>
        <w:t>250649</w:t>
      </w:r>
    </w:p>
    <w:p>
      <w:r>
        <w:t>Stay connected on Twitter and share engaging content with your community! Try https://t.co/eJt5YPoCQt</w:t>
      </w:r>
    </w:p>
    <w:p>
      <w:r>
        <w:rPr>
          <w:b/>
          <w:u w:val="single"/>
        </w:rPr>
        <w:t>250650</w:t>
      </w:r>
    </w:p>
    <w:p>
      <w:r>
        <w:t>BEAUTY by Nutra-Lift® PREMIUM  Natural &amp;amp; Organic SKINCARE at Affordable Prices @ https://t.co/2e4PdQ4ryZ https://t.co/GdqIQ03iR7</w:t>
      </w:r>
    </w:p>
    <w:p>
      <w:r>
        <w:rPr>
          <w:b/>
          <w:u w:val="single"/>
        </w:rPr>
        <w:t>250651</w:t>
      </w:r>
    </w:p>
    <w:p>
      <w:r>
        <w:t>Ur focus speaks to others on several fronts, but it mainly conveys whether or not u believe in ur assignment! What's ur focus saying? #focus</w:t>
      </w:r>
    </w:p>
    <w:p>
      <w:r>
        <w:rPr>
          <w:b/>
          <w:u w:val="single"/>
        </w:rPr>
        <w:t>250652</w:t>
      </w:r>
    </w:p>
    <w:p>
      <w:r>
        <w:t>hunger is a primal instinct and you saying there's more less fortunate ppl than me, you think that makes me full..</w:t>
      </w:r>
    </w:p>
    <w:p>
      <w:r>
        <w:rPr>
          <w:b/>
          <w:u w:val="single"/>
        </w:rPr>
        <w:t>250653</w:t>
      </w:r>
    </w:p>
    <w:p>
      <w:r>
        <w:t>A wild 91% Teddiursa [Lick/Cross Chop] has appeared! Despawns at 09:53:50pm! Time left: 24m 46s. https://t.co/sJGez8jbGz</w:t>
      </w:r>
    </w:p>
    <w:p>
      <w:r>
        <w:rPr>
          <w:b/>
          <w:u w:val="single"/>
        </w:rPr>
        <w:t>250654</w:t>
      </w:r>
    </w:p>
    <w:p>
      <w:r>
        <w:t>@luzrovrulays dw i think ur fine!!! i saw u cosplay as teru and it was AMAZING ;o; i'm 100% sure u'd do todoroki justice? plus cosplay is abt having fun!!</w:t>
      </w:r>
    </w:p>
    <w:p>
      <w:r>
        <w:rPr>
          <w:b/>
          <w:u w:val="single"/>
        </w:rPr>
        <w:t>250655</w:t>
      </w:r>
    </w:p>
    <w:p>
      <w:r>
        <w:t>@dixonowl05 @lulazarte66 @Jennaswan1 @wwwbigbaldhead @NormansCat @leezermae @leedusme1227 @TWD_Ghost @arae_TWD Or Norman &amp;amp; his super cute kitty 😍 https://t.co/ejBxoVz1TR</w:t>
      </w:r>
    </w:p>
    <w:p>
      <w:r>
        <w:rPr>
          <w:b/>
          <w:u w:val="single"/>
        </w:rPr>
        <w:t>250656</w:t>
      </w:r>
    </w:p>
    <w:p>
      <w:r>
        <w:t>Catherine Zeta-Jones 'Loves' Raising Teenage Kids Dylan and Carys: 'It's All So Exciting to Me' https://t.co/C30XRbLEJ6</w:t>
      </w:r>
    </w:p>
    <w:p>
      <w:r>
        <w:rPr>
          <w:b/>
          <w:u w:val="single"/>
        </w:rPr>
        <w:t>250657</w:t>
      </w:r>
    </w:p>
    <w:p>
      <w:r>
        <w:t>@AceySlade1 @JknifeStiletto  I think fly, some things I don't want to know...ya know??? https://t.co/SBaDXz2uwg</w:t>
      </w:r>
    </w:p>
    <w:p>
      <w:r>
        <w:rPr>
          <w:b/>
          <w:u w:val="single"/>
        </w:rPr>
        <w:t>250658</w:t>
      </w:r>
    </w:p>
    <w:p>
      <w:r>
        <w:t>What's up Everyone!  Here is the new mix for April 2017.  Also come out this Sunday April 2nd to Brix in Oakland. https://t.co/sROiEwAiTn</w:t>
      </w:r>
    </w:p>
    <w:p>
      <w:r>
        <w:rPr>
          <w:b/>
          <w:u w:val="single"/>
        </w:rPr>
        <w:t>250659</w:t>
      </w:r>
    </w:p>
    <w:p>
      <w:r>
        <w:t>#GOOD Time to make it happen!! #trumprocks @realDonaldTrump via https://t.co/0uDZnjVpxb !! @OhSoHumorouscom @FireFlyGoods @NuZuDu @gop</w:t>
        <w:br/>
        <w:br/>
        <w:t>@@!! https://t.co/eaXMCKMr2J</w:t>
      </w:r>
    </w:p>
    <w:p>
      <w:r>
        <w:rPr>
          <w:b/>
          <w:u w:val="single"/>
        </w:rPr>
        <w:t>250660</w:t>
      </w:r>
    </w:p>
    <w:p>
      <w:r>
        <w:t>The spin could be - the BI personnel who called in sick or resigned were all hired by the previous administration. https://t.co/N6qS1qJ2kd</w:t>
      </w:r>
    </w:p>
    <w:p>
      <w:r>
        <w:rPr>
          <w:b/>
          <w:u w:val="single"/>
        </w:rPr>
        <w:t>250661</w:t>
      </w:r>
    </w:p>
    <w:p>
      <w:r>
        <w:t>Yet another reason to not rely on sirens as your warning system.  Not to mention how many times they sound late.  Get a #NoaaWeatherRadio https://t.co/ZotsFyLKyz</w:t>
      </w:r>
    </w:p>
    <w:p>
      <w:r>
        <w:rPr>
          <w:b/>
          <w:u w:val="single"/>
        </w:rPr>
        <w:t>250662</w:t>
      </w:r>
    </w:p>
    <w:p>
      <w:r>
        <w:t>Seth’s Favorite Jokes of the Week: Trump’s Golfing, National Spanish Paella Day - https://t.co/Q4o9UpirUA</w:t>
      </w:r>
    </w:p>
    <w:p>
      <w:r>
        <w:rPr>
          <w:b/>
          <w:u w:val="single"/>
        </w:rPr>
        <w:t>250663</w:t>
      </w:r>
    </w:p>
    <w:p>
      <w:r>
        <w:t>Today's weather in Stroud: Cloudy start leads to sunny spells followed by a chilly evening https://t.co/69hL7s5nIK https://t.co/9yPrR5SZdo</w:t>
      </w:r>
    </w:p>
    <w:p>
      <w:r>
        <w:rPr>
          <w:b/>
          <w:u w:val="single"/>
        </w:rPr>
        <w:t>250664</w:t>
      </w:r>
    </w:p>
    <w:p>
      <w:r>
        <w:t>Doing what I do, book appointments today 🚘🏍💧💦🚗💯💯💯</w:t>
        <w:br/>
        <w:t>#CEOSTUNT #DYNASTYAUTODETAIL dynastyautodetail… https://t.co/n4yTf48tQA</w:t>
      </w:r>
    </w:p>
    <w:p>
      <w:r>
        <w:rPr>
          <w:b/>
          <w:u w:val="single"/>
        </w:rPr>
        <w:t>250665</w:t>
      </w:r>
    </w:p>
    <w:p>
      <w:r>
        <w:t>@hartsman The resources you gave me have not resolved any issue they send me back to the ticket system which never once has worked.</w:t>
      </w:r>
    </w:p>
    <w:p>
      <w:r>
        <w:rPr>
          <w:b/>
          <w:u w:val="single"/>
        </w:rPr>
        <w:t>250666</w:t>
      </w:r>
    </w:p>
    <w:p>
      <w:r>
        <w:t>#NP Baba Fona Han Wa by Commander Ebenezer Obey #JujuVibesContinua With FatherAbraham #1049SMAFM https://t.co/HtQhxOHRh2 09091111049</w:t>
      </w:r>
    </w:p>
    <w:p>
      <w:r>
        <w:rPr>
          <w:b/>
          <w:u w:val="single"/>
        </w:rPr>
        <w:t>250667</w:t>
      </w:r>
    </w:p>
    <w:p>
      <w:r>
        <w:t>1873-CC Trade Silver Dollar T$1. ICG AU50 - Rare Carson City Coin - $3,250 Value https://t.co/7iSE7Ax9pZ https://t.co/fJPXvWR3Gq</w:t>
      </w:r>
    </w:p>
    <w:p>
      <w:r>
        <w:rPr>
          <w:b/>
          <w:u w:val="single"/>
        </w:rPr>
        <w:t>250668</w:t>
      </w:r>
    </w:p>
    <w:p>
      <w:r>
        <w:t>It's some producers that think a trap beat is just a trap beat when really it's levels to this trap beat shit...</w:t>
      </w:r>
    </w:p>
    <w:p>
      <w:r>
        <w:rPr>
          <w:b/>
          <w:u w:val="single"/>
        </w:rPr>
        <w:t>250669</w:t>
      </w:r>
    </w:p>
    <w:p>
      <w:r>
        <w:t>Have you ever experienced a peer review process you loved? If so, tell me about it. What were the key components? What made it great?</w:t>
      </w:r>
    </w:p>
    <w:p>
      <w:r>
        <w:rPr>
          <w:b/>
          <w:u w:val="single"/>
        </w:rPr>
        <w:t>250670</w:t>
      </w:r>
    </w:p>
    <w:p>
      <w:r>
        <w:t>We're investing in Sydney's future through major infrastructure projects creating vibrant communities. #nspoli https://t.co/t1j5vfvoXE</w:t>
      </w:r>
    </w:p>
    <w:p>
      <w:r>
        <w:rPr>
          <w:b/>
          <w:u w:val="single"/>
        </w:rPr>
        <w:t>250671</w:t>
      </w:r>
    </w:p>
    <w:p>
      <w:r>
        <w:t>King of dark fantasy. Summon today. App Store: https://t.co/nKRMhLdwji Google Play: https://t.co/3jJGaMc5ZL #DarkSummoner</w:t>
      </w:r>
    </w:p>
    <w:p>
      <w:r>
        <w:rPr>
          <w:b/>
          <w:u w:val="single"/>
        </w:rPr>
        <w:t>250672</w:t>
      </w:r>
    </w:p>
    <w:p>
      <w:r>
        <w:t>@Layne_Harris956 @LeviKing55 @128_COLBY "If ur from azle or anywhere else the cops are coming , if not then continue partying!"</w:t>
      </w:r>
    </w:p>
    <w:p>
      <w:r>
        <w:rPr>
          <w:b/>
          <w:u w:val="single"/>
        </w:rPr>
        <w:t>250673</w:t>
      </w:r>
    </w:p>
    <w:p>
      <w:r>
        <w:t>#nowplaying: Baby from Baby - Single by Anton Powers &amp;amp; Pixie Lott (plays: 4) https://t.co/9k0XiJqv7o</w:t>
      </w:r>
    </w:p>
    <w:p>
      <w:r>
        <w:rPr>
          <w:b/>
          <w:u w:val="single"/>
        </w:rPr>
        <w:t>250674</w:t>
      </w:r>
    </w:p>
    <w:p>
      <w:r>
        <w:t>3M Views For #HamsaNaavalona...4 weeks to go for #Baahubali2 #WKKB #TheConclusion https://t.co/9Qh0GU9H1G</w:t>
      </w:r>
    </w:p>
    <w:p>
      <w:r>
        <w:rPr>
          <w:b/>
          <w:u w:val="single"/>
        </w:rPr>
        <w:t>250675</w:t>
      </w:r>
    </w:p>
    <w:p>
      <w:r>
        <w:t>@ProjetoooHelp @Michael94095061 @onedirection @radiodisney @NiallOfficial @LiamPayne @Louis_Tomlinson @Harry_Styles A</w:t>
        <w:br/>
        <w:t>HARRY KING</w:t>
        <w:br/>
        <w:t>#OneDirection #YouKnowYouLoveThem @radiodisney</w:t>
      </w:r>
    </w:p>
    <w:p>
      <w:r>
        <w:rPr>
          <w:b/>
          <w:u w:val="single"/>
        </w:rPr>
        <w:t>250676</w:t>
      </w:r>
    </w:p>
    <w:p>
      <w:r>
        <w:t>Our Uppermill High Street ice cream hut will be open tomorrow at 11.30am for the first time this… https://t.co/rT6HLhJrEn</w:t>
      </w:r>
    </w:p>
    <w:p>
      <w:r>
        <w:rPr>
          <w:b/>
          <w:u w:val="single"/>
        </w:rPr>
        <w:t>250677</w:t>
      </w:r>
    </w:p>
    <w:p>
      <w:r>
        <w:t>I've been using Crowdfire to grow my network on Twitter, and I'm lovin' it. Anyone else tried it yet? https://t.co/eVMyua9mp7</w:t>
      </w:r>
    </w:p>
    <w:p>
      <w:r>
        <w:rPr>
          <w:b/>
          <w:u w:val="single"/>
        </w:rPr>
        <w:t>250678</w:t>
      </w:r>
    </w:p>
    <w:p>
      <w:r>
        <w:t>😳Threatening EU partner and NATO ally with war over dissatisfaction with #Brexit negotiations...British humour? https://t.co/5h9mtDZG8x</w:t>
      </w:r>
    </w:p>
    <w:p>
      <w:r>
        <w:rPr>
          <w:b/>
          <w:u w:val="single"/>
        </w:rPr>
        <w:t>250679</w:t>
      </w:r>
    </w:p>
    <w:p>
      <w:r>
        <w:t>Excited to sponsor Teacher Leader Scholarships for Reading Recovery Council of North America (RRCNA). More info at https://t.co/MFuDyETYQb.</w:t>
      </w:r>
    </w:p>
    <w:p>
      <w:r>
        <w:rPr>
          <w:b/>
          <w:u w:val="single"/>
        </w:rPr>
        <w:t>250680</w:t>
      </w:r>
    </w:p>
    <w:p>
      <w:r>
        <w:t>@KylieJLover  I'm looking for Kylie Jenner fans to do interviews with. Would you consider yourself a super fan? cconway@bunim-murray.com.</w:t>
      </w:r>
    </w:p>
    <w:p>
      <w:r>
        <w:rPr>
          <w:b/>
          <w:u w:val="single"/>
        </w:rPr>
        <w:t>250681</w:t>
      </w:r>
    </w:p>
    <w:p>
      <w:r>
        <w:t xml:space="preserve">🐼🐸if she's tall?👎👉you can't trust her🙅 </w:t>
        <w:br/>
        <w:t>Tall👉gals are cheating with guys in 2018😂😕</w:t>
        <w:br/>
        <w:br/>
        <w:t>#Don't_argue_with_me</w:t>
      </w:r>
    </w:p>
    <w:p>
      <w:r>
        <w:rPr>
          <w:b/>
          <w:u w:val="single"/>
        </w:rPr>
        <w:t>250682</w:t>
      </w:r>
    </w:p>
    <w:p>
      <w:r>
        <w:t>My soul finds rest in God alone: My salvation comes from Him.  Psalms 62:1  https://t.co/ihEdmhLPjj #jesus</w:t>
      </w:r>
    </w:p>
    <w:p>
      <w:r>
        <w:rPr>
          <w:b/>
          <w:u w:val="single"/>
        </w:rPr>
        <w:t>250683</w:t>
      </w:r>
    </w:p>
    <w:p>
      <w:r>
        <w:t>@craighooper they claim that blanket bans on infanticide lead children to suffer greatly, especially in the developing world</w:t>
      </w:r>
    </w:p>
    <w:p>
      <w:r>
        <w:rPr>
          <w:b/>
          <w:u w:val="single"/>
        </w:rPr>
        <w:t>250684</w:t>
      </w:r>
    </w:p>
    <w:p>
      <w:r>
        <w:t>Sex Ratio In Haryana Touches 950 Mark For First Time: Manohar Lal Khattar https://t.co/wwCnrOPhsd via @ndtv</w:t>
      </w:r>
    </w:p>
    <w:p>
      <w:r>
        <w:rPr>
          <w:b/>
          <w:u w:val="single"/>
        </w:rPr>
        <w:t>250685</w:t>
      </w:r>
    </w:p>
    <w:p>
      <w:r>
        <w:t>@realDonaldTrump It's a story. If it appeases your ego and fear over the investigations that are going to bring you and your administration down, so be it.</w:t>
      </w:r>
    </w:p>
    <w:p>
      <w:r>
        <w:rPr>
          <w:b/>
          <w:u w:val="single"/>
        </w:rPr>
        <w:t>250686</w:t>
      </w:r>
    </w:p>
    <w:p>
      <w:r>
        <w:t>Ravioli Pizza 🍕 Two of my favorite things together.</w:t>
        <w:br/>
        <w:br/>
        <w:t xml:space="preserve">Tag your ❤ friends. </w:t>
        <w:br/>
        <w:br/>
        <w:t>Picture by 🌟… https://t.co/DHTFW38HUM</w:t>
      </w:r>
    </w:p>
    <w:p>
      <w:r>
        <w:rPr>
          <w:b/>
          <w:u w:val="single"/>
        </w:rPr>
        <w:t>250687</w:t>
      </w:r>
    </w:p>
    <w:p>
      <w:r>
        <w:t>I knew I should have taken the under, but still never expected such a sloppy and weirdly officiated game. #NationalChampionship</w:t>
      </w:r>
    </w:p>
    <w:p>
      <w:r>
        <w:rPr>
          <w:b/>
          <w:u w:val="single"/>
        </w:rPr>
        <w:t>250688</w:t>
      </w:r>
    </w:p>
    <w:p>
      <w:r>
        <w:t>@sphiwe58 Don’t Miss this chance to earn 50% Commission on JVZOO. Official launch on April 5th, 2017 - 9 AM EST. For more visit: https://t.co/KDozj0DJuo</w:t>
      </w:r>
    </w:p>
    <w:p>
      <w:r>
        <w:rPr>
          <w:b/>
          <w:u w:val="single"/>
        </w:rPr>
        <w:t>250689</w:t>
      </w:r>
    </w:p>
    <w:p>
      <w:r>
        <w:t>Don't know who I dislike more.  The Texas Rangers or those who like the Astros now that they are relevant!!!  #bandwagon</w:t>
      </w:r>
    </w:p>
    <w:p>
      <w:r>
        <w:rPr>
          <w:b/>
          <w:u w:val="single"/>
        </w:rPr>
        <w:t>250690</w:t>
      </w:r>
    </w:p>
    <w:p>
      <w:r>
        <w:t>It's as if you are flying past a deadline today and you belate... More for Pisces https://t.co/AfBGIdCnYS</w:t>
      </w:r>
    </w:p>
    <w:p>
      <w:r>
        <w:rPr>
          <w:b/>
          <w:u w:val="single"/>
        </w:rPr>
        <w:t>250691</w:t>
      </w:r>
    </w:p>
    <w:p>
      <w:r>
        <w:t>Yes ma'am you are absolutely right, do people feel ashamed of themselves to confess that yes I am proud of being born a Hindu. https://t.co/xjucS2UBh2</w:t>
      </w:r>
    </w:p>
    <w:p>
      <w:r>
        <w:rPr>
          <w:b/>
          <w:u w:val="single"/>
        </w:rPr>
        <w:t>250692</w:t>
      </w:r>
    </w:p>
    <w:p>
      <w:r>
        <w:t>20 Competitor Analysis Tools, Tips, and Guides to Up Your Game https://t.co/h7ullvOgaZ #smallbiz https://t.co/Iu9XXrWUhX</w:t>
      </w:r>
    </w:p>
    <w:p>
      <w:r>
        <w:rPr>
          <w:b/>
          <w:u w:val="single"/>
        </w:rPr>
        <w:t>250693</w:t>
      </w:r>
    </w:p>
    <w:p>
      <w:r>
        <w:t>New Poll: What match will go on last at WWE Wrestlemania 33? https://t.co/sEEldnW23u https://t.co/hciycagocE</w:t>
      </w:r>
    </w:p>
    <w:p>
      <w:r>
        <w:rPr>
          <w:b/>
          <w:u w:val="single"/>
        </w:rPr>
        <w:t>250694</w:t>
      </w:r>
    </w:p>
    <w:p>
      <w:r>
        <w:t>SEL team at work! How does Social Emotional Learning differ from Char Ed &amp;amp; PBIS? Consensus mats ensure every voice is heard! @TrishWeeg https://t.co/1KsVjQI7qv</w:t>
      </w:r>
    </w:p>
    <w:p>
      <w:r>
        <w:rPr>
          <w:b/>
          <w:u w:val="single"/>
        </w:rPr>
        <w:t>250695</w:t>
      </w:r>
    </w:p>
    <w:p>
      <w:r>
        <w:t>@POPSUGAR too bad you couldn't be bothered to do a quick google search or you MIGHT have found out that Pitt produced the movie.</w:t>
      </w:r>
    </w:p>
    <w:p>
      <w:r>
        <w:rPr>
          <w:b/>
          <w:u w:val="single"/>
        </w:rPr>
        <w:t>250696</w:t>
      </w:r>
    </w:p>
    <w:p>
      <w:r>
        <w:t>@drob @hspter Save it as a non-excel file and plenty scripts to deal with the rows. https://t.co/Gdp1ESBPGb</w:t>
      </w:r>
    </w:p>
    <w:p>
      <w:r>
        <w:rPr>
          <w:b/>
          <w:u w:val="single"/>
        </w:rPr>
        <w:t>250697</w:t>
      </w:r>
    </w:p>
    <w:p>
      <w:r>
        <w:t>@GamersNexus @AMDRyzen On AMD's chart, what does the 32 in 1920x1080x32 mean? Is that the refresh rate?</w:t>
      </w:r>
    </w:p>
    <w:p>
      <w:r>
        <w:rPr>
          <w:b/>
          <w:u w:val="single"/>
        </w:rPr>
        <w:t>250698</w:t>
      </w:r>
    </w:p>
    <w:p>
      <w:r>
        <w:t>@puckeruptab Me either &amp;amp; true 2 drinks doesn't mean you're intoxicated. But nobody knows how much alcohol it truly takes- so why risk it?</w:t>
      </w:r>
    </w:p>
    <w:p>
      <w:r>
        <w:rPr>
          <w:b/>
          <w:u w:val="single"/>
        </w:rPr>
        <w:t>250699</w:t>
      </w:r>
    </w:p>
    <w:p>
      <w:r>
        <w:t>#HappyMonday @Growbudz @drjimallen_ @ScottClendaniel</w:t>
        <w:br/>
        <w:t>Sunday was a BLAST!</w:t>
        <w:br/>
        <w:t>It’s EASY being GREEN!</w:t>
        <w:br/>
        <w:t>AUDIO: https://t.co/LOsx03kHYt</w:t>
        <w:br/>
        <w:t>#GPeconews</w:t>
      </w:r>
    </w:p>
    <w:p>
      <w:r>
        <w:rPr>
          <w:b/>
          <w:u w:val="single"/>
        </w:rPr>
        <w:t>250700</w:t>
      </w:r>
    </w:p>
    <w:p>
      <w:r>
        <w:t>Despite better lamb prices clients are killing to lower weights to get lambs out the gate. Average Weight 17.9kg Average Lamb Price $91.97 https://t.co/BqVQvcypD0</w:t>
      </w:r>
    </w:p>
    <w:p>
      <w:r>
        <w:rPr>
          <w:b/>
          <w:u w:val="single"/>
        </w:rPr>
        <w:t>250701</w:t>
      </w:r>
    </w:p>
    <w:p>
      <w:r>
        <w:t>#bigtits #horny  --&amp;gt; https://t.co/yokTjNvmHV &amp;lt;-- Female Agent Fucked By A Professional https://t.co/qicZlvpxLX</w:t>
      </w:r>
    </w:p>
    <w:p>
      <w:r>
        <w:rPr>
          <w:b/>
          <w:u w:val="single"/>
        </w:rPr>
        <w:t>250702</w:t>
      </w:r>
    </w:p>
    <w:p>
      <w:r>
        <w:t>A custom foosball table with shatterproof phones instead of players? That’s so baller. #MotoZ #punsfordays #LenovoIN https://t.co/xmaYiHciK1 https://t.co/sXFTd0g0OY</w:t>
      </w:r>
    </w:p>
    <w:p>
      <w:r>
        <w:rPr>
          <w:b/>
          <w:u w:val="single"/>
        </w:rPr>
        <w:t>250703</w:t>
      </w:r>
    </w:p>
    <w:p>
      <w:r>
        <w:t>@fin__amour @contactJHW @ContactSH @shxmandalie How can I wake up, which I just did, if I didn't sleep. 😏😏</w:t>
      </w:r>
    </w:p>
    <w:p>
      <w:r>
        <w:rPr>
          <w:b/>
          <w:u w:val="single"/>
        </w:rPr>
        <w:t>250704</w:t>
      </w:r>
    </w:p>
    <w:p>
      <w:r>
        <w:t>Yes, we are #1 Thanks @Allure_magazine for the congrats! Excited to be a part of #lifechangingskincare #beauty #business  🤗💖✨🙌🏻 https://t.co/J7Tdwn8NQO</w:t>
      </w:r>
    </w:p>
    <w:p>
      <w:r>
        <w:rPr>
          <w:b/>
          <w:u w:val="single"/>
        </w:rPr>
        <w:t>250705</w:t>
      </w:r>
    </w:p>
    <w:p>
      <w:r>
        <w:t>It's not easy to understand your feelings today and you may ch... More for Libra https://t.co/tdUXvGBAZn</w:t>
      </w:r>
    </w:p>
    <w:p>
      <w:r>
        <w:rPr>
          <w:b/>
          <w:u w:val="single"/>
        </w:rPr>
        <w:t>250706</w:t>
      </w:r>
    </w:p>
    <w:p>
      <w:r>
        <w:t>Thanks to veteran Jewish Labour member Walter Wolfgang for this piece</w:t>
        <w:br/>
        <w:t>RT=you... https://t.co/0sH0R8Atgt by #michael53021960 via @c0nvey</w:t>
      </w:r>
    </w:p>
    <w:p>
      <w:r>
        <w:rPr>
          <w:b/>
          <w:u w:val="single"/>
        </w:rPr>
        <w:t>250707</w:t>
      </w:r>
    </w:p>
    <w:p>
      <w:r>
        <w:t>Shane Watson has been named captain of an injury-hit RCB ahead of their #IPL opener against the Sunrisers Hyderabad.</w:t>
      </w:r>
    </w:p>
    <w:p>
      <w:r>
        <w:rPr>
          <w:b/>
          <w:u w:val="single"/>
        </w:rPr>
        <w:t>250708</w:t>
      </w:r>
    </w:p>
    <w:p>
      <w:r>
        <w:t>https://t.co/zRN8qEbDVr CIS observation mission: Armenia has done much to ensure electoral… https://t.co/ATI7ylMpyQ</w:t>
      </w:r>
    </w:p>
    <w:p>
      <w:r>
        <w:rPr>
          <w:b/>
          <w:u w:val="single"/>
        </w:rPr>
        <w:t>250709</w:t>
      </w:r>
    </w:p>
    <w:p>
      <w:r>
        <w:t>It took me almost 2 years out of highschool to find the two girls I could actually call my bestfriends. smaller circle, better life.</w:t>
      </w:r>
    </w:p>
    <w:p>
      <w:r>
        <w:rPr>
          <w:b/>
          <w:u w:val="single"/>
        </w:rPr>
        <w:t>250710</w:t>
      </w:r>
    </w:p>
    <w:p>
      <w:r>
        <w:t>#icarltonchallenge | The Williams Fam choreography | Icarlton - Antigo2hard https://t.co/alatQyIQ60 https://t.co/sFnyZkVFI1</w:t>
      </w:r>
    </w:p>
    <w:p>
      <w:r>
        <w:rPr>
          <w:b/>
          <w:u w:val="single"/>
        </w:rPr>
        <w:t>250711</w:t>
      </w:r>
    </w:p>
    <w:p>
      <w:r>
        <w:t>@ZeeNews @TarekFatah Fatwa is not the right name for the show that conducted by Fatah Saheb. He is not only a single muslim scholar in India to spread his fatwa.</w:t>
      </w:r>
    </w:p>
    <w:p>
      <w:r>
        <w:rPr>
          <w:b/>
          <w:u w:val="single"/>
        </w:rPr>
        <w:t>250712</w:t>
      </w:r>
    </w:p>
    <w:p>
      <w:r>
        <w:t>@Abhishek5476 Thanks for following. Here's your free video series from "The Secret"s John Assaraf 😀  https://t.co/n7kGkulPaC</w:t>
      </w:r>
    </w:p>
    <w:p>
      <w:r>
        <w:rPr>
          <w:b/>
          <w:u w:val="single"/>
        </w:rPr>
        <w:t>250713</w:t>
      </w:r>
    </w:p>
    <w:p>
      <w:r>
        <w:t>It's mid-way through StMels MusicalSociety All Shook Up!! If you're heading along this week have your dinner with us before the show!</w:t>
      </w:r>
    </w:p>
    <w:p>
      <w:r>
        <w:rPr>
          <w:b/>
          <w:u w:val="single"/>
        </w:rPr>
        <w:t>250714</w:t>
      </w:r>
    </w:p>
    <w:p>
      <w:r>
        <w:t>A man fell asleep with his #iPhone charging in bed. It nearly electrocuted him. https://t.co/iLoUcIOTak #Apple</w:t>
      </w:r>
    </w:p>
    <w:p>
      <w:r>
        <w:rPr>
          <w:b/>
          <w:u w:val="single"/>
        </w:rPr>
        <w:t>250715</w:t>
      </w:r>
    </w:p>
    <w:p>
      <w:r>
        <w:t>Now playing Sir Brix A Lot { MP3WAXX } by Gucci Mane { MP3WAXX }</w:t>
        <w:br/>
        <w:t>Listen to  here: https://t.co/aDfWJYpW92</w:t>
      </w:r>
    </w:p>
    <w:p>
      <w:r>
        <w:rPr>
          <w:b/>
          <w:u w:val="single"/>
        </w:rPr>
        <w:t>250716</w:t>
      </w:r>
    </w:p>
    <w:p>
      <w:r>
        <w:t>@marcorubio Little U know we have one too the Fascist Zionist Republican party led by sociopath Blowhard trump who name U little macro resign turd !!</w:t>
      </w:r>
    </w:p>
    <w:p>
      <w:r>
        <w:rPr>
          <w:b/>
          <w:u w:val="single"/>
        </w:rPr>
        <w:t>250717</w:t>
      </w:r>
    </w:p>
    <w:p>
      <w:r>
        <w:t>@EmpathicSprings He gave a slight chuckled at her answer, raising his head slightly. "No surprise there. But you definitely have my interest. Usually it--</w:t>
      </w:r>
    </w:p>
    <w:p>
      <w:r>
        <w:rPr>
          <w:b/>
          <w:u w:val="single"/>
        </w:rPr>
        <w:t>250718</w:t>
      </w:r>
    </w:p>
    <w:p>
      <w:r>
        <w:t>@Art_mares 🆘 AT&amp;amp;T is having outages since Apr 02 02:00 PM 👉 https://t.co/BGfoJ6PPMB RT if down for you! #ATTDown</w:t>
      </w:r>
    </w:p>
    <w:p>
      <w:r>
        <w:rPr>
          <w:b/>
          <w:u w:val="single"/>
        </w:rPr>
        <w:t>250719</w:t>
      </w:r>
    </w:p>
    <w:p>
      <w:r>
        <w:t>MESSE 2017: Mackie Big Knob Monitor Controllers (video) https://t.co/IhwpRqqBKT #musictechnology #musicproduction https://t.co/uPHxoPldWQ</w:t>
      </w:r>
    </w:p>
    <w:p>
      <w:r>
        <w:rPr>
          <w:b/>
          <w:u w:val="single"/>
        </w:rPr>
        <w:t>250720</w:t>
      </w:r>
    </w:p>
    <w:p>
      <w:r>
        <w:t>Congratulations to #LIRW member @Jeannie_Moon on the release of DARING THE PILOT! 🎉🎊 https://t.co/XRaUKjueun</w:t>
      </w:r>
    </w:p>
    <w:p>
      <w:r>
        <w:rPr>
          <w:b/>
          <w:u w:val="single"/>
        </w:rPr>
        <w:t>250721</w:t>
      </w:r>
    </w:p>
    <w:p>
      <w:r>
        <w:t>Regardless, if you saw those pictures of the chemical attacks and didn't think "whoever is responsible needs to pay"...pretty damn heartless</w:t>
      </w:r>
    </w:p>
    <w:p>
      <w:r>
        <w:rPr>
          <w:b/>
          <w:u w:val="single"/>
        </w:rPr>
        <w:t>250722</w:t>
      </w:r>
    </w:p>
    <w:p>
      <w:r>
        <w:t>Sexy #Aliyahkiss, 23yo #camgirl Average body, 34B tits, Brown eyes and Black hair from US. https://t.co/lpLQ1tffjS https://t.co/5kmCJz9F5O</w:t>
      </w:r>
    </w:p>
    <w:p>
      <w:r>
        <w:rPr>
          <w:b/>
          <w:u w:val="single"/>
        </w:rPr>
        <w:t>250723</w:t>
      </w:r>
    </w:p>
    <w:p>
      <w:r>
        <w:t>OFFICIAL VIDEO PROMO!! Get Your Video Featured On Blog Sites! CLICK HERE FOR INFO --&amp;gt; https://t.co/MKVr6ezmKx #DISPROMO #WeeklySpecials https://t.co/6whc5pgro3</w:t>
      </w:r>
    </w:p>
    <w:p>
      <w:r>
        <w:rPr>
          <w:b/>
          <w:u w:val="single"/>
        </w:rPr>
        <w:t>250724</w:t>
      </w:r>
    </w:p>
    <w:p>
      <w:r>
        <w:t>A recent course I took part in. Always happy to teach the guys. DM me for further details regarding courses.  #properla #teaching #spraydays https://t.co/YpM9nbGojF</w:t>
      </w:r>
    </w:p>
    <w:p>
      <w:r>
        <w:rPr>
          <w:b/>
          <w:u w:val="single"/>
        </w:rPr>
        <w:t>250725</w:t>
      </w:r>
    </w:p>
    <w:p>
      <w:r>
        <w:t>And enjoy the rest of your weekend as well and enjoy the rest of your evening as well and be safe on the road 😄😅😆😉😙😗😘😇☺😊😀😁😂😃💃💃🙌🙋🙆🙏👏👌👍💚🌼🌻🍹🍸🍻☀</w:t>
      </w:r>
    </w:p>
    <w:p>
      <w:r>
        <w:rPr>
          <w:b/>
          <w:u w:val="single"/>
        </w:rPr>
        <w:t>250726</w:t>
      </w:r>
    </w:p>
    <w:p>
      <w:r>
        <w:t>@estolte Most people I've talked to don't, and then will cite that "it's not illegal". Neither is wearing dirty shoes in other people's houses...</w:t>
      </w:r>
    </w:p>
    <w:p>
      <w:r>
        <w:rPr>
          <w:b/>
          <w:u w:val="single"/>
        </w:rPr>
        <w:t>250727</w:t>
      </w:r>
    </w:p>
    <w:p>
      <w:r>
        <w:t>It also isn't rocket science that MI and  WI have corrupt GOP governors who poison and imprison Black ppl &amp;amp; purge them from the voting rolls https://t.co/6MyXuhfFHX</w:t>
      </w:r>
    </w:p>
    <w:p>
      <w:r>
        <w:rPr>
          <w:b/>
          <w:u w:val="single"/>
        </w:rPr>
        <w:t>250728</w:t>
      </w:r>
    </w:p>
    <w:p>
      <w:r>
        <w:t>Witty Smitty News - Talks Upcoming Ground Zero, Dunsh &amp;amp; Drops NEW https://t.co/WM2zRQst2L #NowPlaying #ListenLive</w:t>
      </w:r>
    </w:p>
    <w:p>
      <w:r>
        <w:rPr>
          <w:b/>
          <w:u w:val="single"/>
        </w:rPr>
        <w:t>250729</w:t>
      </w:r>
    </w:p>
    <w:p>
      <w:r>
        <w:t>Humans have had dogs as companions and workers for more than 14,000 years.  #fact    https://t.co/40zXPf5ONG https://t.co/j9Wx7z110d</w:t>
      </w:r>
    </w:p>
    <w:p>
      <w:r>
        <w:rPr>
          <w:b/>
          <w:u w:val="single"/>
        </w:rPr>
        <w:t>250730</w:t>
      </w:r>
    </w:p>
    <w:p>
      <w:r>
        <w:t xml:space="preserve">@paki_dave @naughtygem26 @BumBoyMitchell @barrysshitpeas @EddieFleas @PabloDeElmo @Marco_P_Shite @GUE55WH0_ @Mminniemoo @12voltz @Grandads_Ghost @mandgil @innittrace @freddiefrinton @NicMcCunty @Phil9616 @oddbins @realDonaldTrump @POLITICOEurope @DubaiPoliceHQ @ING @lilyallen @CalvinHarris @CNNPolitics @KerryKatona7 @JosieCOnline @nytimes @Tesco @PrisonBreak @Pontifex @NoahCRothman @ira @USATODAY @HelenHunt @johntravoltahot @khloekardashian @KTHopkins @katyperry @gaGunNarang @TreyYingst @poniewozik @JDMorgan @SkyFootball @Tip @Pornhub @Itchi_Fanny @Freddtaylor @BernardKlang @longwall26 @Orrible_Ives Long story, babes. Car accident, wrists in casts, hospitalised. </w:t>
        <w:br/>
        <w:br/>
        <w:t>But now almost mended &amp;amp; back full time on here 🤗x</w:t>
      </w:r>
    </w:p>
    <w:p>
      <w:r>
        <w:rPr>
          <w:b/>
          <w:u w:val="single"/>
        </w:rPr>
        <w:t>250731</w:t>
      </w:r>
    </w:p>
    <w:p>
      <w:r>
        <w:t>I don't think Scarlett is ever going to drop the 'aspiring' as a prefix to 'author' #MarriedAtFirstSight #9married #MAFS  #smallears</w:t>
      </w:r>
    </w:p>
    <w:p>
      <w:r>
        <w:rPr>
          <w:b/>
          <w:u w:val="single"/>
        </w:rPr>
        <w:t>250732</w:t>
      </w:r>
    </w:p>
    <w:p>
      <w:r>
        <w:t>How to watch MLB games on Twitter: Chicago Cubs vs. Milwaukee Brewers live stream (4/7/17) - https://t.co/UN6lyxUip2 https://t.co/aN4ld7Zu1p</w:t>
      </w:r>
    </w:p>
    <w:p>
      <w:r>
        <w:rPr>
          <w:b/>
          <w:u w:val="single"/>
        </w:rPr>
        <w:t>250733</w:t>
      </w:r>
    </w:p>
    <w:p>
      <w:r>
        <w:t>@leadtoday 7 Reasons You Should be Talking About Communitrainers https://t.co/85Pf9q5c2G  Freedom to design your meetings #Like in #movies https://t.co/hlLQEwbcTa</w:t>
      </w:r>
    </w:p>
    <w:p>
      <w:r>
        <w:rPr>
          <w:b/>
          <w:u w:val="single"/>
        </w:rPr>
        <w:t>250734</w:t>
      </w:r>
    </w:p>
    <w:p>
      <w:r>
        <w:t>#debt #money: Samsung Investigation Reveals New Details About Note7 Battery Failures https://t.co/KrPLStdZZG</w:t>
      </w:r>
    </w:p>
    <w:p>
      <w:r>
        <w:rPr>
          <w:b/>
          <w:u w:val="single"/>
        </w:rPr>
        <w:t>250735</w:t>
      </w:r>
    </w:p>
    <w:p>
      <w:r>
        <w:t>Hello people in #Paris, #London, #NYC and elsewhere! Watch Eloise (2017) here: https://t.co/2Vqc0S08uZ https://t.co/xRmmVXcCd4</w:t>
      </w:r>
    </w:p>
    <w:p>
      <w:r>
        <w:rPr>
          <w:b/>
          <w:u w:val="single"/>
        </w:rPr>
        <w:t>250736</w:t>
      </w:r>
    </w:p>
    <w:p>
      <w:r>
        <w:t>@oliverdarcy @CocaCola @pepsi I'm all for open conversation and having an open mind. I'm pro-choice, pro-equal rights, pro-LGBTQ; but anyone who prefers Pepsi is wrong.</w:t>
      </w:r>
    </w:p>
    <w:p>
      <w:r>
        <w:rPr>
          <w:b/>
          <w:u w:val="single"/>
        </w:rPr>
        <w:t>250737</w:t>
      </w:r>
    </w:p>
    <w:p>
      <w:r>
        <w:t>.@StacyMalkan @foe_us There is a LOT of data available. So much that the conference w/h to be much longer to cover it :)</w:t>
      </w:r>
    </w:p>
    <w:p>
      <w:r>
        <w:rPr>
          <w:b/>
          <w:u w:val="single"/>
        </w:rPr>
        <w:t>250738</w:t>
      </w:r>
    </w:p>
    <w:p>
      <w:r>
        <w:t>@nlpedwards doesn't really matter, Donald Trump.is a crook&amp;amp;serial liar but he'll never admit it @cjlatimer16</w:t>
      </w:r>
    </w:p>
    <w:p>
      <w:r>
        <w:rPr>
          <w:b/>
          <w:u w:val="single"/>
        </w:rPr>
        <w:t>250739</w:t>
      </w:r>
    </w:p>
    <w:p>
      <w:r>
        <w:t>HEY YOU! Just in case it slipped your mind- today's a good day cause today you are you &amp;amp; that's enough. RT to spread the 💙! #YouWillBeFound</w:t>
      </w:r>
    </w:p>
    <w:p>
      <w:r>
        <w:rPr>
          <w:b/>
          <w:u w:val="single"/>
        </w:rPr>
        <w:t>250740</w:t>
      </w:r>
    </w:p>
    <w:p>
      <w:r>
        <w:t>I just wish she would have sleepless nights with a deep hole in the center of her chest with pain pulsating with every detrimental heartbeat</w:t>
      </w:r>
    </w:p>
    <w:p>
      <w:r>
        <w:rPr>
          <w:b/>
          <w:u w:val="single"/>
        </w:rPr>
        <w:t>250741</w:t>
      </w:r>
    </w:p>
    <w:p>
      <w:r>
        <w:t>Hi @JoeRadley2 Hope your well, new music vid Crabitat - Ian (Pewdiepie Eminem Mash) comment and share if possible, cheers :)</w:t>
      </w:r>
    </w:p>
    <w:p>
      <w:r>
        <w:rPr>
          <w:b/>
          <w:u w:val="single"/>
        </w:rPr>
        <w:t>250742</w:t>
      </w:r>
    </w:p>
    <w:p>
      <w:r>
        <w:t>Easily create #data-driven #applications with Arcadia Enterprise 4.0</w:t>
        <w:br/>
        <w:t>https://t.co/CBWNWnNGGX #bigdata #madewithArcadia https://t.co/mpArtaeqSk</w:t>
      </w:r>
    </w:p>
    <w:p>
      <w:r>
        <w:rPr>
          <w:b/>
          <w:u w:val="single"/>
        </w:rPr>
        <w:t>250743</w:t>
      </w:r>
    </w:p>
    <w:p>
      <w:r>
        <w:t>I added a video to a @YouTube playlist https://t.co/GHTvgBT8vW Ig:@KingstonJaleel pros and cons bout T-shot</w:t>
      </w:r>
    </w:p>
    <w:p>
      <w:r>
        <w:rPr>
          <w:b/>
          <w:u w:val="single"/>
        </w:rPr>
        <w:t>250744</w:t>
      </w:r>
    </w:p>
    <w:p>
      <w:r>
        <w:t>Women make 78 cents to the dollar. That's less $ to find the perfect palm tree, colorful street, or Brazilian to sleep with. #EqualPayDay https://t.co/QMTBIs70DJ</w:t>
      </w:r>
    </w:p>
    <w:p>
      <w:r>
        <w:rPr>
          <w:b/>
          <w:u w:val="single"/>
        </w:rPr>
        <w:t>250745</w:t>
      </w:r>
    </w:p>
    <w:p>
      <w:r>
        <w:t>Zuma's not so secret #nuclear deal using Russian tech and Gupta uranium proves he's corrupt #ZumaMustGo https://t.co/s5qqTP54Nr</w:t>
      </w:r>
    </w:p>
    <w:p>
      <w:r>
        <w:rPr>
          <w:b/>
          <w:u w:val="single"/>
        </w:rPr>
        <w:t>250746</w:t>
      </w:r>
    </w:p>
    <w:p>
      <w:r>
        <w:t>Only six hours until I get place my arse in front of the laptop and play uunnnggghhh yes I love weekends</w:t>
      </w:r>
    </w:p>
    <w:p>
      <w:r>
        <w:rPr>
          <w:b/>
          <w:u w:val="single"/>
        </w:rPr>
        <w:t>250747</w:t>
      </w:r>
    </w:p>
    <w:p>
      <w:r>
        <w:t>@WaitingforMeg No man. There are more productive ways to call attention to things than useless disruption :/</w:t>
      </w:r>
    </w:p>
    <w:p>
      <w:r>
        <w:rPr>
          <w:b/>
          <w:u w:val="single"/>
        </w:rPr>
        <w:t>250748</w:t>
      </w:r>
    </w:p>
    <w:p>
      <w:r>
        <w:t>Ik vind een @YouTube-video van @faze_censor leuk: https://t.co/r2g8184U8u HOW TO GET THE NEW NINTENDO SWITCH FOR FREE!</w:t>
      </w:r>
    </w:p>
    <w:p>
      <w:r>
        <w:rPr>
          <w:b/>
          <w:u w:val="single"/>
        </w:rPr>
        <w:t>250749</w:t>
      </w:r>
    </w:p>
    <w:p>
      <w:r>
        <w:t>Alhamdulillah. 4 of my photographs from Single categories and 1 story has been shortlisted in Siena International Photography Awards 2017 https://t.co/fhkhBeF2Fm</w:t>
      </w:r>
    </w:p>
    <w:p>
      <w:r>
        <w:rPr>
          <w:b/>
          <w:u w:val="single"/>
        </w:rPr>
        <w:t>250750</w:t>
      </w:r>
    </w:p>
    <w:p>
      <w:r>
        <w:t>Jet Torch Windproof Cigar Cigarette Refillable Butane Gas Lighter AM-136 Gift https://t.co/OPaVBdt91c https://t.co/f9ApuUHIM4</w:t>
      </w:r>
    </w:p>
    <w:p>
      <w:r>
        <w:rPr>
          <w:b/>
          <w:u w:val="single"/>
        </w:rPr>
        <w:t>250751</w:t>
      </w:r>
    </w:p>
    <w:p>
      <w:r>
        <w:t>Want To Create A Digital Product But Don't Know Where To Start? Launching soon... https://t.co/aJceLwB5yC https://t.co/cFzQ4ad9ag</w:t>
      </w:r>
    </w:p>
    <w:p>
      <w:r>
        <w:rPr>
          <w:b/>
          <w:u w:val="single"/>
        </w:rPr>
        <w:t>250752</w:t>
      </w:r>
    </w:p>
    <w:p>
      <w:r>
        <w:t>Using Marxist terminology, Gov. Jerry Brown calls California a "state aligned with China". https://t.co/CAJ7UR8IDQ</w:t>
      </w:r>
    </w:p>
    <w:p>
      <w:r>
        <w:rPr>
          <w:b/>
          <w:u w:val="single"/>
        </w:rPr>
        <w:t>250753</w:t>
      </w:r>
    </w:p>
    <w:p>
      <w:r>
        <w:t>@bbc5live @nick_clegg start backing Britain you 2-faced git!! People are fed up with your negativity. Incredible skill base in the U.K. !!!</w:t>
      </w:r>
    </w:p>
    <w:p>
      <w:r>
        <w:rPr>
          <w:b/>
          <w:u w:val="single"/>
        </w:rPr>
        <w:t>250754</w:t>
      </w:r>
    </w:p>
    <w:p>
      <w:r>
        <w:t>Just got a speeding ticket going 52 in a 35 because I was handing Carson his bottle and the speed zone changed RIGHT there</w:t>
      </w:r>
    </w:p>
    <w:p>
      <w:r>
        <w:rPr>
          <w:b/>
          <w:u w:val="single"/>
        </w:rPr>
        <w:t>250755</w:t>
      </w:r>
    </w:p>
    <w:p>
      <w:r>
        <w:t>Hi @stephentrask will you be at any of the shows in Philly ?So excited to take my sister in law ,the only one in my life who hasn't seen it😍</w:t>
      </w:r>
    </w:p>
    <w:p>
      <w:r>
        <w:rPr>
          <w:b/>
          <w:u w:val="single"/>
        </w:rPr>
        <w:t>250756</w:t>
      </w:r>
    </w:p>
    <w:p>
      <w:r>
        <w:t>@POTUS america may find a true friend in germany while china may speak about current status class &amp;amp; hurry up2 become in names maybe/care/umm</w:t>
      </w:r>
    </w:p>
    <w:p>
      <w:r>
        <w:rPr>
          <w:b/>
          <w:u w:val="single"/>
        </w:rPr>
        <w:t>250757</w:t>
      </w:r>
    </w:p>
    <w:p>
      <w:r>
        <w:t xml:space="preserve">There are 11 murder-suicides each week in the U.S. 9/10 involve a gun. Read our report: https://t.co/huLDIquqa5  </w:t>
        <w:br/>
        <w:t>https://t.co/d6hq4mQi9e</w:t>
      </w:r>
    </w:p>
    <w:p>
      <w:r>
        <w:rPr>
          <w:b/>
          <w:u w:val="single"/>
        </w:rPr>
        <w:t>250758</w:t>
      </w:r>
    </w:p>
    <w:p>
      <w:r>
        <w:t>@foundersbrewing Two bottle limit; How many times have you heard "Didn't I just see you with a hat on" trying to say no in another language</w:t>
      </w:r>
    </w:p>
    <w:p>
      <w:r>
        <w:rPr>
          <w:b/>
          <w:u w:val="single"/>
        </w:rPr>
        <w:t>250759</w:t>
      </w:r>
    </w:p>
    <w:p>
      <w:r>
        <w:t>You may be licking your emotional wounds today as you replay r... More for Leo https://t.co/etjzhZspH5</w:t>
      </w:r>
    </w:p>
    <w:p>
      <w:r>
        <w:rPr>
          <w:b/>
          <w:u w:val="single"/>
        </w:rPr>
        <w:t>250760</w:t>
      </w:r>
    </w:p>
    <w:p>
      <w:r>
        <w:t>American owners expect chairman Huw Jenkins to have long-term future at Swansea City while -... https://t.co/8iAONTou0a</w:t>
      </w:r>
    </w:p>
    <w:p>
      <w:r>
        <w:rPr>
          <w:b/>
          <w:u w:val="single"/>
        </w:rPr>
        <w:t>250761</w:t>
      </w:r>
    </w:p>
    <w:p>
      <w:r>
        <w:t>Such a meaningful post. Thanks @ThereseBeharrie for sharing &amp;amp; celebrating #DiverseRomance https://t.co/ZCIka5b2D7</w:t>
      </w:r>
    </w:p>
    <w:p>
      <w:r>
        <w:rPr>
          <w:b/>
          <w:u w:val="single"/>
        </w:rPr>
        <w:t>250762</w:t>
      </w:r>
    </w:p>
    <w:p>
      <w:r>
        <w:t>Feel lucky and inspired to have listened to this team's story last Wednesday. https://t.co/cxTqxAVjJ0</w:t>
      </w:r>
    </w:p>
    <w:p>
      <w:r>
        <w:rPr>
          <w:b/>
          <w:u w:val="single"/>
        </w:rPr>
        <w:t>250763</w:t>
      </w:r>
    </w:p>
    <w:p>
      <w:r>
        <w:t>How many followers do you get weekly? 2 awesome new followers for me! Grow with https://t.co/xu831Aoqaq</w:t>
      </w:r>
    </w:p>
    <w:p>
      <w:r>
        <w:rPr>
          <w:b/>
          <w:u w:val="single"/>
        </w:rPr>
        <w:t>250764</w:t>
      </w:r>
    </w:p>
    <w:p>
      <w:r>
        <w:t xml:space="preserve">Two amazing personalities are together </w:t>
        <w:br/>
        <w:t>@ImranKhanPTI and @ChMSarwar 😊</w:t>
        <w:br/>
        <w:t xml:space="preserve">May Allah bless them with success </w:t>
        <w:br/>
        <w:t>#تلہ_گنگ_ویلکم_عمران_خان https://t.co/B2xMGj7pAo</w:t>
      </w:r>
    </w:p>
    <w:p>
      <w:r>
        <w:rPr>
          <w:b/>
          <w:u w:val="single"/>
        </w:rPr>
        <w:t>250765</w:t>
      </w:r>
    </w:p>
    <w:p>
      <w:r>
        <w:t>He no sold the suplexes 😂😂😂😂😂this guy is booked way too strong, he's old man, bun legacy booking 😂😂😂😂</w:t>
      </w:r>
    </w:p>
    <w:p>
      <w:r>
        <w:rPr>
          <w:b/>
          <w:u w:val="single"/>
        </w:rPr>
        <w:t>250766</w:t>
      </w:r>
    </w:p>
    <w:p>
      <w:r>
        <w:t>@RanveerOfficial @NexaExperience Beta tu befiqre hi kr aur uske baad befiqre 2 hi kr....perfectionism ka lecture na de...samjh gaye ab ja ke so ja...good night</w:t>
      </w:r>
    </w:p>
    <w:p>
      <w:r>
        <w:rPr>
          <w:b/>
          <w:u w:val="single"/>
        </w:rPr>
        <w:t>250767</w:t>
      </w:r>
    </w:p>
    <w:p>
      <w:r>
        <w:t>You really ain't gotta say nothing but since you going against skip make sure you rub it in his face https://t.co/SwjvK3IW4L</w:t>
      </w:r>
    </w:p>
    <w:p>
      <w:r>
        <w:rPr>
          <w:b/>
          <w:u w:val="single"/>
        </w:rPr>
        <w:t>250768</w:t>
      </w:r>
    </w:p>
    <w:p>
      <w:r>
        <w:t>I am proof that gay conversion therapy works, I haven't sucked dick in at least 48 hours. #Cowger2017</w:t>
      </w:r>
    </w:p>
    <w:p>
      <w:r>
        <w:rPr>
          <w:b/>
          <w:u w:val="single"/>
        </w:rPr>
        <w:t>250769</w:t>
      </w:r>
    </w:p>
    <w:p>
      <w:r>
        <w:t>@Bndsgh @kimolaanalytics we  are first always in the global trend and your Cevdet and Tevfik i don't know who they are https://t.co/eGSgmYTMMw</w:t>
      </w:r>
    </w:p>
    <w:p>
      <w:r>
        <w:rPr>
          <w:b/>
          <w:u w:val="single"/>
        </w:rPr>
        <w:t>250770</w:t>
      </w:r>
    </w:p>
    <w:p>
      <w:r>
        <w:t>Absolutely love when 2 people talk dirty to each other while having sex. Especially when eye contact can be made. Happy titty Tuesday.</w:t>
      </w:r>
    </w:p>
    <w:p>
      <w:r>
        <w:rPr>
          <w:b/>
          <w:u w:val="single"/>
        </w:rPr>
        <w:t>250771</w:t>
      </w:r>
    </w:p>
    <w:p>
      <w:r>
        <w:t>My plan for Opening Day tomorrow. Flight lands at 9am, leaves at 8pm. All in a day's work. #LGM https://t.co/RmMfyVEHAn</w:t>
      </w:r>
    </w:p>
    <w:p>
      <w:r>
        <w:rPr>
          <w:b/>
          <w:u w:val="single"/>
        </w:rPr>
        <w:t>250772</w:t>
      </w:r>
    </w:p>
    <w:p>
      <w:r>
        <w:t>Don't depend on anyone else to make your dreams come true. You have everything within you to make dreams happen on your own. #SierraRaine</w:t>
      </w:r>
    </w:p>
    <w:p>
      <w:r>
        <w:rPr>
          <w:b/>
          <w:u w:val="single"/>
        </w:rPr>
        <w:t>250773</w:t>
      </w:r>
    </w:p>
    <w:p>
      <w:r>
        <w:t>Get your #MusicMarketing Promo Package</w:t>
        <w:br/>
        <w:br/>
        <w:t>Elite Twitter Accounts Network</w:t>
        <w:br/>
        <w:br/>
        <w:t>For #Artists who are serious about #Music</w:t>
        <w:br/>
        <w:br/>
        <w:t>https://t.co/0uWp3bEXvW</w:t>
      </w:r>
    </w:p>
    <w:p>
      <w:r>
        <w:rPr>
          <w:b/>
          <w:u w:val="single"/>
        </w:rPr>
        <w:t>250774</w:t>
      </w:r>
    </w:p>
    <w:p>
      <w:r>
        <w:t>@CLNalivaiko @jfreewright They're out there too. For sure. One thing this election exposed is who alot individuals truly are. And you can't 'bottle' that back up.</w:t>
      </w:r>
    </w:p>
    <w:p>
      <w:r>
        <w:rPr>
          <w:b/>
          <w:u w:val="single"/>
        </w:rPr>
        <w:t>250775</w:t>
      </w:r>
    </w:p>
    <w:p>
      <w:r>
        <w:t>Getting ready for the season! Bruce says the water is warming up. And this other lil guy is enjoying the sunshine.</w:t>
      </w:r>
    </w:p>
    <w:p>
      <w:r>
        <w:rPr>
          <w:b/>
          <w:u w:val="single"/>
        </w:rPr>
        <w:t>250776</w:t>
      </w:r>
    </w:p>
    <w:p>
      <w:r>
        <w:t>Yall Grandma's gone get yall for playing around in them curtains 😭😭😭 literally the most funniest thing ... anybody else's looking 💀💀</w:t>
      </w:r>
    </w:p>
    <w:p>
      <w:r>
        <w:rPr>
          <w:b/>
          <w:u w:val="single"/>
        </w:rPr>
        <w:t>250777</w:t>
      </w:r>
    </w:p>
    <w:p>
      <w:r>
        <w:t>@gudfela5 @michaeljbailey First season in ages that I just want to end. Big job for the new set up to do. Atleast a lot of deadwood are out of contract.</w:t>
      </w:r>
    </w:p>
    <w:p>
      <w:r>
        <w:rPr>
          <w:b/>
          <w:u w:val="single"/>
        </w:rPr>
        <w:t>250778</w:t>
      </w:r>
    </w:p>
    <w:p>
      <w:r>
        <w:t>I've got a good grip on the ropes we tied to keep us together, but those scissors your holdin sure look sharp</w:t>
      </w:r>
    </w:p>
    <w:p>
      <w:r>
        <w:rPr>
          <w:b/>
          <w:u w:val="single"/>
        </w:rPr>
        <w:t>250779</w:t>
      </w:r>
    </w:p>
    <w:p>
      <w:r>
        <w:t>He’s Body-Shaming Honey Boo Boo?! Mama June Says Fans Will Be ‘Shocked’ by the ‘Real’ Sugar Bear https://t.co/49ikNOyd7k #celebrity #gossip</w:t>
      </w:r>
    </w:p>
    <w:p>
      <w:r>
        <w:rPr>
          <w:b/>
          <w:u w:val="single"/>
        </w:rPr>
        <w:t>250780</w:t>
      </w:r>
    </w:p>
    <w:p>
      <w:r>
        <w:t>T O Starz "Lamsterdam Money Boyz"</w:t>
        <w:br/>
        <w:t>Performs Live!!!!  4/7/17 gasolina Lounge 2525 Boston… https://t.co/2imgHGCQ0W</w:t>
      </w:r>
    </w:p>
    <w:p>
      <w:r>
        <w:rPr>
          <w:b/>
          <w:u w:val="single"/>
        </w:rPr>
        <w:t>250781</w:t>
      </w:r>
    </w:p>
    <w:p>
      <w:r>
        <w:t>@JeffMerkley staying strong on that Senate floor! 💪💪 I support filibustering this abomination of a Supreme Court nominee!</w:t>
      </w:r>
    </w:p>
    <w:p>
      <w:r>
        <w:rPr>
          <w:b/>
          <w:u w:val="single"/>
        </w:rPr>
        <w:t>250782</w:t>
      </w:r>
    </w:p>
    <w:p>
      <w:r>
        <w:t>Greene County - There is currently a crash on U.S. 35 eastbound, east of I-675. The road is closed, seek alternate route.</w:t>
      </w:r>
    </w:p>
    <w:p>
      <w:r>
        <w:rPr>
          <w:b/>
          <w:u w:val="single"/>
        </w:rPr>
        <w:t>250783</w:t>
      </w:r>
    </w:p>
    <w:p>
      <w:r>
        <w:t xml:space="preserve">Add some style to your #sporty #weekend look! https://t.co/TrqLrcAlKm </w:t>
        <w:br/>
        <w:t>#weekendvibes https://t.co/vz0A0hrs3C</w:t>
      </w:r>
    </w:p>
    <w:p>
      <w:r>
        <w:rPr>
          <w:b/>
          <w:u w:val="single"/>
        </w:rPr>
        <w:t>250784</w:t>
      </w:r>
    </w:p>
    <w:p>
      <w:r>
        <w:t>@bethmowins wanted 2 remind you @FSU_Football didn't get beat by @ClemsonFB we got robbed on a phantom clipping 🚩 https://t.co/pXQLXcDWhh</w:t>
      </w:r>
    </w:p>
    <w:p>
      <w:r>
        <w:rPr>
          <w:b/>
          <w:u w:val="single"/>
        </w:rPr>
        <w:t>250785</w:t>
      </w:r>
    </w:p>
    <w:p>
      <w:r>
        <w:t>01:30 pm</w:t>
        <w:br/>
        <w:t>A broken down Containerised Truck with tyre and Hub prob' @ Idi'roko inwd anthony causing a slow moving traffic to Townplanning.</w:t>
      </w:r>
    </w:p>
    <w:p>
      <w:r>
        <w:rPr>
          <w:b/>
          <w:u w:val="single"/>
        </w:rPr>
        <w:t>250786</w:t>
      </w:r>
    </w:p>
    <w:p>
      <w:r>
        <w:t xml:space="preserve">@KellyannePolls </w:t>
        <w:br/>
        <w:t>PLEASE TELL NUNES WE ARE BEHIND HIM!</w:t>
        <w:br/>
        <w:t>just heard Warren (D-Va) smear Sessions,Gen Flynn because they stepped down or recused</w:t>
      </w:r>
    </w:p>
    <w:p>
      <w:r>
        <w:rPr>
          <w:b/>
          <w:u w:val="single"/>
        </w:rPr>
        <w:t>250787</w:t>
      </w:r>
    </w:p>
    <w:p>
      <w:r>
        <w:t>I just voted for LustyBustyLark - Click to vote for your favorite model @LustyLark @SpicyFind https://t.co/Mjj3YVrLXm</w:t>
      </w:r>
    </w:p>
    <w:p>
      <w:r>
        <w:rPr>
          <w:b/>
          <w:u w:val="single"/>
        </w:rPr>
        <w:t>250788</w:t>
      </w:r>
    </w:p>
    <w:p>
      <w:r>
        <w:t>@boylan350 @WWESuperCard Ayyy thats dedication right there, with the difficulty said to be higher compared to last RTG you'll need all the time you can get 😂😂</w:t>
      </w:r>
    </w:p>
    <w:p>
      <w:r>
        <w:rPr>
          <w:b/>
          <w:u w:val="single"/>
        </w:rPr>
        <w:t>250789</w:t>
      </w:r>
    </w:p>
    <w:p>
      <w:r>
        <w:t>The begining is begun: Sweden to mediate Museveni, Besigye talks https://t.co/JSWCKpOeom https://t.co/vhKwg21ykB</w:t>
      </w:r>
    </w:p>
    <w:p>
      <w:r>
        <w:rPr>
          <w:b/>
          <w:u w:val="single"/>
        </w:rPr>
        <w:t>250790</w:t>
      </w:r>
    </w:p>
    <w:p>
      <w:r>
        <w:t>Smoky Quartz &amp;amp; 925 Silver Overlay Handamde Earrings 34mm CS-2171 https://t.co/9Lq4i7C54e https://t.co/a7HPA0KHyn</w:t>
      </w:r>
    </w:p>
    <w:p>
      <w:r>
        <w:rPr>
          <w:b/>
          <w:u w:val="single"/>
        </w:rPr>
        <w:t>250791</w:t>
      </w:r>
    </w:p>
    <w:p>
      <w:r>
        <w:t>Tom Trbojevic is really good at playing rugby league...</w:t>
        <w:br/>
        <w:br/>
        <w:t>Sea Eagles looking the better team through 20 minutes.</w:t>
        <w:br/>
        <w:br/>
        <w:t>#NRLRoostersManly https://t.co/d1pW6L1lrA</w:t>
      </w:r>
    </w:p>
    <w:p>
      <w:r>
        <w:rPr>
          <w:b/>
          <w:u w:val="single"/>
        </w:rPr>
        <w:t>250792</w:t>
      </w:r>
    </w:p>
    <w:p>
      <w:r>
        <w:t>Samantha Bee: Ivanka Trump is not 'your secret progressive buddy' https://t.co/tWBGCCDEB4 https://t.co/oo3nuVKQ8z</w:t>
      </w:r>
    </w:p>
    <w:p>
      <w:r>
        <w:rPr>
          <w:b/>
          <w:u w:val="single"/>
        </w:rPr>
        <w:t>250793</w:t>
      </w:r>
    </w:p>
    <w:p>
      <w:r>
        <w:t>@raaisaab AND also go I love going have a good day in work with love and smile I love so much have nice see you so long o yes</w:t>
      </w:r>
    </w:p>
    <w:p>
      <w:r>
        <w:rPr>
          <w:b/>
          <w:u w:val="single"/>
        </w:rPr>
        <w:t>250794</w:t>
      </w:r>
    </w:p>
    <w:p>
      <w:r>
        <w:t>Back to the Frozen North!! No Surprise it's snowing. Thanks @NBBQA #IAmBBQ2017 we made some amazing friends of BBQ!! https://t.co/F3Rn0EvL4d</w:t>
      </w:r>
    </w:p>
    <w:p>
      <w:r>
        <w:rPr>
          <w:b/>
          <w:u w:val="single"/>
        </w:rPr>
        <w:t>250795</w:t>
      </w:r>
    </w:p>
    <w:p>
      <w:r>
        <w:t>.@ScienceMarchDC There's 2.5 weeks to the @ScienceMarchDC and organisers still rehashing weak platitudes at best or harmful discourse at worst. #marginsci</w:t>
      </w:r>
    </w:p>
    <w:p>
      <w:r>
        <w:rPr>
          <w:b/>
          <w:u w:val="single"/>
        </w:rPr>
        <w:t>250796</w:t>
      </w:r>
    </w:p>
    <w:p>
      <w:r>
        <w:t>Admittedly I didn't see the junos, but are we really so PC that calling a women "hot" is "offensive"?!?! #wtf https://t.co/cN5SLoKWT9</w:t>
      </w:r>
    </w:p>
    <w:p>
      <w:r>
        <w:rPr>
          <w:b/>
          <w:u w:val="single"/>
        </w:rPr>
        <w:t>250797</w:t>
      </w:r>
    </w:p>
    <w:p>
      <w:r>
        <w:t>#NuggetsNation #ItsANewDay #GoNuggets Michael Malone not happy after Nuggets' loss to the Hornets https://t.co/5Zjf9YLI9S #GoNuggets</w:t>
      </w:r>
    </w:p>
    <w:p>
      <w:r>
        <w:rPr>
          <w:b/>
          <w:u w:val="single"/>
        </w:rPr>
        <w:t>250798</w:t>
      </w:r>
    </w:p>
    <w:p>
      <w:r>
        <w:t>Tap the link to earn rewards for both you and me in @Farmville2! #farmrewards https://t.co/JDmNYMDFQm https://t.co/q7zssjp2kZ</w:t>
      </w:r>
    </w:p>
    <w:p>
      <w:r>
        <w:rPr>
          <w:b/>
          <w:u w:val="single"/>
        </w:rPr>
        <w:t>250799</w:t>
      </w:r>
    </w:p>
    <w:p>
      <w:r>
        <w:t>Working Hard With Desire And Hope Stock Music | Royalty-Free music for | 10297609 https://t.co/HfrJP3laTq</w:t>
      </w:r>
    </w:p>
    <w:p>
      <w:r>
        <w:rPr>
          <w:b/>
          <w:u w:val="single"/>
        </w:rPr>
        <w:t>250800</w:t>
      </w:r>
    </w:p>
    <w:p>
      <w:r>
        <w:t>Twitter Training 15 #leads per day. Get your # free training.</w:t>
        <w:br/>
        <w:t>https://t.co/3AthiHw2e8 https://t.co/g7mntxuFtp</w:t>
      </w:r>
    </w:p>
    <w:p>
      <w:r>
        <w:rPr>
          <w:b/>
          <w:u w:val="single"/>
        </w:rPr>
        <w:t>250801</w:t>
      </w:r>
    </w:p>
    <w:p>
      <w:r>
        <w:t>#IrvineAttorney Bruce Bridgman, on why he likes to help good people who've made mistakes &amp;amp; end up in bad situations https://t.co/W4oYVsEkDh https://t.co/VPcP5mPybq</w:t>
      </w:r>
    </w:p>
    <w:p>
      <w:r>
        <w:rPr>
          <w:b/>
          <w:u w:val="single"/>
        </w:rPr>
        <w:t>250802</w:t>
      </w:r>
    </w:p>
    <w:p>
      <w:r>
        <w:t>@sparkes_idea @TheWeedSeeker Yah that tweet was pretty weird . Lol we are up over 800% even after yesterday's -50% loss . I'm trying to find out what does he mean</w:t>
      </w:r>
    </w:p>
    <w:p>
      <w:r>
        <w:rPr>
          <w:b/>
          <w:u w:val="single"/>
        </w:rPr>
        <w:t>250803</w:t>
      </w:r>
    </w:p>
    <w:p>
      <w:r>
        <w:t>.@CarverCounty, MN Cmsr. @RandyMaluchnik &amp;amp; Metropolitan Area Agency on Aging ED @DawnSimonson discuss the Older Americans Act w/ @SenFranken https://t.co/M36e1hE5mY</w:t>
      </w:r>
    </w:p>
    <w:p>
      <w:r>
        <w:rPr>
          <w:b/>
          <w:u w:val="single"/>
        </w:rPr>
        <w:t>250804</w:t>
      </w:r>
    </w:p>
    <w:p>
      <w:r>
        <w:t>Thank goodness for #Tibetans! #CTA should have done this. https://t.co/K5SGyI4d9t #TibetanBuddhism #Shangrila #DalaiLama #LongLiveDalaiLama https://t.co/PwCHskclfY</w:t>
      </w:r>
    </w:p>
    <w:p>
      <w:r>
        <w:rPr>
          <w:b/>
          <w:u w:val="single"/>
        </w:rPr>
        <w:t>250805</w:t>
      </w:r>
    </w:p>
    <w:p>
      <w:r>
        <w:t>@goldengray69 @maichardism Just curious. Have you MULATS ever asked yourselves if Maine actually wants you to stay?</w:t>
      </w:r>
    </w:p>
    <w:p>
      <w:r>
        <w:rPr>
          <w:b/>
          <w:u w:val="single"/>
        </w:rPr>
        <w:t>250806</w:t>
      </w:r>
    </w:p>
    <w:p>
      <w:r>
        <w:t>#nowplaying Purgatory - M O G S A W [2 Listeners] Web: https://t.co/ZzbYn6SH6h, Media: https://t.co/6gRQJ49Ebh #np</w:t>
      </w:r>
    </w:p>
    <w:p>
      <w:r>
        <w:rPr>
          <w:b/>
          <w:u w:val="single"/>
        </w:rPr>
        <w:t>250807</w:t>
      </w:r>
    </w:p>
    <w:p>
      <w:r>
        <w:t>@BabitaS76495553 My eyes shined when I first spoke to u, my heart skipped a bit when I first saw u, but after that my lips lost smile,</w:t>
      </w:r>
    </w:p>
    <w:p>
      <w:r>
        <w:rPr>
          <w:b/>
          <w:u w:val="single"/>
        </w:rPr>
        <w:t>250808</w:t>
      </w:r>
    </w:p>
    <w:p>
      <w:r>
        <w:t>He had to wait 10 days before it was official but today Kooper can't wait to introduce to you his new baby cousin Luca Braaten Kranenborg. https://t.co/lPjQUT8ph3</w:t>
      </w:r>
    </w:p>
    <w:p>
      <w:r>
        <w:rPr>
          <w:b/>
          <w:u w:val="single"/>
        </w:rPr>
        <w:t>250809</w:t>
      </w:r>
    </w:p>
    <w:p>
      <w:r>
        <w:t>Newsweek Oct 18 1971 Nixon At The Controls (How Do I Get Off?)         ID:12782 https://t.co/5Fgk5QZpwK https://t.co/Nv85A97BtC</w:t>
      </w:r>
    </w:p>
    <w:p>
      <w:r>
        <w:rPr>
          <w:b/>
          <w:u w:val="single"/>
        </w:rPr>
        <w:t>250810</w:t>
      </w:r>
    </w:p>
    <w:p>
      <w:r>
        <w:t>Totally being a D.VA Gremlin with my lunch consisting of regular Mountain Dew and Flamin' Hot Cheetos CON LIMON.</w:t>
      </w:r>
    </w:p>
    <w:p>
      <w:r>
        <w:rPr>
          <w:b/>
          <w:u w:val="single"/>
        </w:rPr>
        <w:t>250811</w:t>
      </w:r>
    </w:p>
    <w:p>
      <w:r>
        <w:t>Listen to the inspiring Peter Sellars talk about “THE GOSPEL ACCORDING TO THE OTHER MARY” on #Vimeo https://t.co/LvnG0BLNro</w:t>
      </w:r>
    </w:p>
    <w:p>
      <w:r>
        <w:rPr>
          <w:b/>
          <w:u w:val="single"/>
        </w:rPr>
        <w:t>250812</w:t>
      </w:r>
    </w:p>
    <w:p>
      <w:r>
        <w:t>@AquaWave4 @azcentral I don't know if this will be the case here but most mail-in ballot counties let you drop off your ballot on election day, so same timeline</w:t>
      </w:r>
    </w:p>
    <w:p>
      <w:r>
        <w:rPr>
          <w:b/>
          <w:u w:val="single"/>
        </w:rPr>
        <w:t>250813</w:t>
      </w:r>
    </w:p>
    <w:p>
      <w:r>
        <w:t>I like to share my blog link. It provides different types of facts. So please give review and comment to my blog.</w:t>
        <w:br/>
        <w:br/>
        <w:t>https://t.co/YRuIKWmSH9</w:t>
      </w:r>
    </w:p>
    <w:p>
      <w:r>
        <w:rPr>
          <w:b/>
          <w:u w:val="single"/>
        </w:rPr>
        <w:t>250814</w:t>
      </w:r>
    </w:p>
    <w:p>
      <w:r>
        <w:t xml:space="preserve">#5YearswithEXO </w:t>
        <w:br/>
        <w:t>W-hatever happens to</w:t>
        <w:br/>
        <w:t>E-XO</w:t>
        <w:br/>
        <w:br/>
        <w:t>A-lways</w:t>
        <w:br/>
        <w:t>R-emember that</w:t>
        <w:br/>
        <w:t>E-XOL are the</w:t>
        <w:br/>
        <w:br/>
        <w:t>O-nly 1 who</w:t>
        <w:br/>
        <w:t>N-ever</w:t>
        <w:br/>
        <w:t>E-ver left them behind</w:t>
        <w:br/>
        <w:br/>
        <w:t>Proud 2B an EXOL https://t.co/4lDYTY4fNH</w:t>
      </w:r>
    </w:p>
    <w:p>
      <w:r>
        <w:rPr>
          <w:b/>
          <w:u w:val="single"/>
        </w:rPr>
        <w:t>250815</w:t>
      </w:r>
    </w:p>
    <w:p>
      <w:r>
        <w:t>@society6 is seeing architecture as art. @designmilk has the article and photos. https://t.co/dW0ZbP5N4j https://t.co/30eTCCsItx</w:t>
      </w:r>
    </w:p>
    <w:p>
      <w:r>
        <w:rPr>
          <w:b/>
          <w:u w:val="single"/>
        </w:rPr>
        <w:t>250816</w:t>
      </w:r>
    </w:p>
    <w:p>
      <w:r>
        <w:t>#keelecherries @KeeleUniversity even more from the Memorial Garden. The Garden is looking really nice just now. https://t.co/sjSFrQE7pR</w:t>
      </w:r>
    </w:p>
    <w:p>
      <w:r>
        <w:rPr>
          <w:b/>
          <w:u w:val="single"/>
        </w:rPr>
        <w:t>250817</w:t>
      </w:r>
    </w:p>
    <w:p>
      <w:r>
        <w:t>I haven't been able to get a DM, app, site or person on phone to help at @Delta https://t.co/oVv4FakTVL</w:t>
      </w:r>
    </w:p>
    <w:p>
      <w:r>
        <w:rPr>
          <w:b/>
          <w:u w:val="single"/>
        </w:rPr>
        <w:t>250818</w:t>
      </w:r>
    </w:p>
    <w:p>
      <w:r>
        <w:t>@Finnesotan12 The best prescription for the pain from that hurtin' hand would be a National Championship for #UMD tonight!  Go Duluth Dogs!</w:t>
      </w:r>
    </w:p>
    <w:p>
      <w:r>
        <w:rPr>
          <w:b/>
          <w:u w:val="single"/>
        </w:rPr>
        <w:t>250819</w:t>
      </w:r>
    </w:p>
    <w:p>
      <w:r>
        <w:t>@diyclassics But is it from aperio or from some bogus Estrucan would-be Aphrodite? (I don't really like either option.)</w:t>
      </w:r>
    </w:p>
    <w:p>
      <w:r>
        <w:rPr>
          <w:b/>
          <w:u w:val="single"/>
        </w:rPr>
        <w:t>250820</w:t>
      </w:r>
    </w:p>
    <w:p>
      <w:r>
        <w:t>5 people followed me and 12 people unfollowed me // automatically checked by https://t.co/8qXiQxVxsG</w:t>
      </w:r>
    </w:p>
    <w:p>
      <w:r>
        <w:rPr>
          <w:b/>
          <w:u w:val="single"/>
        </w:rPr>
        <w:t>250821</w:t>
      </w:r>
    </w:p>
    <w:p>
      <w:r>
        <w:t>@mamoe_1 @AfricanCurators once he gets the cookie on a first date...mixed expressions take their course</w:t>
      </w:r>
    </w:p>
    <w:p>
      <w:r>
        <w:rPr>
          <w:b/>
          <w:u w:val="single"/>
        </w:rPr>
        <w:t>250822</w:t>
      </w:r>
    </w:p>
    <w:p>
      <w:r>
        <w:t>Leave us a review on Google for our Jeremy Ranch location by following this quick link! We appreciate all the feed … https://t.co/4j0dm2eads https://t.co/4pd1tlUELN</w:t>
      </w:r>
    </w:p>
    <w:p>
      <w:r>
        <w:rPr>
          <w:b/>
          <w:u w:val="single"/>
        </w:rPr>
        <w:t>250823</w:t>
      </w:r>
    </w:p>
    <w:p>
      <w:r>
        <w:t>@LabourList Tony. (And all your 'supporters') STFU. It's you lot who will be the end of labour. Hope you realise that?</w:t>
      </w:r>
    </w:p>
    <w:p>
      <w:r>
        <w:rPr>
          <w:b/>
          <w:u w:val="single"/>
        </w:rPr>
        <w:t>250824</w:t>
      </w:r>
    </w:p>
    <w:p>
      <w:r>
        <w:t>"Let them praise the name of the LORD: for his name alone is excellent; his glory is above the earth and heaven." ~Psalms 148:13 #Bible</w:t>
      </w:r>
    </w:p>
    <w:p>
      <w:r>
        <w:rPr>
          <w:b/>
          <w:u w:val="single"/>
        </w:rPr>
        <w:t>250825</w:t>
      </w:r>
    </w:p>
    <w:p>
      <w:r>
        <w:t>SomeFlow | Marvelous Ft Tre Wigs | Dir By. MoreMoneyT.V. &amp;amp; Splashy Visuals https://t.co/xXvqlz4yuK</w:t>
      </w:r>
    </w:p>
    <w:p>
      <w:r>
        <w:rPr>
          <w:b/>
          <w:u w:val="single"/>
        </w:rPr>
        <w:t>250826</w:t>
      </w:r>
    </w:p>
    <w:p>
      <w:r>
        <w:t>One Shining Moment was pretty meh this year, but I guess that's just because there weren't many upsets and buzzer beaters.</w:t>
      </w:r>
    </w:p>
    <w:p>
      <w:r>
        <w:rPr>
          <w:b/>
          <w:u w:val="single"/>
        </w:rPr>
        <w:t>250827</w:t>
      </w:r>
    </w:p>
    <w:p>
      <w:r>
        <w:t>@RhysWynneJones @TeamCarbide @UKRobotWars Next Sunday dude. The golf is pushing Robot Wars back by a week.</w:t>
      </w:r>
    </w:p>
    <w:p>
      <w:r>
        <w:rPr>
          <w:b/>
          <w:u w:val="single"/>
        </w:rPr>
        <w:t>250828</w:t>
      </w:r>
    </w:p>
    <w:p>
      <w:r>
        <w:t>@ElizabethLaw1 @sugarjunction Well Liz, I think it's much easier to spread the jam and then top it with cream so I guess I'm a little Cornish...😄</w:t>
      </w:r>
    </w:p>
    <w:p>
      <w:r>
        <w:rPr>
          <w:b/>
          <w:u w:val="single"/>
        </w:rPr>
        <w:t>250829</w:t>
      </w:r>
    </w:p>
    <w:p>
      <w:r>
        <w:t>A sinking feeling in the pit of your stomach arises from your ... More for Taurus https://t.co/Sl4nOcdXlO</w:t>
      </w:r>
    </w:p>
    <w:p>
      <w:r>
        <w:rPr>
          <w:b/>
          <w:u w:val="single"/>
        </w:rPr>
        <w:t>250830</w:t>
      </w:r>
    </w:p>
    <w:p>
      <w:r>
        <w:t>4/10, Sally makes an abrupt change in her plans with Thomas; the Spectra clan's plan for espionage pays off. #BoldandBeautiful</w:t>
      </w:r>
    </w:p>
    <w:p>
      <w:r>
        <w:rPr>
          <w:b/>
          <w:u w:val="single"/>
        </w:rPr>
        <w:t>250831</w:t>
      </w:r>
    </w:p>
    <w:p>
      <w:r>
        <w:t>When is the last time you thanked God for the simple things and all you are able to do? #ALDUBxDTBYMovingOn</w:t>
      </w:r>
    </w:p>
    <w:p>
      <w:r>
        <w:rPr>
          <w:b/>
          <w:u w:val="single"/>
        </w:rPr>
        <w:t>250832</w:t>
      </w:r>
    </w:p>
    <w:p>
      <w:r>
        <w:t>Found a Transponder Snail!</w:t>
        <w:br/>
        <w:t>For honor! Giants clash in ancient jungle!</w:t>
        <w:br/>
        <w:t>https://t.co/d6eUxYPIGY #TreCru https://t.co/B8wayERNEK</w:t>
      </w:r>
    </w:p>
    <w:p>
      <w:r>
        <w:rPr>
          <w:b/>
          <w:u w:val="single"/>
        </w:rPr>
        <w:t>250833</w:t>
      </w:r>
    </w:p>
    <w:p>
      <w:r>
        <w:t>@bwecht A parody politician is 2nd in Presidential election polls in Serbia. I think it's his amazing popsynth jam https://t.co/37cvCLDbRC</w:t>
      </w:r>
    </w:p>
    <w:p>
      <w:r>
        <w:rPr>
          <w:b/>
          <w:u w:val="single"/>
        </w:rPr>
        <w:t>250834</w:t>
      </w:r>
    </w:p>
    <w:p>
      <w:r>
        <w:t>If you like yr romance sweet to sensual + magic steeped in old Europe, check out https://t.co/q8S72F3ydW   #novel</w:t>
      </w:r>
    </w:p>
    <w:p>
      <w:r>
        <w:rPr>
          <w:b/>
          <w:u w:val="single"/>
        </w:rPr>
        <w:t>250835</w:t>
      </w:r>
    </w:p>
    <w:p>
      <w:r>
        <w:t>Early start for BBC interviews on hidden cost of end of life caring  @PalliativeMedJ  - @gunn_grande #r4today soon https://t.co/KJbBn00h9K</w:t>
      </w:r>
    </w:p>
    <w:p>
      <w:r>
        <w:rPr>
          <w:b/>
          <w:u w:val="single"/>
        </w:rPr>
        <w:t>250836</w:t>
      </w:r>
    </w:p>
    <w:p>
      <w:r>
        <w:t>I think I got that rhyming thing down. @_theway_I_seeit and @JonathanThoma92 care to translate? https://t.co/kbWk2swngA</w:t>
      </w:r>
    </w:p>
    <w:p>
      <w:r>
        <w:rPr>
          <w:b/>
          <w:u w:val="single"/>
        </w:rPr>
        <w:t>250837</w:t>
      </w:r>
    </w:p>
    <w:p>
      <w:r>
        <w:t>https://t.co/VErq4ftrdX - allbooty:</w:t>
        <w:br/>
        <w:br/>
        <w:t>Nasty Sexxx Blog | Hook Up With Freaks For Sex Tonight #wshh #worldstarhoney #worldstar #sexy https://t.co/l6Yxx8aFHf</w:t>
      </w:r>
    </w:p>
    <w:p>
      <w:r>
        <w:rPr>
          <w:b/>
          <w:u w:val="single"/>
        </w:rPr>
        <w:t>250838</w:t>
      </w:r>
    </w:p>
    <w:p>
      <w:r>
        <w:t>@PublicTenants #PublicHousing</w:t>
        <w:br/>
        <w:t>Why limit social inclusion to those who can get a paying job?</w:t>
        <w:br/>
        <w:t>https://t.co/ypYZzJ0v2M</w:t>
      </w:r>
    </w:p>
    <w:p>
      <w:r>
        <w:rPr>
          <w:b/>
          <w:u w:val="single"/>
        </w:rPr>
        <w:t>250839</w:t>
      </w:r>
    </w:p>
    <w:p>
      <w:r>
        <w:t>#Millennials drive our present and our future workforce. https://t.co/k0wfSflFUu https://t.co/JvjkL8iDEO</w:t>
      </w:r>
    </w:p>
    <w:p>
      <w:r>
        <w:rPr>
          <w:b/>
          <w:u w:val="single"/>
        </w:rPr>
        <w:t>250840</w:t>
      </w:r>
    </w:p>
    <w:p>
      <w:r>
        <w:t>The giveaway ends tomorrow! Its still not late to enter! Just follow and retweet our pinned tweet to enter!</w:t>
      </w:r>
    </w:p>
    <w:p>
      <w:r>
        <w:rPr>
          <w:b/>
          <w:u w:val="single"/>
        </w:rPr>
        <w:t>250841</w:t>
      </w:r>
    </w:p>
    <w:p>
      <w:r>
        <w:t>@LeaveEUOfficial @mikejulietbravo Has to get rid of that EU flag then and face a hard border with Spain</w:t>
      </w:r>
    </w:p>
    <w:p>
      <w:r>
        <w:rPr>
          <w:b/>
          <w:u w:val="single"/>
        </w:rPr>
        <w:t>250842</w:t>
      </w:r>
    </w:p>
    <w:p>
      <w:r>
        <w:t>@C_C_Gill I run a choir at St Joan of Arc church, N5, in a couple of quartets and also sing 16/17c music in a specialist, highly nerdy group</w:t>
      </w:r>
    </w:p>
    <w:p>
      <w:r>
        <w:rPr>
          <w:b/>
          <w:u w:val="single"/>
        </w:rPr>
        <w:t>250843</w:t>
      </w:r>
    </w:p>
    <w:p>
      <w:r>
        <w:t xml:space="preserve">[H-NYC] RT aebalca: Which Social Platforms are The Most Important? [Infographic] </w:t>
        <w:br/>
        <w:t>#SocialMedia #Marketing #SMM #Ec… https://t.co/EuJQ5QPUgG</w:t>
      </w:r>
    </w:p>
    <w:p>
      <w:r>
        <w:rPr>
          <w:b/>
          <w:u w:val="single"/>
        </w:rPr>
        <w:t>250844</w:t>
      </w:r>
    </w:p>
    <w:p>
      <w:r>
        <w:t>i was in english class and behind me i hear two people talking</w:t>
        <w:br/>
        <w:t>"you're so gay!"</w:t>
        <w:br/>
        <w:t>"so are you!"</w:t>
        <w:br/>
        <w:t xml:space="preserve">"i know that! thank you!" </w:t>
        <w:br/>
        <w:t>how iconic</w:t>
      </w:r>
    </w:p>
    <w:p>
      <w:r>
        <w:rPr>
          <w:b/>
          <w:u w:val="single"/>
        </w:rPr>
        <w:t>250845</w:t>
      </w:r>
    </w:p>
    <w:p>
      <w:r>
        <w:t>I had to travel to PAP today so I am using someone else's photos they took today.  Friends, there is absolutely... https://t.co/TToWCjsWhR</w:t>
      </w:r>
    </w:p>
    <w:p>
      <w:r>
        <w:rPr>
          <w:b/>
          <w:u w:val="single"/>
        </w:rPr>
        <w:t>250846</w:t>
      </w:r>
    </w:p>
    <w:p>
      <w:r>
        <w:t>@richardbranson @VirginMoney your ad says get insured to ride an elephant don't encourage this terrible activity! https://t.co/lrLln4dJES</w:t>
      </w:r>
    </w:p>
    <w:p>
      <w:r>
        <w:rPr>
          <w:b/>
          <w:u w:val="single"/>
        </w:rPr>
        <w:t>250847</w:t>
      </w:r>
    </w:p>
    <w:p>
      <w:r>
        <w:t>Veterans, if you haven't used your VA Loan, then read this!!  https://t.co/HGtRp5VAg7 https://t.co/Anu6zvV2hs</w:t>
      </w:r>
    </w:p>
    <w:p>
      <w:r>
        <w:rPr>
          <w:b/>
          <w:u w:val="single"/>
        </w:rPr>
        <w:t>250848</w:t>
      </w:r>
    </w:p>
    <w:p>
      <w:r>
        <w:t>Special Thank you to Nabco for being a Diamond sponsor for our 7th Annual Jeans &amp;amp; Bling event!! https://t.co/c7v9VIaZLS</w:t>
      </w:r>
    </w:p>
    <w:p>
      <w:r>
        <w:rPr>
          <w:b/>
          <w:u w:val="single"/>
        </w:rPr>
        <w:t>250849</w:t>
      </w:r>
    </w:p>
    <w:p>
      <w:r>
        <w:t>So grateful for this community. Students, parents and educators shared passionate and powerful testimony opposing... https://t.co/hreFnpLsMF</w:t>
      </w:r>
    </w:p>
    <w:p>
      <w:r>
        <w:rPr>
          <w:b/>
          <w:u w:val="single"/>
        </w:rPr>
        <w:t>250850</w:t>
      </w:r>
    </w:p>
    <w:p>
      <w:r>
        <w:t>@JohnCena @WWE @WrestleMania  he will be there wanting to meet you tomorrow mr cena!! https://t.co/Cg4FwQBcx9</w:t>
      </w:r>
    </w:p>
    <w:p>
      <w:r>
        <w:rPr>
          <w:b/>
          <w:u w:val="single"/>
        </w:rPr>
        <w:t>250851</w:t>
      </w:r>
    </w:p>
    <w:p>
      <w:r>
        <w:t>Learn how #Twitter can be an effective tool in your #marketing strategy. Get your FREE Business Guide today! https://t.co/5PhTp22foM</w:t>
      </w:r>
    </w:p>
    <w:p>
      <w:r>
        <w:rPr>
          <w:b/>
          <w:u w:val="single"/>
        </w:rPr>
        <w:t>250852</w:t>
      </w:r>
    </w:p>
    <w:p>
      <w:r>
        <w:t>Fool taxpayer thrice shame on ... A historical corp welfare two step, so contrived, so predictable. @sunlorrie  https://t.co/QsqPf0g3TN</w:t>
      </w:r>
    </w:p>
    <w:p>
      <w:r>
        <w:rPr>
          <w:b/>
          <w:u w:val="single"/>
        </w:rPr>
        <w:t>250853</w:t>
      </w:r>
    </w:p>
    <w:p>
      <w:r>
        <w:t>@TimesCall: @ColoradoStateU to host #CSUBBQU @StanleyHotel Memorial Day weekend!  Register for workshops &amp;amp; contest! https://t.co/o1dvpb3jc3 https://t.co/RT34Z8AQm1</w:t>
      </w:r>
    </w:p>
    <w:p>
      <w:r>
        <w:rPr>
          <w:b/>
          <w:u w:val="single"/>
        </w:rPr>
        <w:t>250854</w:t>
      </w:r>
    </w:p>
    <w:p>
      <w:r>
        <w:t>upright as I heard a familiar female voice.~ Oh Jesus, Mary and Joseph! ~I jumped out of bed in a blur and pulled on a pair of jeans and -</w:t>
      </w:r>
    </w:p>
    <w:p>
      <w:r>
        <w:rPr>
          <w:b/>
          <w:u w:val="single"/>
        </w:rPr>
        <w:t>250855</w:t>
      </w:r>
    </w:p>
    <w:p>
      <w:r>
        <w:t>I'm about to binge-watch the 2nd half of #TheGetDown-get caught up w/pt.1, I wrote all about it for @SupaDaily: https://t.co/Yi0txoYY2K</w:t>
      </w:r>
    </w:p>
    <w:p>
      <w:r>
        <w:rPr>
          <w:b/>
          <w:u w:val="single"/>
        </w:rPr>
        <w:t>250856</w:t>
      </w:r>
    </w:p>
    <w:p>
      <w:r>
        <w:t>Rancho Hills, CA: Larvitar ♀ 75.6% (9/10/15 - Rock Smash/Ancient Power - s:normal) til 09:05:54(28m 2s). https://t.co/6nZShs7PDj</w:t>
      </w:r>
    </w:p>
    <w:p>
      <w:r>
        <w:rPr>
          <w:b/>
          <w:u w:val="single"/>
        </w:rPr>
        <w:t>250857</w:t>
      </w:r>
    </w:p>
    <w:p>
      <w:r>
        <w:t>Venezuela’s President Chastised by His Top Prosecutor https://t.co/lbSsIa8Rl4 https://t.co/qrbCzK4x9T</w:t>
      </w:r>
    </w:p>
    <w:p>
      <w:r>
        <w:rPr>
          <w:b/>
          <w:u w:val="single"/>
        </w:rPr>
        <w:t>250858</w:t>
      </w:r>
    </w:p>
    <w:p>
      <w:r>
        <w:t>.@FoxNews met w/ Hollywood Weapons' host, @terryschappert to discuss what makes this action-packed show tick. More: https://t.co/kEMVMn6MDz https://t.co/Sqf4bOqYZM</w:t>
      </w:r>
    </w:p>
    <w:p>
      <w:r>
        <w:rPr>
          <w:b/>
          <w:u w:val="single"/>
        </w:rPr>
        <w:t>250859</w:t>
      </w:r>
    </w:p>
    <w:p>
      <w:r>
        <w:t>"But... I still feel a little bit flustered that you tried to compliment me so... thank you I guess?"</w:t>
      </w:r>
    </w:p>
    <w:p>
      <w:r>
        <w:rPr>
          <w:b/>
          <w:u w:val="single"/>
        </w:rPr>
        <w:t>250860</w:t>
      </w:r>
    </w:p>
    <w:p>
      <w:r>
        <w:t>Behind the scenes of house of army is just as funny as the skit itself, if not more so 😂 https://t.co/OdsoTZp3Nu</w:t>
      </w:r>
    </w:p>
    <w:p>
      <w:r>
        <w:rPr>
          <w:b/>
          <w:u w:val="single"/>
        </w:rPr>
        <w:t>250861</w:t>
      </w:r>
    </w:p>
    <w:p>
      <w:r>
        <w:t>@ottensam Yeah... I watched. Now go back and watch Swalwell give you the collected wisdom of all agencies. -VJ</w:t>
      </w:r>
    </w:p>
    <w:p>
      <w:r>
        <w:rPr>
          <w:b/>
          <w:u w:val="single"/>
        </w:rPr>
        <w:t>250862</w:t>
      </w:r>
    </w:p>
    <w:p>
      <w:r>
        <w:t>#wednesdaymotivation #wednesdaywisdom</w:t>
        <w:br/>
        <w:t>"The willingness to show up changes us. It makes us a little better each time." Brene Brown</w:t>
      </w:r>
    </w:p>
    <w:p>
      <w:r>
        <w:rPr>
          <w:b/>
          <w:u w:val="single"/>
        </w:rPr>
        <w:t>250863</w:t>
      </w:r>
    </w:p>
    <w:p>
      <w:r>
        <w:t>♫Hyperbolicsyllabicsesquedalymistic par @isaachayes, de #SoundHound with LiveLyrics ® https://t.co/DOVKxuHgiW</w:t>
      </w:r>
    </w:p>
    <w:p>
      <w:r>
        <w:rPr>
          <w:b/>
          <w:u w:val="single"/>
        </w:rPr>
        <w:t>250864</w:t>
      </w:r>
    </w:p>
    <w:p>
      <w:r>
        <w:t>Goals help focus you on areas in</w:t>
        <w:br/>
        <w:t>both your personal and professional</w:t>
        <w:br/>
        <w:t>life that are important and</w:t>
        <w:br/>
        <w:t>meaningful, rather than bei #TheGreatQuote</w:t>
      </w:r>
    </w:p>
    <w:p>
      <w:r>
        <w:rPr>
          <w:b/>
          <w:u w:val="single"/>
        </w:rPr>
        <w:t>250865</w:t>
      </w:r>
    </w:p>
    <w:p>
      <w:r>
        <w:t>Family Portrait Series::Bayview Sf,Ca sponsored by MOAD #2016 images by @bryonmalik #familyfirst… https://t.co/l4MRnBtcK2</w:t>
      </w:r>
    </w:p>
    <w:p>
      <w:r>
        <w:rPr>
          <w:b/>
          <w:u w:val="single"/>
        </w:rPr>
        <w:t>250866</w:t>
      </w:r>
    </w:p>
    <w:p>
      <w:r>
        <w:t>congrats to @jkosullivan1! #BetweenTwoSkies is an Okra pick for the Southern Independent Booksellers Association! https://t.co/Dz74sKUtEn https://t.co/00FMdQG1iK</w:t>
      </w:r>
    </w:p>
    <w:p>
      <w:r>
        <w:rPr>
          <w:b/>
          <w:u w:val="single"/>
        </w:rPr>
        <w:t>250867</w:t>
      </w:r>
    </w:p>
    <w:p>
      <w:r>
        <w:t>Residents fighting Nexus seek more funding from Green https://t.co/vPxT85uq61 https://t.co/mpvQKS5N9F</w:t>
      </w:r>
    </w:p>
    <w:p>
      <w:r>
        <w:rPr>
          <w:b/>
          <w:u w:val="single"/>
        </w:rPr>
        <w:t>250868</w:t>
      </w:r>
    </w:p>
    <w:p>
      <w:r>
        <w:t>Yesterday #RCB dropped Yuvi...dropped the match. #MI dropped Smith and Dhoni...dropped the match. #RPSvMI #IPL</w:t>
      </w:r>
    </w:p>
    <w:p>
      <w:r>
        <w:rPr>
          <w:b/>
          <w:u w:val="single"/>
        </w:rPr>
        <w:t>250869</w:t>
      </w:r>
    </w:p>
    <w:p>
      <w:r>
        <w:t>@glennstar67 @lovin_pbr345 @BonhamChrysler2 @Kiwi_Karyn @CarsInThePark14 @David70BuickGSX Looks good! White letters add to the look, and can't go wrong with slot mags. 😀👍</w:t>
      </w:r>
    </w:p>
    <w:p>
      <w:r>
        <w:rPr>
          <w:b/>
          <w:u w:val="single"/>
        </w:rPr>
        <w:t>250870</w:t>
      </w:r>
    </w:p>
    <w:p>
      <w:r>
        <w:t>Google says it has reduced fake Google Maps listings by 70% since 2015 https://t.co/ugHQzv6Uk4 #searchengineland</w:t>
      </w:r>
    </w:p>
    <w:p>
      <w:r>
        <w:rPr>
          <w:b/>
          <w:u w:val="single"/>
        </w:rPr>
        <w:t>250871</w:t>
      </w:r>
    </w:p>
    <w:p>
      <w:r>
        <w:t>N128BV arrived at Appleton Intl (KATW) at 22:57 UTC from Appleton Intl (KATW) https://t.co/JCBUGqRnfO #flightaware</w:t>
      </w:r>
    </w:p>
    <w:p>
      <w:r>
        <w:rPr>
          <w:b/>
          <w:u w:val="single"/>
        </w:rPr>
        <w:t>250872</w:t>
      </w:r>
    </w:p>
    <w:p>
      <w:r>
        <w:t>How To Maximize Social Security Benefits On Your Tax Return https://t.co/4LVc889gsk https://t.co/hMbrF70KdD</w:t>
      </w:r>
    </w:p>
    <w:p>
      <w:r>
        <w:rPr>
          <w:b/>
          <w:u w:val="single"/>
        </w:rPr>
        <w:t>250873</w:t>
      </w:r>
    </w:p>
    <w:p>
      <w:r>
        <w:t>1901-S Morgan Silver Dollar, PL Look, Tough Gem BU++ Better Date, ** Free S/H! https://t.co/zRrpFyN3zY https://t.co/olvgFicHMM</w:t>
      </w:r>
    </w:p>
    <w:p>
      <w:r>
        <w:rPr>
          <w:b/>
          <w:u w:val="single"/>
        </w:rPr>
        <w:t>250874</w:t>
      </w:r>
    </w:p>
    <w:p>
      <w:r>
        <w:t>Need a breather? Take some time out &amp;amp; relax with a coffee &amp;amp; one of our delicious tarts 😊 #bretzelbakery https://t.co/EsoByATJBY</w:t>
      </w:r>
    </w:p>
    <w:p>
      <w:r>
        <w:rPr>
          <w:b/>
          <w:u w:val="single"/>
        </w:rPr>
        <w:t>250875</w:t>
      </w:r>
    </w:p>
    <w:p>
      <w:r>
        <w:t>https://t.co/4SvV127wV7 👍👍 @JonHozierByrne @MickFlannery  A great article for an awesome video &amp;amp; song! Brilliant! Best wishes!👏👏🎶🎵🍻 ☺💚🍀</w:t>
      </w:r>
    </w:p>
    <w:p>
      <w:r>
        <w:rPr>
          <w:b/>
          <w:u w:val="single"/>
        </w:rPr>
        <w:t>250876</w:t>
      </w:r>
    </w:p>
    <w:p>
      <w:r>
        <w:t>@StMarysU @StMarysGSB Mike #HowardEnergyPartnersHoward "don't let where you came from dictate where you are going" #ideasworthfollowing</w:t>
      </w:r>
    </w:p>
    <w:p>
      <w:r>
        <w:rPr>
          <w:b/>
          <w:u w:val="single"/>
        </w:rPr>
        <w:t>250877</w:t>
      </w:r>
    </w:p>
    <w:p>
      <w:r>
        <w:t>Life After Death from Above 1979 - Eva Michon | Independent... #Independent https://t.co/7LV4q1AcA1 #Independent</w:t>
      </w:r>
    </w:p>
    <w:p>
      <w:r>
        <w:rPr>
          <w:b/>
          <w:u w:val="single"/>
        </w:rPr>
        <w:t>250878</w:t>
      </w:r>
    </w:p>
    <w:p>
      <w:r>
        <w:t>And I'm up because I work 2nd shift and I was watching a documentary that scared me and I can't sleep because I keep panicking. But anyway</w:t>
      </w:r>
    </w:p>
    <w:p>
      <w:r>
        <w:rPr>
          <w:b/>
          <w:u w:val="single"/>
        </w:rPr>
        <w:t>250879</w:t>
      </w:r>
    </w:p>
    <w:p>
      <w:r>
        <w:t>@KipNSlowHearts @DrakeWhite @KipMooreMusic ☺👍👍👍😎Great combo! I concur😁😁😁😎thanks for sharing this🤔It might just happen😉</w:t>
      </w:r>
    </w:p>
    <w:p>
      <w:r>
        <w:rPr>
          <w:b/>
          <w:u w:val="single"/>
        </w:rPr>
        <w:t>250880</w:t>
      </w:r>
    </w:p>
    <w:p>
      <w:r>
        <w:t>Haha,  I embedded the link in the podcast post at least.  This hillbilly can do 'dem fancy HTML codin' stuff.  #podcasting https://t.co/PkRBwvbbsM</w:t>
      </w:r>
    </w:p>
    <w:p>
      <w:r>
        <w:rPr>
          <w:b/>
          <w:u w:val="single"/>
        </w:rPr>
        <w:t>250881</w:t>
      </w:r>
    </w:p>
    <w:p>
      <w:r>
        <w:t>OVSD_TIDE: LopezLandLearns just unlocked "21st Century Teaching and Learning" badge.</w:t>
        <w:br/>
        <w:t>https://t.co/iYw8jDrwSU</w:t>
        <w:br/>
        <w:t>#OVSDshare #OVSDoxnard #Chrom…</w:t>
      </w:r>
    </w:p>
    <w:p>
      <w:r>
        <w:rPr>
          <w:b/>
          <w:u w:val="single"/>
        </w:rPr>
        <w:t>250882</w:t>
      </w:r>
    </w:p>
    <w:p>
      <w:r>
        <w:t>4 Baltimore Orioles vs. Tampa Bay Rays 07/02@15-12 TIX: $101.04 End Date: Wednesday May-3… https://t.co/kBQWihHs9k</w:t>
      </w:r>
    </w:p>
    <w:p>
      <w:r>
        <w:rPr>
          <w:b/>
          <w:u w:val="single"/>
        </w:rPr>
        <w:t>250883</w:t>
      </w:r>
    </w:p>
    <w:p>
      <w:r>
        <w:t>Hitting the TOCA paddock this weekend, Academy member @dangewrites covering @BritishF4 and @GinettaCars GT4 Supercup.</w:t>
      </w:r>
    </w:p>
    <w:p>
      <w:r>
        <w:rPr>
          <w:b/>
          <w:u w:val="single"/>
        </w:rPr>
        <w:t>250884</w:t>
      </w:r>
    </w:p>
    <w:p>
      <w:r>
        <w:t>The ducks have come back to a WSS. The courtyard will be closed to students 🙁 https://t.co/X8ERV8cPVQ</w:t>
      </w:r>
    </w:p>
    <w:p>
      <w:r>
        <w:rPr>
          <w:b/>
          <w:u w:val="single"/>
        </w:rPr>
        <w:t>250885</w:t>
      </w:r>
    </w:p>
    <w:p>
      <w:r>
        <w:t>Sport:Red Sox at Nationals exhibition canceled because of rain&amp;gt;WA.. https://t.co/iHB7H5yv3U #sports https://t.co/iXgXeSbSkT</w:t>
      </w:r>
    </w:p>
    <w:p>
      <w:r>
        <w:rPr>
          <w:b/>
          <w:u w:val="single"/>
        </w:rPr>
        <w:t>250886</w:t>
      </w:r>
    </w:p>
    <w:p>
      <w:r>
        <w:t>Please post: "Thank you for all of your concern and help I happy to announce he made it home earlier today. The... https://t.co/0kxzooPSDW</w:t>
      </w:r>
    </w:p>
    <w:p>
      <w:r>
        <w:rPr>
          <w:b/>
          <w:u w:val="single"/>
        </w:rPr>
        <w:t>250887</w:t>
      </w:r>
    </w:p>
    <w:p>
      <w:r>
        <w:t>I liked a @YouTube video https://t.co/y0EdnL0Hzi Dragon Ball Super Episode 85 Preview - CELL AND BUU HYBRID?</w:t>
      </w:r>
    </w:p>
    <w:p>
      <w:r>
        <w:rPr>
          <w:b/>
          <w:u w:val="single"/>
        </w:rPr>
        <w:t>250888</w:t>
      </w:r>
    </w:p>
    <w:p>
      <w:r>
        <w:t>I'm out of my usual greek yogurt, so I ate a frosted pop-tart instead :) I'm going to use the sugar rush to try... https://t.co/75R4AiUhvq</w:t>
      </w:r>
    </w:p>
    <w:p>
      <w:r>
        <w:rPr>
          <w:b/>
          <w:u w:val="single"/>
        </w:rPr>
        <w:t>250889</w:t>
      </w:r>
    </w:p>
    <w:p>
      <w:r>
        <w:t>@VeronicaAvluvXX How in the world,somebody would like to beat U? I really don't understand people.Go well my darling and comme back soon</w:t>
      </w:r>
    </w:p>
    <w:p>
      <w:r>
        <w:rPr>
          <w:b/>
          <w:u w:val="single"/>
        </w:rPr>
        <w:t>250890</w:t>
      </w:r>
    </w:p>
    <w:p>
      <w:r>
        <w:t>ATTI: ML10Brown Bus 102 running Mtn. Hts., Crown &amp;amp; Grafton Rd. is @ the Westover Terminal: 3/30/2017 5:03:29 PM</w:t>
      </w:r>
    </w:p>
    <w:p>
      <w:r>
        <w:rPr>
          <w:b/>
          <w:u w:val="single"/>
        </w:rPr>
        <w:t>250891</w:t>
      </w:r>
    </w:p>
    <w:p>
      <w:r>
        <w:t>Dear Intelligence Agencies, Journalists, Members of Congress and U. S. Senators: https://t.co/jA8f1IpwZ4</w:t>
      </w:r>
    </w:p>
    <w:p>
      <w:r>
        <w:rPr>
          <w:b/>
          <w:u w:val="single"/>
        </w:rPr>
        <w:t>250892</w:t>
      </w:r>
    </w:p>
    <w:p>
      <w:r>
        <w:t>Thacher Island @ 01:30: T: 40.5F; H: 75.5%; P: 29.35 inHg; Ws: 12.6 mph; Wd: WNW; Wg: 21.0 mph; R: 0.000 in</w:t>
      </w:r>
    </w:p>
    <w:p>
      <w:r>
        <w:rPr>
          <w:b/>
          <w:u w:val="single"/>
        </w:rPr>
        <w:t>250893</w:t>
      </w:r>
    </w:p>
    <w:p>
      <w:r>
        <w:t>Abuse unresolved for 3 days: 37.115.186.195 host: https://t.co/VFNs6qaEIV / T:TwiyKyivstar https://t.co/tiu2k6PJey #infosec #cybersecurity</w:t>
      </w:r>
    </w:p>
    <w:p>
      <w:r>
        <w:rPr>
          <w:b/>
          <w:u w:val="single"/>
        </w:rPr>
        <w:t>250894</w:t>
      </w:r>
    </w:p>
    <w:p>
      <w:r>
        <w:t>Staying up all night listening to           #Franksinatra, #BobDylan  and #LeonardCohen . Can't get any better then that.</w:t>
      </w:r>
    </w:p>
    <w:p>
      <w:r>
        <w:rPr>
          <w:b/>
          <w:u w:val="single"/>
        </w:rPr>
        <w:t>250895</w:t>
      </w:r>
    </w:p>
    <w:p>
      <w:r>
        <w:t>I give it one day before some wild dude downloads wild pno into his shit and malware dies https://t.co/PJY7DfZrqe</w:t>
      </w:r>
    </w:p>
    <w:p>
      <w:r>
        <w:rPr>
          <w:b/>
          <w:u w:val="single"/>
        </w:rPr>
        <w:t>250896</w:t>
      </w:r>
    </w:p>
    <w:p>
      <w:r>
        <w:t>Advocate and contribute to the achievement of the United Nations’ Millennium Development Goals. https://t.co/zOusHiytQv</w:t>
      </w:r>
    </w:p>
    <w:p>
      <w:r>
        <w:rPr>
          <w:b/>
          <w:u w:val="single"/>
        </w:rPr>
        <w:t>250897</w:t>
      </w:r>
    </w:p>
    <w:p>
      <w:r>
        <w:t>With $500K in financing, The Perspective wants to unite a divided media world https://t.co/DTgZlSlc7E #Journalism https://t.co/cwff37Ppj2</w:t>
      </w:r>
    </w:p>
    <w:p>
      <w:r>
        <w:rPr>
          <w:b/>
          <w:u w:val="single"/>
        </w:rPr>
        <w:t>250898</w:t>
      </w:r>
    </w:p>
    <w:p>
      <w:r>
        <w:t>Age diversity is the new HR challenge. Supporting personnel managers with innovative educational resources to address new needs #staytuned</w:t>
      </w:r>
    </w:p>
    <w:p>
      <w:r>
        <w:rPr>
          <w:b/>
          <w:u w:val="single"/>
        </w:rPr>
        <w:t>250899</w:t>
      </w:r>
    </w:p>
    <w:p>
      <w:r>
        <w:t>Check this out: How Pharma Companies Game the System to Keep Drugs Expensive - https://t.co/SDZUeKu4i8 -</w:t>
        <w:br/>
        <w:br/>
        <w:t>I help the University of Utah ho…</w:t>
      </w:r>
    </w:p>
    <w:p>
      <w:r>
        <w:rPr>
          <w:b/>
          <w:u w:val="single"/>
        </w:rPr>
        <w:t>250900</w:t>
      </w:r>
    </w:p>
    <w:p>
      <w:r>
        <w:t>New video!! This was the first for all of us to play the Ouija Board so hope you all enjoy it! https://t.co/6BIe7adnzR</w:t>
      </w:r>
    </w:p>
    <w:p>
      <w:r>
        <w:rPr>
          <w:b/>
          <w:u w:val="single"/>
        </w:rPr>
        <w:t>250901</w:t>
      </w:r>
    </w:p>
    <w:p>
      <w:r>
        <w:t>Retweeted K+S Soccer Film Fest (@KSFilmFest):</w:t>
        <w:br/>
        <w:br/>
        <w:t>Soccer film fans, our friends at @11mm have kicked off this year's... https://t.co/PbvflWSoTB</w:t>
      </w:r>
    </w:p>
    <w:p>
      <w:r>
        <w:rPr>
          <w:b/>
          <w:u w:val="single"/>
        </w:rPr>
        <w:t>250902</w:t>
      </w:r>
    </w:p>
    <w:p>
      <w:r>
        <w:t>Older Women Romancing Younger Men: Couples Who Proved That Age Is Just A Number</w:t>
        <w:br/>
        <w:br/>
        <w:t>#Philla... https://t.co/12PPcMPVHO https://t.co/rChgULunec</w:t>
      </w:r>
    </w:p>
    <w:p>
      <w:r>
        <w:rPr>
          <w:b/>
          <w:u w:val="single"/>
        </w:rPr>
        <w:t>250903</w:t>
      </w:r>
    </w:p>
    <w:p>
      <w:r>
        <w:t>About time the @NHLBruins got some Power Plays. Would be better to see them bite back against the Caps, by scoring a goal.</w:t>
      </w:r>
    </w:p>
    <w:p>
      <w:r>
        <w:rPr>
          <w:b/>
          <w:u w:val="single"/>
        </w:rPr>
        <w:t>250904</w:t>
      </w:r>
    </w:p>
    <w:p>
      <w:r>
        <w:t>Three Reasons Why Every Business Should Start #Blogging https://t.co/r5GJBMMcPs https://t.co/GYOHciNsnY</w:t>
      </w:r>
    </w:p>
    <w:p>
      <w:r>
        <w:rPr>
          <w:b/>
          <w:u w:val="single"/>
        </w:rPr>
        <w:t>250905</w:t>
      </w:r>
    </w:p>
    <w:p>
      <w:r>
        <w:t>I can't wait to watch this show.....n I am excited to watch @SunnyLeone  performance https://t.co/Py3kY93Vmg</w:t>
      </w:r>
    </w:p>
    <w:p>
      <w:r>
        <w:rPr>
          <w:b/>
          <w:u w:val="single"/>
        </w:rPr>
        <w:t>250906</w:t>
      </w:r>
    </w:p>
    <w:p>
      <w:r>
        <w:t>When you stay up till 2 am and you have a 10:20 am class tomorrow and remember you might have an exam too 🙃 https://t.co/Um2fbVZvQA</w:t>
      </w:r>
    </w:p>
    <w:p>
      <w:r>
        <w:rPr>
          <w:b/>
          <w:u w:val="single"/>
        </w:rPr>
        <w:t>250907</w:t>
      </w:r>
    </w:p>
    <w:p>
      <w:r>
        <w:t>You could be quite tenacious today, clinging to a cherished dr... More for Scorpio https://t.co/vTgox1ygWH</w:t>
      </w:r>
    </w:p>
    <w:p>
      <w:r>
        <w:rPr>
          <w:b/>
          <w:u w:val="single"/>
        </w:rPr>
        <w:t>250908</w:t>
      </w:r>
    </w:p>
    <w:p>
      <w:r>
        <w:t>Last night was raw! Thanks to @ZacharyKibbee @thenewelectrics @theshakers and all who came to rock @TheSatelliteLA . More fun next week!</w:t>
      </w:r>
    </w:p>
    <w:p>
      <w:r>
        <w:rPr>
          <w:b/>
          <w:u w:val="single"/>
        </w:rPr>
        <w:t>250909</w:t>
      </w:r>
    </w:p>
    <w:p>
      <w:r>
        <w:t>@tastymask Can't wait! Hope you all found a place to watch wrestlemania in LA! I would have invited if I had the wwe network. Y'know, trump problems.</w:t>
      </w:r>
    </w:p>
    <w:p>
      <w:r>
        <w:rPr>
          <w:b/>
          <w:u w:val="single"/>
        </w:rPr>
        <w:t>250910</w:t>
      </w:r>
    </w:p>
    <w:p>
      <w:r>
        <w:t>support if possible. Most of what this organisation deals with can never be published but it's critical for every individual who receives it https://t.co/hjble2NTTi</w:t>
      </w:r>
    </w:p>
    <w:p>
      <w:r>
        <w:rPr>
          <w:b/>
          <w:u w:val="single"/>
        </w:rPr>
        <w:t>250911</w:t>
      </w:r>
    </w:p>
    <w:p>
      <w:r>
        <w:t>B2 | @leighfarina12 with an RBI sac fly to bring in @Rubilina1 from third!</w:t>
        <w:br/>
        <w:br/>
        <w:t>Purdue 4, #Illini 2 https://t.co/kIJJfvNuzR</w:t>
      </w:r>
    </w:p>
    <w:p>
      <w:r>
        <w:rPr>
          <w:b/>
          <w:u w:val="single"/>
        </w:rPr>
        <w:t>250912</w:t>
      </w:r>
    </w:p>
    <w:p>
      <w:r>
        <w:t>Nope from what was released a week ago they will test themselves but won't hire agents https://t.co/TpOqkmHkGj</w:t>
      </w:r>
    </w:p>
    <w:p>
      <w:r>
        <w:rPr>
          <w:b/>
          <w:u w:val="single"/>
        </w:rPr>
        <w:t>250913</w:t>
      </w:r>
    </w:p>
    <w:p>
      <w:r>
        <w:t>04-01 MYKONOS, GREECE - MAY 16: Aerial view of Mykonos town and... #mikrivigla https://t.co/cGhzEWpe8X #mikrivigla</w:t>
      </w:r>
    </w:p>
    <w:p>
      <w:r>
        <w:rPr>
          <w:b/>
          <w:u w:val="single"/>
        </w:rPr>
        <w:t>250914</w:t>
      </w:r>
    </w:p>
    <w:p>
      <w:r>
        <w:t>Dale didn't get to qualify 😢 On the flip side, Kyle Busch didn't get to qualify 👍🏻 #NASCAR #SilverLining</w:t>
      </w:r>
    </w:p>
    <w:p>
      <w:r>
        <w:rPr>
          <w:b/>
          <w:u w:val="single"/>
        </w:rPr>
        <w:t>250915</w:t>
      </w:r>
    </w:p>
    <w:p>
      <w:r>
        <w:t>Back in the North East and looks like the spring has finally arrived here as well! https://t.co/gXMMLLMPK7</w:t>
      </w:r>
    </w:p>
    <w:p>
      <w:r>
        <w:rPr>
          <w:b/>
          <w:u w:val="single"/>
        </w:rPr>
        <w:t>250916</w:t>
      </w:r>
    </w:p>
    <w:p>
      <w:r>
        <w:t>@BabyTrump_ @jojoh888 irrelevant. I don't judge the GOP based on the KKK, christian extremists, or right-wing militias. &amp;amp; I don't judge left based on its fringe.</w:t>
      </w:r>
    </w:p>
    <w:p>
      <w:r>
        <w:rPr>
          <w:b/>
          <w:u w:val="single"/>
        </w:rPr>
        <w:t>250917</w:t>
      </w:r>
    </w:p>
    <w:p>
      <w:r>
        <w:t>THE HUFFINGTON POST: RT mlcalderone: As many advertisers flee O’Reilly, here the companies that continued to run a… https://t.co/8cXltEV9uv</w:t>
      </w:r>
    </w:p>
    <w:p>
      <w:r>
        <w:rPr>
          <w:b/>
          <w:u w:val="single"/>
        </w:rPr>
        <w:t>250918</w:t>
      </w:r>
    </w:p>
    <w:p>
      <w:r>
        <w:t>I always get so so hyped to play new spots and I'd love to see some familiar faces. The boys and… https://t.co/wF8ypflW90</w:t>
      </w:r>
    </w:p>
    <w:p>
      <w:r>
        <w:rPr>
          <w:b/>
          <w:u w:val="single"/>
        </w:rPr>
        <w:t>250919</w:t>
      </w:r>
    </w:p>
    <w:p>
      <w:r>
        <w:t>Wall Street Journal: Mike Flynn tells FBI, Congress he'll testify in exchange for immunity https://t.co/Qv5UZIPZxQ https://t.co/DOMr63Djhn</w:t>
      </w:r>
    </w:p>
    <w:p>
      <w:r>
        <w:rPr>
          <w:b/>
          <w:u w:val="single"/>
        </w:rPr>
        <w:t>250920</w:t>
      </w:r>
    </w:p>
    <w:p>
      <w:r>
        <w:t>The CJ2 #privatejet typically has a 4-seat club section just aft of the entry door, + two forward facing seats in the aft cabin. https://t.co/dFDfJf2KUI</w:t>
      </w:r>
    </w:p>
    <w:p>
      <w:r>
        <w:rPr>
          <w:b/>
          <w:u w:val="single"/>
        </w:rPr>
        <w:t>250921</w:t>
      </w:r>
    </w:p>
    <w:p>
      <w:r>
        <w:t>Live as free men but do not use you freedom as a cover up for evil; live as servants of God. 1 Peter 2:16</w:t>
      </w:r>
    </w:p>
    <w:p>
      <w:r>
        <w:rPr>
          <w:b/>
          <w:u w:val="single"/>
        </w:rPr>
        <w:t>250922</w:t>
      </w:r>
    </w:p>
    <w:p>
      <w:r>
        <w:t>SEPTIMIUS SEVERUS 193AD Authentic Ancient Silver Roman Coin MARS WAR  i60446 https://t.co/wEsOBQ1zlb https://t.co/OtNsyAXIUO</w:t>
      </w:r>
    </w:p>
    <w:p>
      <w:r>
        <w:rPr>
          <w:b/>
          <w:u w:val="single"/>
        </w:rPr>
        <w:t>250923</w:t>
      </w:r>
    </w:p>
    <w:p>
      <w:r>
        <w:t>Yesterday's food Kansas kicker ribs. Jimbeam n coke wings.  Did they go well ? Ha you bet they did #realwoodburningsmoker #blackwoodsmoker https://t.co/O2rckRTRfa</w:t>
      </w:r>
    </w:p>
    <w:p>
      <w:r>
        <w:rPr>
          <w:b/>
          <w:u w:val="single"/>
        </w:rPr>
        <w:t>250924</w:t>
      </w:r>
    </w:p>
    <w:p>
      <w:r>
        <w:t>@ellisjade_ Do it! I really enjoyed your last one! Please can I request more clips of the doggies too? Custard has stolen my heart 💖</w:t>
      </w:r>
    </w:p>
    <w:p>
      <w:r>
        <w:rPr>
          <w:b/>
          <w:u w:val="single"/>
        </w:rPr>
        <w:t>250925</w:t>
      </w:r>
    </w:p>
    <w:p>
      <w:r>
        <w:t>He needs to close out his real estate deals #TheResistance #Kushner #kremlincohorts #china https://t.co/yqbFkkPSsv</w:t>
      </w:r>
    </w:p>
    <w:p>
      <w:r>
        <w:rPr>
          <w:b/>
          <w:u w:val="single"/>
        </w:rPr>
        <w:t>250926</w:t>
      </w:r>
    </w:p>
    <w:p>
      <w:r>
        <w:t>#teachNVchat is back this week to talk about evaluations Thursday 7:30 PM PST // 10:30 PM EST #nvedchat ##teachNVACS #caedchat #utedchat https://t.co/YvN2Yiu2IQ</w:t>
      </w:r>
    </w:p>
    <w:p>
      <w:r>
        <w:rPr>
          <w:b/>
          <w:u w:val="single"/>
        </w:rPr>
        <w:t>250927</w:t>
      </w:r>
    </w:p>
    <w:p>
      <w:r>
        <w:t>Christian persecution, globalism takeover, and truth being called "conspiracy theory" Signs are everywhere. https://t.co/AL3laoeUpv ^</w:t>
      </w:r>
    </w:p>
    <w:p>
      <w:r>
        <w:rPr>
          <w:b/>
          <w:u w:val="single"/>
        </w:rPr>
        <w:t>250928</w:t>
      </w:r>
    </w:p>
    <w:p>
      <w:r>
        <w:t>SCIENTISTS KNOW THE WORLD THROUGH DATA, BUT ABORIGINAL AUSTRALIANS KNOW THE WORLD THROUGH THE ANCIENT MUSICAL TRADITION OF SONGLINES https://t.co/6jqIyIsVyF</w:t>
      </w:r>
    </w:p>
    <w:p>
      <w:r>
        <w:rPr>
          <w:b/>
          <w:u w:val="single"/>
        </w:rPr>
        <w:t>250929</w:t>
      </w:r>
    </w:p>
    <w:p>
      <w:r>
        <w:t>@wilw Well PB hates PK because he is a jew. I am sure PB will throw pepe frogs to anyone who brings PK up.</w:t>
      </w:r>
    </w:p>
    <w:p>
      <w:r>
        <w:rPr>
          <w:b/>
          <w:u w:val="single"/>
        </w:rPr>
        <w:t>250930</w:t>
      </w:r>
    </w:p>
    <w:p>
      <w:r>
        <w:t>Sweet and beautiful cutie gets her anal hole sodomized https://t.co/yu9FxeJRLs https://t.co/kIRm5nCoI5</w:t>
      </w:r>
    </w:p>
    <w:p>
      <w:r>
        <w:rPr>
          <w:b/>
          <w:u w:val="single"/>
        </w:rPr>
        <w:t>250931</w:t>
      </w:r>
    </w:p>
    <w:p>
      <w:r>
        <w:t>DB for today goes to @Eminem Stan! This and Cleaning Out My Closet are my favorites! Check out the flame!</w:t>
        <w:br/>
        <w:t>https://t.co/5aeTNsvuGP</w:t>
      </w:r>
    </w:p>
    <w:p>
      <w:r>
        <w:rPr>
          <w:b/>
          <w:u w:val="single"/>
        </w:rPr>
        <w:t>250932</w:t>
      </w:r>
    </w:p>
    <w:p>
      <w:r>
        <w:t>@joeyayoub I totally disagree with them but they're morally consistent. Theirs is a lot more respectable take than Assad's apologists.</w:t>
      </w:r>
    </w:p>
    <w:p>
      <w:r>
        <w:rPr>
          <w:b/>
          <w:u w:val="single"/>
        </w:rPr>
        <w:t>250933</w:t>
      </w:r>
    </w:p>
    <w:p>
      <w:r>
        <w:t>VERY LARGE SIZE BRAND NEW US MILITARY ASSISTANCE COMMAND-VIETNAM COLORED JACKET  https://t.co/6Ha4HN50I9 https://t.co/yhHHQQjvSn</w:t>
      </w:r>
    </w:p>
    <w:p>
      <w:r>
        <w:rPr>
          <w:b/>
          <w:u w:val="single"/>
        </w:rPr>
        <w:t>250934</w:t>
      </w:r>
    </w:p>
    <w:p>
      <w:r>
        <w:t>I just wish like hell everyone would be treated equally because we're all humans and have feelings https://t.co/Mns6LOPORy</w:t>
      </w:r>
    </w:p>
    <w:p>
      <w:r>
        <w:rPr>
          <w:b/>
          <w:u w:val="single"/>
        </w:rPr>
        <w:t>250935</w:t>
      </w:r>
    </w:p>
    <w:p>
      <w:r>
        <w:t>Chiropractic care can help you adapt to life’s constant changes so you can live at your very best! #WellnessWednesday https://t.co/3tTRwwIArB</w:t>
      </w:r>
    </w:p>
    <w:p>
      <w:r>
        <w:rPr>
          <w:b/>
          <w:u w:val="single"/>
        </w:rPr>
        <w:t>250936</w:t>
      </w:r>
    </w:p>
    <w:p>
      <w:r>
        <w:t>@RealJskies Yo this beat needs an artist. Can you rock this or tag a dope artist? https://t.co/S06UNVRZLl</w:t>
      </w:r>
    </w:p>
    <w:p>
      <w:r>
        <w:rPr>
          <w:b/>
          <w:u w:val="single"/>
        </w:rPr>
        <w:t>250937</w:t>
      </w:r>
    </w:p>
    <w:p>
      <w:r>
        <w:t>TowerGarden: RT TrilliumWoodsES: Our student leadership team and the new tower garden.  #speakup … https://t.co/dnDU2azyBr</w:t>
      </w:r>
    </w:p>
    <w:p>
      <w:r>
        <w:rPr>
          <w:b/>
          <w:u w:val="single"/>
        </w:rPr>
        <w:t>250938</w:t>
      </w:r>
    </w:p>
    <w:p>
      <w:r>
        <w:t>Was all ready to laugh off Jamiroquai’s return, but must say the 3 tracks I’ve heard are really, really good.</w:t>
      </w:r>
    </w:p>
    <w:p>
      <w:r>
        <w:rPr>
          <w:b/>
          <w:u w:val="single"/>
        </w:rPr>
        <w:t>250939</w:t>
      </w:r>
    </w:p>
    <w:p>
      <w:r>
        <w:t>EMERGENCY MANAGEMENT SPECIALIST</w:t>
        <w:br/>
        <w:t>https://t.co/LF5Nda8uF7</w:t>
        <w:br/>
        <w:t>#MANAGEMENT</w:t>
        <w:br/>
        <w:t>#SPECIALIST</w:t>
        <w:br/>
        <w:t>#EMERGENCY</w:t>
        <w:br/>
        <w:t>#GreysAnatomy https://t.co/WqrzdZHzrw</w:t>
      </w:r>
    </w:p>
    <w:p>
      <w:r>
        <w:rPr>
          <w:b/>
          <w:u w:val="single"/>
        </w:rPr>
        <w:t>250940</w:t>
      </w:r>
    </w:p>
    <w:p>
      <w:r>
        <w:t>I can't believe I almost forgot to put my parking permit on my mirror, that would of been a disaster if I didn't know people</w:t>
      </w:r>
    </w:p>
    <w:p>
      <w:r>
        <w:rPr>
          <w:b/>
          <w:u w:val="single"/>
        </w:rPr>
        <w:t>250941</w:t>
      </w:r>
    </w:p>
    <w:p>
      <w:r>
        <w:t>Pit: Ohhh! Another industry veteran!</w:t>
        <w:br/>
        <w:t>Palutena: His most famous form is shaped like a pizza missing one slice.</w:t>
      </w:r>
    </w:p>
    <w:p>
      <w:r>
        <w:rPr>
          <w:b/>
          <w:u w:val="single"/>
        </w:rPr>
        <w:t>250942</w:t>
      </w:r>
    </w:p>
    <w:p>
      <w:r>
        <w:t>LOOK: Everyone Is Talking About Ivanka’s Outfit At Rose Garden Last Night [PHOTOS] - https://t.co/cdYLMS2oZx</w:t>
      </w:r>
    </w:p>
    <w:p>
      <w:r>
        <w:rPr>
          <w:b/>
          <w:u w:val="single"/>
        </w:rPr>
        <w:t>250943</w:t>
      </w:r>
    </w:p>
    <w:p>
      <w:r>
        <w:t>‘Go to hell!’ Famous designer behind Melania’s WH portrait stands up to the haters in a big way https://t.co/h7jqEjRBsg</w:t>
      </w:r>
    </w:p>
    <w:p>
      <w:r>
        <w:rPr>
          <w:b/>
          <w:u w:val="single"/>
        </w:rPr>
        <w:t>250944</w:t>
      </w:r>
    </w:p>
    <w:p>
      <w:r>
        <w:t>I liked a @YouTube video https://t.co/BasNEDKqa9 Mask Off Challenge Compilation | Future - Mask Off Challenge |</w:t>
      </w:r>
    </w:p>
    <w:p>
      <w:r>
        <w:rPr>
          <w:b/>
          <w:u w:val="single"/>
        </w:rPr>
        <w:t>250945</w:t>
      </w:r>
    </w:p>
    <w:p>
      <w:r>
        <w:t>You can see beyond someone's negativity today and right into t... More for Sagittarius https://t.co/BuE7dJMnMD</w:t>
      </w:r>
    </w:p>
    <w:p>
      <w:r>
        <w:rPr>
          <w:b/>
          <w:u w:val="single"/>
        </w:rPr>
        <w:t>250946</w:t>
      </w:r>
    </w:p>
    <w:p>
      <w:r>
        <w:t>Alexei Navalny wants Vladimir Putin’s job. Here’s what he’d do with it https://t.co/fcqG9EFqlM via @business</w:t>
      </w:r>
    </w:p>
    <w:p>
      <w:r>
        <w:rPr>
          <w:b/>
          <w:u w:val="single"/>
        </w:rPr>
        <w:t>250947</w:t>
      </w:r>
    </w:p>
    <w:p>
      <w:r>
        <w:t>Lovely Large Mother of Pearl Shell Vintage Jewelry Gold Clip Earrings  https://t.co/UjQGFUznmD https://t.co/lCwCwxFHj4</w:t>
      </w:r>
    </w:p>
    <w:p>
      <w:r>
        <w:rPr>
          <w:b/>
          <w:u w:val="single"/>
        </w:rPr>
        <w:t>250948</w:t>
      </w:r>
    </w:p>
    <w:p>
      <w:r>
        <w:t>@WMRDC Sad but true, Wayne. Sad but true. Thank you again for the work you do. Kids are considered expendable, unless they're political capital</w:t>
      </w:r>
    </w:p>
    <w:p>
      <w:r>
        <w:rPr>
          <w:b/>
          <w:u w:val="single"/>
        </w:rPr>
        <w:t>250949</w:t>
      </w:r>
    </w:p>
    <w:p>
      <w:r>
        <w:t>Feel like this has been my week. People acting this way, and me feeling this way in turn. Yay Dad. #Salty #TGIF https://t.co/DpQv0Kokda</w:t>
      </w:r>
    </w:p>
    <w:p>
      <w:r>
        <w:rPr>
          <w:b/>
          <w:u w:val="single"/>
        </w:rPr>
        <w:t>250950</w:t>
      </w:r>
    </w:p>
    <w:p>
      <w:r>
        <w:t>@ItsmeNest @LiveSmart @suncelldeals Hey Nestor. Pasaload from Smart prepaid to Sun prepaid is not possible. Hope this enlightens you.</w:t>
      </w:r>
    </w:p>
    <w:p>
      <w:r>
        <w:rPr>
          <w:b/>
          <w:u w:val="single"/>
        </w:rPr>
        <w:t>250951</w:t>
      </w:r>
    </w:p>
    <w:p>
      <w:r>
        <w:t>@BlackNewYorican He's constantly naked. I think he likes to expose himself.  Obviously he has many mental issues to address. I worry about the father</w:t>
      </w:r>
    </w:p>
    <w:p>
      <w:r>
        <w:rPr>
          <w:b/>
          <w:u w:val="single"/>
        </w:rPr>
        <w:t>250952</w:t>
      </w:r>
    </w:p>
    <w:p>
      <w:r>
        <w:t>Why does no one like the bring it on with the girls in east LA that might be my favorite bring it on</w:t>
      </w:r>
    </w:p>
    <w:p>
      <w:r>
        <w:rPr>
          <w:b/>
          <w:u w:val="single"/>
        </w:rPr>
        <w:t>250953</w:t>
      </w:r>
    </w:p>
    <w:p>
      <w:r>
        <w:t>&amp;gt;Man Is Accused Of Raping and Killing His Girlfriendís 4-Year-Old Son and His Mum Is Accused Of Helping Him Escape https://t.co/ND8IS7Z0cG</w:t>
      </w:r>
    </w:p>
    <w:p>
      <w:r>
        <w:rPr>
          <w:b/>
          <w:u w:val="single"/>
        </w:rPr>
        <w:t>250954</w:t>
      </w:r>
    </w:p>
    <w:p>
      <w:r>
        <w:t>Tarheel for life.👣👣We who were raised in the Valley of the Mountains. #southernbelle #unc #NCGirl Carolina leading mad sports huh this year.</w:t>
      </w:r>
    </w:p>
    <w:p>
      <w:r>
        <w:rPr>
          <w:b/>
          <w:u w:val="single"/>
        </w:rPr>
        <w:t>250955</w:t>
      </w:r>
    </w:p>
    <w:p>
      <w:r>
        <w:t>@shoutme4 Welcome! I'm a co-host on The Gadget Spot podcast. Please also drop us a 'like' at https://t.co/X55P48agoz.</w:t>
      </w:r>
    </w:p>
    <w:p>
      <w:r>
        <w:rPr>
          <w:b/>
          <w:u w:val="single"/>
        </w:rPr>
        <w:t>250956</w:t>
      </w:r>
    </w:p>
    <w:p>
      <w:r>
        <w:t>#USGS08030500 - Sabine Rv nr Ruliff, TX</w:t>
        <w:br/>
        <w:t>Height: 24.66ft ▼ (24ft)</w:t>
        <w:br/>
        <w:t>Flow: 22800cfs</w:t>
        <w:br/>
        <w:t>https://t.co/kxy3gSmdu5</w:t>
      </w:r>
    </w:p>
    <w:p>
      <w:r>
        <w:rPr>
          <w:b/>
          <w:u w:val="single"/>
        </w:rPr>
        <w:t>250957</w:t>
      </w:r>
    </w:p>
    <w:p>
      <w:r>
        <w:t>NO COMPROMISE Stand with Dan Forest https://t.co/FivH0OXFr7 @SenatorBerger @MyNCSenate @NCHouseGOP @LtGovDanForest</w:t>
      </w:r>
    </w:p>
    <w:p>
      <w:r>
        <w:rPr>
          <w:b/>
          <w:u w:val="single"/>
        </w:rPr>
        <w:t>250958</w:t>
      </w:r>
    </w:p>
    <w:p>
      <w:r>
        <w:t>Comparison w/ the anime/manga and other films is inevitable. The hero's journey back from product to person is worth a look.</w:t>
      </w:r>
    </w:p>
    <w:p>
      <w:r>
        <w:rPr>
          <w:b/>
          <w:u w:val="single"/>
        </w:rPr>
        <w:t>250959</w:t>
      </w:r>
    </w:p>
    <w:p>
      <w:r>
        <w:t>@jayemkae We missed the snow down here but yesterday I forgot to wear a coat because it was 72 the day before. Not today! I'm wearing a scarf and hat!</w:t>
      </w:r>
    </w:p>
    <w:p>
      <w:r>
        <w:rPr>
          <w:b/>
          <w:u w:val="single"/>
        </w:rPr>
        <w:t>250960</w:t>
      </w:r>
    </w:p>
    <w:p>
      <w:r>
        <w:t>#Bangkok Apr 08 14:30 Temperature 34C few clouds Wind W 11 km/h  Humidity 60% Thailand .. https://t.co/KMJCYc7gaw</w:t>
      </w:r>
    </w:p>
    <w:p>
      <w:r>
        <w:rPr>
          <w:b/>
          <w:u w:val="single"/>
        </w:rPr>
        <w:t>250961</w:t>
      </w:r>
    </w:p>
    <w:p>
      <w:r>
        <w:t>And then I woke up and my pictures have gone viral!!! #Blessings #lissareneephotography #blackgirlmagic https://t.co/beO5lQAzGC</w:t>
      </w:r>
    </w:p>
    <w:p>
      <w:r>
        <w:rPr>
          <w:b/>
          <w:u w:val="single"/>
        </w:rPr>
        <w:t>250962</w:t>
      </w:r>
    </w:p>
    <w:p>
      <w:r>
        <w:t>Just overheard this punchable statement at the Chattanooga Film Fest: "THE BABADOOK is a garbage movie for garbage people."</w:t>
        <w:br/>
        <w:br/>
        <w:t>Fuck off, pleb.</w:t>
      </w:r>
    </w:p>
    <w:p>
      <w:r>
        <w:rPr>
          <w:b/>
          <w:u w:val="single"/>
        </w:rPr>
        <w:t>250963</w:t>
      </w:r>
    </w:p>
    <w:p>
      <w:r>
        <w:t>from @Gustozone16  -  Attention Attention!!!</w:t>
        <w:br/>
        <w:t>Saturday May 6th I will be performing at the Vanity… https://t.co/xJboBQjkTA</w:t>
      </w:r>
    </w:p>
    <w:p>
      <w:r>
        <w:rPr>
          <w:b/>
          <w:u w:val="single"/>
        </w:rPr>
        <w:t>250964</w:t>
      </w:r>
    </w:p>
    <w:p>
      <w:r>
        <w:t>@corvettec714 But if you just keep going at it, you'll get one eventually:3 You cant give up if you don't get one quick. Close DS if u need 2 take a break</w:t>
      </w:r>
    </w:p>
    <w:p>
      <w:r>
        <w:rPr>
          <w:b/>
          <w:u w:val="single"/>
        </w:rPr>
        <w:t>250965</w:t>
      </w:r>
    </w:p>
    <w:p>
      <w:r>
        <w:t>Found a Transponder Snail!</w:t>
        <w:br/>
        <w:t>Get an inside look at the flashiest crew around!</w:t>
        <w:br/>
        <w:t>https://t.co/DFSPiuJ3sf #TreCru https://t.co/fdl89rdTaB</w:t>
      </w:r>
    </w:p>
    <w:p>
      <w:r>
        <w:rPr>
          <w:b/>
          <w:u w:val="single"/>
        </w:rPr>
        <w:t>250966</w:t>
      </w:r>
    </w:p>
    <w:p>
      <w:r>
        <w:t>My grandma said it'll get better. But first admit your a little bitter. Then and only then will you get better. #stuck #truetho</w:t>
      </w:r>
    </w:p>
    <w:p>
      <w:r>
        <w:rPr>
          <w:b/>
          <w:u w:val="single"/>
        </w:rPr>
        <w:t>250967</w:t>
      </w:r>
    </w:p>
    <w:p>
      <w:r>
        <w:t>133 min Bicycling, 16-20 mph, very fast (cycling, biking, bike riding) with Wahoo Fitness, I burned 1,464 calories #myfitnesspal</w:t>
      </w:r>
    </w:p>
    <w:p>
      <w:r>
        <w:rPr>
          <w:b/>
          <w:u w:val="single"/>
        </w:rPr>
        <w:t>250968</w:t>
      </w:r>
    </w:p>
    <w:p>
      <w:r>
        <w:t>@_Love_Dva_ [Amelie had a light blush, and she might have shoved Hana over to the spot next to her.</w:t>
        <w:br/>
        <w:t>Now she was embarrassed too.]</w:t>
      </w:r>
    </w:p>
    <w:p>
      <w:r>
        <w:rPr>
          <w:b/>
          <w:u w:val="single"/>
        </w:rPr>
        <w:t>250969</w:t>
      </w:r>
    </w:p>
    <w:p>
      <w:r>
        <w:t>@txvoodoo I'm gutted! But we'd have to move 140 ton to relay them over insulation. They will hide underneath it for another few centuries!</w:t>
      </w:r>
    </w:p>
    <w:p>
      <w:r>
        <w:rPr>
          <w:b/>
          <w:u w:val="single"/>
        </w:rPr>
        <w:t>250970</w:t>
      </w:r>
    </w:p>
    <w:p>
      <w:r>
        <w:t>You have had this one way of trying to manifest your desires or one way of viewing how things will manifest in your life,</w:t>
      </w:r>
    </w:p>
    <w:p>
      <w:r>
        <w:rPr>
          <w:b/>
          <w:u w:val="single"/>
        </w:rPr>
        <w:t>250971</w:t>
      </w:r>
    </w:p>
    <w:p>
      <w:r>
        <w:t>Loose Stone :- Product ID-4046 Particular-Natural ..For more info visit... https://t.co/YXDk0SSoxV https://t.co/MUHeuG9nuI</w:t>
      </w:r>
    </w:p>
    <w:p>
      <w:r>
        <w:rPr>
          <w:b/>
          <w:u w:val="single"/>
        </w:rPr>
        <w:t>250972</w:t>
      </w:r>
    </w:p>
    <w:p>
      <w:r>
        <w:t>Staring at your #Pinterest page wondering what to pin? =&amp;gt;https://t.co/hQNu4hZZEt via @MelanieDuncan7 https://t.co/ZslPsWywil</w:t>
      </w:r>
    </w:p>
    <w:p>
      <w:r>
        <w:rPr>
          <w:b/>
          <w:u w:val="single"/>
        </w:rPr>
        <w:t>250973</w:t>
      </w:r>
    </w:p>
    <w:p>
      <w:r>
        <w:t>NEW 3-4 Person Green Double layer Waterproof Family Camping Hiking Instant Tent https://t.co/XxhtlMJRse https://t.co/bSXJMtBFtm</w:t>
      </w:r>
    </w:p>
    <w:p>
      <w:r>
        <w:rPr>
          <w:b/>
          <w:u w:val="single"/>
        </w:rPr>
        <w:t>250974</w:t>
      </w:r>
    </w:p>
    <w:p>
      <w:r>
        <w:t>@brianstelter Looks like misleading headlines in The Hill lean both left and right. They are shameless in their quest for click-bait.</w:t>
      </w:r>
    </w:p>
    <w:p>
      <w:r>
        <w:rPr>
          <w:b/>
          <w:u w:val="single"/>
        </w:rPr>
        <w:t>250975</w:t>
      </w:r>
    </w:p>
    <w:p>
      <w:r>
        <w:t>@kipny Thank you! Today is abit better. Yesterday I was completely wiped out but have managed to do a few things round the house today. :) xxx</w:t>
      </w:r>
    </w:p>
    <w:p>
      <w:r>
        <w:rPr>
          <w:b/>
          <w:u w:val="single"/>
        </w:rPr>
        <w:t>250976</w:t>
      </w:r>
    </w:p>
    <w:p>
      <w:r>
        <w:t>The Last Bucelarii Book 3: Gateway to the Past:  https://t.co/0JAmctw0XE</w:t>
        <w:br/>
        <w:t>#Mustread, #BookBoost https://t.co/fhrb3ka8hF</w:t>
      </w:r>
    </w:p>
    <w:p>
      <w:r>
        <w:rPr>
          <w:b/>
          <w:u w:val="single"/>
        </w:rPr>
        <w:t>250977</w:t>
      </w:r>
    </w:p>
    <w:p>
      <w:r>
        <w:t>I always make sure to feed my dog the best food i can! #HillsPetCrowd #sponsored https://t.co/sOIGSjb1SE</w:t>
      </w:r>
    </w:p>
    <w:p>
      <w:r>
        <w:rPr>
          <w:b/>
          <w:u w:val="single"/>
        </w:rPr>
        <w:t>250978</w:t>
      </w:r>
    </w:p>
    <w:p>
      <w:r>
        <w:t>📷 sebastiansource: Lana met Sebastian Stan on set for “The Last Full Measure” in Georgia, Atlanta on... https://t.co/K1Rbv8UVKE</w:t>
      </w:r>
    </w:p>
    <w:p>
      <w:r>
        <w:rPr>
          <w:b/>
          <w:u w:val="single"/>
        </w:rPr>
        <w:t>250979</w:t>
      </w:r>
    </w:p>
    <w:p>
      <w:r>
        <w:t>Found a Transponder Snail!</w:t>
        <w:br/>
        <w:t>Candid shots of the Straw Hats on their new ship!</w:t>
        <w:br/>
        <w:t>https://t.co/DtDlrBSGMP #TreCru https://t.co/tPKbcX3cAG</w:t>
      </w:r>
    </w:p>
    <w:p>
      <w:r>
        <w:rPr>
          <w:b/>
          <w:u w:val="single"/>
        </w:rPr>
        <w:t>250980</w:t>
      </w:r>
    </w:p>
    <w:p>
      <w:r>
        <w:t>@cumtree @zama_dubane seems more like a distraction to me. Making us focus on that rather than them.</w:t>
      </w:r>
    </w:p>
    <w:p>
      <w:r>
        <w:rPr>
          <w:b/>
          <w:u w:val="single"/>
        </w:rPr>
        <w:t>250981</w:t>
      </w:r>
    </w:p>
    <w:p>
      <w:r>
        <w:t>So yeah while I wait to see my daughter and do not want to be alone,I will come to the HAUNT and watch people!!</w:t>
      </w:r>
    </w:p>
    <w:p>
      <w:r>
        <w:rPr>
          <w:b/>
          <w:u w:val="single"/>
        </w:rPr>
        <w:t>250982</w:t>
      </w:r>
    </w:p>
    <w:p>
      <w:r>
        <w:t>NOTE: Waking up to your wife crying in bed next to you is pretty much the worst thing in the world. Just saying.</w:t>
      </w:r>
    </w:p>
    <w:p>
      <w:r>
        <w:rPr>
          <w:b/>
          <w:u w:val="single"/>
        </w:rPr>
        <w:t>250983</w:t>
      </w:r>
    </w:p>
    <w:p>
      <w:r>
        <w:t>@TheDreNigga He won't unless he's a predator. It's one moment that he won't remember the next day cuz he barely has short term memory. Just my opinion.</w:t>
      </w:r>
    </w:p>
    <w:p>
      <w:r>
        <w:rPr>
          <w:b/>
          <w:u w:val="single"/>
        </w:rPr>
        <w:t>250984</w:t>
      </w:r>
    </w:p>
    <w:p>
      <w:r>
        <w:t>Visit https://t.co/DI9jtiBSZ5 to email your doctor w/ nonurgent health issues or make an appointment to talk w/ your doctor over the phone.</w:t>
      </w:r>
    </w:p>
    <w:p>
      <w:r>
        <w:rPr>
          <w:b/>
          <w:u w:val="single"/>
        </w:rPr>
        <w:t>250985</w:t>
      </w:r>
    </w:p>
    <w:p>
      <w:r>
        <w:t>These traces of execution on the destination host are often much harder to hide.  #ThreatHunting #DFIR #AttackerNeeds</w:t>
      </w:r>
    </w:p>
    <w:p>
      <w:r>
        <w:rPr>
          <w:b/>
          <w:u w:val="single"/>
        </w:rPr>
        <w:t>250986</w:t>
      </w:r>
    </w:p>
    <w:p>
      <w:r>
        <w:t>Having an adorable little best friend comes with a price. With great dog parents, come great responsibilities.... https://t.co/tyEnj4ipTg</w:t>
      </w:r>
    </w:p>
    <w:p>
      <w:r>
        <w:rPr>
          <w:b/>
          <w:u w:val="single"/>
        </w:rPr>
        <w:t>250987</w:t>
      </w:r>
    </w:p>
    <w:p>
      <w:r>
        <w:t>Your clear vision of success motivates you to reach higher to ... More for Capricorn https://t.co/vKgBlJIQkb</w:t>
      </w:r>
    </w:p>
    <w:p>
      <w:r>
        <w:rPr>
          <w:b/>
          <w:u w:val="single"/>
        </w:rPr>
        <w:t>250988</w:t>
      </w:r>
    </w:p>
    <w:p>
      <w:r>
        <w:t>@stonerprime @finnaBlazePAD @HiRezAlyssa @PaladinsGame Then you don't qualify for the "hitting level 30 during beta" reward :')</w:t>
      </w:r>
    </w:p>
    <w:p>
      <w:r>
        <w:rPr>
          <w:b/>
          <w:u w:val="single"/>
        </w:rPr>
        <w:t>250989</w:t>
      </w:r>
    </w:p>
    <w:p>
      <w:r>
        <w:t>Proud to be the 3,010th backer on @BackerKit for Bears vs Babies - A Card Game | Thx @gameofbabies! https://t.co/4lfPmKrPWR</w:t>
      </w:r>
    </w:p>
    <w:p>
      <w:r>
        <w:rPr>
          <w:b/>
          <w:u w:val="single"/>
        </w:rPr>
        <w:t>250990</w:t>
      </w:r>
    </w:p>
    <w:p>
      <w:r>
        <w:t>The latest The Lawyers &amp;amp; Settlements Daily! https://t.co/nZ6XeumrkH Thanks to @EACEsq @CaptainCrusader @RealUSAHerald #lawsuit #dhs</w:t>
      </w:r>
    </w:p>
    <w:p>
      <w:r>
        <w:rPr>
          <w:b/>
          <w:u w:val="single"/>
        </w:rPr>
        <w:t>250991</w:t>
      </w:r>
    </w:p>
    <w:p>
      <w:r>
        <w:t>Artisans of Old – Pagan Renaissance Jewelry and Leather Accessories. https://t.co/4bOXfPBNMs #pagan  #pbn #jewelry https://t.co/b4FmxpCj0Y</w:t>
      </w:r>
    </w:p>
    <w:p>
      <w:r>
        <w:rPr>
          <w:b/>
          <w:u w:val="single"/>
        </w:rPr>
        <w:t>250992</w:t>
      </w:r>
    </w:p>
    <w:p>
      <w:r>
        <w:t>@Fulliautomtx Remember that Henry Kissinger was given the Nobel Peace Prize. Totally undeserved, what they were thinking we'll never know.</w:t>
      </w:r>
    </w:p>
    <w:p>
      <w:r>
        <w:rPr>
          <w:b/>
          <w:u w:val="single"/>
        </w:rPr>
        <w:t>250993</w:t>
      </w:r>
    </w:p>
    <w:p>
      <w:r>
        <w:t>FRIDAY NIGHT @1LOTTOSAVAGE LIVE AT #MIDNIGHTBLU 🎥💲🎥 LADIES FREE TIL 12 w/ RSVP 470.301.5262 📲  5050 JIMMY CARTER BLVD. 15</w:t>
      </w:r>
    </w:p>
    <w:p>
      <w:r>
        <w:rPr>
          <w:b/>
          <w:u w:val="single"/>
        </w:rPr>
        <w:t>250994</w:t>
      </w:r>
    </w:p>
    <w:p>
      <w:r>
        <w:t>Breaking: Mike Flynn has offered to be interviewed in probe of Trump team's... https://t.co/giMsOGaR6I by #RosieBarton via @c0nvey</w:t>
      </w:r>
    </w:p>
    <w:p>
      <w:r>
        <w:rPr>
          <w:b/>
          <w:u w:val="single"/>
        </w:rPr>
        <w:t>250995</w:t>
      </w:r>
    </w:p>
    <w:p>
      <w:r>
        <w:t>Exploring Medical Language : A Student-Directed Approach by Myrna LaFleur Brook… https://t.co/g5gtBx0So8 https://t.co/4NsZRJ9Eru</w:t>
      </w:r>
    </w:p>
    <w:p>
      <w:r>
        <w:rPr>
          <w:b/>
          <w:u w:val="single"/>
        </w:rPr>
        <w:t>250996</w:t>
      </w:r>
    </w:p>
    <w:p>
      <w:r>
        <w:t>@Youdan talking about contingent workforce &amp;amp; total workforce mgt @RecEventsCo #RL100 #Recruitment https://t.co/AIX1oc2FjW</w:t>
      </w:r>
    </w:p>
    <w:p>
      <w:r>
        <w:rPr>
          <w:b/>
          <w:u w:val="single"/>
        </w:rPr>
        <w:t>250997</w:t>
      </w:r>
    </w:p>
    <w:p>
      <w:r>
        <w:t>#WashingtonNationals #GoNationals #Nats Rain is threatening the Nationals-Marlins series finale https://t.co/rom62wuJSf</w:t>
      </w:r>
    </w:p>
    <w:p>
      <w:r>
        <w:rPr>
          <w:b/>
          <w:u w:val="single"/>
        </w:rPr>
        <w:t>250998</w:t>
      </w:r>
    </w:p>
    <w:p>
      <w:r>
        <w:t>@mcmichaelre it was at the improv show. I guess it's because I have a very expressive face? Or maybe I should go into voice acting?</w:t>
      </w:r>
    </w:p>
    <w:p>
      <w:r>
        <w:rPr>
          <w:b/>
          <w:u w:val="single"/>
        </w:rPr>
        <w:t>250999</w:t>
      </w:r>
    </w:p>
    <w:p>
      <w:r>
        <w:t>#Rackspace Urges Texas Court to Throw Out Lawsuit from Former Customer. Read more: https://t.co/yGl9iJgrWo $RAX</w:t>
      </w:r>
    </w:p>
    <w:p>
      <w:r>
        <w:rPr>
          <w:b/>
          <w:u w:val="single"/>
        </w:rPr>
        <w:t>251000</w:t>
      </w:r>
    </w:p>
    <w:p>
      <w:r>
        <w:t>Wind 0.0 mph ---. Barometer 1004.2 hPa, Falling slowly. Temperature 11.2 °C. Rain today 0.3 mm. Humidity 76%</w:t>
      </w:r>
    </w:p>
    <w:p>
      <w:r>
        <w:rPr>
          <w:b/>
          <w:u w:val="single"/>
        </w:rPr>
        <w:t>251001</w:t>
      </w:r>
    </w:p>
    <w:p>
      <w:r>
        <w:t>Pick up any good comics today that I get anxiety over trying to plan how to save up to 80% off! #comics</w:t>
      </w:r>
    </w:p>
    <w:p>
      <w:r>
        <w:rPr>
          <w:b/>
          <w:u w:val="single"/>
        </w:rPr>
        <w:t>251002</w:t>
      </w:r>
    </w:p>
    <w:p>
      <w:r>
        <w:t>@FightForHotep Last week Tillerson said a regime change in Syria was not the priority. Next day Assad gasses his own people angering world??</w:t>
      </w:r>
    </w:p>
    <w:p>
      <w:r>
        <w:rPr>
          <w:b/>
          <w:u w:val="single"/>
        </w:rPr>
        <w:t>251003</w:t>
      </w:r>
    </w:p>
    <w:p>
      <w:r>
        <w:t>SAVE THE DATE! Friday 28 April RSVP NOW!</w:t>
        <w:br/>
        <w:br/>
        <w:t>Illya Cooper Headlines RAW - Underground Jack's 1st B'Day!! https://t.co/TtxWVGZS2Y</w:t>
      </w:r>
    </w:p>
    <w:p>
      <w:r>
        <w:rPr>
          <w:b/>
          <w:u w:val="single"/>
        </w:rPr>
        <w:t>251004</w:t>
      </w:r>
    </w:p>
    <w:p>
      <w:r>
        <w:t>WHEN THE AIRPLANE LANDS WITH BROKEN WINDSHIELD ...</w:t>
        <w:br/>
        <w:t>THE CAPTAIN TAXIED "ACE VENTURA"… https://t.co/cXIEX87tIY</w:t>
      </w:r>
    </w:p>
    <w:p>
      <w:r>
        <w:rPr>
          <w:b/>
          <w:u w:val="single"/>
        </w:rPr>
        <w:t>251005</w:t>
      </w:r>
    </w:p>
    <w:p>
      <w:r>
        <w:t xml:space="preserve">@Theebeeee See the line where the sky meets the sea? </w:t>
        <w:br/>
        <w:t>It calls me, and no one knows how fat it goes 🎶</w:t>
      </w:r>
    </w:p>
    <w:p>
      <w:r>
        <w:rPr>
          <w:b/>
          <w:u w:val="single"/>
        </w:rPr>
        <w:t>251006</w:t>
      </w:r>
    </w:p>
    <w:p>
      <w:r>
        <w:t>@luyolo_Maphundu @crauki1 @seedless_cream 5) we could. When that is revealed everyone realises that we were all controlled by the then government.</w:t>
      </w:r>
    </w:p>
    <w:p>
      <w:r>
        <w:rPr>
          <w:b/>
          <w:u w:val="single"/>
        </w:rPr>
        <w:t>251007</w:t>
      </w:r>
    </w:p>
    <w:p>
      <w:r>
        <w:t>We have been finding the perimeter of 2D shapes by solving problems from the zoo! https://t.co/nnSVdBbmBJ</w:t>
      </w:r>
    </w:p>
    <w:p>
      <w:r>
        <w:rPr>
          <w:b/>
          <w:u w:val="single"/>
        </w:rPr>
        <w:t>251008</w:t>
      </w:r>
    </w:p>
    <w:p>
      <w:r>
        <w:t>You know when you wanna tag your friend in a meme but they've already been tagged by someone else 💔💔💔💔</w:t>
      </w:r>
    </w:p>
    <w:p>
      <w:r>
        <w:rPr>
          <w:b/>
          <w:u w:val="single"/>
        </w:rPr>
        <w:t>251009</w:t>
      </w:r>
    </w:p>
    <w:p>
      <w:r>
        <w:t xml:space="preserve">Erectile Dysfunction Exercises </w:t>
        <w:br/>
        <w:br/>
        <w:t>Effective Exercises To Help Your ED</w:t>
        <w:br/>
        <w:br/>
        <w:t xml:space="preserve">#MensHealth #HealthyLiving </w:t>
        <w:br/>
        <w:t>https://t.co/MIzQUCXydc https://t.co/30vULexRdj</w:t>
      </w:r>
    </w:p>
    <w:p>
      <w:r>
        <w:rPr>
          <w:b/>
          <w:u w:val="single"/>
        </w:rPr>
        <w:t>251010</w:t>
      </w:r>
    </w:p>
    <w:p>
      <w:r>
        <w:t>That's why I love @LouisFarrakhan - He's an example of faith. He's an example of a believer in God.  @minishmael   #NOISundays</w:t>
      </w:r>
    </w:p>
    <w:p>
      <w:r>
        <w:rPr>
          <w:b/>
          <w:u w:val="single"/>
        </w:rPr>
        <w:t>251011</w:t>
      </w:r>
    </w:p>
    <w:p>
      <w:r>
        <w:t>The latest The Luc ∞ Jallois Daily! https://t.co/ZcReBC4SE4 Thanks to @davlgd @ZevEisenberg @sclopit #travel #afp</w:t>
      </w:r>
    </w:p>
    <w:p>
      <w:r>
        <w:rPr>
          <w:b/>
          <w:u w:val="single"/>
        </w:rPr>
        <w:t>251012</w:t>
      </w:r>
    </w:p>
    <w:p>
      <w:r>
        <w:t>You could be quite tenacious today, clinging to a cherished dr... More for Scorpio https://t.co/5eSaFj4FLM</w:t>
      </w:r>
    </w:p>
    <w:p>
      <w:r>
        <w:rPr>
          <w:b/>
          <w:u w:val="single"/>
        </w:rPr>
        <w:t>251013</w:t>
      </w:r>
    </w:p>
    <w:p>
      <w:r>
        <w:t>Happy birthday to the best prankster twins ever! @jk_rowling  So glad to share a birthday with my fave #Weasley boys, Fred and George &amp;lt;3</w:t>
      </w:r>
    </w:p>
    <w:p>
      <w:r>
        <w:rPr>
          <w:b/>
          <w:u w:val="single"/>
        </w:rPr>
        <w:t>251014</w:t>
      </w:r>
    </w:p>
    <w:p>
      <w:r>
        <w:t>@DRB300 Like India, allowed Mus 2 stay back evn aftr Mus got Pakistan,Today India has 250milln Musl more than Pak, now facing Pan Islamic terrorism.</w:t>
      </w:r>
    </w:p>
    <w:p>
      <w:r>
        <w:rPr>
          <w:b/>
          <w:u w:val="single"/>
        </w:rPr>
        <w:t>251015</w:t>
      </w:r>
    </w:p>
    <w:p>
      <w:r>
        <w:t>These Little Girls Gave Adult Women Makeovers And We All Need To Listen To The Kids More</w:t>
        <w:br/>
        <w:br/>
        <w:t>The more lipstick, the b… https://t.co/JLiHLqbEss</w:t>
      </w:r>
    </w:p>
    <w:p>
      <w:r>
        <w:rPr>
          <w:b/>
          <w:u w:val="single"/>
        </w:rPr>
        <w:t>251016</w:t>
      </w:r>
    </w:p>
    <w:p>
      <w:r>
        <w:t>Mom Spots Scary Photobomber While Clicking Toddler's Pic. Do You See It? https://t.co/18a6n8FhgN https://t.co/DmA8xNz4Kc</w:t>
      </w:r>
    </w:p>
    <w:p>
      <w:r>
        <w:rPr>
          <w:b/>
          <w:u w:val="single"/>
        </w:rPr>
        <w:t>251017</w:t>
      </w:r>
    </w:p>
    <w:p>
      <w:r>
        <w:t>Lot 50pcs Light Purple Clear Square Faceted Acrylic Crystal Spacer Beads 10mm C https://t.co/9E1Am35xkn https://t.co/nURsQsYwcr</w:t>
      </w:r>
    </w:p>
    <w:p>
      <w:r>
        <w:rPr>
          <w:b/>
          <w:u w:val="single"/>
        </w:rPr>
        <w:t>251018</w:t>
      </w:r>
    </w:p>
    <w:p>
      <w:r>
        <w:t>Can any nation, including Russia be taken seriously when it's spokesman is sporting a moustache? https://t.co/9qZwaKVDxn</w:t>
      </w:r>
    </w:p>
    <w:p>
      <w:r>
        <w:rPr>
          <w:b/>
          <w:u w:val="single"/>
        </w:rPr>
        <w:t>251019</w:t>
      </w:r>
    </w:p>
    <w:p>
      <w:r>
        <w:t xml:space="preserve">Gave you a new name </w:t>
        <w:br/>
        <w:t>(What's that, what's that?)</w:t>
        <w:br/>
        <w:t>My</w:t>
        <w:br/>
        <w:br/>
        <w:t>respected and equal partner in our healthy relationship</w:t>
      </w:r>
    </w:p>
    <w:p>
      <w:r>
        <w:rPr>
          <w:b/>
          <w:u w:val="single"/>
        </w:rPr>
        <w:t>251020</w:t>
      </w:r>
    </w:p>
    <w:p>
      <w:r>
        <w:t>@KellyMcCreary you're emotionally destroying me!</w:t>
        <w:br/>
        <w:t>and you @EllenPompeo you're a great director truly.. I love this episode</w:t>
      </w:r>
    </w:p>
    <w:p>
      <w:r>
        <w:rPr>
          <w:b/>
          <w:u w:val="single"/>
        </w:rPr>
        <w:t>251021</w:t>
      </w:r>
    </w:p>
    <w:p>
      <w:r>
        <w:t>@Duvalay_ @GalaxyChocolate Deeeeeeelicicous! Galaxy chocolate is so lovely! *Hops it to the retweet button!* 😊 #12DaysofEaster #competition #FreebieFriday https://t.co/HeUTSYT3AB</w:t>
      </w:r>
    </w:p>
    <w:p>
      <w:r>
        <w:rPr>
          <w:b/>
          <w:u w:val="single"/>
        </w:rPr>
        <w:t>251022</w:t>
      </w:r>
    </w:p>
    <w:p>
      <w:r>
        <w:t>@kasafc No money from Smith...pretty good money from Grinnell. At 60k a year it makes a big difference.</w:t>
      </w:r>
    </w:p>
    <w:p>
      <w:r>
        <w:rPr>
          <w:b/>
          <w:u w:val="single"/>
        </w:rPr>
        <w:t>251023</w:t>
      </w:r>
    </w:p>
    <w:p>
      <w:r>
        <w:t>#DolantwinsTuesday @GraysonDolan @EthanDolan GO WATCH THE DOLAN TWINS NEW VIDEO OF THEM PRANKING EACHOTHER #DolanTwinsNewVideo</w:t>
      </w:r>
    </w:p>
    <w:p>
      <w:r>
        <w:rPr>
          <w:b/>
          <w:u w:val="single"/>
        </w:rPr>
        <w:t>251024</w:t>
      </w:r>
    </w:p>
    <w:p>
      <w:r>
        <w:t>Spriderman And Hulk Go Fishing Shark ! Cartoon For Kids And Children: https://t.co/Vlroyp2304 qua @YouTube</w:t>
      </w:r>
    </w:p>
    <w:p>
      <w:r>
        <w:rPr>
          <w:b/>
          <w:u w:val="single"/>
        </w:rPr>
        <w:t>251025</w:t>
      </w:r>
    </w:p>
    <w:p>
      <w:r>
        <w:t>The latest El Diario de @consultorio_e! https://t.co/xUMmzG1L9Q Thanks to @SolidRecs @trevorlynn @jeremygrandstar #marketing #socialmedia</w:t>
      </w:r>
    </w:p>
    <w:p>
      <w:r>
        <w:rPr>
          <w:b/>
          <w:u w:val="single"/>
        </w:rPr>
        <w:t>251026</w:t>
      </w:r>
    </w:p>
    <w:p>
      <w:r>
        <w:t>Found a Transponder Snail!</w:t>
        <w:br/>
        <w:t>Exclusive shots of Skypiea's "Kami," Eneru!</w:t>
        <w:br/>
        <w:t>https://t.co/bDp5NAAe9n #TreCru https://t.co/kaB372ElBt</w:t>
      </w:r>
    </w:p>
    <w:p>
      <w:r>
        <w:rPr>
          <w:b/>
          <w:u w:val="single"/>
        </w:rPr>
        <w:t>251027</w:t>
      </w:r>
    </w:p>
    <w:p>
      <w:r>
        <w:t>Ladies and gentlemen, we are posting our grand national 2017 tip over a week in advance, Shantou Flyer, remember the name next week! #horse. https://t.co/5dbgfKepxT</w:t>
      </w:r>
    </w:p>
    <w:p>
      <w:r>
        <w:rPr>
          <w:b/>
          <w:u w:val="single"/>
        </w:rPr>
        <w:t>251028</w:t>
      </w:r>
    </w:p>
    <w:p>
      <w:r>
        <w:t>The Cadwallader Group, CBRB: The Town In Illinois That Will Transform Into A Magical Harry Potter Wonderland https://t.co/PzMY5bLjif |</w:t>
      </w:r>
    </w:p>
    <w:p>
      <w:r>
        <w:rPr>
          <w:b/>
          <w:u w:val="single"/>
        </w:rPr>
        <w:t>251029</w:t>
      </w:r>
    </w:p>
    <w:p>
      <w:r>
        <w:t>Hattie Mae's on #Yelp: This was a Tap House but they have rebranded and boy did they hit the nail on the head. Love… https://t.co/u8uzz9YPC2</w:t>
      </w:r>
    </w:p>
    <w:p>
      <w:r>
        <w:rPr>
          <w:b/>
          <w:u w:val="single"/>
        </w:rPr>
        <w:t>251030</w:t>
      </w:r>
    </w:p>
    <w:p>
      <w:r>
        <w:t>Congratulations to our March online review drawing winner, Carol Garrick! She will receive a 30 minute service of... https://t.co/4vnZb5Q3zL</w:t>
      </w:r>
    </w:p>
    <w:p>
      <w:r>
        <w:rPr>
          <w:b/>
          <w:u w:val="single"/>
        </w:rPr>
        <w:t>251031</w:t>
      </w:r>
    </w:p>
    <w:p>
      <w:r>
        <w:t>@chris_sutton73 Tierney for Consodine, i was in the hearts end and even i could see how outstanding he played</w:t>
      </w:r>
    </w:p>
    <w:p>
      <w:r>
        <w:rPr>
          <w:b/>
          <w:u w:val="single"/>
        </w:rPr>
        <w:t>251032</w:t>
      </w:r>
    </w:p>
    <w:p>
      <w:r>
        <w:t>my sleeping schedule is extremely messed up and i've been trying not to pass out in every class today, minus 1st period. i was out. #nosleep</w:t>
      </w:r>
    </w:p>
    <w:p>
      <w:r>
        <w:rPr>
          <w:b/>
          <w:u w:val="single"/>
        </w:rPr>
        <w:t>251033</w:t>
      </w:r>
    </w:p>
    <w:p>
      <w:r>
        <w:t>I kinda felt bad for saying this considering it is a Taehyun solo but I don't make the rules https://t.co/I815UODppu</w:t>
      </w:r>
    </w:p>
    <w:p>
      <w:r>
        <w:rPr>
          <w:b/>
          <w:u w:val="single"/>
        </w:rPr>
        <w:t>251034</w:t>
      </w:r>
    </w:p>
    <w:p>
      <w:r>
        <w:t>@technoxenoholic AND SO AM I! That's one of the nice things about TF there's no 1 specific show or movie u have to stick with not even just that the comics 2</w:t>
      </w:r>
    </w:p>
    <w:p>
      <w:r>
        <w:rPr>
          <w:b/>
          <w:u w:val="single"/>
        </w:rPr>
        <w:t>251035</w:t>
      </w:r>
    </w:p>
    <w:p>
      <w:r>
        <w:t>@trishhilado Here is the repair ticket number: 20642909. Kindly monitor your service for 24 to 48 hours. Thank you.</w:t>
      </w:r>
    </w:p>
    <w:p>
      <w:r>
        <w:rPr>
          <w:b/>
          <w:u w:val="single"/>
        </w:rPr>
        <w:t>251036</w:t>
      </w:r>
    </w:p>
    <w:p>
      <w:r>
        <w:t>@SunderSingh64 Hi, this may happen due to overload at operator's server. We request for your patience.</w:t>
      </w:r>
    </w:p>
    <w:p>
      <w:r>
        <w:rPr>
          <w:b/>
          <w:u w:val="single"/>
        </w:rPr>
        <w:t>251037</w:t>
      </w:r>
    </w:p>
    <w:p>
      <w:r>
        <w:t>Amtrak to Roll Out 28 High Speed Trains for Its Acela Express Service in 2021</w:t>
        <w:br/>
        <w:br/>
        <w:t>https://t.co/g080cWcPYF</w:t>
      </w:r>
    </w:p>
    <w:p>
      <w:r>
        <w:rPr>
          <w:b/>
          <w:u w:val="single"/>
        </w:rPr>
        <w:t>251038</w:t>
      </w:r>
    </w:p>
    <w:p>
      <w:r>
        <w:t>@QueenPeggles @RichardTaylor_ I can't help it if my mind works slightly different to everyone else's. You said radioactive badgers I am sure.</w:t>
      </w:r>
    </w:p>
    <w:p>
      <w:r>
        <w:rPr>
          <w:b/>
          <w:u w:val="single"/>
        </w:rPr>
        <w:t>251039</w:t>
      </w:r>
    </w:p>
    <w:p>
      <w:r>
        <w:t>Indeed we serve looks, but they've OBVIOUSLY been bleaching. Like come on 😂😂😂😂😂 https://t.co/mPskh3jWqL</w:t>
      </w:r>
    </w:p>
    <w:p>
      <w:r>
        <w:rPr>
          <w:b/>
          <w:u w:val="single"/>
        </w:rPr>
        <w:t>251040</w:t>
      </w:r>
    </w:p>
    <w:p>
      <w:r>
        <w:t>@paulbrislen Ironic! This showed up in my Twitter feed right next to a link to a story about Kim Dotcom's latest venture!</w:t>
      </w:r>
    </w:p>
    <w:p>
      <w:r>
        <w:rPr>
          <w:b/>
          <w:u w:val="single"/>
        </w:rPr>
        <w:t>251041</w:t>
      </w:r>
    </w:p>
    <w:p>
      <w:r>
        <w:t>@osasuo @CAF_Online You're talking too much truth &amp;amp; like South Africa you'll be downgraded to junk status Chief</w:t>
      </w:r>
    </w:p>
    <w:p>
      <w:r>
        <w:rPr>
          <w:b/>
          <w:u w:val="single"/>
        </w:rPr>
        <w:t>251042</w:t>
      </w:r>
    </w:p>
    <w:p>
      <w:r>
        <w:t>EZVIZ Smart Home 1080p Security Camera System, 4 Weatherproof HD 1080p https://t.co/LxIMLw3VeA https://t.co/tAug2Jzrrp</w:t>
      </w:r>
    </w:p>
    <w:p>
      <w:r>
        <w:rPr>
          <w:b/>
          <w:u w:val="single"/>
        </w:rPr>
        <w:t>251043</w:t>
      </w:r>
    </w:p>
    <w:p>
      <w:r>
        <w:t>Find me that one cheerleader from the "One Shining Moment" video though...Brown girl. Crisp eyebrows. 👀</w:t>
      </w:r>
    </w:p>
    <w:p>
      <w:r>
        <w:rPr>
          <w:b/>
          <w:u w:val="single"/>
        </w:rPr>
        <w:t>251044</w:t>
      </w:r>
    </w:p>
    <w:p>
      <w:r>
        <w:t>@TimesLIVE @sandidakar Let's be honest Cyril got his wealth from Corporate handouts and did not create his own wealth!</w:t>
      </w:r>
    </w:p>
    <w:p>
      <w:r>
        <w:rPr>
          <w:b/>
          <w:u w:val="single"/>
        </w:rPr>
        <w:t>251045</w:t>
      </w:r>
    </w:p>
    <w:p>
      <w:r>
        <w:t>Service Update 11:50 - Disruption at #Elmswell to note with engineering work also in place. Check before you travel: https://t.co/EznQzXXKlN</w:t>
      </w:r>
    </w:p>
    <w:p>
      <w:r>
        <w:rPr>
          <w:b/>
          <w:u w:val="single"/>
        </w:rPr>
        <w:t>251046</w:t>
      </w:r>
    </w:p>
    <w:p>
      <w:r>
        <w:t>In 2015 I hooked up w this random tinder chick while my homies stole hella food from her fridge and that's why my 2016 sucked</w:t>
      </w:r>
    </w:p>
    <w:p>
      <w:r>
        <w:rPr>
          <w:b/>
          <w:u w:val="single"/>
        </w:rPr>
        <w:t>251047</w:t>
      </w:r>
    </w:p>
    <w:p>
      <w:r>
        <w:t>33.35Cts.A+ 100% Natural Labradorite Fancy Rare Top Loose Gemstones https://t.co/wbZhk7K3bY https://t.co/eikAuaifpf</w:t>
      </w:r>
    </w:p>
    <w:p>
      <w:r>
        <w:rPr>
          <w:b/>
          <w:u w:val="single"/>
        </w:rPr>
        <w:t>251048</w:t>
      </w:r>
    </w:p>
    <w:p>
      <w:r>
        <w:t>okay so I convinced my classmates that I was a lesbian and not bi and like 3 boys have asked for my number</w:t>
      </w:r>
    </w:p>
    <w:p>
      <w:r>
        <w:rPr>
          <w:b/>
          <w:u w:val="single"/>
        </w:rPr>
        <w:t>251049</w:t>
      </w:r>
    </w:p>
    <w:p>
      <w:r>
        <w:t>@Selenacelestee thank you I miss you alottttt n guess what that customer victor told me I'm cute :,-) 💗💗💗</w:t>
      </w:r>
    </w:p>
    <w:p>
      <w:r>
        <w:rPr>
          <w:b/>
          <w:u w:val="single"/>
        </w:rPr>
        <w:t>251050</w:t>
      </w:r>
    </w:p>
    <w:p>
      <w:r>
        <w:t>There's an inherent instability in the atmosphere today, but y... More for Gemini https://t.co/sInPTLZtd6</w:t>
      </w:r>
    </w:p>
    <w:p>
      <w:r>
        <w:rPr>
          <w:b/>
          <w:u w:val="single"/>
        </w:rPr>
        <w:t>251051</w:t>
      </w:r>
    </w:p>
    <w:p>
      <w:r>
        <w:t>World’s largest polluters set to meet by rising sea. Will climate come up? ➡️ by @c_m_dangelo https://t.co/qeOZcl3444 via @HuffPostPol</w:t>
      </w:r>
    </w:p>
    <w:p>
      <w:r>
        <w:rPr>
          <w:b/>
          <w:u w:val="single"/>
        </w:rPr>
        <w:t>251052</w:t>
      </w:r>
    </w:p>
    <w:p>
      <w:r>
        <w:t>Featured #etsy Seller: Sunflower Choker 'Posy' - Dainty choker, silver sunflower charm necklace on black… https://t.co/RkUjkbpPkv #jewellery https://t.co/h2wmxKX8ye</w:t>
      </w:r>
    </w:p>
    <w:p>
      <w:r>
        <w:rPr>
          <w:b/>
          <w:u w:val="single"/>
        </w:rPr>
        <w:t>251053</w:t>
      </w:r>
    </w:p>
    <w:p>
      <w:r>
        <w:t>What does Trump mean for the #nonprofit sector? https://t.co/NvAKM6rmg6 by @MarketWatch https://t.co/se0C9SbxXe</w:t>
      </w:r>
    </w:p>
    <w:p>
      <w:r>
        <w:rPr>
          <w:b/>
          <w:u w:val="single"/>
        </w:rPr>
        <w:t>251054</w:t>
      </w:r>
    </w:p>
    <w:p>
      <w:r>
        <w:t>#MLB #Baseball MLB San Francisco #Giants Baseball Orange Short Sleeve Graphic T-Shirt, Size Med https://t.co/sCcgcnC1j0 #Sporting #Goods https://t.co/CCKh22K9My</w:t>
      </w:r>
    </w:p>
    <w:p>
      <w:r>
        <w:rPr>
          <w:b/>
          <w:u w:val="single"/>
        </w:rPr>
        <w:t>251055</w:t>
      </w:r>
    </w:p>
    <w:p>
      <w:r>
        <w:t>Hello Sunshine ☀️ It's is true! Life is beautiful by the beach | Now Snap out of it 👋 and get to work 🕺🏻... https://t.co/rjs0nNU10U</w:t>
      </w:r>
    </w:p>
    <w:p>
      <w:r>
        <w:rPr>
          <w:b/>
          <w:u w:val="single"/>
        </w:rPr>
        <w:t>251056</w:t>
      </w:r>
    </w:p>
    <w:p>
      <w:r>
        <w:t>That daily baby aspirin for your #heart just might be preventing colon #cancer too. https://t.co/2TLawmHhEe</w:t>
      </w:r>
    </w:p>
    <w:p>
      <w:r>
        <w:rPr>
          <w:b/>
          <w:u w:val="single"/>
        </w:rPr>
        <w:t>251057</w:t>
      </w:r>
    </w:p>
    <w:p>
      <w:r>
        <w:t>https://t.co/SDqivWuzW6 Trio queue Overwatch ranked wit frands :D Come hang out in stream chat! https://t.co/h9z1UBEYkJ</w:t>
      </w:r>
    </w:p>
    <w:p>
      <w:r>
        <w:rPr>
          <w:b/>
          <w:u w:val="single"/>
        </w:rPr>
        <w:t>251058</w:t>
      </w:r>
    </w:p>
    <w:p>
      <w:r>
        <w:t>So what about " im not afraid to die? Or push me to the edge?" How does that correlate with money? https://t.co/2yAsOxqKTo</w:t>
      </w:r>
    </w:p>
    <w:p>
      <w:r>
        <w:rPr>
          <w:b/>
          <w:u w:val="single"/>
        </w:rPr>
        <w:t>251059</w:t>
      </w:r>
    </w:p>
    <w:p>
      <w:r>
        <w:t>Houndour ~  51.1% ~  6/6/11  Feint Attack | Flamethrower tot 20:43:43 (27m 59s) https://t.co/LaijNEyHaf</w:t>
      </w:r>
    </w:p>
    <w:p>
      <w:r>
        <w:rPr>
          <w:b/>
          <w:u w:val="single"/>
        </w:rPr>
        <w:t>251060</w:t>
      </w:r>
    </w:p>
    <w:p>
      <w:r>
        <w:t>The most important calling in the church is the ONE you serve in currently.  Lift where you stand. #PresUchtdorf #ldsconf</w:t>
      </w:r>
    </w:p>
    <w:p>
      <w:r>
        <w:rPr>
          <w:b/>
          <w:u w:val="single"/>
        </w:rPr>
        <w:t>251061</w:t>
      </w:r>
    </w:p>
    <w:p>
      <w:r>
        <w:t>@AblondeMinx It takes me a loooong time to figure it out. I wanted to add a bunch of pictures and have the texts under them, but it didn't work. I ~</w:t>
      </w:r>
    </w:p>
    <w:p>
      <w:r>
        <w:rPr>
          <w:b/>
          <w:u w:val="single"/>
        </w:rPr>
        <w:t>251062</w:t>
      </w:r>
    </w:p>
    <w:p>
      <w:r>
        <w:t>I show boobs @MithAdhikary3 @JonasMarckx @Kyz_ @ftmonstro @JosephReda3 @deltahaze5 @LivinghiswordM https://t.co/9Y3Y0bCsaj</w:t>
      </w:r>
    </w:p>
    <w:p>
      <w:r>
        <w:rPr>
          <w:b/>
          <w:u w:val="single"/>
        </w:rPr>
        <w:t>251063</w:t>
      </w:r>
    </w:p>
    <w:p>
      <w:r>
        <w:t>@BlueSkyAutoTest The humebblhnfp of the 8979244444008 is the was in the QaZqxRFjAUoppjFMwYRJ of https://t.co/NMVb0rBMGC is on.</w:t>
      </w:r>
    </w:p>
    <w:p>
      <w:r>
        <w:rPr>
          <w:b/>
          <w:u w:val="single"/>
        </w:rPr>
        <w:t>251064</w:t>
      </w:r>
    </w:p>
    <w:p>
      <w:r>
        <w:t>idk how to feel about fics where either yoongs or c... — i love fics like this oNLY IF IT HAS A GOOD ENDING ... https://t.co/L1xgzLlvhW</w:t>
      </w:r>
    </w:p>
    <w:p>
      <w:r>
        <w:rPr>
          <w:b/>
          <w:u w:val="single"/>
        </w:rPr>
        <w:t>251065</w:t>
      </w:r>
    </w:p>
    <w:p>
      <w:r>
        <w:t>@Poundstretcher1 ✨ #COMPETITION TIME! ✨ It's time for #MysteryBoxMonday! ✨🔮 To enter this mysterious competition, simply like this post and RT #win</w:t>
      </w:r>
    </w:p>
    <w:p>
      <w:r>
        <w:rPr>
          <w:b/>
          <w:u w:val="single"/>
        </w:rPr>
        <w:t>251066</w:t>
      </w:r>
    </w:p>
    <w:p>
      <w:r>
        <w:t>@JonnyEthco I think it goes deeper than that. Certain brands of media have lost their voice and of course income.</w:t>
      </w:r>
    </w:p>
    <w:p>
      <w:r>
        <w:rPr>
          <w:b/>
          <w:u w:val="single"/>
        </w:rPr>
        <w:t>251067</w:t>
      </w:r>
    </w:p>
    <w:p>
      <w:r>
        <w:t>Go check out my brother tape , real nigga from Jerzey no fu shit https://t.co/p2LDXheanG @TMof201 💰👑 https://t.co/OsJ8wnuGOP</w:t>
      </w:r>
    </w:p>
    <w:p>
      <w:r>
        <w:rPr>
          <w:b/>
          <w:u w:val="single"/>
        </w:rPr>
        <w:t>251068</w:t>
      </w:r>
    </w:p>
    <w:p>
      <w:r>
        <w:t>Mr. Baydar @yavuzbaydar4 Anywhere in the world, if you want to be a dictator you attack the media https://t.co/AYtaFdiwKf</w:t>
      </w:r>
    </w:p>
    <w:p>
      <w:r>
        <w:rPr>
          <w:b/>
          <w:u w:val="single"/>
        </w:rPr>
        <w:t>251069</w:t>
      </w:r>
    </w:p>
    <w:p>
      <w:r>
        <w:t>These two little girls I just find them in Harrold's magazine in London ...fantastic 2 sisters https://t.co/eemOXGdCac</w:t>
      </w:r>
    </w:p>
    <w:p>
      <w:r>
        <w:rPr>
          <w:b/>
          <w:u w:val="single"/>
        </w:rPr>
        <w:t>251070</w:t>
      </w:r>
    </w:p>
    <w:p>
      <w:r>
        <w:t>@FawadHazan I'm sorry but when one compares yours with this printed version it leaves a bigger question mark on your credibility as journalist https://t.co/CLIqmpnrQD</w:t>
      </w:r>
    </w:p>
    <w:p>
      <w:r>
        <w:rPr>
          <w:b/>
          <w:u w:val="single"/>
        </w:rPr>
        <w:t>251071</w:t>
      </w:r>
    </w:p>
    <w:p>
      <w:r>
        <w:t>This spring and summer,</w:t>
        <w:br/>
        <w:t>Parisian women will slip into beautiful denim garments for a modern and feminine look.... https://t.co/irPFSRB7BH</w:t>
      </w:r>
    </w:p>
    <w:p>
      <w:r>
        <w:rPr>
          <w:b/>
          <w:u w:val="single"/>
        </w:rPr>
        <w:t>251072</w:t>
      </w:r>
    </w:p>
    <w:p>
      <w:r>
        <w:t>@alfiedotwtf ... one backend role working with a Rails app that i dream of making Clojure eventually (but we'll see...)</w:t>
      </w:r>
    </w:p>
    <w:p>
      <w:r>
        <w:rPr>
          <w:b/>
          <w:u w:val="single"/>
        </w:rPr>
        <w:t>251073</w:t>
      </w:r>
    </w:p>
    <w:p>
      <w:r>
        <w:t>I really thought she wanted to go to Florida with ME. Shit.. even US as a family 😭 https://t.co/apDd84YFXj</w:t>
      </w:r>
    </w:p>
    <w:p>
      <w:r>
        <w:rPr>
          <w:b/>
          <w:u w:val="single"/>
        </w:rPr>
        <w:t>251074</w:t>
      </w:r>
    </w:p>
    <w:p>
      <w:r>
        <w:t>@courtchatter @ 1point juror 'laughed' whn Baez called Haggan 'OWinfrey'.  Aside from being VERY inappropriate- concerned this means 1 juror not so smart</w:t>
      </w:r>
    </w:p>
    <w:p>
      <w:r>
        <w:rPr>
          <w:b/>
          <w:u w:val="single"/>
        </w:rPr>
        <w:t>251075</w:t>
      </w:r>
    </w:p>
    <w:p>
      <w:r>
        <w:t>Eat Sleep DANCE Repeat! #glsinspiration 🎶 Dance is my Passion &amp;amp; I am so grateful to be able to share it each week... https://t.co/chmRJiTUhr</w:t>
      </w:r>
    </w:p>
    <w:p>
      <w:r>
        <w:rPr>
          <w:b/>
          <w:u w:val="single"/>
        </w:rPr>
        <w:t>251076</w:t>
      </w:r>
    </w:p>
    <w:p>
      <w:r>
        <w:t>Tomorrow we have our monthly Bible Study tomorrow at 11:30! Afterwards we will be cleaning up the church as part of our community service!</w:t>
      </w:r>
    </w:p>
    <w:p>
      <w:r>
        <w:rPr>
          <w:b/>
          <w:u w:val="single"/>
        </w:rPr>
        <w:t>251077</w:t>
      </w:r>
    </w:p>
    <w:p>
      <w:r>
        <w:t>@Scott_AW_Brown Or strategy suddenly more collateral damage in the war to defend himself from Twitter trolls</w:t>
      </w:r>
    </w:p>
    <w:p>
      <w:r>
        <w:rPr>
          <w:b/>
          <w:u w:val="single"/>
        </w:rPr>
        <w:t>251078</w:t>
      </w:r>
    </w:p>
    <w:p>
      <w:r>
        <w:t>@Don_Seanado If Kc athletes can speak eloquently during their post race interviews, why can't the others?</w:t>
      </w:r>
    </w:p>
    <w:p>
      <w:r>
        <w:rPr>
          <w:b/>
          <w:u w:val="single"/>
        </w:rPr>
        <w:t>251079</w:t>
      </w:r>
    </w:p>
    <w:p>
      <w:r>
        <w:t>Bir @YouTube videosu beğendim: https://t.co/mM4WyPC68X Oscar Peterson w/ Joe Pass &amp;amp; John Heard - Love Ballade (Live on Stage at Wolf</w:t>
      </w:r>
    </w:p>
    <w:p>
      <w:r>
        <w:rPr>
          <w:b/>
          <w:u w:val="single"/>
        </w:rPr>
        <w:t>251080</w:t>
      </w:r>
    </w:p>
    <w:p>
      <w:r>
        <w:t>HONESTY HOUR: like this post and I'll dm you a name and you gotta quote the tweet and be honest about how you feel about them 👀😛</w:t>
      </w:r>
    </w:p>
    <w:p>
      <w:r>
        <w:rPr>
          <w:b/>
          <w:u w:val="single"/>
        </w:rPr>
        <w:t>251081</w:t>
      </w:r>
    </w:p>
    <w:p>
      <w:r>
        <w:t>HAPPY THURSDAY!! It's 5 p.m.- Here's a look at your expressway travel times!  @WGNNews is on! https://t.co/PvkMz5xxEu</w:t>
      </w:r>
    </w:p>
    <w:p>
      <w:r>
        <w:rPr>
          <w:b/>
          <w:u w:val="single"/>
        </w:rPr>
        <w:t>251082</w:t>
      </w:r>
    </w:p>
    <w:p>
      <w:r>
        <w:t>Katie Price sets pulses racing in TOPLESS sexy shower reveal https://t.co/Q0JOmjWVW5 https://t.co/x9HJxr7nxR</w:t>
      </w:r>
    </w:p>
    <w:p>
      <w:r>
        <w:rPr>
          <w:b/>
          <w:u w:val="single"/>
        </w:rPr>
        <w:t>251083</w:t>
      </w:r>
    </w:p>
    <w:p>
      <w:r>
        <w:t>Cheeky little badge set based on my popular coasters... I could get used to this… https://t.co/1ppLsWzSTt</w:t>
      </w:r>
    </w:p>
    <w:p>
      <w:r>
        <w:rPr>
          <w:b/>
          <w:u w:val="single"/>
        </w:rPr>
        <w:t>251084</w:t>
      </w:r>
    </w:p>
    <w:p>
      <w:r>
        <w:t>or no practice🤔 @Tomasko27 @claharvey33 @cailynn15 @macy_wellhausen @horrell_holly https://t.co/voUlGvWmZU</w:t>
      </w:r>
    </w:p>
    <w:p>
      <w:r>
        <w:rPr>
          <w:b/>
          <w:u w:val="single"/>
        </w:rPr>
        <w:t>251085</w:t>
      </w:r>
    </w:p>
    <w:p>
      <w:r>
        <w:t>The Wheeler Farm Friends are hosting an Exclusive Business Luncheon for local business owners. Come out and learn... https://t.co/icg1nkMYM6</w:t>
      </w:r>
    </w:p>
    <w:p>
      <w:r>
        <w:rPr>
          <w:b/>
          <w:u w:val="single"/>
        </w:rPr>
        <w:t>251086</w:t>
      </w:r>
    </w:p>
    <w:p>
      <w:r>
        <w:t>Good morning folks. Delighted to have Mrs Brown on our service today @MrsBrownsBoys https://t.co/tCfQ9vw9cB</w:t>
      </w:r>
    </w:p>
    <w:p>
      <w:r>
        <w:rPr>
          <w:b/>
          <w:u w:val="single"/>
        </w:rPr>
        <w:t>251087</w:t>
      </w:r>
    </w:p>
    <w:p>
      <w:r>
        <w:t>@MaudBernab @korz19 Some People Have Problems est une merveille et Colour The Small One est bien aussi.</w:t>
      </w:r>
    </w:p>
    <w:p>
      <w:r>
        <w:rPr>
          <w:b/>
          <w:u w:val="single"/>
        </w:rPr>
        <w:t>251088</w:t>
      </w:r>
    </w:p>
    <w:p>
      <w:r>
        <w:t>#RandomRadioFact During the Golden Age of Radio, drama programs were named Soap Operas (the sponsors were soap companies). https://t.co/N1GLHekP4y</w:t>
      </w:r>
    </w:p>
    <w:p>
      <w:r>
        <w:rPr>
          <w:b/>
          <w:u w:val="single"/>
        </w:rPr>
        <w:t>251089</w:t>
      </w:r>
    </w:p>
    <w:p>
      <w:r>
        <w:t>https://t.co/SjovqWZqmU we caught up with John Hellier courtesy of @GriffClothing for a chat about his new book Can you show me a dream https://t.co/FtJlRjFiq7</w:t>
      </w:r>
    </w:p>
    <w:p>
      <w:r>
        <w:rPr>
          <w:b/>
          <w:u w:val="single"/>
        </w:rPr>
        <w:t>251090</w:t>
      </w:r>
    </w:p>
    <w:p>
      <w:r>
        <w:t>Gratuitous #Puppies picture of the day #dogs #dogsoftwitter #akcmanchesterterrier https://t.co/lnSJdRevJb</w:t>
      </w:r>
    </w:p>
    <w:p>
      <w:r>
        <w:rPr>
          <w:b/>
          <w:u w:val="single"/>
        </w:rPr>
        <w:t>251091</w:t>
      </w:r>
    </w:p>
    <w:p>
      <w:r>
        <w:t>I just entered into @NoughtPointFour Blue Yeti Giveaway, to win a microphone click here: https://t.co/9VOKchhxUb #NPFGiveaway</w:t>
      </w:r>
    </w:p>
    <w:p>
      <w:r>
        <w:rPr>
          <w:b/>
          <w:u w:val="single"/>
        </w:rPr>
        <w:t>251092</w:t>
      </w:r>
    </w:p>
    <w:p>
      <w:r>
        <w:t>#LeggingsGate: The Importance of Emotional Intelligence in #SocialMedia Management https://t.co/hlfTNHi9qP</w:t>
      </w:r>
    </w:p>
    <w:p>
      <w:r>
        <w:rPr>
          <w:b/>
          <w:u w:val="single"/>
        </w:rPr>
        <w:t>251093</w:t>
      </w:r>
    </w:p>
    <w:p>
      <w:r>
        <w:t>@Richard_Schiff I think it’s great that a large number of people (especially outside the US) only know what a filibuster is thanks to West Wing.</w:t>
      </w:r>
    </w:p>
    <w:p>
      <w:r>
        <w:rPr>
          <w:b/>
          <w:u w:val="single"/>
        </w:rPr>
        <w:t>251094</w:t>
      </w:r>
    </w:p>
    <w:p>
      <w:r>
        <w:t>#RealEstate #investing #REI SFR All-Stars: Xome Auction features intuitive search and bidding process https://t.co/zDA8mTeMBb</w:t>
      </w:r>
    </w:p>
    <w:p>
      <w:r>
        <w:rPr>
          <w:b/>
          <w:u w:val="single"/>
        </w:rPr>
        <w:t>251095</w:t>
      </w:r>
    </w:p>
    <w:p>
      <w:r>
        <w:t>...and its a wrap.. Fingers crossed. Good luck to all housemates and best of luck to Efe. Confident much? Yes i am. We've got this.#BBNaija</w:t>
      </w:r>
    </w:p>
    <w:p>
      <w:r>
        <w:rPr>
          <w:b/>
          <w:u w:val="single"/>
        </w:rPr>
        <w:t>251096</w:t>
      </w:r>
    </w:p>
    <w:p>
      <w:r>
        <w:t>Well done Seb P2 Good place to start like in Australia hope for the same result as Aus let's go for the Win! #ForzaSeb https://t.co/JmFOv4XmMz</w:t>
      </w:r>
    </w:p>
    <w:p>
      <w:r>
        <w:rPr>
          <w:b/>
          <w:u w:val="single"/>
        </w:rPr>
        <w:t>251097</w:t>
      </w:r>
    </w:p>
    <w:p>
      <w:r>
        <w:t>@PogueMoran How did Obama pay for extremely expensive Ivy League college education? Obviously not bright enough for scholarship? https://t.co/yHb0nRDC75</w:t>
      </w:r>
    </w:p>
    <w:p>
      <w:r>
        <w:rPr>
          <w:b/>
          <w:u w:val="single"/>
        </w:rPr>
        <w:t>251098</w:t>
      </w:r>
    </w:p>
    <w:p>
      <w:r>
        <w:t>On #ThisDayInHistory in 1974, Aaron sets new home run record. Read More https://t.co/ybi8xpFjiK https://t.co/ybi8xpFjiK</w:t>
        <w:br/>
        <w:t>via @History</w:t>
      </w:r>
    </w:p>
    <w:p>
      <w:r>
        <w:rPr>
          <w:b/>
          <w:u w:val="single"/>
        </w:rPr>
        <w:t>251099</w:t>
      </w:r>
    </w:p>
    <w:p>
      <w:r>
        <w:t>Designer Rodney Richardson breaks down the process of creating a new logo for the @Timberwolves https://t.co/7kpgjU1NTk</w:t>
      </w:r>
    </w:p>
    <w:p>
      <w:r>
        <w:rPr>
          <w:b/>
          <w:u w:val="single"/>
        </w:rPr>
        <w:t>251100</w:t>
      </w:r>
    </w:p>
    <w:p>
      <w:r>
        <w:t xml:space="preserve">Today I shaved a rottie. </w:t>
        <w:br/>
        <w:t>(My trainer is doing a reverse on him, as I am not allowed to yet) https://t.co/KlicG6ibQc</w:t>
      </w:r>
    </w:p>
    <w:p>
      <w:r>
        <w:rPr>
          <w:b/>
          <w:u w:val="single"/>
        </w:rPr>
        <w:t>251101</w:t>
      </w:r>
    </w:p>
    <w:p>
      <w:r>
        <w:t>@hankdevjr @purcell_kyle @carlquintanilla @kidkapital Trump voters dominant in both places- would feel at home.</w:t>
      </w:r>
    </w:p>
    <w:p>
      <w:r>
        <w:rPr>
          <w:b/>
          <w:u w:val="single"/>
        </w:rPr>
        <w:t>251102</w:t>
      </w:r>
    </w:p>
    <w:p>
      <w:r>
        <w:t>7 Reasons Spirituality Is Integral to an Emotionally Wealthy Life | by Dr_Sherrie https://t.co/FnKUWm5eEf #youngmoney</w:t>
      </w:r>
    </w:p>
    <w:p>
      <w:r>
        <w:rPr>
          <w:b/>
          <w:u w:val="single"/>
        </w:rPr>
        <w:t>251103</w:t>
      </w:r>
    </w:p>
    <w:p>
      <w:r>
        <w:t>@AngryBlackLady in your honor, my guest and I are going to go to Comet Pizza this weekend. Get some tasty pie in this woman's honor.</w:t>
      </w:r>
    </w:p>
    <w:p>
      <w:r>
        <w:rPr>
          <w:b/>
          <w:u w:val="single"/>
        </w:rPr>
        <w:t>251104</w:t>
      </w:r>
    </w:p>
    <w:p>
      <w:r>
        <w:t>#joy 1 book grasp of 150 subj site:Living on earth may be costly but includes annual FREE trip round the SUN Fun vid https://t.co/cJrALOMDJI</w:t>
      </w:r>
    </w:p>
    <w:p>
      <w:r>
        <w:rPr>
          <w:b/>
          <w:u w:val="single"/>
        </w:rPr>
        <w:t>251105</w:t>
      </w:r>
    </w:p>
    <w:p>
      <w:r>
        <w:t>@ZCarleISC @TrustInColts I have seen some Madden stuff happen in real life lol so no more excuses on it haha</w:t>
      </w:r>
    </w:p>
    <w:p>
      <w:r>
        <w:rPr>
          <w:b/>
          <w:u w:val="single"/>
        </w:rPr>
        <w:t>251106</w:t>
      </w:r>
    </w:p>
    <w:p>
      <w:r>
        <w:t>Trying to loose weight and feel body confident is so hard, trying to hard but feel like I'm getting no where</w:t>
      </w:r>
    </w:p>
    <w:p>
      <w:r>
        <w:rPr>
          <w:b/>
          <w:u w:val="single"/>
        </w:rPr>
        <w:t>251107</w:t>
      </w:r>
    </w:p>
    <w:p>
      <w:r>
        <w:t>SB Dallas North Tollway- Approaching Keller Springs Rd - Disabled Vehicle - right lane blocked - Traffic Tip Line call</w:t>
      </w:r>
    </w:p>
    <w:p>
      <w:r>
        <w:rPr>
          <w:b/>
          <w:u w:val="single"/>
        </w:rPr>
        <w:t>251108</w:t>
      </w:r>
    </w:p>
    <w:p>
      <w:r>
        <w:t>It’s time we bring awareness and education around hearing health to the global stage. I am a Global Citizen, and I am #HereTogether.</w:t>
      </w:r>
    </w:p>
    <w:p>
      <w:r>
        <w:rPr>
          <w:b/>
          <w:u w:val="single"/>
        </w:rPr>
        <w:t>251109</w:t>
      </w:r>
    </w:p>
    <w:p>
      <w:r>
        <w:t>Happy Birthday yo the amazingly talented @Chris_Meloni 🎂 hope you are enjoying your special well deserved day.🤘🏾🙂👍🏾</w:t>
      </w:r>
    </w:p>
    <w:p>
      <w:r>
        <w:rPr>
          <w:b/>
          <w:u w:val="single"/>
        </w:rPr>
        <w:t>251110</w:t>
      </w:r>
    </w:p>
    <w:p>
      <w:r>
        <w:t>@BombosMedallion @CrazyJuan77 @mistermegative @Flunkie @SamuelTolbert @gabriel1ashley @MattyG_Gaf @ruprtpumpkn @RobotBrush @Nahkapukki @brandonh83 @glottis8 @antitrop @roboplato @GAF_Hoje0308 @jeffmeier87 @NOLAnerdcast @Alcoholikaust @Aussie_Legend @CartridgeGames @kriken_8 @HoldTheDoor1718 @E3NintendoBot @etdragonpunch @Vyprstryke @Krakn3dfx @9_volt88 @PooWithEyes @Sophie_F0rd @ShepCommandr @HeRoicVergiL @nightygale @OnMyWayuh @Com_Raven @daniel_thewhiz_ @Agent__Strange @LegacyZ3RO @Shinylightz_ @Twitter I thought I was already muted by you for not spoiling zelda, a game with no story.</w:t>
      </w:r>
    </w:p>
    <w:p>
      <w:r>
        <w:rPr>
          <w:b/>
          <w:u w:val="single"/>
        </w:rPr>
        <w:t>251111</w:t>
      </w:r>
    </w:p>
    <w:p>
      <w:r>
        <w:t>Why yes...yes I can..I'm in college... I've survived on  $10.30 for two 😂😂🤷🏾‍♀️ https://t.co/TCsEGAlZE7</w:t>
      </w:r>
    </w:p>
    <w:p>
      <w:r>
        <w:rPr>
          <w:b/>
          <w:u w:val="single"/>
        </w:rPr>
        <w:t>251112</w:t>
      </w:r>
    </w:p>
    <w:p>
      <w:r>
        <w:t>You could work with such a passionate intent today that you in... More for Pisces https://t.co/y0mpOz39WA</w:t>
      </w:r>
    </w:p>
    <w:p>
      <w:r>
        <w:rPr>
          <w:b/>
          <w:u w:val="single"/>
        </w:rPr>
        <w:t>251113</w:t>
      </w:r>
    </w:p>
    <w:p>
      <w:r>
        <w:t>We're giving away free #babysleep advice in a series of emails- sign up here! https://t.co/LQCxn1Ut7f #parenting https://t.co/qxL7zBSJyH</w:t>
      </w:r>
    </w:p>
    <w:p>
      <w:r>
        <w:rPr>
          <w:b/>
          <w:u w:val="single"/>
        </w:rPr>
        <w:t>251114</w:t>
      </w:r>
    </w:p>
    <w:p>
      <w:r>
        <w:t>@ShowTime_McKay This is so true 💯</w:t>
        <w:br/>
        <w:t>Hardest thing to do though is letting them go. It just plain hurts. Straight up.</w:t>
      </w:r>
    </w:p>
    <w:p>
      <w:r>
        <w:rPr>
          <w:b/>
          <w:u w:val="single"/>
        </w:rPr>
        <w:t>251115</w:t>
      </w:r>
    </w:p>
    <w:p>
      <w:r>
        <w:t>@mtaibbi Hal Sparks insisted that HRC planned in funding downticket races, when, in fact, she had state Dem Parties donate $ right back to her.</w:t>
      </w:r>
    </w:p>
    <w:p>
      <w:r>
        <w:rPr>
          <w:b/>
          <w:u w:val="single"/>
        </w:rPr>
        <w:t>251116</w:t>
      </w:r>
    </w:p>
    <w:p>
      <w:r>
        <w:t>This is going to be a long, terrible trial...#MarkeithLoyd emails to police chief confirm blindness in one eye https://t.co/RRq1iYHavh</w:t>
      </w:r>
    </w:p>
    <w:p>
      <w:r>
        <w:rPr>
          <w:b/>
          <w:u w:val="single"/>
        </w:rPr>
        <w:t>251117</w:t>
      </w:r>
    </w:p>
    <w:p>
      <w:r>
        <w:t>BPD 911 Dispatch: NARCOTICSOutside | 1800 E LAFAYETTE AV | Fri, Apr 7th 2017, 12:41 am | Medium | P170970076</w:t>
      </w:r>
    </w:p>
    <w:p>
      <w:r>
        <w:rPr>
          <w:b/>
          <w:u w:val="single"/>
        </w:rPr>
        <w:t>251118</w:t>
      </w:r>
    </w:p>
    <w:p>
      <w:r>
        <w:t>Great looking cars. Good luck @alanvdm and to your team #ChineseGP  @MercedesAMGF1 @MercedesBenz @MercedesAMG  https://t.co/aXfzCSLFgL</w:t>
      </w:r>
    </w:p>
    <w:p>
      <w:r>
        <w:rPr>
          <w:b/>
          <w:u w:val="single"/>
        </w:rPr>
        <w:t>251119</w:t>
      </w:r>
    </w:p>
    <w:p>
      <w:r>
        <w:t>Its sad to see @potus fail. He let the Snakes into the White House and worse, he is listening to the Snakes. They are destroying him.</w:t>
      </w:r>
    </w:p>
    <w:p>
      <w:r>
        <w:rPr>
          <w:b/>
          <w:u w:val="single"/>
        </w:rPr>
        <w:t>251120</w:t>
      </w:r>
    </w:p>
    <w:p>
      <w:r>
        <w:t xml:space="preserve">Westbrook just mouthed "motherfucka!" after those back to back 3's...one of the many reasons he deserves to be MVP </w:t>
        <w:br/>
        <w:t>#MVP</w:t>
      </w:r>
    </w:p>
    <w:p>
      <w:r>
        <w:rPr>
          <w:b/>
          <w:u w:val="single"/>
        </w:rPr>
        <w:t>251121</w:t>
      </w:r>
    </w:p>
    <w:p>
      <w:r>
        <w:t>@Sirens_COD @chrisalazar4L no? because he's not a rapper like he was back in the day, he's a R&amp;amp;B artist not a rapper homie</w:t>
      </w:r>
    </w:p>
    <w:p>
      <w:r>
        <w:rPr>
          <w:b/>
          <w:u w:val="single"/>
        </w:rPr>
        <w:t>251122</w:t>
      </w:r>
    </w:p>
    <w:p>
      <w:r>
        <w:t>Murphy and Williams share the opening two frames but Trump finds himself 2-0 down to Vafaei early doors. #snooker</w:t>
      </w:r>
    </w:p>
    <w:p>
      <w:r>
        <w:rPr>
          <w:b/>
          <w:u w:val="single"/>
        </w:rPr>
        <w:t>251123</w:t>
      </w:r>
    </w:p>
    <w:p>
      <w:r>
        <w:t>@jk_rowling I've got a nic plan for a #WizardingWorld novel.. I need ur permission.. please take a look at my story and give ur answer.. PLZ</w:t>
      </w:r>
    </w:p>
    <w:p>
      <w:r>
        <w:rPr>
          <w:b/>
          <w:u w:val="single"/>
        </w:rPr>
        <w:t>251124</w:t>
      </w:r>
    </w:p>
    <w:p>
      <w:r>
        <w:t>Woe be to those who attempt to block your progress today, for ... More for Scorpio https://t.co/45PIZjbcGo</w:t>
      </w:r>
    </w:p>
    <w:p>
      <w:r>
        <w:rPr>
          <w:b/>
          <w:u w:val="single"/>
        </w:rPr>
        <w:t>251125</w:t>
      </w:r>
    </w:p>
    <w:p>
      <w:r>
        <w:t>Neighbour got a puppy and I haven't even been closer than a 100m or so but I already love it. Saw it jumping around its owner this morning🐶🐶</w:t>
      </w:r>
    </w:p>
    <w:p>
      <w:r>
        <w:rPr>
          <w:b/>
          <w:u w:val="single"/>
        </w:rPr>
        <w:t>251126</w:t>
      </w:r>
    </w:p>
    <w:p>
      <w:r>
        <w:t>You're not interested in pursuing stale goals; you need to hav... More for Aquarius https://t.co/1uFHvVyfhV</w:t>
      </w:r>
    </w:p>
    <w:p>
      <w:r>
        <w:rPr>
          <w:b/>
          <w:u w:val="single"/>
        </w:rPr>
        <w:t>251127</w:t>
      </w:r>
    </w:p>
    <w:p>
      <w:r>
        <w:t>@blade3952 @Madam_Nyobi @mmpadellan 😳I miss 🦅@POTUS44 so much. He and his family were such a breath of fresh air. Competent, wise, knowledgeable and trustworthy. 😊</w:t>
      </w:r>
    </w:p>
    <w:p>
      <w:r>
        <w:rPr>
          <w:b/>
          <w:u w:val="single"/>
        </w:rPr>
        <w:t>251128</w:t>
      </w:r>
    </w:p>
    <w:p>
      <w:r>
        <w:t>Retweeted NPR (@NPR):</w:t>
        <w:br/>
        <w:br/>
        <w:t>The strikes came at daybreak, he says, "before the children would be leaving for school or... https://t.co/0miPEYzhyl</w:t>
      </w:r>
    </w:p>
    <w:p>
      <w:r>
        <w:rPr>
          <w:b/>
          <w:u w:val="single"/>
        </w:rPr>
        <w:t>251129</w:t>
      </w:r>
    </w:p>
    <w:p>
      <w:r>
        <w:t>@naimaissaa People love to talk about business moves rather than making business moves. Talker's are jarring!</w:t>
      </w:r>
    </w:p>
    <w:p>
      <w:r>
        <w:rPr>
          <w:b/>
          <w:u w:val="single"/>
        </w:rPr>
        <w:t>251130</w:t>
      </w:r>
    </w:p>
    <w:p>
      <w:r>
        <w:t>Police Rescue Ex Information Minister, Frank Nweke Jnr From Being Kidnapped (Photo) https://t.co/o1ONYiDJY6</w:t>
      </w:r>
    </w:p>
    <w:p>
      <w:r>
        <w:rPr>
          <w:b/>
          <w:u w:val="single"/>
        </w:rPr>
        <w:t>251131</w:t>
      </w:r>
    </w:p>
    <w:p>
      <w:r>
        <w:t>#1: Telephoto Phone Lens, GerTong 8x Optical Telescope Lens with Ultra Strong Clip for iPhone… https://t.co/pxPasuM36B #Lens #Attachments</w:t>
      </w:r>
    </w:p>
    <w:p>
      <w:r>
        <w:rPr>
          <w:b/>
          <w:u w:val="single"/>
        </w:rPr>
        <w:t>251132</w:t>
      </w:r>
    </w:p>
    <w:p>
      <w:r>
        <w:t>This is my favorite giveaway site https://t.co/LHUqEuReYX! They have awesome new giveaways added daily!</w:t>
      </w:r>
    </w:p>
    <w:p>
      <w:r>
        <w:rPr>
          <w:b/>
          <w:u w:val="single"/>
        </w:rPr>
        <w:t>251133</w:t>
      </w:r>
    </w:p>
    <w:p>
      <w:r>
        <w:t>The latest The Clinical Research daily! https://t.co/y27QrON2W8 Thanks to @jobshiringdotme @MySCRS @EOLessentials #biotech</w:t>
      </w:r>
    </w:p>
    <w:p>
      <w:r>
        <w:rPr>
          <w:b/>
          <w:u w:val="single"/>
        </w:rPr>
        <w:t>251134</w:t>
      </w:r>
    </w:p>
    <w:p>
      <w:r>
        <w:t>Any special #corvid sightings, stories, artwork or photos to share? Saw these #magpies just near busy Princes St #Edinburgh. #CrowTalkHour https://t.co/pyFg8Wo7g8</w:t>
      </w:r>
    </w:p>
    <w:p>
      <w:r>
        <w:rPr>
          <w:b/>
          <w:u w:val="single"/>
        </w:rPr>
        <w:t>251135</w:t>
      </w:r>
    </w:p>
    <w:p>
      <w:r>
        <w:t>@stckarovnd I'm grabbing two hopefully so I can play one on my record player and get one signed and framed like I did for tøp</w:t>
      </w:r>
    </w:p>
    <w:p>
      <w:r>
        <w:rPr>
          <w:b/>
          <w:u w:val="single"/>
        </w:rPr>
        <w:t>251136</w:t>
      </w:r>
    </w:p>
    <w:p>
      <w:r>
        <w:t>25 Pack Ego Silicone Sucker Stand Base Holder for Tanks and Battery Vaporizer Pens https://t.co/v8n5HVNGQ0</w:t>
      </w:r>
    </w:p>
    <w:p>
      <w:r>
        <w:rPr>
          <w:b/>
          <w:u w:val="single"/>
        </w:rPr>
        <w:t>251137</w:t>
      </w:r>
    </w:p>
    <w:p>
      <w:r>
        <w:t>Anonymous said: Hi I want to transfer from BA Political Science to Bachelor of Public Administration but I... https://t.co/vBuEsuDuZR</w:t>
      </w:r>
    </w:p>
    <w:p>
      <w:r>
        <w:rPr>
          <w:b/>
          <w:u w:val="single"/>
        </w:rPr>
        <w:t>251138</w:t>
      </w:r>
    </w:p>
    <w:p>
      <w:r>
        <w:t>@Wade_Turnbull same person who said hillary went to the woods so her fingerprints can't be found on the resistance lol 😂😂😂😂</w:t>
      </w:r>
    </w:p>
    <w:p>
      <w:r>
        <w:rPr>
          <w:b/>
          <w:u w:val="single"/>
        </w:rPr>
        <w:t>251139</w:t>
      </w:r>
    </w:p>
    <w:p>
      <w:r>
        <w:t>Asda:How'd you like £5 off a £40 shop? Spend £40 &amp;amp; we'll give you a voucher for £5 off your next £40 shop</w:t>
        <w:br/>
        <w:br/>
        <w:t>Surely that's £5 off an £80 shop?</w:t>
      </w:r>
    </w:p>
    <w:p>
      <w:r>
        <w:rPr>
          <w:b/>
          <w:u w:val="single"/>
        </w:rPr>
        <w:t>251140</w:t>
      </w:r>
    </w:p>
    <w:p>
      <w:r>
        <w:t>We’ve received a new comment about a call coming from 514 612 2196. See more info here: https://t.co/40MD3ZjkVW</w:t>
      </w:r>
    </w:p>
    <w:p>
      <w:r>
        <w:rPr>
          <w:b/>
          <w:u w:val="single"/>
        </w:rPr>
        <w:t>251141</w:t>
      </w:r>
    </w:p>
    <w:p>
      <w:r>
        <w:t>@KalelData birthday isn't til end of May, so there's time. Plus I'll be moved by then.  So I may just buy it before then. XD</w:t>
      </w:r>
    </w:p>
    <w:p>
      <w:r>
        <w:rPr>
          <w:b/>
          <w:u w:val="single"/>
        </w:rPr>
        <w:t>251142</w:t>
      </w:r>
    </w:p>
    <w:p>
      <w:r>
        <w:t>Isaiah 43:14-25 --- The Lord's promise of victory.</w:t>
        <w:br/>
        <w:t>I will make a pathway through the wilderness,… https://t.co/lR1gEsvwVw</w:t>
      </w:r>
    </w:p>
    <w:p>
      <w:r>
        <w:rPr>
          <w:b/>
          <w:u w:val="single"/>
        </w:rPr>
        <w:t>251143</w:t>
      </w:r>
    </w:p>
    <w:p>
      <w:r>
        <w:t>@fissington He was just warning not to fall a fool for filters and artificial faces on twitter. You should know them to have seem them without makeup</w:t>
      </w:r>
    </w:p>
    <w:p>
      <w:r>
        <w:rPr>
          <w:b/>
          <w:u w:val="single"/>
        </w:rPr>
        <w:t>251144</w:t>
      </w:r>
    </w:p>
    <w:p>
      <w:r>
        <w:t>Beautiful ending to a great Sunday! https://t.co/4NO9kVMt0u https://t.co/aZi5FXI7mS https://t.co/MjQ8mLUyZK … …… https://t.co/WfcZyjWnCn</w:t>
      </w:r>
    </w:p>
    <w:p>
      <w:r>
        <w:rPr>
          <w:b/>
          <w:u w:val="single"/>
        </w:rPr>
        <w:t>251145</w:t>
      </w:r>
    </w:p>
    <w:p>
      <w:r>
        <w:t>This disproportionate change in giving could distort the true mission of some charities. https://t.co/pjnlyF7w52</w:t>
      </w:r>
    </w:p>
    <w:p>
      <w:r>
        <w:rPr>
          <w:b/>
          <w:u w:val="single"/>
        </w:rPr>
        <w:t>251146</w:t>
      </w:r>
    </w:p>
    <w:p>
      <w:r>
        <w:t>@AnitaMajumdar @sean_dixon Happy closing to you too! Everyone, catch this show this afternoon. She's amazing! 🎉❤</w:t>
      </w:r>
    </w:p>
    <w:p>
      <w:r>
        <w:rPr>
          <w:b/>
          <w:u w:val="single"/>
        </w:rPr>
        <w:t>251147</w:t>
      </w:r>
    </w:p>
    <w:p>
      <w:r>
        <w:t>Nathaniel Wood should get the UFC call next, that was a very impressive win over Vaughan Lee, beat him up in style.. #CW82</w:t>
      </w:r>
    </w:p>
    <w:p>
      <w:r>
        <w:rPr>
          <w:b/>
          <w:u w:val="single"/>
        </w:rPr>
        <w:t>251148</w:t>
      </w:r>
    </w:p>
    <w:p>
      <w:r>
        <w:t>Win 6 games 16-0, "ESEA is balanced". Lose 6 games 14-16, "ESEA balancing sucks never have good games."  ?????? Some mindsets....</w:t>
      </w:r>
    </w:p>
    <w:p>
      <w:r>
        <w:rPr>
          <w:b/>
          <w:u w:val="single"/>
        </w:rPr>
        <w:t>251149</w:t>
      </w:r>
    </w:p>
    <w:p>
      <w:r>
        <w:t>Hey it's just most of Team</w:t>
        <w:br/>
        <w:t>Or, nobody's perfect</w:t>
        <w:br/>
        <w:t>Or, Deplorable's how stupid are they</w:t>
        <w:br/>
        <w:t>Or, back in USSR, don't no how lucky are https://t.co/3CC8INk6fn</w:t>
      </w:r>
    </w:p>
    <w:p>
      <w:r>
        <w:rPr>
          <w:b/>
          <w:u w:val="single"/>
        </w:rPr>
        <w:t>251150</w:t>
      </w:r>
    </w:p>
    <w:p>
      <w:r>
        <w:t>Guys, my company KiwiShield has officially launched! Products are being added as we speak! Check it out ASAP! https://t.co/VSz57i5dDZ</w:t>
      </w:r>
    </w:p>
    <w:p>
      <w:r>
        <w:rPr>
          <w:b/>
          <w:u w:val="single"/>
        </w:rPr>
        <w:t>251151</w:t>
      </w:r>
    </w:p>
    <w:p>
      <w:r>
        <w:t>@rebeccagberg no takers. which means they don't need him, right? which should scare the shit out of all of the others?</w:t>
      </w:r>
    </w:p>
    <w:p>
      <w:r>
        <w:rPr>
          <w:b/>
          <w:u w:val="single"/>
        </w:rPr>
        <w:t>251152</w:t>
      </w:r>
    </w:p>
    <w:p>
      <w:r>
        <w:t>@LPGA If they do,&amp;amp; its their job, how come they didnt catch @Lexi mistake during the rd instead of the day after for another 2 shots!?</w:t>
      </w:r>
    </w:p>
    <w:p>
      <w:r>
        <w:rPr>
          <w:b/>
          <w:u w:val="single"/>
        </w:rPr>
        <w:t>251153</w:t>
      </w:r>
    </w:p>
    <w:p>
      <w:r>
        <w:t>'Stealth' Core Trainer Aims To One-Up Nintendo's Wii Fit Balance Board https://t.co/d9b1GTXw5z https://t.co/re2czfXRMv</w:t>
      </w:r>
    </w:p>
    <w:p>
      <w:r>
        <w:rPr>
          <w:b/>
          <w:u w:val="single"/>
        </w:rPr>
        <w:t>251154</w:t>
      </w:r>
    </w:p>
    <w:p>
      <w:r>
        <w:t>It is not too early to book your 2017 Graduation Party at Premier Events Multipurpose Center. We…... https://t.co/gsxZVpdiZf</w:t>
      </w:r>
    </w:p>
    <w:p>
      <w:r>
        <w:rPr>
          <w:b/>
          <w:u w:val="single"/>
        </w:rPr>
        <w:t>251155</w:t>
      </w:r>
    </w:p>
    <w:p>
      <w:r>
        <w:t>AI Podcast: AI Cleans Out Pros at Texas Hold’em #bestcomputerrepair #bridgend #card... https://t.co/IGtezICQqO https://t.co/xCyH0r3zCP</w:t>
      </w:r>
    </w:p>
    <w:p>
      <w:r>
        <w:rPr>
          <w:b/>
          <w:u w:val="single"/>
        </w:rPr>
        <w:t>251156</w:t>
      </w:r>
    </w:p>
    <w:p>
      <w:r>
        <w:t>If there's one person in the world I'd pay money to spend time with to soak up real knowledge, it's @FINALLEVEL.</w:t>
      </w:r>
    </w:p>
    <w:p>
      <w:r>
        <w:rPr>
          <w:b/>
          <w:u w:val="single"/>
        </w:rPr>
        <w:t>251157</w:t>
      </w:r>
    </w:p>
    <w:p>
      <w:r>
        <w:t>#NowPlaying Andre Crouch - Let The Church Say Amen  on Faith Xpressions Gospel Radio Listen here: https://t.co/nBsHWjs53j</w:t>
      </w:r>
    </w:p>
    <w:p>
      <w:r>
        <w:rPr>
          <w:b/>
          <w:u w:val="single"/>
        </w:rPr>
        <w:t>251158</w:t>
      </w:r>
    </w:p>
    <w:p>
      <w:r>
        <w:t>Gaming Keyboard Review Roundup: Which One Is Right For You? https://t.co/VqXf7bErkS https://t.co/mMIwCHBKUL</w:t>
      </w:r>
    </w:p>
    <w:p>
      <w:r>
        <w:rPr>
          <w:b/>
          <w:u w:val="single"/>
        </w:rPr>
        <w:t>251159</w:t>
      </w:r>
    </w:p>
    <w:p>
      <w:r>
        <w:t>Amber Heard sues producer for adding sex scenes to movie without her consent https://t.co/fHPcayuCZ6</w:t>
      </w:r>
    </w:p>
    <w:p>
      <w:r>
        <w:rPr>
          <w:b/>
          <w:u w:val="single"/>
        </w:rPr>
        <w:t>251160</w:t>
      </w:r>
    </w:p>
    <w:p>
      <w:r>
        <w:t>Q5  In a standards based environment, how can we close the achievement gap by conveying Relevance? #sblchat</w:t>
      </w:r>
    </w:p>
    <w:p>
      <w:r>
        <w:rPr>
          <w:b/>
          <w:u w:val="single"/>
        </w:rPr>
        <w:t>251161</w:t>
      </w:r>
    </w:p>
    <w:p>
      <w:r>
        <w:t>I'd better get one of those corner offices with the nice view, @rugbyunited! And my own parking space! 😂👏 https://t.co/vRXoVW0XzV</w:t>
      </w:r>
    </w:p>
    <w:p>
      <w:r>
        <w:rPr>
          <w:b/>
          <w:u w:val="single"/>
        </w:rPr>
        <w:t>251162</w:t>
      </w:r>
    </w:p>
    <w:p>
      <w:r>
        <w:t>Happy birthday🎉😊 @jmassarelli10 remember our 2 year anniversary is coming soon https://t.co/0h7PK2NCPw</w:t>
      </w:r>
    </w:p>
    <w:p>
      <w:r>
        <w:rPr>
          <w:b/>
          <w:u w:val="single"/>
        </w:rPr>
        <w:t>251163</w:t>
      </w:r>
    </w:p>
    <w:p>
      <w:r>
        <w:t>I reached my goal of 10,000 steps every day of the Workweek Hustle challenge! #Fitbit https://t.co/me1zkYLVTe</w:t>
      </w:r>
    </w:p>
    <w:p>
      <w:r>
        <w:rPr>
          <w:b/>
          <w:u w:val="single"/>
        </w:rPr>
        <w:t>251164</w:t>
      </w:r>
    </w:p>
    <w:p>
      <w:r>
        <w:t>@radiotalentfm @radiodisney vamo cinco</w:t>
        <w:br/>
        <w:t>SIGN OF THE TIMES</w:t>
        <w:br/>
        <w:t>#OneDirection</w:t>
        <w:br/>
        <w:t xml:space="preserve">#YouKnowLoveThem </w:t>
        <w:br/>
        <w:t>@radiodisney</w:t>
      </w:r>
    </w:p>
    <w:p>
      <w:r>
        <w:rPr>
          <w:b/>
          <w:u w:val="single"/>
        </w:rPr>
        <w:t>251165</w:t>
      </w:r>
    </w:p>
    <w:p>
      <w:r>
        <w:t>@swactionnews Have they announced the Lego exclusives yet? I've been looking around and don't see anything</w:t>
      </w:r>
    </w:p>
    <w:p>
      <w:r>
        <w:rPr>
          <w:b/>
          <w:u w:val="single"/>
        </w:rPr>
        <w:t>251166</w:t>
      </w:r>
    </w:p>
    <w:p>
      <w:r>
        <w:t>LB Rueben Foster, Bow has been injured two of last three years, need someone he can groom, he's all football , great instincts plays angry. https://t.co/PPoylE7qow</w:t>
      </w:r>
    </w:p>
    <w:p>
      <w:r>
        <w:rPr>
          <w:b/>
          <w:u w:val="single"/>
        </w:rPr>
        <w:t>251167</w:t>
      </w:r>
    </w:p>
    <w:p>
      <w:r>
        <w:t>The Newspaper Android is out !! https://t.co/r8hQA8eT2u opinions de @MyComplex @bichopilla #android #bloggingtips</w:t>
      </w:r>
    </w:p>
    <w:p>
      <w:r>
        <w:rPr>
          <w:b/>
          <w:u w:val="single"/>
        </w:rPr>
        <w:t>251168</w:t>
      </w:r>
    </w:p>
    <w:p>
      <w:r>
        <w:t>@GilhoolyHelena I had to leave. G8t presentation Helena. Yur d/ghter is lovely. Pls tell her I njoyd working with her 2day @WomensInspireIE</w:t>
      </w:r>
    </w:p>
    <w:p>
      <w:r>
        <w:rPr>
          <w:b/>
          <w:u w:val="single"/>
        </w:rPr>
        <w:t>251169</w:t>
      </w:r>
    </w:p>
    <w:p>
      <w:r>
        <w:t>Petite American character actress who was celebrated for her definitive portrayal of long-suffering Linda Loman... https://t.co/0U5GFhMcgY</w:t>
      </w:r>
    </w:p>
    <w:p>
      <w:r>
        <w:rPr>
          <w:b/>
          <w:u w:val="single"/>
        </w:rPr>
        <w:t>251170</w:t>
      </w:r>
    </w:p>
    <w:p>
      <w:r>
        <w:t>all of my social media platforms are like different versions of me and I'm so sorry that this is the twitter version of me</w:t>
      </w:r>
    </w:p>
    <w:p>
      <w:r>
        <w:rPr>
          <w:b/>
          <w:u w:val="single"/>
        </w:rPr>
        <w:t>251171</w:t>
      </w:r>
    </w:p>
    <w:p>
      <w:r>
        <w:t>both of them r vvv great friend of mine but 2nd nalang mas better attitude nya ;&amp;gt; https://t.co/Pwv3KmptMy</w:t>
      </w:r>
    </w:p>
    <w:p>
      <w:r>
        <w:rPr>
          <w:b/>
          <w:u w:val="single"/>
        </w:rPr>
        <w:t>251172</w:t>
      </w:r>
    </w:p>
    <w:p>
      <w:r>
        <w:t>#JaketBola Waterproof Go As Roma Maroon</w:t>
        <w:br/>
        <w:t>ML</w:t>
        <w:br/>
        <w:t>Harga 165rb</w:t>
        <w:br/>
        <w:t>Sms/Wa 081933329777</w:t>
        <w:br/>
        <w:t>Bbm 24F2EEA1 / 57CSTORE</w:t>
        <w:br/>
        <w:t>Line 57CSTORE https://t.co/Zf2Hxur9be</w:t>
      </w:r>
    </w:p>
    <w:p>
      <w:r>
        <w:rPr>
          <w:b/>
          <w:u w:val="single"/>
        </w:rPr>
        <w:t>251173</w:t>
      </w:r>
    </w:p>
    <w:p>
      <w:r>
        <w:t>Knowing Ken Watanabe will play again the role of Dr. Serizawa made me happy. Because i liked his work on the previous film. no more reason</w:t>
      </w:r>
    </w:p>
    <w:p>
      <w:r>
        <w:rPr>
          <w:b/>
          <w:u w:val="single"/>
        </w:rPr>
        <w:t>251174</w:t>
      </w:r>
    </w:p>
    <w:p>
      <w:r>
        <w:t>@YoursTrulyEllla @ploi_7 Wtaaa is this! Daniella it was confirmed you lose all your gaza stripes. You can't even do my simple double dates 😒</w:t>
      </w:r>
    </w:p>
    <w:p>
      <w:r>
        <w:rPr>
          <w:b/>
          <w:u w:val="single"/>
        </w:rPr>
        <w:t>251175</w:t>
      </w:r>
    </w:p>
    <w:p>
      <w:r>
        <w:t>PHIVOLCS Director Renato Solidum live on CNN PHL:</w:t>
        <w:br/>
        <w:t>Re: Magnitude 5.4 quake hits Tingloy Batangas</w:t>
        <w:br/>
        <w:t>-The intensity 6 recorderd in Batangas City…</w:t>
      </w:r>
    </w:p>
    <w:p>
      <w:r>
        <w:rPr>
          <w:b/>
          <w:u w:val="single"/>
        </w:rPr>
        <w:t>251176</w:t>
      </w:r>
    </w:p>
    <w:p>
      <w:r>
        <w:t>@ratingsgal I'm not sure how it impacts sociability or the Super Bowl. This is for Thursday games, and people stream Amazon to their TVs for groups.</w:t>
      </w:r>
    </w:p>
    <w:p>
      <w:r>
        <w:rPr>
          <w:b/>
          <w:u w:val="single"/>
        </w:rPr>
        <w:t>251177</w:t>
      </w:r>
    </w:p>
    <w:p>
      <w:r>
        <w:t>Who's going to win the @mariecurieuk Yorkshire Brain Game?? @jonculshaw @Aspire_Event @Edwina_Currie https://t.co/ENCce78PEq</w:t>
      </w:r>
    </w:p>
    <w:p>
      <w:r>
        <w:rPr>
          <w:b/>
          <w:u w:val="single"/>
        </w:rPr>
        <w:t>251178</w:t>
      </w:r>
    </w:p>
    <w:p>
      <w:r>
        <w:t>Help me win a #home goods prize of up to $400 when you enter! #Sweepstakes https://t.co/rzsdfL6ajC via @SYWSweeps</w:t>
      </w:r>
    </w:p>
    <w:p>
      <w:r>
        <w:rPr>
          <w:b/>
          <w:u w:val="single"/>
        </w:rPr>
        <w:t>251179</w:t>
      </w:r>
    </w:p>
    <w:p>
      <w:r>
        <w:t>Creating a tight agenda for the day is only one piece of the p... More for Pisces https://t.co/wlsLcTCk8U</w:t>
      </w:r>
    </w:p>
    <w:p>
      <w:r>
        <w:rPr>
          <w:b/>
          <w:u w:val="single"/>
        </w:rPr>
        <w:t>251180</w:t>
      </w:r>
    </w:p>
    <w:p>
      <w:r>
        <w:t>@JoshSuperlink 60 bucks for a ps3 game at this point is kind of steep tho RIP that's my only prob with it, plus the console isn't even mine</w:t>
      </w:r>
    </w:p>
    <w:p>
      <w:r>
        <w:rPr>
          <w:b/>
          <w:u w:val="single"/>
        </w:rPr>
        <w:t>251181</w:t>
      </w:r>
    </w:p>
    <w:p>
      <w:r>
        <w:t>fish '''sushi''' instead of fresh caught and then complain about people whose morals allow them to eat pork. "them" "us" animals ARE us</w:t>
      </w:r>
    </w:p>
    <w:p>
      <w:r>
        <w:rPr>
          <w:b/>
          <w:u w:val="single"/>
        </w:rPr>
        <w:t>251182</w:t>
      </w:r>
    </w:p>
    <w:p>
      <w:r>
        <w:t>I am so fucking sad right now, rip in fish pussy Rick, you were so adorable, you didn't ask for this. I'm sorry buddy. You will be avenged. https://t.co/LSKlLeNK9c</w:t>
      </w:r>
    </w:p>
    <w:p>
      <w:r>
        <w:rPr>
          <w:b/>
          <w:u w:val="single"/>
        </w:rPr>
        <w:t>251183</w:t>
      </w:r>
    </w:p>
    <w:p>
      <w:r>
        <w:t>Jerry Brown defends local projects in road repair deal https://t.co/AphDd3fJh8 what an idiot and thief. No bullet train no pet projects</w:t>
      </w:r>
    </w:p>
    <w:p>
      <w:r>
        <w:rPr>
          <w:b/>
          <w:u w:val="single"/>
        </w:rPr>
        <w:t>251184</w:t>
      </w:r>
    </w:p>
    <w:p>
      <w:r>
        <w:t>MP's resign after being fired as Minister, it's all about their pensions which they might forfeit. I see people are reading too much into it</w:t>
      </w:r>
    </w:p>
    <w:p>
      <w:r>
        <w:rPr>
          <w:b/>
          <w:u w:val="single"/>
        </w:rPr>
        <w:t>251185</w:t>
      </w:r>
    </w:p>
    <w:p>
      <w:r>
        <w:t>Why Mind Wandering Can Be So Miserable, According to Happiness Experts https://t.co/q0ZcPZmjoV @SmithsonianMag https://t.co/ZuKksyhYUe</w:t>
      </w:r>
    </w:p>
    <w:p>
      <w:r>
        <w:rPr>
          <w:b/>
          <w:u w:val="single"/>
        </w:rPr>
        <w:t>251186</w:t>
      </w:r>
    </w:p>
    <w:p>
      <w:r>
        <w:t>U can watch it on Your cell phone</w:t>
        <w:br/>
        <w:t xml:space="preserve">Mira Madrid Derby en bigleagueTV .. LIVE </w:t>
        <w:br/>
        <w:br/>
        <w:t>#EplOnBigleagueTv</w:t>
        <w:br/>
        <w:t>https://t.co/RWRet3XHrs</w:t>
      </w:r>
    </w:p>
    <w:p>
      <w:r>
        <w:rPr>
          <w:b/>
          <w:u w:val="single"/>
        </w:rPr>
        <w:t>251187</w:t>
      </w:r>
    </w:p>
    <w:p>
      <w:r>
        <w:t>@GawdessTKay well I'm going to northwestern. I'll be done in a year and can start my life a lot faster 🙃😊</w:t>
      </w:r>
    </w:p>
    <w:p>
      <w:r>
        <w:rPr>
          <w:b/>
          <w:u w:val="single"/>
        </w:rPr>
        <w:t>251188</w:t>
      </w:r>
    </w:p>
    <w:p>
      <w:r>
        <w:t>Greenland's Coastal Ice Caps Passed an Unprecedented Tipping Point, and None of Us Even Noticed https://t.co/NH4uQLmA1j</w:t>
      </w:r>
    </w:p>
    <w:p>
      <w:r>
        <w:rPr>
          <w:b/>
          <w:u w:val="single"/>
        </w:rPr>
        <w:t>251189</w:t>
      </w:r>
    </w:p>
    <w:p>
      <w:r>
        <w:t>@GhostRecon @511Tactical I also thought it was a great move to add in the 5.11 gear in the game. I just wish it had more of their clothing line in it.</w:t>
      </w:r>
    </w:p>
    <w:p>
      <w:r>
        <w:rPr>
          <w:b/>
          <w:u w:val="single"/>
        </w:rPr>
        <w:t>251190</w:t>
      </w:r>
    </w:p>
    <w:p>
      <w:r>
        <w:t>I've just always been the one that puts in more effort and ended up getting shitted on i'm just kinda sick of it you know?!?!?!?!?!?!?</w:t>
      </w:r>
    </w:p>
    <w:p>
      <w:r>
        <w:rPr>
          <w:b/>
          <w:u w:val="single"/>
        </w:rPr>
        <w:t>251191</w:t>
      </w:r>
    </w:p>
    <w:p>
      <w:r>
        <w:t>We've done nothing to deserve this. Keep the rag in London until it finally goes belly up https://t.co/pM5cvTIIjL</w:t>
      </w:r>
    </w:p>
    <w:p>
      <w:r>
        <w:rPr>
          <w:b/>
          <w:u w:val="single"/>
        </w:rPr>
        <w:t>251192</w:t>
      </w:r>
    </w:p>
    <w:p>
      <w:r>
        <w:t>Need an adventure this week? Online booking is available for our #escapegames, book now! #manchester #leeds #glasgow #liverpool https://t.co/CQjXRJ3SbV</w:t>
      </w:r>
    </w:p>
    <w:p>
      <w:r>
        <w:rPr>
          <w:b/>
          <w:u w:val="single"/>
        </w:rPr>
        <w:t>251193</w:t>
      </w:r>
    </w:p>
    <w:p>
      <w:r>
        <w:t>@BackToTheBurrow @VIA_Rail This is bollocks!! They should honor their original plan! So unfair #VIArail #VIAFail #Canada150</w:t>
      </w:r>
    </w:p>
    <w:p>
      <w:r>
        <w:rPr>
          <w:b/>
          <w:u w:val="single"/>
        </w:rPr>
        <w:t>251194</w:t>
      </w:r>
    </w:p>
    <w:p>
      <w:r>
        <w:t>@ucmgreendot Join us for a day of Hope &amp;amp; Healing at UCM 4/8/17 https://t.co/2OgXrnJ4Rr https://t.co/JK9D1LMOzS</w:t>
      </w:r>
    </w:p>
    <w:p>
      <w:r>
        <w:rPr>
          <w:b/>
          <w:u w:val="single"/>
        </w:rPr>
        <w:t>251195</w:t>
      </w:r>
    </w:p>
    <w:p>
      <w:r>
        <w:t>After England split from Catholic Church the Ottomans became their primary trading partner during the reign of Queen Elizabeth I #tytlive</w:t>
      </w:r>
    </w:p>
    <w:p>
      <w:r>
        <w:rPr>
          <w:b/>
          <w:u w:val="single"/>
        </w:rPr>
        <w:t>251196</w:t>
      </w:r>
    </w:p>
    <w:p>
      <w:r>
        <w:t>This weeks pages in my Uglydori...I have combined 2 shops littlerainbowmoon and thegingercatco… https://t.co/b4SbHzh1qg</w:t>
      </w:r>
    </w:p>
    <w:p>
      <w:r>
        <w:rPr>
          <w:b/>
          <w:u w:val="single"/>
        </w:rPr>
        <w:t>251197</w:t>
      </w:r>
    </w:p>
    <w:p>
      <w:r>
        <w:t>@ThomasSanders I'm a hugs person too! Unless people ask not to be touched, they're getting a hug. You are getting a huge hug when we meet!</w:t>
      </w:r>
    </w:p>
    <w:p>
      <w:r>
        <w:rPr>
          <w:b/>
          <w:u w:val="single"/>
        </w:rPr>
        <w:t>251198</w:t>
      </w:r>
    </w:p>
    <w:p>
      <w:r>
        <w:t>Survived getting taxes done, and finally got some lunch. Now, I finally get to get back to #writing.</w:t>
      </w:r>
    </w:p>
    <w:p>
      <w:r>
        <w:rPr>
          <w:b/>
          <w:u w:val="single"/>
        </w:rPr>
        <w:t>251199</w:t>
      </w:r>
    </w:p>
    <w:p>
      <w:r>
        <w:t>I liked a @YouTube video from @nepenthez https://t.co/kKdIxhgluG FUT BIRTHDAY CARD IN FUT CHAMPS REWARDS! - #FIFA17 Road to Glory!</w:t>
      </w:r>
    </w:p>
    <w:p>
      <w:r>
        <w:rPr>
          <w:b/>
          <w:u w:val="single"/>
        </w:rPr>
        <w:t>251200</w:t>
      </w:r>
    </w:p>
    <w:p>
      <w:r>
        <w:t>@bellanaija @lindaikeji Susen bags available. Make ur order now! WhatsApp 07033397559. Free shipping within lagos. https://t.co/oXBMkeumT7</w:t>
      </w:r>
    </w:p>
    <w:p>
      <w:r>
        <w:rPr>
          <w:b/>
          <w:u w:val="single"/>
        </w:rPr>
        <w:t>251201</w:t>
      </w:r>
    </w:p>
    <w:p>
      <w:r>
        <w:t>Never seen such a little #Vampire !</w:t>
        <w:br/>
        <w:t>#100YearsLove</w:t>
        <w:br/>
        <w:t>iOS：https://t.co/PywbHUdlJq</w:t>
        <w:br/>
        <w:t>Android：https://t.co/32MvOSFlsh https://t.co/WNxH400xoh</w:t>
      </w:r>
    </w:p>
    <w:p>
      <w:r>
        <w:rPr>
          <w:b/>
          <w:u w:val="single"/>
        </w:rPr>
        <w:t>251202</w:t>
      </w:r>
    </w:p>
    <w:p>
      <w:r>
        <w:t>If Azize doesn't read the letter I'm gonna read it to her on her death bed! I swear!!!#BirVatansever</w:t>
      </w:r>
    </w:p>
    <w:p>
      <w:r>
        <w:rPr>
          <w:b/>
          <w:u w:val="single"/>
        </w:rPr>
        <w:t>251203</w:t>
      </w:r>
    </w:p>
    <w:p>
      <w:r>
        <w:t>New #training #resources from #LRES HLTAMB008 Assess and deliver standard clinical care https://t.co/EFwBt70z1N</w:t>
      </w:r>
    </w:p>
    <w:p>
      <w:r>
        <w:rPr>
          <w:b/>
          <w:u w:val="single"/>
        </w:rPr>
        <w:t>251204</w:t>
      </w:r>
    </w:p>
    <w:p>
      <w:r>
        <w:t>Has your squad entered the #CapricornFmLineUp challenge yet?</w:t>
        <w:br/>
        <w:t>Go get them to enter but first, do you #KnowYouLyrics?</w:t>
        <w:br/>
        <w:t>#CapricornFMDrive https://t.co/0RKahf1Rsy</w:t>
      </w:r>
    </w:p>
    <w:p>
      <w:r>
        <w:rPr>
          <w:b/>
          <w:u w:val="single"/>
        </w:rPr>
        <w:t>251205</w:t>
      </w:r>
    </w:p>
    <w:p>
      <w:r>
        <w:t>[Infinite Faith] Womaniser, poet, convict and Anglican priest, John Donne's life was a re-enactment of the parable… https://t.co/bOtbKjW0IT https://t.co/jnAgK8lyrz</w:t>
      </w:r>
    </w:p>
    <w:p>
      <w:r>
        <w:rPr>
          <w:b/>
          <w:u w:val="single"/>
        </w:rPr>
        <w:t>251206</w:t>
      </w:r>
    </w:p>
    <w:p>
      <w:r>
        <w:t>#EC17 kicked off last week with new #Skype4B features, announcements and a keynote address! Relive the moments here: https://t.co/zsLebw270l</w:t>
      </w:r>
    </w:p>
    <w:p>
      <w:r>
        <w:rPr>
          <w:b/>
          <w:u w:val="single"/>
        </w:rPr>
        <w:t>251207</w:t>
      </w:r>
    </w:p>
    <w:p>
      <w:r>
        <w:t>This Sunday - start at Mortimer's Wigan finish at Jaks &amp;lt;3</w:t>
        <w:br/>
        <w:br/>
        <w:t>Mortimer's doors open at 8pm with 3-4-1 drinks &amp;lt;3... https://t.co/HGfnrP9AYZ</w:t>
      </w:r>
    </w:p>
    <w:p>
      <w:r>
        <w:rPr>
          <w:b/>
          <w:u w:val="single"/>
        </w:rPr>
        <w:t>251208</w:t>
      </w:r>
    </w:p>
    <w:p>
      <w:r>
        <w:t>Heartbreaking photo shows father cradling his 9-month-old twins who were killed in... https://t.co/36InoXWbTR by #ABC via @c0nvey https://t.co/0wdW8u0gR1</w:t>
      </w:r>
    </w:p>
    <w:p>
      <w:r>
        <w:rPr>
          <w:b/>
          <w:u w:val="single"/>
        </w:rPr>
        <w:t>251209</w:t>
      </w:r>
    </w:p>
    <w:p>
      <w:r>
        <w:t>How to Create 10x Content Have you ever written an article only to be scared of publishing it?  Or you are worried https://t.co/PqK7vDFOIX</w:t>
      </w:r>
    </w:p>
    <w:p>
      <w:r>
        <w:rPr>
          <w:b/>
          <w:u w:val="single"/>
        </w:rPr>
        <w:t>251210</w:t>
      </w:r>
    </w:p>
    <w:p>
      <w:r>
        <w:t>First @joker_brighton @OrangeBuffalo ,Hare and Hounds for @LaChoza2 , @worldsend_btn @barbqshack and lastly @HobBrighton and @doughbo_info</w:t>
      </w:r>
    </w:p>
    <w:p>
      <w:r>
        <w:rPr>
          <w:b/>
          <w:u w:val="single"/>
        </w:rPr>
        <w:t>251211</w:t>
      </w:r>
    </w:p>
    <w:p>
      <w:r>
        <w:t>Call Centre Advisor - NO WEEKENDS!!</w:t>
        <w:br/>
        <w:t>Call Centre Customer Service Advisors x 10</w:t>
        <w:br/>
        <w:br/>
        <w:t>We are looking for con...https://t.co/cywqKcgKzJ</w:t>
      </w:r>
    </w:p>
    <w:p>
      <w:r>
        <w:rPr>
          <w:b/>
          <w:u w:val="single"/>
        </w:rPr>
        <w:t>251212</w:t>
      </w:r>
    </w:p>
    <w:p>
      <w:r>
        <w:t>Tomorrow we're discussing Paul Kalanithi's memoir WHEN BREATH on Google Hangout! #bookclub FB event link: https://t.co/ObpVwPvZ7R</w:t>
      </w:r>
    </w:p>
    <w:p>
      <w:r>
        <w:rPr>
          <w:b/>
          <w:u w:val="single"/>
        </w:rPr>
        <w:t>251213</w:t>
      </w:r>
    </w:p>
    <w:p>
      <w:r>
        <w:t>This is the ultimate friendship test! #BoardKings https://t.co/5nBCi4E5IM https://t.co/8eW8iMwL1z https://t.co/5nBCi4E5IM</w:t>
      </w:r>
    </w:p>
    <w:p>
      <w:r>
        <w:rPr>
          <w:b/>
          <w:u w:val="single"/>
        </w:rPr>
        <w:t>251214</w:t>
      </w:r>
    </w:p>
    <w:p>
      <w:r>
        <w:t>@ajmy Smaller one connects sky box to Internet. If you don't have a sub it's pretty useless as you can't get boxsets or catchup.</w:t>
      </w:r>
    </w:p>
    <w:p>
      <w:r>
        <w:rPr>
          <w:b/>
          <w:u w:val="single"/>
        </w:rPr>
        <w:t>251215</w:t>
      </w:r>
    </w:p>
    <w:p>
      <w:r>
        <w:t>Get ready for summer with OPTI-FIT Lean Protein, a great tasting meal replacement shake! #ONInsiderContest - https://t.co/Kord0eEmIt https://t.co/MRkTZ0s6QI</w:t>
      </w:r>
    </w:p>
    <w:p>
      <w:r>
        <w:rPr>
          <w:b/>
          <w:u w:val="single"/>
        </w:rPr>
        <w:t>251216</w:t>
      </w:r>
    </w:p>
    <w:p>
      <w:r>
        <w:t>many many happy returns of the day malik bhai,omkara,gopal,sultan,singham,shivaay and badshaho of bollywood @ajaydevgn https://t.co/xa6Mz2yb7t</w:t>
      </w:r>
    </w:p>
    <w:p>
      <w:r>
        <w:rPr>
          <w:b/>
          <w:u w:val="single"/>
        </w:rPr>
        <w:t>251217</w:t>
      </w:r>
    </w:p>
    <w:p>
      <w:r>
        <w:t>This picture of ailing Vinod Khanna will disturb you badly - News  https://t.co/rO0xEQnryP https://t.co/OpZttrP4OL</w:t>
      </w:r>
    </w:p>
    <w:p>
      <w:r>
        <w:rPr>
          <w:b/>
          <w:u w:val="single"/>
        </w:rPr>
        <w:t>251218</w:t>
      </w:r>
    </w:p>
    <w:p>
      <w:r>
        <w:t>These @PerdueChicken appetizers will make those final games a slam dunk! #PerdueCrew #Promotion - https://t.co/SaYIpndvku https://t.co/cLucbw2vQc</w:t>
      </w:r>
    </w:p>
    <w:p>
      <w:r>
        <w:rPr>
          <w:b/>
          <w:u w:val="single"/>
        </w:rPr>
        <w:t>251219</w:t>
      </w:r>
    </w:p>
    <w:p>
      <w:r>
        <w:t>I liked a @YouTube video https://t.co/ob8OjaCy2C GTA V - FULL Loading Screen INTRO (Grand Theft Auto 5)</w:t>
      </w:r>
    </w:p>
    <w:p>
      <w:r>
        <w:rPr>
          <w:b/>
          <w:u w:val="single"/>
        </w:rPr>
        <w:t>251220</w:t>
      </w:r>
    </w:p>
    <w:p>
      <w:r>
        <w:t>#TitoMboweniVideo Mahn i was here for my hubby😍😍😍😍 @DrSmileLexLeo  buh hey now the fire in this vid🔥🔥🔥🔥🔥🔥❤❤ #ShaSha https://t.co/oaHgYAjb7X</w:t>
      </w:r>
    </w:p>
    <w:p>
      <w:r>
        <w:rPr>
          <w:b/>
          <w:u w:val="single"/>
        </w:rPr>
        <w:t>251221</w:t>
      </w:r>
    </w:p>
    <w:p>
      <w:r>
        <w:t>@Philwrightphoto It's a fine camera but also consider the E-M5 Mark ii which is a great camera if you don't need the EM1mk2 features</w:t>
      </w:r>
    </w:p>
    <w:p>
      <w:r>
        <w:rPr>
          <w:b/>
          <w:u w:val="single"/>
        </w:rPr>
        <w:t>251222</w:t>
      </w:r>
    </w:p>
    <w:p>
      <w:r>
        <w:t>Very Highly Recommended by - https://t.co/Pawl1s47dn</w:t>
        <w:br/>
        <w:t>#vacation #travel #luxuryvillarentals... https://t.co/VHl0VfkJHN</w:t>
      </w:r>
    </w:p>
    <w:p>
      <w:r>
        <w:rPr>
          <w:b/>
          <w:u w:val="single"/>
        </w:rPr>
        <w:t>251223</w:t>
      </w:r>
    </w:p>
    <w:p>
      <w:r>
        <w:t>@AdnanOnMUFC Also that picture is extremely misleading. That's a picture of someone with a dogsled which is not a thing here 😂 also ~sub-arctic is dumb</w:t>
      </w:r>
    </w:p>
    <w:p>
      <w:r>
        <w:rPr>
          <w:b/>
          <w:u w:val="single"/>
        </w:rPr>
        <w:t>251224</w:t>
      </w:r>
    </w:p>
    <w:p>
      <w:r>
        <w:t>Also, last time I checked, God would rather have the LGBT community than Bryan. https://t.co/n9uFzPxGMS</w:t>
      </w:r>
    </w:p>
    <w:p>
      <w:r>
        <w:rPr>
          <w:b/>
          <w:u w:val="single"/>
        </w:rPr>
        <w:t>251225</w:t>
      </w:r>
    </w:p>
    <w:p>
      <w:r>
        <w:t>Your to-do list is extensive today as you optimistically attem... More for Scorpio https://t.co/TS4i5MOGUU</w:t>
      </w:r>
    </w:p>
    <w:p>
      <w:r>
        <w:rPr>
          <w:b/>
          <w:u w:val="single"/>
        </w:rPr>
        <w:t>251226</w:t>
      </w:r>
    </w:p>
    <w:p>
      <w:r>
        <w:t>@wakelandffa Don't forget! Officer testing during advisory today and Tuesday. All officer applications are DUE tomorrow 4.4.17 🤠</w:t>
      </w:r>
    </w:p>
    <w:p>
      <w:r>
        <w:rPr>
          <w:b/>
          <w:u w:val="single"/>
        </w:rPr>
        <w:t>251227</w:t>
      </w:r>
    </w:p>
    <w:p>
      <w:r>
        <w:t>@KayEmily2 @Diealated @tvmoviedan @MitchellBader @RandomIgnorance @JaymeMcKenna @joelsabi @kauffeemann @LVGambler123 @TomMalvaso Thank you! Thank you! 😘😊#FF I got moves!! 😉 https://t.co/rPLVhCkWMz</w:t>
      </w:r>
    </w:p>
    <w:p>
      <w:r>
        <w:rPr>
          <w:b/>
          <w:u w:val="single"/>
        </w:rPr>
        <w:t>251228</w:t>
      </w:r>
    </w:p>
    <w:p>
      <w:r>
        <w:t>1 Peter 1:22 Since you have purified your souls in obeying the truth through the Spirit in sincere love of the brethren,</w:t>
      </w:r>
    </w:p>
    <w:p>
      <w:r>
        <w:rPr>
          <w:b/>
          <w:u w:val="single"/>
        </w:rPr>
        <w:t>251229</w:t>
      </w:r>
    </w:p>
    <w:p>
      <w:r>
        <w:t>"Theatre Fideri Fidera presents Oskar's Amazing Adventure", Wigtownshire on Mon 3 Apr 2017 tickets:https://t.co/4ScjK937VY @dgartsfest</w:t>
      </w:r>
    </w:p>
    <w:p>
      <w:r>
        <w:rPr>
          <w:b/>
          <w:u w:val="single"/>
        </w:rPr>
        <w:t>251230</w:t>
      </w:r>
    </w:p>
    <w:p>
      <w:r>
        <w:t xml:space="preserve">Get daily tips &amp;amp; strategies to restore balance and peace into your life, 2 minutes at a time. https://t.co/yP3YNhmOIS </w:t>
        <w:br/>
        <w:t>#artofnothing #stress https://t.co/iR0m4NEk0x</w:t>
      </w:r>
    </w:p>
    <w:p>
      <w:r>
        <w:rPr>
          <w:b/>
          <w:u w:val="single"/>
        </w:rPr>
        <w:t>251231</w:t>
      </w:r>
    </w:p>
    <w:p>
      <w:r>
        <w:t>Ivanka Trump and Jared Kushner Still Benefiting From Business Empire, Filings Show - New York Times https://t.co/D7Q2H031s2</w:t>
      </w:r>
    </w:p>
    <w:p>
      <w:r>
        <w:rPr>
          <w:b/>
          <w:u w:val="single"/>
        </w:rPr>
        <w:t>251232</w:t>
      </w:r>
    </w:p>
    <w:p>
      <w:r>
        <w:t>Walgreens still expects to finish Rite Aid acquisition after deal scrutiny https://t.co/ewFB48Ui7W https://t.co/GcAss4Cs3j</w:t>
      </w:r>
    </w:p>
    <w:p>
      <w:r>
        <w:rPr>
          <w:b/>
          <w:u w:val="single"/>
        </w:rPr>
        <w:t>251233</w:t>
      </w:r>
    </w:p>
    <w:p>
      <w:r>
        <w:t>I liked a @YouTube video from @kingbombeard https://t.co/agL6hKEfFt Pokemon Black #1 - A Grand Adventure</w:t>
      </w:r>
    </w:p>
    <w:p>
      <w:r>
        <w:rPr>
          <w:b/>
          <w:u w:val="single"/>
        </w:rPr>
        <w:t>251234</w:t>
      </w:r>
    </w:p>
    <w:p>
      <w:r>
        <w:t>1 Chronicles 16:11. Look to the LORD and his strength; seek his face always. https://t.co/p3yi1IyIMu #jesus</w:t>
      </w:r>
    </w:p>
    <w:p>
      <w:r>
        <w:rPr>
          <w:b/>
          <w:u w:val="single"/>
        </w:rPr>
        <w:t>251235</w:t>
      </w:r>
    </w:p>
    <w:p>
      <w:r>
        <w:t>How To Do A Wedding Bouquet Arrangement - https://t.co/OzTr3iWCMq</w:t>
        <w:br/>
        <w:br/>
        <w:t>https://t.co/SR87afI3kj https://t.co/Jw4QXfc7uw</w:t>
      </w:r>
    </w:p>
    <w:p>
      <w:r>
        <w:rPr>
          <w:b/>
          <w:u w:val="single"/>
        </w:rPr>
        <w:t>251236</w:t>
      </w:r>
    </w:p>
    <w:p>
      <w:r>
        <w:t>Tenants of #Liverpool If you are living with #mould or #damp we can get it repaired FREE! https://t.co/W3E7yc0HAX https://t.co/RPbvOhc1gH</w:t>
      </w:r>
    </w:p>
    <w:p>
      <w:r>
        <w:rPr>
          <w:b/>
          <w:u w:val="single"/>
        </w:rPr>
        <w:t>251237</w:t>
      </w:r>
    </w:p>
    <w:p>
      <w:r>
        <w:t>@MikeBigby It was actually Chairman Meaow and he was born a cat, something he has hidden for all his lifetime. It's a yoooge catspiracy!</w:t>
      </w:r>
    </w:p>
    <w:p>
      <w:r>
        <w:rPr>
          <w:b/>
          <w:u w:val="single"/>
        </w:rPr>
        <w:t>251238</w:t>
      </w:r>
    </w:p>
    <w:p>
      <w:r>
        <w:t>@PeterDennis7 @RealAlexJones @HouseCracka Just wait and see. None of those people asked for immunity it was just given to promote them testifying. Flynn is begging cause he knows</w:t>
      </w:r>
    </w:p>
    <w:p>
      <w:r>
        <w:rPr>
          <w:b/>
          <w:u w:val="single"/>
        </w:rPr>
        <w:t>251239</w:t>
      </w:r>
    </w:p>
    <w:p>
      <w:r>
        <w:t>My drunk H2B just said Zoras are basically like tuna, and that mermaids are just small dolphins with faces 🙄</w:t>
      </w:r>
    </w:p>
    <w:p>
      <w:r>
        <w:rPr>
          <w:b/>
          <w:u w:val="single"/>
        </w:rPr>
        <w:t>251240</w:t>
      </w:r>
    </w:p>
    <w:p>
      <w:r>
        <w:t>Layout access without create a new class in android studio https://t.co/Muiz5UhkX3 #stackoverflow #willsznet</w:t>
      </w:r>
    </w:p>
    <w:p>
      <w:r>
        <w:rPr>
          <w:b/>
          <w:u w:val="single"/>
        </w:rPr>
        <w:t>251241</w:t>
      </w:r>
    </w:p>
    <w:p>
      <w:r>
        <w:t>Fuck him. Fuck people that voted for him. Fuck people who still support him and especially fuck anyone that has ever defended him</w:t>
      </w:r>
    </w:p>
    <w:p>
      <w:r>
        <w:rPr>
          <w:b/>
          <w:u w:val="single"/>
        </w:rPr>
        <w:t>251242</w:t>
      </w:r>
    </w:p>
    <w:p>
      <w:r>
        <w:t>For #Electrical services, #CCTV installations #Telford #Shrewsbury - check out @PPElectricals https://t.co/CPaNmgPWFt</w:t>
      </w:r>
    </w:p>
    <w:p>
      <w:r>
        <w:rPr>
          <w:b/>
          <w:u w:val="single"/>
        </w:rPr>
        <w:t>251243</w:t>
      </w:r>
    </w:p>
    <w:p>
      <w:r>
        <w:t>Tomi Adeyemi's Debut Novel Heading to the Big Screen in Blockbuster Deal - @EBONYMag - https://t.co/Lqj9ojZv6n</w:t>
      </w:r>
    </w:p>
    <w:p>
      <w:r>
        <w:rPr>
          <w:b/>
          <w:u w:val="single"/>
        </w:rPr>
        <w:t>251244</w:t>
      </w:r>
    </w:p>
    <w:p>
      <w:r>
        <w:t>There's nothing that motivates me as much as seeing the sky clear up and the sun come out!… https://t.co/Zr2QxHGGhn</w:t>
      </w:r>
    </w:p>
    <w:p>
      <w:r>
        <w:rPr>
          <w:b/>
          <w:u w:val="single"/>
        </w:rPr>
        <w:t>251245</w:t>
      </w:r>
    </w:p>
    <w:p>
      <w:r>
        <w:t>Scarlett's Will is now live on Amazon! 🤗📖❤💋</w:t>
        <w:br/>
        <w:t>Free on Kindleunlimited</w:t>
        <w:br/>
        <w:t>Amazon US:… https://t.co/GcuM5JMuC5</w:t>
      </w:r>
    </w:p>
    <w:p>
      <w:r>
        <w:rPr>
          <w:b/>
          <w:u w:val="single"/>
        </w:rPr>
        <w:t>251246</w:t>
      </w:r>
    </w:p>
    <w:p>
      <w:r>
        <w:t>Out of all the stages of the boys, the infant stage is hands down the easiest ever. Even when I had a 15 mo old and a newborn it was so easy</w:t>
      </w:r>
    </w:p>
    <w:p>
      <w:r>
        <w:rPr>
          <w:b/>
          <w:u w:val="single"/>
        </w:rPr>
        <w:t>251247</w:t>
      </w:r>
    </w:p>
    <w:p>
      <w:r>
        <w:t>Easthampton, MA Weather @ 1:50 PM, Temp 64.1°F, Hum 53pct, Baro 30.053 in., Wind 4.3 mph, from SE https://t.co/RmoyPvM7UU</w:t>
      </w:r>
    </w:p>
    <w:p>
      <w:r>
        <w:rPr>
          <w:b/>
          <w:u w:val="single"/>
        </w:rPr>
        <w:t>251248</w:t>
      </w:r>
    </w:p>
    <w:p>
      <w:r>
        <w:t>There are two things a person should never be angry at; what they can help, and what they cannot. – Plato</w:t>
      </w:r>
    </w:p>
    <w:p>
      <w:r>
        <w:rPr>
          <w:b/>
          <w:u w:val="single"/>
        </w:rPr>
        <w:t>251249</w:t>
      </w:r>
    </w:p>
    <w:p>
      <w:r>
        <w:t>@blakecav23 @HeroLordEmperor @roundhead11 There's never a bad time. As long as you use proper bank roll management. On to the next week.....</w:t>
      </w:r>
    </w:p>
    <w:p>
      <w:r>
        <w:rPr>
          <w:b/>
          <w:u w:val="single"/>
        </w:rPr>
        <w:t>251250</w:t>
      </w:r>
    </w:p>
    <w:p>
      <w:r>
        <w:t>Thanks to @choosechorley @chorleycouncil for a fab evening &amp;amp; ethical buffet from #charity #catering @themillpre 👍#choosechorley</w:t>
      </w:r>
    </w:p>
    <w:p>
      <w:r>
        <w:rPr>
          <w:b/>
          <w:u w:val="single"/>
        </w:rPr>
        <w:t>251251</w:t>
      </w:r>
    </w:p>
    <w:p>
      <w:r>
        <w:t>@JackEHarmon And beyond.  I'm at 1726 followers now.  #amwriting #urbanfantasy #writerslife @bestsellerxp https://t.co/6CesmOsgvw</w:t>
      </w:r>
    </w:p>
    <w:p>
      <w:r>
        <w:rPr>
          <w:b/>
          <w:u w:val="single"/>
        </w:rPr>
        <w:t>251252</w:t>
      </w:r>
    </w:p>
    <w:p>
      <w:r>
        <w:t>SEHGAL PLYWOOD: Category: Wood/Lumber/Plywooddeals in every kind of plywood9810105398, 9910374148 https://t.co/e7835ZX2V7</w:t>
      </w:r>
    </w:p>
    <w:p>
      <w:r>
        <w:rPr>
          <w:b/>
          <w:u w:val="single"/>
        </w:rPr>
        <w:t>251253</w:t>
      </w:r>
    </w:p>
    <w:p>
      <w:r>
        <w:t>Thanks dude! In the meanwhile check out my show Matador I did for @Rodriguez. 🔥💀🔥 @MatadorElRey https://t.co/uJA9WVFycP</w:t>
      </w:r>
    </w:p>
    <w:p>
      <w:r>
        <w:rPr>
          <w:b/>
          <w:u w:val="single"/>
        </w:rPr>
        <w:t>251254</w:t>
      </w:r>
    </w:p>
    <w:p>
      <w:r>
        <w:t>@Verizon plans to install #spyware on #Androids in order to gain customer data: https://t.co/Y9UcMjPUKh #AppFlash @TheHackersNews @ZiftenInc</w:t>
      </w:r>
    </w:p>
    <w:p>
      <w:r>
        <w:rPr>
          <w:b/>
          <w:u w:val="single"/>
        </w:rPr>
        <w:t>251255</w:t>
      </w:r>
    </w:p>
    <w:p>
      <w:r>
        <w:t>GAINESVILLE: Man arrested after pulling knife on bar bouncers. https://t.co/NeC92eZDKj https://t.co/6jezP4KXGB</w:t>
      </w:r>
    </w:p>
    <w:p>
      <w:r>
        <w:rPr>
          <w:b/>
          <w:u w:val="single"/>
        </w:rPr>
        <w:t>251256</w:t>
      </w:r>
    </w:p>
    <w:p>
      <w:r>
        <w:t>@BroadcastMoose we need to try something new, go 442 Sakho and Carroll up front Lanz ,Ant, Nobes, Kouyate, shake it up a bit,thoughts?</w:t>
      </w:r>
    </w:p>
    <w:p>
      <w:r>
        <w:rPr>
          <w:b/>
          <w:u w:val="single"/>
        </w:rPr>
        <w:t>251257</w:t>
      </w:r>
    </w:p>
    <w:p>
      <w:r>
        <w:t>A #SacredHeartUniversity student dies after choking during a pancake-eating contest https://t.co/kvKRYnNizd</w:t>
      </w:r>
    </w:p>
    <w:p>
      <w:r>
        <w:rPr>
          <w:b/>
          <w:u w:val="single"/>
        </w:rPr>
        <w:t>251258</w:t>
      </w:r>
    </w:p>
    <w:p>
      <w:r>
        <w:t>A macro #economics trend that should influence #fintech #startup #innovation for sho' knowledge is power. https://t.co/SaAGXJm1eV</w:t>
      </w:r>
    </w:p>
    <w:p>
      <w:r>
        <w:rPr>
          <w:b/>
          <w:u w:val="single"/>
        </w:rPr>
        <w:t>251259</w:t>
      </w:r>
    </w:p>
    <w:p>
      <w:r>
        <w:t>My bible says what applies to men applies to women so don't tell me it's a man's nature to cheat &amp;amp; they are weak,don't tell me that rubbish</w:t>
      </w:r>
    </w:p>
    <w:p>
      <w:r>
        <w:rPr>
          <w:b/>
          <w:u w:val="single"/>
        </w:rPr>
        <w:t>251260</w:t>
      </w:r>
    </w:p>
    <w:p>
      <w:r>
        <w:t>Apple CEO Tim Cook Speaks on Diversity and Inclusion at Auburn University https://t.co/abpthRCuBH https://t.co/nlXz8c2HHP</w:t>
      </w:r>
    </w:p>
    <w:p>
      <w:r>
        <w:rPr>
          <w:b/>
          <w:u w:val="single"/>
        </w:rPr>
        <w:t>251261</w:t>
      </w:r>
    </w:p>
    <w:p>
      <w:r>
        <w:t>Mini Kit Halloween Blink Pumpkin Kit by TechnicalFreakShop https://t.co/I09mx7KTfS via @Etsy https://t.co/gaGTwzecYT</w:t>
      </w:r>
    </w:p>
    <w:p>
      <w:r>
        <w:rPr>
          <w:b/>
          <w:u w:val="single"/>
        </w:rPr>
        <w:t>251262</w:t>
      </w:r>
    </w:p>
    <w:p>
      <w:r>
        <w:t>Recent comment from Brad Minton (building in Aledo) "I'm sure you are aware, but -OBN Framer- is the BOMB! Best... https://t.co/VcnOdaoxGH</w:t>
      </w:r>
    </w:p>
    <w:p>
      <w:r>
        <w:rPr>
          <w:b/>
          <w:u w:val="single"/>
        </w:rPr>
        <w:t>251263</w:t>
      </w:r>
    </w:p>
    <w:p>
      <w:r>
        <w:t>#Nigeria #news - RE: Bishop Mike Okonkwo officiates at The Sun 13th Thanksgiving https://t.co/EqcyktRQ5J</w:t>
      </w:r>
    </w:p>
    <w:p>
      <w:r>
        <w:rPr>
          <w:b/>
          <w:u w:val="single"/>
        </w:rPr>
        <w:t>251264</w:t>
      </w:r>
    </w:p>
    <w:p>
      <w:r>
        <w:t>@MendedArrow And also about how she has kept a copy of the book in her backpack for several months now.</w:t>
      </w:r>
    </w:p>
    <w:p>
      <w:r>
        <w:rPr>
          <w:b/>
          <w:u w:val="single"/>
        </w:rPr>
        <w:t>251265</w:t>
      </w:r>
    </w:p>
    <w:p>
      <w:r>
        <w:t>The Soviets managed to accomplish total usurpation  criminalization  radicalization  and grabbed under KGBists total mob monopolization</w:t>
      </w:r>
    </w:p>
    <w:p>
      <w:r>
        <w:rPr>
          <w:b/>
          <w:u w:val="single"/>
        </w:rPr>
        <w:t>251266</w:t>
      </w:r>
    </w:p>
    <w:p>
      <w:r>
        <w:t>@Oliviaponth I really hate you😂😂 I'm not nice and now you can't come out on my boat this summer. You can swim behind us</w:t>
      </w:r>
    </w:p>
    <w:p>
      <w:r>
        <w:rPr>
          <w:b/>
          <w:u w:val="single"/>
        </w:rPr>
        <w:t>251267</w:t>
      </w:r>
    </w:p>
    <w:p>
      <w:r>
        <w:t>English people should drink less beers. Gibraltar is occupied by pirates since 1704 and they will must go out like they did in Menorca🇪🇸🇬🇮🇪🇸 https://t.co/0BNyYO1eAn</w:t>
      </w:r>
    </w:p>
    <w:p>
      <w:r>
        <w:rPr>
          <w:b/>
          <w:u w:val="single"/>
        </w:rPr>
        <w:t>251268</w:t>
      </w:r>
    </w:p>
    <w:p>
      <w:r>
        <w:t>Fears For Brad Pitt As Hes Pictured Looking Unrecognisable Following Divorce -  https://t.co/s6HfUBO4Rz عبر @UNILAD</w:t>
      </w:r>
    </w:p>
    <w:p>
      <w:r>
        <w:rPr>
          <w:b/>
          <w:u w:val="single"/>
        </w:rPr>
        <w:t>251269</w:t>
      </w:r>
    </w:p>
    <w:p>
      <w:r>
        <w:t>See thts how some of yal get "hoes" yal sell em a great dream ✨✨ damn near like yal already w/each other ... All I can is be honest w/you</w:t>
      </w:r>
    </w:p>
    <w:p>
      <w:r>
        <w:rPr>
          <w:b/>
          <w:u w:val="single"/>
        </w:rPr>
        <w:t>251270</w:t>
      </w:r>
    </w:p>
    <w:p>
      <w:r>
        <w:t>St Petersburg Metro explosion: 11 killed and 45 injured after blast rips through train on… https://t.co/2DZqS9P4VU https://t.co/GjX6GeYfhs</w:t>
      </w:r>
    </w:p>
    <w:p>
      <w:r>
        <w:rPr>
          <w:b/>
          <w:u w:val="single"/>
        </w:rPr>
        <w:t>251271</w:t>
      </w:r>
    </w:p>
    <w:p>
      <w:r>
        <w:t>Sharethebus becomes https://t.co/dZsBB5g2QB and raises $5M for event shuttle management https://t.co/lhYt2NjTPq https://t.co/e4rIEFvUFt</w:t>
      </w:r>
    </w:p>
    <w:p>
      <w:r>
        <w:rPr>
          <w:b/>
          <w:u w:val="single"/>
        </w:rPr>
        <w:t>251272</w:t>
      </w:r>
    </w:p>
    <w:p>
      <w:r>
        <w:t>CitizenEvent: RT lucy_splento: CitizenEvent splento SilverstoneUK UnicornEventLtd Business cards poised and at the ready! See you there 😀</w:t>
      </w:r>
    </w:p>
    <w:p>
      <w:r>
        <w:rPr>
          <w:b/>
          <w:u w:val="single"/>
        </w:rPr>
        <w:t>251273</w:t>
      </w:r>
    </w:p>
    <w:p>
      <w:r>
        <w:t>Let's talk about all the ways #WIC helps mothers and young children #NWAPhilly17 https://t.co/cjvLy8ekMD https://t.co/zz93DyCyek</w:t>
      </w:r>
    </w:p>
    <w:p>
      <w:r>
        <w:rPr>
          <w:b/>
          <w:u w:val="single"/>
        </w:rPr>
        <w:t>251274</w:t>
      </w:r>
    </w:p>
    <w:p>
      <w:r>
        <w:t>A Funktastic Look into one of our possible futures!</w:t>
        <w:br/>
        <w:t>21 Hustle by Melki</w:t>
        <w:br/>
        <w:t>https://t.co/C8EiL8it5B https://t.co/nqcUPqw9mb</w:t>
      </w:r>
    </w:p>
    <w:p>
      <w:r>
        <w:rPr>
          <w:b/>
          <w:u w:val="single"/>
        </w:rPr>
        <w:t>251275</w:t>
      </w:r>
    </w:p>
    <w:p>
      <w:r>
        <w:t>@quanhanbin You know that rattling sound the keyboard makes as you type? There is a gerbil inside that eats your dead skin and runs on wheels to charge.</w:t>
      </w:r>
    </w:p>
    <w:p>
      <w:r>
        <w:rPr>
          <w:b/>
          <w:u w:val="single"/>
        </w:rPr>
        <w:t>251276</w:t>
      </w:r>
    </w:p>
    <w:p>
      <w:r>
        <w:t>Habits of Mind task rotations...</w:t>
        <w:br/>
        <w:t>Self-Expressive- fabricating a new shoe 👠 for Cinderella. https://t.co/YjtrHoIMq3</w:t>
      </w:r>
    </w:p>
    <w:p>
      <w:r>
        <w:rPr>
          <w:b/>
          <w:u w:val="single"/>
        </w:rPr>
        <w:t>251277</w:t>
      </w:r>
    </w:p>
    <w:p>
      <w:r>
        <w:t>@AllanSchumacher finally, proper bi &amp;amp; pan rep requires non binary folks. again, a single rep is inadequate and lacks verisimilitude</w:t>
      </w:r>
    </w:p>
    <w:p>
      <w:r>
        <w:rPr>
          <w:b/>
          <w:u w:val="single"/>
        </w:rPr>
        <w:t>251278</w:t>
      </w:r>
    </w:p>
    <w:p>
      <w:r>
        <w:t>My Twitter is worth $2,973.60!. Get your Twitter Value FREE at https://t.co/MU36qpDqRE #free #tools #freefollowers</w:t>
      </w:r>
    </w:p>
    <w:p>
      <w:r>
        <w:rPr>
          <w:b/>
          <w:u w:val="single"/>
        </w:rPr>
        <w:t>251279</w:t>
      </w:r>
    </w:p>
    <w:p>
      <w:r>
        <w:t>Go BIG with your marketing strategy. Sign up for our newsletter for March special offers.</w:t>
        <w:br/>
        <w:t>https://t.co/pC7DL4F46x https://t.co/jLMMd4B3DC</w:t>
      </w:r>
    </w:p>
    <w:p>
      <w:r>
        <w:rPr>
          <w:b/>
          <w:u w:val="single"/>
        </w:rPr>
        <w:t>251280</w:t>
      </w:r>
    </w:p>
    <w:p>
      <w:r>
        <w:t>Tonight: I talk with Captain Fehringer about missing #LNK woman Shelly Miller &amp;amp; how the department handles missing person cases. @1011_News https://t.co/iChZIjwssN</w:t>
      </w:r>
    </w:p>
    <w:p>
      <w:r>
        <w:rPr>
          <w:b/>
          <w:u w:val="single"/>
        </w:rPr>
        <w:t>251281</w:t>
      </w:r>
    </w:p>
    <w:p>
      <w:r>
        <w:t>Polo Ralph Lauren 0944 Mens Red Matte Jersey Mockneck 1/4 Zip Pullover L BHFO https://t.co/gMQe1w2qgy https://t.co/Bh7hjr7Eta</w:t>
      </w:r>
    </w:p>
    <w:p>
      <w:r>
        <w:rPr>
          <w:b/>
          <w:u w:val="single"/>
        </w:rPr>
        <w:t>251282</w:t>
      </w:r>
    </w:p>
    <w:p>
      <w:r>
        <w:t>Peter Saunders explains why #assistedsuicide should remain illegal in the UK https://t.co/KHTg8kuCYr @CareNotKilling @drpetersaunders</w:t>
      </w:r>
    </w:p>
    <w:p>
      <w:r>
        <w:rPr>
          <w:b/>
          <w:u w:val="single"/>
        </w:rPr>
        <w:t>251283</w:t>
      </w:r>
    </w:p>
    <w:p>
      <w:r>
        <w:t>Camila looks so different and more confident with this hairstyle omg I feel like she's gonna start putting her middle finger up in pics</w:t>
      </w:r>
    </w:p>
    <w:p>
      <w:r>
        <w:rPr>
          <w:b/>
          <w:u w:val="single"/>
        </w:rPr>
        <w:t>251284</w:t>
      </w:r>
    </w:p>
    <w:p>
      <w:r>
        <w:t>Hi @Harry_Styles 'Sign Of The Times' It's amazing. Your angel's voice makes it so beautiful and special. I'm so proud of you Harry. x82,002</w:t>
      </w:r>
    </w:p>
    <w:p>
      <w:r>
        <w:rPr>
          <w:b/>
          <w:u w:val="single"/>
        </w:rPr>
        <w:t>251285</w:t>
      </w:r>
    </w:p>
    <w:p>
      <w:r>
        <w:t>Welcome to Chloé – introducing Natacha Ramsay-Levi, our new creative director #chloeGIRLS</w:t>
        <w:br/>
        <w:t>Filed under: Chloe, Holl… https://t.co/y3TCg8rSrI https://t.co/rQVzeqztFa</w:t>
      </w:r>
    </w:p>
    <w:p>
      <w:r>
        <w:rPr>
          <w:b/>
          <w:u w:val="single"/>
        </w:rPr>
        <w:t>251286</w:t>
      </w:r>
    </w:p>
    <w:p>
      <w:r>
        <w:t>Don't dig up the #Limestone #patio or #driveway! https://t.co/Y34qskN93R We've got the solution! https://t.co/xmfNFSWnkP</w:t>
      </w:r>
    </w:p>
    <w:p>
      <w:r>
        <w:rPr>
          <w:b/>
          <w:u w:val="single"/>
        </w:rPr>
        <w:t>251287</w:t>
      </w:r>
    </w:p>
    <w:p>
      <w:r>
        <w:t>DJ Sbu must release a statement telling us what's really inside the Mofaya cans, why does it smell more like Refreshhh Litch flavour?</w:t>
      </w:r>
    </w:p>
    <w:p>
      <w:r>
        <w:rPr>
          <w:b/>
          <w:u w:val="single"/>
        </w:rPr>
        <w:t>251288</w:t>
      </w:r>
    </w:p>
    <w:p>
      <w:r>
        <w:t>We've got all your needs covered at the #Startup Loft at the #AWSSummit in San Francisco! Register today! https://t.co/JiajrFydxH https://t.co/MUKSwUHVXt</w:t>
      </w:r>
    </w:p>
    <w:p>
      <w:r>
        <w:rPr>
          <w:b/>
          <w:u w:val="single"/>
        </w:rPr>
        <w:t>251289</w:t>
      </w:r>
    </w:p>
    <w:p>
      <w:r>
        <w:t>Found a Transponder Snail!</w:t>
        <w:br/>
        <w:t>A behind-the-scenes look at Galley-La Shipyard!</w:t>
        <w:br/>
        <w:t>https://t.co/cRs1rXt5Bd #TreCru https://t.co/21QL1oLfTy</w:t>
      </w:r>
    </w:p>
    <w:p>
      <w:r>
        <w:rPr>
          <w:b/>
          <w:u w:val="single"/>
        </w:rPr>
        <w:t>251290</w:t>
      </w:r>
    </w:p>
    <w:p>
      <w:r>
        <w:t>.@godigahole @WomenArchys @ArchyFantasies Ps met several @ArchPodNet fans in general at #SfAA2017 Between that and @thisanthrolife #Anthropology #podcasts taking over the world!</w:t>
      </w:r>
    </w:p>
    <w:p>
      <w:r>
        <w:rPr>
          <w:b/>
          <w:u w:val="single"/>
        </w:rPr>
        <w:t>251291</w:t>
      </w:r>
    </w:p>
    <w:p>
      <w:r>
        <w:t>You are one pretty girl.I love your songs with  @KidRock .I have seen him 9 times. Be 10 in Sept i am so pumped. 0x  &amp;lt; 3 https://t.co/QkkEFk2TBK</w:t>
      </w:r>
    </w:p>
    <w:p>
      <w:r>
        <w:rPr>
          <w:b/>
          <w:u w:val="single"/>
        </w:rPr>
        <w:t>251292</w:t>
      </w:r>
    </w:p>
    <w:p>
      <w:r>
        <w:t>Quotable: The best quotes of spring camp, Volume 2 https://t.co/rHkdGf2MyV https://t.co/OTPOM3B1cJ https://t.co/OTPOM3B1cJ</w:t>
      </w:r>
    </w:p>
    <w:p>
      <w:r>
        <w:rPr>
          <w:b/>
          <w:u w:val="single"/>
        </w:rPr>
        <w:t>251293</w:t>
      </w:r>
    </w:p>
    <w:p>
      <w:r>
        <w:t>If you'd like to suggest a topic or if you'd like to suggest a question for our next chat, please tweet @Yolande_MT. #MTtalk</w:t>
      </w:r>
    </w:p>
    <w:p>
      <w:r>
        <w:rPr>
          <w:b/>
          <w:u w:val="single"/>
        </w:rPr>
        <w:t>251294</w:t>
      </w:r>
    </w:p>
    <w:p>
      <w:r>
        <w:t>@GraceLansbury Sorry to hear that. Can you please contact the store about this and they can provide an update.</w:t>
      </w:r>
    </w:p>
    <w:p>
      <w:r>
        <w:rPr>
          <w:b/>
          <w:u w:val="single"/>
        </w:rPr>
        <w:t>251295</w:t>
      </w:r>
    </w:p>
    <w:p>
      <w:r>
        <w:t>Although you're a natural when it comes to keeping busy, somet... More for Gemini https://t.co/fQ72LP1e6D</w:t>
      </w:r>
    </w:p>
    <w:p>
      <w:r>
        <w:rPr>
          <w:b/>
          <w:u w:val="single"/>
        </w:rPr>
        <w:t>251296</w:t>
      </w:r>
    </w:p>
    <w:p>
      <w:r>
        <w:t>clear sky -&amp;gt; scattered clouds</w:t>
        <w:br/>
        <w:t>temperature up 25°C -&amp;gt; 31°C</w:t>
        <w:br/>
        <w:t>humidity down 94% -&amp;gt; 66%</w:t>
        <w:br/>
        <w:t>wind 2kmh -&amp;gt; 5kmh</w:t>
      </w:r>
    </w:p>
    <w:p>
      <w:r>
        <w:rPr>
          <w:b/>
          <w:u w:val="single"/>
        </w:rPr>
        <w:t>251297</w:t>
      </w:r>
    </w:p>
    <w:p>
      <w:r>
        <w:t>Look At The Sails Pavilion NOW!! San Diego Convention Center Renovations Underway - Photo Gallery Of Sails... https://t.co/GsjeZEWS4l</w:t>
      </w:r>
    </w:p>
    <w:p>
      <w:r>
        <w:rPr>
          <w:b/>
          <w:u w:val="single"/>
        </w:rPr>
        <w:t>251298</w:t>
      </w:r>
    </w:p>
    <w:p>
      <w:r>
        <w:t>Waterford Traffic Corp MIT Checkpoint on RiceBridge Waterford. 2 vehicles issued with FCN for no tax ,1 vehicle seized for no insurance. https://t.co/cyklH9eZQ5</w:t>
      </w:r>
    </w:p>
    <w:p>
      <w:r>
        <w:rPr>
          <w:b/>
          <w:u w:val="single"/>
        </w:rPr>
        <w:t>251299</w:t>
      </w:r>
    </w:p>
    <w:p>
      <w:r>
        <w:t>#PTXVOL4 accurate representation of my all day on Friday @PTXofficial #PTXBohemianRhapsody https://t.co/t3aqAjxFkM</w:t>
      </w:r>
    </w:p>
    <w:p>
      <w:r>
        <w:rPr>
          <w:b/>
          <w:u w:val="single"/>
        </w:rPr>
        <w:t>251300</w:t>
      </w:r>
    </w:p>
    <w:p>
      <w:r>
        <w:t>Found a Transponder Snail!</w:t>
        <w:br/>
        <w:t>Take a look at the Fishmen behind Arlong Park!</w:t>
        <w:br/>
        <w:t>https://t.co/XhyD68jnwm #TreCru https://t.co/qo1X9tA33e</w:t>
      </w:r>
    </w:p>
    <w:p>
      <w:r>
        <w:rPr>
          <w:b/>
          <w:u w:val="single"/>
        </w:rPr>
        <w:t>251301</w:t>
      </w:r>
    </w:p>
    <w:p>
      <w:r>
        <w:t>It's as if you're stepping out of the shadows and into the lig... More for Virgo https://t.co/PaA0SCAZUz</w:t>
      </w:r>
    </w:p>
    <w:p>
      <w:r>
        <w:rPr>
          <w:b/>
          <w:u w:val="single"/>
        </w:rPr>
        <w:t>251302</w:t>
      </w:r>
    </w:p>
    <w:p>
      <w:r>
        <w:t>@OldParkPrimary @InHarmonyTS @andi_straw Pleased i wasn't there?!?! Oh! Pleased with the orchestra of course because they are AMAZING!</w:t>
      </w:r>
    </w:p>
    <w:p>
      <w:r>
        <w:rPr>
          <w:b/>
          <w:u w:val="single"/>
        </w:rPr>
        <w:t>251303</w:t>
      </w:r>
    </w:p>
    <w:p>
      <w:r>
        <w:t>Thank Trump 4 the positive attitude the nation is experiencing on the economy in many years. Jobs,Jobs,Jobs &amp;amp; the Dow is soaring. #MAGA🇺🇸 https://t.co/k5ZQWfbeue</w:t>
      </w:r>
    </w:p>
    <w:p>
      <w:r>
        <w:rPr>
          <w:b/>
          <w:u w:val="single"/>
        </w:rPr>
        <w:t>251304</w:t>
      </w:r>
    </w:p>
    <w:p>
      <w:r>
        <w:t>@heroesicons_tv Tell me a bedtime story, I can't sleep without one. And if I can't sleep, neither will you!</w:t>
      </w:r>
    </w:p>
    <w:p>
      <w:r>
        <w:rPr>
          <w:b/>
          <w:u w:val="single"/>
        </w:rPr>
        <w:t>251305</w:t>
      </w:r>
    </w:p>
    <w:p>
      <w:r>
        <w:t>BREAKING: Neil Gorsuch confirmed to the Supreme Court https://t.co/tYtAiWhjxr https://t.co/8TZasZbcpE</w:t>
      </w:r>
    </w:p>
    <w:p>
      <w:r>
        <w:rPr>
          <w:b/>
          <w:u w:val="single"/>
        </w:rPr>
        <w:t>251306</w:t>
      </w:r>
    </w:p>
    <w:p>
      <w:r>
        <w:t>*neil tyson voice*</w:t>
        <w:br/>
        <w:t>if you're scientifically engaged, it would be irresponsible for you to suggest we are alone in the universe..</w:t>
        <w:br/>
        <w:t>also pizza</w:t>
      </w:r>
    </w:p>
    <w:p>
      <w:r>
        <w:rPr>
          <w:b/>
          <w:u w:val="single"/>
        </w:rPr>
        <w:t>251307</w:t>
      </w:r>
    </w:p>
    <w:p>
      <w:r>
        <w:t>@SushmaSwaraj @CGIFrankfurt @FraportAG I live in Frankfurt and love its airport and staff. its sad why such a tough checking, 1st time in EU</w:t>
      </w:r>
    </w:p>
    <w:p>
      <w:r>
        <w:rPr>
          <w:b/>
          <w:u w:val="single"/>
        </w:rPr>
        <w:t>251308</w:t>
      </w:r>
    </w:p>
    <w:p>
      <w:r>
        <w:t>I voted for anna_kushh. Vote for your favorite model at https://t.co/SLxRaDKj4m @Anna_Kushh @YouKandycom</w:t>
      </w:r>
    </w:p>
    <w:p>
      <w:r>
        <w:rPr>
          <w:b/>
          <w:u w:val="single"/>
        </w:rPr>
        <w:t>251309</w:t>
      </w:r>
    </w:p>
    <w:p>
      <w:r>
        <w:t>I wish I could meet @brendonurie when he comes to perform in my hometown but I don't have the money to buy a pass 😔</w:t>
      </w:r>
    </w:p>
    <w:p>
      <w:r>
        <w:rPr>
          <w:b/>
          <w:u w:val="single"/>
        </w:rPr>
        <w:t>251310</w:t>
      </w:r>
    </w:p>
    <w:p>
      <w:r>
        <w:t>@pie_1031 @Plaudits06 Me too, my backlog on Sasshi's shows are getting a bit unrealistic. Along with Moka's I am going to have to get Meru's later. 😭</w:t>
      </w:r>
    </w:p>
    <w:p>
      <w:r>
        <w:rPr>
          <w:b/>
          <w:u w:val="single"/>
        </w:rPr>
        <w:t>251311</w:t>
      </w:r>
    </w:p>
    <w:p>
      <w:r>
        <w:t xml:space="preserve">Many people in Nigeria don't seem to know what impunity is. The Senate has done more for Nigeria than the Executive. </w:t>
        <w:br/>
        <w:br/>
        <w:t>Aso Rock is useless.</w:t>
      </w:r>
    </w:p>
    <w:p>
      <w:r>
        <w:rPr>
          <w:b/>
          <w:u w:val="single"/>
        </w:rPr>
        <w:t>251312</w:t>
      </w:r>
    </w:p>
    <w:p>
      <w:r>
        <w:t>Free People NEW Blue Indigo Womens Size Medium M Denim Shift Dress $129 526 https://t.co/vOAe9bdFsV https://t.co/TXvJSo2gO6</w:t>
      </w:r>
    </w:p>
    <w:p>
      <w:r>
        <w:rPr>
          <w:b/>
          <w:u w:val="single"/>
        </w:rPr>
        <w:t>251313</w:t>
      </w:r>
    </w:p>
    <w:p>
      <w:r>
        <w:t>How you go 5 shade lighter just by putting on makeup...dont wear the shit if you cant find your right shade...tired of seeing clowns😒😴</w:t>
      </w:r>
    </w:p>
    <w:p>
      <w:r>
        <w:rPr>
          <w:b/>
          <w:u w:val="single"/>
        </w:rPr>
        <w:t>251314</w:t>
      </w:r>
    </w:p>
    <w:p>
      <w:r>
        <w:t>Your Station vs. Your Essence - Where you sit or stand or live is your station, your physical location. #Station #Essence #Spirit https://t.co/dffnX2m6fj</w:t>
      </w:r>
    </w:p>
    <w:p>
      <w:r>
        <w:rPr>
          <w:b/>
          <w:u w:val="single"/>
        </w:rPr>
        <w:t>251315</w:t>
      </w:r>
    </w:p>
    <w:p>
      <w:r>
        <w:t>NEW APPLE IPAD MINI CASE COVER SWIVEL STAND POUCH PU GREY 360 DEGREE ROTATING https://t.co/uMiNzuA84v https://t.co/TaUHJPdm4c</w:t>
      </w:r>
    </w:p>
    <w:p>
      <w:r>
        <w:rPr>
          <w:b/>
          <w:u w:val="single"/>
        </w:rPr>
        <w:t>251316</w:t>
      </w:r>
    </w:p>
    <w:p>
      <w:r>
        <w:t>New post: Multiplying and dividing fractions https://t.co/SJw7XxiJJR #year6 #education #year6 #education</w:t>
      </w:r>
    </w:p>
    <w:p>
      <w:r>
        <w:rPr>
          <w:b/>
          <w:u w:val="single"/>
        </w:rPr>
        <w:t>251317</w:t>
      </w:r>
    </w:p>
    <w:p>
      <w:r>
        <w:t>Oswego County: Flood Watch issued April 04 at 10:01AM EDT until April 04 at 11:00PM EDT by NWS https://t.co/3ucd4UlTeZ #NYwx</w:t>
      </w:r>
    </w:p>
    <w:p>
      <w:r>
        <w:rPr>
          <w:b/>
          <w:u w:val="single"/>
        </w:rPr>
        <w:t>251318</w:t>
      </w:r>
    </w:p>
    <w:p>
      <w:r>
        <w:t>Is that a good slide to wrap up a presentation with, @katebevan?</w:t>
        <w:br/>
        <w:br/>
        <w:t>(it's a GIF!) https://t.co/zSo7Xy2RAV</w:t>
      </w:r>
    </w:p>
    <w:p>
      <w:r>
        <w:rPr>
          <w:b/>
          <w:u w:val="single"/>
        </w:rPr>
        <w:t>251319</w:t>
      </w:r>
    </w:p>
    <w:p>
      <w:r>
        <w:t>Most reporting on prisons substitutes official statements for in-depth journalism, according to this former editor and inmate #JOUR280 https://t.co/2gQKwgXWgV</w:t>
      </w:r>
    </w:p>
    <w:p>
      <w:r>
        <w:rPr>
          <w:b/>
          <w:u w:val="single"/>
        </w:rPr>
        <w:t>251320</w:t>
      </w:r>
    </w:p>
    <w:p>
      <w:r>
        <w:t>@KeepCalmFannyOn Has to be the cookery programme partwork - got it on a car book sale and it's in amazing condition in its binders. Same for you?</w:t>
      </w:r>
    </w:p>
    <w:p>
      <w:r>
        <w:rPr>
          <w:b/>
          <w:u w:val="single"/>
        </w:rPr>
        <w:t>251321</w:t>
      </w:r>
    </w:p>
    <w:p>
      <w:r>
        <w:t>💫New Pictures of #DianaGabaldon on Set of #Outlander Season 3 https://t.co/OxLoBU6i3r https://t.co/AfgpRhqJwd</w:t>
      </w:r>
    </w:p>
    <w:p>
      <w:r>
        <w:rPr>
          <w:b/>
          <w:u w:val="single"/>
        </w:rPr>
        <w:t>251322</w:t>
      </w:r>
    </w:p>
    <w:p>
      <w:r>
        <w:t>#DolanTwinsNewVideo  was so good I love it and it was so funny 😂😂😂😍😍😍💜💛💙💜💛💙💜💛💙🌍🌍🌍 https://t.co/CJir2mZ1bs</w:t>
      </w:r>
    </w:p>
    <w:p>
      <w:r>
        <w:rPr>
          <w:b/>
          <w:u w:val="single"/>
        </w:rPr>
        <w:t>251323</w:t>
      </w:r>
    </w:p>
    <w:p>
      <w:r>
        <w:t>How was my night? Well, I nearly cried watching a scene in which Paul Rudd helped a disabled teen pee off a bridge. So pretty good I'd say.</w:t>
      </w:r>
    </w:p>
    <w:p>
      <w:r>
        <w:rPr>
          <w:b/>
          <w:u w:val="single"/>
        </w:rPr>
        <w:t>251324</w:t>
      </w:r>
    </w:p>
    <w:p>
      <w:r>
        <w:t>I could srsly care less abt how I look at school, oh I wear the same thing everyday? Ok AND y does it bother you¿¿???¿?</w:t>
      </w:r>
    </w:p>
    <w:p>
      <w:r>
        <w:rPr>
          <w:b/>
          <w:u w:val="single"/>
        </w:rPr>
        <w:t>251325</w:t>
      </w:r>
    </w:p>
    <w:p>
      <w:r>
        <w:t>@kevinbryantlou @gyroscope_app Pretty soon for a beta, but lots of other stuff is also missing — Moves working properly, HealthKit, etc. that will make switching not great</w:t>
      </w:r>
    </w:p>
    <w:p>
      <w:r>
        <w:rPr>
          <w:b/>
          <w:u w:val="single"/>
        </w:rPr>
        <w:t>251326</w:t>
      </w:r>
    </w:p>
    <w:p>
      <w:r>
        <w:t>here's an appreciation post for my other half and my whole heart. i love you to the moon &amp;amp; back. https://t.co/2M7IovkI7n</w:t>
      </w:r>
    </w:p>
    <w:p>
      <w:r>
        <w:rPr>
          <w:b/>
          <w:u w:val="single"/>
        </w:rPr>
        <w:t>251327</w:t>
      </w:r>
    </w:p>
    <w:p>
      <w:r>
        <w:t>Follow this link to be in with a chance to #win a #KellyKettle kit worth £97! #competition @hedgecomber https://t.co/BSuikcG18O</w:t>
      </w:r>
    </w:p>
    <w:p>
      <w:r>
        <w:rPr>
          <w:b/>
          <w:u w:val="single"/>
        </w:rPr>
        <w:t>251328</w:t>
      </w:r>
    </w:p>
    <w:p>
      <w:r>
        <w:t>@IvankaTrump Your father is at best a useful idiot being led along on a string, the 'gas' attack if it happened at all was not perpetrated by Syria</w:t>
      </w:r>
    </w:p>
    <w:p>
      <w:r>
        <w:rPr>
          <w:b/>
          <w:u w:val="single"/>
        </w:rPr>
        <w:t>251329</w:t>
      </w:r>
    </w:p>
    <w:p>
      <w:r>
        <w:t>EXTREME: Snowboarder Totally Wipes Out After 1st Jump in 6 Months March 02: Shanon Beary… https://t.co/lrSWx5Ibco</w:t>
      </w:r>
    </w:p>
    <w:p>
      <w:r>
        <w:rPr>
          <w:b/>
          <w:u w:val="single"/>
        </w:rPr>
        <w:t>251330</w:t>
      </w:r>
    </w:p>
    <w:p>
      <w:r>
        <w:t>THE TRUMP BIT WAS THE LAST STRAW. THANKS FOR HAVING US EVERYONE WE'VE BEEN @AuntyDonnaBoys . GO SEE EVERYONE.</w:t>
      </w:r>
    </w:p>
    <w:p>
      <w:r>
        <w:rPr>
          <w:b/>
          <w:u w:val="single"/>
        </w:rPr>
        <w:t>251331</w:t>
      </w:r>
    </w:p>
    <w:p>
      <w:r>
        <w:t>@MatthewHochberg was watching Whiteside post-game interview last night and was in awe at size/definition of his shoulders</w:t>
      </w:r>
    </w:p>
    <w:p>
      <w:r>
        <w:rPr>
          <w:b/>
          <w:u w:val="single"/>
        </w:rPr>
        <w:t>251332</w:t>
      </w:r>
    </w:p>
    <w:p>
      <w:r>
        <w:t>@donofrio_mark @joewhitbread Makes sense,  usain bolt and Michael Phelps are sure amateurs aren't they...</w:t>
      </w:r>
    </w:p>
    <w:p>
      <w:r>
        <w:rPr>
          <w:b/>
          <w:u w:val="single"/>
        </w:rPr>
        <w:t>251333</w:t>
      </w:r>
    </w:p>
    <w:p>
      <w:r>
        <w:t>This smart little guy followed us around the market and then was brave enough to talk to us… https://t.co/9f96ZqiiQU</w:t>
      </w:r>
    </w:p>
    <w:p>
      <w:r>
        <w:rPr>
          <w:b/>
          <w:u w:val="single"/>
        </w:rPr>
        <w:t>251334</w:t>
      </w:r>
    </w:p>
    <w:p>
      <w:r>
        <w:t>hey i think you should know that I have so much love for you @EthanDolan #TuesdaySelfie https://t.co/Jx77alLUsS</w:t>
      </w:r>
    </w:p>
    <w:p>
      <w:r>
        <w:rPr>
          <w:b/>
          <w:u w:val="single"/>
        </w:rPr>
        <w:t>251335</w:t>
      </w:r>
    </w:p>
    <w:p>
      <w:r>
        <w:t>Breaking News: JAMB Suspends 2017 UTME Registration… See Details https://t.co/bB2BSpa56c https://t.co/f6RBkgwBRX</w:t>
      </w:r>
    </w:p>
    <w:p>
      <w:r>
        <w:rPr>
          <w:b/>
          <w:u w:val="single"/>
        </w:rPr>
        <w:t>251336</w:t>
      </w:r>
    </w:p>
    <w:p>
      <w:r>
        <w:t>Richard Petty's 16-year-old grandson, @ThadMoffitt, will make his ARCA debut this weekend @FGSpeedway Nashville.</w:t>
        <w:br/>
        <w:t>https://t.co/DLWrEhUPCw</w:t>
      </w:r>
    </w:p>
    <w:p>
      <w:r>
        <w:rPr>
          <w:b/>
          <w:u w:val="single"/>
        </w:rPr>
        <w:t>251337</w:t>
      </w:r>
    </w:p>
    <w:p>
      <w:r>
        <w:t>@JessicaValenti TBH I can't see all the other problems because I'm so blinded by the heteronormativity.</w:t>
      </w:r>
    </w:p>
    <w:p>
      <w:r>
        <w:rPr>
          <w:b/>
          <w:u w:val="single"/>
        </w:rPr>
        <w:t>251338</w:t>
      </w:r>
    </w:p>
    <w:p>
      <w:r>
        <w:t>[31-03-17 24:52:49] Frosts 20% (To 5.79°C, Tr -8.00°C, P 760.82mmHg, H 36.39%, Alt 9.52m), Ti 8.375±0.5°C, Uion 3.928V, TimeUP 463169us</w:t>
      </w:r>
    </w:p>
    <w:p>
      <w:r>
        <w:rPr>
          <w:b/>
          <w:u w:val="single"/>
        </w:rPr>
        <w:t>251339</w:t>
      </w:r>
    </w:p>
    <w:p>
      <w:r>
        <w:t>I stand w/ refugees. @DHSGov &amp;amp; @realDonaldTrump – pls rescind your executive order on refugees. We MUST protect the world’s most vulnerable</w:t>
      </w:r>
    </w:p>
    <w:p>
      <w:r>
        <w:rPr>
          <w:b/>
          <w:u w:val="single"/>
        </w:rPr>
        <w:t>251340</w:t>
      </w:r>
    </w:p>
    <w:p>
      <w:r>
        <w:t>hostname: HOST2, date: 2017/04/04 17:22 uptime: 17:22:10 up 46 days, 19:11, 0 users, load average: 0.00, 0.00, 0.00, cpu temp: 62.1°</w:t>
      </w:r>
    </w:p>
    <w:p>
      <w:r>
        <w:rPr>
          <w:b/>
          <w:u w:val="single"/>
        </w:rPr>
        <w:t>251341</w:t>
      </w:r>
    </w:p>
    <w:p>
      <w:r>
        <w:t xml:space="preserve">@granhipismo </w:t>
        <w:br/>
        <w:t>☎🏇📡💯</w:t>
        <w:br/>
        <w:br/>
        <w:t>7/5🤑DIRECTA🤑7/5</w:t>
        <w:br/>
        <w:br/>
        <w:t>*Mets(MLB)*</w:t>
        <w:br/>
        <w:br/>
        <w:t>💪🏻Ponleee&amp;amp;ponleee💪🏻</w:t>
        <w:br/>
        <w:br/>
        <w:t>03/04/2017☎🏇📡💯</w:t>
      </w:r>
    </w:p>
    <w:p>
      <w:r>
        <w:rPr>
          <w:b/>
          <w:u w:val="single"/>
        </w:rPr>
        <w:t>251342</w:t>
      </w:r>
    </w:p>
    <w:p>
      <w:r>
        <w:t>&amp;lt;3 "That's MY kid!!" &amp;lt;3 #CatDexxMovie #TheQuestBegins #Inkosi #Uku Wildlife and Nature Pictures https://t.co/9PWPILQeh5</w:t>
      </w:r>
    </w:p>
    <w:p>
      <w:r>
        <w:rPr>
          <w:b/>
          <w:u w:val="single"/>
        </w:rPr>
        <w:t>251343</w:t>
      </w:r>
    </w:p>
    <w:p>
      <w:r>
        <w:t>Big day today in U.S. Senate. Will this  lead to end of the general filibuster as well? https://t.co/OnuFtOYBQ1</w:t>
      </w:r>
    </w:p>
    <w:p>
      <w:r>
        <w:rPr>
          <w:b/>
          <w:u w:val="single"/>
        </w:rPr>
        <w:t>251344</w:t>
      </w:r>
    </w:p>
    <w:p>
      <w:r>
        <w:t>Although you're a natural when it comes to keeping busy, somet... More for Gemini https://t.co/KK55IPhdRn</w:t>
      </w:r>
    </w:p>
    <w:p>
      <w:r>
        <w:rPr>
          <w:b/>
          <w:u w:val="single"/>
        </w:rPr>
        <w:t>251345</w:t>
      </w:r>
    </w:p>
    <w:p>
      <w:r>
        <w:t>After LIC...  RAGE @ MARKET....   dear midtowners! (@ Market Pub in Tulsa, OK) https://t.co/AjxBSzqHHv https://t.co/sbtzNLff5c</w:t>
      </w:r>
    </w:p>
    <w:p>
      <w:r>
        <w:rPr>
          <w:b/>
          <w:u w:val="single"/>
        </w:rPr>
        <w:t>251346</w:t>
      </w:r>
    </w:p>
    <w:p>
      <w:r>
        <w:t>Would you guys be okay with me creating a soundcloud or something for experimental stuff? I have some lame shit that I'd like to put up.</w:t>
      </w:r>
    </w:p>
    <w:p>
      <w:r>
        <w:rPr>
          <w:b/>
          <w:u w:val="single"/>
        </w:rPr>
        <w:t>251347</w:t>
      </w:r>
    </w:p>
    <w:p>
      <w:r>
        <w:t>@TahraMalik wanted to play #TableTopRacing World Tour from @PlayriseDigital with @ItsMeAndyBaines https://t.co/CKaoKFz4cQ</w:t>
      </w:r>
    </w:p>
    <w:p>
      <w:r>
        <w:rPr>
          <w:b/>
          <w:u w:val="single"/>
        </w:rPr>
        <w:t>251348</w:t>
      </w:r>
    </w:p>
    <w:p>
      <w:r>
        <w:t>@PrimalSupply is a Local Hero! Catch Heather Thomason's whole hog butchering demo at @PhillyFarmFest on Saturday! https://t.co/CL3CUFqcOy</w:t>
      </w:r>
    </w:p>
    <w:p>
      <w:r>
        <w:rPr>
          <w:b/>
          <w:u w:val="single"/>
        </w:rPr>
        <w:t>251349</w:t>
      </w:r>
    </w:p>
    <w:p>
      <w:r>
        <w:t>City fans messaging me how good we are . Felt Ozil was doing great stuff in their half but sadly his performance will be judged on 2nd goal</w:t>
      </w:r>
    </w:p>
    <w:p>
      <w:r>
        <w:rPr>
          <w:b/>
          <w:u w:val="single"/>
        </w:rPr>
        <w:t>251350</w:t>
      </w:r>
    </w:p>
    <w:p>
      <w:r>
        <w:t>Want to showcase your #weddingcake skills in our competition on October 13? All the details are right here: https://t.co/QS5WZXVd4Z https://t.co/3kTFm2ToCJ</w:t>
      </w:r>
    </w:p>
    <w:p>
      <w:r>
        <w:rPr>
          <w:b/>
          <w:u w:val="single"/>
        </w:rPr>
        <w:t>251351</w:t>
      </w:r>
    </w:p>
    <w:p>
      <w:r>
        <w:t>Taxpayers who think they won't complete their returns on time should consider requesting an extension (it's easy). https://t.co/35F3w1nSZV…</w:t>
      </w:r>
    </w:p>
    <w:p>
      <w:r>
        <w:rPr>
          <w:b/>
          <w:u w:val="single"/>
        </w:rPr>
        <w:t>251352</w:t>
      </w:r>
    </w:p>
    <w:p>
      <w:r>
        <w:t>@electronics ban #Qatar Airways to lend laptops to passengers in light of ban https://t.co/WkC0awJ8ke via @TravelMole</w:t>
      </w:r>
    </w:p>
    <w:p>
      <w:r>
        <w:rPr>
          <w:b/>
          <w:u w:val="single"/>
        </w:rPr>
        <w:t>251353</w:t>
      </w:r>
    </w:p>
    <w:p>
      <w:r>
        <w:t>cleanup_recordings (0.1.1): Given an amount of space you want free this will remove recordings until we hit that… https://t.co/hFizLTAdQz</w:t>
      </w:r>
    </w:p>
    <w:p>
      <w:r>
        <w:rPr>
          <w:b/>
          <w:u w:val="single"/>
        </w:rPr>
        <w:t>251354</w:t>
      </w:r>
    </w:p>
    <w:p>
      <w:r>
        <w:t>Of course, you want to be recognized for your contributions on... More for Pisces https://t.co/1FJyvmWXXt</w:t>
      </w:r>
    </w:p>
    <w:p>
      <w:r>
        <w:rPr>
          <w:b/>
          <w:u w:val="single"/>
        </w:rPr>
        <w:t>251355</w:t>
      </w:r>
    </w:p>
    <w:p>
      <w:r>
        <w:t>Been get'n emails about this... I'm TOO underground for it... that's not how it works. Thanx 4 the thoughts though. I vote @LouieAnderson https://t.co/ZicJsf1sF2</w:t>
      </w:r>
    </w:p>
    <w:p>
      <w:r>
        <w:rPr>
          <w:b/>
          <w:u w:val="single"/>
        </w:rPr>
        <w:t>251356</w:t>
      </w:r>
    </w:p>
    <w:p>
      <w:r>
        <w:t>Maddox ordered an Uber to Inglewood at 2:43a the other night, she can't play games on my phone anymore.</w:t>
      </w:r>
    </w:p>
    <w:p>
      <w:r>
        <w:rPr>
          <w:b/>
          <w:u w:val="single"/>
        </w:rPr>
        <w:t>251357</w:t>
      </w:r>
    </w:p>
    <w:p>
      <w:r>
        <w:t>This is like the one millionth thing @realDonaldTrump has done to disqualify himself from being President. Holy Fuck! https://t.co/Wj2aWq38Dx</w:t>
      </w:r>
    </w:p>
    <w:p>
      <w:r>
        <w:rPr>
          <w:b/>
          <w:u w:val="single"/>
        </w:rPr>
        <w:t>251358</w:t>
      </w:r>
    </w:p>
    <w:p>
      <w:r>
        <w:t>Regret is not your friend. Don't let it get ahold of you. #lifetips #lifelessons  https://t.co/Gyy2XwuGm8 https://t.co/LEQMwulF9c</w:t>
      </w:r>
    </w:p>
    <w:p>
      <w:r>
        <w:rPr>
          <w:b/>
          <w:u w:val="single"/>
        </w:rPr>
        <w:t>251359</w:t>
      </w:r>
    </w:p>
    <w:p>
      <w:r>
        <w:t>Pietra has been stalking my twitter ever since I left and I am one step away from calling the spolice.</w:t>
      </w:r>
    </w:p>
    <w:p>
      <w:r>
        <w:rPr>
          <w:b/>
          <w:u w:val="single"/>
        </w:rPr>
        <w:t>251360</w:t>
      </w:r>
    </w:p>
    <w:p>
      <w:r>
        <w:t>AirMap &amp;amp; Rakuten Partner, New UTM Platform Heading To Japan #UAVExpertNews https://t.co/lOOnfUrIwr</w:t>
      </w:r>
    </w:p>
    <w:p>
      <w:r>
        <w:rPr>
          <w:b/>
          <w:u w:val="single"/>
        </w:rPr>
        <w:t>251361</w:t>
      </w:r>
    </w:p>
    <w:p>
      <w:r>
        <w:t>We only fail when we don't eat starbursts while "looking in back" and taking a 5 minute break. https://t.co/Y4gj2yxtXh</w:t>
      </w:r>
    </w:p>
    <w:p>
      <w:r>
        <w:rPr>
          <w:b/>
          <w:u w:val="single"/>
        </w:rPr>
        <w:t>251362</w:t>
      </w:r>
    </w:p>
    <w:p>
      <w:r>
        <w:t>@marqisezech A lot of people are intrigued by the concept of a monk romance anime so they watch it but then get the biggest shock of their lives</w:t>
      </w:r>
    </w:p>
    <w:p>
      <w:r>
        <w:rPr>
          <w:b/>
          <w:u w:val="single"/>
        </w:rPr>
        <w:t>251363</w:t>
      </w:r>
    </w:p>
    <w:p>
      <w:r>
        <w:t>How to Export your LinkedIn Connections with Locations - In the Talent Acquisition field, information is everyt... https://t.co/x6ggTTshkl</w:t>
      </w:r>
    </w:p>
    <w:p>
      <w:r>
        <w:rPr>
          <w:b/>
          <w:u w:val="single"/>
        </w:rPr>
        <w:t>251364</w:t>
      </w:r>
    </w:p>
    <w:p>
      <w:r>
        <w:t>@AJL_Spurs @SpursOfficial Basically the first 5,070 applications in point order are extracted and that's the cut off.</w:t>
      </w:r>
    </w:p>
    <w:p>
      <w:r>
        <w:rPr>
          <w:b/>
          <w:u w:val="single"/>
        </w:rPr>
        <w:t>251365</w:t>
      </w:r>
    </w:p>
    <w:p>
      <w:r>
        <w:t>Matching outfits. Handsome dude hair product. &amp;amp; honest smiles! #littlegables https://t.co/JqOjj8DFnJ</w:t>
      </w:r>
    </w:p>
    <w:p>
      <w:r>
        <w:rPr>
          <w:b/>
          <w:u w:val="single"/>
        </w:rPr>
        <w:t>251366</w:t>
      </w:r>
    </w:p>
    <w:p>
      <w:r>
        <w:t>Tina Fey is furious at white women who voted Trump: ‘You can’t look away because it doesn’t affect you’ - https://t.co/h0Qd6r0f64</w:t>
      </w:r>
    </w:p>
    <w:p>
      <w:r>
        <w:rPr>
          <w:b/>
          <w:u w:val="single"/>
        </w:rPr>
        <w:t>251367</w:t>
      </w:r>
    </w:p>
    <w:p>
      <w:r>
        <w:t>@datesinglegirls Hey i love to eat pussy after i fuck it yea thats right i eat my own cum i love a vagina thats dripping with cum</w:t>
      </w:r>
    </w:p>
    <w:p>
      <w:r>
        <w:rPr>
          <w:b/>
          <w:u w:val="single"/>
        </w:rPr>
        <w:t>251368</w:t>
      </w:r>
    </w:p>
    <w:p>
      <w:r>
        <w:t>Trump's son-in-law, Kushner, flies into Iraq with top U.S. general https://t.co/qmUicRFd26 https://t.co/4MkfK3xGWy</w:t>
      </w:r>
    </w:p>
    <w:p>
      <w:r>
        <w:rPr>
          <w:b/>
          <w:u w:val="single"/>
        </w:rPr>
        <w:t>251369</w:t>
      </w:r>
    </w:p>
    <w:p>
      <w:r>
        <w:t>March Madness: Five things we learned from Day 2 of the 2016 NCAA tournament #MarchMadness https://t.co/aezy7EgjcO #marchmadness</w:t>
      </w:r>
    </w:p>
    <w:p>
      <w:r>
        <w:rPr>
          <w:b/>
          <w:u w:val="single"/>
        </w:rPr>
        <w:t>251370</w:t>
      </w:r>
    </w:p>
    <w:p>
      <w:r>
        <w:t>@AndyR1218 @PartitionBeat Bitch are you out of your damn mind? She was boycotted across the country and people hated her for it but she capitalized off it? Are u mad?</w:t>
      </w:r>
    </w:p>
    <w:p>
      <w:r>
        <w:rPr>
          <w:b/>
          <w:u w:val="single"/>
        </w:rPr>
        <w:t>251371</w:t>
      </w:r>
    </w:p>
    <w:p>
      <w:r>
        <w:t>The Masters will be missing something without Tiger - Article - TSN: https://t.co/7ul6L5NcLj https://t.co/igpbgCtxml</w:t>
      </w:r>
    </w:p>
    <w:p>
      <w:r>
        <w:rPr>
          <w:b/>
          <w:u w:val="single"/>
        </w:rPr>
        <w:t>251372</w:t>
      </w:r>
    </w:p>
    <w:p>
      <w:r>
        <w:t>This is a type of music I never listen to. Good to sit back and relax for once. https://t.co/B30CCcGAgE</w:t>
      </w:r>
    </w:p>
    <w:p>
      <w:r>
        <w:rPr>
          <w:b/>
          <w:u w:val="single"/>
        </w:rPr>
        <w:t>251373</w:t>
      </w:r>
    </w:p>
    <w:p>
      <w:r>
        <w:t>^(continuing off that)^</w:t>
        <w:br/>
        <w:br/>
        <w:t>Lots daughters: *having sex with their dad*</w:t>
        <w:br/>
        <w:br/>
        <w:t>God: this is probably ok. I'll keep watching just in case...</w:t>
      </w:r>
    </w:p>
    <w:p>
      <w:r>
        <w:rPr>
          <w:b/>
          <w:u w:val="single"/>
        </w:rPr>
        <w:t>251374</w:t>
      </w:r>
    </w:p>
    <w:p>
      <w:r>
        <w:t>@Arsenal @MesutOzil1088 is one of the most gifted player on this earth and i strongly believe in him, every second in every game〽️</w:t>
      </w:r>
    </w:p>
    <w:p>
      <w:r>
        <w:rPr>
          <w:b/>
          <w:u w:val="single"/>
        </w:rPr>
        <w:t>251375</w:t>
      </w:r>
    </w:p>
    <w:p>
      <w:r>
        <w:t>Crochet #Boho #Coachella festival boots with flip flop soles https://t.co/PRoeME7mRT via @Etsy #veteran #smallbusiness</w:t>
      </w:r>
    </w:p>
    <w:p>
      <w:r>
        <w:rPr>
          <w:b/>
          <w:u w:val="single"/>
        </w:rPr>
        <w:t>251376</w:t>
      </w:r>
    </w:p>
    <w:p>
      <w:r>
        <w:t>@sterlingbuild RT @sterlingbuild Retweet and follow us for the chance to win £50 #Amazon vouchers, ends 30.04.2017. https://t.co/2ert95mZzn 👍🍀</w:t>
      </w:r>
    </w:p>
    <w:p>
      <w:r>
        <w:rPr>
          <w:b/>
          <w:u w:val="single"/>
        </w:rPr>
        <w:t>251377</w:t>
      </w:r>
    </w:p>
    <w:p>
      <w:r>
        <w:t>#NowPlaying on BlackBerry Soul Radio I Need You to Survive by Hezekiah Walker #Listen https://t.co/fjkWFz8Ve6</w:t>
      </w:r>
    </w:p>
    <w:p>
      <w:r>
        <w:rPr>
          <w:b/>
          <w:u w:val="single"/>
        </w:rPr>
        <w:t>251378</w:t>
      </w:r>
    </w:p>
    <w:p>
      <w:r>
        <w:t>Is #Blockchain The Solution for #Healthcare ? #Esanté https://t.co/m9G09Bd7IB @DataconomyMedia https://t.co/ahmetLguLj</w:t>
      </w:r>
    </w:p>
    <w:p>
      <w:r>
        <w:rPr>
          <w:b/>
          <w:u w:val="single"/>
        </w:rPr>
        <w:t>251379</w:t>
      </w:r>
    </w:p>
    <w:p>
      <w:r>
        <w:t>Thanks to my top interactors!  You rock! @ErinLichnovsky @RealMrsPJNET @AHeartofVirtue I am grateful for all of the Twitter Love.</w:t>
      </w:r>
    </w:p>
    <w:p>
      <w:r>
        <w:rPr>
          <w:b/>
          <w:u w:val="single"/>
        </w:rPr>
        <w:t>251380</w:t>
      </w:r>
    </w:p>
    <w:p>
      <w:r>
        <w:t>YES!! Congrats @realDonaldTrump - you win the gross incompetence trophy!!! #impeachTrump https://t.co/vJpTbYfUiw</w:t>
      </w:r>
    </w:p>
    <w:p>
      <w:r>
        <w:rPr>
          <w:b/>
          <w:u w:val="single"/>
        </w:rPr>
        <w:t>251381</w:t>
      </w:r>
    </w:p>
    <w:p>
      <w:r>
        <w:t>Indonesia police arrest five ahead of demonstration: TV One https://t.co/WvU3HMSeY5 https://t.co/n6li5seotD</w:t>
      </w:r>
    </w:p>
    <w:p>
      <w:r>
        <w:rPr>
          <w:b/>
          <w:u w:val="single"/>
        </w:rPr>
        <w:t>251382</w:t>
      </w:r>
    </w:p>
    <w:p>
      <w:r>
        <w:t>Black Desert New Class Striker and Airship Revealed - https://t.co/QHJy0hiJTK https://t.co/sVUjANdGxv</w:t>
      </w:r>
    </w:p>
    <w:p>
      <w:r>
        <w:rPr>
          <w:b/>
          <w:u w:val="single"/>
        </w:rPr>
        <w:t>251383</w:t>
      </w:r>
    </w:p>
    <w:p>
      <w:r>
        <w:t>Ariel Winter wears see-through (and skin-tight) mini-dress to Smurfs premiere: https://t.co/llRVsGuZ9z https://t.co/fvI2iokpsF</w:t>
      </w:r>
    </w:p>
    <w:p>
      <w:r>
        <w:rPr>
          <w:b/>
          <w:u w:val="single"/>
        </w:rPr>
        <w:t>251384</w:t>
      </w:r>
    </w:p>
    <w:p>
      <w:r>
        <w:t>I just added this to my closet on Poshmark: Little of everything. https://t.co/pztqscPGt0 via @poshmarkapp #shopmycloset</w:t>
      </w:r>
    </w:p>
    <w:p>
      <w:r>
        <w:rPr>
          <w:b/>
          <w:u w:val="single"/>
        </w:rPr>
        <w:t>251385</w:t>
      </w:r>
    </w:p>
    <w:p>
      <w:r>
        <w:t>PAX East 2017 | Surprise Meeting with Twitch Streamer SodaKite | Gamers ... https://t.co/EXT3ZkWS2p via @YouTube</w:t>
      </w:r>
    </w:p>
    <w:p>
      <w:r>
        <w:rPr>
          <w:b/>
          <w:u w:val="single"/>
        </w:rPr>
        <w:t>251386</w:t>
      </w:r>
    </w:p>
    <w:p>
      <w:r>
        <w:t>@Powerfm987 @SebeNkambule Notion that ANC isn't rotten is a fallacy. Zuma is ANC. They're all paralysed and equally guilty</w:t>
      </w:r>
    </w:p>
    <w:p>
      <w:r>
        <w:rPr>
          <w:b/>
          <w:u w:val="single"/>
        </w:rPr>
        <w:t>251387</w:t>
      </w:r>
    </w:p>
    <w:p>
      <w:r>
        <w:t>Don’t miss out on all the fun! Grab your cowboy boots and meet us at the #iHeartCountry Festival!... https://t.co/YJtIZvWbgf</w:t>
      </w:r>
    </w:p>
    <w:p>
      <w:r>
        <w:rPr>
          <w:b/>
          <w:u w:val="single"/>
        </w:rPr>
        <w:t>251388</w:t>
      </w:r>
    </w:p>
    <w:p>
      <w:r>
        <w:t>@SkyFootball @GNev2 @Carra23 really enjoyed it, great insight into the people involved &amp;amp; the difficulty in making decisions in split seconds</w:t>
      </w:r>
    </w:p>
    <w:p>
      <w:r>
        <w:rPr>
          <w:b/>
          <w:u w:val="single"/>
        </w:rPr>
        <w:t>251389</w:t>
      </w:r>
    </w:p>
    <w:p>
      <w:r>
        <w:t xml:space="preserve">@footballmcd Well how did fergie test players </w:t>
        <w:br/>
        <w:t>Tom, and mufc was competing for the title every single year!</w:t>
      </w:r>
    </w:p>
    <w:p>
      <w:r>
        <w:rPr>
          <w:b/>
          <w:u w:val="single"/>
        </w:rPr>
        <w:t>251390</w:t>
      </w:r>
    </w:p>
    <w:p>
      <w:r>
        <w:t>Found a Transponder Snail!</w:t>
        <w:br/>
        <w:t>Shots of the Pirate Empress Boa Hancock!</w:t>
        <w:br/>
        <w:t>https://t.co/AdI4TT9ZOT #TreCru https://t.co/DnAygwWsfA</w:t>
      </w:r>
    </w:p>
    <w:p>
      <w:r>
        <w:rPr>
          <w:b/>
          <w:u w:val="single"/>
        </w:rPr>
        <w:t>251391</w:t>
      </w:r>
    </w:p>
    <w:p>
      <w:r>
        <w:t>@ditzkoff @DustinGiebel It's nice when all you have to do to have a successful week is bomb the perimeter of an airfield ineffectively and have a weak jobs report.</w:t>
      </w:r>
    </w:p>
    <w:p>
      <w:r>
        <w:rPr>
          <w:b/>
          <w:u w:val="single"/>
        </w:rPr>
        <w:t>251392</w:t>
      </w:r>
    </w:p>
    <w:p>
      <w:r>
        <w:t>I vote for #Zayn &amp;amp; #TaylorSwift “I Don’t Wanna Live Forever” #Mashup @radiodisney https://t.co/rSTMabdJGw</w:t>
      </w:r>
    </w:p>
    <w:p>
      <w:r>
        <w:rPr>
          <w:b/>
          <w:u w:val="single"/>
        </w:rPr>
        <w:t>251393</w:t>
      </w:r>
    </w:p>
    <w:p>
      <w:r>
        <w:t>I love you i love you i love you i want to protect you from all the hate in the world my sweet and angry kittens i love you so much https://t.co/SUl6YPlRda</w:t>
      </w:r>
    </w:p>
    <w:p>
      <w:r>
        <w:rPr>
          <w:b/>
          <w:u w:val="single"/>
        </w:rPr>
        <w:t>251394</w:t>
      </w:r>
    </w:p>
    <w:p>
      <w:r>
        <w:t>Scarlet Witch Shows Off Her Power in 'Avengers: Infinity War' New Set ... https://t.co/CHsCzpjxGm via @AceShowbiz https://t.co/BQLexb73OA</w:t>
      </w:r>
    </w:p>
    <w:p>
      <w:r>
        <w:rPr>
          <w:b/>
          <w:u w:val="single"/>
        </w:rPr>
        <w:t>251395</w:t>
      </w:r>
    </w:p>
    <w:p>
      <w:r>
        <w:t>@yonggodguk @himchanslove i assume it'll change anyways but me shrugging i just want to hear more newer stuff. https://t.co/YGrDu1aDV8</w:t>
      </w:r>
    </w:p>
    <w:p>
      <w:r>
        <w:rPr>
          <w:b/>
          <w:u w:val="single"/>
        </w:rPr>
        <w:t>251396</w:t>
      </w:r>
    </w:p>
    <w:p>
      <w:r>
        <w:t>Coach Jasiyah 'Jai' Bey TABATA 30 Minute Fit Camp Challenge - Saturday Morning Madness in full… https://t.co/yOG6kDgwjo</w:t>
      </w:r>
    </w:p>
    <w:p>
      <w:r>
        <w:rPr>
          <w:b/>
          <w:u w:val="single"/>
        </w:rPr>
        <w:t>251397</w:t>
      </w:r>
    </w:p>
    <w:p>
      <w:r>
        <w:t>#WIN an ultra-stylish @ContiatHome bookshelf of your choice! Keep that  clutter cleared. Enter now: #Competition  https://t.co/5r5xL8e0sl</w:t>
      </w:r>
    </w:p>
    <w:p>
      <w:r>
        <w:rPr>
          <w:b/>
          <w:u w:val="single"/>
        </w:rPr>
        <w:t>251398</w:t>
      </w:r>
    </w:p>
    <w:p>
      <w:r>
        <w:t>Sleepover parties are great fun for #kids but can be exhausting and stressful for #parents so here are our #toptips: https://t.co/0suzbVXg3c https://t.co/3E3MQzaZU7</w:t>
      </w:r>
    </w:p>
    <w:p>
      <w:r>
        <w:rPr>
          <w:b/>
          <w:u w:val="single"/>
        </w:rPr>
        <w:t>251399</w:t>
      </w:r>
    </w:p>
    <w:p>
      <w:r>
        <w:t>Check out this video that Ian Stiver at Aerial Unmanned Imaging Solutions did for the store featuring our grand... https://t.co/M1QgEUu0H1</w:t>
      </w:r>
    </w:p>
    <w:p>
      <w:r>
        <w:rPr>
          <w:b/>
          <w:u w:val="single"/>
        </w:rPr>
        <w:t>251400</w:t>
      </w:r>
    </w:p>
    <w:p>
      <w:r>
        <w:t>@saavik2017 @maddow Between Rachel and @chrislhayes , one gets the impression #CarterPage is not the brightest bulb on the porch.</w:t>
      </w:r>
    </w:p>
    <w:p>
      <w:r>
        <w:rPr>
          <w:b/>
          <w:u w:val="single"/>
        </w:rPr>
        <w:t>251401</w:t>
      </w:r>
    </w:p>
    <w:p>
      <w:r>
        <w:t>@LifeOfSantiago @y0itzMia It's become my favorite activity along with getting wine drunk on weekdays</w:t>
      </w:r>
    </w:p>
    <w:p>
      <w:r>
        <w:rPr>
          <w:b/>
          <w:u w:val="single"/>
        </w:rPr>
        <w:t>251402</w:t>
      </w:r>
    </w:p>
    <w:p>
      <w:r>
        <w:t>I cant stand that Jamie all through this not 1 person has mentioned the bird hes with get ova it leave @dan_edgar1 alone. Ur ex bird cheated</w:t>
      </w:r>
    </w:p>
    <w:p>
      <w:r>
        <w:rPr>
          <w:b/>
          <w:u w:val="single"/>
        </w:rPr>
        <w:t>251403</w:t>
      </w:r>
    </w:p>
    <w:p>
      <w:r>
        <w:t>Check out my broadcast from my PlayStation 4! #PS4live (Call of Duty®: Infinite Warfare)  live at https://t.co/WUCAdiIwU4</w:t>
      </w:r>
    </w:p>
    <w:p>
      <w:r>
        <w:rPr>
          <w:b/>
          <w:u w:val="single"/>
        </w:rPr>
        <w:t>251404</w:t>
      </w:r>
    </w:p>
    <w:p>
      <w:r>
        <w:t>Rodney Graham: That’s Not Me review by @SearleAdrian– starring role in his own method-acting dramas https://t.co/DfGlJUvoQ6</w:t>
      </w:r>
    </w:p>
    <w:p>
      <w:r>
        <w:rPr>
          <w:b/>
          <w:u w:val="single"/>
        </w:rPr>
        <w:t>251405</w:t>
      </w:r>
    </w:p>
    <w:p>
      <w:r>
        <w:t>You may wonder why the actions that once earned you recognitio... More for Leo https://t.co/UlCsgbBgO3</w:t>
      </w:r>
    </w:p>
    <w:p>
      <w:r>
        <w:rPr>
          <w:b/>
          <w:u w:val="single"/>
        </w:rPr>
        <w:t>251406</w:t>
      </w:r>
    </w:p>
    <w:p>
      <w:r>
        <w:t>#Manufacturing Industry’s Health Does NOT Equal Number of Manufacturing #Jobs https://t.co/cDd2p0SBz8 #Mfg https://t.co/XH8x6iHs2c</w:t>
      </w:r>
    </w:p>
    <w:p>
      <w:r>
        <w:rPr>
          <w:b/>
          <w:u w:val="single"/>
        </w:rPr>
        <w:t>251407</w:t>
      </w:r>
    </w:p>
    <w:p>
      <w:r>
        <w:t>THE NEW WEEK'S VID IS UUUP🔥#DolanTwinsNewVideo LIKE, COMMENT &amp;amp; SUBSCRIBE 👍✔️https://t.co/a9GneGkFb5 @GraysonDolan @EthanDolan FOLLOW? 💗x147</w:t>
      </w:r>
    </w:p>
    <w:p>
      <w:r>
        <w:rPr>
          <w:b/>
          <w:u w:val="single"/>
        </w:rPr>
        <w:t>251408</w:t>
      </w:r>
    </w:p>
    <w:p>
      <w:r>
        <w:t>https://t.co/lYdGr8jWx3</w:t>
        <w:br/>
        <w:br/>
        <w:t>The benefits of having vinegar around are endless. It has... https://t.co/OWmDakA4O3</w:t>
      </w:r>
    </w:p>
    <w:p>
      <w:r>
        <w:rPr>
          <w:b/>
          <w:u w:val="single"/>
        </w:rPr>
        <w:t>251409</w:t>
      </w:r>
    </w:p>
    <w:p>
      <w:r>
        <w:t>@zedoom @GMShivers @ProjectLRNJ you got proof or stats on that, because I can't find it, is it unfortunate yes it is, is it endemic to the system, bullshit.</w:t>
      </w:r>
    </w:p>
    <w:p>
      <w:r>
        <w:rPr>
          <w:b/>
          <w:u w:val="single"/>
        </w:rPr>
        <w:t>251410</w:t>
      </w:r>
    </w:p>
    <w:p>
      <w:r>
        <w:t>When I get, I give back. Celebrate w/me become an official member of #themarsgeneration https://t.co/NwBabTwsUw</w:t>
      </w:r>
    </w:p>
    <w:p>
      <w:r>
        <w:rPr>
          <w:b/>
          <w:u w:val="single"/>
        </w:rPr>
        <w:t>251411</w:t>
      </w:r>
    </w:p>
    <w:p>
      <w:r>
        <w:t>Blueprint Medicines Corp Forecasted to Earn Q2 2017 Earnings of -$0.68 Per Share $BPMC https://t.co/7IINzgJ63w</w:t>
      </w:r>
    </w:p>
    <w:p>
      <w:r>
        <w:rPr>
          <w:b/>
          <w:u w:val="single"/>
        </w:rPr>
        <w:t>251412</w:t>
      </w:r>
    </w:p>
    <w:p>
      <w:r>
        <w:t>My favourite account right now is this one ggconservation 😍</w:t>
        <w:br/>
        <w:br/>
        <w:t>I could watch (and listen - the… https://t.co/uXQDaSou8P</w:t>
      </w:r>
    </w:p>
    <w:p>
      <w:r>
        <w:rPr>
          <w:b/>
          <w:u w:val="single"/>
        </w:rPr>
        <w:t>251413</w:t>
      </w:r>
    </w:p>
    <w:p>
      <w:r>
        <w:t>‘Man Utd must match my ambition if they want me to stay, I didn’t come here to waste time’- Zlatan Ibrahimovic rages https://t.co/rq6Ru903qv</w:t>
      </w:r>
    </w:p>
    <w:p>
      <w:r>
        <w:rPr>
          <w:b/>
          <w:u w:val="single"/>
        </w:rPr>
        <w:t>251414</w:t>
      </w:r>
    </w:p>
    <w:p>
      <w:r>
        <w:t>@theqeld @jeremycorbyn why you talking about kindertransport? Whilst on the subject of that era "if facism ever comes to America"</w:t>
      </w:r>
    </w:p>
    <w:p>
      <w:r>
        <w:rPr>
          <w:b/>
          <w:u w:val="single"/>
        </w:rPr>
        <w:t>251415</w:t>
      </w:r>
    </w:p>
    <w:p>
      <w:r>
        <w:t>@LucyGresty @officialsdxxx Have a great show ladies. Great to see Sarah back where she beings. Been too long!!  xx</w:t>
      </w:r>
    </w:p>
    <w:p>
      <w:r>
        <w:rPr>
          <w:b/>
          <w:u w:val="single"/>
        </w:rPr>
        <w:t>251416</w:t>
      </w:r>
    </w:p>
    <w:p>
      <w:r>
        <w:t>When these 16year old shawties screenshoting dem slack dms from man with daughter an ting https://t.co/xhuDrEVSUk</w:t>
      </w:r>
    </w:p>
    <w:p>
      <w:r>
        <w:rPr>
          <w:b/>
          <w:u w:val="single"/>
        </w:rPr>
        <w:t>251417</w:t>
      </w:r>
    </w:p>
    <w:p>
      <w:r>
        <w:t>@knowtheory @_alastair @mhkeller @mmasnick we could get https://t.co/aHDBDoFunG for $40 https://t.co/n9Jm6ti1ZX</w:t>
      </w:r>
    </w:p>
    <w:p>
      <w:r>
        <w:rPr>
          <w:b/>
          <w:u w:val="single"/>
        </w:rPr>
        <w:t>251418</w:t>
      </w:r>
    </w:p>
    <w:p>
      <w:r>
        <w:t>Share the love: @davieframpton @nezzfeed @CoinpayNews, thanks for being top new followers this week :) 🔸Want this🆓? https://t.co/Iii0o62rbf</w:t>
      </w:r>
    </w:p>
    <w:p>
      <w:r>
        <w:rPr>
          <w:b/>
          <w:u w:val="single"/>
        </w:rPr>
        <w:t>251419</w:t>
      </w:r>
    </w:p>
    <w:p>
      <w:r>
        <w:t>Started a game of throwback Hp and was 5-21 at one point and ended up 30-34 addy kicked in mid game 😷</w:t>
      </w:r>
    </w:p>
    <w:p>
      <w:r>
        <w:rPr>
          <w:b/>
          <w:u w:val="single"/>
        </w:rPr>
        <w:t>251420</w:t>
      </w:r>
    </w:p>
    <w:p>
      <w:r>
        <w:t>More Millenials Using Botox -  NOW ar https://t.co/6ripyduU7e The Slate Belt's ONLY DAILY paper with NEWS DAYS BEFORE THE REST https://t.co/rbrkBx4Yno</w:t>
      </w:r>
    </w:p>
    <w:p>
      <w:r>
        <w:rPr>
          <w:b/>
          <w:u w:val="single"/>
        </w:rPr>
        <w:t>251421</w:t>
      </w:r>
    </w:p>
    <w:p>
      <w:r>
        <w:t>@consequeency @comradesputnik in order i get car, train, walking, uber (which i had assumed was hitchhiking from the icon), then cycling when i scroll</w:t>
      </w:r>
    </w:p>
    <w:p>
      <w:r>
        <w:rPr>
          <w:b/>
          <w:u w:val="single"/>
        </w:rPr>
        <w:t>251422</w:t>
      </w:r>
    </w:p>
    <w:p>
      <w:r>
        <w:t>@MattWalshBlog Question mr. Walsh. Just googled adoption. In 2014 670,000 kids spent time in foster care /1</w:t>
      </w:r>
    </w:p>
    <w:p>
      <w:r>
        <w:rPr>
          <w:b/>
          <w:u w:val="single"/>
        </w:rPr>
        <w:t>251423</w:t>
      </w:r>
    </w:p>
    <w:p>
      <w:r>
        <w:t>@MickeyFisher73 never seen the original (but love Stephen King) - think I'll keep it that way so I'm totally surprised in the new one</w:t>
      </w:r>
    </w:p>
    <w:p>
      <w:r>
        <w:rPr>
          <w:b/>
          <w:u w:val="single"/>
        </w:rPr>
        <w:t>251424</w:t>
      </w:r>
    </w:p>
    <w:p>
      <w:r>
        <w:t>In the last 10 mins, there were arb opps spanning 7 exchange pair(s), yielding profits ranging between $0.05 and $69.23 #bitcoin #btc</w:t>
      </w:r>
    </w:p>
    <w:p>
      <w:r>
        <w:rPr>
          <w:b/>
          <w:u w:val="single"/>
        </w:rPr>
        <w:t>251425</w:t>
      </w:r>
    </w:p>
    <w:p>
      <w:r>
        <w:t>I know it's a joke, but this should happen! “@GeorgeTakei: Let's do this! #Takei2018 https://t.co/2HFdBP74wL”</w:t>
      </w:r>
    </w:p>
    <w:p>
      <w:r>
        <w:rPr>
          <w:b/>
          <w:u w:val="single"/>
        </w:rPr>
        <w:t>251426</w:t>
      </w:r>
    </w:p>
    <w:p>
      <w:r>
        <w:t>Take your casual collection with this botanical camo printed shirt.</w:t>
        <w:br/>
        <w:br/>
        <w:t>#Botanical #JaspalMan #SS2017... https://t.co/4YVRmZSzH0</w:t>
      </w:r>
    </w:p>
    <w:p>
      <w:r>
        <w:rPr>
          <w:b/>
          <w:u w:val="single"/>
        </w:rPr>
        <w:t>251427</w:t>
      </w:r>
    </w:p>
    <w:p>
      <w:r>
        <w:t>Almost sold out! Hurry and cop at https://t.co/l9gUByHnp0 by #KartunesMusic via @c0nvey https://t.co/5BimT0EzRE</w:t>
      </w:r>
    </w:p>
    <w:p>
      <w:r>
        <w:rPr>
          <w:b/>
          <w:u w:val="single"/>
        </w:rPr>
        <w:t>251428</w:t>
      </w:r>
    </w:p>
    <w:p>
      <w:r>
        <w:t xml:space="preserve">Don't Miss Tonight! </w:t>
        <w:br/>
        <w:br/>
        <w:t>New set of Baby Bombers coming to the Bronx!</w:t>
        <w:br/>
        <w:br/>
        <w:t>Gonna be most exciting season in years don't... https://t.co/s72RXacE0w</w:t>
      </w:r>
    </w:p>
    <w:p>
      <w:r>
        <w:rPr>
          <w:b/>
          <w:u w:val="single"/>
        </w:rPr>
        <w:t>251429</w:t>
      </w:r>
    </w:p>
    <w:p>
      <w:r>
        <w:t>@ivery5000 @cosmicfirepeace @g_mccray @nuzzel More like "witless" or "dimwitted" Russian agent. Zero wits.</w:t>
      </w:r>
    </w:p>
    <w:p>
      <w:r>
        <w:rPr>
          <w:b/>
          <w:u w:val="single"/>
        </w:rPr>
        <w:t>251430</w:t>
      </w:r>
    </w:p>
    <w:p>
      <w:r>
        <w:t>More Vintage garden items....bamboo plant table,50s metal and whicker side table, cartwheel hubs available Sat from McM @ElyMarkets.... https://t.co/Yuu1XMXnpT</w:t>
      </w:r>
    </w:p>
    <w:p>
      <w:r>
        <w:rPr>
          <w:b/>
          <w:u w:val="single"/>
        </w:rPr>
        <w:t>251431</w:t>
      </w:r>
    </w:p>
    <w:p>
      <w:r>
        <w:t xml:space="preserve">@ProjetoooHelp @onedirection @radiodisney @NiallOfficial @LiamPayne @Louis_Tomlinson @Harry_Styles trinta e nove </w:t>
        <w:br/>
        <w:t>DIRECTS UNITED</w:t>
        <w:br/>
        <w:t>#OneDirection #YouKnowYouLoveThem @radiodisney</w:t>
      </w:r>
    </w:p>
    <w:p>
      <w:r>
        <w:rPr>
          <w:b/>
          <w:u w:val="single"/>
        </w:rPr>
        <w:t>251432</w:t>
      </w:r>
    </w:p>
    <w:p>
      <w:r>
        <w:t>You don't need to much stress to purchase your musical equipments, we can have it delivered at… https://t.co/QcYSk4X0go</w:t>
      </w:r>
    </w:p>
    <w:p>
      <w:r>
        <w:rPr>
          <w:b/>
          <w:u w:val="single"/>
        </w:rPr>
        <w:t>251433</w:t>
      </w:r>
    </w:p>
    <w:p>
      <w:r>
        <w:t>How is it hard for some folks to comprehend that there's a trio in the house targeting her, why would she allow them to get further? #bbcan5 https://t.co/oNHTI3Cyb7</w:t>
      </w:r>
    </w:p>
    <w:p>
      <w:r>
        <w:rPr>
          <w:b/>
          <w:u w:val="single"/>
        </w:rPr>
        <w:t>251434</w:t>
      </w:r>
    </w:p>
    <w:p>
      <w:r>
        <w:t>“Whenever You Beat A Woman, You Beat Your Joy, Success And Peace” – Mr Ibu Says. https://t.co/Bpc8YnU213 https://t.co/Y2D71b4YSE</w:t>
      </w:r>
    </w:p>
    <w:p>
      <w:r>
        <w:rPr>
          <w:b/>
          <w:u w:val="single"/>
        </w:rPr>
        <w:t>251435</w:t>
      </w:r>
    </w:p>
    <w:p>
      <w:r>
        <w:t>Always appreciate the time you get, because you never know how much longer it`ll last.</w:t>
        <w:br/>
        <w:t>#ALDUBKSGoesToUS</w:t>
      </w:r>
    </w:p>
    <w:p>
      <w:r>
        <w:rPr>
          <w:b/>
          <w:u w:val="single"/>
        </w:rPr>
        <w:t>251436</w:t>
      </w:r>
    </w:p>
    <w:p>
      <w:r>
        <w:t>Bones, but would also find feathers and hair. This is changing, those organics in the sand are disappearing #saa2017 #s224</w:t>
      </w:r>
    </w:p>
    <w:p>
      <w:r>
        <w:rPr>
          <w:b/>
          <w:u w:val="single"/>
        </w:rPr>
        <w:t>251437</w:t>
      </w:r>
    </w:p>
    <w:p>
      <w:r>
        <w:t>she is a very honest person. both with herself and ... — I mean Yeah but you don't have to lower a guys conf... https://t.co/Za8P6lTtvL</w:t>
      </w:r>
    </w:p>
    <w:p>
      <w:r>
        <w:rPr>
          <w:b/>
          <w:u w:val="single"/>
        </w:rPr>
        <w:t>251438</w:t>
      </w:r>
    </w:p>
    <w:p>
      <w:r>
        <w:t>Jacki Dezelski's column today on supporting and recognizing leaders throughout our community is spot on. We... https://t.co/XWTO3nPOp7</w:t>
      </w:r>
    </w:p>
    <w:p>
      <w:r>
        <w:rPr>
          <w:b/>
          <w:u w:val="single"/>
        </w:rPr>
        <w:t>251439</w:t>
      </w:r>
    </w:p>
    <w:p>
      <w:r>
        <w:t>@Asapmeeks03 @socollegeuncc @UNC_Basketball Same to you! Thanks for bringing the hardware back for all the Heel fans!💪🏼🐑</w:t>
      </w:r>
    </w:p>
    <w:p>
      <w:r>
        <w:rPr>
          <w:b/>
          <w:u w:val="single"/>
        </w:rPr>
        <w:t>251440</w:t>
      </w:r>
    </w:p>
    <w:p>
      <w:r>
        <w:t>one person followed me and one person unfollowed me // automatically checked by https://t.co/nlzvVJLhU9</w:t>
      </w:r>
    </w:p>
    <w:p>
      <w:r>
        <w:rPr>
          <w:b/>
          <w:u w:val="single"/>
        </w:rPr>
        <w:t>251441</w:t>
      </w:r>
    </w:p>
    <w:p>
      <w:r>
        <w:t>@victoriaimarcus 💗random but sending love your way I saw you in my notifications and just felt like wishing you a good day/ night depending</w:t>
      </w:r>
    </w:p>
    <w:p>
      <w:r>
        <w:rPr>
          <w:b/>
          <w:u w:val="single"/>
        </w:rPr>
        <w:t>251442</w:t>
      </w:r>
    </w:p>
    <w:p>
      <w:r>
        <w:t>@_mMurdeR_ you need money?!. this is a new free Ebook of 5 ways to make money online : https://t.co/MRt2bCrv5f</w:t>
      </w:r>
    </w:p>
    <w:p>
      <w:r>
        <w:rPr>
          <w:b/>
          <w:u w:val="single"/>
        </w:rPr>
        <w:t>251443</w:t>
      </w:r>
    </w:p>
    <w:p>
      <w:r>
        <w:t>Gr8 @WeChaplains Visioning day Witt @IpswichHosp &amp;amp; @ColchesterNHSFT chaplancies &amp;amp; @brookes254 #inspirational #Collaboration #incarnational</w:t>
      </w:r>
    </w:p>
    <w:p>
      <w:r>
        <w:rPr>
          <w:b/>
          <w:u w:val="single"/>
        </w:rPr>
        <w:t>251444</w:t>
      </w:r>
    </w:p>
    <w:p>
      <w:r>
        <w:t>We cannot let Trump get away with his $90MM hoax to end the Putins Puppet narrative.There was nothing there. Putin told Assad to move assets</w:t>
      </w:r>
    </w:p>
    <w:p>
      <w:r>
        <w:rPr>
          <w:b/>
          <w:u w:val="single"/>
        </w:rPr>
        <w:t>251445</w:t>
      </w:r>
    </w:p>
    <w:p>
      <w:r>
        <w:t>Thanks for the recent follow @RohanChaubey4 @Tasweqelic40! Happy to connect :) have a great Sunday. &amp;gt;&amp;gt; Want this 🆓? https://t.co/VzBl2HovZQ</w:t>
      </w:r>
    </w:p>
    <w:p>
      <w:r>
        <w:rPr>
          <w:b/>
          <w:u w:val="single"/>
        </w:rPr>
        <w:t>251446</w:t>
      </w:r>
    </w:p>
    <w:p>
      <w:r>
        <w:t>Boishakhi Offer | 15% Discount at ARTISAN With your MTB Card https://t.co/QCRcOT4AJa https://t.co/SOEfpCl4iy</w:t>
      </w:r>
    </w:p>
    <w:p>
      <w:r>
        <w:rPr>
          <w:b/>
          <w:u w:val="single"/>
        </w:rPr>
        <w:t>251447</w:t>
      </w:r>
    </w:p>
    <w:p>
      <w:r>
        <w:t>Excited that I'm going to see jellyfish at London Aquariam! 🐙 (yes, this is the closest to a jellyfish that I can find)</w:t>
      </w:r>
    </w:p>
    <w:p>
      <w:r>
        <w:rPr>
          <w:b/>
          <w:u w:val="single"/>
        </w:rPr>
        <w:t>251448</w:t>
      </w:r>
    </w:p>
    <w:p>
      <w:r>
        <w:t>@matthaig1 Not 2 mention DJT doesn't get issue was HRC receiving questions, not "the answers" Small point but highlights lack of attention 2 detail 🙄</w:t>
      </w:r>
    </w:p>
    <w:p>
      <w:r>
        <w:rPr>
          <w:b/>
          <w:u w:val="single"/>
        </w:rPr>
        <w:t>251449</w:t>
      </w:r>
    </w:p>
    <w:p>
      <w:r>
        <w:t>ERLE STANLEY GARDNER~40 VINTAGE BOOK PERRY MASON~ALL HARDCOVER W/DUST COVERS~#4  https://t.co/vzT9tQUejP https://t.co/63jzL3GYDn</w:t>
      </w:r>
    </w:p>
    <w:p>
      <w:r>
        <w:rPr>
          <w:b/>
          <w:u w:val="single"/>
        </w:rPr>
        <w:t>251450</w:t>
      </w:r>
    </w:p>
    <w:p>
      <w:r>
        <w:t>#SaifPreityTogether</w:t>
        <w:br/>
        <w:t>This is going to be really awesome Saif's puns against Preity's energy. Tomorrow 5th Apr</w:t>
        <w:br/>
        <w:t>@UCNews_India @realpreityzinta</w:t>
      </w:r>
    </w:p>
    <w:p>
      <w:r>
        <w:rPr>
          <w:b/>
          <w:u w:val="single"/>
        </w:rPr>
        <w:t>251451</w:t>
      </w:r>
    </w:p>
    <w:p>
      <w:r>
        <w:t>@ThatSpanishTing Does she have a home? No, because entitled little Tana ruins everything for herself, but she makes enough money off you dumbasses to fix it.</w:t>
      </w:r>
    </w:p>
    <w:p>
      <w:r>
        <w:rPr>
          <w:b/>
          <w:u w:val="single"/>
        </w:rPr>
        <w:t>251452</w:t>
      </w:r>
    </w:p>
    <w:p>
      <w:r>
        <w:t>The company I work for has more amenities and services within the building than the whole suburb I lived in :'D</w:t>
      </w:r>
    </w:p>
    <w:p>
      <w:r>
        <w:rPr>
          <w:b/>
          <w:u w:val="single"/>
        </w:rPr>
        <w:t>251453</w:t>
      </w:r>
    </w:p>
    <w:p>
      <w:r>
        <w:t>#WholeFood based diets eliminate many of the harmful additives like sugar, sodium, and preservatives usually found in packaged food. https://t.co/xHcaVsQLC5</w:t>
      </w:r>
    </w:p>
    <w:p>
      <w:r>
        <w:rPr>
          <w:b/>
          <w:u w:val="single"/>
        </w:rPr>
        <w:t>251454</w:t>
      </w:r>
    </w:p>
    <w:p>
      <w:r>
        <w:t>I love my humanities professor so much he always asks about the book I'm reading and genuinely listens to ask questions AW</w:t>
      </w:r>
    </w:p>
    <w:p>
      <w:r>
        <w:rPr>
          <w:b/>
          <w:u w:val="single"/>
        </w:rPr>
        <w:t>251455</w:t>
      </w:r>
    </w:p>
    <w:p>
      <w:r>
        <w:t>Be uniquely you. Stand out. Shine. Be colorful. The world needs your prismatic soul!</w:t>
        <w:br/>
        <w:br/>
        <w:t>KISSES GlitzAndGlam</w:t>
      </w:r>
    </w:p>
    <w:p>
      <w:r>
        <w:rPr>
          <w:b/>
          <w:u w:val="single"/>
        </w:rPr>
        <w:t>251456</w:t>
      </w:r>
    </w:p>
    <w:p>
      <w:r>
        <w:t>The Aim of a good #Leader or #Coach is to make yourself redundant @johnbuc https://t.co/A6rxyYcRBS https://t.co/LTyIGSf4xm</w:t>
      </w:r>
    </w:p>
    <w:p>
      <w:r>
        <w:rPr>
          <w:b/>
          <w:u w:val="single"/>
        </w:rPr>
        <w:t>251457</w:t>
      </w:r>
    </w:p>
    <w:p>
      <w:r>
        <w:t>@TylerBeam20 @SpeaksBrock @MassieNerf Worshiping is not a task given, it is a choice that is made individually by the person.</w:t>
      </w:r>
    </w:p>
    <w:p>
      <w:r>
        <w:rPr>
          <w:b/>
          <w:u w:val="single"/>
        </w:rPr>
        <w:t>251458</w:t>
      </w:r>
    </w:p>
    <w:p>
      <w:r>
        <w:t>@Saruhhh46 @tialouree @christinaatee So I sing line this to you everyday and you get annoyed... but now on your birthday you want it?! I don't get it</w:t>
      </w:r>
    </w:p>
    <w:p>
      <w:r>
        <w:rPr>
          <w:b/>
          <w:u w:val="single"/>
        </w:rPr>
        <w:t>251459</w:t>
      </w:r>
    </w:p>
    <w:p>
      <w:r>
        <w:t>Yeah. At this point, the #GOP needs to rise above party, and hold Trump's feet to the fire. If this were HRC/BO, they wouldn't brush it off https://t.co/dRHi1bpEAc</w:t>
      </w:r>
    </w:p>
    <w:p>
      <w:r>
        <w:rPr>
          <w:b/>
          <w:u w:val="single"/>
        </w:rPr>
        <w:t>251460</w:t>
      </w:r>
    </w:p>
    <w:p>
      <w:r>
        <w:t>@Ali_Gharib @mktgfunnelz I think there's a good case to be made Trump has the absolute worst perception of how "war president" can benefit him domestically.</w:t>
      </w:r>
    </w:p>
    <w:p>
      <w:r>
        <w:rPr>
          <w:b/>
          <w:u w:val="single"/>
        </w:rPr>
        <w:t>251461</w:t>
      </w:r>
    </w:p>
    <w:p>
      <w:r>
        <w:t>Can Mercedes and Red Bull respond? Talking points ahead of Chinese Grand Prix https://t.co/Qy3pL2H5U6</w:t>
      </w:r>
    </w:p>
    <w:p>
      <w:r>
        <w:rPr>
          <w:b/>
          <w:u w:val="single"/>
        </w:rPr>
        <w:t>251462</w:t>
      </w:r>
    </w:p>
    <w:p>
      <w:r>
        <w:t>@GiaNicolaides @NatashaMarrian So responsible for millions of grants but can't send an email? Or check it went through?</w:t>
      </w:r>
    </w:p>
    <w:p>
      <w:r>
        <w:rPr>
          <w:b/>
          <w:u w:val="single"/>
        </w:rPr>
        <w:t>251463</w:t>
      </w:r>
    </w:p>
    <w:p>
      <w:r>
        <w:t>@karlainafrica @GymCastic I would think that once he is convicted of a felony, it will be permanent.</w:t>
      </w:r>
    </w:p>
    <w:p>
      <w:r>
        <w:rPr>
          <w:b/>
          <w:u w:val="single"/>
        </w:rPr>
        <w:t>251464</w:t>
      </w:r>
    </w:p>
    <w:p>
      <w:r>
        <w:t>@BDAllDayLong @Eddie_Rado disagree, amateurs often wear iconic masters logo. Bill Snyder wearing cotton bowl jacket in Fiesta bowl worse.</w:t>
      </w:r>
    </w:p>
    <w:p>
      <w:r>
        <w:rPr>
          <w:b/>
          <w:u w:val="single"/>
        </w:rPr>
        <w:t>251465</w:t>
      </w:r>
    </w:p>
    <w:p>
      <w:r>
        <w:t>keep accidentally liking my own Instagrams after self stalking + not realising til weeks later when self stalking again does every1 do this</w:t>
      </w:r>
    </w:p>
    <w:p>
      <w:r>
        <w:rPr>
          <w:b/>
          <w:u w:val="single"/>
        </w:rPr>
        <w:t>251466</w:t>
      </w:r>
    </w:p>
    <w:p>
      <w:r>
        <w:t>Shop uk cheap prom dresses under 100 online shop,https://t.co/Yfld8xcaib offers a wide collection. https://t.co/RHb47bj1sK</w:t>
      </w:r>
    </w:p>
    <w:p>
      <w:r>
        <w:rPr>
          <w:b/>
          <w:u w:val="single"/>
        </w:rPr>
        <w:t>251467</w:t>
      </w:r>
    </w:p>
    <w:p>
      <w:r>
        <w:t>#DigitalTransformation Strategy: the Bridges to Build https://t.co/ztUWPOQV8I https://t.co/bOsLl2F3lT</w:t>
      </w:r>
    </w:p>
    <w:p>
      <w:r>
        <w:rPr>
          <w:b/>
          <w:u w:val="single"/>
        </w:rPr>
        <w:t>251468</w:t>
      </w:r>
    </w:p>
    <w:p>
      <w:r>
        <w:t>White Death Getting my hands cut off by piano wire strung between two trees as I pet the spring air out of the convertible top https://t.co/1RFrYMU6OC</w:t>
      </w:r>
    </w:p>
    <w:p>
      <w:r>
        <w:rPr>
          <w:b/>
          <w:u w:val="single"/>
        </w:rPr>
        <w:t>251469</w:t>
      </w:r>
    </w:p>
    <w:p>
      <w:r>
        <w:t>Hardly a week goes by where I don't see a tweet that confuses "overstate" and "understate".</w:t>
        <w:br/>
        <w:br/>
        <w:t>Hard to understate means it's irrelevant. https://t.co/6diSKEsGAy</w:t>
      </w:r>
    </w:p>
    <w:p>
      <w:r>
        <w:rPr>
          <w:b/>
          <w:u w:val="single"/>
        </w:rPr>
        <w:t>251470</w:t>
      </w:r>
    </w:p>
    <w:p>
      <w:r>
        <w:t>@eisforenkai But you do what you have to do, y'know? I LOVE my new job, and it's ~5 blocks from where my MIL babysits E and ~16 blocks from my house.</w:t>
      </w:r>
    </w:p>
    <w:p>
      <w:r>
        <w:rPr>
          <w:b/>
          <w:u w:val="single"/>
        </w:rPr>
        <w:t>251471</w:t>
      </w:r>
    </w:p>
    <w:p>
      <w:r>
        <w:t>BlackTradeCircle https://t.co/HAxRR9Gnjs RT #missingdcgirls #BenCarson #Challenge</w:t>
        <w:br/>
        <w:t>https://t.co/dTHDuyShDG</w:t>
      </w:r>
    </w:p>
    <w:p>
      <w:r>
        <w:rPr>
          <w:b/>
          <w:u w:val="single"/>
        </w:rPr>
        <w:t>251472</w:t>
      </w:r>
    </w:p>
    <w:p>
      <w:r>
        <w:t>Descending into uncertainty is a healthy journey today, even i... More for Gemini https://t.co/zF6lWH7FQU</w:t>
      </w:r>
    </w:p>
    <w:p>
      <w:r>
        <w:rPr>
          <w:b/>
          <w:u w:val="single"/>
        </w:rPr>
        <w:t>251473</w:t>
      </w:r>
    </w:p>
    <w:p>
      <w:r>
        <w:t xml:space="preserve">@dafentcom </w:t>
        <w:br/>
        <w:t>I nominate Mina Atta as the best Egyptian Singer 🎤😍</w:t>
        <w:br/>
        <w:t xml:space="preserve">#DafBama2017_MinaAtta </w:t>
        <w:br/>
        <w:t xml:space="preserve">#DafBama2017 </w:t>
        <w:br/>
        <w:t>#MinaAttaKingDom</w:t>
        <w:br/>
        <w:t>#MinaAtta https://t.co/zUugbj1z9v</w:t>
      </w:r>
    </w:p>
    <w:p>
      <w:r>
        <w:rPr>
          <w:b/>
          <w:u w:val="single"/>
        </w:rPr>
        <w:t>251474</w:t>
      </w:r>
    </w:p>
    <w:p>
      <w:r>
        <w:t>Ilang beses na nag-concert ang JaDine in and out of the country.Kung unprofessional sila &amp;amp; do not care for the fans, di sana sila in demand https://t.co/v5RPDPkU6r</w:t>
      </w:r>
    </w:p>
    <w:p>
      <w:r>
        <w:rPr>
          <w:b/>
          <w:u w:val="single"/>
        </w:rPr>
        <w:t>251475</w:t>
      </w:r>
    </w:p>
    <w:p>
      <w:r>
        <w:t>Grid and Nongrid Cells in Medial Entorhinal Cortex Represent Spatial Location and Environmental Features with Complementary Coding Schemes.</w:t>
      </w:r>
    </w:p>
    <w:p>
      <w:r>
        <w:rPr>
          <w:b/>
          <w:u w:val="single"/>
        </w:rPr>
        <w:t>251476</w:t>
      </w:r>
    </w:p>
    <w:p>
      <w:r>
        <w:t>I liked a @YouTube video https://t.co/A2zGEfZVfs Ask Steve: Ever been to a black church? || STEVE HARVEY</w:t>
      </w:r>
    </w:p>
    <w:p>
      <w:r>
        <w:rPr>
          <w:b/>
          <w:u w:val="single"/>
        </w:rPr>
        <w:t>251477</w:t>
      </w:r>
    </w:p>
    <w:p>
      <w:r>
        <w:t>I just checked in at New Chiang Mai Thai Cuisi with #mPLUSPlaces Download today!  https://t.co/68nF6uUsff</w:t>
      </w:r>
    </w:p>
    <w:p>
      <w:r>
        <w:rPr>
          <w:b/>
          <w:u w:val="single"/>
        </w:rPr>
        <w:t>251478</w:t>
      </w:r>
    </w:p>
    <w:p>
      <w:r>
        <w:t>At this time of the year you see how real college is. There are only 4 people left in my physics class 🤒</w:t>
      </w:r>
    </w:p>
    <w:p>
      <w:r>
        <w:rPr>
          <w:b/>
          <w:u w:val="single"/>
        </w:rPr>
        <w:t>251479</w:t>
      </w:r>
    </w:p>
    <w:p>
      <w:r>
        <w:t>@Rockin_Galz @BeingSalmanKhan BINGO! That's the correct answer. Just DM your contact details &amp;amp; we'll take it from there!</w:t>
      </w:r>
    </w:p>
    <w:p>
      <w:r>
        <w:rPr>
          <w:b/>
          <w:u w:val="single"/>
        </w:rPr>
        <w:t>251480</w:t>
      </w:r>
    </w:p>
    <w:p>
      <w:r>
        <w:t>@Burns23 It's the "player safety" stuff bleeding over from football. I liked it more when you could own your space with I nice rip through elbow</w:t>
      </w:r>
    </w:p>
    <w:p>
      <w:r>
        <w:rPr>
          <w:b/>
          <w:u w:val="single"/>
        </w:rPr>
        <w:t>251481</w:t>
      </w:r>
    </w:p>
    <w:p>
      <w:r>
        <w:t>‘An Irish Heart’ with the Atlanta Pops Orchestra &amp;amp; Chloe Agnew</w:t>
        <w:br/>
        <w:t>Friday, March 24, 2017</w:t>
        <w:br/>
        <w:br/>
        <w:t>https://t.co/FpBipvaxKC https://t.co/C8aMNY5Ecr</w:t>
      </w:r>
    </w:p>
    <w:p>
      <w:r>
        <w:rPr>
          <w:b/>
          <w:u w:val="single"/>
        </w:rPr>
        <w:t>251482</w:t>
      </w:r>
    </w:p>
    <w:p>
      <w:r>
        <w:t>Don't waste words on people who deserve your silence. Sometimes the most powerful thing you can say is... https://t.co/cJjH48BdUf</w:t>
      </w:r>
    </w:p>
    <w:p>
      <w:r>
        <w:rPr>
          <w:b/>
          <w:u w:val="single"/>
        </w:rPr>
        <w:t>251483</w:t>
      </w:r>
    </w:p>
    <w:p>
      <w:r>
        <w:t>@kidd_lois @Salon Idiots like you storm pizzerias believing in child sex rings in basement run by gov't.  Crawl back in your hole cretin!</w:t>
      </w:r>
    </w:p>
    <w:p>
      <w:r>
        <w:rPr>
          <w:b/>
          <w:u w:val="single"/>
        </w:rPr>
        <w:t>251484</w:t>
      </w:r>
    </w:p>
    <w:p>
      <w:r>
        <w:t>Steps - One For Sorrow is now playing on NowUKRadio! Tune in here &amp;gt; https://t.co/oKfdLEAmtu #NOWUKRadio #onlineradio</w:t>
      </w:r>
    </w:p>
    <w:p>
      <w:r>
        <w:rPr>
          <w:b/>
          <w:u w:val="single"/>
        </w:rPr>
        <w:t>251485</w:t>
      </w:r>
    </w:p>
    <w:p>
      <w:r>
        <w:t>50PCS Wholesale Natural Stone Gemstone Round Spacer Loose Beads 4MM ,  Opal https://t.co/sOTno14Rpr https://t.co/ndEQcsOHHO</w:t>
      </w:r>
    </w:p>
    <w:p>
      <w:r>
        <w:rPr>
          <w:b/>
          <w:u w:val="single"/>
        </w:rPr>
        <w:t>251486</w:t>
      </w:r>
    </w:p>
    <w:p>
      <w:r>
        <w:t>You may be licking your emotional wounds today as you replay r... More for Leo https://t.co/ZAstTLvExV</w:t>
      </w:r>
    </w:p>
    <w:p>
      <w:r>
        <w:rPr>
          <w:b/>
          <w:u w:val="single"/>
        </w:rPr>
        <w:t>251487</w:t>
      </w:r>
    </w:p>
    <w:p>
      <w:r>
        <w:t>#MLB #TRADES Spencer For Hire—Memoirs of a Gaijin - Spencer Patton player journal https://t.co/D1ZwkhweSB #HOTSTOVE #Wintermeetings</w:t>
      </w:r>
    </w:p>
    <w:p>
      <w:r>
        <w:rPr>
          <w:b/>
          <w:u w:val="single"/>
        </w:rPr>
        <w:t>251488</w:t>
      </w:r>
    </w:p>
    <w:p>
      <w:r>
        <w:t>Keep your hands off MY COOKIE 🍪 Make sure to keep your eyes peeled 👀 on nutritionsystems_nz for… https://t.co/KOUBPIYRAo</w:t>
      </w:r>
    </w:p>
    <w:p>
      <w:r>
        <w:rPr>
          <w:b/>
          <w:u w:val="single"/>
        </w:rPr>
        <w:t>251489</w:t>
      </w:r>
    </w:p>
    <w:p>
      <w:r>
        <w:t>@Aoandosaraki big fan of Microsoft Lumia since from its inception. Is any possibility to access more no of apps after ur creators update</w:t>
      </w:r>
    </w:p>
    <w:p>
      <w:r>
        <w:rPr>
          <w:b/>
          <w:u w:val="single"/>
        </w:rPr>
        <w:t>251490</w:t>
      </w:r>
    </w:p>
    <w:p>
      <w:r>
        <w:t>@ScottEricAlt No, it is an act of paramount fidelity to the authority of the Church to apply her teaching and recognize heretics for what they are.</w:t>
      </w:r>
    </w:p>
    <w:p>
      <w:r>
        <w:rPr>
          <w:b/>
          <w:u w:val="single"/>
        </w:rPr>
        <w:t>251491</w:t>
      </w:r>
    </w:p>
    <w:p>
      <w:r>
        <w:t xml:space="preserve">Former FBI agent details how Trump and Russia team up to weaponize fake news | by @atrupar </w:t>
        <w:br/>
        <w:t>https://t.co/FxFqFASd51</w:t>
      </w:r>
    </w:p>
    <w:p>
      <w:r>
        <w:rPr>
          <w:b/>
          <w:u w:val="single"/>
        </w:rPr>
        <w:t>251492</w:t>
      </w:r>
    </w:p>
    <w:p>
      <w:r>
        <w:t>I liked a @YouTube video https://t.co/Z33ltwVgfc HOW TO LEARN THE HARD WAY | Five Nights at Candy's 3 - Part 4</w:t>
      </w:r>
    </w:p>
    <w:p>
      <w:r>
        <w:rPr>
          <w:b/>
          <w:u w:val="single"/>
        </w:rPr>
        <w:t>251493</w:t>
      </w:r>
    </w:p>
    <w:p>
      <w:r>
        <w:t>As Predicted, Anything @realDonaldTrump does is ineffectual! https://t.co/KwxatBtSKy https://t.co/yynJUkubou</w:t>
      </w:r>
    </w:p>
    <w:p>
      <w:r>
        <w:rPr>
          <w:b/>
          <w:u w:val="single"/>
        </w:rPr>
        <w:t>251494</w:t>
      </w:r>
    </w:p>
    <w:p>
      <w:r>
        <w:t>#DonaldTrump admin signals major shift on #Assad and #Syria. Removal no longer a priority. https://t.co/Y8lEswXAsv</w:t>
      </w:r>
    </w:p>
    <w:p>
      <w:r>
        <w:rPr>
          <w:b/>
          <w:u w:val="single"/>
        </w:rPr>
        <w:t>251495</w:t>
      </w:r>
    </w:p>
    <w:p>
      <w:r>
        <w:t>Fresh vinyl courtesy of @djsimbad. Loving the swing on that one. #backstreet #Simbad… https://t.co/TDp4CnHgv7</w:t>
      </w:r>
    </w:p>
    <w:p>
      <w:r>
        <w:rPr>
          <w:b/>
          <w:u w:val="single"/>
        </w:rPr>
        <w:t>251496</w:t>
      </w:r>
    </w:p>
    <w:p>
      <w:r>
        <w:t>GUYS NEW VIDEO IS UP!! https://t.co/8DX1RLtrzR LIKE&amp;amp;SUBSCRIBE #DolanTwinsNewVideo I LOVE IT!! @GraysonDolan @EthanDolan  Please follow?❤️284</w:t>
      </w:r>
    </w:p>
    <w:p>
      <w:r>
        <w:rPr>
          <w:b/>
          <w:u w:val="single"/>
        </w:rPr>
        <w:t>251497</w:t>
      </w:r>
    </w:p>
    <w:p>
      <w:r>
        <w:t>Your current superpower is the ability to discern when to push... More for Leo https://t.co/LoQfbq1O3W</w:t>
      </w:r>
    </w:p>
    <w:p>
      <w:r>
        <w:rPr>
          <w:b/>
          <w:u w:val="single"/>
        </w:rPr>
        <w:t>251498</w:t>
      </w:r>
    </w:p>
    <w:p>
      <w:r>
        <w:t>@annanamshirin OOOOOOOOHHHHHHHHHHH. Okay, on the lookout. I was thinking about trying to transport some wild blueberry from the lake, too. Hmmmm......</w:t>
      </w:r>
    </w:p>
    <w:p>
      <w:r>
        <w:rPr>
          <w:b/>
          <w:u w:val="single"/>
        </w:rPr>
        <w:t>251499</w:t>
      </w:r>
    </w:p>
    <w:p>
      <w:r>
        <w:t>I don't post often....so listen up. You have to see "Vimy" at Regina Little Theatre this weekend. It is the best!... https://t.co/Ws7jX9lfFR</w:t>
      </w:r>
    </w:p>
    <w:p>
      <w:r>
        <w:rPr>
          <w:b/>
          <w:u w:val="single"/>
        </w:rPr>
        <w:t>251500</w:t>
      </w:r>
    </w:p>
    <w:p>
      <w:r>
        <w:t>@bjd_odisha to protest against reduction of kerosene quota by Centre from April 10, says min Sanjay Dasburma</w:t>
      </w:r>
    </w:p>
    <w:p>
      <w:r>
        <w:rPr>
          <w:b/>
          <w:u w:val="single"/>
        </w:rPr>
        <w:t>251501</w:t>
      </w:r>
    </w:p>
    <w:p>
      <w:r>
        <w:t>The InstruMMents 01 Makes Measuring Immeasurably Easier #arquitectura #vivienda #casas #home https://t.co/jD5ygiciR8</w:t>
      </w:r>
    </w:p>
    <w:p>
      <w:r>
        <w:rPr>
          <w:b/>
          <w:u w:val="single"/>
        </w:rPr>
        <w:t>251502</w:t>
      </w:r>
    </w:p>
    <w:p>
      <w:r>
        <w:t>@abigailspencer Good Morning ! I Love That Heart Cup Abigail. Please Thank Your (Mom) Janet For Me !</w:t>
      </w:r>
    </w:p>
    <w:p>
      <w:r>
        <w:rPr>
          <w:b/>
          <w:u w:val="single"/>
        </w:rPr>
        <w:t>251503</w:t>
      </w:r>
    </w:p>
    <w:p>
      <w:r>
        <w:t>@DANIELMOTO24 @LIZQUENHIPSTERS yeah. Says the one who believes in fake printout screenshots. Bobo. Sabi mo eh.</w:t>
      </w:r>
    </w:p>
    <w:p>
      <w:r>
        <w:rPr>
          <w:b/>
          <w:u w:val="single"/>
        </w:rPr>
        <w:t>251504</w:t>
      </w:r>
    </w:p>
    <w:p>
      <w:r>
        <w:t>4 &amp;amp; 5 are invisible ink .but it says big breasted women &amp;amp; women with glasses 😘 https://t.co/mVk8qSF9BN</w:t>
      </w:r>
    </w:p>
    <w:p>
      <w:r>
        <w:rPr>
          <w:b/>
          <w:u w:val="single"/>
        </w:rPr>
        <w:t>251505</w:t>
      </w:r>
    </w:p>
    <w:p>
      <w:r>
        <w:t>Chippers in Cockfosters is using our restaurant website service AND showcasing our new packing range! https://t.co/Mo00Pzw22D</w:t>
      </w:r>
    </w:p>
    <w:p>
      <w:r>
        <w:rPr>
          <w:b/>
          <w:u w:val="single"/>
        </w:rPr>
        <w:t>251506</w:t>
      </w:r>
    </w:p>
    <w:p>
      <w:r>
        <w:t>Balor, Rollins, KO, and Samoa Joe are the main event in the RAW after mania. Let that sink in. Love it.</w:t>
      </w:r>
    </w:p>
    <w:p>
      <w:r>
        <w:rPr>
          <w:b/>
          <w:u w:val="single"/>
        </w:rPr>
        <w:t>251507</w:t>
      </w:r>
    </w:p>
    <w:p>
      <w:r>
        <w:t>Check out Green Field with Shrubs and Grasses https://t.co/gj34xFXf9r - @VangoArt https://t.co/pN9SYkQ1O8</w:t>
      </w:r>
    </w:p>
    <w:p>
      <w:r>
        <w:rPr>
          <w:b/>
          <w:u w:val="single"/>
        </w:rPr>
        <w:t>251508</w:t>
      </w:r>
    </w:p>
    <w:p>
      <w:r>
        <w:t>Take Your #Music To The Next Level With Dynamite #Songwriting. Let's Begin.! https://t.co/VXbIY6Os3c https://t.co/dv4CJGJsdV</w:t>
      </w:r>
    </w:p>
    <w:p>
      <w:r>
        <w:rPr>
          <w:b/>
          <w:u w:val="single"/>
        </w:rPr>
        <w:t>251509</w:t>
      </w:r>
    </w:p>
    <w:p>
      <w:r>
        <w:t>Although your intuition is functioning at a very high level to... More for Taurus https://t.co/wIoXJMtk4B</w:t>
      </w:r>
    </w:p>
    <w:p>
      <w:r>
        <w:rPr>
          <w:b/>
          <w:u w:val="single"/>
        </w:rPr>
        <w:t>251510</w:t>
      </w:r>
    </w:p>
    <w:p>
      <w:r>
        <w:t>Rangers score on the power play. Holden lets go from the point and beats Murray. Rangers trail 2-1 with 26.2 left in the second period.</w:t>
      </w:r>
    </w:p>
    <w:p>
      <w:r>
        <w:rPr>
          <w:b/>
          <w:u w:val="single"/>
        </w:rPr>
        <w:t>251511</w:t>
      </w:r>
    </w:p>
    <w:p>
      <w:r>
        <w:t>Found a Transponder Snail!</w:t>
        <w:br/>
        <w:t>Extra! Extra! Devil of Ohara captured by CP9!</w:t>
        <w:br/>
        <w:t>https://t.co/gEFW8QZKFc #TreCru https://t.co/OxW7iVXQ1M</w:t>
      </w:r>
    </w:p>
    <w:p>
      <w:r>
        <w:rPr>
          <w:b/>
          <w:u w:val="single"/>
        </w:rPr>
        <w:t>251512</w:t>
      </w:r>
    </w:p>
    <w:p>
      <w:r>
        <w:t>We will have @DumplingKingUK serving fresh handmade dumplings at #Rugby4Heroes Festival https://t.co/Bq6n9hiAsf</w:t>
      </w:r>
    </w:p>
    <w:p>
      <w:r>
        <w:rPr>
          <w:b/>
          <w:u w:val="single"/>
        </w:rPr>
        <w:t>251513</w:t>
      </w:r>
    </w:p>
    <w:p>
      <w:r>
        <w:t>Now  on Shadows Radio  :  Autoclav1.1 - " The Pledge"</w:t>
        <w:br/>
        <w:br/>
        <w:t>https://t.co/TboXmMms5w</w:t>
        <w:br/>
        <w:br/>
        <w:t>#Autoclav1.1 #The Pledge</w:t>
      </w:r>
    </w:p>
    <w:p>
      <w:r>
        <w:rPr>
          <w:b/>
          <w:u w:val="single"/>
        </w:rPr>
        <w:t>251514</w:t>
      </w:r>
    </w:p>
    <w:p>
      <w:r>
        <w:t>@justinewalshe Sensible approach. No easy answers. I once bought a book + cassette (ie. 20 odd years ago!) that was great for guiding meditation. Perhaps &amp;gt;</w:t>
      </w:r>
    </w:p>
    <w:p>
      <w:r>
        <w:rPr>
          <w:b/>
          <w:u w:val="single"/>
        </w:rPr>
        <w:t>251515</w:t>
      </w:r>
    </w:p>
    <w:p>
      <w:r>
        <w:t>@elgoonishshive Nanase and Ellen are already doing that, how many mysteries need to be solved!? (Probably a silly question)</w:t>
      </w:r>
    </w:p>
    <w:p>
      <w:r>
        <w:rPr>
          <w:b/>
          <w:u w:val="single"/>
        </w:rPr>
        <w:t>251516</w:t>
      </w:r>
    </w:p>
    <w:p>
      <w:r>
        <w:t xml:space="preserve">@fakerrf see you emotional, you scared. </w:t>
        <w:br/>
        <w:br/>
        <w:t>Black also emotional , also afraid. Important to understand why they upset, angry, sad.</w:t>
      </w:r>
    </w:p>
    <w:p>
      <w:r>
        <w:rPr>
          <w:b/>
          <w:u w:val="single"/>
        </w:rPr>
        <w:t>251517</w:t>
      </w:r>
    </w:p>
    <w:p>
      <w:r>
        <w:t>yep. I'm totally the left side. I just believe in taking care of business now and always being… https://t.co/BDUee4L8fg</w:t>
      </w:r>
    </w:p>
    <w:p>
      <w:r>
        <w:rPr>
          <w:b/>
          <w:u w:val="single"/>
        </w:rPr>
        <w:t>251518</w:t>
      </w:r>
    </w:p>
    <w:p>
      <w:r>
        <w:t>@aynumazi Here's our recipe and some pics I found online at https://t.co/Z0spICMSbV where you can see all the steps and a different recipe. Enjoy! https://t.co/C1T50Az5Oo</w:t>
      </w:r>
    </w:p>
    <w:p>
      <w:r>
        <w:rPr>
          <w:b/>
          <w:u w:val="single"/>
        </w:rPr>
        <w:t>251519</w:t>
      </w:r>
    </w:p>
    <w:p>
      <w:r>
        <w:t>JACK WILLS FABULOUSLY BRITISH - OXENFORD STRAPLESS CORSET MINI DRESS - SZ 6 https://t.co/YsGZvucjS4 https://t.co/WtLcsETy0b</w:t>
      </w:r>
    </w:p>
    <w:p>
      <w:r>
        <w:rPr>
          <w:b/>
          <w:u w:val="single"/>
        </w:rPr>
        <w:t>251520</w:t>
      </w:r>
    </w:p>
    <w:p>
      <w:r>
        <w:t>Music therapy as a method for reducing #pain in Spine Surgery recovery #PLP #NeuroRehabilitation</w:t>
        <w:br/>
        <w:t>https://t.co/Gb1p4XImIg via @NatPainReport</w:t>
      </w:r>
    </w:p>
    <w:p>
      <w:r>
        <w:rPr>
          <w:b/>
          <w:u w:val="single"/>
        </w:rPr>
        <w:t>251521</w:t>
      </w:r>
    </w:p>
    <w:p>
      <w:r>
        <w:t>Atos joins EU-funded ANASTACIA project on IoT architectures https://t.co/uAgIP8v7OG https://t.co/HVZsh6mahx</w:t>
      </w:r>
    </w:p>
    <w:p>
      <w:r>
        <w:rPr>
          <w:b/>
          <w:u w:val="single"/>
        </w:rPr>
        <w:t>251522</w:t>
      </w:r>
    </w:p>
    <w:p>
      <w:r>
        <w:t>Retweeted Mufti Ismail Menk (@muftimenk):</w:t>
        <w:br/>
        <w:br/>
        <w:t>Almighty. Protect us from the evil whispers of Satan who tries to turn... https://t.co/pHcMdkdHSP</w:t>
      </w:r>
    </w:p>
    <w:p>
      <w:r>
        <w:rPr>
          <w:b/>
          <w:u w:val="single"/>
        </w:rPr>
        <w:t>251523</w:t>
      </w:r>
    </w:p>
    <w:p>
      <w:r>
        <w:t>2/2 whether it’s beauty products, clothing, gadgets, food etc they are there as a result of PR. https://t.co/gvwFTQ4BFM</w:t>
      </w:r>
    </w:p>
    <w:p>
      <w:r>
        <w:rPr>
          <w:b/>
          <w:u w:val="single"/>
        </w:rPr>
        <w:t>251524</w:t>
      </w:r>
    </w:p>
    <w:p>
      <w:r>
        <w:t>thank you to everyone who has referred me &amp;amp; positive feedback I've had with my business. I appreciate it so much 😍✨📷 #gladforkidrauhlimages</w:t>
      </w:r>
    </w:p>
    <w:p>
      <w:r>
        <w:rPr>
          <w:b/>
          <w:u w:val="single"/>
        </w:rPr>
        <w:t>251525</w:t>
      </w:r>
    </w:p>
    <w:p>
      <w:r>
        <w:t>A few of  our teams who represented us so well today!!</w:t>
        <w:br/>
        <w:br/>
        <w:t>Portlaoise Panthers  Reached the semi… https://t.co/6tHp0N5PJ9</w:t>
      </w:r>
    </w:p>
    <w:p>
      <w:r>
        <w:rPr>
          <w:b/>
          <w:u w:val="single"/>
        </w:rPr>
        <w:t>251526</w:t>
      </w:r>
    </w:p>
    <w:p>
      <w:r>
        <w:t>@DraconicPromise -- on one of the blonde strands of hair.</w:t>
        <w:br/>
        <w:t>"...does your sister have long hair?" Curiousity kills the cat.</w:t>
      </w:r>
    </w:p>
    <w:p>
      <w:r>
        <w:rPr>
          <w:b/>
          <w:u w:val="single"/>
        </w:rPr>
        <w:t>251527</w:t>
      </w:r>
    </w:p>
    <w:p>
      <w:r>
        <w:t>@JayJacksss I'm not comparing them lmao I'm saying , that if " gender" shouldn't be brought up because it can start something ,politics can do the same</w:t>
      </w:r>
    </w:p>
    <w:p>
      <w:r>
        <w:rPr>
          <w:b/>
          <w:u w:val="single"/>
        </w:rPr>
        <w:t>251528</w:t>
      </w:r>
    </w:p>
    <w:p>
      <w:r>
        <w:t>Google's study highlights the perceived gender imbalance in modern games @mic https://t.co/cJUKqLy4FT https://t.co/tL3DqkDupn</w:t>
      </w:r>
    </w:p>
    <w:p>
      <w:r>
        <w:rPr>
          <w:b/>
          <w:u w:val="single"/>
        </w:rPr>
        <w:t>251529</w:t>
      </w:r>
    </w:p>
    <w:p>
      <w:r>
        <w:t>I checked-in at @beavercreekmtn using @EpicMix. See all my pins and stats at https://t.co/BMInEP376W</w:t>
      </w:r>
    </w:p>
    <w:p>
      <w:r>
        <w:rPr>
          <w:b/>
          <w:u w:val="single"/>
        </w:rPr>
        <w:t>251530</w:t>
      </w:r>
    </w:p>
    <w:p>
      <w:r>
        <w:t>File under things that def didn't happen and if they are did are wetter than listening to hardcore in 2017 https://t.co/KxAY93wsU2</w:t>
      </w:r>
    </w:p>
    <w:p>
      <w:r>
        <w:rPr>
          <w:b/>
          <w:u w:val="single"/>
        </w:rPr>
        <w:t>251531</w:t>
      </w:r>
    </w:p>
    <w:p>
      <w:r>
        <w:t>US launches missile strike on Syrian military airfield in response to chemical weapons attack on civilian… https://t.co/Pw5HALgRwi</w:t>
      </w:r>
    </w:p>
    <w:p>
      <w:r>
        <w:rPr>
          <w:b/>
          <w:u w:val="single"/>
        </w:rPr>
        <w:t>251532</w:t>
      </w:r>
    </w:p>
    <w:p>
      <w:r>
        <w:t>@murrayjohnsonjr @suvyboy @MEPFuller No sweeden is still having problems like i said check rationing of maternity coverage currently ongoing. They tried to privatize somewhat</w:t>
      </w:r>
    </w:p>
    <w:p>
      <w:r>
        <w:rPr>
          <w:b/>
          <w:u w:val="single"/>
        </w:rPr>
        <w:t>251533</w:t>
      </w:r>
    </w:p>
    <w:p>
      <w:r>
        <w:t>@ArizonaDCS taking children on false allegations and subjecting them to extreme Emotional Trauma. How do you people sleep at night.</w:t>
      </w:r>
    </w:p>
    <w:p>
      <w:r>
        <w:rPr>
          <w:b/>
          <w:u w:val="single"/>
        </w:rPr>
        <w:t>251534</w:t>
      </w:r>
    </w:p>
    <w:p>
      <w:r>
        <w:t>Success is peace of mind which is a direct result of knowing u did your best to become the best that you are capable of being. -John Wooden https://t.co/YL3uLHVFzV</w:t>
      </w:r>
    </w:p>
    <w:p>
      <w:r>
        <w:rPr>
          <w:b/>
          <w:u w:val="single"/>
        </w:rPr>
        <w:t>251535</w:t>
      </w:r>
    </w:p>
    <w:p>
      <w:r>
        <w:t>⒍ Martin Luther King</w:t>
        <w:br/>
        <w:t>⒎ #VillaSoldati</w:t>
        <w:br/>
        <w:t>⒏ Siria</w:t>
        <w:br/>
        <w:t>⒐ #MañanaSylvestre</w:t>
        <w:br/>
        <w:t>⒑ Ramiro Funes Mori</w:t>
        <w:br/>
        <w:br/>
        <w:t>2017/4/4 10:32 ART #trndnl https://t.co/Zdrt4tAWye</w:t>
      </w:r>
    </w:p>
    <w:p>
      <w:r>
        <w:rPr>
          <w:b/>
          <w:u w:val="single"/>
        </w:rPr>
        <w:t>251536</w:t>
      </w:r>
    </w:p>
    <w:p>
      <w:r>
        <w:t>#YoAurangzebSoNoble ppl requested Aurangzeb Street in Newdelhi shall be renamed after Dr. APJ Kalam. Nothing happened so far.</w:t>
      </w:r>
    </w:p>
    <w:p>
      <w:r>
        <w:rPr>
          <w:b/>
          <w:u w:val="single"/>
        </w:rPr>
        <w:t>251537</w:t>
      </w:r>
    </w:p>
    <w:p>
      <w:r>
        <w:t>Don't forget our New Balance Demo Fun is coming up!</w:t>
        <w:br/>
        <w:t>Tomorrow, Tuesday 04/04 at 6PM you can join us and test out... https://t.co/dSs0KOYU29</w:t>
      </w:r>
    </w:p>
    <w:p>
      <w:r>
        <w:rPr>
          <w:b/>
          <w:u w:val="single"/>
        </w:rPr>
        <w:t>251538</w:t>
      </w:r>
    </w:p>
    <w:p>
      <w:r>
        <w:t>Universitas  Educatĭon | Daily Edition | https://t.co/zbDP6xtFu5 ▸ via @DrEscotet #education #highered</w:t>
      </w:r>
    </w:p>
    <w:p>
      <w:r>
        <w:rPr>
          <w:b/>
          <w:u w:val="single"/>
        </w:rPr>
        <w:t>251539</w:t>
      </w:r>
    </w:p>
    <w:p>
      <w:r>
        <w:t>Calls from jio to Vodafone are delayed connecting with Vodafone 346 plan advertisement. This should be looked into. @JioCare @VodafoneIN</w:t>
      </w:r>
    </w:p>
    <w:p>
      <w:r>
        <w:rPr>
          <w:b/>
          <w:u w:val="single"/>
        </w:rPr>
        <w:t>251540</w:t>
      </w:r>
    </w:p>
    <w:p>
      <w:r>
        <w:t>Proud to be the 29,603rd backer on @BackerKit for Bears vs Babies - A Card Game | Thx @gameofbabies! https://t.co/BcwwvNNXJG</w:t>
      </w:r>
    </w:p>
    <w:p>
      <w:r>
        <w:rPr>
          <w:b/>
          <w:u w:val="single"/>
        </w:rPr>
        <w:t>251541</w:t>
      </w:r>
    </w:p>
    <w:p>
      <w:r>
        <w:t>This Saturday! Come out Tri-Cities! | #onekingsport #photography #communityevent #kingsport… https://t.co/RXD4ZoPtPY</w:t>
      </w:r>
    </w:p>
    <w:p>
      <w:r>
        <w:rPr>
          <w:b/>
          <w:u w:val="single"/>
        </w:rPr>
        <w:t>251542</w:t>
      </w:r>
    </w:p>
    <w:p>
      <w:r>
        <w:t>#illuminate your surroundings with our assorted range of #lamps at https://t.co/3EltWrIBHH #MakeInIndia  #handikart #FridayFeeling #decor https://t.co/5gb1f0YLLH</w:t>
      </w:r>
    </w:p>
    <w:p>
      <w:r>
        <w:rPr>
          <w:b/>
          <w:u w:val="single"/>
        </w:rPr>
        <w:t>251543</w:t>
      </w:r>
    </w:p>
    <w:p>
      <w:r>
        <w:t>CRAFTWAYS HALLOWEEN FELT HAUNTED HOUSE WALL HANGING PLASTIC CANVAS KIT 13 x 47" https://t.co/oDRVju4Htk https://t.co/h6IlTVQ5cJ</w:t>
      </w:r>
    </w:p>
    <w:p>
      <w:r>
        <w:rPr>
          <w:b/>
          <w:u w:val="single"/>
        </w:rPr>
        <w:t>251544</w:t>
      </w:r>
    </w:p>
    <w:p>
      <w:r>
        <w:t>Literally was complaining about my 3 makeup bags a week ago and he surprises me with a makeup organizer with drawers and shelves.</w:t>
      </w:r>
    </w:p>
    <w:p>
      <w:r>
        <w:rPr>
          <w:b/>
          <w:u w:val="single"/>
        </w:rPr>
        <w:t>251545</w:t>
      </w:r>
    </w:p>
    <w:p>
      <w:r>
        <w:t>WONDERFUL NEWS!  DOG ABUSED AND BRAIN DAMAGED SURVIVES PNEUMONIA! https://t.co/pS8MtCcWUR via @YouTube</w:t>
      </w:r>
    </w:p>
    <w:p>
      <w:r>
        <w:rPr>
          <w:b/>
          <w:u w:val="single"/>
        </w:rPr>
        <w:t>251546</w:t>
      </w:r>
    </w:p>
    <w:p>
      <w:r>
        <w:t>It's time for #Congress to get off their asses and begin #impeachment proceedings against #Potus45 before he does any more damage!! #insane</w:t>
      </w:r>
    </w:p>
    <w:p>
      <w:r>
        <w:rPr>
          <w:b/>
          <w:u w:val="single"/>
        </w:rPr>
        <w:t>251547</w:t>
      </w:r>
    </w:p>
    <w:p>
      <w:r>
        <w:t>WIP~ finished all my work in economics the day before c: 💗💕🌸</w:t>
        <w:br/>
        <w:br/>
        <w:t>#inking #animedrawing #art… https://t.co/eEbEvcGVU2</w:t>
      </w:r>
    </w:p>
    <w:p>
      <w:r>
        <w:rPr>
          <w:b/>
          <w:u w:val="single"/>
        </w:rPr>
        <w:t>251548</w:t>
      </w:r>
    </w:p>
    <w:p>
      <w:r>
        <w:t>I just entered so-mine's Cool Stuff Giveaway. Please retweet #giveaway #GlassesontheGo #so-minecoolstuff https://t.co/bwYpmh2Xlt</w:t>
      </w:r>
    </w:p>
    <w:p>
      <w:r>
        <w:rPr>
          <w:b/>
          <w:u w:val="single"/>
        </w:rPr>
        <w:t>251549</w:t>
      </w:r>
    </w:p>
    <w:p>
      <w:r>
        <w:t>I've worked "side-by-side with American builders, and now you have a builder as your president," Pres. Trump says… https://t.co/EHxKi7jcmx…</w:t>
      </w:r>
    </w:p>
    <w:p>
      <w:r>
        <w:rPr>
          <w:b/>
          <w:u w:val="single"/>
        </w:rPr>
        <w:t>251550</w:t>
      </w:r>
    </w:p>
    <w:p>
      <w:r>
        <w:t>K guys need ur prayers and good vibes again I'm getting tested tomorrow on everything I've learned in the past 2 years to get my license!!!!</w:t>
      </w:r>
    </w:p>
    <w:p>
      <w:r>
        <w:rPr>
          <w:b/>
          <w:u w:val="single"/>
        </w:rPr>
        <w:t>251551</w:t>
      </w:r>
    </w:p>
    <w:p>
      <w:r>
        <w:t>The mystery ball event scheduled for opening night will now take place on April 21 - which is Mystery Bobblehead Night. @FrederickKeys</w:t>
      </w:r>
    </w:p>
    <w:p>
      <w:r>
        <w:rPr>
          <w:b/>
          <w:u w:val="single"/>
        </w:rPr>
        <w:t>251552</w:t>
      </w:r>
    </w:p>
    <w:p>
      <w:r>
        <w:t>"#Entertainment News: Wanda Sykes Gets Right To The Point With Donald #Trump Diss"  #News: https://t.co/dch0Uxwk5e</w:t>
      </w:r>
    </w:p>
    <w:p>
      <w:r>
        <w:rPr>
          <w:b/>
          <w:u w:val="single"/>
        </w:rPr>
        <w:t>251553</w:t>
      </w:r>
    </w:p>
    <w:p>
      <w:r>
        <w:t>Thoughts as I revisit that/make Nate listen to me talk about taxation: 1) Is a commissioner really surprised by any question asked by a fan?</w:t>
      </w:r>
    </w:p>
    <w:p>
      <w:r>
        <w:rPr>
          <w:b/>
          <w:u w:val="single"/>
        </w:rPr>
        <w:t>251554</w:t>
      </w:r>
    </w:p>
    <w:p>
      <w:r>
        <w:t>Retweeted Moses Maibelo (@moses_maibelo):</w:t>
        <w:br/>
        <w:br/>
        <w:t>#ThingsToReshuffle</w:t>
        <w:br/>
        <w:t>-Expensive data Bundles.</w:t>
        <w:br/>
        <w:t>-Expensive 2lt Oros.... https://t.co/85Xa60iWwC</w:t>
      </w:r>
    </w:p>
    <w:p>
      <w:r>
        <w:rPr>
          <w:b/>
          <w:u w:val="single"/>
        </w:rPr>
        <w:t>251555</w:t>
      </w:r>
    </w:p>
    <w:p>
      <w:r>
        <w:t>one person followed me and one person unfollowed me // automatically checked by https://t.co/6A73JffJx9</w:t>
      </w:r>
    </w:p>
    <w:p>
      <w:r>
        <w:rPr>
          <w:b/>
          <w:u w:val="single"/>
        </w:rPr>
        <w:t>251556</w:t>
      </w:r>
    </w:p>
    <w:p>
      <w:r>
        <w:t>@billybragg continues to bring the issues of the day to his musical audience.  Hopefully he brings this tour to the US! https://t.co/MIfzYN85oZ</w:t>
      </w:r>
    </w:p>
    <w:p>
      <w:r>
        <w:rPr>
          <w:b/>
          <w:u w:val="single"/>
        </w:rPr>
        <w:t>251557</w:t>
      </w:r>
    </w:p>
    <w:p>
      <w:r>
        <w:t>god i always read everyone's links but i forget to like the pinned tweet if there is one so if i see i haven't liked yours i will eventually</w:t>
      </w:r>
    </w:p>
    <w:p>
      <w:r>
        <w:rPr>
          <w:b/>
          <w:u w:val="single"/>
        </w:rPr>
        <w:t>251558</w:t>
      </w:r>
    </w:p>
    <w:p>
      <w:r>
        <w:t>The prices for the @officialEIHL POFW webcast are absolute extortion. Talk about taking the piss out of your most valuable assets - the fans</w:t>
      </w:r>
    </w:p>
    <w:p>
      <w:r>
        <w:rPr>
          <w:b/>
          <w:u w:val="single"/>
        </w:rPr>
        <w:t>251559</w:t>
      </w:r>
    </w:p>
    <w:p>
      <w:r>
        <w:t>@TheOfficialSBI's main motto was to enhance the technology so that it can realise the dream of our PM that #DigitalIndia  #OneSBI</w:t>
      </w:r>
    </w:p>
    <w:p>
      <w:r>
        <w:rPr>
          <w:b/>
          <w:u w:val="single"/>
        </w:rPr>
        <w:t>251560</w:t>
      </w:r>
    </w:p>
    <w:p>
      <w:r>
        <w:t xml:space="preserve">3Novices:The Trust Virus: The Future Of Brands And Giving https://t.co/vZxzugfNOC </w:t>
        <w:br/>
        <w:t>Hate politics, fake news, alternative facts, inaccurate…</w:t>
      </w:r>
    </w:p>
    <w:p>
      <w:r>
        <w:rPr>
          <w:b/>
          <w:u w:val="single"/>
        </w:rPr>
        <w:t>251561</w:t>
      </w:r>
    </w:p>
    <w:p>
      <w:r>
        <w:t>I'm too broke to buy anything angry... Hot heads ain't sexy. Calling names ain't sexy.. How would a queen address problems? Not wit anger</w:t>
      </w:r>
    </w:p>
    <w:p>
      <w:r>
        <w:rPr>
          <w:b/>
          <w:u w:val="single"/>
        </w:rPr>
        <w:t>251562</w:t>
      </w:r>
    </w:p>
    <w:p>
      <w:r>
        <w:t>&amp;lt;Lesbian Chronicle: Late at the Office part 1 - she ran her hands over Mariam's breasts https://t.co/ubsgNq5YTu</w:t>
      </w:r>
    </w:p>
    <w:p>
      <w:r>
        <w:rPr>
          <w:b/>
          <w:u w:val="single"/>
        </w:rPr>
        <w:t>251563</w:t>
      </w:r>
    </w:p>
    <w:p>
      <w:r>
        <w:t>I have been on Twitter for 5 years and 7 months (since 7 Sep 2011).</w:t>
        <w:br/>
        <w:t>And you? https://t.co/G1MsJ2Z4wy</w:t>
      </w:r>
    </w:p>
    <w:p>
      <w:r>
        <w:rPr>
          <w:b/>
          <w:u w:val="single"/>
        </w:rPr>
        <w:t>251564</w:t>
      </w:r>
    </w:p>
    <w:p>
      <w:r>
        <w:t>i'm not even kidding at the beginning of every season of rprd i choose my favorite and that's the one who ends up winning it's a gift</w:t>
      </w:r>
    </w:p>
    <w:p>
      <w:r>
        <w:rPr>
          <w:b/>
          <w:u w:val="single"/>
        </w:rPr>
        <w:t>251565</w:t>
      </w:r>
    </w:p>
    <w:p>
      <w:r>
        <w:t>@Nazario1017 ppl i thought died years ago have like 4 kids and started a construction business and embezzle money to smoke meth under 146</w:t>
      </w:r>
    </w:p>
    <w:p>
      <w:r>
        <w:rPr>
          <w:b/>
          <w:u w:val="single"/>
        </w:rPr>
        <w:t>251566</w:t>
      </w:r>
    </w:p>
    <w:p>
      <w:r>
        <w:t>I've literally been in my house ten minutes and I told my mum I'd been here for like an hour and she said that was ridiculous 🙃😬</w:t>
      </w:r>
    </w:p>
    <w:p>
      <w:r>
        <w:rPr>
          <w:b/>
          <w:u w:val="single"/>
        </w:rPr>
        <w:t>251567</w:t>
      </w:r>
    </w:p>
    <w:p>
      <w:r>
        <w:t>Global Nuclear Moisture Separator Reheaters Market- Toshiba, Peerless (CECO), Babcock… https://t.co/FqJ5MvjbzT https://t.co/mOv3eFAE49</w:t>
      </w:r>
    </w:p>
    <w:p>
      <w:r>
        <w:rPr>
          <w:b/>
          <w:u w:val="single"/>
        </w:rPr>
        <w:t>251568</w:t>
      </w:r>
    </w:p>
    <w:p>
      <w:r>
        <w:t>Also going to be binge eating Krispy Kreme doughnuts this weekend as it's only a month away from my fruits and veggies only lifestyle.</w:t>
      </w:r>
    </w:p>
    <w:p>
      <w:r>
        <w:rPr>
          <w:b/>
          <w:u w:val="single"/>
        </w:rPr>
        <w:t>251569</w:t>
      </w:r>
    </w:p>
    <w:p>
      <w:r>
        <w:t>Sorry for the late upload! Yay power companies. Here's more #conanexiles for you! @conanexiles @youtubegaming https://t.co/MShX1Vw53K</w:t>
      </w:r>
    </w:p>
    <w:p>
      <w:r>
        <w:rPr>
          <w:b/>
          <w:u w:val="single"/>
        </w:rPr>
        <w:t>251570</w:t>
      </w:r>
    </w:p>
    <w:p>
      <w:r>
        <w:t>@SaadYousaf89 highly unlikely that Russia will go after USAF, as US can easilly hand over few Manpads to HTS/FSA and go after RuAf/SyAAf</w:t>
      </w:r>
    </w:p>
    <w:p>
      <w:r>
        <w:rPr>
          <w:b/>
          <w:u w:val="single"/>
        </w:rPr>
        <w:t>251571</w:t>
      </w:r>
    </w:p>
    <w:p>
      <w:r>
        <w:t>The entire ad was a mess, from the appropriating the movement to sell soda, to the vague&amp;amp; generic signs the protesters carried #PepsiAdvert</w:t>
      </w:r>
    </w:p>
    <w:p>
      <w:r>
        <w:rPr>
          <w:b/>
          <w:u w:val="single"/>
        </w:rPr>
        <w:t>251572</w:t>
      </w:r>
    </w:p>
    <w:p>
      <w:r>
        <w:t>Your creativity bubbles up from a very deep well today, bringi... More for Virgo https://t.co/3K3jwHYTkg</w:t>
      </w:r>
    </w:p>
    <w:p>
      <w:r>
        <w:rPr>
          <w:b/>
          <w:u w:val="single"/>
        </w:rPr>
        <w:t>251573</w:t>
      </w:r>
    </w:p>
    <w:p>
      <w:r>
        <w:t>Why does sunny Cambodia attract such shady characters? - South China Morning Post https://t.co/caMGzFCGsI</w:t>
      </w:r>
    </w:p>
    <w:p>
      <w:r>
        <w:rPr>
          <w:b/>
          <w:u w:val="single"/>
        </w:rPr>
        <w:t>251574</w:t>
      </w:r>
    </w:p>
    <w:p>
      <w:r>
        <w:t>@AndonRT We hear you, if you have a better options we'd love to hear it otherwise we're on the same boat :/</w:t>
      </w:r>
    </w:p>
    <w:p>
      <w:r>
        <w:rPr>
          <w:b/>
          <w:u w:val="single"/>
        </w:rPr>
        <w:t>251575</w:t>
      </w:r>
    </w:p>
    <w:p>
      <w:r>
        <w:t>@freewilluklive @nzherald all beaches, everywhere in the world, should be clothing optional. #aimhigh</w:t>
      </w:r>
    </w:p>
    <w:p>
      <w:r>
        <w:rPr>
          <w:b/>
          <w:u w:val="single"/>
        </w:rPr>
        <w:t>251576</w:t>
      </w:r>
    </w:p>
    <w:p>
      <w:r>
        <w:t>Donald Trump kicks off Sexual Assault Awareness Month by defending Bill O'Reilly https://t.co/wmUpfiwMEB via @HuffPostPol #sexualassault</w:t>
      </w:r>
    </w:p>
    <w:p>
      <w:r>
        <w:rPr>
          <w:b/>
          <w:u w:val="single"/>
        </w:rPr>
        <w:t>251577</w:t>
      </w:r>
    </w:p>
    <w:p>
      <w:r>
        <w:t>Pornhub turns on HTTPS to hide the weird porn you watch from ISPs: Pornhub wants you to… https://t.co/bjz98yQ7bl</w:t>
      </w:r>
    </w:p>
    <w:p>
      <w:r>
        <w:rPr>
          <w:b/>
          <w:u w:val="single"/>
        </w:rPr>
        <w:t>251578</w:t>
      </w:r>
    </w:p>
    <w:p>
      <w:r>
        <w:t>The White House has said it supports Congress' controversial decision to repeal Internet... https://t.co/sUFyfcs0jX by #CNN via @c0nvey https://t.co/NzBXGLnSmv</w:t>
      </w:r>
    </w:p>
    <w:p>
      <w:r>
        <w:rPr>
          <w:b/>
          <w:u w:val="single"/>
        </w:rPr>
        <w:t>251579</w:t>
      </w:r>
    </w:p>
    <w:p>
      <w:r>
        <w:t>Looking for a change of scenery? Why not consider a visit to the capital city of the state of Yucatan? https://t.co/ZNLuuII7p5</w:t>
      </w:r>
    </w:p>
    <w:p>
      <w:r>
        <w:rPr>
          <w:b/>
          <w:u w:val="single"/>
        </w:rPr>
        <w:t>251580</w:t>
      </w:r>
    </w:p>
    <w:p>
      <w:r>
        <w:t>Fact Check: Trump’s Misleading Claims on the Health Bill Failure https://t.co/VwgwMwHc3u Did U thank he would something different</w:t>
      </w:r>
    </w:p>
    <w:p>
      <w:r>
        <w:rPr>
          <w:b/>
          <w:u w:val="single"/>
        </w:rPr>
        <w:t>251581</w:t>
      </w:r>
    </w:p>
    <w:p>
      <w:r>
        <w:t>A wild 67% Shuckle [Struggle Bug/Gyro Ball] has appeared! Despawns at 12:34:17pm! Time left: 25m 11s. https://t.co/5M5XWjv3il</w:t>
      </w:r>
    </w:p>
    <w:p>
      <w:r>
        <w:rPr>
          <w:b/>
          <w:u w:val="single"/>
        </w:rPr>
        <w:t>251582</w:t>
      </w:r>
    </w:p>
    <w:p>
      <w:r>
        <w:t>@ncties inspired project in the hands of a charismatic media specialist = student joy. Dr Seuss inspired creatures. #BCS  #studentscreate https://t.co/QkW7k9svMT</w:t>
      </w:r>
    </w:p>
    <w:p>
      <w:r>
        <w:rPr>
          <w:b/>
          <w:u w:val="single"/>
        </w:rPr>
        <w:t>251583</w:t>
      </w:r>
    </w:p>
    <w:p>
      <w:r>
        <w:t>Husband Of Woman Who Died After Birthing Via C-Section Cries Out That His Wife Was Butchered... https://t.co/1UXVEIvrms</w:t>
      </w:r>
    </w:p>
    <w:p>
      <w:r>
        <w:rPr>
          <w:b/>
          <w:u w:val="single"/>
        </w:rPr>
        <w:t>251584</w:t>
      </w:r>
    </w:p>
    <w:p>
      <w:r>
        <w:t>@beedengrace Your Fave is problematic: Eden</w:t>
        <w:br/>
        <w:t xml:space="preserve">-to good for you </w:t>
        <w:br/>
        <w:t>-very extra</w:t>
        <w:br/>
        <w:t>-will trade you for gin or a nice bodysuit</w:t>
      </w:r>
    </w:p>
    <w:p>
      <w:r>
        <w:rPr>
          <w:b/>
          <w:u w:val="single"/>
        </w:rPr>
        <w:t>251585</w:t>
      </w:r>
    </w:p>
    <w:p>
      <w:r>
        <w:t>@_TheKingLeo_ I been off supporting him since '03, when he first started that Nets bullshit with Ratner. People called me a hater then. I'm used to it 😭</w:t>
      </w:r>
    </w:p>
    <w:p>
      <w:r>
        <w:rPr>
          <w:b/>
          <w:u w:val="single"/>
        </w:rPr>
        <w:t>251586</w:t>
      </w:r>
    </w:p>
    <w:p>
      <w:r>
        <w:t>If you zoom in on the first picture you can see zekes first tooth😍😭❤️  more pictures to come of it🙈 https://t.co/mIfcndWWQX</w:t>
      </w:r>
    </w:p>
    <w:p>
      <w:r>
        <w:rPr>
          <w:b/>
          <w:u w:val="single"/>
        </w:rPr>
        <w:t>251587</w:t>
      </w:r>
    </w:p>
    <w:p>
      <w:r>
        <w:t>@NASAKennedy @TheRealPacino @LUFC @BloombergTV @XHNews @NSAGov @kingsthings @SirPatStew @Schwarzenegger</w:t>
        <w:br/>
        <w:t>39 steps it is who?</w:t>
        <w:br/>
        <w:t>you know-not, or is it you?</w:t>
      </w:r>
    </w:p>
    <w:p>
      <w:r>
        <w:rPr>
          <w:b/>
          <w:u w:val="single"/>
        </w:rPr>
        <w:t>251588</w:t>
      </w:r>
    </w:p>
    <w:p>
      <w:r>
        <w:t>Thoughts whrilin' round, keep twrilin' round, they're swirlin' round me head</w:t>
        <w:br/>
        <w:t>without a sound, none to be found, stark silence, restless bed.</w:t>
      </w:r>
    </w:p>
    <w:p>
      <w:r>
        <w:rPr>
          <w:b/>
          <w:u w:val="single"/>
        </w:rPr>
        <w:t>251589</w:t>
      </w:r>
    </w:p>
    <w:p>
      <w:r>
        <w:t>I can never let someone in like I let her. She had my better half. I'll never get let anyone see my best again. Hope your happy</w:t>
      </w:r>
    </w:p>
    <w:p>
      <w:r>
        <w:rPr>
          <w:b/>
          <w:u w:val="single"/>
        </w:rPr>
        <w:t>251590</w:t>
      </w:r>
    </w:p>
    <w:p>
      <w:r>
        <w:t>@LJobling96 Only thing I watched was him singing Shawn michaels song but made up the words for himself</w:t>
      </w:r>
    </w:p>
    <w:p>
      <w:r>
        <w:rPr>
          <w:b/>
          <w:u w:val="single"/>
        </w:rPr>
        <w:t>251591</w:t>
      </w:r>
    </w:p>
    <w:p>
      <w:r>
        <w:t>#SitWitMe in Union Square Park. 🐴🇺🇸⛲️ DID YOU KNOW: This impressive bronze equestrian portrait… https://t.co/5b3ZOQ46aK</w:t>
      </w:r>
    </w:p>
    <w:p>
      <w:r>
        <w:rPr>
          <w:b/>
          <w:u w:val="single"/>
        </w:rPr>
        <w:t>251592</w:t>
      </w:r>
    </w:p>
    <w:p>
      <w:r>
        <w:t>why do people engage with obviously mentally ill people? you aren't going to come to a logical conclusion. https://t.co/kr3tNplrL2</w:t>
      </w:r>
    </w:p>
    <w:p>
      <w:r>
        <w:rPr>
          <w:b/>
          <w:u w:val="single"/>
        </w:rPr>
        <w:t>251593</w:t>
      </w:r>
    </w:p>
    <w:p>
      <w:r>
        <w:t>Congrats to our own Yverson St. Albert on being selected to the Tarrant vs Dallas All Star Game on April 12th! @yversonalbert1</w:t>
      </w:r>
    </w:p>
    <w:p>
      <w:r>
        <w:rPr>
          <w:b/>
          <w:u w:val="single"/>
        </w:rPr>
        <w:t>251594</w:t>
      </w:r>
    </w:p>
    <w:p>
      <w:r>
        <w:t>Where was Tulsi when #Assad released all of his radicals from prison when the war started? https://t.co/qvdl8aVVRw</w:t>
      </w:r>
    </w:p>
    <w:p>
      <w:r>
        <w:rPr>
          <w:b/>
          <w:u w:val="single"/>
        </w:rPr>
        <w:t>251595</w:t>
      </w:r>
    </w:p>
    <w:p>
      <w:r>
        <w:t>"Who gives a freak what the heck some kid is saying" - Robin Lord Taylor about Haters https://t.co/KBpBXn8iMX</w:t>
      </w:r>
    </w:p>
    <w:p>
      <w:r>
        <w:rPr>
          <w:b/>
          <w:u w:val="single"/>
        </w:rPr>
        <w:t>251596</w:t>
      </w:r>
    </w:p>
    <w:p>
      <w:r>
        <w:t>@Alex_On_Sports @JeremyConn1057 If you notice Davis gave Manny the signal to proceed, watch again b4 Davis leaves, and Hardy is pokerface as usual</w:t>
      </w:r>
    </w:p>
    <w:p>
      <w:r>
        <w:rPr>
          <w:b/>
          <w:u w:val="single"/>
        </w:rPr>
        <w:t>251597</w:t>
      </w:r>
    </w:p>
    <w:p>
      <w:r>
        <w:t>I can't go to bed because I don't remember how Saved by the Bell's Vegas movie ends and for some reason 9:30 me wanted to watch it. #sleepy</w:t>
      </w:r>
    </w:p>
    <w:p>
      <w:r>
        <w:rPr>
          <w:b/>
          <w:u w:val="single"/>
        </w:rPr>
        <w:t>251598</w:t>
      </w:r>
    </w:p>
    <w:p>
      <w:r>
        <w:t>It saddenes my soul to find out the news my grandfather has passed away this evening of lung cancer ...if u would like to donate ask me how</w:t>
      </w:r>
    </w:p>
    <w:p>
      <w:r>
        <w:rPr>
          <w:b/>
          <w:u w:val="single"/>
        </w:rPr>
        <w:t>251599</w:t>
      </w:r>
    </w:p>
    <w:p>
      <w:r>
        <w:t>Found a Transponder Snail!</w:t>
        <w:br/>
        <w:t>For honor! Giants clash in ancient jungle!</w:t>
        <w:br/>
        <w:t>https://t.co/f5ShwDS5vC #TreCru https://t.co/TAbi6CHjvj</w:t>
      </w:r>
    </w:p>
    <w:p>
      <w:r>
        <w:rPr>
          <w:b/>
          <w:u w:val="single"/>
        </w:rPr>
        <w:t>251600</w:t>
      </w:r>
    </w:p>
    <w:p>
      <w:r>
        <w:t>While this is funny as fuck, kinda portrays the reporters asking him questions like... well like children 😅😂 https://t.co/f5RcW4xc5q</w:t>
      </w:r>
    </w:p>
    <w:p>
      <w:r>
        <w:rPr>
          <w:b/>
          <w:u w:val="single"/>
        </w:rPr>
        <w:t>251601</w:t>
      </w:r>
    </w:p>
    <w:p>
      <w:r>
        <w:t>@maxchangminn aa, and it is you who is too tall, then. she squints her eyes and crosses her arms. mm, you?</w:t>
      </w:r>
    </w:p>
    <w:p>
      <w:r>
        <w:rPr>
          <w:b/>
          <w:u w:val="single"/>
        </w:rPr>
        <w:t>251602</w:t>
      </w:r>
    </w:p>
    <w:p>
      <w:r>
        <w:t>I'm entering the https://t.co/HN39cvWM90 @CSGOBig Weekly Giveaway! Enter here - https://t.co/MNUyVnQWMz</w:t>
      </w:r>
    </w:p>
    <w:p>
      <w:r>
        <w:rPr>
          <w:b/>
          <w:u w:val="single"/>
        </w:rPr>
        <w:t>251603</w:t>
      </w:r>
    </w:p>
    <w:p>
      <w:r>
        <w:t>And they can't get tiebreaker over Charlotte. Could theoretically beat Charlotte, but lose out and miss the playoffs.</w:t>
      </w:r>
    </w:p>
    <w:p>
      <w:r>
        <w:rPr>
          <w:b/>
          <w:u w:val="single"/>
        </w:rPr>
        <w:t>251604</w:t>
      </w:r>
    </w:p>
    <w:p>
      <w:r>
        <w:t>Expandable Bangle in White Tone Brass with Enamel Beach Chair Charm Symbol.. https://t.co/XU9V84DrGY #fashionblogger #fashion https://t.co/2r3zhHrZSX</w:t>
      </w:r>
    </w:p>
    <w:p>
      <w:r>
        <w:rPr>
          <w:b/>
          <w:u w:val="single"/>
        </w:rPr>
        <w:t>251605</w:t>
      </w:r>
    </w:p>
    <w:p>
      <w:r>
        <w:t>Found a Transponder Snail!</w:t>
        <w:br/>
        <w:t>A whale of an encounter! "We'll meet here again!"</w:t>
        <w:br/>
        <w:t>https://t.co/Bazt9NZNqD #TreCru https://t.co/Ftpxsveiz4</w:t>
      </w:r>
    </w:p>
    <w:p>
      <w:r>
        <w:rPr>
          <w:b/>
          <w:u w:val="single"/>
        </w:rPr>
        <w:t>251606</w:t>
      </w:r>
    </w:p>
    <w:p>
      <w:r>
        <w:t>I own 30+ #influential social #brands</w:t>
        <w:br/>
        <w:t>Are you an awesome😍 #brand &amp;amp; want to partner?</w:t>
        <w:br/>
        <w:t>Email/DM to explore</w:t>
        <w:br/>
        <w:br/>
        <w:t>#sponsored #InfluencerMarketing #ad https://t.co/K3THnSAePY</w:t>
      </w:r>
    </w:p>
    <w:p>
      <w:r>
        <w:rPr>
          <w:b/>
          <w:u w:val="single"/>
        </w:rPr>
        <w:t>251607</w:t>
      </w:r>
    </w:p>
    <w:p>
      <w:r>
        <w:t>#JouwBaan #vacature 109739 Drivetrain/Hybrid design Engineer</w:t>
        <w:br/>
        <w:t>https://t.co/Y0m1XvJGvg</w:t>
        <w:br/>
        <w:t>#Toyota Motor Europe</w:t>
      </w:r>
    </w:p>
    <w:p>
      <w:r>
        <w:rPr>
          <w:b/>
          <w:u w:val="single"/>
        </w:rPr>
        <w:t>251608</w:t>
      </w:r>
    </w:p>
    <w:p>
      <w:r>
        <w:t>what if ariana grande's and mac miller's relationship was a publicity stunt for his new album but they actually started to fall in love?</w:t>
      </w:r>
    </w:p>
    <w:p>
      <w:r>
        <w:rPr>
          <w:b/>
          <w:u w:val="single"/>
        </w:rPr>
        <w:t>251609</w:t>
      </w:r>
    </w:p>
    <w:p>
      <w:r>
        <w:t>Susan Rice says it's 'absolutely false' Obama officials unmasked names for political purposes https://t.co/DatP1uQaVQ</w:t>
      </w:r>
    </w:p>
    <w:p>
      <w:r>
        <w:rPr>
          <w:b/>
          <w:u w:val="single"/>
        </w:rPr>
        <w:t>251610</w:t>
      </w:r>
    </w:p>
    <w:p>
      <w:r>
        <w:t>#NewsAlert: Markets close at record highs; Sensex rises 64.02 pts to 29,974.24, Nifty up 27.30 pts at 9,265.15.</w:t>
      </w:r>
    </w:p>
    <w:p>
      <w:r>
        <w:rPr>
          <w:b/>
          <w:u w:val="single"/>
        </w:rPr>
        <w:t>251611</w:t>
      </w:r>
    </w:p>
    <w:p>
      <w:r>
        <w:t>hmm which part of "I'd bomb the shit out of them" and "You have to take out their families" does not signify interventionism to you, Ann https://t.co/lwKnLiNZOq</w:t>
      </w:r>
    </w:p>
    <w:p>
      <w:r>
        <w:rPr>
          <w:b/>
          <w:u w:val="single"/>
        </w:rPr>
        <w:t>251612</w:t>
      </w:r>
    </w:p>
    <w:p>
      <w:r>
        <w:t>Many Tamilians r living in Gujrat, I never feel so. Even my Deputy mayor of my town is also Tamil, Most of them r engineers. https://t.co/MU5pdqSVsA</w:t>
      </w:r>
    </w:p>
    <w:p>
      <w:r>
        <w:rPr>
          <w:b/>
          <w:u w:val="single"/>
        </w:rPr>
        <w:t>251613</w:t>
      </w:r>
    </w:p>
    <w:p>
      <w:r>
        <w:t>Vegas @GoldenKnights join in on the NHL pregame soccer tradition in the greatest way ever. VIDEO @ https://t.co/cfYdYrj025 https://t.co/NI6thbmpch</w:t>
      </w:r>
    </w:p>
    <w:p>
      <w:r>
        <w:rPr>
          <w:b/>
          <w:u w:val="single"/>
        </w:rPr>
        <w:t>251614</w:t>
      </w:r>
    </w:p>
    <w:p>
      <w:r>
        <w:t>The intense light and heat would kill a human. Bugs beware. 📷 GETTY IMAGES/BARCROFT MEDIA via @WIRED #space https://t.co/8dm2WW2qsR https://t.co/aQyTzb4nXA</w:t>
      </w:r>
    </w:p>
    <w:p>
      <w:r>
        <w:rPr>
          <w:b/>
          <w:u w:val="single"/>
        </w:rPr>
        <w:t>251615</w:t>
      </w:r>
    </w:p>
    <w:p>
      <w:r>
        <w:t>@centralline we are being told the central line is suspended between Newbury Park and Grange Hill - why?</w:t>
      </w:r>
    </w:p>
    <w:p>
      <w:r>
        <w:rPr>
          <w:b/>
          <w:u w:val="single"/>
        </w:rPr>
        <w:t>251616</w:t>
      </w:r>
    </w:p>
    <w:p>
      <w:r>
        <w:t>Wait. What? Why am I just now hearing about this? This is like one of my favorite shows of all time. https://t.co/uF89nVYbXg</w:t>
      </w:r>
    </w:p>
    <w:p>
      <w:r>
        <w:rPr>
          <w:b/>
          <w:u w:val="single"/>
        </w:rPr>
        <w:t>251617</w:t>
      </w:r>
    </w:p>
    <w:p>
      <w:r>
        <w:t>Nothing like a Rock-Paper-Scissors tournament for some team bonding. #JSBaseball #WinTheDrill #Compete https://t.co/jKJrikmnSv</w:t>
      </w:r>
    </w:p>
    <w:p>
      <w:r>
        <w:rPr>
          <w:b/>
          <w:u w:val="single"/>
        </w:rPr>
        <w:t>251618</w:t>
      </w:r>
    </w:p>
    <w:p>
      <w:r>
        <w:t>The latest The iDoPub Naija Daily! https://t.co/EAMsi8rprk Thanks to @OsaGz @ChidoDike @SuperTobii #marketing #socialmedia</w:t>
      </w:r>
    </w:p>
    <w:p>
      <w:r>
        <w:rPr>
          <w:b/>
          <w:u w:val="single"/>
        </w:rPr>
        <w:t>251619</w:t>
      </w:r>
    </w:p>
    <w:p>
      <w:r>
        <w:t>The latest The Karl Daily! https://t.co/FI4Sg5h49e Thanks to @chance_esp @dw_sports @DrewBarnesMLA #trump #cdnpoli</w:t>
      </w:r>
    </w:p>
    <w:p>
      <w:r>
        <w:rPr>
          <w:b/>
          <w:u w:val="single"/>
        </w:rPr>
        <w:t>251620</w:t>
      </w:r>
    </w:p>
    <w:p>
      <w:r>
        <w:t>So I've discovered this website called https://t.co/0vku9kqNXL and the idea sounds pretty awesome. Basically it's like petitions to show</w:t>
      </w:r>
    </w:p>
    <w:p>
      <w:r>
        <w:rPr>
          <w:b/>
          <w:u w:val="single"/>
        </w:rPr>
        <w:t>251621</w:t>
      </w:r>
    </w:p>
    <w:p>
      <w:r>
        <w:t>Our cars are responsible - and so are their prices. #SpecialOffers https://t.co/IToBsr3gGD https://t.co/8tXoyeEvkj</w:t>
      </w:r>
    </w:p>
    <w:p>
      <w:r>
        <w:rPr>
          <w:b/>
          <w:u w:val="single"/>
        </w:rPr>
        <w:t>251622</w:t>
      </w:r>
    </w:p>
    <w:p>
      <w:r>
        <w:t>So, Roman Reigns main events #Wrestlemania  for the 3rd year in a row? @WrestleMania @JDfromNY206 @adri798m https://t.co/7bsftoEWmv</w:t>
      </w:r>
    </w:p>
    <w:p>
      <w:r>
        <w:rPr>
          <w:b/>
          <w:u w:val="single"/>
        </w:rPr>
        <w:t>251623</w:t>
      </w:r>
    </w:p>
    <w:p>
      <w:r>
        <w:t>Politicians are suddenly interested in "the will" of Gibraltarians. Didn't 96% of them want to stay in the EU? #brexit @jazzteabeer</w:t>
      </w:r>
    </w:p>
    <w:p>
      <w:r>
        <w:rPr>
          <w:b/>
          <w:u w:val="single"/>
        </w:rPr>
        <w:t>251624</w:t>
      </w:r>
    </w:p>
    <w:p>
      <w:r>
        <w:t>@hs247 @BridgettBoobies @Twitter @Support Get out of here. Seriously. Your twitter is full of complaining. Find some happiness, bro.</w:t>
      </w:r>
    </w:p>
    <w:p>
      <w:r>
        <w:rPr>
          <w:b/>
          <w:u w:val="single"/>
        </w:rPr>
        <w:t>251625</w:t>
      </w:r>
    </w:p>
    <w:p>
      <w:r>
        <w:t>#Christians hope for an 'open Jerusalem' for Easter @realDonaldTrump @mfa_russia @eu_eeas @melissarfleming https://t.co/rdzTr9jZeJ</w:t>
      </w:r>
    </w:p>
    <w:p>
      <w:r>
        <w:rPr>
          <w:b/>
          <w:u w:val="single"/>
        </w:rPr>
        <w:t>251626</w:t>
      </w:r>
    </w:p>
    <w:p>
      <w:r>
        <w:t>You're not a big fan of the rules unless you make them yoursel... More for Aquarius https://t.co/VZ8UR3CFnO</w:t>
      </w:r>
    </w:p>
    <w:p>
      <w:r>
        <w:rPr>
          <w:b/>
          <w:u w:val="single"/>
        </w:rPr>
        <w:t>251627</w:t>
      </w:r>
    </w:p>
    <w:p>
      <w:r>
        <w:t>50🍉</w:t>
        <w:br/>
        <w:t>Never give up on something you believe in. You never know, you might be just another breath away from it!</w:t>
        <w:br/>
        <w:t>#ALDUBxDTBYSabotahe</w:t>
      </w:r>
    </w:p>
    <w:p>
      <w:r>
        <w:rPr>
          <w:b/>
          <w:u w:val="single"/>
        </w:rPr>
        <w:t>251628</w:t>
      </w:r>
    </w:p>
    <w:p>
      <w:r>
        <w:t>North Korea says body of murder victim to return in deal with Malaysia; travel bans lifted https://t.co/IvdfiwFNJ1</w:t>
      </w:r>
    </w:p>
    <w:p>
      <w:r>
        <w:rPr>
          <w:b/>
          <w:u w:val="single"/>
        </w:rPr>
        <w:t>251629</w:t>
      </w:r>
    </w:p>
    <w:p>
      <w:r>
        <w:t>"If there is magic on this planet, it is contained in water" (Loren Eiseley). Don't you find… https://t.co/SPBIXecDBQ</w:t>
      </w:r>
    </w:p>
    <w:p>
      <w:r>
        <w:rPr>
          <w:b/>
          <w:u w:val="single"/>
        </w:rPr>
        <w:t>251630</w:t>
      </w:r>
    </w:p>
    <w:p>
      <w:r>
        <w:t>@carobrodandroll @hihi0806 Rock All Day. Rave All Night. Go Goth till Dawn.</w:t>
        <w:br/>
        <w:t>#Behave https://t.co/nff0yDyqwZ</w:t>
      </w:r>
    </w:p>
    <w:p>
      <w:r>
        <w:rPr>
          <w:b/>
          <w:u w:val="single"/>
        </w:rPr>
        <w:t>251631</w:t>
      </w:r>
    </w:p>
    <w:p>
      <w:r>
        <w:t>Too many screenwriters think of their work as art instead of craft. If you build a shoddy table, it's not art, it's crap. Same for writing.</w:t>
      </w:r>
    </w:p>
    <w:p>
      <w:r>
        <w:rPr>
          <w:b/>
          <w:u w:val="single"/>
        </w:rPr>
        <w:t>251632</w:t>
      </w:r>
    </w:p>
    <w:p>
      <w:r>
        <w:t>.@KellyannePolls Proof? I want a receipt. Otherwise same BS as always from you. https://t.co/obTunqjpVI</w:t>
      </w:r>
    </w:p>
    <w:p>
      <w:r>
        <w:rPr>
          <w:b/>
          <w:u w:val="single"/>
        </w:rPr>
        <w:t>251633</w:t>
      </w:r>
    </w:p>
    <w:p>
      <w:r>
        <w:t>@LemanowiczFOX25 @HarveyWCVB @PeteNBCBoston @jreineron7 Bob, Millis. Currently 33, rain/sleet. Snow/sleet accum. .5 in.  Rain or melted .7</w:t>
      </w:r>
    </w:p>
    <w:p>
      <w:r>
        <w:rPr>
          <w:b/>
          <w:u w:val="single"/>
        </w:rPr>
        <w:t>251634</w:t>
      </w:r>
    </w:p>
    <w:p>
      <w:r>
        <w:t>&amp;lt;14 Hilarious Ways to Start A Conversation on Dating Apps - ìF*ck, marry, date: Me https://t.co/Jrm8IUcpcP</w:t>
      </w:r>
    </w:p>
    <w:p>
      <w:r>
        <w:rPr>
          <w:b/>
          <w:u w:val="single"/>
        </w:rPr>
        <w:t>251635</w:t>
      </w:r>
    </w:p>
    <w:p>
      <w:r>
        <w:t>@covenantlite @LucreSnooker not exactly sure what ubs evidence lab looks like either https://t.co/cxD6SUUFC8</w:t>
      </w:r>
    </w:p>
    <w:p>
      <w:r>
        <w:rPr>
          <w:b/>
          <w:u w:val="single"/>
        </w:rPr>
        <w:t>251636</w:t>
      </w:r>
    </w:p>
    <w:p>
      <w:r>
        <w:t>Drive for lyft and get a bonus of 450 bucks for giving 50 rides!   #helpwanted #indeed #job https://t.co/PZduEij4oF https://t.co/YLDNIlqShQ</w:t>
      </w:r>
    </w:p>
    <w:p>
      <w:r>
        <w:rPr>
          <w:b/>
          <w:u w:val="single"/>
        </w:rPr>
        <w:t>251637</w:t>
      </w:r>
    </w:p>
    <w:p>
      <w:r>
        <w:t>@NCDCL @JerryBrownGov @vincecourtney @LiUNA304 it's time to keep our families safe - time to Fix Our Roads !!! yes on SB1</w:t>
      </w:r>
    </w:p>
    <w:p>
      <w:r>
        <w:rPr>
          <w:b/>
          <w:u w:val="single"/>
        </w:rPr>
        <w:t>251638</w:t>
      </w:r>
    </w:p>
    <w:p>
      <w:r>
        <w:t>'Captain America: Steve Rogers' Twist Shifts Balance of Power in Marvel's Comic Book Universe https://t.co/Q7P3nDAW7q</w:t>
      </w:r>
    </w:p>
    <w:p>
      <w:r>
        <w:rPr>
          <w:b/>
          <w:u w:val="single"/>
        </w:rPr>
        <w:t>251639</w:t>
      </w:r>
    </w:p>
    <w:p>
      <w:r>
        <w:t>#Audit: Obligation or an opportunity? Learn more in #Deloitte's recent audit survey. https://t.co/hX3NyGbjx5 https://t.co/CuJgfZHM8V</w:t>
      </w:r>
    </w:p>
    <w:p>
      <w:r>
        <w:rPr>
          <w:b/>
          <w:u w:val="single"/>
        </w:rPr>
        <w:t>251640</w:t>
      </w:r>
    </w:p>
    <w:p>
      <w:r>
        <w:t>Why the fuck would anyone walk around with a shirt that says Anxiety Society? Yes, lemme glorify the fact that I have anxiety.</w:t>
      </w:r>
    </w:p>
    <w:p>
      <w:r>
        <w:rPr>
          <w:b/>
          <w:u w:val="single"/>
        </w:rPr>
        <w:t>251641</w:t>
      </w:r>
    </w:p>
    <w:p>
      <w:r>
        <w:t>@AidiMac Wow! That quickly?! Won't need it so soon, it's for a June birthday. Still need to consult, though.</w:t>
      </w:r>
    </w:p>
    <w:p>
      <w:r>
        <w:rPr>
          <w:b/>
          <w:u w:val="single"/>
        </w:rPr>
        <w:t>251642</w:t>
      </w:r>
    </w:p>
    <w:p>
      <w:r>
        <w:t>Why? Why do this? What does this accomplish other than cementing his image as a cartoon villain? #savetheparrots...I guess. https://t.co/b1zmGMlofL</w:t>
      </w:r>
    </w:p>
    <w:p>
      <w:r>
        <w:rPr>
          <w:b/>
          <w:u w:val="single"/>
        </w:rPr>
        <w:t>251643</w:t>
      </w:r>
    </w:p>
    <w:p>
      <w:r>
        <w:t>While adaptability is often a useful trait, your infamous stub... More for Taurus https://t.co/2JHOPtDxsg</w:t>
      </w:r>
    </w:p>
    <w:p>
      <w:r>
        <w:rPr>
          <w:b/>
          <w:u w:val="single"/>
        </w:rPr>
        <w:t>251644</w:t>
      </w:r>
    </w:p>
    <w:p>
      <w:r>
        <w:t>Can dispatch release gong yoo and go eun dating photos already? Who cares about knetz let them die bcs of jealousy</w:t>
      </w:r>
    </w:p>
    <w:p>
      <w:r>
        <w:rPr>
          <w:b/>
          <w:u w:val="single"/>
        </w:rPr>
        <w:t>251645</w:t>
      </w:r>
    </w:p>
    <w:p>
      <w:r>
        <w:t>https://t.co/WcajAZOwxa #nowplaying Lee Ann Womack - "I'll Think Of A Reason Later" #1000HitsCountry</w:t>
      </w:r>
    </w:p>
    <w:p>
      <w:r>
        <w:rPr>
          <w:b/>
          <w:u w:val="single"/>
        </w:rPr>
        <w:t>251646</w:t>
      </w:r>
    </w:p>
    <w:p>
      <w:r>
        <w:t>Are you walking into a financial pit? #mortgagetips #finances  https://t.co/6X705kQNYI https://t.co/TMn4GOQB2t</w:t>
      </w:r>
    </w:p>
    <w:p>
      <w:r>
        <w:rPr>
          <w:b/>
          <w:u w:val="single"/>
        </w:rPr>
        <w:t>251647</w:t>
      </w:r>
    </w:p>
    <w:p>
      <w:r>
        <w:t>Bill Rafftery is so much better than Billy Packer on Final Four broadcasts. Grant Hill is OK. #FinalFour</w:t>
      </w:r>
    </w:p>
    <w:p>
      <w:r>
        <w:rPr>
          <w:b/>
          <w:u w:val="single"/>
        </w:rPr>
        <w:t>251648</w:t>
      </w:r>
    </w:p>
    <w:p>
      <w:r>
        <w:t>$CDTI Listen to Q4 2016 Clean Diesel Tec Earnings Call (EPS -0.69 vs EST -0.113) live at 04:30 PM,ondemand after https://t.co/SGHhOnTjiC</w:t>
      </w:r>
    </w:p>
    <w:p>
      <w:r>
        <w:rPr>
          <w:b/>
          <w:u w:val="single"/>
        </w:rPr>
        <w:t>251649</w:t>
      </w:r>
    </w:p>
    <w:p>
      <w:r>
        <w:t>I liked a @YouTube video from @smartereveryday https://t.co/BLTdBh2U9a TALKING BACKWARDS (Backwards Banter Brain Testing) - Smarter</w:t>
      </w:r>
    </w:p>
    <w:p>
      <w:r>
        <w:rPr>
          <w:b/>
          <w:u w:val="single"/>
        </w:rPr>
        <w:t>251650</w:t>
      </w:r>
    </w:p>
    <w:p>
      <w:r>
        <w:t>@Doorbundle Coal miners with emphysema, abortions with coat hangers and 'no blacks, Irish or dogs' signs. Ah, them's were the days . . .</w:t>
      </w:r>
    </w:p>
    <w:p>
      <w:r>
        <w:rPr>
          <w:b/>
          <w:u w:val="single"/>
        </w:rPr>
        <w:t>251651</w:t>
      </w:r>
    </w:p>
    <w:p>
      <w:r>
        <w:t>CC and CS, the high scores you got earned you the only Choral Sweepstakes award of the competition today.</w:t>
      </w:r>
    </w:p>
    <w:p>
      <w:r>
        <w:rPr>
          <w:b/>
          <w:u w:val="single"/>
        </w:rPr>
        <w:t>251652</w:t>
      </w:r>
    </w:p>
    <w:p>
      <w:r>
        <w:t>Techcrunch"Microsoft’s Surface Pro 5 said to move to Intel Kaby Lake processors" https://t.co/kFnWAJqAxj #Technology</w:t>
      </w:r>
    </w:p>
    <w:p>
      <w:r>
        <w:rPr>
          <w:b/>
          <w:u w:val="single"/>
        </w:rPr>
        <w:t>251653</w:t>
      </w:r>
    </w:p>
    <w:p>
      <w:r>
        <w:t>Sheryl Crow Checks the Mirror, and Plays What She Sees https://t.co/prYgaOpcgH https://t.co/fdDES2TQf8</w:t>
      </w:r>
    </w:p>
    <w:p>
      <w:r>
        <w:rPr>
          <w:b/>
          <w:u w:val="single"/>
        </w:rPr>
        <w:t>251654</w:t>
      </w:r>
    </w:p>
    <w:p>
      <w:r>
        <w:t>I am an addict. I just took a Black Lagoon S01E10 and I continue up to the overdose.  https://t.co/V4BVHZG0b5 https://t.co/eX5wgYOJu2</w:t>
      </w:r>
    </w:p>
    <w:p>
      <w:r>
        <w:rPr>
          <w:b/>
          <w:u w:val="single"/>
        </w:rPr>
        <w:t>251655</w:t>
      </w:r>
    </w:p>
    <w:p>
      <w:r>
        <w:t>6 people followed me and 11 people unfollowed me // automatically checked by https://t.co/ywHG6CFCmw</w:t>
      </w:r>
    </w:p>
    <w:p>
      <w:r>
        <w:rPr>
          <w:b/>
          <w:u w:val="single"/>
        </w:rPr>
        <w:t>251656</w:t>
      </w:r>
    </w:p>
    <w:p>
      <w:r>
        <w:t>I won at Los Angeles stage with 129 points! Challenge me now![https://t.co/vAS3X7Qzf3] #Bowling_King https://t.co/ktRAT1EEni</w:t>
      </w:r>
    </w:p>
    <w:p>
      <w:r>
        <w:rPr>
          <w:b/>
          <w:u w:val="single"/>
        </w:rPr>
        <w:t>251657</w:t>
      </w:r>
    </w:p>
    <w:p>
      <w:r>
        <w:t>@Jaakunayami 》that someone will have to kill me before /his/ malice consumes me. Are you willing to do It when that time comes, Jessica?"</w:t>
      </w:r>
    </w:p>
    <w:p>
      <w:r>
        <w:rPr>
          <w:b/>
          <w:u w:val="single"/>
        </w:rPr>
        <w:t>251658</w:t>
      </w:r>
    </w:p>
    <w:p>
      <w:r>
        <w:t>@GetBizzyChrizzy We would love to help you with your oil change: https://t.co/PnxY4KofNm and we can save you money, too! ^CR</w:t>
      </w:r>
    </w:p>
    <w:p>
      <w:r>
        <w:rPr>
          <w:b/>
          <w:u w:val="single"/>
        </w:rPr>
        <w:t>251659</w:t>
      </w:r>
    </w:p>
    <w:p>
      <w:r>
        <w:t>Talking to Canadians who came in tonight, one said U.S. immigration asked their colleagues their religion, politics...and turned some back.</w:t>
      </w:r>
    </w:p>
    <w:p>
      <w:r>
        <w:rPr>
          <w:b/>
          <w:u w:val="single"/>
        </w:rPr>
        <w:t>251660</w:t>
      </w:r>
    </w:p>
    <w:p>
      <w:r>
        <w:t>Mon 3rd Apr 09:30: The #Weather in #Liverpool is currently Sunny and 8C | Max: 16C Min: 7C - #MyWeather</w:t>
      </w:r>
    </w:p>
    <w:p>
      <w:r>
        <w:rPr>
          <w:b/>
          <w:u w:val="single"/>
        </w:rPr>
        <w:t>251661</w:t>
      </w:r>
    </w:p>
    <w:p>
      <w:r>
        <w:t>@gregjames hey Greg  I no u bang me and Ibang u tooand w can't help it and  about I gets  preangant by uwhat woodudothen</w:t>
      </w:r>
    </w:p>
    <w:p>
      <w:r>
        <w:rPr>
          <w:b/>
          <w:u w:val="single"/>
        </w:rPr>
        <w:t>251662</w:t>
      </w:r>
    </w:p>
    <w:p>
      <w:r>
        <w:t>Paid Program for Mizuho Americas: How the financial sector is transforming its approach to innovation. https://t.co/DOJiWud86E</w:t>
      </w:r>
    </w:p>
    <w:p>
      <w:r>
        <w:rPr>
          <w:b/>
          <w:u w:val="single"/>
        </w:rPr>
        <w:t>251663</w:t>
      </w:r>
    </w:p>
    <w:p>
      <w:r>
        <w:t>Breaking: Trump calls on "civilized nations" to join U.S. in “seeking to end the slaughter and bloodshed in... https://t.co/z5PVihzGB0</w:t>
      </w:r>
    </w:p>
    <w:p>
      <w:r>
        <w:rPr>
          <w:b/>
          <w:u w:val="single"/>
        </w:rPr>
        <w:t>251664</w:t>
      </w:r>
    </w:p>
    <w:p>
      <w:r>
        <w:t>Emphasis on fisticuffs? Check. Level design made to escort you between multi-enemy encounters? Check.</w:t>
      </w:r>
    </w:p>
    <w:p>
      <w:r>
        <w:rPr>
          <w:b/>
          <w:u w:val="single"/>
        </w:rPr>
        <w:t>251665</w:t>
      </w:r>
    </w:p>
    <w:p>
      <w:r>
        <w:t>there's a gnat or something and binx just tried to catch it between his paws and it was way too cute, send help</w:t>
      </w:r>
    </w:p>
    <w:p>
      <w:r>
        <w:rPr>
          <w:b/>
          <w:u w:val="single"/>
        </w:rPr>
        <w:t>251666</w:t>
      </w:r>
    </w:p>
    <w:p>
      <w:r>
        <w:t>ringofhonor: Ring of Honor stars say their wrestling is 'authentic' | https://t.co/6JlOTxMYyN via foxnewslive https://t.co/wEzosfNhFV</w:t>
      </w:r>
    </w:p>
    <w:p>
      <w:r>
        <w:rPr>
          <w:b/>
          <w:u w:val="single"/>
        </w:rPr>
        <w:t>251667</w:t>
      </w:r>
    </w:p>
    <w:p>
      <w:r>
        <w:t>Iggy Azalea &amp;amp; Nick Young Are Selling The House They Bought From Selena Gomez - Refinery29 https://t.co/DxgVSiwvrX</w:t>
      </w:r>
    </w:p>
    <w:p>
      <w:r>
        <w:rPr>
          <w:b/>
          <w:u w:val="single"/>
        </w:rPr>
        <w:t>251668</w:t>
      </w:r>
    </w:p>
    <w:p>
      <w:r>
        <w:t>@BBCBreaking The attackers r cowards &amp;amp; twats attacking a lone individual. Sickening how scum defend this with whataboutery on totally unrelated issues.</w:t>
      </w:r>
    </w:p>
    <w:p>
      <w:r>
        <w:rPr>
          <w:b/>
          <w:u w:val="single"/>
        </w:rPr>
        <w:t>251669</w:t>
      </w:r>
    </w:p>
    <w:p>
      <w:r>
        <w:t>Thanks @PressSec I'm now following @ProPublica I'm a fan of #truth &amp;amp; #facts https://t.co/D2keQ5o1Sp</w:t>
      </w:r>
    </w:p>
    <w:p>
      <w:r>
        <w:rPr>
          <w:b/>
          <w:u w:val="single"/>
        </w:rPr>
        <w:t>251670</w:t>
      </w:r>
    </w:p>
    <w:p>
      <w:r>
        <w:t>@shannonfox THIS. THREAD. It says everything I have been thinking from the beginning. This guy is so out of touch, it drives me bonkers.</w:t>
      </w:r>
    </w:p>
    <w:p>
      <w:r>
        <w:rPr>
          <w:b/>
          <w:u w:val="single"/>
        </w:rPr>
        <w:t>251671</w:t>
      </w:r>
    </w:p>
    <w:p>
      <w:r>
        <w:t>Move over Buzzword of yesteryear "disruption"... Blockchain is the new kid on the block! https://t.co/ENPEfEcBZB #ICCAWorld #transparency https://t.co/wJfjTJ2mN9</w:t>
      </w:r>
    </w:p>
    <w:p>
      <w:r>
        <w:rPr>
          <w:b/>
          <w:u w:val="single"/>
        </w:rPr>
        <w:t>251672</w:t>
      </w:r>
    </w:p>
    <w:p>
      <w:r>
        <w:t>I have a Bachelor's degree. My gross wages were $77000 last year. I was born in Canada. I'm employed. There are 2 people living in my house.</w:t>
      </w:r>
    </w:p>
    <w:p>
      <w:r>
        <w:rPr>
          <w:b/>
          <w:u w:val="single"/>
        </w:rPr>
        <w:t>251673</w:t>
      </w:r>
    </w:p>
    <w:p>
      <w:r>
        <w:t>These 5 very real threats could destroy your SEO in 2017. @BrumDesignUK explain - https://t.co/zlStjFN9Ze https://t.co/zW87FUy1tu</w:t>
      </w:r>
    </w:p>
    <w:p>
      <w:r>
        <w:rPr>
          <w:b/>
          <w:u w:val="single"/>
        </w:rPr>
        <w:t>251674</w:t>
      </w:r>
    </w:p>
    <w:p>
      <w:r>
        <w:t>@SurefireSCal lmao it’s not my footage. My friend screenshotted it from a video on facebook &amp;amp; sent it to me.</w:t>
      </w:r>
    </w:p>
    <w:p>
      <w:r>
        <w:rPr>
          <w:b/>
          <w:u w:val="single"/>
        </w:rPr>
        <w:t>251675</w:t>
      </w:r>
    </w:p>
    <w:p>
      <w:r>
        <w:t>I'm trying to win a FREE Nintendo Switch from @EsportsArena! You can win one too!  https://t.co/JM45eEE9bU</w:t>
      </w:r>
    </w:p>
    <w:p>
      <w:r>
        <w:rPr>
          <w:b/>
          <w:u w:val="single"/>
        </w:rPr>
        <w:t>251676</w:t>
      </w:r>
    </w:p>
    <w:p>
      <w:r>
        <w:t>@itsDannyJones @David_Naman Really lookin good d-dawg n canny wait to see ye u are so amazin love ye loads ☺💗💖❤💞💕👍</w:t>
      </w:r>
    </w:p>
    <w:p>
      <w:r>
        <w:rPr>
          <w:b/>
          <w:u w:val="single"/>
        </w:rPr>
        <w:t>251677</w:t>
      </w:r>
    </w:p>
    <w:p>
      <w:r>
        <w:t>@Italians4Trump @CNN Sad, what do they love war want war or r they just so evil stupid &amp;amp; heartless,  "All 3", CNN will never change!👎</w:t>
      </w:r>
    </w:p>
    <w:p>
      <w:r>
        <w:rPr>
          <w:b/>
          <w:u w:val="single"/>
        </w:rPr>
        <w:t>251678</w:t>
      </w:r>
    </w:p>
    <w:p>
      <w:r>
        <w:t>Check out my listing in Sunny Isles Beach, FL.</w:t>
        <w:br/>
        <w:t>(YouTube Video: https://t.co/srk3WVXR57) https://t.co/XMjfvfWW6K</w:t>
      </w:r>
    </w:p>
    <w:p>
      <w:r>
        <w:rPr>
          <w:b/>
          <w:u w:val="single"/>
        </w:rPr>
        <w:t>251679</w:t>
      </w:r>
    </w:p>
    <w:p>
      <w:r>
        <w:t>Weston Wear for Anthropologie Dress Caraz Ikat Navy BrownTulle Flare Size Small   https://t.co/bYg6XQt3XD</w:t>
      </w:r>
    </w:p>
    <w:p>
      <w:r>
        <w:rPr>
          <w:b/>
          <w:u w:val="single"/>
        </w:rPr>
        <w:t>251680</w:t>
      </w:r>
    </w:p>
    <w:p>
      <w:r>
        <w:t>BRIEF-#Elevate Credit prices IPO of 12.4 mln shares at $6.50/share. Read more: https://t.co/hNuY7jOsoc $ELVT</w:t>
      </w:r>
    </w:p>
    <w:p>
      <w:r>
        <w:rPr>
          <w:b/>
          <w:u w:val="single"/>
        </w:rPr>
        <w:t>251681</w:t>
      </w:r>
    </w:p>
    <w:p>
      <w:r>
        <w:t>The #numbers are rising on the #thermometer higher every morning.  #prompt #fmsphotoaday… https://t.co/sCtIiC9q5y</w:t>
      </w:r>
    </w:p>
    <w:p>
      <w:r>
        <w:rPr>
          <w:b/>
          <w:u w:val="single"/>
        </w:rPr>
        <w:t>251682</w:t>
      </w:r>
    </w:p>
    <w:p>
      <w:r>
        <w:t>BENICIA (KPIX 5) – With a spring storm rolling in, some people in Benicia have stacked up sandbags in front of... https://t.co/8L40Ke0vs0</w:t>
      </w:r>
    </w:p>
    <w:p>
      <w:r>
        <w:rPr>
          <w:b/>
          <w:u w:val="single"/>
        </w:rPr>
        <w:t>251683</w:t>
      </w:r>
    </w:p>
    <w:p>
      <w:r>
        <w:t>Healthy Snack Idea:  Frozen Cherries!  They are sweet &amp;amp; like little fruit ice lollies.</w:t>
        <w:br/>
        <w:br/>
        <w:t>#TheStudioAD</w:t>
        <w:br/>
        <w:br/>
        <w:t>#Wellness</w:t>
        <w:br/>
        <w:t>.</w:t>
        <w:br/>
        <w:t>https://t.co/iWxEYDZsEd</w:t>
      </w:r>
    </w:p>
    <w:p>
      <w:r>
        <w:rPr>
          <w:b/>
          <w:u w:val="single"/>
        </w:rPr>
        <w:t>251684</w:t>
      </w:r>
    </w:p>
    <w:p>
      <w:r>
        <w:t>@AMLTaylor66 @ProfJScourfield Birkenstocks and a pant suit combo is the traditional uniform I'm not sure they could improve if they tried... https://t.co/Uq2uqNV1yG</w:t>
      </w:r>
    </w:p>
    <w:p>
      <w:r>
        <w:rPr>
          <w:b/>
          <w:u w:val="single"/>
        </w:rPr>
        <w:t>251685</w:t>
      </w:r>
    </w:p>
    <w:p>
      <w:r>
        <w:t>Whangarei is growing and the new population cycles money into the local economy https://t.co/0OXZO20uie</w:t>
      </w:r>
    </w:p>
    <w:p>
      <w:r>
        <w:rPr>
          <w:b/>
          <w:u w:val="single"/>
        </w:rPr>
        <w:t>251686</w:t>
      </w:r>
    </w:p>
    <w:p>
      <w:r>
        <w:t>A sinking feeling in the pit of your stomach arises from your ... More for Taurus https://t.co/d8AFU8kRDx</w:t>
      </w:r>
    </w:p>
    <w:p>
      <w:r>
        <w:rPr>
          <w:b/>
          <w:u w:val="single"/>
        </w:rPr>
        <w:t>251687</w:t>
      </w:r>
    </w:p>
    <w:p>
      <w:r>
        <w:t>The supernatural horror-creeper Bethany is now available on VOD so be sure you give it a watch.… https://t.co/E9sL6hCv3P</w:t>
      </w:r>
    </w:p>
    <w:p>
      <w:r>
        <w:rPr>
          <w:b/>
          <w:u w:val="single"/>
        </w:rPr>
        <w:t>251688</w:t>
      </w:r>
    </w:p>
    <w:p>
      <w:r>
        <w:t>If your marketing plans don't include mobile,you won’t get the results you expect.Hire mobile marketing services at https://t.co/2uP6I9Amtm https://t.co/h2KHN5i07W</w:t>
      </w:r>
    </w:p>
    <w:p>
      <w:r>
        <w:rPr>
          <w:b/>
          <w:u w:val="single"/>
        </w:rPr>
        <w:t>251689</w:t>
      </w:r>
    </w:p>
    <w:p>
      <w:r>
        <w:t>eBay: 2010 Jeep Wrangler 10 Jeep Wrangler Gray 4WD Sony Interface Bluetooth https://t.co/d2IG3b48VW #jeep #jeeplife https://t.co/KGcBRYyIVF https://t.co/FF5aWgDsxF</w:t>
      </w:r>
    </w:p>
    <w:p>
      <w:r>
        <w:rPr>
          <w:b/>
          <w:u w:val="single"/>
        </w:rPr>
        <w:t>251690</w:t>
      </w:r>
    </w:p>
    <w:p>
      <w:r>
        <w:t>We are seeking vendors for our Spring Bazaar on May 12th from 1-4pm. If you would like to participate please contact Nicole at 517-552-9293. https://t.co/zOqTTqxvum</w:t>
      </w:r>
    </w:p>
    <w:p>
      <w:r>
        <w:rPr>
          <w:b/>
          <w:u w:val="single"/>
        </w:rPr>
        <w:t>251691</w:t>
      </w:r>
    </w:p>
    <w:p>
      <w:r>
        <w:t>You can't be mad or feel no type if a person acts different towards you or just stop fucking with you if you're the reason behind it. 🗣</w:t>
      </w:r>
    </w:p>
    <w:p>
      <w:r>
        <w:rPr>
          <w:b/>
          <w:u w:val="single"/>
        </w:rPr>
        <w:t>251692</w:t>
      </w:r>
    </w:p>
    <w:p>
      <w:r>
        <w:t>Freshen up before makeup and all day round!</w:t>
        <w:br/>
        <w:t>MARIO BADESCU FACIAL SPRAY WITH ALOE, HERBS &amp;amp; ROSEWATER (Sar79)</w:t>
        <w:br/>
        <w:t>Inbox... https://t.co/xtfjOiafOY</w:t>
      </w:r>
    </w:p>
    <w:p>
      <w:r>
        <w:rPr>
          <w:b/>
          <w:u w:val="single"/>
        </w:rPr>
        <w:t>251693</w:t>
      </w:r>
    </w:p>
    <w:p>
      <w:r>
        <w:t>If there was a scholarship for pissing your dad off I think I could go to Harvard and become a doctor all expenses paid</w:t>
      </w:r>
    </w:p>
    <w:p>
      <w:r>
        <w:rPr>
          <w:b/>
          <w:u w:val="single"/>
        </w:rPr>
        <w:t>251694</w:t>
      </w:r>
    </w:p>
    <w:p>
      <w:r>
        <w:t>Ok... got the basics down in my first Beginner and crash course Advance Ballroom class ...first time...evaaaah!... https://t.co/7BCIQWn3Bw</w:t>
      </w:r>
    </w:p>
    <w:p>
      <w:r>
        <w:rPr>
          <w:b/>
          <w:u w:val="single"/>
        </w:rPr>
        <w:t>251695</w:t>
      </w:r>
    </w:p>
    <w:p>
      <w:r>
        <w:t>That is the case with most people, they usually regret it when it is already too late... https://t.co/jHxCGwpHRr</w:t>
      </w:r>
    </w:p>
    <w:p>
      <w:r>
        <w:rPr>
          <w:b/>
          <w:u w:val="single"/>
        </w:rPr>
        <w:t>251696</w:t>
      </w:r>
    </w:p>
    <w:p>
      <w:r>
        <w:t>You've been hurt before, I</w:t>
        <w:br/>
        <w:t>can see it in your eyes.</w:t>
        <w:br/>
        <w:t>You try to smile it away,</w:t>
        <w:br/>
        <w:t>but some things you can't</w:t>
        <w:br/>
        <w:t>disguise.</w:t>
      </w:r>
    </w:p>
    <w:p>
      <w:r>
        <w:rPr>
          <w:b/>
          <w:u w:val="single"/>
        </w:rPr>
        <w:t>251697</w:t>
      </w:r>
    </w:p>
    <w:p>
      <w:r>
        <w:t>Mother Of Dragons In A Teeny, Weeny Bikini Is The Right Way To Start The Game of Thrones Season.,/</w:t>
        <w:br/>
        <w:br/>
        <w:t>https://t.co/OWZDPM6FFI</w:t>
      </w:r>
    </w:p>
    <w:p>
      <w:r>
        <w:rPr>
          <w:b/>
          <w:u w:val="single"/>
        </w:rPr>
        <w:t>251698</w:t>
      </w:r>
    </w:p>
    <w:p>
      <w:r>
        <w:t>@Tom_Bricker We're total opposites when it comes to art. I MUCH prefer LACMA, although the Getty's gardens and location are gorgeous.</w:t>
      </w:r>
    </w:p>
    <w:p>
      <w:r>
        <w:rPr>
          <w:b/>
          <w:u w:val="single"/>
        </w:rPr>
        <w:t>251699</w:t>
      </w:r>
    </w:p>
    <w:p>
      <w:r>
        <w:t>SIL PREVIEW: @ThemightyAs must overcome in-form Grundisburgh to remain in shout for title https://t.co/CejR6513CA https://t.co/XZchraWXny</w:t>
      </w:r>
    </w:p>
    <w:p>
      <w:r>
        <w:rPr>
          <w:b/>
          <w:u w:val="single"/>
        </w:rPr>
        <w:t>251700</w:t>
      </w:r>
    </w:p>
    <w:p>
      <w:r>
        <w:t>🌹Join @SoniaQuinnLJ on #livejasmin and enjoy her hot moves🍒</w:t>
        <w:br/>
        <w:t>https://t.co/gTTa2cSnfR</w:t>
        <w:br/>
        <w:t>@LiveJasminGrls @HuggyBeare @EliteCamGirlss @LadiesPromo https://t.co/w9syI6F5Es</w:t>
      </w:r>
    </w:p>
    <w:p>
      <w:r>
        <w:rPr>
          <w:b/>
          <w:u w:val="single"/>
        </w:rPr>
        <w:t>251701</w:t>
      </w:r>
    </w:p>
    <w:p>
      <w:r>
        <w:t>Science Has Figured Out Whether You Should Walk Up an Escalator or Just Stand There: https://t.co/oa7ctGbMrp</w:t>
      </w:r>
    </w:p>
    <w:p>
      <w:r>
        <w:rPr>
          <w:b/>
          <w:u w:val="single"/>
        </w:rPr>
        <w:t>251702</w:t>
      </w:r>
    </w:p>
    <w:p>
      <w:r>
        <w:t>@Charlen92128804 @Amy_Siskind @realDonaldTrump Special prosecutor resist impeach Trump#trumpgate. Remember him when he went to jail with Nixon</w:t>
      </w:r>
    </w:p>
    <w:p>
      <w:r>
        <w:rPr>
          <w:b/>
          <w:u w:val="single"/>
        </w:rPr>
        <w:t>251703</w:t>
      </w:r>
    </w:p>
    <w:p>
      <w:r>
        <w:t>Original thoughts early in IN &amp;amp; OH did not "raise eyebrows" expectation originally isol wind or hail. Result: 21 tornadoes (2/2) #ssdrc2017</w:t>
      </w:r>
    </w:p>
    <w:p>
      <w:r>
        <w:rPr>
          <w:b/>
          <w:u w:val="single"/>
        </w:rPr>
        <w:t>251704</w:t>
      </w:r>
    </w:p>
    <w:p>
      <w:r>
        <w:t>BostonGlobe: North Carolina is back in the running to host championship events after LGBT law change, NCAA says… https://t.co/IcWyDQMDce</w:t>
      </w:r>
    </w:p>
    <w:p>
      <w:r>
        <w:rPr>
          <w:b/>
          <w:u w:val="single"/>
        </w:rPr>
        <w:t>251705</w:t>
      </w:r>
    </w:p>
    <w:p>
      <w:r>
        <w:t>@TheLisaRahman @MikeLovesYaButt THIS IS COMING FROM SOMEONE IN FLORIDA. SO YOUR STATEMENT IS MEANINGLESS!</w:t>
      </w:r>
    </w:p>
    <w:p>
      <w:r>
        <w:rPr>
          <w:b/>
          <w:u w:val="single"/>
        </w:rPr>
        <w:t>251706</w:t>
      </w:r>
    </w:p>
    <w:p>
      <w:r>
        <w:t>East Village Noodle Bar Owner Opening 'Tang Hotpot' at 135 Bowery https://t.co/vWNVWI892q https://t.co/KXVvzMAgX2</w:t>
      </w:r>
    </w:p>
    <w:p>
      <w:r>
        <w:rPr>
          <w:b/>
          <w:u w:val="single"/>
        </w:rPr>
        <w:t>251707</w:t>
      </w:r>
    </w:p>
    <w:p>
      <w:r>
        <w:t>"On my soul if Trump get elected I'm moving back to Africa."</w:t>
        <w:br/>
        <w:br/>
        <w:t>It's been a couple months now my g. https://t.co/mBtJRUqQZB</w:t>
      </w:r>
    </w:p>
    <w:p>
      <w:r>
        <w:rPr>
          <w:b/>
          <w:u w:val="single"/>
        </w:rPr>
        <w:t>251708</w:t>
      </w:r>
    </w:p>
    <w:p>
      <w:r>
        <w:t>📷 Templar Challenge: Kill without allowing it to Teleport Atheon Challenge: Each guardian must destroy... https://t.co/bvKzNpJcIx</w:t>
      </w:r>
    </w:p>
    <w:p>
      <w:r>
        <w:rPr>
          <w:b/>
          <w:u w:val="single"/>
        </w:rPr>
        <w:t>251709</w:t>
      </w:r>
    </w:p>
    <w:p>
      <w:r>
        <w:t>Everything seems to be falling into place today. However, ther... More for Taurus https://t.co/gTwbTp7VcS</w:t>
      </w:r>
    </w:p>
    <w:p>
      <w:r>
        <w:rPr>
          <w:b/>
          <w:u w:val="single"/>
        </w:rPr>
        <w:t>251710</w:t>
      </w:r>
    </w:p>
    <w:p>
      <w:r>
        <w:t>Be Your Brand: Give Yourself A Social Media Makeover In 6 Steps . . . https://t.co/yRvL4bR2oB https://t.co/Xc859Ajb6m</w:t>
      </w:r>
    </w:p>
    <w:p>
      <w:r>
        <w:rPr>
          <w:b/>
          <w:u w:val="single"/>
        </w:rPr>
        <w:t>251711</w:t>
      </w:r>
    </w:p>
    <w:p>
      <w:r>
        <w:t>@mrjafri @CaptMarvelTalk @marvelzombie616 @marvelsfinest @CBNostalgia @DeadpoolFett @gnorth @The_GWW @ItsNotRevenge @BobaFettANHSE @nigel_kirton P.S. That's a GREAT Song I might add.</w:t>
      </w:r>
    </w:p>
    <w:p>
      <w:r>
        <w:rPr>
          <w:b/>
          <w:u w:val="single"/>
        </w:rPr>
        <w:t>251712</w:t>
      </w:r>
    </w:p>
    <w:p>
      <w:r>
        <w:t>You're whistling while you work today, and it's almost as if y... More for Scorpio https://t.co/Za12QdhdED</w:t>
      </w:r>
    </w:p>
    <w:p>
      <w:r>
        <w:rPr>
          <w:b/>
          <w:u w:val="single"/>
        </w:rPr>
        <w:t>251713</w:t>
      </w:r>
    </w:p>
    <w:p>
      <w:r>
        <w:t>April Premiere TV:  We’re talking the kind of TV worth making time for 📺</w:t>
        <w:br/>
        <w:t>11 shows to #binge - https://t.co/LPKJAVfvzh via @voxdotcom</w:t>
      </w:r>
    </w:p>
    <w:p>
      <w:r>
        <w:rPr>
          <w:b/>
          <w:u w:val="single"/>
        </w:rPr>
        <w:t>251714</w:t>
      </w:r>
    </w:p>
    <w:p>
      <w:r>
        <w:t>I know y'all are questioning the believability of the show right now, so am I. Nonetheless,… https://t.co/Ah7kLBYHsz</w:t>
      </w:r>
    </w:p>
    <w:p>
      <w:r>
        <w:rPr>
          <w:b/>
          <w:u w:val="single"/>
        </w:rPr>
        <w:t>251715</w:t>
      </w:r>
    </w:p>
    <w:p>
      <w:r>
        <w:t>wholesale 25pcs Retro style sun alloy charms pendants 20x16mm https://t.co/FeZCNDRwNZ https://t.co/yrCGvLm1r0</w:t>
      </w:r>
    </w:p>
    <w:p>
      <w:r>
        <w:rPr>
          <w:b/>
          <w:u w:val="single"/>
        </w:rPr>
        <w:t>251716</w:t>
      </w:r>
    </w:p>
    <w:p>
      <w:r>
        <w:t>@MLBTV Hey tell that guy at the desk to stop screaming at us. Dude back off the #energydrinks #coffee #adrenalineshooter</w:t>
      </w:r>
    </w:p>
    <w:p>
      <w:r>
        <w:rPr>
          <w:b/>
          <w:u w:val="single"/>
        </w:rPr>
        <w:t>251717</w:t>
      </w:r>
    </w:p>
    <w:p>
      <w:r>
        <w:t>❤§ Quantum Break - Xbox One - Brand New - Fast Shipping - Factory Sealed! https://t.co/YYmXAVtHDj https://t.co/q2lJjrYIfR</w:t>
      </w:r>
    </w:p>
    <w:p>
      <w:r>
        <w:rPr>
          <w:b/>
          <w:u w:val="single"/>
        </w:rPr>
        <w:t>251718</w:t>
      </w:r>
    </w:p>
    <w:p>
      <w:r>
        <w:t>You are magic.</w:t>
        <w:br/>
        <w:t>Don't ever apologize for the fire in you. Happy Friday❗️NOW get out there and touch a BUTT and #MakeSomeHappy 💟 https://t.co/rAC0lRYAZ0</w:t>
      </w:r>
    </w:p>
    <w:p>
      <w:r>
        <w:rPr>
          <w:b/>
          <w:u w:val="single"/>
        </w:rPr>
        <w:t>251719</w:t>
      </w:r>
    </w:p>
    <w:p>
      <w:r>
        <w:t>The latest Colossal Collab! https://t.co/U2wuWvKSft big tks 2 @mmdavisjr @dutchdailynews @JM_Vilab #startups #contentmarketing</w:t>
      </w:r>
    </w:p>
    <w:p>
      <w:r>
        <w:rPr>
          <w:b/>
          <w:u w:val="single"/>
        </w:rPr>
        <w:t>251720</w:t>
      </w:r>
    </w:p>
    <w:p>
      <w:r>
        <w:t>Ive been sayin this 4 yrs,  Mean Joe gets all the credit from that line without LC he that good? Honestly! LC the true sack master #steelers https://t.co/u4yWe7WJzl</w:t>
      </w:r>
    </w:p>
    <w:p>
      <w:r>
        <w:rPr>
          <w:b/>
          <w:u w:val="single"/>
        </w:rPr>
        <w:t>251721</w:t>
      </w:r>
    </w:p>
    <w:p>
      <w:r>
        <w:t>If @Gop compromises with #ReidOption they will lose 2018 seats. It isn't only Dems who failed to understand the voters in 2016. https://t.co/uj9avA62IB</w:t>
      </w:r>
    </w:p>
    <w:p>
      <w:r>
        <w:rPr>
          <w:b/>
          <w:u w:val="single"/>
        </w:rPr>
        <w:t>251722</w:t>
      </w:r>
    </w:p>
    <w:p>
      <w:r>
        <w:t>Check out ISAAC ASIMOV VINTAGE LOT (7 BOOKS) RARE, COLLECTIBLE, VG!  https://t.co/EZXMSD9gHl via @eBay</w:t>
      </w:r>
    </w:p>
    <w:p>
      <w:r>
        <w:rPr>
          <w:b/>
          <w:u w:val="single"/>
        </w:rPr>
        <w:t>251723</w:t>
      </w:r>
    </w:p>
    <w:p>
      <w:r>
        <w:t>nbcsports​.com &amp;gt;&amp;gt; Pushing for the playoffs: Andersen backstops Leafs in victory over Predators https://t.co/lFhaep3AG8</w:t>
      </w:r>
    </w:p>
    <w:p>
      <w:r>
        <w:rPr>
          <w:b/>
          <w:u w:val="single"/>
        </w:rPr>
        <w:t>251724</w:t>
      </w:r>
    </w:p>
    <w:p>
      <w:r>
        <w:t>@ItsAshlen I can't wait to go back to Universal and make my friend ride it with me. I love Jimmy Fallon!</w:t>
      </w:r>
    </w:p>
    <w:p>
      <w:r>
        <w:rPr>
          <w:b/>
          <w:u w:val="single"/>
        </w:rPr>
        <w:t>251725</w:t>
      </w:r>
    </w:p>
    <w:p>
      <w:r>
        <w:t>SM_NCT: [OFFICIAL] 170402 NCT Vyrl update with #DOYOUNG https://t.co/4FQe5bM2R1 https://t.co/0UvEg1Iimo</w:t>
      </w:r>
    </w:p>
    <w:p>
      <w:r>
        <w:rPr>
          <w:b/>
          <w:u w:val="single"/>
        </w:rPr>
        <w:t>251726</w:t>
      </w:r>
    </w:p>
    <w:p>
      <w:r>
        <w:t>Maybe promises Trump "will do what he can to help them get back to work" was interpreted as effort to "save coal." https://t.co/QdEMV5Jti7</w:t>
      </w:r>
    </w:p>
    <w:p>
      <w:r>
        <w:rPr>
          <w:b/>
          <w:u w:val="single"/>
        </w:rPr>
        <w:t>251727</w:t>
      </w:r>
    </w:p>
    <w:p>
      <w:r>
        <w:t>ACCS Meeting Webcasts - Advisory Commission on Charter Schools (CA Dept of Education) https://t.co/5oHaQstpPY</w:t>
      </w:r>
    </w:p>
    <w:p>
      <w:r>
        <w:rPr>
          <w:b/>
          <w:u w:val="single"/>
        </w:rPr>
        <w:t>251728</w:t>
      </w:r>
    </w:p>
    <w:p>
      <w:r>
        <w:t>@tigersbl0od i didnt write the name right lol its like a julius ceasar quote i heardxD but yeah same its been forever since ive been to art hop.. :)</w:t>
      </w:r>
    </w:p>
    <w:p>
      <w:r>
        <w:rPr>
          <w:b/>
          <w:u w:val="single"/>
        </w:rPr>
        <w:t>251729</w:t>
      </w:r>
    </w:p>
    <w:p>
      <w:r>
        <w:t>Chemist admitted tampering with evidence 'Stunning': 23K Convictions to Be Wiped Over Fraud | WTKS Chemist admitte… https://t.co/jxIHe4u8TG https://t.co/RUBOjRi6Bb</w:t>
      </w:r>
    </w:p>
    <w:p>
      <w:r>
        <w:rPr>
          <w:b/>
          <w:u w:val="single"/>
        </w:rPr>
        <w:t>251730</w:t>
      </w:r>
    </w:p>
    <w:p>
      <w:r>
        <w:t>Ping S55 3-PW Yellow Dot RH New Golf Pride MCC Plus 4 Grips Stiff CFS Shafts https://t.co/Y84ZS0QsM1 https://t.co/f54hk4hg6V</w:t>
      </w:r>
    </w:p>
    <w:p>
      <w:r>
        <w:rPr>
          <w:b/>
          <w:u w:val="single"/>
        </w:rPr>
        <w:t>251731</w:t>
      </w:r>
    </w:p>
    <w:p>
      <w:r>
        <w:t>@oppomobileindia @deepikapadukone I want to win this awesome mobile #OPPOF3Plus.. Doing my best Finger crossed .wish to win my dream phone :* :) ::::::</w:t>
      </w:r>
    </w:p>
    <w:p>
      <w:r>
        <w:rPr>
          <w:b/>
          <w:u w:val="single"/>
        </w:rPr>
        <w:t>251732</w:t>
      </w:r>
    </w:p>
    <w:p>
      <w:r>
        <w:t>Explained - why China is so angry about Dalai Lama's trip to Arunachal Pradesh https://t.co/D5BFkdI62Y</w:t>
      </w:r>
    </w:p>
    <w:p>
      <w:r>
        <w:rPr>
          <w:b/>
          <w:u w:val="single"/>
        </w:rPr>
        <w:t>251733</w:t>
      </w:r>
    </w:p>
    <w:p>
      <w:r>
        <w:t>Alt facts on how Trump bought the Minnesota  Twins</w:t>
        <w:br/>
        <w:t>https://t.co/2TqfLWDuiC #trump #minnesota #twins https://t.co/TptXELgOoQ</w:t>
      </w:r>
    </w:p>
    <w:p>
      <w:r>
        <w:rPr>
          <w:b/>
          <w:u w:val="single"/>
        </w:rPr>
        <w:t>251734</w:t>
      </w:r>
    </w:p>
    <w:p>
      <w:r>
        <w:t>"Yankees Stumble Out of the Gate Again and Fall to the Rays" by BILLY WITZ via NYT https://t.co/AheOMjdTOG …… …… … https://t.co/O3Qqzqt8jE https://t.co/zCnB5oBLM7</w:t>
      </w:r>
    </w:p>
    <w:p>
      <w:r>
        <w:rPr>
          <w:b/>
          <w:u w:val="single"/>
        </w:rPr>
        <w:t>251735</w:t>
      </w:r>
    </w:p>
    <w:p>
      <w:r>
        <w:t>@MsSarahPaulson my best friend just asked if you were bitchy in real life and I cried bc I couldn't believe she would say such a thing</w:t>
      </w:r>
    </w:p>
    <w:p>
      <w:r>
        <w:rPr>
          <w:b/>
          <w:u w:val="single"/>
        </w:rPr>
        <w:t>251736</w:t>
      </w:r>
    </w:p>
    <w:p>
      <w:r>
        <w:t>dk and seungkwan.... same as hoshi lmfao imagine putting this three together for a mission HAHAHAHAHAHAHA</w:t>
      </w:r>
    </w:p>
    <w:p>
      <w:r>
        <w:rPr>
          <w:b/>
          <w:u w:val="single"/>
        </w:rPr>
        <w:t>251737</w:t>
      </w:r>
    </w:p>
    <w:p>
      <w:r>
        <w:t>I entered a giveaway for a chance to win "Cell Phone Holder, Pop-Tech Universal Magnetic ..." by Pop-Tech. https://t.co/rJKbIQ9n1Q #giveaway</w:t>
      </w:r>
    </w:p>
    <w:p>
      <w:r>
        <w:rPr>
          <w:b/>
          <w:u w:val="single"/>
        </w:rPr>
        <w:t>251738</w:t>
      </w:r>
    </w:p>
    <w:p>
      <w:r>
        <w:t>freedom is finishing the yearbook! and yay newspaper, the newest print edition is beautiful! it's a good day for ARS Press 💗</w:t>
      </w:r>
    </w:p>
    <w:p>
      <w:r>
        <w:rPr>
          <w:b/>
          <w:u w:val="single"/>
        </w:rPr>
        <w:t>251739</w:t>
      </w:r>
    </w:p>
    <w:p>
      <w:r>
        <w:t>@ThePlayoffGuru I made the comment all season about how no one boxes out anymore. I'm kinda glad someone finally paid in such a prominent moment.</w:t>
      </w:r>
    </w:p>
    <w:p>
      <w:r>
        <w:rPr>
          <w:b/>
          <w:u w:val="single"/>
        </w:rPr>
        <w:t>251740</w:t>
      </w:r>
    </w:p>
    <w:p>
      <w:r>
        <w:t>#filminsonu is now trending topic Worldwide.</w:t>
        <w:br/>
        <w:t>Get insights with Charlatan for Twitter.</w:t>
        <w:br/>
        <w:t>https://t.co/wDPgqaPw4G</w:t>
      </w:r>
    </w:p>
    <w:p>
      <w:r>
        <w:rPr>
          <w:b/>
          <w:u w:val="single"/>
        </w:rPr>
        <w:t>251741</w:t>
      </w:r>
    </w:p>
    <w:p>
      <w:r>
        <w:t>https://t.co/8i20f94mJx Plea to find phone filled with pictures and videos of late son, lost on visit to Warwick Castle</w:t>
      </w:r>
    </w:p>
    <w:p>
      <w:r>
        <w:rPr>
          <w:b/>
          <w:u w:val="single"/>
        </w:rPr>
        <w:t>251742</w:t>
      </w:r>
    </w:p>
    <w:p>
      <w:r>
        <w:t>Up late or up early?</w:t>
        <w:br/>
        <w:t>Now's a good time to hear our 99th episode "Swear Bear Adventures"</w:t>
        <w:br/>
        <w:t>https://t.co/IXNM6GnIop</w:t>
        <w:br/>
        <w:t>And 100 is closing in fast: https://t.co/pXoKkveuzB</w:t>
      </w:r>
    </w:p>
    <w:p>
      <w:r>
        <w:rPr>
          <w:b/>
          <w:u w:val="single"/>
        </w:rPr>
        <w:t>251743</w:t>
      </w:r>
    </w:p>
    <w:p>
      <w:r>
        <w:t>@ejpasch Yep. And when that's done at the expense and exploitation of their students, as has always been the case here, it's wrong.</w:t>
      </w:r>
    </w:p>
    <w:p>
      <w:r>
        <w:rPr>
          <w:b/>
          <w:u w:val="single"/>
        </w:rPr>
        <w:t>251744</w:t>
      </w:r>
    </w:p>
    <w:p>
      <w:r>
        <w:t>Load shedding returns</w:t>
        <w:br/>
        <w:t>#LoadSheddingReturns</w:t>
        <w:br/>
        <w:t>Electricity load shedding resumed once again in the country https://t.co/xQPMmuUXmf</w:t>
      </w:r>
    </w:p>
    <w:p>
      <w:r>
        <w:rPr>
          <w:b/>
          <w:u w:val="single"/>
        </w:rPr>
        <w:t>251745</w:t>
      </w:r>
    </w:p>
    <w:p>
      <w:r>
        <w:t>Bucks, Giannis (28 pts, 14 reb, 9 ast) jump to No. 5 in East with 108-105 overtime win vs. Pistons; Khris Middleton 25 pts, 10 reb (ESPN) …</w:t>
      </w:r>
    </w:p>
    <w:p>
      <w:r>
        <w:rPr>
          <w:b/>
          <w:u w:val="single"/>
        </w:rPr>
        <w:t>251746</w:t>
      </w:r>
    </w:p>
    <w:p>
      <w:r>
        <w:t>@its_LizzieMF OMG LIZ THAT INFOMERCIAL!!!!!! Wait I like vaguely remember that who were we with??? I can literally picture me sitting there watching it</w:t>
      </w:r>
    </w:p>
    <w:p>
      <w:r>
        <w:rPr>
          <w:b/>
          <w:u w:val="single"/>
        </w:rPr>
        <w:t>251747</w:t>
      </w:r>
    </w:p>
    <w:p>
      <w:r>
        <w:t>#Repost @weddinggraces with @repostapp</w:t>
        <w:br/>
        <w:t>・・・</w:t>
        <w:br/>
        <w:t>And so one of my Bride-to-be #GloriaPeters decided to… https://t.co/9QB4qIeKaD</w:t>
      </w:r>
    </w:p>
    <w:p>
      <w:r>
        <w:rPr>
          <w:b/>
          <w:u w:val="single"/>
        </w:rPr>
        <w:t>251748</w:t>
      </w:r>
    </w:p>
    <w:p>
      <w:r>
        <w:t>An other great opportunity to meet with innovative people in Montréal. #mtlinnovation @JLABS https://t.co/D3L9AJtzFI</w:t>
      </w:r>
    </w:p>
    <w:p>
      <w:r>
        <w:rPr>
          <w:b/>
          <w:u w:val="single"/>
        </w:rPr>
        <w:t>251749</w:t>
      </w:r>
    </w:p>
    <w:p>
      <w:r>
        <w:t>The Great and Mighty Warlock murderously drones Ascendant Blast (using a 8th level spell slot) on A Blue letter "J"!</w:t>
      </w:r>
    </w:p>
    <w:p>
      <w:r>
        <w:rPr>
          <w:b/>
          <w:u w:val="single"/>
        </w:rPr>
        <w:t>251750</w:t>
      </w:r>
    </w:p>
    <w:p>
      <w:r>
        <w:t>@official_lilan @andyhcn @cindayylay Lilan we dated 6 years ago you don't have to do this anymore LOL</w:t>
      </w:r>
    </w:p>
    <w:p>
      <w:r>
        <w:rPr>
          <w:b/>
          <w:u w:val="single"/>
        </w:rPr>
        <w:t>251751</w:t>
      </w:r>
    </w:p>
    <w:p>
      <w:r>
        <w:t>@FaraiBande Club football is back with a huge lineup of games on SuperSport. Get the fixtures here.</w:t>
        <w:br/>
        <w:t>https://t.co/a4BAAKCxCV</w:t>
      </w:r>
    </w:p>
    <w:p>
      <w:r>
        <w:rPr>
          <w:b/>
          <w:u w:val="single"/>
        </w:rPr>
        <w:t>251752</w:t>
      </w:r>
    </w:p>
    <w:p>
      <w:r>
        <w:t>Watch #MonstersAnonymous on @Youtube. Frank gives it "One Rotten Thumb Up". #Horror #Comedy #Indiefilm https://t.co/KVtVa3od4Q https://t.co/72BqRaXRj1</w:t>
      </w:r>
    </w:p>
    <w:p>
      <w:r>
        <w:rPr>
          <w:b/>
          <w:u w:val="single"/>
        </w:rPr>
        <w:t>251753</w:t>
      </w:r>
    </w:p>
    <w:p>
      <w:r>
        <w:t>#DPR: #Ukraine didn’t meet its commitments to observe ceasefire, 86 violations over 24 hours</w:t>
        <w:br/>
        <w:t>https://t.co/0f21Xn6Jlo</w:t>
        <w:br/>
        <w:br/>
        <w:t>#WarCrime #StopKilling https://t.co/HqCWlodXTY</w:t>
      </w:r>
    </w:p>
    <w:p>
      <w:r>
        <w:rPr>
          <w:b/>
          <w:u w:val="single"/>
        </w:rPr>
        <w:t>251754</w:t>
      </w:r>
    </w:p>
    <w:p>
      <w:r>
        <w:t>10 great Canadian adventures you've probably never heard of but you'll want to try... https://t.co/gXh0XMKEHb</w:t>
      </w:r>
    </w:p>
    <w:p>
      <w:r>
        <w:rPr>
          <w:b/>
          <w:u w:val="single"/>
        </w:rPr>
        <w:t>251755</w:t>
      </w:r>
    </w:p>
    <w:p>
      <w:r>
        <w:t>I’m #TeamSerena in the @Chase Battle of the Paddle—nobody beats her backhand! Whose team are you on? https://t.co/ryIrjOq4QF</w:t>
      </w:r>
    </w:p>
    <w:p>
      <w:r>
        <w:rPr>
          <w:b/>
          <w:u w:val="single"/>
        </w:rPr>
        <w:t>251756</w:t>
      </w:r>
    </w:p>
    <w:p>
      <w:r>
        <w:t xml:space="preserve">Horse at Mustangs football games revealed to be two guys in a costume the whole time #westernu #purplereign </w:t>
        <w:br/>
        <w:t>https://t.co/CXnPtmqJxf</w:t>
      </w:r>
    </w:p>
    <w:p>
      <w:r>
        <w:rPr>
          <w:b/>
          <w:u w:val="single"/>
        </w:rPr>
        <w:t>251757</w:t>
      </w:r>
    </w:p>
    <w:p>
      <w:r>
        <w:t>Passengers swim to shore as plane crashes https://t.co/M1POL5G9r4 - #Aviation #News procured by #HNG https://t.co/5R19X8wd7s</w:t>
      </w:r>
    </w:p>
    <w:p>
      <w:r>
        <w:rPr>
          <w:b/>
          <w:u w:val="single"/>
        </w:rPr>
        <w:t>251758</w:t>
      </w:r>
    </w:p>
    <w:p>
      <w:r>
        <w:t>Sony Alpha a6500 Digital Camera with 2.95-Inch LCD (Body Only) https://t.co/Nj3sKPDco0 #shopping #sale</w:t>
      </w:r>
    </w:p>
    <w:p>
      <w:r>
        <w:rPr>
          <w:b/>
          <w:u w:val="single"/>
        </w:rPr>
        <w:t>251759</w:t>
      </w:r>
    </w:p>
    <w:p>
      <w:r>
        <w:t>Wow. In here, the @nytimes report of May 28, 1944 -- the day the Dionne Quints turned 10 years old (#5/6) https://t.co/ElHh9prewj</w:t>
      </w:r>
    </w:p>
    <w:p>
      <w:r>
        <w:rPr>
          <w:b/>
          <w:u w:val="single"/>
        </w:rPr>
        <w:t>251760</w:t>
      </w:r>
    </w:p>
    <w:p>
      <w:r>
        <w:t>@tomodj34 @karlos__b @keithgaynor i can't see yis handling the occassion of a big european thurs night</w:t>
      </w:r>
    </w:p>
    <w:p>
      <w:r>
        <w:rPr>
          <w:b/>
          <w:u w:val="single"/>
        </w:rPr>
        <w:t>251761</w:t>
      </w:r>
    </w:p>
    <w:p>
      <w:r>
        <w:t>She had her three with her and a tag along #comfy #notyourmum #Lambing2017 #sheep365 https://t.co/cwhE0aXHmA</w:t>
      </w:r>
    </w:p>
    <w:p>
      <w:r>
        <w:rPr>
          <w:b/>
          <w:u w:val="single"/>
        </w:rPr>
        <w:t>251762</w:t>
      </w:r>
    </w:p>
    <w:p>
      <w:r>
        <w:t>ITV eyes The Nightly Show slot shift https://t.co/1uR6zUfn8Y Considers moving show to 10.30pm #thenightlyshow https://t.co/aQby3xMLZG</w:t>
      </w:r>
    </w:p>
    <w:p>
      <w:r>
        <w:rPr>
          <w:b/>
          <w:u w:val="single"/>
        </w:rPr>
        <w:t>251763</w:t>
      </w:r>
    </w:p>
    <w:p>
      <w:r>
        <w:t>How the Meadow Well estate is remembered - but not defined - by the 1991 riots https://t.co/qdN9CserFg</w:t>
      </w:r>
    </w:p>
    <w:p>
      <w:r>
        <w:rPr>
          <w:b/>
          <w:u w:val="single"/>
        </w:rPr>
        <w:t>251764</w:t>
      </w:r>
    </w:p>
    <w:p>
      <w:r>
        <w:t>@liznugentdraws Same with environmental color palettes. All sorts of storytelling/mood options there. #kidlitart</w:t>
      </w:r>
    </w:p>
    <w:p>
      <w:r>
        <w:rPr>
          <w:b/>
          <w:u w:val="single"/>
        </w:rPr>
        <w:t>251765</w:t>
      </w:r>
    </w:p>
    <w:p>
      <w:r>
        <w:t>Virgin #Marry was and still is a great role model for all #Muslims around the #world. https://t.co/TxrJhdzMbG  #ep5_M&amp;amp;S</w:t>
      </w:r>
    </w:p>
    <w:p>
      <w:r>
        <w:rPr>
          <w:b/>
          <w:u w:val="single"/>
        </w:rPr>
        <w:t>251766</w:t>
      </w:r>
    </w:p>
    <w:p>
      <w:r>
        <w:t>89% of businesses with #agilefinance leaders report positive revenue growth. Download the research here: https://t.co/2UUie6IgII https://t.co/SKj64FxnF1</w:t>
      </w:r>
    </w:p>
    <w:p>
      <w:r>
        <w:rPr>
          <w:b/>
          <w:u w:val="single"/>
        </w:rPr>
        <w:t>251767</w:t>
      </w:r>
    </w:p>
    <w:p>
      <w:r>
        <w:t>Friends raising funds for family of pub worker who died after falling on meat slicer https://t.co/GiNl85qMJL https://t.co/QwRrGC85jo</w:t>
      </w:r>
    </w:p>
    <w:p>
      <w:r>
        <w:rPr>
          <w:b/>
          <w:u w:val="single"/>
        </w:rPr>
        <w:t>251768</w:t>
      </w:r>
    </w:p>
    <w:p>
      <w:r>
        <w:t>@noblefacts @timkmak @stranahan Your Cyrillic to English translator is malfunctioning. Contact comrade Putin for a replacement.</w:t>
      </w:r>
    </w:p>
    <w:p>
      <w:r>
        <w:rPr>
          <w:b/>
          <w:u w:val="single"/>
        </w:rPr>
        <w:t>251769</w:t>
      </w:r>
    </w:p>
    <w:p>
      <w:r>
        <w:t>I think I miss winter season now,can it be June already. . .  . . . .cant take this heat anymore. :'(</w:t>
      </w:r>
    </w:p>
    <w:p>
      <w:r>
        <w:rPr>
          <w:b/>
          <w:u w:val="single"/>
        </w:rPr>
        <w:t>251770</w:t>
      </w:r>
    </w:p>
    <w:p>
      <w:r>
        <w:t>thenameisaa: https://t.co/0jd2mKlyOm Herbert_K: Mobile now accounts for nearly 70% of digital media time [comScor… https://t.co/2QHxLuqNXh</w:t>
      </w:r>
    </w:p>
    <w:p>
      <w:r>
        <w:rPr>
          <w:b/>
          <w:u w:val="single"/>
        </w:rPr>
        <w:t>251771</w:t>
      </w:r>
    </w:p>
    <w:p>
      <w:r>
        <w:t>Sunday 2nd April</w:t>
        <w:br/>
        <w:t>Earth Sheep (8)</w:t>
        <w:br/>
        <w:t>Pleiades, Stable.</w:t>
        <w:br/>
        <w:t>Pleiades may be the storm. You are at the eye.</w:t>
        <w:br/>
        <w:t>#zerixue</w:t>
      </w:r>
    </w:p>
    <w:p>
      <w:r>
        <w:rPr>
          <w:b/>
          <w:u w:val="single"/>
        </w:rPr>
        <w:t>251772</w:t>
      </w:r>
    </w:p>
    <w:p>
      <w:r>
        <w:t>@ashleyjziegler Ok! I thought I'd check 💕 I want some headshots and stuff for my new blog so I thought I'd check with you first lol</w:t>
      </w:r>
    </w:p>
    <w:p>
      <w:r>
        <w:rPr>
          <w:b/>
          <w:u w:val="single"/>
        </w:rPr>
        <w:t>251773</w:t>
      </w:r>
    </w:p>
    <w:p>
      <w:r>
        <w:t>oh ok,the signs are there but you want them to still chase you? You're being unreasonable. https://t.co/X3EWgarbbg</w:t>
      </w:r>
    </w:p>
    <w:p>
      <w:r>
        <w:rPr>
          <w:b/>
          <w:u w:val="single"/>
        </w:rPr>
        <w:t>251774</w:t>
      </w:r>
    </w:p>
    <w:p>
      <w:r>
        <w:t>🕺My show was turnt- #followme  #Liveme is straight #fire🔥- join now Like spammer 3 : https://t.co/bmsE1Ugil8 https://t.co/FpgpaaOcwZ</w:t>
      </w:r>
    </w:p>
    <w:p>
      <w:r>
        <w:rPr>
          <w:b/>
          <w:u w:val="single"/>
        </w:rPr>
        <w:t>251775</w:t>
      </w:r>
    </w:p>
    <w:p>
      <w:r>
        <w:t>It's time for spring cleaning! While you are working on you, we can help you get your supplies ready for your... https://t.co/AIbTwj3dUL</w:t>
      </w:r>
    </w:p>
    <w:p>
      <w:r>
        <w:rPr>
          <w:b/>
          <w:u w:val="single"/>
        </w:rPr>
        <w:t>251776</w:t>
      </w:r>
    </w:p>
    <w:p>
      <w:r>
        <w:t>Bruh read the end point of your reply thread to me ..stop confusing yourself.. We have gone through this https://t.co/LgIpCuPTfR</w:t>
      </w:r>
    </w:p>
    <w:p>
      <w:r>
        <w:rPr>
          <w:b/>
          <w:u w:val="single"/>
        </w:rPr>
        <w:t>251777</w:t>
      </w:r>
    </w:p>
    <w:p>
      <w:r>
        <w:t>BallinCribs: RT AmaziingPuppies: Guess who just rolled through freshly cut grass? https://t.co/zbxQtzE5BM #RDWilsonRealtor #Tampa #Florida…</w:t>
      </w:r>
    </w:p>
    <w:p>
      <w:r>
        <w:rPr>
          <w:b/>
          <w:u w:val="single"/>
        </w:rPr>
        <w:t>251778</w:t>
      </w:r>
    </w:p>
    <w:p>
      <w:r>
        <w:t>Joint Action Committee to meet Kerala CM over #BhavaniIsue https://t.co/MVw4lBP7T3 #PinarayiVijayan #Kerala #TamilNadu</w:t>
      </w:r>
    </w:p>
    <w:p>
      <w:r>
        <w:rPr>
          <w:b/>
          <w:u w:val="single"/>
        </w:rPr>
        <w:t>251779</w:t>
      </w:r>
    </w:p>
    <w:p>
      <w:r>
        <w:t>The latest The Newsroom Daily! https://t.co/K4emfXenXk Thanks to @FerretScot @helenrogers19c #icymi #breaking</w:t>
      </w:r>
    </w:p>
    <w:p>
      <w:r>
        <w:rPr>
          <w:b/>
          <w:u w:val="single"/>
        </w:rPr>
        <w:t>251780</w:t>
      </w:r>
    </w:p>
    <w:p>
      <w:r>
        <w:t>What's best 2 buy first when starting an @weratoolsuk collection? @BradHplumbing looking today and we've got the bug. #changingboilerparts</w:t>
      </w:r>
    </w:p>
    <w:p>
      <w:r>
        <w:rPr>
          <w:b/>
          <w:u w:val="single"/>
        </w:rPr>
        <w:t>251781</w:t>
      </w:r>
    </w:p>
    <w:p>
      <w:r>
        <w:t>@SenRonJohnson We the PEOPLE are sick of YOUR lies, self-righteous, sanctimonious shit. I would suggest you shut up &amp;amp; go sit somewhere till your term is up</w:t>
      </w:r>
    </w:p>
    <w:p>
      <w:r>
        <w:rPr>
          <w:b/>
          <w:u w:val="single"/>
        </w:rPr>
        <w:t>251782</w:t>
      </w:r>
    </w:p>
    <w:p>
      <w:r>
        <w:t>You should have two with your name on them, @GregSankey... since each team has a designated commissioner spot! Congrats. See you soon. https://t.co/RulOoeu1GW</w:t>
      </w:r>
    </w:p>
    <w:p>
      <w:r>
        <w:rPr>
          <w:b/>
          <w:u w:val="single"/>
        </w:rPr>
        <w:t>251783</w:t>
      </w:r>
    </w:p>
    <w:p>
      <w:r>
        <w:t>@PiperCutch @SenWarren @realDonaldTrump True his voters ignored that Trump is an incompetent scam artist.</w:t>
      </w:r>
    </w:p>
    <w:p>
      <w:r>
        <w:rPr>
          <w:b/>
          <w:u w:val="single"/>
        </w:rPr>
        <w:t>251784</w:t>
      </w:r>
    </w:p>
    <w:p>
      <w:r>
        <w:t>The FreedomPop Network Review @EzMobiles https://t.co/HH8bmfhjZm #Love #Tech #iOS #Android https://t.co/XHKhJEj5Pi</w:t>
      </w:r>
    </w:p>
    <w:p>
      <w:r>
        <w:rPr>
          <w:b/>
          <w:u w:val="single"/>
        </w:rPr>
        <w:t>251785</w:t>
      </w:r>
    </w:p>
    <w:p>
      <w:r>
        <w:t>Thanks @Zikdal @Chavista_alegre @Carapalida036 for being top engaged community members this week :) &amp;gt;&amp;gt; Want this 🆓? https://t.co/x1mz68t3ig</w:t>
      </w:r>
    </w:p>
    <w:p>
      <w:r>
        <w:rPr>
          <w:b/>
          <w:u w:val="single"/>
        </w:rPr>
        <w:t>251786</w:t>
      </w:r>
    </w:p>
    <w:p>
      <w:r>
        <w:t>Art Of Toy-Lasair and Andreas -Lisa Owens OOAK @ https://t.co/nVTiqN0p24  #Fairy #Faires #FairyArt https://t.co/aucJm4aH32</w:t>
      </w:r>
    </w:p>
    <w:p>
      <w:r>
        <w:rPr>
          <w:b/>
          <w:u w:val="single"/>
        </w:rPr>
        <w:t>251787</w:t>
      </w:r>
    </w:p>
    <w:p>
      <w:r>
        <w:t>Gretchen Carlson: Every damn woman has a story https://t.co/nsikiEPhzd #news #breaking https://t.co/1neByfXmOQ</w:t>
      </w:r>
    </w:p>
    <w:p>
      <w:r>
        <w:rPr>
          <w:b/>
          <w:u w:val="single"/>
        </w:rPr>
        <w:t>251788</w:t>
      </w:r>
    </w:p>
    <w:p>
      <w:r>
        <w:t>Help me find PH YOI fanbook or doujins please, I need to own more xD Please, if you know anyone selling one, let me know! Thank you :*</w:t>
      </w:r>
    </w:p>
    <w:p>
      <w:r>
        <w:rPr>
          <w:b/>
          <w:u w:val="single"/>
        </w:rPr>
        <w:t>251789</w:t>
      </w:r>
    </w:p>
    <w:p>
      <w:r>
        <w:t>You cant even understand half the people that are part of our play 😭😭😭 this is gon be a wreck lowkey 😂😂</w:t>
      </w:r>
    </w:p>
    <w:p>
      <w:r>
        <w:rPr>
          <w:b/>
          <w:u w:val="single"/>
        </w:rPr>
        <w:t>251790</w:t>
      </w:r>
    </w:p>
    <w:p>
      <w:r>
        <w:t>FOREX-Dollar edges up but heads for worst quarter in a year - The dollar edged up on Friday and was on track fo... https://t.co/qsThNHObqg</w:t>
      </w:r>
    </w:p>
    <w:p>
      <w:r>
        <w:rPr>
          <w:b/>
          <w:u w:val="single"/>
        </w:rPr>
        <w:t>251791</w:t>
      </w:r>
    </w:p>
    <w:p>
      <w:r>
        <w:t>@USPSHelp terrible service certified not delivered no response on case had to pay for overnight hope it arrives</w:t>
      </w:r>
    </w:p>
    <w:p>
      <w:r>
        <w:rPr>
          <w:b/>
          <w:u w:val="single"/>
        </w:rPr>
        <w:t>251792</w:t>
      </w:r>
    </w:p>
    <w:p>
      <w:r>
        <w:t>There are many systems: Scalping,Swing, etc. but they also have many flaws. News Robot is the best way to make much money! #OnlineTrading</w:t>
      </w:r>
    </w:p>
    <w:p>
      <w:r>
        <w:rPr>
          <w:b/>
          <w:u w:val="single"/>
        </w:rPr>
        <w:t>251793</w:t>
      </w:r>
    </w:p>
    <w:p>
      <w:r>
        <w:t>'NBA 2K17' Patch 12 Notes: Massive Update Is Available For PS4 And Xbox One [Forbes] #gaming https://t.co/q4YZ17xYDb</w:t>
      </w:r>
    </w:p>
    <w:p>
      <w:r>
        <w:rPr>
          <w:b/>
          <w:u w:val="single"/>
        </w:rPr>
        <w:t>251794</w:t>
      </w:r>
    </w:p>
    <w:p>
      <w:r>
        <w:t>How do you plan to spend your free time, once you can make your own latte at home? #sponsored https://t.co/JWGJantG50</w:t>
      </w:r>
    </w:p>
    <w:p>
      <w:r>
        <w:rPr>
          <w:b/>
          <w:u w:val="single"/>
        </w:rPr>
        <w:t>251795</w:t>
      </w:r>
    </w:p>
    <w:p>
      <w:r>
        <w:t>Venezuela top court to assume congress role; opposition decries 'dictatorship' https://t.co/cOnivJ5asc #latest #news https://t.co/9ewqU9WBod</w:t>
      </w:r>
    </w:p>
    <w:p>
      <w:r>
        <w:rPr>
          <w:b/>
          <w:u w:val="single"/>
        </w:rPr>
        <w:t>251796</w:t>
      </w:r>
    </w:p>
    <w:p>
      <w:r>
        <w:t>@ProfDaveAndress Bold to claim Blair's party management had a toxic impact on Labour's electoral appeal?</w:t>
      </w:r>
    </w:p>
    <w:p>
      <w:r>
        <w:rPr>
          <w:b/>
          <w:u w:val="single"/>
        </w:rPr>
        <w:t>251797</w:t>
      </w:r>
    </w:p>
    <w:p>
      <w:r>
        <w:t>@CFC Yes ooo it will be a great pleasure to see Eden Hazard and Alexis Sanchez at bridge next season https://t.co/xGHOTpzlNj</w:t>
      </w:r>
    </w:p>
    <w:p>
      <w:r>
        <w:rPr>
          <w:b/>
          <w:u w:val="single"/>
        </w:rPr>
        <w:t>251798</w:t>
      </w:r>
    </w:p>
    <w:p>
      <w:r>
        <w:t>Soccer Jersey Shop Announces a New Barcelona Soccer Jersey &amp;amp; Range for Soccer Lovers around the World https://t.co/jq23obYyhX</w:t>
      </w:r>
    </w:p>
    <w:p>
      <w:r>
        <w:rPr>
          <w:b/>
          <w:u w:val="single"/>
        </w:rPr>
        <w:t>251799</w:t>
      </w:r>
    </w:p>
    <w:p>
      <w:r>
        <w:t>Price Alert: Rubycoin   -21.83% 1h change $RBY - Current Price: 0.00063003 BTC | More #RBY Info https://t.co/UbLcKoyldH #CryptoPress</w:t>
      </w:r>
    </w:p>
    <w:p>
      <w:r>
        <w:rPr>
          <w:b/>
          <w:u w:val="single"/>
        </w:rPr>
        <w:t>251800</w:t>
      </w:r>
    </w:p>
    <w:p>
      <w:r>
        <w:t>Sun. Pool. Fun. All good reasons to get excited for @CBSRadio’s SPF concert on 5/20. Check it out: https://t.co/6g5AH6FPRA</w:t>
        <w:br/>
        <w:t>#SPFVEGAS2017 https://t.co/uPPB1v2WqU</w:t>
      </w:r>
    </w:p>
    <w:p>
      <w:r>
        <w:rPr>
          <w:b/>
          <w:u w:val="single"/>
        </w:rPr>
        <w:t>251801</w:t>
      </w:r>
    </w:p>
    <w:p>
      <w:r>
        <w:t>Make the best of the west coast. Enter to #win everything you need to plan an epic drive up the scenic west coast: https://t.co/vNt6C14Pf0</w:t>
      </w:r>
    </w:p>
    <w:p>
      <w:r>
        <w:rPr>
          <w:b/>
          <w:u w:val="single"/>
        </w:rPr>
        <w:t>251802</w:t>
      </w:r>
    </w:p>
    <w:p>
      <w:r>
        <w:t>Dear @priyaramani, this is bloody brilliant, and thank you. (But I don't want to see your mentions today.) https://t.co/Flf0GpFEjU</w:t>
      </w:r>
    </w:p>
    <w:p>
      <w:r>
        <w:rPr>
          <w:b/>
          <w:u w:val="single"/>
        </w:rPr>
        <w:t>251803</w:t>
      </w:r>
    </w:p>
    <w:p>
      <w:r>
        <w:t>growth_ai Thanks for the follow!  Visit our website for more information:   https://t.co/jGLw9SS4sB  #MappingNetwork</w:t>
      </w:r>
    </w:p>
    <w:p>
      <w:r>
        <w:rPr>
          <w:b/>
          <w:u w:val="single"/>
        </w:rPr>
        <w:t>251804</w:t>
      </w:r>
    </w:p>
    <w:p>
      <w:r>
        <w:t>Growing and engaging with the right tweeps - gained 1 new follower in the past day, courtesy https://t.co/sSQ6p6SDN7</w:t>
      </w:r>
    </w:p>
    <w:p>
      <w:r>
        <w:rPr>
          <w:b/>
          <w:u w:val="single"/>
        </w:rPr>
        <w:t>251805</w:t>
      </w:r>
    </w:p>
    <w:p>
      <w:r>
        <w:t>TWO THINGS THAT ARE STUPID:</w:t>
        <w:br/>
        <w:t>1. Having onion rings for breakfast</w:t>
        <w:br/>
        <w:t>2. Replying to emails for reals in my sleep what the actual hell?!</w:t>
      </w:r>
    </w:p>
    <w:p>
      <w:r>
        <w:rPr>
          <w:b/>
          <w:u w:val="single"/>
        </w:rPr>
        <w:t>251806</w:t>
      </w:r>
    </w:p>
    <w:p>
      <w:r>
        <w:t>When will people realise that the electorate have voted,  we need to move on and work together on the tasks in hand instead of more moaning? https://t.co/HyejuAPX3y</w:t>
      </w:r>
    </w:p>
    <w:p>
      <w:r>
        <w:rPr>
          <w:b/>
          <w:u w:val="single"/>
        </w:rPr>
        <w:t>251807</w:t>
      </w:r>
    </w:p>
    <w:p>
      <w:r>
        <w:t>@CHClinicuk Thanks so much for following us! :)  If we can ever be of any help, please feel free to let me know, thanks, Mark :)</w:t>
      </w:r>
    </w:p>
    <w:p>
      <w:r>
        <w:rPr>
          <w:b/>
          <w:u w:val="single"/>
        </w:rPr>
        <w:t>251808</w:t>
      </w:r>
    </w:p>
    <w:p>
      <w:r>
        <w:t>Watch Texas Frosh Jarrett Allen HS Highlights (VIDEO) https://t.co/HxUgKtvL7P @JarrettAllen55 @TexasMBB @TexasSports @UTAustin @HookEmSmart</w:t>
      </w:r>
    </w:p>
    <w:p>
      <w:r>
        <w:rPr>
          <w:b/>
          <w:u w:val="single"/>
        </w:rPr>
        <w:t>251809</w:t>
      </w:r>
    </w:p>
    <w:p>
      <w:r>
        <w:t>Don't forget to save your @Autodesk123D designs before 4/1! We wouldn't want you to lose all your hard work! https://t.co/OetVOCBYPH</w:t>
      </w:r>
    </w:p>
    <w:p>
      <w:r>
        <w:rPr>
          <w:b/>
          <w:u w:val="single"/>
        </w:rPr>
        <w:t>251810</w:t>
      </w:r>
    </w:p>
    <w:p>
      <w:r>
        <w:t>If it's happenin, we talkin bout it!!! #barbershopznbonz #kflyradio #mykflyradio #internetradio… https://t.co/F1SDlVlYsl</w:t>
      </w:r>
    </w:p>
    <w:p>
      <w:r>
        <w:rPr>
          <w:b/>
          <w:u w:val="single"/>
        </w:rPr>
        <w:t>251811</w:t>
      </w:r>
    </w:p>
    <w:p>
      <w:r>
        <w:t>Follower -1, Unfollowers - 0. I didn't know I was this awesome. Get your daily stats via https://t.co/MxZbFC7Juj.</w:t>
      </w:r>
    </w:p>
    <w:p>
      <w:r>
        <w:rPr>
          <w:b/>
          <w:u w:val="single"/>
        </w:rPr>
        <w:t>251812</w:t>
      </w:r>
    </w:p>
    <w:p>
      <w:r>
        <w:t>Production of at least one third of the world’s food, including 87 of the 113 leading food crops, depends on polli… https://t.co/zrRsHk0PxQ</w:t>
      </w:r>
    </w:p>
    <w:p>
      <w:r>
        <w:rPr>
          <w:b/>
          <w:u w:val="single"/>
        </w:rPr>
        <w:t>251813</w:t>
      </w:r>
    </w:p>
    <w:p>
      <w:r>
        <w:t>@pepesgrandma That way they won't be lying under oath when they swear they aren't doing anything illegal. (Someone else is doing it for them).</w:t>
      </w:r>
    </w:p>
    <w:p>
      <w:r>
        <w:rPr>
          <w:b/>
          <w:u w:val="single"/>
        </w:rPr>
        <w:t>251814</w:t>
      </w:r>
    </w:p>
    <w:p>
      <w:r>
        <w:t>https://t.co/YIM3gunYPc #New Woke up this morning feeling fine? Read our match report for a look back at all the action #wearesalford https://t.co/kmwYYZvYoF</w:t>
      </w:r>
    </w:p>
    <w:p>
      <w:r>
        <w:rPr>
          <w:b/>
          <w:u w:val="single"/>
        </w:rPr>
        <w:t>251815</w:t>
      </w:r>
    </w:p>
    <w:p>
      <w:r>
        <w:t>Okok gtg eh? Why u so mean to me nowadays WHATTTT the heck man I get it la like you're busy tapi at least sigh</w:t>
      </w:r>
    </w:p>
    <w:p>
      <w:r>
        <w:rPr>
          <w:b/>
          <w:u w:val="single"/>
        </w:rPr>
        <w:t>251816</w:t>
      </w:r>
    </w:p>
    <w:p>
      <w:r>
        <w:t>Bravo, Minnesota. This a message that should resonate through the world of football. https://t.co/1qvMJDltVU</w:t>
      </w:r>
    </w:p>
    <w:p>
      <w:r>
        <w:rPr>
          <w:b/>
          <w:u w:val="single"/>
        </w:rPr>
        <w:t>251817</w:t>
      </w:r>
    </w:p>
    <w:p>
      <w:r>
        <w:t>Tap the link to earn rewards for both you and me in @Farmville2! #farmrewards https://t.co/rPK9yl4Nio https://t.co/hoGwygsYuF</w:t>
      </w:r>
    </w:p>
    <w:p>
      <w:r>
        <w:rPr>
          <w:b/>
          <w:u w:val="single"/>
        </w:rPr>
        <w:t>251818</w:t>
      </w:r>
    </w:p>
    <w:p>
      <w:r>
        <w:t>https://t.co/zm2eLV12m4  Trump and Xi’s First Meeting: How Long Will the Cordiality Last? #MIAMI #NYC #HOUSTON #CANADA</w:t>
      </w:r>
    </w:p>
    <w:p>
      <w:r>
        <w:rPr>
          <w:b/>
          <w:u w:val="single"/>
        </w:rPr>
        <w:t>251819</w:t>
      </w:r>
    </w:p>
    <w:p>
      <w:r>
        <w:t>@RealJohnCain @TitusMonk @SuperDonald1 Hilarious​ how many SJW's fight for "causes" or cultural groups that in many cases care nothing &amp;amp; would have them killed in a heartbeat. 🤣</w:t>
      </w:r>
    </w:p>
    <w:p>
      <w:r>
        <w:rPr>
          <w:b/>
          <w:u w:val="single"/>
        </w:rPr>
        <w:t>251820</w:t>
      </w:r>
    </w:p>
    <w:p>
      <w:r>
        <w:t>In both the US and UK, social workers can heal society's deep divisions | Anna Scheyett https://t.co/K10qwp9eM7</w:t>
      </w:r>
    </w:p>
    <w:p>
      <w:r>
        <w:rPr>
          <w:b/>
          <w:u w:val="single"/>
        </w:rPr>
        <w:t>251821</w:t>
      </w:r>
    </w:p>
    <w:p>
      <w:r>
        <w:t>You know what happens to people that trust a pathological liar? They get fucked over! Repeatedly! https://t.co/eSPcGAYeSx</w:t>
      </w:r>
    </w:p>
    <w:p>
      <w:r>
        <w:rPr>
          <w:b/>
          <w:u w:val="single"/>
        </w:rPr>
        <w:t>251822</w:t>
      </w:r>
    </w:p>
    <w:p>
      <w:r>
        <w:t>Check out this real man of God's interview. He is a single godly virgin: https://t.co/MGwpHpIl5F https://t.co/ESy0nYKRpk</w:t>
      </w:r>
    </w:p>
    <w:p>
      <w:r>
        <w:rPr>
          <w:b/>
          <w:u w:val="single"/>
        </w:rPr>
        <w:t>251823</w:t>
      </w:r>
    </w:p>
    <w:p>
      <w:r>
        <w:t>Despite @SenDonnelly and other Dem support for #SCOTUS nominee, a filibuster has enough votes https://t.co/U4v9FVNAu8</w:t>
      </w:r>
    </w:p>
    <w:p>
      <w:r>
        <w:rPr>
          <w:b/>
          <w:u w:val="single"/>
        </w:rPr>
        <w:t>251824</w:t>
      </w:r>
    </w:p>
    <w:p>
      <w:r>
        <w:t>"Forever in the Keys"-new #romance #novel in the #floridakeys! https://t.co/vhNem1Zuio https://t.co/t6i5z1s9Xe</w:t>
      </w:r>
    </w:p>
    <w:p>
      <w:r>
        <w:rPr>
          <w:b/>
          <w:u w:val="single"/>
        </w:rPr>
        <w:t>251825</w:t>
      </w:r>
    </w:p>
    <w:p>
      <w:r>
        <w:t>one person followed me and one person unfollowed me // automatically checked by https://t.co/a0kctTajfU</w:t>
      </w:r>
    </w:p>
    <w:p>
      <w:r>
        <w:rPr>
          <w:b/>
          <w:u w:val="single"/>
        </w:rPr>
        <w:t>251826</w:t>
      </w:r>
    </w:p>
    <w:p>
      <w:r>
        <w:t>You intuitively know what must be done to increase your effici... More for Libra https://t.co/2gCXH2vi3Z</w:t>
      </w:r>
    </w:p>
    <w:p>
      <w:r>
        <w:rPr>
          <w:b/>
          <w:u w:val="single"/>
        </w:rPr>
        <w:t>251827</w:t>
      </w:r>
    </w:p>
    <w:p>
      <w:r>
        <w:t>#nowplaying on J1gold: Various Artists - ????????? ~ Listen NOW at https://t.co/vnTdUZXO5g  #JPOP #enka #japan</w:t>
      </w:r>
    </w:p>
    <w:p>
      <w:r>
        <w:rPr>
          <w:b/>
          <w:u w:val="single"/>
        </w:rPr>
        <w:t>251828</w:t>
      </w:r>
    </w:p>
    <w:p>
      <w:r>
        <w:t>Report: Oracle ponders massive acquisition of Accenture - SiliconANGLE https://t.co/PTpob9YUjS https://t.co/iiVG45Hdqt</w:t>
      </w:r>
    </w:p>
    <w:p>
      <w:r>
        <w:rPr>
          <w:b/>
          <w:u w:val="single"/>
        </w:rPr>
        <w:t>251829</w:t>
      </w:r>
    </w:p>
    <w:p>
      <w:r>
        <w:t>My interview with the director and producer of #bossbaby https://t.co/641QgyUTMx https://t.co/PjPz5XjX7i</w:t>
      </w:r>
    </w:p>
    <w:p>
      <w:r>
        <w:rPr>
          <w:b/>
          <w:u w:val="single"/>
        </w:rPr>
        <w:t>251830</w:t>
      </w:r>
    </w:p>
    <w:p>
      <w:r>
        <w:t>That moment when u hv no idea what the lecture is abt but the Dr. decides to remember ur name cz karma is a B 😅😅</w:t>
      </w:r>
    </w:p>
    <w:p>
      <w:r>
        <w:rPr>
          <w:b/>
          <w:u w:val="single"/>
        </w:rPr>
        <w:t>251831</w:t>
      </w:r>
    </w:p>
    <w:p>
      <w:r>
        <w:t>I seriously love this entire shot so much?? Yuzu's outfit?? Lily?? YURI?? AAA https://t.co/oMMGmOkiGY</w:t>
      </w:r>
    </w:p>
    <w:p>
      <w:r>
        <w:rPr>
          <w:b/>
          <w:u w:val="single"/>
        </w:rPr>
        <w:t>251832</w:t>
      </w:r>
    </w:p>
    <w:p>
      <w:r>
        <w:t>In partnership with international hospitality chain AccorHotels, Action Hotels has unveiled plans to develop the sec https://t.co/pP4L0HQbO1</w:t>
      </w:r>
    </w:p>
    <w:p>
      <w:r>
        <w:rPr>
          <w:b/>
          <w:u w:val="single"/>
        </w:rPr>
        <w:t>251833</w:t>
      </w:r>
    </w:p>
    <w:p>
      <w:r>
        <w:t>@DoritoJam @_MLJoe @RealVwq @VanillaRiceYT @TheRedSpy @FookinChombie @thatguycosmic still gonna mention you in my video because you donated on my patreon, I'm not that much of a cunt xx</w:t>
      </w:r>
    </w:p>
    <w:p>
      <w:r>
        <w:rPr>
          <w:b/>
          <w:u w:val="single"/>
        </w:rPr>
        <w:t>251834</w:t>
      </w:r>
    </w:p>
    <w:p>
      <w:r>
        <w:t>Fibre2Fashion - Cotton price increases on Karachi Exchange https://t.co/wWjNm9dENU https://t.co/n9tcWCA4lB</w:t>
      </w:r>
    </w:p>
    <w:p>
      <w:r>
        <w:rPr>
          <w:b/>
          <w:u w:val="single"/>
        </w:rPr>
        <w:t>251835</w:t>
      </w:r>
    </w:p>
    <w:p>
      <w:r>
        <w:t>Gyarados 66.7% IV (15/15/0) with Dragon Tail &amp;amp; Crunch has spawned til: 05:22:09pm (29m 47s). https://t.co/rdHjNphl2e</w:t>
      </w:r>
    </w:p>
    <w:p>
      <w:r>
        <w:rPr>
          <w:b/>
          <w:u w:val="single"/>
        </w:rPr>
        <w:t>251836</w:t>
      </w:r>
    </w:p>
    <w:p>
      <w:r>
        <w:t>Honeoye Falls, NY Weather: 04/07/17 16:17 PM:  pressure 1002.8mb rain last hour 0.00inches rain since midnight 0.18inches rain last 24</w:t>
      </w:r>
    </w:p>
    <w:p>
      <w:r>
        <w:rPr>
          <w:b/>
          <w:u w:val="single"/>
        </w:rPr>
        <w:t>251837</w:t>
      </w:r>
    </w:p>
    <w:p>
      <w:r>
        <w:t>Stunning Babe Showering https://t.co/LjcAaeaV2x -Learn how to squirt https://t.co/bS9Air4k6t #squirting</w:t>
      </w:r>
    </w:p>
    <w:p>
      <w:r>
        <w:rPr>
          <w:b/>
          <w:u w:val="single"/>
        </w:rPr>
        <w:t>251838</w:t>
      </w:r>
    </w:p>
    <w:p>
      <w:r>
        <w:t>Watch it: https://t.co/9WHHs9eBr3</w:t>
        <w:br/>
        <w:t>Sexy wife cheating with new lover...</w:t>
        <w:br/>
        <w:t>👻Add me on snapchat: adley36 👻 https://t.co/2pyw1Aqz2l</w:t>
      </w:r>
    </w:p>
    <w:p>
      <w:r>
        <w:rPr>
          <w:b/>
          <w:u w:val="single"/>
        </w:rPr>
        <w:t>251839</w:t>
      </w:r>
    </w:p>
    <w:p>
      <w:r>
        <w:t>As soon as i say i am experiencing a low, there is an immediate instinct for people to say 'Oh! don't worry it... https://t.co/7JzTavSi2X</w:t>
      </w:r>
    </w:p>
    <w:p>
      <w:r>
        <w:rPr>
          <w:b/>
          <w:u w:val="single"/>
        </w:rPr>
        <w:t>251840</w:t>
      </w:r>
    </w:p>
    <w:p>
      <w:r>
        <w:t>BBC football: "Tottenham 4-0 Watford: Walter Mazzarri says three goals cut Hornets' legs off" https://t.co/HO4OU1wdIn</w:t>
      </w:r>
    </w:p>
    <w:p>
      <w:r>
        <w:rPr>
          <w:b/>
          <w:u w:val="single"/>
        </w:rPr>
        <w:t>251841</w:t>
      </w:r>
    </w:p>
    <w:p>
      <w:r>
        <w:t>Liar! Five Promises Broken by Donald Trump in 24 Hours ... https://t.co/8GEcIkiIk2)  xxxxxxxxxxxxxxxxxxxxxxxxxxxxxxx…https://t.co/TMUqQcgXXh</w:t>
      </w:r>
    </w:p>
    <w:p>
      <w:r>
        <w:rPr>
          <w:b/>
          <w:u w:val="single"/>
        </w:rPr>
        <w:t>251842</w:t>
      </w:r>
    </w:p>
    <w:p>
      <w:r>
        <w:t>Save 72% and Get 1 issue FREE  on 1 Year  Beckett Sports Card Monthly Digital  Subscription for $33.99 https://t.co/IIZkrThXLs</w:t>
      </w:r>
    </w:p>
    <w:p>
      <w:r>
        <w:rPr>
          <w:b/>
          <w:u w:val="single"/>
        </w:rPr>
        <w:t>251843</w:t>
      </w:r>
    </w:p>
    <w:p>
      <w:r>
        <w:t>New IBM Trusteer solution can help label #phishing websites 250% faster than traditional methods:… https://t.co/Zur2mRoudx</w:t>
      </w:r>
    </w:p>
    <w:p>
      <w:r>
        <w:rPr>
          <w:b/>
          <w:u w:val="single"/>
        </w:rPr>
        <w:t>251844</w:t>
      </w:r>
    </w:p>
    <w:p>
      <w:r>
        <w:t xml:space="preserve">Can't wait for the suppository ads! </w:t>
        <w:br/>
        <w:br/>
        <w:t>#OReillyFactor #YouCantMakeThisStuffUp https://t.co/NK3BmXijcY</w:t>
      </w:r>
    </w:p>
    <w:p>
      <w:r>
        <w:rPr>
          <w:b/>
          <w:u w:val="single"/>
        </w:rPr>
        <w:t>251845</w:t>
      </w:r>
    </w:p>
    <w:p>
      <w:r>
        <w:t>$TGP announces quarterly 2017 dividend $0.14 (3.2% yield) Teekay LNG ... https://t.co/mVVaC23BIh @Quickest_Rts @HyperRTs @Relay_RTs</w:t>
      </w:r>
    </w:p>
    <w:p>
      <w:r>
        <w:rPr>
          <w:b/>
          <w:u w:val="single"/>
        </w:rPr>
        <w:t>251846</w:t>
      </w:r>
    </w:p>
    <w:p>
      <w:r>
        <w:t>Apply for the Bachelor of Fine Arts (B.F.A.) in Photojournalism - https://t.co/G4miuyn8GW - https://t.co/rZryzLr2N6</w:t>
      </w:r>
    </w:p>
    <w:p>
      <w:r>
        <w:rPr>
          <w:b/>
          <w:u w:val="single"/>
        </w:rPr>
        <w:t>251847</w:t>
      </w:r>
    </w:p>
    <w:p>
      <w:r>
        <w:t>@_Thistledown_   Perhaps it's time for a franchise ir 3 in Canada 🇨🇦 Jersey Mike's Subs - Our History https://t.co/rRUXteDEDA</w:t>
      </w:r>
    </w:p>
    <w:p>
      <w:r>
        <w:rPr>
          <w:b/>
          <w:u w:val="single"/>
        </w:rPr>
        <w:t>251848</w:t>
      </w:r>
    </w:p>
    <w:p>
      <w:r>
        <w:t>Thanks for the recent follow @PeerToPark @SexyGirls2121 @ro_des Happy to connect :) have a great Friday. ➡️🆓 https://t.co/epmlVp2uZK</w:t>
      </w:r>
    </w:p>
    <w:p>
      <w:r>
        <w:rPr>
          <w:b/>
          <w:u w:val="single"/>
        </w:rPr>
        <w:t>251849</w:t>
      </w:r>
    </w:p>
    <w:p>
      <w:r>
        <w:t>I hope Jon Ossoff wins Tom Price seat in Georgia so far he's doing good in the early voting so Georgian get out and vote on 4-18 lets win.</w:t>
      </w:r>
    </w:p>
    <w:p>
      <w:r>
        <w:rPr>
          <w:b/>
          <w:u w:val="single"/>
        </w:rPr>
        <w:t>251850</w:t>
      </w:r>
    </w:p>
    <w:p>
      <w:r>
        <w:t>I'm in the running to win 15 Xbox One digital games thanks to @Rand_al_Thor_19 https://t.co/soGGX1i3T2</w:t>
      </w:r>
    </w:p>
    <w:p>
      <w:r>
        <w:rPr>
          <w:b/>
          <w:u w:val="single"/>
        </w:rPr>
        <w:t>251851</w:t>
      </w:r>
    </w:p>
    <w:p>
      <w:r>
        <w:t>I'm one of those kids who was really sad when this was announced 23 years ago. Who saw and remember this? https://t.co/zU4ZXQ3RYK</w:t>
      </w:r>
    </w:p>
    <w:p>
      <w:r>
        <w:rPr>
          <w:b/>
          <w:u w:val="single"/>
        </w:rPr>
        <w:t>251852</w:t>
      </w:r>
    </w:p>
    <w:p>
      <w:r>
        <w:t>@realdonaldtrump The DRAFT would encourage teens NOT to drop out of sch. Set up special Army units JUST FOR HS dropouts.</w:t>
      </w:r>
    </w:p>
    <w:p>
      <w:r>
        <w:rPr>
          <w:b/>
          <w:u w:val="single"/>
        </w:rPr>
        <w:t>251853</w:t>
      </w:r>
    </w:p>
    <w:p>
      <w:r>
        <w:t>Check out my awesome website! Created by me with @WebStarts #MyAwesomeWebsite #YesICan https://t.co/QS4m3qD7Bv</w:t>
      </w:r>
    </w:p>
    <w:p>
      <w:r>
        <w:rPr>
          <w:b/>
          <w:u w:val="single"/>
        </w:rPr>
        <w:t>251854</w:t>
      </w:r>
    </w:p>
    <w:p>
      <w:r>
        <w:t>Wagga Aus Junee Ex Teacher Historic sex case likely to expand   #Pedogate https://t.co/FgEbHxrn9q via @DailyAdvertiser</w:t>
      </w:r>
    </w:p>
    <w:p>
      <w:r>
        <w:rPr>
          <w:b/>
          <w:u w:val="single"/>
        </w:rPr>
        <w:t>251855</w:t>
      </w:r>
    </w:p>
    <w:p>
      <w:r>
        <w:t>We are glad you stopped by! Congrats to Gary Gleason from Marenisco, MI who is now the owner of a 2017 Honda... https://t.co/WgG1WoQHfI</w:t>
      </w:r>
    </w:p>
    <w:p>
      <w:r>
        <w:rPr>
          <w:b/>
          <w:u w:val="single"/>
        </w:rPr>
        <w:t>251856</w:t>
      </w:r>
    </w:p>
    <w:p>
      <w:r>
        <w:t>Subscribe to our youtube channel for updates. Check out our video '5 Ways to get visitors to your website'. https://t.co/OyrNMpTB2a</w:t>
      </w:r>
    </w:p>
    <w:p>
      <w:r>
        <w:rPr>
          <w:b/>
          <w:u w:val="single"/>
        </w:rPr>
        <w:t>251857</w:t>
      </w:r>
    </w:p>
    <w:p>
      <w:r>
        <w:t>Lamar Odom Opens Up About Cocaine Addiction, Cheating in Wild Interview​ https://t.co/M3z6qUq8Qp https://t.co/sxaHAD85yl</w:t>
      </w:r>
    </w:p>
    <w:p>
      <w:r>
        <w:rPr>
          <w:b/>
          <w:u w:val="single"/>
        </w:rPr>
        <w:t>251858</w:t>
      </w:r>
    </w:p>
    <w:p>
      <w:r>
        <w:t>How many cities could reasonably open an elementary school next to two stadiums? https://t.co/A0avohSbqt</w:t>
      </w:r>
    </w:p>
    <w:p>
      <w:r>
        <w:rPr>
          <w:b/>
          <w:u w:val="single"/>
        </w:rPr>
        <w:t>251859</w:t>
      </w:r>
    </w:p>
    <w:p>
      <w:r>
        <w:t>Giving up alcohol for just one month can improve liver function, decrease blood pressure, and reduce the risk of liver disease and diabetes.</w:t>
      </w:r>
    </w:p>
    <w:p>
      <w:r>
        <w:rPr>
          <w:b/>
          <w:u w:val="single"/>
        </w:rPr>
        <w:t>251860</w:t>
      </w:r>
    </w:p>
    <w:p>
      <w:r>
        <w:t>Mom of 7 year old transplant recipient says donating organs is "the last selfless act you can do.” #Donorweek2017 https://t.co/zLzU77yFtN</w:t>
      </w:r>
    </w:p>
    <w:p>
      <w:r>
        <w:rPr>
          <w:b/>
          <w:u w:val="single"/>
        </w:rPr>
        <w:t>251861</w:t>
      </w:r>
    </w:p>
    <w:p>
      <w:r>
        <w:t>@DailyCaller These intellectually and emotionally weak #snowflakes will drop like flies when they enter the real world. #DarwinismInAction</w:t>
      </w:r>
    </w:p>
    <w:p>
      <w:r>
        <w:rPr>
          <w:b/>
          <w:u w:val="single"/>
        </w:rPr>
        <w:t>251862</w:t>
      </w:r>
    </w:p>
    <w:p>
      <w:r>
        <w:t>James Collis has completed a BSc degree since joining Creatif two years as a student. More in our latest blog &amp;gt;&amp;gt; https://t.co/9gkqrtrAy5 https://t.co/uADZnNjHSw</w:t>
      </w:r>
    </w:p>
    <w:p>
      <w:r>
        <w:rPr>
          <w:b/>
          <w:u w:val="single"/>
        </w:rPr>
        <w:t>251863</w:t>
      </w:r>
    </w:p>
    <w:p>
      <w:r>
        <w:t>privilege to present Kate Smee's lovely activity on Europe's energy dependency @EUROCLIO tell geog teachers to go to historiana.eu</w:t>
      </w:r>
    </w:p>
    <w:p>
      <w:r>
        <w:rPr>
          <w:b/>
          <w:u w:val="single"/>
        </w:rPr>
        <w:t>251864</w:t>
      </w:r>
    </w:p>
    <w:p>
      <w:r>
        <w:t>Apple iPhone 3GS - 8GB - Black (AT&amp;amp;T) Smartphone (MC555LL/A) Sold as is https://t.co/1NGkyrPMBj https://t.co/i5nsRb5ksv</w:t>
      </w:r>
    </w:p>
    <w:p>
      <w:r>
        <w:rPr>
          <w:b/>
          <w:u w:val="single"/>
        </w:rPr>
        <w:t>251865</w:t>
      </w:r>
    </w:p>
    <w:p>
      <w:r>
        <w:t>How you gonna have a Go Fund Me page &amp;amp; then post that your goal amount isn't met like people have to help you? Grown ass man get a job 😐</w:t>
      </w:r>
    </w:p>
    <w:p>
      <w:r>
        <w:rPr>
          <w:b/>
          <w:u w:val="single"/>
        </w:rPr>
        <w:t>251866</w:t>
      </w:r>
    </w:p>
    <w:p>
      <w:r>
        <w:t>@vinhnn11 Thx for enrolling in #AmexSurLaTable offer. Spend w/connected Card &amp;amp; receive credit. Terms: https://t.co/AoBjW9rIUy</w:t>
      </w:r>
    </w:p>
    <w:p>
      <w:r>
        <w:rPr>
          <w:b/>
          <w:u w:val="single"/>
        </w:rPr>
        <w:t>251867</w:t>
      </w:r>
    </w:p>
    <w:p>
      <w:r>
        <w:t>Bucky Brooks at https://t.co/NygBO488JZ takes the crown in the "he gets us" category: https://t.co/FJZEv53JgQ https://t.co/UGiYDZjn9C</w:t>
      </w:r>
    </w:p>
    <w:p>
      <w:r>
        <w:rPr>
          <w:b/>
          <w:u w:val="single"/>
        </w:rPr>
        <w:t>251868</w:t>
      </w:r>
    </w:p>
    <w:p>
      <w:r>
        <w:t>Seeing both sides of an argument is not a new dilemma for most... More for Libra https://t.co/9F20WJszrg</w:t>
      </w:r>
    </w:p>
    <w:p>
      <w:r>
        <w:rPr>
          <w:b/>
          <w:u w:val="single"/>
        </w:rPr>
        <w:t>251869</w:t>
      </w:r>
    </w:p>
    <w:p>
      <w:r>
        <w:t>@Softball_SWA Yes, get the rec programs involved is one of the best approaches! Love seeing how happy the youth athletes get!</w:t>
      </w:r>
    </w:p>
    <w:p>
      <w:r>
        <w:rPr>
          <w:b/>
          <w:u w:val="single"/>
        </w:rPr>
        <w:t>251870</w:t>
      </w:r>
    </w:p>
    <w:p>
      <w:r>
        <w:t>@Romcy001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251871</w:t>
      </w:r>
    </w:p>
    <w:p>
      <w:r>
        <w:t>@BigJonny @grumpyporcupine @this1isno1 Research it on your own if you would like to know. 👍🏻</w:t>
        <w:br/>
        <w:t>People here are just letting you know that Snopes is a bogus source among others. 🙂</w:t>
      </w:r>
    </w:p>
    <w:p>
      <w:r>
        <w:rPr>
          <w:b/>
          <w:u w:val="single"/>
        </w:rPr>
        <w:t>251872</w:t>
      </w:r>
    </w:p>
    <w:p>
      <w:r>
        <w:t>Uttar Pradesh chief minister Adityanath wants Ayodhya dispute resolved through dialogue https://t.co/F7TLwEXsfV https://t.co/5a39v2djQO</w:t>
      </w:r>
    </w:p>
    <w:p>
      <w:r>
        <w:rPr>
          <w:b/>
          <w:u w:val="single"/>
        </w:rPr>
        <w:t>251873</w:t>
      </w:r>
    </w:p>
    <w:p>
      <w:r>
        <w:t>HSS Engineers wants to move to Main Market https://t.co/q2W4uUxoKh  #biznewsfix https://t.co/VQPJ5nOOeF</w:t>
      </w:r>
    </w:p>
    <w:p>
      <w:r>
        <w:rPr>
          <w:b/>
          <w:u w:val="single"/>
        </w:rPr>
        <w:t>251874</w:t>
      </w:r>
    </w:p>
    <w:p>
      <w:r>
        <w:t>Those waves are getting awfully close to Lake Shore Dr! #OakStreetCurve #TooCloseForComfort https://t.co/At6cM8EQ6M</w:t>
      </w:r>
    </w:p>
    <w:p>
      <w:r>
        <w:rPr>
          <w:b/>
          <w:u w:val="single"/>
        </w:rPr>
        <w:t>251875</w:t>
      </w:r>
    </w:p>
    <w:p>
      <w:r>
        <w:t>#infosec ClearEnergy ransomware aim to destroy process automation logics in critical infrastructure, SCADA and ... https://t.co/t7CKm8u4jP</w:t>
      </w:r>
    </w:p>
    <w:p>
      <w:r>
        <w:rPr>
          <w:b/>
          <w:u w:val="single"/>
        </w:rPr>
        <w:t>251876</w:t>
      </w:r>
    </w:p>
    <w:p>
      <w:r>
        <w:t>@momo_mohsin @shivangijoshi10</w:t>
        <w:br/>
        <w:t>Nairas flash back!!!</w:t>
        <w:br/>
        <w:t xml:space="preserve">Kairas lovely memories!!!😍😍😍 </w:t>
        <w:br/>
        <w:t>#beautifuljournery https://t.co/P8aI0Yi0TX</w:t>
      </w:r>
    </w:p>
    <w:p>
      <w:r>
        <w:rPr>
          <w:b/>
          <w:u w:val="single"/>
        </w:rPr>
        <w:t>251877</w:t>
      </w:r>
    </w:p>
    <w:p>
      <w:r>
        <w:t>Siemens shows off its highest tech and local connections @JTakiff @PhillyInquirer https://t.co/nDo4p1FMNE via @PhillyBusiness</w:t>
      </w:r>
    </w:p>
    <w:p>
      <w:r>
        <w:rPr>
          <w:b/>
          <w:u w:val="single"/>
        </w:rPr>
        <w:t>251878</w:t>
      </w:r>
    </w:p>
    <w:p>
      <w:r>
        <w:t>Rambert Dance Company's Ghost Dances at Nottingham Theatre Royal - @Rambertdance @RoyalNottingham  https://t.co/zzLq1BOFM8</w:t>
      </w:r>
    </w:p>
    <w:p>
      <w:r>
        <w:rPr>
          <w:b/>
          <w:u w:val="single"/>
        </w:rPr>
        <w:t>251879</w:t>
      </w:r>
    </w:p>
    <w:p>
      <w:r>
        <w:t>Want to know how the new #OpenWater market can help your business? Follow @DefraWater  to find out more about #YourWaterYourChoice</w:t>
      </w:r>
    </w:p>
    <w:p>
      <w:r>
        <w:rPr>
          <w:b/>
          <w:u w:val="single"/>
        </w:rPr>
        <w:t>251880</w:t>
      </w:r>
    </w:p>
    <w:p>
      <w:r>
        <w:t>@CBSNews How sad, prayers to families of both girls. Can't even imagine what they are going through. God bless you and give you strength.</w:t>
      </w:r>
    </w:p>
    <w:p>
      <w:r>
        <w:rPr>
          <w:b/>
          <w:u w:val="single"/>
        </w:rPr>
        <w:t>251881</w:t>
      </w:r>
    </w:p>
    <w:p>
      <w:r>
        <w:t>@TrnGangDatabase @CheatingBlueRam Paid him 2 pay experts 2 review ~150 papers they couldn't even confirm as final drafts or turned n 4grades</w:t>
      </w:r>
    </w:p>
    <w:p>
      <w:r>
        <w:rPr>
          <w:b/>
          <w:u w:val="single"/>
        </w:rPr>
        <w:t>251882</w:t>
      </w:r>
    </w:p>
    <w:p>
      <w:r>
        <w:t>Start with Bismillah. End with Alhamdulillah. Patience with SubhanAllah. Promise with InsyaAllah. Your life will be blessed by Allah. :’)</w:t>
      </w:r>
    </w:p>
    <w:p>
      <w:r>
        <w:rPr>
          <w:b/>
          <w:u w:val="single"/>
        </w:rPr>
        <w:t>251883</w:t>
      </w:r>
    </w:p>
    <w:p>
      <w:r>
        <w:t>eBay: 2006 JEEP GRAND CHEROKEE CRD LTD A SILVER https://t.co/C6yVpAdch4 #jeep #jeeplife https://t.co/2qEo5giadS https://t.co/tdNRBRtLxx</w:t>
      </w:r>
    </w:p>
    <w:p>
      <w:r>
        <w:rPr>
          <w:b/>
          <w:u w:val="single"/>
        </w:rPr>
        <w:t>251884</w:t>
      </w:r>
    </w:p>
    <w:p>
      <w:r>
        <w:t>I just got my website at @BigRock. Get your .COM domain name for just ₹99 https://t.co/Y040oao4Vx #Sale #Domainnames #Domains</w:t>
      </w:r>
    </w:p>
    <w:p>
      <w:r>
        <w:rPr>
          <w:b/>
          <w:u w:val="single"/>
        </w:rPr>
        <w:t>251885</w:t>
      </w:r>
    </w:p>
    <w:p>
      <w:r>
        <w:t>@RaviMelk @Twinsalo @PMOIndia @PMOIndia Sir we believe it's nt justice to relocate 2lks ppl from native for corporate, watch us on 5th at Nagercoil to #StopEnayamICTTPort</w:t>
      </w:r>
    </w:p>
    <w:p>
      <w:r>
        <w:rPr>
          <w:b/>
          <w:u w:val="single"/>
        </w:rPr>
        <w:t>251886</w:t>
      </w:r>
    </w:p>
    <w:p>
      <w:r>
        <w:t>Hang out with Powergencing and other fun new people nearby, when you sign in to Badoo! https://t.co/YujBZeiZ93</w:t>
      </w:r>
    </w:p>
    <w:p>
      <w:r>
        <w:rPr>
          <w:b/>
          <w:u w:val="single"/>
        </w:rPr>
        <w:t>251887</w:t>
      </w:r>
    </w:p>
    <w:p>
      <w:r>
        <w:t>WATCH as this roof is blown off a fire station in Carroll County. #StormWatchOn2 Send us your damage pics if you have any! https://t.co/sfTLO0hHQj</w:t>
      </w:r>
    </w:p>
    <w:p>
      <w:r>
        <w:rPr>
          <w:b/>
          <w:u w:val="single"/>
        </w:rPr>
        <w:t>251888</w:t>
      </w:r>
    </w:p>
    <w:p>
      <w:r>
        <w:t>You was born to be real... Not to be perfect👊</w:t>
        <w:br/>
        <w:br/>
        <w:t>Cheers to all those who have helped me as I push forward to try and help others.. https://t.co/hjyvHB2pxo</w:t>
      </w:r>
    </w:p>
    <w:p>
      <w:r>
        <w:rPr>
          <w:b/>
          <w:u w:val="single"/>
        </w:rPr>
        <w:t>251889</w:t>
      </w:r>
    </w:p>
    <w:p>
      <w:r>
        <w:t xml:space="preserve">@Neo2soulBlog #NEW @adinahoward's "BLASPHEMY" #WATCHNOW @amazonvideo https://t.co/UzeNZ7OERt </w:t>
        <w:br/>
        <w:t xml:space="preserve">@YouTube https://t.co/aYTHbEaA4l </w:t>
        <w:br/>
        <w:t>NEW ALBUM 4/14</w:t>
      </w:r>
    </w:p>
    <w:p>
      <w:r>
        <w:rPr>
          <w:b/>
          <w:u w:val="single"/>
        </w:rPr>
        <w:t>251890</w:t>
      </w:r>
    </w:p>
    <w:p>
      <w:r>
        <w:t>Amazing to see the power of breaking down the walls of what we think “classes” are! #pblchat #DeeperLearning #rethinkhighschool https://t.co/AGlFDv2FJ0</w:t>
      </w:r>
    </w:p>
    <w:p>
      <w:r>
        <w:rPr>
          <w:b/>
          <w:u w:val="single"/>
        </w:rPr>
        <w:t>251891</w:t>
      </w:r>
    </w:p>
    <w:p>
      <w:r>
        <w:t>1 part puzzle, 1 part prizes. I solved the #LogiMerryMatch puzzle for a chance to win some Logitech tech. https://t.co/aMQcjK5dd1</w:t>
      </w:r>
    </w:p>
    <w:p>
      <w:r>
        <w:rPr>
          <w:b/>
          <w:u w:val="single"/>
        </w:rPr>
        <w:t>251892</w:t>
      </w:r>
    </w:p>
    <w:p>
      <w:r>
        <w:t>Take me deeper than my feet could ever wonder and my faith would keep being stronger, in the presence of my Saviour.</w:t>
      </w:r>
    </w:p>
    <w:p>
      <w:r>
        <w:rPr>
          <w:b/>
          <w:u w:val="single"/>
        </w:rPr>
        <w:t>251893</w:t>
      </w:r>
    </w:p>
    <w:p>
      <w:r>
        <w:t>work tonight will be able to experience a day wait no i dont have time or brainspace for that right now oh my god</w:t>
      </w:r>
    </w:p>
    <w:p>
      <w:r>
        <w:rPr>
          <w:b/>
          <w:u w:val="single"/>
        </w:rPr>
        <w:t>251894</w:t>
      </w:r>
    </w:p>
    <w:p>
      <w:r>
        <w:t>It's tempting to create an action plan based on the bright blu... More for Aquarius https://t.co/VsvUu1u5As</w:t>
      </w:r>
    </w:p>
    <w:p>
      <w:r>
        <w:rPr>
          <w:b/>
          <w:u w:val="single"/>
        </w:rPr>
        <w:t>251895</w:t>
      </w:r>
    </w:p>
    <w:p>
      <w:r>
        <w:t>Checking out this page about the Tweet Button https://t.co/Tve69TUmSq vía @your_screen_name @Nurienar @nayrobiTerri @alboradacubana</w:t>
      </w:r>
    </w:p>
    <w:p>
      <w:r>
        <w:rPr>
          <w:b/>
          <w:u w:val="single"/>
        </w:rPr>
        <w:t>251896</w:t>
      </w:r>
    </w:p>
    <w:p>
      <w:r>
        <w:t>I entered the @ScufGaming launch giveaway for a chance to win the new SCUF IMPACT or SCUF Infinity4PS PRO! #TeamSCUF https://t.co/Dp4a8O4RPA</w:t>
      </w:r>
    </w:p>
    <w:p>
      <w:r>
        <w:rPr>
          <w:b/>
          <w:u w:val="single"/>
        </w:rPr>
        <w:t>251897</w:t>
      </w:r>
    </w:p>
    <w:p>
      <w:r>
        <w:t>@iamINSPIRITcha I knew it while watching it without eng sub he's talking about imitating a kind of bird and I guessed it right😂</w:t>
      </w:r>
    </w:p>
    <w:p>
      <w:r>
        <w:rPr>
          <w:b/>
          <w:u w:val="single"/>
        </w:rPr>
        <w:t>251898</w:t>
      </w:r>
    </w:p>
    <w:p>
      <w:r>
        <w:t>An exciting new opportunity to #work in #staffin #skye with @HRStaffin Skye to deliver Ecomuseum II https://t.co/bgqjodyIdn PLEASE SHARE</w:t>
      </w:r>
    </w:p>
    <w:p>
      <w:r>
        <w:rPr>
          <w:b/>
          <w:u w:val="single"/>
        </w:rPr>
        <w:t>251899</w:t>
      </w:r>
    </w:p>
    <w:p>
      <w:r>
        <w:t>@Jenni_Marie8819 asks "Will Luke Hemmings ever follow me back on twitter?" #OuijaMovie Own it Now https://t.co/0kQzCnkYbd</w:t>
      </w:r>
    </w:p>
    <w:p>
      <w:r>
        <w:rPr>
          <w:b/>
          <w:u w:val="single"/>
        </w:rPr>
        <w:t>251900</w:t>
      </w:r>
    </w:p>
    <w:p>
      <w:r>
        <w:t>GENERAL MC MASTER HAS JUST KICKED DRUNK STEVE BANNON OFF THE NATIONAL SECURITY TEAM ! BANNON IS GOING TO GET DRUNK !💩😭😯🇷🇺 https://t.co/UGve7U1Ak9</w:t>
      </w:r>
    </w:p>
    <w:p>
      <w:r>
        <w:rPr>
          <w:b/>
          <w:u w:val="single"/>
        </w:rPr>
        <w:t>251901</w:t>
      </w:r>
    </w:p>
    <w:p>
      <w:r>
        <w:t>The latest The TRS Daily! https://t.co/hLIIHTTmZ6 Thanks to @FM_World @uclnews @Moorfields #bifmawards #facman</w:t>
      </w:r>
    </w:p>
    <w:p>
      <w:r>
        <w:rPr>
          <w:b/>
          <w:u w:val="single"/>
        </w:rPr>
        <w:t>251902</w:t>
      </w:r>
    </w:p>
    <w:p>
      <w:r>
        <w:t>»☺ BETSEY JOHNSON Bag WALLET SET White QUILTED ROSE Faux Leather  Pink BOWS https://t.co/lTCzYTixdf https://t.co/6dbFAzxYMu</w:t>
      </w:r>
    </w:p>
    <w:p>
      <w:r>
        <w:rPr>
          <w:b/>
          <w:u w:val="single"/>
        </w:rPr>
        <w:t>251903</w:t>
      </w:r>
    </w:p>
    <w:p>
      <w:r>
        <w:t>Do androids dance to electric beats? @Miccull is getting some groovy tunes ready for his favorite programs / people for April 15th https://t.co/h6hunNRUAE</w:t>
      </w:r>
    </w:p>
    <w:p>
      <w:r>
        <w:rPr>
          <w:b/>
          <w:u w:val="single"/>
        </w:rPr>
        <w:t>251904</w:t>
      </w:r>
    </w:p>
    <w:p>
      <w:r>
        <w:t>This might be the first look at Samsung's follow-up to the exploding Galaxy Note 7 https://t.co/6KqTf02mTu https://t.co/KifUExE77J</w:t>
      </w:r>
    </w:p>
    <w:p>
      <w:r>
        <w:rPr>
          <w:b/>
          <w:u w:val="single"/>
        </w:rPr>
        <w:t>251905</w:t>
      </w:r>
    </w:p>
    <w:p>
      <w:r>
        <w:t>@EarnestChege @opargoo Application of the law should not be selective.   Cabinet secretaries should not politic!</w:t>
      </w:r>
    </w:p>
    <w:p>
      <w:r>
        <w:rPr>
          <w:b/>
          <w:u w:val="single"/>
        </w:rPr>
        <w:t>251906</w:t>
      </w:r>
    </w:p>
    <w:p>
      <w:r>
        <w:t>I added a video to a @YouTube playlist https://t.co/ksRnEE5vAd 7 SCI-FI MOVIE'S GADGETS That Really Exist</w:t>
      </w:r>
    </w:p>
    <w:p>
      <w:r>
        <w:rPr>
          <w:b/>
          <w:u w:val="single"/>
        </w:rPr>
        <w:t>251907</w:t>
      </w:r>
    </w:p>
    <w:p>
      <w:r>
        <w:t>Puppet Masters: Western #media quiet as #Russia exposes lies at #SecurityCouncil https://t.co/kLYXOUGgKA</w:t>
      </w:r>
    </w:p>
    <w:p>
      <w:r>
        <w:rPr>
          <w:b/>
          <w:u w:val="single"/>
        </w:rPr>
        <w:t>251908</w:t>
      </w:r>
    </w:p>
    <w:p>
      <w:r>
        <w:t>It's been crazy hectic around here, ahh!Happy to present no. 3 of 4 original pieces for the #NorWesCon art show next week! :D</w:t>
        <w:br/>
        <w:t>#Quetzalcoatl https://t.co/TNgsVfzRTn</w:t>
      </w:r>
    </w:p>
    <w:p>
      <w:r>
        <w:rPr>
          <w:b/>
          <w:u w:val="single"/>
        </w:rPr>
        <w:t>251909</w:t>
      </w:r>
    </w:p>
    <w:p>
      <w:r>
        <w:t>When you tell someone that someone is coming and he asks how many followers he has #peoplewhothinktheymadeit https://t.co/dJFZjbMXdX</w:t>
      </w:r>
    </w:p>
    <w:p>
      <w:r>
        <w:rPr>
          <w:b/>
          <w:u w:val="single"/>
        </w:rPr>
        <w:t>251910</w:t>
      </w:r>
    </w:p>
    <w:p>
      <w:r>
        <w:t>@didcotcc sorry to wimp out lads. Did the 'president's chair' get moved or do I have to send @TJosetab back for it?</w:t>
      </w:r>
    </w:p>
    <w:p>
      <w:r>
        <w:rPr>
          <w:b/>
          <w:u w:val="single"/>
        </w:rPr>
        <w:t>251911</w:t>
      </w:r>
    </w:p>
    <w:p>
      <w:r>
        <w:t>Senate set for pivotal vote on Supreme Court nominee - https://t.co/YdpvIOLSxa https://t.co/Dim9TWvjtX</w:t>
      </w:r>
    </w:p>
    <w:p>
      <w:r>
        <w:rPr>
          <w:b/>
          <w:u w:val="single"/>
        </w:rPr>
        <w:t>251912</w:t>
      </w:r>
    </w:p>
    <w:p>
      <w:r>
        <w:t>My creamer dreams just came true, with one touch, goodbye Starbucks, hello to tasty latte #CreamerNation #sponsored https://t.co/hSUKdw4kPH</w:t>
      </w:r>
    </w:p>
    <w:p>
      <w:r>
        <w:rPr>
          <w:b/>
          <w:u w:val="single"/>
        </w:rPr>
        <w:t>251913</w:t>
      </w:r>
    </w:p>
    <w:p>
      <w:r>
        <w:t>"She was even juicing, regularly drinking celery, carrots, parsley and turnip top juice" - @wmag on #GeorgiaOKeeffe: https://t.co/zujhNJsRNe</w:t>
      </w:r>
    </w:p>
    <w:p>
      <w:r>
        <w:rPr>
          <w:b/>
          <w:u w:val="single"/>
        </w:rPr>
        <w:t>251914</w:t>
      </w:r>
    </w:p>
    <w:p>
      <w:r>
        <w:t>#FXnews #USD Will the Trump-Xi Meet, NFPs, Eurozone Summit Leverage or Hobble… https://t.co/gssnXePXK7 ► via https://t.co/phbjFqZS5Z</w:t>
      </w:r>
    </w:p>
    <w:p>
      <w:r>
        <w:rPr>
          <w:b/>
          <w:u w:val="single"/>
        </w:rPr>
        <w:t>251915</w:t>
      </w:r>
    </w:p>
    <w:p>
      <w:r>
        <w:t>100%  can confirm this is true. They also bleed rainbows when they get shot! https://t.co/EYequsvmre</w:t>
      </w:r>
    </w:p>
    <w:p>
      <w:r>
        <w:rPr>
          <w:b/>
          <w:u w:val="single"/>
        </w:rPr>
        <w:t>251916</w:t>
      </w:r>
    </w:p>
    <w:p>
      <w:r>
        <w:t>#YorkshireGuru Latest: Funds secured for key Rotherham project https://t.co/l5nhgUsnHA https://t.co/Z0YARGPtLD</w:t>
      </w:r>
    </w:p>
    <w:p>
      <w:r>
        <w:rPr>
          <w:b/>
          <w:u w:val="single"/>
        </w:rPr>
        <w:t>251917</w:t>
      </w:r>
    </w:p>
    <w:p>
      <w:r>
        <w:t>#5YearswithEXO EXO trends #1 worldwide on Twitter for their 5th-anniversary! https://t.co/De3yDQJ6fL by #allkpop via @c0nvey https://t.co/TpL7bVkyx1</w:t>
      </w:r>
    </w:p>
    <w:p>
      <w:r>
        <w:rPr>
          <w:b/>
          <w:u w:val="single"/>
        </w:rPr>
        <w:t>251918</w:t>
      </w:r>
    </w:p>
    <w:p>
      <w:r>
        <w:t>@whitet86 @theintercept That's  only because ALL of the African American population came out to vote. You really don't  believe white maj.voted for Obama do u?</w:t>
      </w:r>
    </w:p>
    <w:p>
      <w:r>
        <w:rPr>
          <w:b/>
          <w:u w:val="single"/>
        </w:rPr>
        <w:t>251919</w:t>
      </w:r>
    </w:p>
    <w:p>
      <w:r>
        <w:t>Did he run out because of questions? He normally ignores or berates. Looks like he forgot what he was doing??? https://t.co/IICn2jiaaM</w:t>
      </w:r>
    </w:p>
    <w:p>
      <w:r>
        <w:rPr>
          <w:b/>
          <w:u w:val="single"/>
        </w:rPr>
        <w:t>251920</w:t>
      </w:r>
    </w:p>
    <w:p>
      <w:r>
        <w:t>🙌 YASSS It's time for a great show x.becky🌺🐾:Good afternoon guys😍❤</w:t>
        <w:br/>
        <w:t>https://t.co/6g8Yw313uB https://t.co/QYejmzyrxy</w:t>
      </w:r>
    </w:p>
    <w:p>
      <w:r>
        <w:rPr>
          <w:b/>
          <w:u w:val="single"/>
        </w:rPr>
        <w:t>251921</w:t>
      </w:r>
    </w:p>
    <w:p>
      <w:r>
        <w:t>@ussoccer_wnt @MalPugh @ALLIE_LONG @ALLIE_LONG deserves the Golden Ponytail award after last night. 👱🏻‍♀️</w:t>
      </w:r>
    </w:p>
    <w:p>
      <w:r>
        <w:rPr>
          <w:b/>
          <w:u w:val="single"/>
        </w:rPr>
        <w:t>251922</w:t>
      </w:r>
    </w:p>
    <w:p>
      <w:r>
        <w:t>@azurejet The Eagle Cookbook is now on sale for £6.99 at Amazon. Product page: https://t.co/HUXXTFOQR4</w:t>
      </w:r>
    </w:p>
    <w:p>
      <w:r>
        <w:rPr>
          <w:b/>
          <w:u w:val="single"/>
        </w:rPr>
        <w:t>251923</w:t>
      </w:r>
    </w:p>
    <w:p>
      <w:r>
        <w:t>AMAZON FIRE TV STICK ALEXA-VOICE QUAD-CORE w/ KODI/MOBDO: SPORTS, TV, MOVIES,  https://t.co/4mXswZCjyq https://t.co/MWgUrqUcCX</w:t>
      </w:r>
    </w:p>
    <w:p>
      <w:r>
        <w:rPr>
          <w:b/>
          <w:u w:val="single"/>
        </w:rPr>
        <w:t>251924</w:t>
      </w:r>
    </w:p>
    <w:p>
      <w:r>
        <w:t>@AndreyRussia33 We will see what happens. I just hope this does not cause muslims hate. Extremist (if they did it) are very different from an average man.</w:t>
      </w:r>
    </w:p>
    <w:p>
      <w:r>
        <w:rPr>
          <w:b/>
          <w:u w:val="single"/>
        </w:rPr>
        <w:t>251925</w:t>
      </w:r>
    </w:p>
    <w:p>
      <w:r>
        <w:t>@YouTube Took 7,000 views off of my channel so I can't make money on YouTube anymore. Seriously? To a small channel? @KEEMSTAR @JohnScarce https://t.co/poxZBeFdPx</w:t>
      </w:r>
    </w:p>
    <w:p>
      <w:r>
        <w:rPr>
          <w:b/>
          <w:u w:val="single"/>
        </w:rPr>
        <w:t>251926</w:t>
      </w:r>
    </w:p>
    <w:p>
      <w:r>
        <w:t>@Jasmine_blu Mars Veterinary Wisdom Panel 3.0 Breed Identification DNA Test Kit https://t.co/2ldP5Jqog2</w:t>
      </w:r>
    </w:p>
    <w:p>
      <w:r>
        <w:rPr>
          <w:b/>
          <w:u w:val="single"/>
        </w:rPr>
        <w:t>251927</w:t>
      </w:r>
    </w:p>
    <w:p>
      <w:r>
        <w:t>Desperate Obama Asks Americans To Sell Their Possessions To Finance His Campaign https://t.co/9nlgRk4O I hope Mrs. Hart is proud. #IASen</w:t>
      </w:r>
    </w:p>
    <w:p>
      <w:r>
        <w:rPr>
          <w:b/>
          <w:u w:val="single"/>
        </w:rPr>
        <w:t>251928</w:t>
      </w:r>
    </w:p>
    <w:p>
      <w:r>
        <w:t>I liked a @YouTube video from @thean1meman https://t.co/DwFLIb0sS6 Attempting Naruto Ninja Tricks IN REAL LIFE!!</w:t>
      </w:r>
    </w:p>
    <w:p>
      <w:r>
        <w:rPr>
          <w:b/>
          <w:u w:val="single"/>
        </w:rPr>
        <w:t>251929</w:t>
      </w:r>
    </w:p>
    <w:p>
      <w:r>
        <w:t>Indifference is expensive. Hostility is unaffordable. Trust is priceless. It's all about Relationships. - Ted Rubin #quote</w:t>
      </w:r>
    </w:p>
    <w:p>
      <w:r>
        <w:rPr>
          <w:b/>
          <w:u w:val="single"/>
        </w:rPr>
        <w:t>251930</w:t>
      </w:r>
    </w:p>
    <w:p>
      <w:r>
        <w:t>@WeiPoints Oh, hello Asia, your flags, kites, weather balloons... like you're reaching up to brush me with your fingers</w:t>
      </w:r>
    </w:p>
    <w:p>
      <w:r>
        <w:rPr>
          <w:b/>
          <w:u w:val="single"/>
        </w:rPr>
        <w:t>251931</w:t>
      </w:r>
    </w:p>
    <w:p>
      <w:r>
        <w:t>Gabriel Sterling has served on the Sandy Springs City Council for 6 years and hopes to succeed John Eaves, who is... https://t.co/32SXes4Sqa</w:t>
      </w:r>
    </w:p>
    <w:p>
      <w:r>
        <w:rPr>
          <w:b/>
          <w:u w:val="single"/>
        </w:rPr>
        <w:t>251932</w:t>
      </w:r>
    </w:p>
    <w:p>
      <w:r>
        <w:t>@talktoSHE The #MadridDerby highlights a huge weekend LIVE on SuperSport.</w:t>
        <w:br/>
        <w:t>TV Guide -&amp;gt; https://t.co/gzHm96Xp0f  https://t.co/4cAywVVML2</w:t>
      </w:r>
    </w:p>
    <w:p>
      <w:r>
        <w:rPr>
          <w:b/>
          <w:u w:val="single"/>
        </w:rPr>
        <w:t>251933</w:t>
      </w:r>
    </w:p>
    <w:p>
      <w:r>
        <w:t>MK Dons Boss Robbie Neilson Hails Leicester Youngster Harvey Barnes as 'Special Talent' https://t.co/Nqv4fdZMEi https://t.co/VP1qhqG3IK</w:t>
      </w:r>
    </w:p>
    <w:p>
      <w:r>
        <w:rPr>
          <w:b/>
          <w:u w:val="single"/>
        </w:rPr>
        <w:t>251934</w:t>
      </w:r>
    </w:p>
    <w:p>
      <w:r>
        <w:t>Need to ensure we have the best workforce possible; this would be a high priority of mine - Dr. Gottlieb during #FDA commissioner hearing</w:t>
      </w:r>
    </w:p>
    <w:p>
      <w:r>
        <w:rPr>
          <w:b/>
          <w:u w:val="single"/>
        </w:rPr>
        <w:t>251935</w:t>
      </w:r>
    </w:p>
    <w:p>
      <w:r>
        <w:t>Yesterday I meant a girl with the same first &amp;amp; last name as me lets just say it was pretty weird</w:t>
      </w:r>
    </w:p>
    <w:p>
      <w:r>
        <w:rPr>
          <w:b/>
          <w:u w:val="single"/>
        </w:rPr>
        <w:t>251936</w:t>
      </w:r>
    </w:p>
    <w:p>
      <w:r>
        <w:t>New in Pacohio vintage Bibb NFL football bath towel USA Teams Terry Cloth https://t.co/XiGImDgjSP https://t.co/g7eryhaXaK</w:t>
      </w:r>
    </w:p>
    <w:p>
      <w:r>
        <w:rPr>
          <w:b/>
          <w:u w:val="single"/>
        </w:rPr>
        <w:t>251937</w:t>
      </w:r>
    </w:p>
    <w:p>
      <w:r>
        <w:t>happy birthday pretty, hope your day is better than some of these pictures😩💋🎉 https://t.co/AMZbR4SNiV</w:t>
      </w:r>
    </w:p>
    <w:p>
      <w:r>
        <w:rPr>
          <w:b/>
          <w:u w:val="single"/>
        </w:rPr>
        <w:t>251938</w:t>
      </w:r>
    </w:p>
    <w:p>
      <w:r>
        <w:t>@BreitbartVideo @charjoe2000 @pamkeyNEN @BreitbartNews thank you harry Reid 😊 as Obama said elections have consequences😃</w:t>
      </w:r>
    </w:p>
    <w:p>
      <w:r>
        <w:rPr>
          <w:b/>
          <w:u w:val="single"/>
        </w:rPr>
        <w:t>251939</w:t>
      </w:r>
    </w:p>
    <w:p>
      <w:r>
        <w:t>@realDonaldTrump AHCA was &amp;amp; is pure unadulterated SHIT. It was a $8B tax break for the rich and robbed the poor, children, vets and elderly. U sad little man</w:t>
      </w:r>
    </w:p>
    <w:p>
      <w:r>
        <w:rPr>
          <w:b/>
          <w:u w:val="single"/>
        </w:rPr>
        <w:t>251940</w:t>
      </w:r>
    </w:p>
    <w:p>
      <w:r>
        <w:t>@Forsaken_Legacy The song that came up next was Go Fuck Yourself by Two Feet that vibed too well with the blonde next to him tonight; »</w:t>
      </w:r>
    </w:p>
    <w:p>
      <w:r>
        <w:rPr>
          <w:b/>
          <w:u w:val="single"/>
        </w:rPr>
        <w:t>251941</w:t>
      </w:r>
    </w:p>
    <w:p>
      <w:r>
        <w:t>Because they deserve this kind</w:t>
        <w:br/>
        <w:t>of love and sooo much more.</w:t>
        <w:br/>
        <w:br/>
        <w:t>Hashtag medyo protective!✌🏼️</w:t>
        <w:br/>
        <w:br/>
        <w:t>#ALDUBKSApril9and12</w:t>
        <w:br/>
        <w:t>@aldenrichards02</w:t>
        <w:br/>
        <w:t>@mainedcm 💛💛 https://t.co/iuD7eDRJ0w</w:t>
      </w:r>
    </w:p>
    <w:p>
      <w:r>
        <w:rPr>
          <w:b/>
          <w:u w:val="single"/>
        </w:rPr>
        <w:t>251942</w:t>
      </w:r>
    </w:p>
    <w:p>
      <w:r>
        <w:t>Stanford freshman Jenna Gray a triple threat on The Farm https://t.co/46oq6gXozg https://t.co/N6xEZMoDo5</w:t>
      </w:r>
    </w:p>
    <w:p>
      <w:r>
        <w:rPr>
          <w:b/>
          <w:u w:val="single"/>
        </w:rPr>
        <w:t>251943</w:t>
      </w:r>
    </w:p>
    <w:p>
      <w:r>
        <w:t>Our 100% solid copper double #cocktail jiggers are GREAT barware additions for home mixologists! Smooth or hammered! https://t.co/2WQA3yRrCH https://t.co/JNg3lAVaHD</w:t>
      </w:r>
    </w:p>
    <w:p>
      <w:r>
        <w:rPr>
          <w:b/>
          <w:u w:val="single"/>
        </w:rPr>
        <w:t>251944</w:t>
      </w:r>
    </w:p>
    <w:p>
      <w:r>
        <w:t>NEWS  |  BLOG: Brexit Likely to Have Direct Impact on UK Oil, Gas Industry  |  Rigzone https://t.co/tlHdEr4rW3 via @rigzone</w:t>
      </w:r>
    </w:p>
    <w:p>
      <w:r>
        <w:rPr>
          <w:b/>
          <w:u w:val="single"/>
        </w:rPr>
        <w:t>251945</w:t>
      </w:r>
    </w:p>
    <w:p>
      <w:r>
        <w:t>From Ten Down To Three is a delightful #read full of wit and a dash of tragedy #youngadult #LiteraryFiction #ExamineFate https://t.co/t1r01enYZF</w:t>
      </w:r>
    </w:p>
    <w:p>
      <w:r>
        <w:rPr>
          <w:b/>
          <w:u w:val="single"/>
        </w:rPr>
        <w:t>251946</w:t>
      </w:r>
    </w:p>
    <w:p>
      <w:r>
        <w:t>@Armand_Vamp the dark god, as the hands wander along the spine of the vampire. Fingers pull and twist in russet curls, tugging at lavish garments, press+</w:t>
      </w:r>
    </w:p>
    <w:p>
      <w:r>
        <w:rPr>
          <w:b/>
          <w:u w:val="single"/>
        </w:rPr>
        <w:t>251947</w:t>
      </w:r>
    </w:p>
    <w:p>
      <w:r>
        <w:t>Please understand - This girl has been kidnapped, she is in danger, this man is not "helping" her, this is pure selfish behavior TAD CUMMINS https://t.co/FCe6otIVLP</w:t>
      </w:r>
    </w:p>
    <w:p>
      <w:r>
        <w:rPr>
          <w:b/>
          <w:u w:val="single"/>
        </w:rPr>
        <w:t>251948</w:t>
      </w:r>
    </w:p>
    <w:p>
      <w:r>
        <w:t>Here is the link to the Podcast I did with Sharon Vornholt on Itunes if you prefer to listen that way... https://t.co/FECrebYL5Q</w:t>
      </w:r>
    </w:p>
    <w:p>
      <w:r>
        <w:rPr>
          <w:b/>
          <w:u w:val="single"/>
        </w:rPr>
        <w:t>251949</w:t>
      </w:r>
    </w:p>
    <w:p>
      <w:r>
        <w:t>If you fuck with me I'm having a major smoke out on 4/20 as I record some new music at the studio pull up and you will get dabbed out 🍯 🍯🍯</w:t>
      </w:r>
    </w:p>
    <w:p>
      <w:r>
        <w:rPr>
          <w:b/>
          <w:u w:val="single"/>
        </w:rPr>
        <w:t>251950</w:t>
      </w:r>
    </w:p>
    <w:p>
      <w:r>
        <w:t>See how #SCAD students packed artful living into 135 sqft. with this tour of the #SCADpad #microhousing project! https://t.co/gPxnoWfkIu https://t.co/G8CYE7wWSg</w:t>
      </w:r>
    </w:p>
    <w:p>
      <w:r>
        <w:rPr>
          <w:b/>
          <w:u w:val="single"/>
        </w:rPr>
        <w:t>251951</w:t>
      </w:r>
    </w:p>
    <w:p>
      <w:r>
        <w:t>@SonyaSasser Xavier is a anti free speech radical and like all progressives will shut down exposing the truth.</w:t>
      </w:r>
    </w:p>
    <w:p>
      <w:r>
        <w:rPr>
          <w:b/>
          <w:u w:val="single"/>
        </w:rPr>
        <w:t>251952</w:t>
      </w:r>
    </w:p>
    <w:p>
      <w:r>
        <w:t>@TMOgunsemo Afternoon Sir,In case U need a clearing &amp;amp;</w:t>
        <w:br/>
        <w:t>Forwarding agent,Contact me...08173982051 or</w:t>
        <w:br/>
        <w:t>08076171004,U'll pay customs duty by yourself</w:t>
      </w:r>
    </w:p>
    <w:p>
      <w:r>
        <w:rPr>
          <w:b/>
          <w:u w:val="single"/>
        </w:rPr>
        <w:t>251953</w:t>
      </w:r>
    </w:p>
    <w:p>
      <w:r>
        <w:t>First cut down the prices of bikes *Happy* and now cut down in petrol prices * So much Happy*</w:t>
        <w:br/>
        <w:br/>
        <w:t>On 1st April: Govt be like #AprilFool 😜</w:t>
      </w:r>
    </w:p>
    <w:p>
      <w:r>
        <w:rPr>
          <w:b/>
          <w:u w:val="single"/>
        </w:rPr>
        <w:t>251954</w:t>
      </w:r>
    </w:p>
    <w:p>
      <w:r>
        <w:t>Packed @AMNH for Zaneta Thayer's @TheLeakeyFndtn #amnhscicafe talk on Stress &amp;amp; Human Evolution. https://t.co/UuWFHegfOR</w:t>
      </w:r>
    </w:p>
    <w:p>
      <w:r>
        <w:rPr>
          <w:b/>
          <w:u w:val="single"/>
        </w:rPr>
        <w:t>251955</w:t>
      </w:r>
    </w:p>
    <w:p>
      <w:r>
        <w:t>MAM Night Soother Twin Pack - 6m+  (Pink Bunny Rabbit)  (2446)   https://t.co/HcCqDAJzWX https://t.co/ELJ4Qiuqac</w:t>
      </w:r>
    </w:p>
    <w:p>
      <w:r>
        <w:rPr>
          <w:b/>
          <w:u w:val="single"/>
        </w:rPr>
        <w:t>251956</w:t>
      </w:r>
    </w:p>
    <w:p>
      <w:r>
        <w:t>I am always encouraged by the tweets and ministry of @JimMartin. His words consistently help me think clearer about my faith.</w:t>
      </w:r>
    </w:p>
    <w:p>
      <w:r>
        <w:rPr>
          <w:b/>
          <w:u w:val="single"/>
        </w:rPr>
        <w:t>251957</w:t>
      </w:r>
    </w:p>
    <w:p>
      <w:r>
        <w:t>TOMORROW</w:t>
        <w:br/>
        <w:br/>
        <w:t xml:space="preserve">#MadeYaLook 👀x #TwoLevelHouseParty 🏠 </w:t>
        <w:br/>
        <w:br/>
        <w:t>FREE pizza🍕 &amp;amp; hunch punch🍹 #LosAtlantaEnt</w:t>
        <w:br/>
        <w:br/>
        <w:t>https://t.co/Gy7dBCooTn  n</w:t>
      </w:r>
    </w:p>
    <w:p>
      <w:r>
        <w:rPr>
          <w:b/>
          <w:u w:val="single"/>
        </w:rPr>
        <w:t>251958</w:t>
      </w:r>
    </w:p>
    <w:p>
      <w:r>
        <w:t>The Catch - Episode 2.05 - The Bad Girl - Promo, Promotional Photos &amp;amp; Press Release https://t.co/FzD8SUhUcL https://t.co/sAEgqFp2o2</w:t>
      </w:r>
    </w:p>
    <w:p>
      <w:r>
        <w:rPr>
          <w:b/>
          <w:u w:val="single"/>
        </w:rPr>
        <w:t>251959</w:t>
      </w:r>
    </w:p>
    <w:p>
      <w:r>
        <w:t>happy bday to the rat I call my best mate @xtashacrispx 😝💗💗 ur annoying but I hope u have the best day xxxxxx ps. hope u love the pics x https://t.co/WJEAy9Eiin</w:t>
      </w:r>
    </w:p>
    <w:p>
      <w:r>
        <w:rPr>
          <w:b/>
          <w:u w:val="single"/>
        </w:rPr>
        <w:t>251960</w:t>
      </w:r>
    </w:p>
    <w:p>
      <w:r>
        <w:t>@NinjaPotts @nyphur Just adds people to a list, meaning that loads of people can be added and probably will never be removed. That's the rough part.</w:t>
      </w:r>
    </w:p>
    <w:p>
      <w:r>
        <w:rPr>
          <w:b/>
          <w:u w:val="single"/>
        </w:rPr>
        <w:t>251961</w:t>
      </w:r>
    </w:p>
    <w:p>
      <w:r>
        <w:t>Atlanta Overpass Collapse and Fire Sparks Traffic Nightmare https://t.co/mUGPGLuC5Z https://t.co/m8oqYSSVSQ</w:t>
      </w:r>
    </w:p>
    <w:p>
      <w:r>
        <w:rPr>
          <w:b/>
          <w:u w:val="single"/>
        </w:rPr>
        <w:t>251962</w:t>
      </w:r>
    </w:p>
    <w:p>
      <w:r>
        <w:t>Financial limitations can drag their negative consequences int... More for Gemini https://t.co/kxMFa1dcNa</w:t>
      </w:r>
    </w:p>
    <w:p>
      <w:r>
        <w:rPr>
          <w:b/>
          <w:u w:val="single"/>
        </w:rPr>
        <w:t>251963</w:t>
      </w:r>
    </w:p>
    <w:p>
      <w:r>
        <w:t>Wizkid Finally Explains Drake’s Absence From “Come Closer” Video… And Why He Wasn’t In “One Dance” Video.</w:t>
        <w:br/>
        <w:br/>
        <w:t>M.E.W.... https://t.co/2vLjr73J4k</w:t>
      </w:r>
    </w:p>
    <w:p>
      <w:r>
        <w:rPr>
          <w:b/>
          <w:u w:val="single"/>
        </w:rPr>
        <w:t>251964</w:t>
      </w:r>
    </w:p>
    <w:p>
      <w:r>
        <w:t>I added a video to a @YouTube playlist https://t.co/QKhp4HcMI9 Rise Of Tomb Raider Part - 4 ( 2 ) Soviet Installation</w:t>
      </w:r>
    </w:p>
    <w:p>
      <w:r>
        <w:rPr>
          <w:b/>
          <w:u w:val="single"/>
        </w:rPr>
        <w:t>251965</w:t>
      </w:r>
    </w:p>
    <w:p>
      <w:r>
        <w:t>@FoxNews @johnpodesta Yes. Yes, I do. America can set the tone and pace and our current trajectory encourages others to make poor decisions.</w:t>
      </w:r>
    </w:p>
    <w:p>
      <w:r>
        <w:rPr>
          <w:b/>
          <w:u w:val="single"/>
        </w:rPr>
        <w:t>251966</w:t>
      </w:r>
    </w:p>
    <w:p>
      <w:r>
        <w:t>@realDonaldTrump They can use your alternatives like having  your companies and you wife all produced in another country</w:t>
      </w:r>
    </w:p>
    <w:p>
      <w:r>
        <w:rPr>
          <w:b/>
          <w:u w:val="single"/>
        </w:rPr>
        <w:t>251967</w:t>
      </w:r>
    </w:p>
    <w:p>
      <w:r>
        <w:t>The latest My Daily Social Digest! https://t.co/MFCVYClZVR Thanks to @UKBAngels @karenallen @IOR_JoinUs #business #marketing</w:t>
      </w:r>
    </w:p>
    <w:p>
      <w:r>
        <w:rPr>
          <w:b/>
          <w:u w:val="single"/>
        </w:rPr>
        <w:t>251968</w:t>
      </w:r>
    </w:p>
    <w:p>
      <w:r>
        <w:t>@lostweatherguy @Meditourz save 3 Muscular dystrophy Bangladeshi patients who pleaded for euthanasia, https://t.co/5SldGPsqPo There’s HOPE https://t.co/piYtfvsidf</w:t>
      </w:r>
    </w:p>
    <w:p>
      <w:r>
        <w:rPr>
          <w:b/>
          <w:u w:val="single"/>
        </w:rPr>
        <w:t>251969</w:t>
      </w:r>
    </w:p>
    <w:p>
      <w:r>
        <w:t>How #Data Centers Use #Social #Selling to Increase Sales https://t.co/2xSStNy1xd https://t.co/Ctv23LH9Vh</w:t>
      </w:r>
    </w:p>
    <w:p>
      <w:r>
        <w:rPr>
          <w:b/>
          <w:u w:val="single"/>
        </w:rPr>
        <w:t>251970</w:t>
      </w:r>
    </w:p>
    <w:p>
      <w:r>
        <w:t>@concealedtrust @CountessSwan</w:t>
        <w:br/>
        <w:br/>
        <w:t>+ body into the space between the two blondes.]</w:t>
        <w:br/>
        <w:br/>
        <w:t>"I would really love to get to know more about them so I ~~</w:t>
      </w:r>
    </w:p>
    <w:p>
      <w:r>
        <w:rPr>
          <w:b/>
          <w:u w:val="single"/>
        </w:rPr>
        <w:t>251971</w:t>
      </w:r>
    </w:p>
    <w:p>
      <w:r>
        <w:t>Buffy: Faith told me to play on his human weakness.</w:t>
        <w:br/>
        <w:t>Willow: Faith told you? Before or after you put her in a coma?</w:t>
        <w:br/>
        <w:t>Buffy: After.</w:t>
        <w:br/>
        <w:t>Willow: Oh.</w:t>
      </w:r>
    </w:p>
    <w:p>
      <w:r>
        <w:rPr>
          <w:b/>
          <w:u w:val="single"/>
        </w:rPr>
        <w:t>251972</w:t>
      </w:r>
    </w:p>
    <w:p>
      <w:r>
        <w:t>You might respond to a moral dilemma at work by remaining quie... More for Cancer https://t.co/vD9AGwO0Fl</w:t>
      </w:r>
    </w:p>
    <w:p>
      <w:r>
        <w:rPr>
          <w:b/>
          <w:u w:val="single"/>
        </w:rPr>
        <w:t>251973</w:t>
      </w:r>
    </w:p>
    <w:p>
      <w:r>
        <w:t>This is the first state historical marker on IU's campus. Seems quite fitting. https://t.co/Syj9XWYcsX</w:t>
      </w:r>
    </w:p>
    <w:p>
      <w:r>
        <w:rPr>
          <w:b/>
          <w:u w:val="single"/>
        </w:rPr>
        <w:t>251974</w:t>
      </w:r>
    </w:p>
    <w:p>
      <w:r>
        <w:t>Oh I'm "fucking annoying" just wait... just bc my mom dates your dad don't mean shit 👊🏽💁🏽😘 https://t.co/o87PtcHMDX</w:t>
      </w:r>
    </w:p>
    <w:p>
      <w:r>
        <w:rPr>
          <w:b/>
          <w:u w:val="single"/>
        </w:rPr>
        <w:t>251975</w:t>
      </w:r>
    </w:p>
    <w:p>
      <w:r>
        <w:t>Makes an appearance as Robin at a comic book hero dance...sees a random kid dressed as Link...right on, kid.</w:t>
        <w:br/>
        <w:br/>
        <w:t>Right on. 👌</w:t>
      </w:r>
    </w:p>
    <w:p>
      <w:r>
        <w:rPr>
          <w:b/>
          <w:u w:val="single"/>
        </w:rPr>
        <w:t>251976</w:t>
      </w:r>
    </w:p>
    <w:p>
      <w:r>
        <w:t>Just know that if there were a real zombie apocalypse &amp;amp; zombies ran... I'd probably just give up.</w:t>
      </w:r>
    </w:p>
    <w:p>
      <w:r>
        <w:rPr>
          <w:b/>
          <w:u w:val="single"/>
        </w:rPr>
        <w:t>251977</w:t>
      </w:r>
    </w:p>
    <w:p>
      <w:r>
        <w:t>Join our Events Page on Facebook to enjoy all of Enchanted's Release Day Parties! https://t.co/pj5hlJb6dw https://t.co/spByzH0qn5</w:t>
      </w:r>
    </w:p>
    <w:p>
      <w:r>
        <w:rPr>
          <w:b/>
          <w:u w:val="single"/>
        </w:rPr>
        <w:t>251978</w:t>
      </w:r>
    </w:p>
    <w:p>
      <w:r>
        <w:t>SuperDry T Shirt, Green with Motif, Size Medium, RRP £89 *100% Cotton* https://t.co/UJosiFvum1 https://t.co/nzM0RbW58a</w:t>
      </w:r>
    </w:p>
    <w:p>
      <w:r>
        <w:rPr>
          <w:b/>
          <w:u w:val="single"/>
        </w:rPr>
        <w:t>251979</w:t>
      </w:r>
    </w:p>
    <w:p>
      <w:r>
        <w:t>I liked a @YouTube video from @globalnews0070 https://t.co/VljuhI0FI8 Obama Aide Evelyn Farkas FUMBLES Trying To Walk Back Obama</w:t>
      </w:r>
    </w:p>
    <w:p>
      <w:r>
        <w:rPr>
          <w:b/>
          <w:u w:val="single"/>
        </w:rPr>
        <w:t>251980</w:t>
      </w:r>
    </w:p>
    <w:p>
      <w:r>
        <w:t>Everyone go subscribe to my YouTube channel its Dilardo69 with a lion picture I could really use your support for my channel...</w:t>
      </w:r>
    </w:p>
    <w:p>
      <w:r>
        <w:rPr>
          <w:b/>
          <w:u w:val="single"/>
        </w:rPr>
        <w:t>251981</w:t>
      </w:r>
    </w:p>
    <w:p>
      <w:r>
        <w:t>VirtualVehicle VW Passat has reached work! Let's get a coffee (This auto tweet is sent using #IoT &amp;amp; IBM #Bluemix, by samweeks92)</w:t>
      </w:r>
    </w:p>
    <w:p>
      <w:r>
        <w:rPr>
          <w:b/>
          <w:u w:val="single"/>
        </w:rPr>
        <w:t>251982</w:t>
      </w:r>
    </w:p>
    <w:p>
      <w:r>
        <w:t>i feel like i've been asleep the whole week 😂i've been so tired and like have had this not-awake feeling😂🤔</w:t>
      </w:r>
    </w:p>
    <w:p>
      <w:r>
        <w:rPr>
          <w:b/>
          <w:u w:val="single"/>
        </w:rPr>
        <w:t>251983</w:t>
      </w:r>
    </w:p>
    <w:p>
      <w:r>
        <w:t>@JetTheFurry dude you don't understand how happy I am, I didn't think I'd get it because my grades aren't AMAZING</w:t>
      </w:r>
    </w:p>
    <w:p>
      <w:r>
        <w:rPr>
          <w:b/>
          <w:u w:val="single"/>
        </w:rPr>
        <w:t>251984</w:t>
      </w:r>
    </w:p>
    <w:p>
      <w:r>
        <w:t>#GoPanthers #KeepPounding #Signed Cam Newton Carolina Panthers Superman Pose Hand Signed Autographed 8x10 Photo https://t.co/aIaoiazhnk</w:t>
      </w:r>
    </w:p>
    <w:p>
      <w:r>
        <w:rPr>
          <w:b/>
          <w:u w:val="single"/>
        </w:rPr>
        <w:t>251985</w:t>
      </w:r>
    </w:p>
    <w:p>
      <w:r>
        <w:t>i remember yrs ago a girl rping as rena hyuugu always saying "use soda" and it took me forever to get it was a joke based on rena's "uso da"</w:t>
      </w:r>
    </w:p>
    <w:p>
      <w:r>
        <w:rPr>
          <w:b/>
          <w:u w:val="single"/>
        </w:rPr>
        <w:t>251986</w:t>
      </w:r>
    </w:p>
    <w:p>
      <w:r>
        <w:t>Life is too short, your destiny is too great, your assignment too important to spend it with people that pull you down.</w:t>
      </w:r>
    </w:p>
    <w:p>
      <w:r>
        <w:rPr>
          <w:b/>
          <w:u w:val="single"/>
        </w:rPr>
        <w:t>251987</w:t>
      </w:r>
    </w:p>
    <w:p>
      <w:r>
        <w:t>It's gonna be good!😉 RT @andrewjonathann: @Beats1 @camilacabello97 @RyanTedder @Pharrell @charli_xcx @MikaelJay 👀👀👀</w:t>
      </w:r>
    </w:p>
    <w:p>
      <w:r>
        <w:rPr>
          <w:b/>
          <w:u w:val="single"/>
        </w:rPr>
        <w:t>251988</w:t>
      </w:r>
    </w:p>
    <w:p>
      <w:r>
        <w:t>#ForensisGroup Cruise Ship Employee's Ergonomic Expert Permitted Over Objection. Read Blog: https://t.co/m2Lw6Y3L4m</w:t>
      </w:r>
    </w:p>
    <w:p>
      <w:r>
        <w:rPr>
          <w:b/>
          <w:u w:val="single"/>
        </w:rPr>
        <w:t>251989</w:t>
      </w:r>
    </w:p>
    <w:p>
      <w:r>
        <w:t>Evening #BridgnorthHour! Want to stand out from the crowd and your competitors? https://t.co/poKPvBTJ1u https://t.co/zkokmaagau</w:t>
      </w:r>
    </w:p>
    <w:p>
      <w:r>
        <w:rPr>
          <w:b/>
          <w:u w:val="single"/>
        </w:rPr>
        <w:t>251990</w:t>
      </w:r>
    </w:p>
    <w:p>
      <w:r>
        <w:t>The Butterfly Effect: Will the winds of change hit US oil policy?  https://t.co/gkEByfpjw8  https://t.co/kNRFydvXsi</w:t>
      </w:r>
    </w:p>
    <w:p>
      <w:r>
        <w:rPr>
          <w:b/>
          <w:u w:val="single"/>
        </w:rPr>
        <w:t>251991</w:t>
      </w:r>
    </w:p>
    <w:p>
      <w:r>
        <w:t>Art. Pure art. Need to mix some sexy black and hispanic BBW queens in this pic too. https://t.co/rQfjFjPJWr</w:t>
      </w:r>
    </w:p>
    <w:p>
      <w:r>
        <w:rPr>
          <w:b/>
          <w:u w:val="single"/>
        </w:rPr>
        <w:t>251992</w:t>
      </w:r>
    </w:p>
    <w:p>
      <w:r>
        <w:t>You can't help but feel a twinge of longing when you dream abo... More for Virgo https://t.co/g33FtgNFd2</w:t>
      </w:r>
    </w:p>
    <w:p>
      <w:r>
        <w:rPr>
          <w:b/>
          <w:u w:val="single"/>
        </w:rPr>
        <w:t>251993</w:t>
      </w:r>
    </w:p>
    <w:p>
      <w:r>
        <w:t>Startling examples of public art's vulnerability during a year celebrating it https://t.co/Ual8mbyYWL</w:t>
      </w:r>
    </w:p>
    <w:p>
      <w:r>
        <w:rPr>
          <w:b/>
          <w:u w:val="single"/>
        </w:rPr>
        <w:t>251994</w:t>
      </w:r>
    </w:p>
    <w:p>
      <w:r>
        <w:t>Gold Beige Rainbow Faux Fur Throws Decors Soft Blanket Home Cute Comforter https://t.co/Qtu43zkVof https://t.co/lgppXg2qGw</w:t>
      </w:r>
    </w:p>
    <w:p>
      <w:r>
        <w:rPr>
          <w:b/>
          <w:u w:val="single"/>
        </w:rPr>
        <w:t>251995</w:t>
      </w:r>
    </w:p>
    <w:p>
      <w:r>
        <w:t>LIST of more than 100 lawmakers who said unilateral Obama strike in Syria would be... https://t.co/o1ALqmcZ9i by #vanbadham via @c0nvey</w:t>
      </w:r>
    </w:p>
    <w:p>
      <w:r>
        <w:rPr>
          <w:b/>
          <w:u w:val="single"/>
        </w:rPr>
        <w:t>251996</w:t>
      </w:r>
    </w:p>
    <w:p>
      <w:r>
        <w:t>@grhufnagl @wondroushippo yeah I had said the WW2 stuff because I felt like something that has national value would make it hit home more</w:t>
      </w:r>
    </w:p>
    <w:p>
      <w:r>
        <w:rPr>
          <w:b/>
          <w:u w:val="single"/>
        </w:rPr>
        <w:t>251997</w:t>
      </w:r>
    </w:p>
    <w:p>
      <w:r>
        <w:t>Wow! @elonmusk did it.Tesla meets cloud 2.0 in space. Smoothly amazing. #SpaceX made a new time line start now. https://t.co/ea3Dee1MNK</w:t>
      </w:r>
    </w:p>
    <w:p>
      <w:r>
        <w:rPr>
          <w:b/>
          <w:u w:val="single"/>
        </w:rPr>
        <w:t>251998</w:t>
      </w:r>
    </w:p>
    <w:p>
      <w:r>
        <w:t>@mand_brun We have a curious shop in our town.  It does open but no customers. I assume it's money laundering.</w:t>
      </w:r>
    </w:p>
    <w:p>
      <w:r>
        <w:rPr>
          <w:b/>
          <w:u w:val="single"/>
        </w:rPr>
        <w:t>251999</w:t>
      </w:r>
    </w:p>
    <w:p>
      <w:r>
        <w:t>I collect data, metadata, and then releases them to everybody. You will also have to have probable cause necessarily for these. #RandPaul</w:t>
      </w:r>
    </w:p>
    <w:p>
      <w:r>
        <w:rPr>
          <w:b/>
          <w:u w:val="single"/>
        </w:rPr>
        <w:t>252000</w:t>
      </w:r>
    </w:p>
    <w:p>
      <w:r>
        <w:t>Bossy? Feisty? Think about how your gendered workplace language is effecting those around you: https://t.co/PSYAdoynEY |@WATC_Updates| https://t.co/nowFLo4b3m</w:t>
      </w:r>
    </w:p>
    <w:p>
      <w:r>
        <w:rPr>
          <w:b/>
          <w:u w:val="single"/>
        </w:rPr>
        <w:t>252001</w:t>
      </w:r>
    </w:p>
    <w:p>
      <w:r>
        <w:t>Campfire Chef anyone? Smoked Salmon Pasta is perfect for your next backpacking trip.  Click the pic of the recipe. https://t.co/E44A49eNgP</w:t>
      </w:r>
    </w:p>
    <w:p>
      <w:r>
        <w:rPr>
          <w:b/>
          <w:u w:val="single"/>
        </w:rPr>
        <w:t>252002</w:t>
      </w:r>
    </w:p>
    <w:p>
      <w:r>
        <w:t>Brits love nothing more than a trip to the hospital.  The NHS, staffed by foreigners, fleeced by foreigners, funded by a hike in taxes.</w:t>
      </w:r>
    </w:p>
    <w:p>
      <w:r>
        <w:rPr>
          <w:b/>
          <w:u w:val="single"/>
        </w:rPr>
        <w:t>252003</w:t>
      </w:r>
    </w:p>
    <w:p>
      <w:r>
        <w:t>I hope all my people get to say the following sentence one day when someone is knocking at their door:</w:t>
        <w:br/>
        <w:br/>
        <w:t>New house, who dis?</w:t>
      </w:r>
    </w:p>
    <w:p>
      <w:r>
        <w:rPr>
          <w:b/>
          <w:u w:val="single"/>
        </w:rPr>
        <w:t>252004</w:t>
      </w:r>
    </w:p>
    <w:p>
      <w:r>
        <w:t>Think a room with only black and white decor is boring? These ideas will change your mind! https://t.co/26KJXg7kGK https://t.co/p7lZ4BHyej</w:t>
      </w:r>
    </w:p>
    <w:p>
      <w:r>
        <w:rPr>
          <w:b/>
          <w:u w:val="single"/>
        </w:rPr>
        <w:t>252005</w:t>
      </w:r>
    </w:p>
    <w:p>
      <w:r>
        <w:t>Here's the lucky winner of 2 spots in our 9th April skirmish at The Village Whitechapel at the #airsoftbootfair raffle https://t.co/kQnZkXFMak</w:t>
      </w:r>
    </w:p>
    <w:p>
      <w:r>
        <w:rPr>
          <w:b/>
          <w:u w:val="single"/>
        </w:rPr>
        <w:t>252006</w:t>
      </w:r>
    </w:p>
    <w:p>
      <w:r>
        <w:t>Chicago police arrest 14-year-old in rape streamed on Facebook Live https://t.co/NyXE7vR9QW https://t.co/f7Ji3iMTX3</w:t>
      </w:r>
    </w:p>
    <w:p>
      <w:r>
        <w:rPr>
          <w:b/>
          <w:u w:val="single"/>
        </w:rPr>
        <w:t>252007</w:t>
      </w:r>
    </w:p>
    <w:p>
      <w:r>
        <w:t>Happy Friday!! Special #FF shout-outs to  @LFoster98  @Thenggeler Thanks for the RT's, MT's &amp;amp; Favs!</w:t>
      </w:r>
    </w:p>
    <w:p>
      <w:r>
        <w:rPr>
          <w:b/>
          <w:u w:val="single"/>
        </w:rPr>
        <w:t>252008</w:t>
      </w:r>
    </w:p>
    <w:p>
      <w:r>
        <w:t>I am now more in love with Pentatonix and their music than i ever was before! Ahhhh!!! This song will be the death of me!</w:t>
      </w:r>
    </w:p>
    <w:p>
      <w:r>
        <w:rPr>
          <w:b/>
          <w:u w:val="single"/>
        </w:rPr>
        <w:t>252009</w:t>
      </w:r>
    </w:p>
    <w:p>
      <w:r>
        <w:t>@BetfredSport Staff/customer relations going well at your friendly @Betfred ..can't have been a machine customer that's for sure! https://t.co/iK4j3LtUbi</w:t>
      </w:r>
    </w:p>
    <w:p>
      <w:r>
        <w:rPr>
          <w:b/>
          <w:u w:val="single"/>
        </w:rPr>
        <w:t>252010</w:t>
      </w:r>
    </w:p>
    <w:p>
      <w:r>
        <w:t>You're more interested in the act of creation today than you a... More for Gemini https://t.co/CcKRy2vAaY</w:t>
      </w:r>
    </w:p>
    <w:p>
      <w:r>
        <w:rPr>
          <w:b/>
          <w:u w:val="single"/>
        </w:rPr>
        <w:t>252011</w:t>
      </w:r>
    </w:p>
    <w:p>
      <w:r>
        <w:t>Setting the list price for your home involves evaluating various market conditions and financial factors. https://t.co/BN9j055tat https://t.co/vPApS0MX0N</w:t>
      </w:r>
    </w:p>
    <w:p>
      <w:r>
        <w:rPr>
          <w:b/>
          <w:u w:val="single"/>
        </w:rPr>
        <w:t>252012</w:t>
      </w:r>
    </w:p>
    <w:p>
      <w:r>
        <w:t>If we can't use rainbows because they belong to God does this mean we can't use stars on our homework and such? https://t.co/KaJR7q7PcE</w:t>
      </w:r>
    </w:p>
    <w:p>
      <w:r>
        <w:rPr>
          <w:b/>
          <w:u w:val="single"/>
        </w:rPr>
        <w:t>252013</w:t>
      </w:r>
    </w:p>
    <w:p>
      <w:r>
        <w:t>@DuskKit_ "Excuse me, are you...a /real/ forest cat?" The Tribe cat mewed, loud enough for the clan cat to hear.</w:t>
      </w:r>
    </w:p>
    <w:p>
      <w:r>
        <w:rPr>
          <w:b/>
          <w:u w:val="single"/>
        </w:rPr>
        <w:t>252014</w:t>
      </w:r>
    </w:p>
    <w:p>
      <w:r>
        <w:t>British voters have been given wildly unrealistic expectations of the Brexit... https://t.co/GRQuV8bi6O by #TheEconomist via @c0nvey</w:t>
      </w:r>
    </w:p>
    <w:p>
      <w:r>
        <w:rPr>
          <w:b/>
          <w:u w:val="single"/>
        </w:rPr>
        <w:t>252015</w:t>
      </w:r>
    </w:p>
    <w:p>
      <w:r>
        <w:t>@RussellWilson Yo Frat.. this is UNT FRAT Chris last time was Park Ave ... anyway a friend of mine has a case and would like to discuss.</w:t>
      </w:r>
    </w:p>
    <w:p>
      <w:r>
        <w:rPr>
          <w:b/>
          <w:u w:val="single"/>
        </w:rPr>
        <w:t>252016</w:t>
      </w:r>
    </w:p>
    <w:p>
      <w:r>
        <w:t>Silver Taps will take place at 10:30 PM in Academic Plaza. Remember to write letters to the families of the fallen. @TradCouncil https://t.co/c125k5C37w</w:t>
      </w:r>
    </w:p>
    <w:p>
      <w:r>
        <w:rPr>
          <w:b/>
          <w:u w:val="single"/>
        </w:rPr>
        <w:t>252017</w:t>
      </w:r>
    </w:p>
    <w:p>
      <w:r>
        <w:t>5 craft beers to enjoy this spring inc. an exciting new release from @GruntingGrowler &amp;amp; @brewoutoftown</w:t>
        <w:br/>
        <w:t>https://t.co/RCNTG3DuU8 https://t.co/oChJwQ3MDC</w:t>
      </w:r>
    </w:p>
    <w:p>
      <w:r>
        <w:rPr>
          <w:b/>
          <w:u w:val="single"/>
        </w:rPr>
        <w:t>252018</w:t>
      </w:r>
    </w:p>
    <w:p>
      <w:r>
        <w:t>When you are on a date or meet somone sexy. Never ask what their kinks are. Part of the fun is to discover them🎁</w:t>
      </w:r>
    </w:p>
    <w:p>
      <w:r>
        <w:rPr>
          <w:b/>
          <w:u w:val="single"/>
        </w:rPr>
        <w:t>252019</w:t>
      </w:r>
    </w:p>
    <w:p>
      <w:r>
        <w:t>@Benghamine I think I've said enough :) and I decided a long time ago to only work on things that have mutual benefit</w:t>
      </w:r>
    </w:p>
    <w:p>
      <w:r>
        <w:rPr>
          <w:b/>
          <w:u w:val="single"/>
        </w:rPr>
        <w:t>252020</w:t>
      </w:r>
    </w:p>
    <w:p>
      <w:r>
        <w:t>Break Forth by Jed Dorsey. From the Blossoming show opening in the Gallery Annex on #idadafirstfriday https://t.co/RIJ9ZStF8V #floral https://t.co/pX0EKL18Mp</w:t>
      </w:r>
    </w:p>
    <w:p>
      <w:r>
        <w:rPr>
          <w:b/>
          <w:u w:val="single"/>
        </w:rPr>
        <w:t>252021</w:t>
      </w:r>
    </w:p>
    <w:p>
      <w:r>
        <w:t>#TBT to C6 in Orlando</w:t>
        <w:br/>
        <w:t>Photo credit: Steve Lam</w:t>
        <w:br/>
        <w:t>Hi-Rez here: https://t.co/oJXsDZW0vK</w:t>
        <w:br/>
        <w:br/>
        <w:t>#501stCDN #Official501st #StarWars #SWC6 #SWCO https://t.co/GY402otiCr</w:t>
      </w:r>
    </w:p>
    <w:p>
      <w:r>
        <w:rPr>
          <w:b/>
          <w:u w:val="single"/>
        </w:rPr>
        <w:t>252022</w:t>
      </w:r>
    </w:p>
    <w:p>
      <w:r>
        <w:t>OGEUDO NA OBAEGWU.</w:t>
        <w:br/>
        <w:t xml:space="preserve">TOPIC: OKPOKORO AMMEM. </w:t>
        <w:br/>
        <w:t xml:space="preserve">What is Beauty? </w:t>
        <w:br/>
        <w:t xml:space="preserve">Who is a beautiful woman? </w:t>
        <w:br/>
        <w:t>How do Men classify... https://t.co/bOCnlXdsvq</w:t>
      </w:r>
    </w:p>
    <w:p>
      <w:r>
        <w:rPr>
          <w:b/>
          <w:u w:val="single"/>
        </w:rPr>
        <w:t>252023</w:t>
      </w:r>
    </w:p>
    <w:p>
      <w:r>
        <w:t>Wind 7 km/h W. Barometer 1012,9 hPa, Falling slowly. Temperature 20,3 °C. Rain today 0,0 mm. Humidity 64%</w:t>
      </w:r>
    </w:p>
    <w:p>
      <w:r>
        <w:rPr>
          <w:b/>
          <w:u w:val="single"/>
        </w:rPr>
        <w:t>252024</w:t>
      </w:r>
    </w:p>
    <w:p>
      <w:r>
        <w:t xml:space="preserve">Remember you can listen free-of-charge on Sycamore All-Access with Brian Fritz on the call. </w:t>
        <w:br/>
        <w:br/>
        <w:t>📻 https://t.co/eVOergoLam</w:t>
      </w:r>
    </w:p>
    <w:p>
      <w:r>
        <w:rPr>
          <w:b/>
          <w:u w:val="single"/>
        </w:rPr>
        <w:t>252025</w:t>
      </w:r>
    </w:p>
    <w:p>
      <w:r>
        <w:t>Hi #Ottawa! It's #worldhealthday &amp;amp; we have your meals covered with #healthy options like fresh fish &amp;amp; certified organic #local meat! https://t.co/1pe7FokYky</w:t>
      </w:r>
    </w:p>
    <w:p>
      <w:r>
        <w:rPr>
          <w:b/>
          <w:u w:val="single"/>
        </w:rPr>
        <w:t>252026</w:t>
      </w:r>
    </w:p>
    <w:p>
      <w:r>
        <w:t>Whet Your Appetite and Tantalize Your Tastebuds!</w:t>
        <w:br/>
        <w:t>Please Join “Captain FlapJacks”</w:t>
        <w:br/>
        <w:t>Holy Name Society’s</w:t>
        <w:br/>
        <w:t>PANCAKE... https://t.co/BJnymUYKrs</w:t>
      </w:r>
    </w:p>
    <w:p>
      <w:r>
        <w:rPr>
          <w:b/>
          <w:u w:val="single"/>
        </w:rPr>
        <w:t>252027</w:t>
      </w:r>
    </w:p>
    <w:p>
      <w:r>
        <w:t>To all of our spring coaches and athletes....we feel your pain!! 👍😂#TeamDunlap @DHSBaseball2016 @Dunlaptennis @DunlapAthletics https://t.co/vOznbreLXw</w:t>
      </w:r>
    </w:p>
    <w:p>
      <w:r>
        <w:rPr>
          <w:b/>
          <w:u w:val="single"/>
        </w:rPr>
        <w:t>252028</w:t>
      </w:r>
    </w:p>
    <w:p>
      <w:r>
        <w:t>Colonie Golf Course photo collection by BigSky Imagery LLC https://t.co/1NZ0f1hcNM Hopefully opening soon!!</w:t>
      </w:r>
    </w:p>
    <w:p>
      <w:r>
        <w:rPr>
          <w:b/>
          <w:u w:val="single"/>
        </w:rPr>
        <w:t>252029</w:t>
      </w:r>
    </w:p>
    <w:p>
      <w:r>
        <w:t>When you are super excited about #Easter and your talented receptionist Ella draws a cute bunny! Now we just need some chocolate eggs! https://t.co/jd8R9ZzllC</w:t>
      </w:r>
    </w:p>
    <w:p>
      <w:r>
        <w:rPr>
          <w:b/>
          <w:u w:val="single"/>
        </w:rPr>
        <w:t>252030</w:t>
      </w:r>
    </w:p>
    <w:p>
      <w:r>
        <w:t>Shout out to @KingAshoka! It was a pleasure for @BangerBoyStudio to contribute to the cause. #SLAP #ToyDrive https://t.co/gvlNKdVH7f</w:t>
      </w:r>
    </w:p>
    <w:p>
      <w:r>
        <w:rPr>
          <w:b/>
          <w:u w:val="single"/>
        </w:rPr>
        <w:t>252031</w:t>
      </w:r>
    </w:p>
    <w:p>
      <w:r>
        <w:t>Thank you very much #OneForArthur. I'd like to say I studied your form but the truth is you had the same number as my house. #grandnational</w:t>
      </w:r>
    </w:p>
    <w:p>
      <w:r>
        <w:rPr>
          <w:b/>
          <w:u w:val="single"/>
        </w:rPr>
        <w:t>252032</w:t>
      </w:r>
    </w:p>
    <w:p>
      <w:r>
        <w:t>they said we'll all find a reason to be alive. well I'm happy to tell you that I found two. thanks for everything @WildpipM @linzzmorgan https://t.co/dfKkvuZhcD</w:t>
      </w:r>
    </w:p>
    <w:p>
      <w:r>
        <w:rPr>
          <w:b/>
          <w:u w:val="single"/>
        </w:rPr>
        <w:t>252033</w:t>
      </w:r>
    </w:p>
    <w:p>
      <w:r>
        <w:t>10 Inexpensive #ProductLaunch #Marketing Ideas https://t.co/vODvDbxIzA by @shane_barker https://t.co/LcyI9HyxkF</w:t>
      </w:r>
    </w:p>
    <w:p>
      <w:r>
        <w:rPr>
          <w:b/>
          <w:u w:val="single"/>
        </w:rPr>
        <w:t>252034</w:t>
      </w:r>
    </w:p>
    <w:p>
      <w:r>
        <w:t>@GURUGGANG @gurruchoudhary @laaliandlaaddoo ALL THE VERY BEST GURRU #GurmeetChoudharyAsPrinceVeer #LaaliKiShaadiMeinLaaddooDeewana #7thApril</w:t>
      </w:r>
    </w:p>
    <w:p>
      <w:r>
        <w:rPr>
          <w:b/>
          <w:u w:val="single"/>
        </w:rPr>
        <w:t>252035</w:t>
      </w:r>
    </w:p>
    <w:p>
      <w:r>
        <w:t>NASDAQ $COMP WEEKLY Price Pattern Coordinates Chart</w:t>
        <w:br/>
        <w:t>5877.81😍Double Number</w:t>
        <w:br/>
        <w:t>Weekly Time Price 6UA 3DA Area 6/0</w:t>
        <w:br/>
        <w:t>#StockMarket https://t.co/grnyNGd1z4</w:t>
      </w:r>
    </w:p>
    <w:p>
      <w:r>
        <w:rPr>
          <w:b/>
          <w:u w:val="single"/>
        </w:rPr>
        <w:t>252036</w:t>
      </w:r>
    </w:p>
    <w:p>
      <w:r>
        <w:t>Nonsense &amp;amp; lame past of preeto didn't make any change🙄 couldn't they show something sensible if they wanted to convince the viewers atleast😆 https://t.co/paVdNAZiOC</w:t>
      </w:r>
    </w:p>
    <w:p>
      <w:r>
        <w:rPr>
          <w:b/>
          <w:u w:val="single"/>
        </w:rPr>
        <w:t>252037</w:t>
      </w:r>
    </w:p>
    <w:p>
      <w:r>
        <w:t>Everyone thinks you're being overly efficient today, but you k... More for Cancer https://t.co/xVivnThLFW</w:t>
      </w:r>
    </w:p>
    <w:p>
      <w:r>
        <w:rPr>
          <w:b/>
          <w:u w:val="single"/>
        </w:rPr>
        <w:t>252038</w:t>
      </w:r>
    </w:p>
    <w:p>
      <w:r>
        <w:t>Kevin Gausman's first pitch of the year is a 96-mph strike. His second pitch is flared into RF for a base hit. #Orioles</w:t>
      </w:r>
    </w:p>
    <w:p>
      <w:r>
        <w:rPr>
          <w:b/>
          <w:u w:val="single"/>
        </w:rPr>
        <w:t>252039</w:t>
      </w:r>
    </w:p>
    <w:p>
      <w:r>
        <w:t>How Trump's Administration May Get Caught Up In Complicated Entanglements https://t.co/L8TSNsnwjy #Politics #Trump #USA</w:t>
      </w:r>
    </w:p>
    <w:p>
      <w:r>
        <w:rPr>
          <w:b/>
          <w:u w:val="single"/>
        </w:rPr>
        <w:t>252040</w:t>
      </w:r>
    </w:p>
    <w:p>
      <w:r>
        <w:t>It's as if you stumble upon the lost-and-found box in your own... More for Capricorn https://t.co/dVRA4KJJ48</w:t>
      </w:r>
    </w:p>
    <w:p>
      <w:r>
        <w:rPr>
          <w:b/>
          <w:u w:val="single"/>
        </w:rPr>
        <w:t>252041</w:t>
      </w:r>
    </w:p>
    <w:p>
      <w:r>
        <w:t>Found a Transponder Snail!</w:t>
        <w:br/>
        <w:t>Get an inside look at a shadowy criminal empire!</w:t>
        <w:br/>
        <w:t>https://t.co/duA4IGYIiF #TreCru https://t.co/hraQBCNIDK</w:t>
      </w:r>
    </w:p>
    <w:p>
      <w:r>
        <w:rPr>
          <w:b/>
          <w:u w:val="single"/>
        </w:rPr>
        <w:t>252042</w:t>
      </w:r>
    </w:p>
    <w:p>
      <w:r>
        <w:t>Sweet Briar donors commit $5 million, launching Phillip C. Stone Legacy Challenge  https://t.co/ucpKprwynV</w:t>
      </w:r>
    </w:p>
    <w:p>
      <w:r>
        <w:rPr>
          <w:b/>
          <w:u w:val="single"/>
        </w:rPr>
        <w:t>252043</w:t>
      </w:r>
    </w:p>
    <w:p>
      <w:r>
        <w:t>I finally have internet. AND I figured out I can control my FireTV Stick from my phone! I love today ish</w:t>
      </w:r>
    </w:p>
    <w:p>
      <w:r>
        <w:rPr>
          <w:b/>
          <w:u w:val="single"/>
        </w:rPr>
        <w:t>252044</w:t>
      </w:r>
    </w:p>
    <w:p>
      <w:r>
        <w:t>The weekend is calling! Come on into ZD and taste our new release 2015 Reserve Chardonnay, Carneros. Rich and... https://t.co/KxxPMObldi</w:t>
      </w:r>
    </w:p>
    <w:p>
      <w:r>
        <w:rPr>
          <w:b/>
          <w:u w:val="single"/>
        </w:rPr>
        <w:t>252045</w:t>
      </w:r>
    </w:p>
    <w:p>
      <w:r>
        <w:t>@dfuria @PHolmes122 @wadebryanr I’ve played both of the new ones. Autumn liked watching them but didn’t care forplaying them.</w:t>
      </w:r>
    </w:p>
    <w:p>
      <w:r>
        <w:rPr>
          <w:b/>
          <w:u w:val="single"/>
        </w:rPr>
        <w:t>252046</w:t>
      </w:r>
    </w:p>
    <w:p>
      <w:r>
        <w:t>25 Amazing Tools to Automate Your Small Business [Expert Roundup] by @bernardmeyerIB via @invoiceberry https://t.co/XfXABK0gXF https://t.co/UwT0yYhHJr</w:t>
      </w:r>
    </w:p>
    <w:p>
      <w:r>
        <w:rPr>
          <w:b/>
          <w:u w:val="single"/>
        </w:rPr>
        <w:t>252047</w:t>
      </w:r>
    </w:p>
    <w:p>
      <w:r>
        <w:t>You could work with such a passionate intent today that you in... More for Pisces https://t.co/MOVifZHqia</w:t>
      </w:r>
    </w:p>
    <w:p>
      <w:r>
        <w:rPr>
          <w:b/>
          <w:u w:val="single"/>
        </w:rPr>
        <w:t>252048</w:t>
      </w:r>
    </w:p>
    <w:p>
      <w:r>
        <w:t>[CENTRO] Snubbull (97.8%) [Tackle , Dazzling Gleam](29m 27s) Hasta 02:18:07pm. https://t.co/jNa9jY79m5</w:t>
      </w:r>
    </w:p>
    <w:p>
      <w:r>
        <w:rPr>
          <w:b/>
          <w:u w:val="single"/>
        </w:rPr>
        <w:t>252049</w:t>
      </w:r>
    </w:p>
    <w:p>
      <w:r>
        <w:t>"We stopped looking for monsters under our bed when we realized they were inside us" -Charles Darwin</w:t>
      </w:r>
    </w:p>
    <w:p>
      <w:r>
        <w:rPr>
          <w:b/>
          <w:u w:val="single"/>
        </w:rPr>
        <w:t>252050</w:t>
      </w:r>
    </w:p>
    <w:p>
      <w:r>
        <w:t>Sunday April 9th – Trainer Kerri Hark will be in the store from 2pm – 4pm clipping nails and answering any... https://t.co/vPnloGTQyt</w:t>
      </w:r>
    </w:p>
    <w:p>
      <w:r>
        <w:rPr>
          <w:b/>
          <w:u w:val="single"/>
        </w:rPr>
        <w:t>252051</w:t>
      </w:r>
    </w:p>
    <w:p>
      <w:r>
        <w:t>Telling an adult that wrestling is not real, is like tell a child Santa Claus is dead</w:t>
        <w:br/>
        <w:t>#WorseDisapointmentInTheWorld</w:t>
      </w:r>
    </w:p>
    <w:p>
      <w:r>
        <w:rPr>
          <w:b/>
          <w:u w:val="single"/>
        </w:rPr>
        <w:t>252052</w:t>
      </w:r>
    </w:p>
    <w:p>
      <w:r>
        <w:t>New fence in Toftwood.  Few problems with hidden drainage but end results look spectacular.… https://t.co/1gsHhDCeAp</w:t>
      </w:r>
    </w:p>
    <w:p>
      <w:r>
        <w:rPr>
          <w:b/>
          <w:u w:val="single"/>
        </w:rPr>
        <w:t>252053</w:t>
      </w:r>
    </w:p>
    <w:p>
      <w:r>
        <w:t>WATCH INTERVIEWS ON WITHANACCENTTV WITH CAUTION! Their interview with Henry and Natalia had a spoiler idk if the other ones they did do but</w:t>
      </w:r>
    </w:p>
    <w:p>
      <w:r>
        <w:rPr>
          <w:b/>
          <w:u w:val="single"/>
        </w:rPr>
        <w:t>252054</w:t>
      </w:r>
    </w:p>
    <w:p>
      <w:r>
        <w:t>Home Prices Up 6.15% Across the Country! [INFOGRAPHIC] https://t.co/mkRPALxQ5D #NOVA https://t.co/wlFtxZNMmY</w:t>
      </w:r>
    </w:p>
    <w:p>
      <w:r>
        <w:rPr>
          <w:b/>
          <w:u w:val="single"/>
        </w:rPr>
        <w:t>252055</w:t>
      </w:r>
    </w:p>
    <w:p>
      <w:r>
        <w:t>Good turnout and good questions after my speech on Canada-China relations at the Harvard Club of Québec at lunch today</w:t>
      </w:r>
    </w:p>
    <w:p>
      <w:r>
        <w:rPr>
          <w:b/>
          <w:u w:val="single"/>
        </w:rPr>
        <w:t>252056</w:t>
      </w:r>
    </w:p>
    <w:p>
      <w:r>
        <w:t>Retweeted Sar Dael (@dael32):</w:t>
        <w:br/>
        <w:br/>
        <w:t>@IamMzilikazi @Yehosor Shalom. Only a fool fights a battle with his enemy when he... https://t.co/EVCxxe4qok</w:t>
      </w:r>
    </w:p>
    <w:p>
      <w:r>
        <w:rPr>
          <w:b/>
          <w:u w:val="single"/>
        </w:rPr>
        <w:t>252057</w:t>
      </w:r>
    </w:p>
    <w:p>
      <w:r>
        <w:t>@ParamedicNat1 Natalie, I'd like to share your video and profound words. Are you the author of the words in the video?</w:t>
      </w:r>
    </w:p>
    <w:p>
      <w:r>
        <w:rPr>
          <w:b/>
          <w:u w:val="single"/>
        </w:rPr>
        <w:t>252058</w:t>
      </w:r>
    </w:p>
    <w:p>
      <w:r>
        <w:t>The 'Inspirational' Quote I Struggle With as Someone With Depression https://t.co/rYRW22JREi via @themightysite</w:t>
      </w:r>
    </w:p>
    <w:p>
      <w:r>
        <w:rPr>
          <w:b/>
          <w:u w:val="single"/>
        </w:rPr>
        <w:t>252059</w:t>
      </w:r>
    </w:p>
    <w:p>
      <w:r>
        <w:t>@BRRSC @PoliticsScot I'm not blocking (yet!)... I get pi55ed off with SNP MPs &amp;amp; MSPs who block. It would be hypocritical to block w/o cause.</w:t>
      </w:r>
    </w:p>
    <w:p>
      <w:r>
        <w:rPr>
          <w:b/>
          <w:u w:val="single"/>
        </w:rPr>
        <w:t>252060</w:t>
      </w:r>
    </w:p>
    <w:p>
      <w:r>
        <w:t>If I point out the Secretary of Energy (Rick Perry) was a statutory member of the NSC that Trump removed w/ CJCS &amp;amp; NSA is it too obvious? https://t.co/GXodhQYTKH</w:t>
      </w:r>
    </w:p>
    <w:p>
      <w:r>
        <w:rPr>
          <w:b/>
          <w:u w:val="single"/>
        </w:rPr>
        <w:t>252061</w:t>
      </w:r>
    </w:p>
    <w:p>
      <w:r>
        <w:t>I have always hated Firmino but when you strike a football like that to give us the win, I can't help but love you.</w:t>
      </w:r>
    </w:p>
    <w:p>
      <w:r>
        <w:rPr>
          <w:b/>
          <w:u w:val="single"/>
        </w:rPr>
        <w:t>252062</w:t>
      </w:r>
    </w:p>
    <w:p>
      <w:r>
        <w:t>Fortune favours the brave. Start now while competitors still ponder about contingencies! https://t.co/Uw4LRcT36K https://t.co/04gtyd5Bs8</w:t>
      </w:r>
    </w:p>
    <w:p>
      <w:r>
        <w:rPr>
          <w:b/>
          <w:u w:val="single"/>
        </w:rPr>
        <w:t>252063</w:t>
      </w:r>
    </w:p>
    <w:p>
      <w:r>
        <w:t>@AbbyRoads23 @SkullsNCookies @tombstone352 @AMUSINGALICE28 @poeslilhelper Me needs to watch more films so I get my tweeps pop culuture references 😒</w:t>
      </w:r>
    </w:p>
    <w:p>
      <w:r>
        <w:rPr>
          <w:b/>
          <w:u w:val="single"/>
        </w:rPr>
        <w:t>252064</w:t>
      </w:r>
    </w:p>
    <w:p>
      <w:r>
        <w:t>Blastoise with IV: 66.7, Moves: Bite,Flash Cannon until 01:39:13am (29m 27s) at https://t.co/uql5z2uD82</w:t>
      </w:r>
    </w:p>
    <w:p>
      <w:r>
        <w:rPr>
          <w:b/>
          <w:u w:val="single"/>
        </w:rPr>
        <w:t>252065</w:t>
      </w:r>
    </w:p>
    <w:p>
      <w:r>
        <w:t>#claydar April 07, 2017 at 09:26PM Freeze Warning issued April 07 at 9:26PM EDT until April 08 at 9:00AM EDT by NWS https://t.co/KJeNV8VW33</w:t>
      </w:r>
    </w:p>
    <w:p>
      <w:r>
        <w:rPr>
          <w:b/>
          <w:u w:val="single"/>
        </w:rPr>
        <w:t>252066</w:t>
      </w:r>
    </w:p>
    <w:p>
      <w:r>
        <w:t>@tinasosalty @DaltonRapattoni @xoNoelleSchmidt @simp13truths @RaindropsnRose8 @robynnhooddd @Daltonize13 @NCgrlinWA @Eesha1015 @mimimoir3 @MyDreamIsAStory Beautiful</w:t>
      </w:r>
    </w:p>
    <w:p>
      <w:r>
        <w:rPr>
          <w:b/>
          <w:u w:val="single"/>
        </w:rPr>
        <w:t>252067</w:t>
      </w:r>
    </w:p>
    <w:p>
      <w:r>
        <w:t>11 Unbelievable Facts About The Making Of "Game Of Thrones." 11 Is So Gross. https://t.co/b43M9eLxbb</w:t>
      </w:r>
    </w:p>
    <w:p>
      <w:r>
        <w:rPr>
          <w:b/>
          <w:u w:val="single"/>
        </w:rPr>
        <w:t>252068</w:t>
      </w:r>
    </w:p>
    <w:p>
      <w:r>
        <w:t>@StACathedralQtr @WarrenEvansBeds @3910Wines @4NationsDine @ChloeJamesStore @EmpireStAlbans @joeandseph Oh and did.i mention we have Chocolate for Wine from @Chief_Chocolate !</w:t>
      </w:r>
    </w:p>
    <w:p>
      <w:r>
        <w:rPr>
          <w:b/>
          <w:u w:val="single"/>
        </w:rPr>
        <w:t>252069</w:t>
      </w:r>
    </w:p>
    <w:p>
      <w:r>
        <w:t>I'm having a great time in Germany and I loved traveling this whole week but I'm ready to come home🏠💞</w:t>
      </w:r>
    </w:p>
    <w:p>
      <w:r>
        <w:rPr>
          <w:b/>
          <w:u w:val="single"/>
        </w:rPr>
        <w:t>252070</w:t>
      </w:r>
    </w:p>
    <w:p>
      <w:r>
        <w:t>Interview: @TheRealTracyT Returns To Hoodrich Radio With @DJScream https://t.co/liUYd3dEJJ #mymusicgrind https://t.co/4A6T9YHpHD</w:t>
      </w:r>
    </w:p>
    <w:p>
      <w:r>
        <w:rPr>
          <w:b/>
          <w:u w:val="single"/>
        </w:rPr>
        <w:t>252071</w:t>
      </w:r>
    </w:p>
    <w:p>
      <w:r>
        <w:t>This has been a tough week.... but my bro @ajblive just reminded me "God did not create me to… https://t.co/2jDLWZ9Mzh</w:t>
      </w:r>
    </w:p>
    <w:p>
      <w:r>
        <w:rPr>
          <w:b/>
          <w:u w:val="single"/>
        </w:rPr>
        <w:t>252072</w:t>
      </w:r>
    </w:p>
    <w:p>
      <w:r>
        <w:t>Obsessive Compulsive Cycling Disorder is an anthology of thirty articles written by an amateur cyclist ove https://t.co/mcxZk0jedZ #cycling</w:t>
      </w:r>
    </w:p>
    <w:p>
      <w:r>
        <w:rPr>
          <w:b/>
          <w:u w:val="single"/>
        </w:rPr>
        <w:t>252073</w:t>
      </w:r>
    </w:p>
    <w:p>
      <w:r>
        <w:t>Just released Ep. 5 of the @PolitiPopPod  on @podbeancom !! What's up with @BenAffleck in @BatmanvSuperman ?? Listen to find out! https://t.co/o1LucTyX0p</w:t>
      </w:r>
    </w:p>
    <w:p>
      <w:r>
        <w:rPr>
          <w:b/>
          <w:u w:val="single"/>
        </w:rPr>
        <w:t>252074</w:t>
      </w:r>
    </w:p>
    <w:p>
      <w:r>
        <w:t>@DarrenFranich This is a great referendum on DreamWorks and Katzenberg, but I refuse to believe the things in this movie exists.</w:t>
      </w:r>
    </w:p>
    <w:p>
      <w:r>
        <w:rPr>
          <w:b/>
          <w:u w:val="single"/>
        </w:rPr>
        <w:t>252075</w:t>
      </w:r>
    </w:p>
    <w:p>
      <w:r>
        <w:t>+“You scruffy grubby little rat! I am the Ronald Reagan of Arsetongue and I will lick anybody that doubts it.” #MakeWizardryGreatAgain</w:t>
      </w:r>
    </w:p>
    <w:p>
      <w:r>
        <w:rPr>
          <w:b/>
          <w:u w:val="single"/>
        </w:rPr>
        <w:t>252076</w:t>
      </w:r>
    </w:p>
    <w:p>
      <w:r>
        <w:t>Normally, you're more than happy to go along with a friend on ... More for Sagittarius https://t.co/7UNalfC4qv</w:t>
      </w:r>
    </w:p>
    <w:p>
      <w:r>
        <w:rPr>
          <w:b/>
          <w:u w:val="single"/>
        </w:rPr>
        <w:t>252077</w:t>
      </w:r>
    </w:p>
    <w:p>
      <w:r>
        <w:t>550 Subscribers!!!</w:t>
        <w:br/>
        <w:t>#YouTube @YouTubeGaming #loveyouall #rockon #congratulations https://t.co/zAZciL45Nb</w:t>
      </w:r>
    </w:p>
    <w:p>
      <w:r>
        <w:rPr>
          <w:b/>
          <w:u w:val="single"/>
        </w:rPr>
        <w:t>252078</w:t>
      </w:r>
    </w:p>
    <w:p>
      <w:r>
        <w:t>Cheating service seems totally chill with losing $8.7 million lawsuit against Blizzard https://t.co/jbV0h7ZuG3 https://t.co/iUTEFiCJuG</w:t>
      </w:r>
    </w:p>
    <w:p>
      <w:r>
        <w:rPr>
          <w:b/>
          <w:u w:val="single"/>
        </w:rPr>
        <w:t>252079</w:t>
      </w:r>
    </w:p>
    <w:p>
      <w:r>
        <w:t>Ideally, survivors should have multiple options for seeking justice. But unfortunately, rarely do survivors receive it when coming forward. https://t.co/Deg1JKZoB7</w:t>
      </w:r>
    </w:p>
    <w:p>
      <w:r>
        <w:rPr>
          <w:b/>
          <w:u w:val="single"/>
        </w:rPr>
        <w:t>252080</w:t>
      </w:r>
    </w:p>
    <w:p>
      <w:r>
        <w:t>thought about this long and hard. rooting for unc tonight. why would i want another smaller bball school to win a title. boo</w:t>
      </w:r>
    </w:p>
    <w:p>
      <w:r>
        <w:rPr>
          <w:b/>
          <w:u w:val="single"/>
        </w:rPr>
        <w:t>252081</w:t>
      </w:r>
    </w:p>
    <w:p>
      <w:r>
        <w:t>✯☾ BETSEY JOHNSON Bag WALLET SET White QUILTED ROSE Faux Leather  Pink BOWS https://t.co/7Qi51S06E0 https://t.co/EyeUgObvkn</w:t>
      </w:r>
    </w:p>
    <w:p>
      <w:r>
        <w:rPr>
          <w:b/>
          <w:u w:val="single"/>
        </w:rPr>
        <w:t>252082</w:t>
      </w:r>
    </w:p>
    <w:p>
      <w:r>
        <w:t>Waiting for that One Shining Moment. #FinalFour #marchmadness @UNC_Basketball #nationalchampionship https://t.co/re5avz9FBU</w:t>
      </w:r>
    </w:p>
    <w:p>
      <w:r>
        <w:rPr>
          <w:b/>
          <w:u w:val="single"/>
        </w:rPr>
        <w:t>252083</w:t>
      </w:r>
    </w:p>
    <w:p>
      <w:r>
        <w:t>Vacature Medior Accountmanager Online Advertising https://t.co/bRLZDasyuK #Born,Amsterdam #ict #vacature</w:t>
      </w:r>
    </w:p>
    <w:p>
      <w:r>
        <w:rPr>
          <w:b/>
          <w:u w:val="single"/>
        </w:rPr>
        <w:t>252084</w:t>
      </w:r>
    </w:p>
    <w:p>
      <w:r>
        <w:t>@SteveScalise Stand up for Small Biz. Retain Returning Worker Exemption and keep US jobs safe. #SaveH2b</w:t>
      </w:r>
    </w:p>
    <w:p>
      <w:r>
        <w:rPr>
          <w:b/>
          <w:u w:val="single"/>
        </w:rPr>
        <w:t>252085</w:t>
      </w:r>
    </w:p>
    <w:p>
      <w:r>
        <w:t>This Newcastle fan on @talkSPORT is clueless 😂😂 saying Utd wrecked Rooney's career and he should have chose Newcastle 😂</w:t>
      </w:r>
    </w:p>
    <w:p>
      <w:r>
        <w:rPr>
          <w:b/>
          <w:u w:val="single"/>
        </w:rPr>
        <w:t>252086</w:t>
      </w:r>
    </w:p>
    <w:p>
      <w:r>
        <w:t>@Turbulence510 You summoned...no one. Hmmm. Try another two emojis and see what happens! https://t.co/lETsYibpK0 https://t.co/HKUGqp6i9v</w:t>
      </w:r>
    </w:p>
    <w:p>
      <w:r>
        <w:rPr>
          <w:b/>
          <w:u w:val="single"/>
        </w:rPr>
        <w:t>252087</w:t>
      </w:r>
    </w:p>
    <w:p>
      <w:r>
        <w:t>https://t.co/B9Irt9lhvt Temp: 3.1°C Wind:0.0mph Pressure: 1027.3mb Falling slowly Rain Today 0.0mm Hum 76% Fc: Fine, becoming less settled</w:t>
      </w:r>
    </w:p>
    <w:p>
      <w:r>
        <w:rPr>
          <w:b/>
          <w:u w:val="single"/>
        </w:rPr>
        <w:t>252088</w:t>
      </w:r>
    </w:p>
    <w:p>
      <w:r>
        <w:t>Mankey - 96% (Karate Chop/Brick Break) till 03:41:52pm (28m 15s). Found at 561 Rington Crescent (Highland) https://t.co/PhAdYRqsmr</w:t>
      </w:r>
    </w:p>
    <w:p>
      <w:r>
        <w:rPr>
          <w:b/>
          <w:u w:val="single"/>
        </w:rPr>
        <w:t>252089</w:t>
      </w:r>
    </w:p>
    <w:p>
      <w:r>
        <w:t>Overwatch Razer Mouse and Keyboard giveaway now! Visit: https://t.co/ayojHQmUoT | Have fun! by Overwatch nightclub group.</w:t>
      </w:r>
    </w:p>
    <w:p>
      <w:r>
        <w:rPr>
          <w:b/>
          <w:u w:val="single"/>
        </w:rPr>
        <w:t>252090</w:t>
      </w:r>
    </w:p>
    <w:p>
      <w:r>
        <w:t>4 p.m. - you write a film about the silver ghost. you spray the scent of banana on the pages. send it to the cave.</w:t>
      </w:r>
    </w:p>
    <w:p>
      <w:r>
        <w:rPr>
          <w:b/>
          <w:u w:val="single"/>
        </w:rPr>
        <w:t>252091</w:t>
      </w:r>
    </w:p>
    <w:p>
      <w:r>
        <w:t>I’m #TeamSerena in the @Chase Battle of the Paddle—nobody beats her backhand! Whose team are you on? https://t.co/NLa7cWmTzc</w:t>
      </w:r>
    </w:p>
    <w:p>
      <w:r>
        <w:rPr>
          <w:b/>
          <w:u w:val="single"/>
        </w:rPr>
        <w:t>252092</w:t>
      </w:r>
    </w:p>
    <w:p>
      <w:r>
        <w:t>Coming home after a 3hr test to bbq ribs &amp;amp; Potato salad &amp;amp; beating the rain https://t.co/flfudlXqr9</w:t>
      </w:r>
    </w:p>
    <w:p>
      <w:r>
        <w:rPr>
          <w:b/>
          <w:u w:val="single"/>
        </w:rPr>
        <w:t>252093</w:t>
      </w:r>
    </w:p>
    <w:p>
      <w:r>
        <w:t>This episode has me at a loss of words. All I know is I am team @lisarinna @erikajayne and @eileen_davidson and no one else #RHOBH https://t.co/UZtO7tLoyT</w:t>
      </w:r>
    </w:p>
    <w:p>
      <w:r>
        <w:rPr>
          <w:b/>
          <w:u w:val="single"/>
        </w:rPr>
        <w:t>252094</w:t>
      </w:r>
    </w:p>
    <w:p>
      <w:r>
        <w:t>#MixxThursdays @OnoNightclub we got you tonite!! @DJKNOCKOUTNY on set!! 4072566403 for guest… https://t.co/Y1be2gp2nU</w:t>
      </w:r>
    </w:p>
    <w:p>
      <w:r>
        <w:rPr>
          <w:b/>
          <w:u w:val="single"/>
        </w:rPr>
        <w:t>252095</w:t>
      </w:r>
    </w:p>
    <w:p>
      <w:r>
        <w:t>which will be the monday after next. awoo. after honors day, a day without classes when i could work on it except i have to do the event</w:t>
      </w:r>
    </w:p>
    <w:p>
      <w:r>
        <w:rPr>
          <w:b/>
          <w:u w:val="single"/>
        </w:rPr>
        <w:t>252096</w:t>
      </w:r>
    </w:p>
    <w:p>
      <w:r>
        <w:t>Congratulations to Vandebilt Catholic's Lady Terrier track team on winning the 2017 Catholic School Challenge.</w:t>
      </w:r>
    </w:p>
    <w:p>
      <w:r>
        <w:rPr>
          <w:b/>
          <w:u w:val="single"/>
        </w:rPr>
        <w:t>252097</w:t>
      </w:r>
    </w:p>
    <w:p>
      <w:r>
        <w:t>Thailand revises its constitution, says democracy may return. https://t.co/dVnnIsjCcy https://t.co/y1wCprFPGI</w:t>
      </w:r>
    </w:p>
    <w:p>
      <w:r>
        <w:rPr>
          <w:b/>
          <w:u w:val="single"/>
        </w:rPr>
        <w:t>252098</w:t>
      </w:r>
    </w:p>
    <w:p>
      <w:r>
        <w:t>like the layout, everything, welcome to the fam man — this is so NICE oh my gosh this makes me happy than... https://t.co/G2LCTgh0pZ</w:t>
      </w:r>
    </w:p>
    <w:p>
      <w:r>
        <w:rPr>
          <w:b/>
          <w:u w:val="single"/>
        </w:rPr>
        <w:t>252099</w:t>
      </w:r>
    </w:p>
    <w:p>
      <w:r>
        <w:t>There's no reason to treat your current situation as normal si... More for Capricorn https://t.co/YyLGwQ1bj4</w:t>
      </w:r>
    </w:p>
    <w:p>
      <w:r>
        <w:rPr>
          <w:b/>
          <w:u w:val="single"/>
        </w:rPr>
        <w:t>252100</w:t>
      </w:r>
    </w:p>
    <w:p>
      <w:r>
        <w:t>@stevosideways @LiztzLizbeth me when i listen to my music (left bird) vs you when you hear my music (right bird)</w:t>
      </w:r>
    </w:p>
    <w:p>
      <w:r>
        <w:rPr>
          <w:b/>
          <w:u w:val="single"/>
        </w:rPr>
        <w:t>252101</w:t>
      </w:r>
    </w:p>
    <w:p>
      <w:r>
        <w:t>@dpdeepak63 hakle srk ko congress ke wqt award na mila means dat he is d worst actor.kkkiran. @gaurikhan sirf enhe filmfare he mil skta hai hahaha</w:t>
      </w:r>
    </w:p>
    <w:p>
      <w:r>
        <w:rPr>
          <w:b/>
          <w:u w:val="single"/>
        </w:rPr>
        <w:t>252102</w:t>
      </w:r>
    </w:p>
    <w:p>
      <w:r>
        <w:t>#WPC issues MPD 105: NORTHERN NEW JERSEY...NORTHEAST PENNSYLVANIA...UPSTATE NEW YORK https://t.co/xuCAN5ofON</w:t>
      </w:r>
    </w:p>
    <w:p>
      <w:r>
        <w:rPr>
          <w:b/>
          <w:u w:val="single"/>
        </w:rPr>
        <w:t>252103</w:t>
      </w:r>
    </w:p>
    <w:p>
      <w:r>
        <w:t>Pine needles are gorgeous any time of the year! .</w:t>
        <w:br/>
        <w:t>.</w:t>
        <w:br/>
        <w:t>.</w:t>
        <w:br/>
        <w:t>.</w:t>
        <w:br/>
        <w:t>#nature #naturelovers #natureonly… https://t.co/ZfRXh9Eaf0</w:t>
      </w:r>
    </w:p>
    <w:p>
      <w:r>
        <w:rPr>
          <w:b/>
          <w:u w:val="single"/>
        </w:rPr>
        <w:t>252104</w:t>
      </w:r>
    </w:p>
    <w:p>
      <w:r>
        <w:t>I don't have a reason to cry, and I have every reason to smile.</w:t>
        <w:br/>
        <w:t>And I don't have a reason to lie, when you're already reading my mind 💔💔💔💔 https://t.co/DJWgFK8czw</w:t>
      </w:r>
    </w:p>
    <w:p>
      <w:r>
        <w:rPr>
          <w:b/>
          <w:u w:val="single"/>
        </w:rPr>
        <w:t>252105</w:t>
      </w:r>
    </w:p>
    <w:p>
      <w:r>
        <w:t>Im sitting here struggling when if i had anyone positive in my life Id be so damn rich #fml sometimes i catch a glimpse of me capable https://t.co/n6GC8jUyqz</w:t>
      </w:r>
    </w:p>
    <w:p>
      <w:r>
        <w:rPr>
          <w:b/>
          <w:u w:val="single"/>
        </w:rPr>
        <w:t>252106</w:t>
      </w:r>
    </w:p>
    <w:p>
      <w:r>
        <w:t>Every time I hear one of those electric toothbrushes, I can't help but think "Wow. They must really hate us feedsters." https://t.co/WBDlCHtUmF</w:t>
      </w:r>
    </w:p>
    <w:p>
      <w:r>
        <w:rPr>
          <w:b/>
          <w:u w:val="single"/>
        </w:rPr>
        <w:t>252107</w:t>
      </w:r>
    </w:p>
    <w:p>
      <w:r>
        <w:t>Wasting away! Scary skinny Lisa Rinna fuels more rumors she's popping pills! https://t.co/XwOdukHY49</w:t>
      </w:r>
    </w:p>
    <w:p>
      <w:r>
        <w:rPr>
          <w:b/>
          <w:u w:val="single"/>
        </w:rPr>
        <w:t>252108</w:t>
      </w:r>
    </w:p>
    <w:p>
      <w:r>
        <w:t>@Gurmeetramrahim #JattuEngineerShootCompteted gud 9t papa g plZ cm in my dreams $ shw me ryt pth papa g plZ bls me $ my family plZz🙇🙇</w:t>
      </w:r>
    </w:p>
    <w:p>
      <w:r>
        <w:rPr>
          <w:b/>
          <w:u w:val="single"/>
        </w:rPr>
        <w:t>252109</w:t>
      </w:r>
    </w:p>
    <w:p>
      <w:r>
        <w:t>The majority of users on Vetr are bullish on Valvoline Inc., indicating a HOLD Rating (3 stars) for $VVV https://t.co/THmpYd5Jeu</w:t>
      </w:r>
    </w:p>
    <w:p>
      <w:r>
        <w:rPr>
          <w:b/>
          <w:u w:val="single"/>
        </w:rPr>
        <w:t>252110</w:t>
      </w:r>
    </w:p>
    <w:p>
      <w:r>
        <w:t>@izcoffie @CNN I'd be more concerned that there's only one woman and the rest are white middle aged wealthy men</w:t>
      </w:r>
    </w:p>
    <w:p>
      <w:r>
        <w:rPr>
          <w:b/>
          <w:u w:val="single"/>
        </w:rPr>
        <w:t>252111</w:t>
      </w:r>
    </w:p>
    <w:p>
      <w:r>
        <w:t>@GraysonDolan You guys are irreplaceable, kind and amazing! You do so much and we love you and E so much ❤</w:t>
      </w:r>
    </w:p>
    <w:p>
      <w:r>
        <w:rPr>
          <w:b/>
          <w:u w:val="single"/>
        </w:rPr>
        <w:t>252112</w:t>
      </w:r>
    </w:p>
    <w:p>
      <w:r>
        <w:t>@BrittineWi Hello, please check out my book: The Soul Of A Ghetto Poet    https://t.co/qsJAfPLOd6  &amp;amp; MY ALBUM https://t.co/1JpCyqpjCt</w:t>
      </w:r>
    </w:p>
    <w:p>
      <w:r>
        <w:rPr>
          <w:b/>
          <w:u w:val="single"/>
        </w:rPr>
        <w:t>252113</w:t>
      </w:r>
    </w:p>
    <w:p>
      <w:r>
        <w:t>When a celebrity retweets someone I always go to that person's account and see if they tweeted about it afterward. I live a fulfilling life.</w:t>
      </w:r>
    </w:p>
    <w:p>
      <w:r>
        <w:rPr>
          <w:b/>
          <w:u w:val="single"/>
        </w:rPr>
        <w:t>252114</w:t>
      </w:r>
    </w:p>
    <w:p>
      <w:r>
        <w:t>Number crunching for the past day - 1 new follower and 2 unfollowers. Stats via https://t.co/ruUn8WSALc</w:t>
      </w:r>
    </w:p>
    <w:p>
      <w:r>
        <w:rPr>
          <w:b/>
          <w:u w:val="single"/>
        </w:rPr>
        <w:t>252115</w:t>
      </w:r>
    </w:p>
    <w:p>
      <w:r>
        <w:t>Minimalist Garnet Beaded Bracelet Sterling Silver 24kt Gold Plate Accent Beads  #etsymntt #pottiteam https://t.co/Fc9MkGx3hk</w:t>
      </w:r>
    </w:p>
    <w:p>
      <w:r>
        <w:rPr>
          <w:b/>
          <w:u w:val="single"/>
        </w:rPr>
        <w:t>252116</w:t>
      </w:r>
    </w:p>
    <w:p>
      <w:r>
        <w:t>#Tissot Tissot T-Touch Classic https://t.co/RRRo5gGxth via @luxwatch4you #watches #часы https://t.co/nBA45Pl6yi</w:t>
      </w:r>
    </w:p>
    <w:p>
      <w:r>
        <w:rPr>
          <w:b/>
          <w:u w:val="single"/>
        </w:rPr>
        <w:t>252117</w:t>
      </w:r>
    </w:p>
    <w:p>
      <w:r>
        <w:t>Although your intuition is functioning at a very high level to... More for Taurus https://t.co/aBpTcvCKNL</w:t>
      </w:r>
    </w:p>
    <w:p>
      <w:r>
        <w:rPr>
          <w:b/>
          <w:u w:val="single"/>
        </w:rPr>
        <w:t>252118</w:t>
      </w:r>
    </w:p>
    <w:p>
      <w:r>
        <w:t>@grace_hannah___ random tweet time! For people who like their live music &amp;amp; may like ours! Have a grand day! BB ✌ &amp;gt;&amp;gt;&amp;gt; https://t.co/AYGJuGsL3C</w:t>
      </w:r>
    </w:p>
    <w:p>
      <w:r>
        <w:rPr>
          <w:b/>
          <w:u w:val="single"/>
        </w:rPr>
        <w:t>252119</w:t>
      </w:r>
    </w:p>
    <w:p>
      <w:r>
        <w:t>Who are these #uncircumzied #phillistines who wont accept my #free keiz https://t.co/9ZENCrfPIN #Bible</w:t>
      </w:r>
    </w:p>
    <w:p>
      <w:r>
        <w:rPr>
          <w:b/>
          <w:u w:val="single"/>
        </w:rPr>
        <w:t>252120</w:t>
      </w:r>
    </w:p>
    <w:p>
      <w:r>
        <w:t>I entered the Money Baby contest @Vitarockdotcom! #vitarock2017 https://t.co/6b0FPv8Vck https://t.co/imkxaUmYzA</w:t>
      </w:r>
    </w:p>
    <w:p>
      <w:r>
        <w:rPr>
          <w:b/>
          <w:u w:val="single"/>
        </w:rPr>
        <w:t>252121</w:t>
      </w:r>
    </w:p>
    <w:p>
      <w:r>
        <w:t>Now I've shown this video before, it's a disturbing video and I advise to watch with that in mind.</w:t>
        <w:br/>
        <w:br/>
        <w:t>https://t.co/JmpQXYLuRe</w:t>
      </w:r>
    </w:p>
    <w:p>
      <w:r>
        <w:rPr>
          <w:b/>
          <w:u w:val="single"/>
        </w:rPr>
        <w:t>252122</w:t>
      </w:r>
    </w:p>
    <w:p>
      <w:r>
        <w:t>How long have you been on the pipe, Mike? And what made you stop using the opiates &amp;amp; switch 2 crack? Oh you do them at the same time, Mike? https://t.co/j4hbcodtsQ</w:t>
      </w:r>
    </w:p>
    <w:p>
      <w:r>
        <w:rPr>
          <w:b/>
          <w:u w:val="single"/>
        </w:rPr>
        <w:t>252123</w:t>
      </w:r>
    </w:p>
    <w:p>
      <w:r>
        <w:t>@thehill Trump has no clue how a democracy works.It needs to be drilled into his tiny brain he is not Putin #trumprussia</w:t>
      </w:r>
    </w:p>
    <w:p>
      <w:r>
        <w:rPr>
          <w:b/>
          <w:u w:val="single"/>
        </w:rPr>
        <w:t>252124</w:t>
      </w:r>
    </w:p>
    <w:p>
      <w:r>
        <w:t>1 tweep followed (thank you!) and nobody unfollowed me in the past week. Thank you https://t.co/5KCfueNrRi.</w:t>
      </w:r>
    </w:p>
    <w:p>
      <w:r>
        <w:rPr>
          <w:b/>
          <w:u w:val="single"/>
        </w:rPr>
        <w:t>252125</w:t>
      </w:r>
    </w:p>
    <w:p>
      <w:r>
        <w:t>Of all the people to share their thoughts on the Gorsuch nomination, I sure didn’t have Cher on that list… #SCOTUS https://t.co/PxzenaJnzk</w:t>
      </w:r>
    </w:p>
    <w:p>
      <w:r>
        <w:rPr>
          <w:b/>
          <w:u w:val="single"/>
        </w:rPr>
        <w:t>252126</w:t>
      </w:r>
    </w:p>
    <w:p>
      <w:r>
        <w:t>@joshgroban Maybe they want it to he more than friendship, but each one is too scared to make the first move #Storyofmylife</w:t>
      </w:r>
    </w:p>
    <w:p>
      <w:r>
        <w:rPr>
          <w:b/>
          <w:u w:val="single"/>
        </w:rPr>
        <w:t>252127</w:t>
      </w:r>
    </w:p>
    <w:p>
      <w:r>
        <w:t>Sometimes par feels better than birdie...Rod Pampling very happy with that one on 18! Good day from the Queenslander; 74 &amp;amp; T28 #TheMasters</w:t>
      </w:r>
    </w:p>
    <w:p>
      <w:r>
        <w:rPr>
          <w:b/>
          <w:u w:val="single"/>
        </w:rPr>
        <w:t>252128</w:t>
      </w:r>
    </w:p>
    <w:p>
      <w:r>
        <w:t>What is the most important choice parents don't get to make? #SchoolChoice is the right choice. https://t.co/IJwh5eaf1m #utpol @prageru</w:t>
      </w:r>
    </w:p>
    <w:p>
      <w:r>
        <w:rPr>
          <w:b/>
          <w:u w:val="single"/>
        </w:rPr>
        <w:t>252129</w:t>
      </w:r>
    </w:p>
    <w:p>
      <w:r>
        <w:t>"Finding a monopolistic industry is pretty easy, actually. You just follow the bad customer service," https://t.co/hGa4oE29HE</w:t>
      </w:r>
    </w:p>
    <w:p>
      <w:r>
        <w:rPr>
          <w:b/>
          <w:u w:val="single"/>
        </w:rPr>
        <w:t>252130</w:t>
      </w:r>
    </w:p>
    <w:p>
      <w:r>
        <w:t>El Cajon: Dunsparce ♀93.3%IV [15/15/12/normal | Astonish/Rock Slide]. TTH: 06:07:18am [29m 20s] https://t.co/9l8G7vBpn3</w:t>
      </w:r>
    </w:p>
    <w:p>
      <w:r>
        <w:rPr>
          <w:b/>
          <w:u w:val="single"/>
        </w:rPr>
        <w:t>252131</w:t>
      </w:r>
    </w:p>
    <w:p>
      <w:r>
        <w:t>I've entered to #win an AllerGuard cot mattress cover with @ChillingLucas #giveaway #competition #allergyuk https://t.co/gMXfk8csqK</w:t>
      </w:r>
    </w:p>
    <w:p>
      <w:r>
        <w:rPr>
          <w:b/>
          <w:u w:val="single"/>
        </w:rPr>
        <w:t>252132</w:t>
      </w:r>
    </w:p>
    <w:p>
      <w:r>
        <w:t>Always look on the bright side of life (unless you're the Bank of Canada) (subscribers) https://t.co/pKLGAotBwW https://t.co/4g18N4kqHS</w:t>
      </w:r>
    </w:p>
    <w:p>
      <w:r>
        <w:rPr>
          <w:b/>
          <w:u w:val="single"/>
        </w:rPr>
        <w:t>252133</w:t>
      </w:r>
    </w:p>
    <w:p>
      <w:r>
        <w:t>You want something but you don't want to try. It's like you want to swim without getting wet.</w:t>
        <w:br/>
        <w:br/>
        <w:t>KISSES ShinesAtTradeLaunch</w:t>
      </w:r>
    </w:p>
    <w:p>
      <w:r>
        <w:rPr>
          <w:b/>
          <w:u w:val="single"/>
        </w:rPr>
        <w:t>252134</w:t>
      </w:r>
    </w:p>
    <w:p>
      <w:r>
        <w:t>Goodnight, Whatcom County. Thanks to Lindsay Baugh for this fantastic Fairhaven-after-dark shot. https://t.co/WFHNaayTxV</w:t>
      </w:r>
    </w:p>
    <w:p>
      <w:r>
        <w:rPr>
          <w:b/>
          <w:u w:val="single"/>
        </w:rPr>
        <w:t>252135</w:t>
      </w:r>
    </w:p>
    <w:p>
      <w:r>
        <w:t>My followers live in 10 countries: Mongolia(90%), USA(3%)... https://t.co/rOcwmYIRrG Get your free map! https://t.co/4lvsTAQTvH</w:t>
      </w:r>
    </w:p>
    <w:p>
      <w:r>
        <w:rPr>
          <w:b/>
          <w:u w:val="single"/>
        </w:rPr>
        <w:t>252136</w:t>
      </w:r>
    </w:p>
    <w:p>
      <w:r>
        <w:t>Read the reviews on @TripAdvisor to see what you'll experience at the Edward M. Kennedy Institute https://t.co/kdnla41sHg #vistma https://t.co/LNsNkb19lv</w:t>
      </w:r>
    </w:p>
    <w:p>
      <w:r>
        <w:rPr>
          <w:b/>
          <w:u w:val="single"/>
        </w:rPr>
        <w:t>252137</w:t>
      </w:r>
    </w:p>
    <w:p>
      <w:r>
        <w:t>Pradhan Mantri Gram Sadak Yojna setting new records in road construction</w:t>
        <w:br/>
        <w:br/>
        <w:t>https://t.co/sMp6b3braU</w:t>
        <w:br/>
        <w:br/>
        <w:t>via NMApp https://t.co/fXxoX20rMp</w:t>
      </w:r>
    </w:p>
    <w:p>
      <w:r>
        <w:rPr>
          <w:b/>
          <w:u w:val="single"/>
        </w:rPr>
        <w:t>252138</w:t>
      </w:r>
    </w:p>
    <w:p>
      <w:r>
        <w:t>Thought we were now a power surplus nation selling power 2 other countries.</w:t>
        <w:br/>
        <w:t>So why the increase?</w:t>
        <w:br/>
        <w:t>Cost of living has just been going up &amp;amp; up. https://t.co/RqBKFdEkOt</w:t>
      </w:r>
    </w:p>
    <w:p>
      <w:r>
        <w:rPr>
          <w:b/>
          <w:u w:val="single"/>
        </w:rPr>
        <w:t>252139</w:t>
      </w:r>
    </w:p>
    <w:p>
      <w:r>
        <w:t>Clausia and Bruce at https://t.co/RcGv1HMRPQ April Fools day 2017..7pm. Galesburg https://t.co/Lm1tei6tYg via @YouTube</w:t>
      </w:r>
    </w:p>
    <w:p>
      <w:r>
        <w:rPr>
          <w:b/>
          <w:u w:val="single"/>
        </w:rPr>
        <w:t>252140</w:t>
      </w:r>
    </w:p>
    <w:p>
      <w:r>
        <w:t>Check out the life of a film student at @ChapmanU's Dodge Film school, AMD partners in #VR. https://t.co/CS0irY0TPJ https://t.co/qNoyJiXlq1</w:t>
      </w:r>
    </w:p>
    <w:p>
      <w:r>
        <w:rPr>
          <w:b/>
          <w:u w:val="single"/>
        </w:rPr>
        <w:t>252141</w:t>
      </w:r>
    </w:p>
    <w:p>
      <w:r>
        <w:t>On oppo brand  territory today at @ZurichInsUK roadshow event!! (@ Hilton at the Ageas Bowl, Southampton) https://t.co/cHeO590baa</w:t>
      </w:r>
    </w:p>
    <w:p>
      <w:r>
        <w:rPr>
          <w:b/>
          <w:u w:val="single"/>
        </w:rPr>
        <w:t>252142</w:t>
      </w:r>
    </w:p>
    <w:p>
      <w:r>
        <w:t>Road Trips! Reading Carnival, 29th May &amp;amp; Northampton Carnival, 10th June... Come leh we go!! https://t.co/vZjyYUHPqU</w:t>
      </w:r>
    </w:p>
    <w:p>
      <w:r>
        <w:rPr>
          <w:b/>
          <w:u w:val="single"/>
        </w:rPr>
        <w:t>252143</w:t>
      </w:r>
    </w:p>
    <w:p>
      <w:r>
        <w:t>Fed governor Tarullo says Volcker rule is harming banks https://t.co/jdZ51erBlQ via @FT: #Fed #DoddFrank #VolckerRule #regulation</w:t>
      </w:r>
    </w:p>
    <w:p>
      <w:r>
        <w:rPr>
          <w:b/>
          <w:u w:val="single"/>
        </w:rPr>
        <w:t>252144</w:t>
      </w:r>
    </w:p>
    <w:p>
      <w:r>
        <w:t>Sunburn is the result of your skin cells committing mass suicide to protect you from their damaged DNA, which can cause cancer.</w:t>
      </w:r>
    </w:p>
    <w:p>
      <w:r>
        <w:rPr>
          <w:b/>
          <w:u w:val="single"/>
        </w:rPr>
        <w:t>252145</w:t>
      </w:r>
    </w:p>
    <w:p>
      <w:r>
        <w:t>Bud Hoft (1946 - 2017) -- Brother, Husband, Veteran, Friend https://t.co/E34shKVGsh Sincerest of Condolences to you Jim, and all he loved.⛪️</w:t>
      </w:r>
    </w:p>
    <w:p>
      <w:r>
        <w:rPr>
          <w:b/>
          <w:u w:val="single"/>
        </w:rPr>
        <w:t>252146</w:t>
      </w:r>
    </w:p>
    <w:p>
      <w:r>
        <w:t>.@diegoelias96 @aliamrfarag @EgySquash Huge upset as Farag bows out: [7] Ali Farag 🇪🇬 vs Diego Elias 🇵🇪  (9/11,10/12,8/11) (54m) https://t.co/rnTi8GkMWu</w:t>
      </w:r>
    </w:p>
    <w:p>
      <w:r>
        <w:rPr>
          <w:b/>
          <w:u w:val="single"/>
        </w:rPr>
        <w:t>252147</w:t>
      </w:r>
    </w:p>
    <w:p>
      <w:r>
        <w:t>New temple coming in Pocatello, ID, my home town. How blessed we are for temples in the earth! #ldsconf</w:t>
      </w:r>
    </w:p>
    <w:p>
      <w:r>
        <w:rPr>
          <w:b/>
          <w:u w:val="single"/>
        </w:rPr>
        <w:t>252148</w:t>
      </w:r>
    </w:p>
    <w:p>
      <w:r>
        <w:t>@mike_pence @EvanJenkinsWV Dual Health care choice act. Let them keep Obama care and its effects, pass alternative American health care for those who choose it</w:t>
      </w:r>
    </w:p>
    <w:p>
      <w:r>
        <w:rPr>
          <w:b/>
          <w:u w:val="single"/>
        </w:rPr>
        <w:t>252149</w:t>
      </w:r>
    </w:p>
    <w:p>
      <w:r>
        <w:t xml:space="preserve">Blonde #Bitch Sucks Him off in #Classroom - https://t.co/XdVHZeWG3A </w:t>
        <w:br/>
        <w:t>#BigBoobs #BigTitsAtSchoolChannel #BlondeBitch #BlondeSucks https://t.co/7y3PtEzd4X</w:t>
      </w:r>
    </w:p>
    <w:p>
      <w:r>
        <w:rPr>
          <w:b/>
          <w:u w:val="single"/>
        </w:rPr>
        <w:t>252150</w:t>
      </w:r>
    </w:p>
    <w:p>
      <w:r>
        <w:t>ATTI: #ML39bh Towers to Life Sci Bus 294 is departing Towers on 4/4/2017 12:48:50 PM. Next Stop CAC via Patteson Dr</w:t>
      </w:r>
    </w:p>
    <w:p>
      <w:r>
        <w:rPr>
          <w:b/>
          <w:u w:val="single"/>
        </w:rPr>
        <w:t>252151</w:t>
      </w:r>
    </w:p>
    <w:p>
      <w:r>
        <w:t>@LadyDaisy_USA @puppymnkey True. But ppl will become suspicious if Trump sues states to keep his records secret.</w:t>
      </w:r>
    </w:p>
    <w:p>
      <w:r>
        <w:rPr>
          <w:b/>
          <w:u w:val="single"/>
        </w:rPr>
        <w:t>252152</w:t>
      </w:r>
    </w:p>
    <w:p>
      <w:r>
        <w:t>TECH Google’s fact check feature goes global and comes to Google Search https://t.co/DPHPVE4PMz via Techcrunch</w:t>
      </w:r>
    </w:p>
    <w:p>
      <w:r>
        <w:rPr>
          <w:b/>
          <w:u w:val="single"/>
        </w:rPr>
        <w:t>252153</w:t>
      </w:r>
    </w:p>
    <w:p>
      <w:r>
        <w:t>@KongamingRNoobs asks "who's better at cod chloe or rob?" #OuijaMovie Own it Now https://t.co/Lczg4PDWfV</w:t>
      </w:r>
    </w:p>
    <w:p>
      <w:r>
        <w:rPr>
          <w:b/>
          <w:u w:val="single"/>
        </w:rPr>
        <w:t>252154</w:t>
      </w:r>
    </w:p>
    <w:p>
      <w:r>
        <w:t>@colm_f1 @Kilsally Well, NI seems stuck. RoI doesn't want it. Westminster views it as a burden. It'll have to help itself, I think.</w:t>
      </w:r>
    </w:p>
    <w:p>
      <w:r>
        <w:rPr>
          <w:b/>
          <w:u w:val="single"/>
        </w:rPr>
        <w:t>252155</w:t>
      </w:r>
    </w:p>
    <w:p>
      <w:r>
        <w:t>A beautiful early #FanArtFriday. Thank you madstidart!! ✨💖</w:t>
        <w:br/>
        <w:br/>
        <w:t>🔸</w:t>
        <w:br/>
        <w:br/>
        <w:t>#Repost madstidart</w:t>
        <w:br/>
        <w:t>・・・</w:t>
        <w:br/>
        <w:t>Another… https://t.co/N20kzNm4Ac</w:t>
      </w:r>
    </w:p>
    <w:p>
      <w:r>
        <w:rPr>
          <w:b/>
          <w:u w:val="single"/>
        </w:rPr>
        <w:t>252156</w:t>
      </w:r>
    </w:p>
    <w:p>
      <w:r>
        <w:t>We take the series with a clean 3-0 victory against Prismatix! GGWP #TridentRL. 😀 https://t.co/31IIYVo395</w:t>
      </w:r>
    </w:p>
    <w:p>
      <w:r>
        <w:rPr>
          <w:b/>
          <w:u w:val="single"/>
        </w:rPr>
        <w:t>252157</w:t>
      </w:r>
    </w:p>
    <w:p>
      <w:r>
        <w:t>@TommyJoeRatliff Really? This surprises. E. You seem like a soulmate kind of guy, because of your passion and goodness.</w:t>
      </w:r>
    </w:p>
    <w:p>
      <w:r>
        <w:rPr>
          <w:b/>
          <w:u w:val="single"/>
        </w:rPr>
        <w:t>252158</w:t>
      </w:r>
    </w:p>
    <w:p>
      <w:r>
        <w:t>The Code</w:t>
        <w:br/>
        <w:br/>
        <w:t>by Tony Alamo</w:t>
        <w:br/>
        <w:br/>
        <w:t>The book of Joel is one of the most symbolic and mysterious books in the Bible. The... https://t.co/f16ZMUTUdu</w:t>
      </w:r>
    </w:p>
    <w:p>
      <w:r>
        <w:rPr>
          <w:b/>
          <w:u w:val="single"/>
        </w:rPr>
        <w:t>252159</w:t>
      </w:r>
    </w:p>
    <w:p>
      <w:r>
        <w:t>This sounds like a fantastic way to spend some time even if you get fingers like prunes 😂 #VPShome https://t.co/nDy1DNWMqZ</w:t>
      </w:r>
    </w:p>
    <w:p>
      <w:r>
        <w:rPr>
          <w:b/>
          <w:u w:val="single"/>
        </w:rPr>
        <w:t>252160</w:t>
      </w:r>
    </w:p>
    <w:p>
      <w:r>
        <w:t>bed Studio flat, Rightmove, Echo Central 1, Leeds, West Yorkshire, LS9, £72,500</w:t>
        <w:br/>
        <w:t>https://t.co/RfO3KA26Wx</w:t>
      </w:r>
    </w:p>
    <w:p>
      <w:r>
        <w:rPr>
          <w:b/>
          <w:u w:val="single"/>
        </w:rPr>
        <w:t>252161</w:t>
      </w:r>
    </w:p>
    <w:p>
      <w:r>
        <w:t>Any jurisdiction being told "we must convert to wind &amp;amp; solar" watch the clip and read this report! https://t.co/Bx1gNlCJCL</w:t>
      </w:r>
    </w:p>
    <w:p>
      <w:r>
        <w:rPr>
          <w:b/>
          <w:u w:val="single"/>
        </w:rPr>
        <w:t>252162</w:t>
      </w:r>
    </w:p>
    <w:p>
      <w:r>
        <w:t>There is a tradition of Ninda stuti, a form of devotion. Very different from Asuric-Left attacks. The Shishupal limit has long been crossed. https://t.co/298oVBmbtq</w:t>
      </w:r>
    </w:p>
    <w:p>
      <w:r>
        <w:rPr>
          <w:b/>
          <w:u w:val="single"/>
        </w:rPr>
        <w:t>252163</w:t>
      </w:r>
    </w:p>
    <w:p>
      <w:r>
        <w:t>@kpelton Why is all the mvp chat so intense? All 4 guys are great and deserving no? So why does it matter so much which one wins?</w:t>
      </w:r>
    </w:p>
    <w:p>
      <w:r>
        <w:rPr>
          <w:b/>
          <w:u w:val="single"/>
        </w:rPr>
        <w:t>252164</w:t>
      </w:r>
    </w:p>
    <w:p>
      <w:r>
        <w:t>@unclebinu @eucopresident @EU_Commission @Europarl_EL It is my personal opinion and experience gained through all these years!!</w:t>
      </w:r>
    </w:p>
    <w:p>
      <w:r>
        <w:rPr>
          <w:b/>
          <w:u w:val="single"/>
        </w:rPr>
        <w:t>252165</w:t>
      </w:r>
    </w:p>
    <w:p>
      <w:r>
        <w:t>Respect for the Good Friday Agreement has been identified as a red line for the @EPPGroup in @Europarl_EN #Brexit negotiations. #solidarity https://t.co/TFcTpw0usu</w:t>
      </w:r>
    </w:p>
    <w:p>
      <w:r>
        <w:rPr>
          <w:b/>
          <w:u w:val="single"/>
        </w:rPr>
        <w:t>252166</w:t>
      </w:r>
    </w:p>
    <w:p>
      <w:r>
        <w:t>FCA leads Canada auto sales in March, GM sales jump 27 percent https://t.co/j7TP3IWCGj https://t.co/gb8hkKB4qq</w:t>
      </w:r>
    </w:p>
    <w:p>
      <w:r>
        <w:rPr>
          <w:b/>
          <w:u w:val="single"/>
        </w:rPr>
        <w:t>252167</w:t>
      </w:r>
    </w:p>
    <w:p>
      <w:r>
        <w:t>Because we deprived y'all last weekend. So we are making up for it come out and show love. Also… https://t.co/SMg31VXFLz</w:t>
      </w:r>
    </w:p>
    <w:p>
      <w:r>
        <w:rPr>
          <w:b/>
          <w:u w:val="single"/>
        </w:rPr>
        <w:t>252168</w:t>
      </w:r>
    </w:p>
    <w:p>
      <w:r>
        <w:t>@ChrisGrayOnline tHey even put that lil spicy chicken from the mcchicken 😩😩😩😩 dawg i'm at a loss for words</w:t>
      </w:r>
    </w:p>
    <w:p>
      <w:r>
        <w:rPr>
          <w:b/>
          <w:u w:val="single"/>
        </w:rPr>
        <w:t>252169</w:t>
      </w:r>
    </w:p>
    <w:p>
      <w:r>
        <w:t>@accentovadao  -  Lol this #weekend was so #beautiful and I look forward to seeing you all again… https://t.co/bjLQOx4hLJ</w:t>
      </w:r>
    </w:p>
    <w:p>
      <w:r>
        <w:rPr>
          <w:b/>
          <w:u w:val="single"/>
        </w:rPr>
        <w:t>252170</w:t>
      </w:r>
    </w:p>
    <w:p>
      <w:r>
        <w:t xml:space="preserve">Sweet P*ssy Saturday! </w:t>
        <w:br/>
        <w:t>Pull Up! &amp;amp; NetWork with Me!</w:t>
        <w:br/>
        <w:t>@Magiccityatl</w:t>
        <w:br/>
        <w:t>https://t.co/4Lo373YPhH's 🎧 Celebrity… https://t.co/MNVgNS3gBf</w:t>
      </w:r>
    </w:p>
    <w:p>
      <w:r>
        <w:rPr>
          <w:b/>
          <w:u w:val="single"/>
        </w:rPr>
        <w:t>252171</w:t>
      </w:r>
    </w:p>
    <w:p>
      <w:r>
        <w:t>It shouldn't be this, but if hard economic arguments move you, here it is : a $4 return for $1 invested in #mentalhealth https://t.co/Rdat4JGy78</w:t>
      </w:r>
    </w:p>
    <w:p>
      <w:r>
        <w:rPr>
          <w:b/>
          <w:u w:val="single"/>
        </w:rPr>
        <w:t>252172</w:t>
      </w:r>
    </w:p>
    <w:p>
      <w:r>
        <w:t>Have a wonderful weekend, whatever you’re up to! 💕 #coaches #womenentrepreneurs https://t.co/fZu1EHwcRB</w:t>
      </w:r>
    </w:p>
    <w:p>
      <w:r>
        <w:rPr>
          <w:b/>
          <w:u w:val="single"/>
        </w:rPr>
        <w:t>252173</w:t>
      </w:r>
    </w:p>
    <w:p>
      <w:r>
        <w:t>Sensors, Vol. 17, Pages 759: A Reconfigurable Readout Integrated Circuit for Heterogeneous Display-Based… https://t.co/JCD7Zv0kXg https://t.co/MmCuZlB67o</w:t>
      </w:r>
    </w:p>
    <w:p>
      <w:r>
        <w:rPr>
          <w:b/>
          <w:u w:val="single"/>
        </w:rPr>
        <w:t>252174</w:t>
      </w:r>
    </w:p>
    <w:p>
      <w:r>
        <w:t>Check out my broadcast from my PlayStation 4! #PS4live (STREET FIGHTER V)  live at https://t.co/zmBLH2dUbF</w:t>
      </w:r>
    </w:p>
    <w:p>
      <w:r>
        <w:rPr>
          <w:b/>
          <w:u w:val="single"/>
        </w:rPr>
        <w:t>252175</w:t>
      </w:r>
    </w:p>
    <w:p>
      <w:r>
        <w:t>Phase I Clinical Trial Completes Using Cell Line Expertise at Cobra Biologics - Technology Networks https://t.co/4FaMFNyNO8 #clinical trials</w:t>
      </w:r>
    </w:p>
    <w:p>
      <w:r>
        <w:rPr>
          <w:b/>
          <w:u w:val="single"/>
        </w:rPr>
        <w:t>252176</w:t>
      </w:r>
    </w:p>
    <w:p>
      <w:r>
        <w:t>Its great that everyone posts pics wearing those charcoal face masks, but really I just wanna see you ripping that sucker off ur face😂</w:t>
      </w:r>
    </w:p>
    <w:p>
      <w:r>
        <w:rPr>
          <w:b/>
          <w:u w:val="single"/>
        </w:rPr>
        <w:t>252177</w:t>
      </w:r>
    </w:p>
    <w:p>
      <w:r>
        <w:t>#NewsNigeriaToday #NigeriaNews #NigeriaToday Measles outbreak claims 15 in Nasarawa https://t.co/l3MlfK50ES</w:t>
      </w:r>
    </w:p>
    <w:p>
      <w:r>
        <w:rPr>
          <w:b/>
          <w:u w:val="single"/>
        </w:rPr>
        <w:t>252178</w:t>
      </w:r>
    </w:p>
    <w:p>
      <w:r>
        <w:t>Lined up and twice as full. Come grab something for you hike and turn it into a picnic. @ Basted… https://t.co/KYm7jar7RE</w:t>
      </w:r>
    </w:p>
    <w:p>
      <w:r>
        <w:rPr>
          <w:b/>
          <w:u w:val="single"/>
        </w:rPr>
        <w:t>252179</w:t>
      </w:r>
    </w:p>
    <w:p>
      <w:r>
        <w:t>@exmaglux Yes, the environment stuff is pure madness. What will they say when Miami goes underwater #idiots</w:t>
      </w:r>
    </w:p>
    <w:p>
      <w:r>
        <w:rPr>
          <w:b/>
          <w:u w:val="single"/>
        </w:rPr>
        <w:t>252180</w:t>
      </w:r>
    </w:p>
    <w:p>
      <w:r>
        <w:t>IndieGameDevBot RT CBennettDesign: Feeling Fence-y? Going through some materials in class, what are people's methods of doing double sided …</w:t>
      </w:r>
    </w:p>
    <w:p>
      <w:r>
        <w:rPr>
          <w:b/>
          <w:u w:val="single"/>
        </w:rPr>
        <w:t>252181</w:t>
      </w:r>
    </w:p>
    <w:p>
      <w:r>
        <w:t>Watch: Puzzling “Chicago Typewriter” Preview Provides More Questions Than Answers https://t.co/mRzlHt2kbE</w:t>
      </w:r>
    </w:p>
    <w:p>
      <w:r>
        <w:rPr>
          <w:b/>
          <w:u w:val="single"/>
        </w:rPr>
        <w:t>252182</w:t>
      </w:r>
    </w:p>
    <w:p>
      <w:r>
        <w:t>Underestimated the grey flash. But if you read to the bottom I might've steered you into the trifecta. https://t.co/mLMlZv4H5E</w:t>
      </w:r>
    </w:p>
    <w:p>
      <w:r>
        <w:rPr>
          <w:b/>
          <w:u w:val="single"/>
        </w:rPr>
        <w:t>252183</w:t>
      </w:r>
    </w:p>
    <w:p>
      <w:r>
        <w:t>Some men are so disgusting. Stalking is a crime.What joy do you get in making a girl uncomfortable?😒😒😒</w:t>
      </w:r>
    </w:p>
    <w:p>
      <w:r>
        <w:rPr>
          <w:b/>
          <w:u w:val="single"/>
        </w:rPr>
        <w:t>252184</w:t>
      </w:r>
    </w:p>
    <w:p>
      <w:r>
        <w:t>The latest Social Media Today! https://t.co/FDrTmOanHg Thanks to @krismikulka4 #socialmedia #marketing</w:t>
      </w:r>
    </w:p>
    <w:p>
      <w:r>
        <w:rPr>
          <w:b/>
          <w:u w:val="single"/>
        </w:rPr>
        <w:t>252185</w:t>
      </w:r>
    </w:p>
    <w:p>
      <w:r>
        <w:t>Teenage trauma may up depression risk during menopause -  Women who experience multiple traumatic events during... https://t.co/FjQfZcsU07</w:t>
      </w:r>
    </w:p>
    <w:p>
      <w:r>
        <w:rPr>
          <w:b/>
          <w:u w:val="single"/>
        </w:rPr>
        <w:t>252186</w:t>
      </w:r>
    </w:p>
    <w:p>
      <w:r>
        <w:t>@LurkingNovelist @slpng_giants @dominos @dominos Say it ain't so! Pls stop ads on hate-filled Breitbart. Would hate to stop getting our pizza at Wilmette Dominos. @slpng_giants</w:t>
      </w:r>
    </w:p>
    <w:p>
      <w:r>
        <w:rPr>
          <w:b/>
          <w:u w:val="single"/>
        </w:rPr>
        <w:t>252187</w:t>
      </w:r>
    </w:p>
    <w:p>
      <w:r>
        <w:t>@webeyelanka Hello, I see that you are having issues with billing please DM me your customer ID number so I can look into this for you. ^ch</w:t>
      </w:r>
    </w:p>
    <w:p>
      <w:r>
        <w:rPr>
          <w:b/>
          <w:u w:val="single"/>
        </w:rPr>
        <w:t>252188</w:t>
      </w:r>
    </w:p>
    <w:p>
      <w:r>
        <w:t>BACK TO BACK!</w:t>
        <w:br/>
        <w:br/>
        <w:t>Cardinals SS Aledmys Diaz records his first career multi-HR... https://t.co/M8AuhbgsKV by #SportsCenter via @c0nvey</w:t>
      </w:r>
    </w:p>
    <w:p>
      <w:r>
        <w:rPr>
          <w:b/>
          <w:u w:val="single"/>
        </w:rPr>
        <w:t>252189</w:t>
      </w:r>
    </w:p>
    <w:p>
      <w:r>
        <w:t>@torpidkiwi Yeah I started it. It's all he deserves ;-)</w:t>
        <w:br/>
        <w:br/>
        <w:t>I want to really like the guy, but FFS if you play like that in the 'big' games...</w:t>
        <w:br/>
        <w:br/>
        <w:t>YAWN</w:t>
      </w:r>
    </w:p>
    <w:p>
      <w:r>
        <w:rPr>
          <w:b/>
          <w:u w:val="single"/>
        </w:rPr>
        <w:t>252190</w:t>
      </w:r>
    </w:p>
    <w:p>
      <w:r>
        <w:t>Great tips for asking users the right questions, and asking the questions the right way https://t.co/zgfVdJdZFP #ux #uxdesign</w:t>
      </w:r>
    </w:p>
    <w:p>
      <w:r>
        <w:rPr>
          <w:b/>
          <w:u w:val="single"/>
        </w:rPr>
        <w:t>252191</w:t>
      </w:r>
    </w:p>
    <w:p>
      <w:r>
        <w:t>my husband has betrayed me by posting a photo of me to his Snap Chat Story and i would like everyone to know it's fake</w:t>
      </w:r>
    </w:p>
    <w:p>
      <w:r>
        <w:rPr>
          <w:b/>
          <w:u w:val="single"/>
        </w:rPr>
        <w:t>252192</w:t>
      </w:r>
    </w:p>
    <w:p>
      <w:r>
        <w:t>NWSSanAntonio: Hariskh25430085 The best chances of severe weather will occur with any cells that develop ahead of the line and with the lin…</w:t>
      </w:r>
    </w:p>
    <w:p>
      <w:r>
        <w:rPr>
          <w:b/>
          <w:u w:val="single"/>
        </w:rPr>
        <w:t>252193</w:t>
      </w:r>
    </w:p>
    <w:p>
      <w:r>
        <w:t>I liked a @YouTube video from @yolandameow https://t.co/HynnEvVfmH Miniature Watercolor Set DIY (actually works!) - Art Supplies -</w:t>
      </w:r>
    </w:p>
    <w:p>
      <w:r>
        <w:rPr>
          <w:b/>
          <w:u w:val="single"/>
        </w:rPr>
        <w:t>252194</w:t>
      </w:r>
    </w:p>
    <w:p>
      <w:r>
        <w:t>@ksiar145 R u from North east sorry but was looking at your profile nothing mentioned... Coming to meghalaya end of this month so checking weather</w:t>
      </w:r>
    </w:p>
    <w:p>
      <w:r>
        <w:rPr>
          <w:b/>
          <w:u w:val="single"/>
        </w:rPr>
        <w:t>252195</w:t>
      </w:r>
    </w:p>
    <w:p>
      <w:r>
        <w:t>.@TinyGamingZA I have done the photo and finger prints guess I'm just waiting for them to capture the shit been here since 6:20am</w:t>
      </w:r>
    </w:p>
    <w:p>
      <w:r>
        <w:rPr>
          <w:b/>
          <w:u w:val="single"/>
        </w:rPr>
        <w:t>252196</w:t>
      </w:r>
    </w:p>
    <w:p>
      <w:r>
        <w:t>attain the blessings of primordial Buddha nature: infinite bliss, infinite fulfillment and universal conscious enlightenment.</w:t>
      </w:r>
    </w:p>
    <w:p>
      <w:r>
        <w:rPr>
          <w:b/>
          <w:u w:val="single"/>
        </w:rPr>
        <w:t>252197</w:t>
      </w:r>
    </w:p>
    <w:p>
      <w:r>
        <w:t>Try out @Dingtone - great FREE calling and texting app. https://t.co/DH20BqxLLr. I enjoy it. Add me on Dingtone./ ID:19593038</w:t>
      </w:r>
    </w:p>
    <w:p>
      <w:r>
        <w:rPr>
          <w:b/>
          <w:u w:val="single"/>
        </w:rPr>
        <w:t>252198</w:t>
      </w:r>
    </w:p>
    <w:p>
      <w:r>
        <w:t>Top #NBA Pick 5: BROOKLYN NETS vsORLANDO MAGIC go with #ORLANDOMAGIC (-145) make picks free: https://t.co/pjXbaULhyU</w:t>
      </w:r>
    </w:p>
    <w:p>
      <w:r>
        <w:rPr>
          <w:b/>
          <w:u w:val="single"/>
        </w:rPr>
        <w:t>252199</w:t>
      </w:r>
    </w:p>
    <w:p>
      <w:r>
        <w:t>[LEGO Answers at Stack Exchange] What is TLC's (earlier?) &amp;amp;quot;obsession&amp;amp;quot; with dragsters about... https://t.co/gDz76mCldZ #</w:t>
      </w:r>
    </w:p>
    <w:p>
      <w:r>
        <w:rPr>
          <w:b/>
          <w:u w:val="single"/>
        </w:rPr>
        <w:t>252200</w:t>
      </w:r>
    </w:p>
    <w:p>
      <w:r>
        <w:t>A 'sci-fi' cancer therapy fights brain tumors, study finds - STAT https://t.co/wrLpx6macG via Black Swan Intelligent Insight™</w:t>
      </w:r>
    </w:p>
    <w:p>
      <w:r>
        <w:rPr>
          <w:b/>
          <w:u w:val="single"/>
        </w:rPr>
        <w:t>252201</w:t>
      </w:r>
    </w:p>
    <w:p>
      <w:r>
        <w:t>I kinda have a soft spot for him... he shouldn't have been friends with Bryce but he was trying to protect Jessica by not tell her.. https://t.co/g5iaQV67Bq</w:t>
      </w:r>
    </w:p>
    <w:p>
      <w:r>
        <w:rPr>
          <w:b/>
          <w:u w:val="single"/>
        </w:rPr>
        <w:t>252202</w:t>
      </w:r>
    </w:p>
    <w:p>
      <w:r>
        <w:t>I just voted for #TheDeke in the @MastercardCA #PricelessMoments Challenge. Vote for your chance to win!</w:t>
        <w:br/>
        <w:t>https://t.co/ZjIZiHeKta</w:t>
      </w:r>
    </w:p>
    <w:p>
      <w:r>
        <w:rPr>
          <w:b/>
          <w:u w:val="single"/>
        </w:rPr>
        <w:t>252203</w:t>
      </w:r>
    </w:p>
    <w:p>
      <w:r>
        <w:t>Micro USB MHL to HDMI TV AV Cable Adapter HDTV for Samsung Galaxy S3 4 Note 2 3 https://t.co/06lsrky8YH https://t.co/hCzE1oZAvE</w:t>
      </w:r>
    </w:p>
    <w:p>
      <w:r>
        <w:rPr>
          <w:b/>
          <w:u w:val="single"/>
        </w:rPr>
        <w:t>252204</w:t>
      </w:r>
    </w:p>
    <w:p>
      <w:r>
        <w:t>Love a good makeup post? @BronaghLoves is sharing her nude lip MUOTD! #bbloggers #MondayBlogs https://t.co/SqEwXQm4VP</w:t>
      </w:r>
    </w:p>
    <w:p>
      <w:r>
        <w:rPr>
          <w:b/>
          <w:u w:val="single"/>
        </w:rPr>
        <w:t>252205</w:t>
      </w:r>
    </w:p>
    <w:p>
      <w:r>
        <w:t>Some ppl needa stop calling my phone thinking it's okay to talk about pointless things. Yo I'm tryin to work on myself leave me alone thanks</w:t>
      </w:r>
    </w:p>
    <w:p>
      <w:r>
        <w:rPr>
          <w:b/>
          <w:u w:val="single"/>
        </w:rPr>
        <w:t>252206</w:t>
      </w:r>
    </w:p>
    <w:p>
      <w:r>
        <w:t>[Infographic] 6 steps to successful email campaigns https://t.co/TNVg0nXBkn #emailmarketing #email #biztips https://t.co/UiaGCt7jQl</w:t>
      </w:r>
    </w:p>
    <w:p>
      <w:r>
        <w:rPr>
          <w:b/>
          <w:u w:val="single"/>
        </w:rPr>
        <w:t>252207</w:t>
      </w:r>
    </w:p>
    <w:p>
      <w:r>
        <w:t>The Matt McGill Morning Show with Maze Jackson starts Monday, April 3, 2017! Mornings will never be the same!... https://t.co/jnRWdso9ut</w:t>
      </w:r>
    </w:p>
    <w:p>
      <w:r>
        <w:rPr>
          <w:b/>
          <w:u w:val="single"/>
        </w:rPr>
        <w:t>252208</w:t>
      </w:r>
    </w:p>
    <w:p>
      <w:r>
        <w:t>Sticking Around - PERSONAL SHOPPER and OBIT at Lightbox, KEDI at @ImagineCarlton, MR GAGA at @HotDocsCinema. #toRelease</w:t>
      </w:r>
    </w:p>
    <w:p>
      <w:r>
        <w:rPr>
          <w:b/>
          <w:u w:val="single"/>
        </w:rPr>
        <w:t>252209</w:t>
      </w:r>
    </w:p>
    <w:p>
      <w:r>
        <w:t>I've never thought of image search in this way! Great insights from @purnavirji on visual intelligence #brightonseo https://t.co/ChtqcgrAos</w:t>
      </w:r>
    </w:p>
    <w:p>
      <w:r>
        <w:rPr>
          <w:b/>
          <w:u w:val="single"/>
        </w:rPr>
        <w:t>252210</w:t>
      </w:r>
    </w:p>
    <w:p>
      <w:r>
        <w:t>"Justin Jackson"</w:t>
        <w:br/>
        <w:t>"Kennedy Meeks"</w:t>
        <w:br/>
        <w:t>#roarWithPride</w:t>
        <w:br/>
        <w:t>#SpringAMovie  Remember I'm doing a GIVEAWAY OF 50$ by following the steps of the fixed twee</w:t>
      </w:r>
    </w:p>
    <w:p>
      <w:r>
        <w:rPr>
          <w:b/>
          <w:u w:val="single"/>
        </w:rPr>
        <w:t>252211</w:t>
      </w:r>
    </w:p>
    <w:p>
      <w:r>
        <w:t>2015 NEW wooden Cartoon Coin Bank Money Saving Box Piggy Bank Kids Gift Saving Money Box Pot Case Pi https://t.co/EWoxkkmBIf</w:t>
      </w:r>
    </w:p>
    <w:p>
      <w:r>
        <w:rPr>
          <w:b/>
          <w:u w:val="single"/>
        </w:rPr>
        <w:t>252212</w:t>
      </w:r>
    </w:p>
    <w:p>
      <w:r>
        <w:t>Antique RARE Book **1895** 1ST Edition!  **Slain By The Doones by LightsOutBookshoppe  https://t.co/kQ9eiipmZx via @Etsy</w:t>
      </w:r>
    </w:p>
    <w:p>
      <w:r>
        <w:rPr>
          <w:b/>
          <w:u w:val="single"/>
        </w:rPr>
        <w:t>252213</w:t>
      </w:r>
    </w:p>
    <w:p>
      <w:r>
        <w:t>I'm at that point in my weight cut where the waist of all of my pants are loose..... kinda cool, kinda annoying. 🙄 #mission132</w:t>
      </w:r>
    </w:p>
    <w:p>
      <w:r>
        <w:rPr>
          <w:b/>
          <w:u w:val="single"/>
        </w:rPr>
        <w:t>252214</w:t>
      </w:r>
    </w:p>
    <w:p>
      <w:r>
        <w:t>I added a video to a @YouTube playlist https://t.co/SIFEGCauLe This Is How You DON'T Play Dark Souls 3 Part 1 (0utsyder Edition)</w:t>
      </w:r>
    </w:p>
    <w:p>
      <w:r>
        <w:rPr>
          <w:b/>
          <w:u w:val="single"/>
        </w:rPr>
        <w:t>252215</w:t>
      </w:r>
    </w:p>
    <w:p>
      <w:r>
        <w:t>The same people we won't grant asylum ? So basically they can die at our hands but not at Assads ? https://t.co/xRNDSeo4IT</w:t>
      </w:r>
    </w:p>
    <w:p>
      <w:r>
        <w:rPr>
          <w:b/>
          <w:u w:val="single"/>
        </w:rPr>
        <w:t>252216</w:t>
      </w:r>
    </w:p>
    <w:p>
      <w:r>
        <w:t>We are delighted to be sponsoring The Coaches Cup @WickwoodsClub Sunday 16 April https://t.co/y9BGPnP8zM</w:t>
      </w:r>
    </w:p>
    <w:p>
      <w:r>
        <w:rPr>
          <w:b/>
          <w:u w:val="single"/>
        </w:rPr>
        <w:t>252217</w:t>
      </w:r>
    </w:p>
    <w:p>
      <w:r>
        <w:t>You do not get the knowledge of everything from books ... we have to learn some things ourselves..#islama and #Peace https://t.co/GbZ6hvwsmn</w:t>
      </w:r>
    </w:p>
    <w:p>
      <w:r>
        <w:rPr>
          <w:b/>
          <w:u w:val="single"/>
        </w:rPr>
        <w:t>252218</w:t>
      </w:r>
    </w:p>
    <w:p>
      <w:r>
        <w:t>@thetrudz you're a thing to be used when needed, I imagine that whenever it happened it would be exhausting. I have noted a good number of talented</w:t>
      </w:r>
    </w:p>
    <w:p>
      <w:r>
        <w:rPr>
          <w:b/>
          <w:u w:val="single"/>
        </w:rPr>
        <w:t>252219</w:t>
      </w:r>
    </w:p>
    <w:p>
      <w:r>
        <w:t>💰💰💰Today's top Lyft promo code: ❤❤ WW88❤❤$50 O.ff You. Rides. Always free to use.🚨.🚨🚨.🚨 #best #discount https://t.co/1ZlLbjO9eN https://t.co/cofEzLJ6wk</w:t>
      </w:r>
    </w:p>
    <w:p>
      <w:r>
        <w:rPr>
          <w:b/>
          <w:u w:val="single"/>
        </w:rPr>
        <w:t>252220</w:t>
      </w:r>
    </w:p>
    <w:p>
      <w:r>
        <w:t>Russia got scared when Obama brilliantly left red line in Syria to Russia. Now theirs to deal with-why not get some partners, apparatchiks?</w:t>
      </w:r>
    </w:p>
    <w:p>
      <w:r>
        <w:rPr>
          <w:b/>
          <w:u w:val="single"/>
        </w:rPr>
        <w:t>252221</w:t>
      </w:r>
    </w:p>
    <w:p>
      <w:r>
        <w:t>@amyvalhalla @noelfielding11 @julian_barratt @Jimmylazers @MikeFielding9 @Rich_Fulcher Spits in the eye</w:t>
      </w:r>
    </w:p>
    <w:p>
      <w:r>
        <w:rPr>
          <w:b/>
          <w:u w:val="single"/>
        </w:rPr>
        <w:t>252222</w:t>
      </w:r>
    </w:p>
    <w:p>
      <w:r>
        <w:t>Holding A Grudge Is Like Letting Someone Live Rent-free In Your Head. So Let Go Of The Hurt And Cheer Up.</w:t>
        <w:br/>
        <w:t>#ALDUB90thWeeksary</w:t>
      </w:r>
    </w:p>
    <w:p>
      <w:r>
        <w:rPr>
          <w:b/>
          <w:u w:val="single"/>
        </w:rPr>
        <w:t>252223</w:t>
      </w:r>
    </w:p>
    <w:p>
      <w:r>
        <w:t>Comrade de Blasio: Violence-Torn Jail Complex Rikers Island Will Be Closed… https://t.co/ShGIxP65jY via @weaselzippers</w:t>
      </w:r>
    </w:p>
    <w:p>
      <w:r>
        <w:rPr>
          <w:b/>
          <w:u w:val="single"/>
        </w:rPr>
        <w:t>252224</w:t>
      </w:r>
    </w:p>
    <w:p>
      <w:r>
        <w:t>I go to ulta and see a lipstick for $7 and be like wow thats kinda pricey and then go to Mac and see one for $18 &amp;amp; be like wow what a deal!</w:t>
      </w:r>
    </w:p>
    <w:p>
      <w:r>
        <w:rPr>
          <w:b/>
          <w:u w:val="single"/>
        </w:rPr>
        <w:t>252225</w:t>
      </w:r>
    </w:p>
    <w:p>
      <w:r>
        <w:t>Guess who has 2 thumbs 8 fingers and a great roommate who is taking her to see Green Day on Saturday. This girl</w:t>
      </w:r>
    </w:p>
    <w:p>
      <w:r>
        <w:rPr>
          <w:b/>
          <w:u w:val="single"/>
        </w:rPr>
        <w:t>252226</w:t>
      </w:r>
    </w:p>
    <w:p>
      <w:r>
        <w:t>Breakky with fambam before heading to work timted23  😊</w:t>
        <w:br/>
        <w:t xml:space="preserve">#twofaced </w:t>
        <w:br/>
        <w:t>#twofie</w:t>
        <w:br/>
        <w:t xml:space="preserve">#artsy </w:t>
        <w:br/>
        <w:t>#couple https://t.co/0Tf555lkmn</w:t>
      </w:r>
    </w:p>
    <w:p>
      <w:r>
        <w:rPr>
          <w:b/>
          <w:u w:val="single"/>
        </w:rPr>
        <w:t>252227</w:t>
      </w:r>
    </w:p>
    <w:p>
      <w:r>
        <w:t>Noticias de Ecommerce alimentacion  is out! https://t.co/UpLmVqt2Tg Stories via @janasbeer @ABerliocchi @Cototuiter #ecommerce #seo</w:t>
      </w:r>
    </w:p>
    <w:p>
      <w:r>
        <w:rPr>
          <w:b/>
          <w:u w:val="single"/>
        </w:rPr>
        <w:t>252228</w:t>
      </w:r>
    </w:p>
    <w:p>
      <w:r>
        <w:t>@LongLiveDanny We always go to the studio grill here and get faded haha u can even order shots to ur seat</w:t>
      </w:r>
    </w:p>
    <w:p>
      <w:r>
        <w:rPr>
          <w:b/>
          <w:u w:val="single"/>
        </w:rPr>
        <w:t>252229</w:t>
      </w:r>
    </w:p>
    <w:p>
      <w:r>
        <w:t>VIVITAR / DIGITAL VISIONS EBAY REVIEW Wide Angle Lens Review 37mm .45x | VEDA 6 | HeathersMommyLife: https://t.co/M7Bvk7C1MF via</w:t>
      </w:r>
    </w:p>
    <w:p>
      <w:r>
        <w:rPr>
          <w:b/>
          <w:u w:val="single"/>
        </w:rPr>
        <w:t>252230</w:t>
      </w:r>
    </w:p>
    <w:p>
      <w:r>
        <w:t>Thinking about your place in the outer world is more of a ment... More for Libra https://t.co/NGqAPE8NYy</w:t>
      </w:r>
    </w:p>
    <w:p>
      <w:r>
        <w:rPr>
          <w:b/>
          <w:u w:val="single"/>
        </w:rPr>
        <w:t>252231</w:t>
      </w:r>
    </w:p>
    <w:p>
      <w:r>
        <w:t>@gusmills79 @7NewsQueensland @BenBMurph The judge should have to face a press conference &amp;amp; explain to the tax payer why they set the same sentence as a watermelon thief. #sickening</w:t>
      </w:r>
    </w:p>
    <w:p>
      <w:r>
        <w:rPr>
          <w:b/>
          <w:u w:val="single"/>
        </w:rPr>
        <w:t>252232</w:t>
      </w:r>
    </w:p>
    <w:p>
      <w:r>
        <w:t>ND #lungforce hero Lonny and his wife shared his story w/@SenJohnHoeven to  help increase #lung cancer research funding. #advocacyday https://t.co/fxnlLmDBFa</w:t>
      </w:r>
    </w:p>
    <w:p>
      <w:r>
        <w:rPr>
          <w:b/>
          <w:u w:val="single"/>
        </w:rPr>
        <w:t>252233</w:t>
      </w:r>
    </w:p>
    <w:p>
      <w:r>
        <w:t>Canada is also one of the most protectionist countries Import duties on 100's of items not even made in Can Duties Trade rule are just TAX https://t.co/I31i49je9F</w:t>
      </w:r>
    </w:p>
    <w:p>
      <w:r>
        <w:rPr>
          <w:b/>
          <w:u w:val="single"/>
        </w:rPr>
        <w:t>252234</w:t>
      </w:r>
    </w:p>
    <w:p>
      <w:r>
        <w:t>Georgia man on honeymoon disappear after 'jumping' overboard while on Carnival cruise in Bahamas https://t.co/SB3Iola4MN</w:t>
      </w:r>
    </w:p>
    <w:p>
      <w:r>
        <w:rPr>
          <w:b/>
          <w:u w:val="single"/>
        </w:rPr>
        <w:t>252235</w:t>
      </w:r>
    </w:p>
    <w:p>
      <w:r>
        <w:t>Get information on admissions, courses, Fees &amp;amp; Placements of Vellore Institute of Technology (VIT) https://t.co/Shn8uq3a83</w:t>
        <w:br/>
        <w:t>#vit #vitvellore https://t.co/s02BrU0VnP</w:t>
      </w:r>
    </w:p>
    <w:p>
      <w:r>
        <w:rPr>
          <w:b/>
          <w:u w:val="single"/>
        </w:rPr>
        <w:t>252236</w:t>
      </w:r>
    </w:p>
    <w:p>
      <w:r>
        <w:t>@Illestmind We're sorry to hear this, Kiara. Please reach out to our Customer Care team https://t.co/VH5CJukr2z. ^TY</w:t>
      </w:r>
    </w:p>
    <w:p>
      <w:r>
        <w:rPr>
          <w:b/>
          <w:u w:val="single"/>
        </w:rPr>
        <w:t>252237</w:t>
      </w:r>
    </w:p>
    <w:p>
      <w:r>
        <w:t>Blessed spent time in ABQ for this camp w Luttrell Yee MMA and rounds w @HollyHolm @DiegoBrandaoMMA much learned, fight night Saturday #mma https://t.co/YceItZTbyS</w:t>
      </w:r>
    </w:p>
    <w:p>
      <w:r>
        <w:rPr>
          <w:b/>
          <w:u w:val="single"/>
        </w:rPr>
        <w:t>252238</w:t>
      </w:r>
    </w:p>
    <w:p>
      <w:r>
        <w:t>@realDonaldTrump Kendliza was an unsuccessful person in East politics and failed in a new Middle East</w:t>
      </w:r>
    </w:p>
    <w:p>
      <w:r>
        <w:rPr>
          <w:b/>
          <w:u w:val="single"/>
        </w:rPr>
        <w:t>252239</w:t>
      </w:r>
    </w:p>
    <w:p>
      <w:r>
        <w:t>After finishing up some projects... headed out for some down time and tunes... pic for the… https://t.co/XEKktAu8kb</w:t>
      </w:r>
    </w:p>
    <w:p>
      <w:r>
        <w:rPr>
          <w:b/>
          <w:u w:val="single"/>
        </w:rPr>
        <w:t>252240</w:t>
      </w:r>
    </w:p>
    <w:p>
      <w:r>
        <w:t>@NZSharemilker @Sam_Sheppo Sorry, the extra fingers mean I can't type that quickly. Plus I had to put down my banjo.</w:t>
        <w:br/>
        <w:br/>
        <w:t>#dannevegas</w:t>
      </w:r>
    </w:p>
    <w:p>
      <w:r>
        <w:rPr>
          <w:b/>
          <w:u w:val="single"/>
        </w:rPr>
        <w:t>252241</w:t>
      </w:r>
    </w:p>
    <w:p>
      <w:r>
        <w:t>Turkey grabbing Syrian land by moving border fence – Syrian ambassador to Russian media..#Turkey..#Syria  https://t.co/rg5vfeLOEX</w:t>
      </w:r>
    </w:p>
    <w:p>
      <w:r>
        <w:rPr>
          <w:b/>
          <w:u w:val="single"/>
        </w:rPr>
        <w:t>252242</w:t>
      </w:r>
    </w:p>
    <w:p>
      <w:r>
        <w:t>#NoGMO #organic #seeds #garden Herbal Tea Garden | the highest quality heirloom herb seeds https://t.co/48kTJfwK1s https://t.co/Jic8Fqv5dg</w:t>
      </w:r>
    </w:p>
    <w:p>
      <w:r>
        <w:rPr>
          <w:b/>
          <w:u w:val="single"/>
        </w:rPr>
        <w:t>252243</w:t>
      </w:r>
    </w:p>
    <w:p>
      <w:r>
        <w:t>There are few greater joys than being fully recognized by some... More for Pisces https://t.co/pt9RwkDctP</w:t>
      </w:r>
    </w:p>
    <w:p>
      <w:r>
        <w:rPr>
          <w:b/>
          <w:u w:val="single"/>
        </w:rPr>
        <w:t>252244</w:t>
      </w:r>
    </w:p>
    <w:p>
      <w:r>
        <w:t>This is how Elon Musk gets in the holiday spirit - The Easter Bunny has a gift for Tesla owners: a simple way t... https://t.co/UDCblT7OVg</w:t>
      </w:r>
    </w:p>
    <w:p>
      <w:r>
        <w:rPr>
          <w:b/>
          <w:u w:val="single"/>
        </w:rPr>
        <w:t>252245</w:t>
      </w:r>
    </w:p>
    <w:p>
      <w:r>
        <w:t>Engagement invitations wedding invitations wedding stationery black and white calligraphy Modern sim https://t.co/XnkKMt8rcJ</w:t>
      </w:r>
    </w:p>
    <w:p>
      <w:r>
        <w:rPr>
          <w:b/>
          <w:u w:val="single"/>
        </w:rPr>
        <w:t>252246</w:t>
      </w:r>
    </w:p>
    <w:p>
      <w:r>
        <w:t>We're featured as this month's pick at the Natomas @BNBuzz, grab an issue while you can! #hotoffthepress https://t.co/Jxbvfd5SRo</w:t>
      </w:r>
    </w:p>
    <w:p>
      <w:r>
        <w:rPr>
          <w:b/>
          <w:u w:val="single"/>
        </w:rPr>
        <w:t>252247</w:t>
      </w:r>
    </w:p>
    <w:p>
      <w:r>
        <w:t>BREAKING: Kremlin Connection Confirmed – Look What Obama Official Was Paid 1 Billion To Do! - ... https://t.co/nRxkShJIWg</w:t>
      </w:r>
    </w:p>
    <w:p>
      <w:r>
        <w:rPr>
          <w:b/>
          <w:u w:val="single"/>
        </w:rPr>
        <w:t>252248</w:t>
      </w:r>
    </w:p>
    <w:p>
      <w:r>
        <w:t>don't y'all just hate those freshman that try to involve themselves in upper class man festivities?? yeah me too ;)</w:t>
      </w:r>
    </w:p>
    <w:p>
      <w:r>
        <w:rPr>
          <w:b/>
          <w:u w:val="single"/>
        </w:rPr>
        <w:t>252249</w:t>
      </w:r>
    </w:p>
    <w:p>
      <w:r>
        <w:t>Between taking calls, scheduling showings, holding open houses, and the giant list of other tasks a good agent is... https://t.co/y7kYnA51W4</w:t>
      </w:r>
    </w:p>
    <w:p>
      <w:r>
        <w:rPr>
          <w:b/>
          <w:u w:val="single"/>
        </w:rPr>
        <w:t>252250</w:t>
      </w:r>
    </w:p>
    <w:p>
      <w:r>
        <w:t>From 2016: Shifting agriculture supports more forest birds than monoculture plantations in NE India https://t.co/8Es5W2Rscj #OA #ornithology https://t.co/3yhAt0c0HK</w:t>
      </w:r>
    </w:p>
    <w:p>
      <w:r>
        <w:rPr>
          <w:b/>
          <w:u w:val="single"/>
        </w:rPr>
        <w:t>252251</w:t>
      </w:r>
    </w:p>
    <w:p>
      <w:r>
        <w:t>@jamesedgar70 Asked a guy why he kept yelling, "Get in the hole!" He asked, "What should I yell?" How about, "I'll have a beer &amp;amp; an egg salad sandwich!"</w:t>
      </w:r>
    </w:p>
    <w:p>
      <w:r>
        <w:rPr>
          <w:b/>
          <w:u w:val="single"/>
        </w:rPr>
        <w:t>252252</w:t>
      </w:r>
    </w:p>
    <w:p>
      <w:r>
        <w:t xml:space="preserve">The Black Eyed Peas - Where Is The Love? </w:t>
        <w:br/>
        <w:br/>
        <w:t>https://t.co/p0frTMAkzs @iamwill @Fergie @Madonna... by #JakeOrlan via @c0nvey</w:t>
      </w:r>
    </w:p>
    <w:p>
      <w:r>
        <w:rPr>
          <w:b/>
          <w:u w:val="single"/>
        </w:rPr>
        <w:t>252253</w:t>
      </w:r>
    </w:p>
    <w:p>
      <w:r>
        <w:t>You don't want to take anyone's word for anything today. You m... More for Aries https://t.co/UsvJZl2TJ2</w:t>
      </w:r>
    </w:p>
    <w:p>
      <w:r>
        <w:rPr>
          <w:b/>
          <w:u w:val="single"/>
        </w:rPr>
        <w:t>252254</w:t>
      </w:r>
    </w:p>
    <w:p>
      <w:r>
        <w:t>.@andnowtothemoon @ohkayewhatever Wrote about #SweetVicious and how TV writers should learn it when it comes to portraying sexual assault https://t.co/CCEFsdGDML</w:t>
      </w:r>
    </w:p>
    <w:p>
      <w:r>
        <w:rPr>
          <w:b/>
          <w:u w:val="single"/>
        </w:rPr>
        <w:t>252255</w:t>
      </w:r>
    </w:p>
    <w:p>
      <w:r>
        <w:t>Found a Transponder Snail!</w:t>
        <w:br/>
        <w:t>Who made the escape from Impel Down a success?</w:t>
        <w:br/>
        <w:t>https://t.co/Sj9Vd0swhv #TreCru https://t.co/yK0OE63NoD</w:t>
      </w:r>
    </w:p>
    <w:p>
      <w:r>
        <w:rPr>
          <w:b/>
          <w:u w:val="single"/>
        </w:rPr>
        <w:t>252256</w:t>
      </w:r>
    </w:p>
    <w:p>
      <w:r>
        <w:t>A fantastic music scene, great shopping and oh, revered barbecue: Welcome to Kansas City  https://t.co/8cLUamvRRU https://t.co/VUz0WUSzsJ…</w:t>
      </w:r>
    </w:p>
    <w:p>
      <w:r>
        <w:rPr>
          <w:b/>
          <w:u w:val="single"/>
        </w:rPr>
        <w:t>252257</w:t>
      </w:r>
    </w:p>
    <w:p>
      <w:r>
        <w:t>@MattBrad7409 I would roll with CarGo's upside. Puig and Mazara dead heat for 2nd. KK is ok. Too soon for margot</w:t>
      </w:r>
    </w:p>
    <w:p>
      <w:r>
        <w:rPr>
          <w:b/>
          <w:u w:val="single"/>
        </w:rPr>
        <w:t>252258</w:t>
      </w:r>
    </w:p>
    <w:p>
      <w:r>
        <w:t>There are lots of things to do around the house and you can't ... More for Pisces https://t.co/Mg82TJiMyf</w:t>
      </w:r>
    </w:p>
    <w:p>
      <w:r>
        <w:rPr>
          <w:b/>
          <w:u w:val="single"/>
        </w:rPr>
        <w:t>252259</w:t>
      </w:r>
    </w:p>
    <w:p>
      <w:r>
        <w:t>We celebrated 17 years in Active Rehab Center. Thanks to entire team and many people who came to visit and see... https://t.co/nzMs6g1JJU</w:t>
      </w:r>
    </w:p>
    <w:p>
      <w:r>
        <w:rPr>
          <w:b/>
          <w:u w:val="single"/>
        </w:rPr>
        <w:t>252260</w:t>
      </w:r>
    </w:p>
    <w:p>
      <w:r>
        <w:t>@Mista_Epul95 Puihhh try too win with some compliment huh. I dont know bro cause i dont want to going home late</w:t>
      </w:r>
    </w:p>
    <w:p>
      <w:r>
        <w:rPr>
          <w:b/>
          <w:u w:val="single"/>
        </w:rPr>
        <w:t>252261</w:t>
      </w:r>
    </w:p>
    <w:p>
      <w:r>
        <w:t>Yesterday we saw pics of dead children. Do you think that tomorrow we'll see the photos of the babies we're killing now?</w:t>
      </w:r>
    </w:p>
    <w:p>
      <w:r>
        <w:rPr>
          <w:b/>
          <w:u w:val="single"/>
        </w:rPr>
        <w:t>252262</w:t>
      </w:r>
    </w:p>
    <w:p>
      <w:r>
        <w:t>Ugh @kaitlynbristowe &amp;amp; Shawn B. are actual couple goals! This Rick snapchat story is cracking me up!</w:t>
      </w:r>
    </w:p>
    <w:p>
      <w:r>
        <w:rPr>
          <w:b/>
          <w:u w:val="single"/>
        </w:rPr>
        <w:t>252263</w:t>
      </w:r>
    </w:p>
    <w:p>
      <w:r>
        <w:t>Nigga u shud become their brand ambassador"@Zuluking709: Dropped my Liberado, somebody hold meeeeeee https://t.co/X9yrNqrTmz"</w:t>
      </w:r>
    </w:p>
    <w:p>
      <w:r>
        <w:rPr>
          <w:b/>
          <w:u w:val="single"/>
        </w:rPr>
        <w:t>252264</w:t>
      </w:r>
    </w:p>
    <w:p>
      <w:r>
        <w:t>tyler didn't graduate or have a GED when we got together not he's got it and talking about going to college. i'm a v proud fiancé 😇</w:t>
      </w:r>
    </w:p>
    <w:p>
      <w:r>
        <w:rPr>
          <w:b/>
          <w:u w:val="single"/>
        </w:rPr>
        <w:t>252265</w:t>
      </w:r>
    </w:p>
    <w:p>
      <w:r>
        <w:t>And the final award of the night goes to... @YihengYu! Well done Yiheng 👏🏻👏🏻 #BMEcAwards https://t.co/DCeaNR5D6b</w:t>
      </w:r>
    </w:p>
    <w:p>
      <w:r>
        <w:rPr>
          <w:b/>
          <w:u w:val="single"/>
        </w:rPr>
        <w:t>252266</w:t>
      </w:r>
    </w:p>
    <w:p>
      <w:r>
        <w:t>@Twitch @TwitchSupport hey guys.. https://t.co/wcOzCscNMa is broken ☺ are you aware of this already? 😊 have a great weekend https://t.co/0DhlVbuAAi</w:t>
      </w:r>
    </w:p>
    <w:p>
      <w:r>
        <w:rPr>
          <w:b/>
          <w:u w:val="single"/>
        </w:rPr>
        <w:t>252267</w:t>
      </w:r>
    </w:p>
    <w:p>
      <w:r>
        <w:t>its impossible to please the car community today. everyone judges you down to the air freshener you use.</w:t>
      </w:r>
    </w:p>
    <w:p>
      <w:r>
        <w:rPr>
          <w:b/>
          <w:u w:val="single"/>
        </w:rPr>
        <w:t>252268</w:t>
      </w:r>
    </w:p>
    <w:p>
      <w:r>
        <w:t>I can't sleep though I work so many crazy ass hours..my poor little circadian rhythm 😩 thrown off like a mf</w:t>
      </w:r>
    </w:p>
    <w:p>
      <w:r>
        <w:rPr>
          <w:b/>
          <w:u w:val="single"/>
        </w:rPr>
        <w:t>252269</w:t>
      </w:r>
    </w:p>
    <w:p>
      <w:r>
        <w:t>Autosport News: Maverick Vinales reminds Jorge Lorenzo of himself in MotoGP: Jorge Lorenzo… https://t.co/b6yckCy92b</w:t>
      </w:r>
    </w:p>
    <w:p>
      <w:r>
        <w:rPr>
          <w:b/>
          <w:u w:val="single"/>
        </w:rPr>
        <w:t>252270</w:t>
      </w:r>
    </w:p>
    <w:p>
      <w:r>
        <w:t>@akosibattman218 @ALDub_RTeam @ALDubFTnQT @ALDUB_inARTeam @imcr8d4u @jophie30 @montenegro_emil @zenybong @mindatan2014 @boongaling_e @BatangEBako @abcbants Pagers</w:t>
        <w:br/>
        <w:t>#ALDUBxDTBYByFate</w:t>
      </w:r>
    </w:p>
    <w:p>
      <w:r>
        <w:rPr>
          <w:b/>
          <w:u w:val="single"/>
        </w:rPr>
        <w:t>252271</w:t>
      </w:r>
    </w:p>
    <w:p>
      <w:r>
        <w:t>Goodnight everyone. School in the morning, come home, read, get some assignments done and sleep repeat.</w:t>
      </w:r>
    </w:p>
    <w:p>
      <w:r>
        <w:rPr>
          <w:b/>
          <w:u w:val="single"/>
        </w:rPr>
        <w:t>252272</w:t>
      </w:r>
    </w:p>
    <w:p>
      <w:r>
        <w:t>ScHoolboy Q, @schoolboyq is now trending in #Chicago</w:t>
        <w:br/>
        <w:br/>
        <w:t>https://t.co/6q5qWG35K5 https://t.co/ptN4Quvrs4</w:t>
      </w:r>
    </w:p>
    <w:p>
      <w:r>
        <w:rPr>
          <w:b/>
          <w:u w:val="single"/>
        </w:rPr>
        <w:t>252273</w:t>
      </w:r>
    </w:p>
    <w:p>
      <w:r>
        <w:t>NEW! 6/20/40pcs Tibetan silver horse charms pendant 23.5x16.5mm https://t.co/eA0LIPxL6J https://t.co/RTHcfL8wUc</w:t>
      </w:r>
    </w:p>
    <w:p>
      <w:r>
        <w:rPr>
          <w:b/>
          <w:u w:val="single"/>
        </w:rPr>
        <w:t>252274</w:t>
      </w:r>
    </w:p>
    <w:p>
      <w:r>
        <w:t>I'm having trouble setting up my product. Where do I get additional product guidance? 2012 Toyota Prius generation fourth (Santa Rosa) $129…</w:t>
      </w:r>
    </w:p>
    <w:p>
      <w:r>
        <w:rPr>
          <w:b/>
          <w:u w:val="single"/>
        </w:rPr>
        <w:t>252275</w:t>
      </w:r>
    </w:p>
    <w:p>
      <w:r>
        <w:t>@CarlPrinetweets A good map is worth a thousand+ words, but I've also never told someone prepping a point paper for me "and half the page should be pictures"</w:t>
      </w:r>
    </w:p>
    <w:p>
      <w:r>
        <w:rPr>
          <w:b/>
          <w:u w:val="single"/>
        </w:rPr>
        <w:t>252276</w:t>
      </w:r>
    </w:p>
    <w:p>
      <w:r>
        <w:t>Your favourite BBN housemate cannot recite the Nigerian national anthem,yet you're soliciting for votes from Nigerians, she's not one of us.</w:t>
      </w:r>
    </w:p>
    <w:p>
      <w:r>
        <w:rPr>
          <w:b/>
          <w:u w:val="single"/>
        </w:rPr>
        <w:t>252277</w:t>
      </w:r>
    </w:p>
    <w:p>
      <w:r>
        <w:t>Had so many endless nights of doing homework and studying this year and I still might lose my scholarship 🙃</w:t>
      </w:r>
    </w:p>
    <w:p>
      <w:r>
        <w:rPr>
          <w:b/>
          <w:u w:val="single"/>
        </w:rPr>
        <w:t>252278</w:t>
      </w:r>
    </w:p>
    <w:p>
      <w:r>
        <w:t>Check out the best universities for industry connections voted for by students https://t.co/HHOLZoUB5h https://t.co/j66ULt5yBV</w:t>
      </w:r>
    </w:p>
    <w:p>
      <w:r>
        <w:rPr>
          <w:b/>
          <w:u w:val="single"/>
        </w:rPr>
        <w:t>252279</w:t>
      </w:r>
    </w:p>
    <w:p>
      <w:r>
        <w:t>4 book coloring maze and puzzle book bundle for kids. In PDF delivery ready for copying. #coloring #kids #puzzles https://t.co/E8yKITIwfW https://t.co/fl7roW6APE</w:t>
      </w:r>
    </w:p>
    <w:p>
      <w:r>
        <w:rPr>
          <w:b/>
          <w:u w:val="single"/>
        </w:rPr>
        <w:t>252280</w:t>
      </w:r>
    </w:p>
    <w:p>
      <w:r>
        <w:t>In November of 2016 I took a client of mine to see a home in South Pasadena that was priced at $2.3 Million... https://t.co/ca8wYDV9A7</w:t>
      </w:r>
    </w:p>
    <w:p>
      <w:r>
        <w:rPr>
          <w:b/>
          <w:u w:val="single"/>
        </w:rPr>
        <w:t>252281</w:t>
      </w:r>
    </w:p>
    <w:p>
      <w:r>
        <w:t>CASH GAME UPDATE:</w:t>
        <w:br/>
        <w:br/>
        <w:t>6 x £1/£2 NLH</w:t>
        <w:br/>
        <w:br/>
        <w:t>6th April at 7pm Live Satellite into #MegaStack event</w:t>
        <w:br/>
        <w:t>£30 - 4 Seats GTD, 5k starting stack</w:t>
        <w:br/>
        <w:br/>
        <w:t>#PSLive</w:t>
      </w:r>
    </w:p>
    <w:p>
      <w:r>
        <w:rPr>
          <w:b/>
          <w:u w:val="single"/>
        </w:rPr>
        <w:t>252282</w:t>
      </w:r>
    </w:p>
    <w:p>
      <w:r>
        <w:t>Ohh children song! 😱 Now working in a child care centre,do know quite a lot of English children song</w:t>
      </w:r>
    </w:p>
    <w:p>
      <w:r>
        <w:rPr>
          <w:b/>
          <w:u w:val="single"/>
        </w:rPr>
        <w:t>252283</w:t>
      </w:r>
    </w:p>
    <w:p>
      <w:r>
        <w:t>@FortunesFooI But you'll help me pick something out, won't you? [She glanced to him, hopeful. It was nice, and yet daunting at the --</w:t>
      </w:r>
    </w:p>
    <w:p>
      <w:r>
        <w:rPr>
          <w:b/>
          <w:u w:val="single"/>
        </w:rPr>
        <w:t>252284</w:t>
      </w:r>
    </w:p>
    <w:p>
      <w:r>
        <w:t xml:space="preserve">Me : I need to go to the gym, I need to keep fit, I need to eat healthy </w:t>
        <w:br/>
        <w:t>Also me : https://t.co/pMUYWfuocy</w:t>
      </w:r>
    </w:p>
    <w:p>
      <w:r>
        <w:rPr>
          <w:b/>
          <w:u w:val="single"/>
        </w:rPr>
        <w:t>252285</w:t>
      </w:r>
    </w:p>
    <w:p>
      <w:r>
        <w:t>Starting off Day 3 with @table_craft .. thank you @PRIDECenRes for all that you have done! #wednesdaymotivation #wednesdaywisdom https://t.co/l053fIdNUZ</w:t>
      </w:r>
    </w:p>
    <w:p>
      <w:r>
        <w:rPr>
          <w:b/>
          <w:u w:val="single"/>
        </w:rPr>
        <w:t>252286</w:t>
      </w:r>
    </w:p>
    <w:p>
      <w:r>
        <w:t>Nothing will work unless you do.-Maya Angelou</w:t>
        <w:br/>
        <w:t>https://t.co/QOBJlVLvUb</w:t>
        <w:br/>
        <w:t>https://t.co/AB1M3cWrDH</w:t>
        <w:br/>
        <w:t>#motivation #quotes</w:t>
      </w:r>
    </w:p>
    <w:p>
      <w:r>
        <w:rPr>
          <w:b/>
          <w:u w:val="single"/>
        </w:rPr>
        <w:t>252287</w:t>
      </w:r>
    </w:p>
    <w:p>
      <w:r>
        <w:t>Follower -1, Unfollowers - 0. I didn't know I was this awesome. Get your daily stats via https://t.co/Jv28viScfx.</w:t>
      </w:r>
    </w:p>
    <w:p>
      <w:r>
        <w:rPr>
          <w:b/>
          <w:u w:val="single"/>
        </w:rPr>
        <w:t>252288</w:t>
      </w:r>
    </w:p>
    <w:p>
      <w:r>
        <w:t>I liked a @YouTube video from @dallmyd https://t.co/QM7rXPSvB9 Found Human Remains Underwater in River! (Police Called)</w:t>
      </w:r>
    </w:p>
    <w:p>
      <w:r>
        <w:rPr>
          <w:b/>
          <w:u w:val="single"/>
        </w:rPr>
        <w:t>252289</w:t>
      </w:r>
    </w:p>
    <w:p>
      <w:r>
        <w:t>Embark on an adventure through time with Christopher and his crew of orphaned stowaways.https://t.co/8p8K75oISJ? https://t.co/COmjayoCaz</w:t>
      </w:r>
    </w:p>
    <w:p>
      <w:r>
        <w:rPr>
          <w:b/>
          <w:u w:val="single"/>
        </w:rPr>
        <w:t>252290</w:t>
      </w:r>
    </w:p>
    <w:p>
      <w:r>
        <w:t>@tinykinseyscale It's whatever to me at this point. And honestly it's only certain non-D9...cuz the band orgs can be an exception with some ppl</w:t>
      </w:r>
    </w:p>
    <w:p>
      <w:r>
        <w:rPr>
          <w:b/>
          <w:u w:val="single"/>
        </w:rPr>
        <w:t>252291</w:t>
      </w:r>
    </w:p>
    <w:p>
      <w:r>
        <w:t>on #WorldHealthDay, check out these apps that will help you improve your mental health.  https://t.co/F8IJRN5oUo</w:t>
      </w:r>
    </w:p>
    <w:p>
      <w:r>
        <w:rPr>
          <w:b/>
          <w:u w:val="single"/>
        </w:rPr>
        <w:t>252292</w:t>
      </w:r>
    </w:p>
    <w:p>
      <w:r>
        <w:t>@Natethegreat1st Maybe. I see your skeptical on Davis at 49, and I'm with you on that. But draft is super unpredictable outside the top 15-20 TBH</w:t>
      </w:r>
    </w:p>
    <w:p>
      <w:r>
        <w:rPr>
          <w:b/>
          <w:u w:val="single"/>
        </w:rPr>
        <w:t>252293</w:t>
      </w:r>
    </w:p>
    <w:p>
      <w:r>
        <w:t>Regardless of which side of the law, all children need to be protected #JuvenileJustice #extrajudicialkillings https://t.co/HHRjgEWgHF</w:t>
      </w:r>
    </w:p>
    <w:p>
      <w:r>
        <w:rPr>
          <w:b/>
          <w:u w:val="single"/>
        </w:rPr>
        <w:t>252294</w:t>
      </w:r>
    </w:p>
    <w:p>
      <w:r>
        <w:t>I liked a @YouTube video from @accentvocal https://t.co/QfK1vQQLtY Accent - All at Once (Whitney Houston A Cappella Cover)</w:t>
      </w:r>
    </w:p>
    <w:p>
      <w:r>
        <w:rPr>
          <w:b/>
          <w:u w:val="single"/>
        </w:rPr>
        <w:t>252295</w:t>
      </w:r>
    </w:p>
    <w:p>
      <w:r>
        <w:t>@NikilisRBX  hey can i get some free stuff on your game with a t-shirt its my b-day to day plzzz :) :D :)</w:t>
      </w:r>
    </w:p>
    <w:p>
      <w:r>
        <w:rPr>
          <w:b/>
          <w:u w:val="single"/>
        </w:rPr>
        <w:t>252296</w:t>
      </w:r>
    </w:p>
    <w:p>
      <w:r>
        <w:t>Well done to Will Mallinson from Barrow who has won our Easter Egg giveaway competition https://t.co/PmbMmuY2Dm</w:t>
      </w:r>
    </w:p>
    <w:p>
      <w:r>
        <w:rPr>
          <w:b/>
          <w:u w:val="single"/>
        </w:rPr>
        <w:t>252297</w:t>
      </w:r>
    </w:p>
    <w:p>
      <w:r>
        <w:t>At McKnight.mp3 feat P.I.Z dropping on the _th April.☔☔</w:t>
        <w:br/>
        <w:br/>
        <w:t>God thank you 🙇🙇</w:t>
        <w:br/>
        <w:t>Please RT</w:t>
        <w:br/>
        <w:t>Its a heavy tracc 🔥🔥👍</w:t>
      </w:r>
    </w:p>
    <w:p>
      <w:r>
        <w:rPr>
          <w:b/>
          <w:u w:val="single"/>
        </w:rPr>
        <w:t>252298</w:t>
      </w:r>
    </w:p>
    <w:p>
      <w:r>
        <w:t>#Labyrinth Movie: Check out the official plot synopsis of Labyrinth, the upcoming biography crime thriller movie...… https://t.co/QNH5mWKqA7 https://t.co/vmeMc5OtBK</w:t>
      </w:r>
    </w:p>
    <w:p>
      <w:r>
        <w:rPr>
          <w:b/>
          <w:u w:val="single"/>
        </w:rPr>
        <w:t>252299</w:t>
      </w:r>
    </w:p>
    <w:p>
      <w:r>
        <w:t>Learn the most common TTB errors in the beer industry &amp;amp; how to solve them with brewery software. #CBC2017 #BrewTalks https://t.co/PZtrwg6foJ https://t.co/h4LPqwua10</w:t>
      </w:r>
    </w:p>
    <w:p>
      <w:r>
        <w:rPr>
          <w:b/>
          <w:u w:val="single"/>
        </w:rPr>
        <w:t>252300</w:t>
      </w:r>
    </w:p>
    <w:p>
      <w:r>
        <w:t>I succeeded in mastering the internal aspects that were limiting me. #healing #soulecting @JJacobshealth https://t.co/WEAYXXwsCp</w:t>
      </w:r>
    </w:p>
    <w:p>
      <w:r>
        <w:rPr>
          <w:b/>
          <w:u w:val="single"/>
        </w:rPr>
        <w:t>252301</w:t>
      </w:r>
    </w:p>
    <w:p>
      <w:r>
        <w:t>@Sherlock_Scones @AlexiLalas @MLS @NYCosmos Was referring to present collective ownership (check), soccer supportive community (check), and potential stadium plan within NYC proper.</w:t>
      </w:r>
    </w:p>
    <w:p>
      <w:r>
        <w:rPr>
          <w:b/>
          <w:u w:val="single"/>
        </w:rPr>
        <w:t>252302</w:t>
      </w:r>
    </w:p>
    <w:p>
      <w:r>
        <w:t>@duggieduggster Yes the cavs are 0-6 without Lebron but when they sit Lebron the also sir Irving and love so they pretty much set their team to fail😂</w:t>
      </w:r>
    </w:p>
    <w:p>
      <w:r>
        <w:rPr>
          <w:b/>
          <w:u w:val="single"/>
        </w:rPr>
        <w:t>252303</w:t>
      </w:r>
    </w:p>
    <w:p>
      <w:r>
        <w:t>Watch lesbian movie: https://t.co/LQLY9FIZMM</w:t>
        <w:br/>
        <w:t>Painting the room with erotic pleasure https://t.co/lbygIPi5cp</w:t>
      </w:r>
    </w:p>
    <w:p>
      <w:r>
        <w:rPr>
          <w:b/>
          <w:u w:val="single"/>
        </w:rPr>
        <w:t>252304</w:t>
      </w:r>
    </w:p>
    <w:p>
      <w:r>
        <w:t>Its quite dangerous, how we label certain books are allowed while others arent. Almost as if someone wants to control our thoughts https://t.co/509ctW58dv</w:t>
      </w:r>
    </w:p>
    <w:p>
      <w:r>
        <w:rPr>
          <w:b/>
          <w:u w:val="single"/>
        </w:rPr>
        <w:t>252305</w:t>
      </w:r>
    </w:p>
    <w:p>
      <w:r>
        <w:t>I love that Whirlpool is helping kids by having clean clothes for school. #sponsored, #EveryDayCare https://t.co/7fAcKSou9B</w:t>
      </w:r>
    </w:p>
    <w:p>
      <w:r>
        <w:rPr>
          <w:b/>
          <w:u w:val="single"/>
        </w:rPr>
        <w:t>252306</w:t>
      </w:r>
    </w:p>
    <w:p>
      <w:r>
        <w:t>.@muse are back in the studio, and there's new music looming on the horizon by the looks of it...</w:t>
        <w:br/>
        <w:t>https://t.co/eideCs9kpi https://t.co/EJCwnmXQfF</w:t>
      </w:r>
    </w:p>
    <w:p>
      <w:r>
        <w:rPr>
          <w:b/>
          <w:u w:val="single"/>
        </w:rPr>
        <w:t>252307</w:t>
      </w:r>
    </w:p>
    <w:p>
      <w:r>
        <w:t>Do you agree with @johnpodesta? https://t.co/vc8fv0Rpeu by #CivilGadfly via @c0nvey https://t.co/Re4t0XQbzB</w:t>
      </w:r>
    </w:p>
    <w:p>
      <w:r>
        <w:rPr>
          <w:b/>
          <w:u w:val="single"/>
        </w:rPr>
        <w:t>252308</w:t>
      </w:r>
    </w:p>
    <w:p>
      <w:r>
        <w:t>Nothing will deter you from fulfilling your ambitions once you... More for Sagittarius https://t.co/OTZiSjSjFn</w:t>
      </w:r>
    </w:p>
    <w:p>
      <w:r>
        <w:rPr>
          <w:b/>
          <w:u w:val="single"/>
        </w:rPr>
        <w:t>252309</w:t>
      </w:r>
    </w:p>
    <w:p>
      <w:r>
        <w:t>2 new followers in the last day and it is more than just stats, I use it for growing my account! Try it https://t.co/liJsqM021f</w:t>
      </w:r>
    </w:p>
    <w:p>
      <w:r>
        <w:rPr>
          <w:b/>
          <w:u w:val="single"/>
        </w:rPr>
        <w:t>252310</w:t>
      </w:r>
    </w:p>
    <w:p>
      <w:r>
        <w:t>@drvox Check out REN21 Global Futures Report on 100%. Just came out this week.  https://t.co/HEHSX9Lq35</w:t>
      </w:r>
    </w:p>
    <w:p>
      <w:r>
        <w:rPr>
          <w:b/>
          <w:u w:val="single"/>
        </w:rPr>
        <w:t>252311</w:t>
      </w:r>
    </w:p>
    <w:p>
      <w:r>
        <w:t>@Dizzasta141 @xbubblemunkyx @YamatoSFX @eagle8burger @MrBuddyVA @Grimmjack69 @TheHawkAbridged Nuff said. xD</w:t>
      </w:r>
    </w:p>
    <w:p>
      <w:r>
        <w:rPr>
          <w:b/>
          <w:u w:val="single"/>
        </w:rPr>
        <w:t>252312</w:t>
      </w:r>
    </w:p>
    <w:p>
      <w:r>
        <w:t>@JuddLegum That's what worries us. We'd only expect such secrecy from an Intelligence operative. Is she one? And for whom? The discrepancy is there.</w:t>
      </w:r>
    </w:p>
    <w:p>
      <w:r>
        <w:rPr>
          <w:b/>
          <w:u w:val="single"/>
        </w:rPr>
        <w:t>252313</w:t>
      </w:r>
    </w:p>
    <w:p>
      <w:r>
        <w:t>Remember when living your life, be yourself so you can be happy with yourself and do not change to make other people happy. Be yourself</w:t>
      </w:r>
    </w:p>
    <w:p>
      <w:r>
        <w:rPr>
          <w:b/>
          <w:u w:val="single"/>
        </w:rPr>
        <w:t>252314</w:t>
      </w:r>
    </w:p>
    <w:p>
      <w:r>
        <w:t>H101: Electronics Handling Service | Emirates https://t.co/VHp4UIwAaH #ban #electronics #emirates https://t.co/Pi9r8YBGEi</w:t>
      </w:r>
    </w:p>
    <w:p>
      <w:r>
        <w:rPr>
          <w:b/>
          <w:u w:val="single"/>
        </w:rPr>
        <w:t>252315</w:t>
      </w:r>
    </w:p>
    <w:p>
      <w:r>
        <w:t>Mini Waterproof Ultra Bright Flashlight Torch Camping Hiking Yellow https://t.co/PTE9RUrQZB https://t.co/QN7RvpOc71</w:t>
      </w:r>
    </w:p>
    <w:p>
      <w:r>
        <w:rPr>
          <w:b/>
          <w:u w:val="single"/>
        </w:rPr>
        <w:t>252316</w:t>
      </w:r>
    </w:p>
    <w:p>
      <w:r>
        <w:t>Auwh thank youuu 😊 with you in my life, everyday - not just my birthday - is a special day. ❤ https://t.co/b2P4EysPLW</w:t>
      </w:r>
    </w:p>
    <w:p>
      <w:r>
        <w:rPr>
          <w:b/>
          <w:u w:val="single"/>
        </w:rPr>
        <w:t>252317</w:t>
      </w:r>
    </w:p>
    <w:p>
      <w:r>
        <w:t>Looking to learn more about Mindfulness in Education? Join us July 12 in Williamsport, PA https://t.co/FBmuYH3jWr</w:t>
      </w:r>
    </w:p>
    <w:p>
      <w:r>
        <w:rPr>
          <w:b/>
          <w:u w:val="single"/>
        </w:rPr>
        <w:t>252318</w:t>
      </w:r>
    </w:p>
    <w:p>
      <w:r>
        <w:t>@RyanLMcCollough How is there not a @30for30 documentary about that yet? The lives of many were impacted on that day.</w:t>
      </w:r>
    </w:p>
    <w:p>
      <w:r>
        <w:rPr>
          <w:b/>
          <w:u w:val="single"/>
        </w:rPr>
        <w:t>252319</w:t>
      </w:r>
    </w:p>
    <w:p>
      <w:r>
        <w:t>Posted by : @ GrowthHackers #GrowthHacking #Tech #Digital The Road to Customer Retention is paved with Self Servic… https://t.co/pfTBr3RbCT</w:t>
      </w:r>
    </w:p>
    <w:p>
      <w:r>
        <w:rPr>
          <w:b/>
          <w:u w:val="single"/>
        </w:rPr>
        <w:t>252320</w:t>
      </w:r>
    </w:p>
    <w:p>
      <w:r>
        <w:t>Off Shoulder Lace Bodysuit 🙀😻</w:t>
        <w:br/>
        <w:t>For 15% off use discount code "LOVE" at: https://t.co/ZbeD0xGtrc 🤤 by #_ThatDamnGoat_ via @c0nvey https://t.co/Sg93IRpgYP</w:t>
      </w:r>
    </w:p>
    <w:p>
      <w:r>
        <w:rPr>
          <w:b/>
          <w:u w:val="single"/>
        </w:rPr>
        <w:t>252321</w:t>
      </w:r>
    </w:p>
    <w:p>
      <w:r>
        <w:t>@aannggeellll Not a French Bulldog, but I do have a dog you can come play with any time! And Ill make sure cheerios are around too</w:t>
      </w:r>
    </w:p>
    <w:p>
      <w:r>
        <w:rPr>
          <w:b/>
          <w:u w:val="single"/>
        </w:rPr>
        <w:t>252322</w:t>
      </w:r>
    </w:p>
    <w:p>
      <w:r>
        <w:t>The festive mood, which should have been visible by now, is glaringly missing on the Osmania campus</w:t>
        <w:br/>
        <w:br/>
        <w:t>https://t.co/bu7LZSLN6Y</w:t>
      </w:r>
    </w:p>
    <w:p>
      <w:r>
        <w:rPr>
          <w:b/>
          <w:u w:val="single"/>
        </w:rPr>
        <w:t>252323</w:t>
      </w:r>
    </w:p>
    <w:p>
      <w:r>
        <w:t>Doll was curled up in the small patch of tall grass, her breathing was short and weak. She got poison by a mean poison type earlier.</w:t>
        <w:br/>
        <w:br/>
        <w:t>"...."</w:t>
      </w:r>
    </w:p>
    <w:p>
      <w:r>
        <w:rPr>
          <w:b/>
          <w:u w:val="single"/>
        </w:rPr>
        <w:t>252324</w:t>
      </w:r>
    </w:p>
    <w:p>
      <w:r>
        <w:t>What i wanna know is how many people have a crying Jordan meme tweet ready in their drafts right now? Like a billionty?</w:t>
      </w:r>
    </w:p>
    <w:p>
      <w:r>
        <w:rPr>
          <w:b/>
          <w:u w:val="single"/>
        </w:rPr>
        <w:t>252325</w:t>
      </w:r>
    </w:p>
    <w:p>
      <w:r>
        <w:t>Appeals court says lesbian former adjunct can sue Ivy Tech for bias based on sexual orientation https://t.co/nBnjitvmqB</w:t>
      </w:r>
    </w:p>
    <w:p>
      <w:r>
        <w:rPr>
          <w:b/>
          <w:u w:val="single"/>
        </w:rPr>
        <w:t>252326</w:t>
      </w:r>
    </w:p>
    <w:p>
      <w:r>
        <w:t>@moleman6059 Not thrilled by Gosling but we'll see. I'll say... cautiously optimistic. But You know if it sucks -</w:t>
        <w:br/>
        <w:t>I    WILL    BURN   IT   ALL   DOWN</w:t>
      </w:r>
    </w:p>
    <w:p>
      <w:r>
        <w:rPr>
          <w:b/>
          <w:u w:val="single"/>
        </w:rPr>
        <w:t>252327</w:t>
      </w:r>
    </w:p>
    <w:p>
      <w:r>
        <w:t>CMV: Replacing word 'privilege' w/ 'disadvantage' &amp;amp; talking about hardships faced by those people would work better https://t.co/9oe9C6g9EM</w:t>
      </w:r>
    </w:p>
    <w:p>
      <w:r>
        <w:rPr>
          <w:b/>
          <w:u w:val="single"/>
        </w:rPr>
        <w:t>252328</w:t>
      </w:r>
    </w:p>
    <w:p>
      <w:r>
        <w:t>I liked a @YouTube video from @wweonyoutube https://t.co/L0xPVSTdG7 Shane McMahon &amp;amp; AJ Styles shake hands before the "Superstar</w:t>
      </w:r>
    </w:p>
    <w:p>
      <w:r>
        <w:rPr>
          <w:b/>
          <w:u w:val="single"/>
        </w:rPr>
        <w:t>252329</w:t>
      </w:r>
    </w:p>
    <w:p>
      <w:r>
        <w:t>It's time for a break. I'll be back with some 🔥🔥. If you need anything contact me via email Huphbeats@gmail.com</w:t>
      </w:r>
    </w:p>
    <w:p>
      <w:r>
        <w:rPr>
          <w:b/>
          <w:u w:val="single"/>
        </w:rPr>
        <w:t>252330</w:t>
      </w:r>
    </w:p>
    <w:p>
      <w:r>
        <w:t>@LesTunes It's a great area. I love the mix of old/new Dublin. All the very best in your new 'house' though. I hope you'll be even happier there. xx 🏠</w:t>
      </w:r>
    </w:p>
    <w:p>
      <w:r>
        <w:rPr>
          <w:b/>
          <w:u w:val="single"/>
        </w:rPr>
        <w:t>252331</w:t>
      </w:r>
    </w:p>
    <w:p>
      <w:r>
        <w:t>Why #archives are so important:</w:t>
        <w:br/>
        <w:t>"It is sometimes very difficult to trace women, as they appear so seldom in the records." Letter, 1898. https://t.co/nGWTaS6Gor</w:t>
      </w:r>
    </w:p>
    <w:p>
      <w:r>
        <w:rPr>
          <w:b/>
          <w:u w:val="single"/>
        </w:rPr>
        <w:t>252332</w:t>
      </w:r>
    </w:p>
    <w:p>
      <w:r>
        <w:t>-</w:t>
        <w:br/>
        <w:t>-</w:t>
        <w:br/>
        <w:t>MuHaBBaT Do LoGon Ki</w:t>
        <w:br/>
        <w:t>-</w:t>
        <w:br/>
        <w:t>DoSTo</w:t>
        <w:br/>
        <w:t>-</w:t>
        <w:br/>
        <w:t>oR BaTaiN 100 LoGon Ki</w:t>
        <w:br/>
        <w:br/>
        <w:t>FrEnDs</w:t>
        <w:br/>
        <w:t>SHaiR o SHaiRi Ka BaRa internationl NeTWoRK</w:t>
        <w:br/>
        <w:br/>
        <w:t>TyPe</w:t>
        <w:br/>
        <w:t>Follow @SHaiRi_NeTWoRK</w:t>
      </w:r>
    </w:p>
    <w:p>
      <w:r>
        <w:rPr>
          <w:b/>
          <w:u w:val="single"/>
        </w:rPr>
        <w:t>252333</w:t>
      </w:r>
    </w:p>
    <w:p>
      <w:r>
        <w:t>#BBNaija On behalf of all Edo people i hear by disown Tboss @TWEETORACLE and all the Igbo brodas can have her.</w:t>
      </w:r>
    </w:p>
    <w:p>
      <w:r>
        <w:rPr>
          <w:b/>
          <w:u w:val="single"/>
        </w:rPr>
        <w:t>252334</w:t>
      </w:r>
    </w:p>
    <w:p>
      <w:r>
        <w:t>In case you need another reason to appreciate Chris Evans, allow him to make you “aww” with this story 😍 https://t.co/BDYRPHgKyE</w:t>
      </w:r>
    </w:p>
    <w:p>
      <w:r>
        <w:rPr>
          <w:b/>
          <w:u w:val="single"/>
        </w:rPr>
        <w:t>252335</w:t>
      </w:r>
    </w:p>
    <w:p>
      <w:r>
        <w:t>@BIackHercules But the story is the most intricate yet thought provoking - Sorry, I can't finish that without laughing. Both Virtually &amp;amp; Verbally.</w:t>
      </w:r>
    </w:p>
    <w:p>
      <w:r>
        <w:rPr>
          <w:b/>
          <w:u w:val="single"/>
        </w:rPr>
        <w:t>252336</w:t>
      </w:r>
    </w:p>
    <w:p>
      <w:r>
        <w:t>@DrewMcWeeny @bobbyrobertspdx 1. I'm ruminating on FUTURE tech to cobble together a single character from VO, body doubling &amp;amp; CG to Frankenstein a performance /</w:t>
      </w:r>
    </w:p>
    <w:p>
      <w:r>
        <w:rPr>
          <w:b/>
          <w:u w:val="single"/>
        </w:rPr>
        <w:t>252337</w:t>
      </w:r>
    </w:p>
    <w:p>
      <w:r>
        <w:t>7,103,121 viewers can’t be wrong - Bon Iver at AIR Studios (4AD/Jagjaguwar Session) f. Justin Vernon and Sean Carey. https://t.co/q7JTeEaLFP https://t.co/DJg9rHIQfp</w:t>
      </w:r>
    </w:p>
    <w:p>
      <w:r>
        <w:rPr>
          <w:b/>
          <w:u w:val="single"/>
        </w:rPr>
        <w:t>252338</w:t>
      </w:r>
    </w:p>
    <w:p>
      <w:r>
        <w:t>Shame on him. #Resist @IndivisibleTeam @maddow @MoveOn @USATODAY @washingtonpost @CNNPolitics https://t.co/0eO1d6fObw</w:t>
      </w:r>
    </w:p>
    <w:p>
      <w:r>
        <w:rPr>
          <w:b/>
          <w:u w:val="single"/>
        </w:rPr>
        <w:t>252339</w:t>
      </w:r>
    </w:p>
    <w:p>
      <w:r>
        <w:t>Fri 11:00: Mainly cloudy. 30 percent chance of drizzle early this afternoon. High 8. UV index 3 or moderate.</w:t>
      </w:r>
    </w:p>
    <w:p>
      <w:r>
        <w:rPr>
          <w:b/>
          <w:u w:val="single"/>
        </w:rPr>
        <w:t>252340</w:t>
      </w:r>
    </w:p>
    <w:p>
      <w:r>
        <w:t>DiMaggio-Kalish Workshops Presents The Ultimate Backstage Pass! https://t.co/v7lAufW8BU https://t.co/yNlXWSRj7s</w:t>
      </w:r>
    </w:p>
    <w:p>
      <w:r>
        <w:rPr>
          <w:b/>
          <w:u w:val="single"/>
        </w:rPr>
        <w:t>252341</w:t>
      </w:r>
    </w:p>
    <w:p>
      <w:r>
        <w:t>This just validates that even some of the best in the world make mistakes.Just need to accepted that a great game may not be a perfect game. https://t.co/nFoKFgwZsP</w:t>
      </w:r>
    </w:p>
    <w:p>
      <w:r>
        <w:rPr>
          <w:b/>
          <w:u w:val="single"/>
        </w:rPr>
        <w:t>252342</w:t>
      </w:r>
    </w:p>
    <w:p>
      <w:r>
        <w:t>Battling Bandwidth: How to Make the Most of Collaboration Technology with What You’ve Got » https://t.co/dZ37W407Jv via @cloudtweaks</w:t>
      </w:r>
    </w:p>
    <w:p>
      <w:r>
        <w:rPr>
          <w:b/>
          <w:u w:val="single"/>
        </w:rPr>
        <w:t>252343</w:t>
      </w:r>
    </w:p>
    <w:p>
      <w:r>
        <w:t>MY SCHOOLMATE IS SELLING A KATY PERRY PERFUME OMGGG BUT IDK IF IT IS ORIG OR NOT BUT YEAAAHHH ITS CHEAP AF!!!</w:t>
      </w:r>
    </w:p>
    <w:p>
      <w:r>
        <w:rPr>
          <w:b/>
          <w:u w:val="single"/>
        </w:rPr>
        <w:t>252344</w:t>
      </w:r>
    </w:p>
    <w:p>
      <w:r>
        <w:t>#Singing tip: If you're losing air too fast on an "ooh" sound, put your tongue into an "EE" position. #tiptuesday #howtosing https://t.co/I8qBwK9Z9t</w:t>
      </w:r>
    </w:p>
    <w:p>
      <w:r>
        <w:rPr>
          <w:b/>
          <w:u w:val="single"/>
        </w:rPr>
        <w:t>252345</w:t>
      </w:r>
    </w:p>
    <w:p>
      <w:r>
        <w:t>The comprehensive hi-tech survey will help map structures for property tax evaluation besides land use mapping@TOI Mumbai</w:t>
      </w:r>
    </w:p>
    <w:p>
      <w:r>
        <w:rPr>
          <w:b/>
          <w:u w:val="single"/>
        </w:rPr>
        <w:t>252346</w:t>
      </w:r>
    </w:p>
    <w:p>
      <w:r>
        <w:t>A bit forgetful lately? It may be what you are NOT eating. Read the blog at https://t.co/oqixV1yXlU #energy #longevity #diet #nutrition https://t.co/BJDolhXVoM</w:t>
      </w:r>
    </w:p>
    <w:p>
      <w:r>
        <w:rPr>
          <w:b/>
          <w:u w:val="single"/>
        </w:rPr>
        <w:t>252347</w:t>
      </w:r>
    </w:p>
    <w:p>
      <w:r>
        <w:t>Navigating Clear Text Password Vulnerabilities. https://t.co/ps0JFPfAhB #PenetrationTesting #InfoSec</w:t>
      </w:r>
    </w:p>
    <w:p>
      <w:r>
        <w:rPr>
          <w:b/>
          <w:u w:val="single"/>
        </w:rPr>
        <w:t>252348</w:t>
      </w:r>
    </w:p>
    <w:p>
      <w:r>
        <w:t>I just entered to win an AutoRight Steam Machine from @addicted2diy1 and @homerightps https://t.co/yk5ZTLQhqS</w:t>
      </w:r>
    </w:p>
    <w:p>
      <w:r>
        <w:rPr>
          <w:b/>
          <w:u w:val="single"/>
        </w:rPr>
        <w:t>252349</w:t>
      </w:r>
    </w:p>
    <w:p>
      <w:r>
        <w:t>STAT REMINDER - On the golf course yesterday, @sparkyfree team mate went round in 77 - Sparky went round in 192.... https://t.co/6xsOyusaQQ</w:t>
      </w:r>
    </w:p>
    <w:p>
      <w:r>
        <w:rPr>
          <w:b/>
          <w:u w:val="single"/>
        </w:rPr>
        <w:t>252350</w:t>
      </w:r>
    </w:p>
    <w:p>
      <w:r>
        <w:t>🎉March was another amazing month with my little beauty business!!  My teammates never cease to… https://t.co/r0YVKHsR30</w:t>
      </w:r>
    </w:p>
    <w:p>
      <w:r>
        <w:rPr>
          <w:b/>
          <w:u w:val="single"/>
        </w:rPr>
        <w:t>252351</w:t>
      </w:r>
    </w:p>
    <w:p>
      <w:r>
        <w:t xml:space="preserve">Street Style. </w:t>
        <w:br/>
        <w:br/>
        <w:t xml:space="preserve">Paris. </w:t>
        <w:br/>
        <w:br/>
        <w:t>Photo by Chris Fenimore. https://t.co/jZpo3fYatx #MensStyle #MensFashion #Style #Fashion https://t.co/dnl3qPZC50</w:t>
      </w:r>
    </w:p>
    <w:p>
      <w:r>
        <w:rPr>
          <w:b/>
          <w:u w:val="single"/>
        </w:rPr>
        <w:t>252352</w:t>
      </w:r>
    </w:p>
    <w:p>
      <w:r>
        <w:t>I just love it when I'm trying to do homework and SOMEONE blocked a picture of a cartoon horse https://t.co/W4tDGRCdEK</w:t>
      </w:r>
    </w:p>
    <w:p>
      <w:r>
        <w:rPr>
          <w:b/>
          <w:u w:val="single"/>
        </w:rPr>
        <w:t>252353</w:t>
      </w:r>
    </w:p>
    <w:p>
      <w:r>
        <w:t>Ok so all in all I loved Rogue One. They did some fanservicey shit i didn't care for but overall it was fantastic</w:t>
      </w:r>
    </w:p>
    <w:p>
      <w:r>
        <w:rPr>
          <w:b/>
          <w:u w:val="single"/>
        </w:rPr>
        <w:t>252354</w:t>
      </w:r>
    </w:p>
    <w:p>
      <w:r>
        <w:t>You might be gleefully anticipating a day off, only to be conf... More for Aquarius https://t.co/etQXPNTbBW</w:t>
      </w:r>
    </w:p>
    <w:p>
      <w:r>
        <w:rPr>
          <w:b/>
          <w:u w:val="single"/>
        </w:rPr>
        <w:t>252355</w:t>
      </w:r>
    </w:p>
    <w:p>
      <w:r>
        <w:t>Sad! Nollywood Hit With Another Tragedy as Actress Dies During Childbirth https://t.co/xfUIP6aLiq https://t.co/qS1qGp3YlK</w:t>
      </w:r>
    </w:p>
    <w:p>
      <w:r>
        <w:rPr>
          <w:b/>
          <w:u w:val="single"/>
        </w:rPr>
        <w:t>252356</w:t>
      </w:r>
    </w:p>
    <w:p>
      <w:r>
        <w:t>#Art #Painting #Reddit #Livebroadcasting "Strange Stairways" - 8 x 8 inches - Acrylic on Masonite - 2017 r/Art https://t.co/uGZp9tUFQL</w:t>
      </w:r>
    </w:p>
    <w:p>
      <w:r>
        <w:rPr>
          <w:b/>
          <w:u w:val="single"/>
        </w:rPr>
        <w:t>252357</w:t>
      </w:r>
    </w:p>
    <w:p>
      <w:r>
        <w:t>10 years of IPL is a big achievement – Sachin Tendulkar</w:t>
        <w:br/>
        <w:t>https://t.co/UqwLze42ge https://t.co/2cbDVwCNDi</w:t>
      </w:r>
    </w:p>
    <w:p>
      <w:r>
        <w:rPr>
          <w:b/>
          <w:u w:val="single"/>
        </w:rPr>
        <w:t>252358</w:t>
      </w:r>
    </w:p>
    <w:p>
      <w:r>
        <w:t>@MaramMPH 😍🎯⚡️💥🚀🚀🚀 impact #empathy #EmpatyPrincess @MaramMPH 👊🌎🙏 Love to see this happen Maram😘 https://t.co/j10Vgm2ylw</w:t>
      </w:r>
    </w:p>
    <w:p>
      <w:r>
        <w:rPr>
          <w:b/>
          <w:u w:val="single"/>
        </w:rPr>
        <w:t>252359</w:t>
      </w:r>
    </w:p>
    <w:p>
      <w:r>
        <w:t>@LadyLemonCakes Petyr smiled almost shyly at her reaction. The whole occasion was just a spontaneous thing, not at all how he had —</w:t>
      </w:r>
    </w:p>
    <w:p>
      <w:r>
        <w:rPr>
          <w:b/>
          <w:u w:val="single"/>
        </w:rPr>
        <w:t>252360</w:t>
      </w:r>
    </w:p>
    <w:p>
      <w:r>
        <w:t>Our dads body. Shortly after i broke. Our dads loss was more than i could handle. And it was her that held my hand and reminded me that twt9</w:t>
      </w:r>
    </w:p>
    <w:p>
      <w:r>
        <w:rPr>
          <w:b/>
          <w:u w:val="single"/>
        </w:rPr>
        <w:t>252361</w:t>
      </w:r>
    </w:p>
    <w:p>
      <w:r>
        <w:t>Why Are States Working Separately to Develop the Same Education Standards? | Knowledge Bank via US News https://t.co/OQdihOuWF5</w:t>
      </w:r>
    </w:p>
    <w:p>
      <w:r>
        <w:rPr>
          <w:b/>
          <w:u w:val="single"/>
        </w:rPr>
        <w:t>252362</w:t>
      </w:r>
    </w:p>
    <w:p>
      <w:r>
        <w:t>great concept, but focus on being a "positive deviant" to improve society &amp;amp; in a respectful manner via @medialab https://t.co/AdPuiCLqSK</w:t>
      </w:r>
    </w:p>
    <w:p>
      <w:r>
        <w:rPr>
          <w:b/>
          <w:u w:val="single"/>
        </w:rPr>
        <w:t>252363</w:t>
      </w:r>
    </w:p>
    <w:p>
      <w:r>
        <w:t>Will the MSM call out @SenShumer for providing no evidence when making this unprovable claim?</w:t>
        <w:br/>
        <w:t>#LyingChuck #FakeTearsChuck https://t.co/cyiYDirFwE</w:t>
      </w:r>
    </w:p>
    <w:p>
      <w:r>
        <w:rPr>
          <w:b/>
          <w:u w:val="single"/>
        </w:rPr>
        <w:t>252364</w:t>
      </w:r>
    </w:p>
    <w:p>
      <w:r>
        <w:t>9/n Or people who were living without access to their benefits for months. I’m amazed with the level of understanding and patience. Kudos</w:t>
      </w:r>
    </w:p>
    <w:p>
      <w:r>
        <w:rPr>
          <w:b/>
          <w:u w:val="single"/>
        </w:rPr>
        <w:t>252365</w:t>
      </w:r>
    </w:p>
    <w:p>
      <w:r>
        <w:t>Found a Transponder Snail!</w:t>
        <w:br/>
        <w:t>Luffy struggles to overcome his brother's death.</w:t>
        <w:br/>
        <w:t>https://t.co/ksqLSTBEAX https://t.co/PBxBo2Hgyp</w:t>
      </w:r>
    </w:p>
    <w:p>
      <w:r>
        <w:rPr>
          <w:b/>
          <w:u w:val="single"/>
        </w:rPr>
        <w:t>252366</w:t>
      </w:r>
    </w:p>
    <w:p>
      <w:r>
        <w:t>yall gmfu if y'all think ima put in extra effort in this hoe JUST CAUSE YALL DONT WANNA FIX THE LINE smh.</w:t>
      </w:r>
    </w:p>
    <w:p>
      <w:r>
        <w:rPr>
          <w:b/>
          <w:u w:val="single"/>
        </w:rPr>
        <w:t>252367</w:t>
      </w:r>
    </w:p>
    <w:p>
      <w:r>
        <w:t xml:space="preserve">🙌 YASSS It's time for a great show 🖤Kaylee🖤:💄💋 #Makeup 💋💄 </w:t>
        <w:br/>
        <w:t>https://t.co/xsIejR23JM https://t.co/KmDsSb0UdB</w:t>
      </w:r>
    </w:p>
    <w:p>
      <w:r>
        <w:rPr>
          <w:b/>
          <w:u w:val="single"/>
        </w:rPr>
        <w:t>252368</w:t>
      </w:r>
    </w:p>
    <w:p>
      <w:r>
        <w:t>@hansapla 1st reboot made me think I might have to redo it as it locked up, but reboot 2 was fine. Machine still can't find my new tolino ebook tho. 🤔</w:t>
      </w:r>
    </w:p>
    <w:p>
      <w:r>
        <w:rPr>
          <w:b/>
          <w:u w:val="single"/>
        </w:rPr>
        <w:t>252369</w:t>
      </w:r>
    </w:p>
    <w:p>
      <w:r>
        <w:t>BREAKING: @UniforLocal4304 president says voting results on tentative GRT agreement w/ @RegionWaterloo will not be in until 10-11pm tonight.</w:t>
      </w:r>
    </w:p>
    <w:p>
      <w:r>
        <w:rPr>
          <w:b/>
          <w:u w:val="single"/>
        </w:rPr>
        <w:t>252370</w:t>
      </w:r>
    </w:p>
    <w:p>
      <w:r>
        <w:t>Compare with #djia #SP500 #NASDAQ yearly results numbers: https://t.co/UokBHsv0WC https://t.co/XKlQKo0Vhe</w:t>
      </w:r>
    </w:p>
    <w:p>
      <w:r>
        <w:rPr>
          <w:b/>
          <w:u w:val="single"/>
        </w:rPr>
        <w:t>252371</w:t>
      </w:r>
    </w:p>
    <w:p>
      <w:r>
        <w:t>is this on purpose because of jimin's death threats because if yes i'm dying https://t.co/v8zM4VcQVS</w:t>
      </w:r>
    </w:p>
    <w:p>
      <w:r>
        <w:rPr>
          <w:b/>
          <w:u w:val="single"/>
        </w:rPr>
        <w:t>252372</w:t>
      </w:r>
    </w:p>
    <w:p>
      <w:r>
        <w:t>Where there is no faith in the future there is no power in the present - John Maxwell  #TheBestIsYetToCome #believeinabettertomorrow #dream</w:t>
      </w:r>
    </w:p>
    <w:p>
      <w:r>
        <w:rPr>
          <w:b/>
          <w:u w:val="single"/>
        </w:rPr>
        <w:t>252373</w:t>
      </w:r>
    </w:p>
    <w:p>
      <w:r>
        <w:t>RS freshman Tyler Biadasz has gotten a ton of first-team reps at center with Deiter at LG. #Badgers started the scrimmage like that today.</w:t>
      </w:r>
    </w:p>
    <w:p>
      <w:r>
        <w:rPr>
          <w:b/>
          <w:u w:val="single"/>
        </w:rPr>
        <w:t>252374</w:t>
      </w:r>
    </w:p>
    <w:p>
      <w:r>
        <w:t>ALERT: More Than 175 Black Employees of CNN are Suing for Racial Discrimination https://t.co/QQ9Oagg6To via @regisgiles</w:t>
      </w:r>
    </w:p>
    <w:p>
      <w:r>
        <w:rPr>
          <w:b/>
          <w:u w:val="single"/>
        </w:rPr>
        <w:t>252375</w:t>
      </w:r>
    </w:p>
    <w:p>
      <w:r>
        <w:t>We've got a couple of amazing offers on this month. Until the end of April, we're offering 30% off your first... https://t.co/IKUfmQeEUa</w:t>
      </w:r>
    </w:p>
    <w:p>
      <w:r>
        <w:rPr>
          <w:b/>
          <w:u w:val="single"/>
        </w:rPr>
        <w:t>252376</w:t>
      </w:r>
    </w:p>
    <w:p>
      <w:r>
        <w:t>Lincoln FORD OEM 2015 MKC Rear Seat-Headrest Cover Right EJ7Z78501A04CG https://t.co/fzvB9yqBfr https://t.co/H8cPcr8zPv</w:t>
      </w:r>
    </w:p>
    <w:p>
      <w:r>
        <w:rPr>
          <w:b/>
          <w:u w:val="single"/>
        </w:rPr>
        <w:t>252377</w:t>
      </w:r>
    </w:p>
    <w:p>
      <w:r>
        <w:t>Negan the best villain this series. I really wanna know what his weak spot is. Thought it was Carl but he tried to knock his head off.</w:t>
      </w:r>
    </w:p>
    <w:p>
      <w:r>
        <w:rPr>
          <w:b/>
          <w:u w:val="single"/>
        </w:rPr>
        <w:t>252378</w:t>
      </w:r>
    </w:p>
    <w:p>
      <w:r>
        <w:t>Wondering how to grow on twitter? I gained 2 followers in the past day. This is the app: https://t.co/TLygf6RcuJ</w:t>
      </w:r>
    </w:p>
    <w:p>
      <w:r>
        <w:rPr>
          <w:b/>
          <w:u w:val="single"/>
        </w:rPr>
        <w:t>252379</w:t>
      </w:r>
    </w:p>
    <w:p>
      <w:r>
        <w:t>You're more emotionally sensitive today and you prefer to avoi... More for Gemini https://t.co/W5Y9Ij3n3a</w:t>
      </w:r>
    </w:p>
    <w:p>
      <w:r>
        <w:rPr>
          <w:b/>
          <w:u w:val="single"/>
        </w:rPr>
        <w:t>252380</w:t>
      </w:r>
    </w:p>
    <w:p>
      <w:r>
        <w:t>Your optimism sets the tone for a spectacular day, and you may... More for Sagittarius https://t.co/5tqrWsmRlK</w:t>
      </w:r>
    </w:p>
    <w:p>
      <w:r>
        <w:rPr>
          <w:b/>
          <w:u w:val="single"/>
        </w:rPr>
        <w:t>252381</w:t>
      </w:r>
    </w:p>
    <w:p>
      <w:r>
        <w:t>I won at Hawaii stage with 147 points! Challenge me now![https://t.co/7CJPGe4kaV] #Bowling_King https://t.co/mGZKnPmrXM</w:t>
      </w:r>
    </w:p>
    <w:p>
      <w:r>
        <w:rPr>
          <w:b/>
          <w:u w:val="single"/>
        </w:rPr>
        <w:t>252382</w:t>
      </w:r>
    </w:p>
    <w:p>
      <w:r>
        <w:t>@GingaMundoAus Claim 'Festa Da Capoeira' now &amp;amp; get your CAMPAIGN PROMO SPECIAL OFFER here https://t.co/4d8H4If91L</w:t>
      </w:r>
    </w:p>
    <w:p>
      <w:r>
        <w:rPr>
          <w:b/>
          <w:u w:val="single"/>
        </w:rPr>
        <w:t>252383</w:t>
      </w:r>
    </w:p>
    <w:p>
      <w:r>
        <w:t>@SethAbramson you would think the foreign intrusion into our elections warranted as much outrage by GOP as, say, an email server did. https://t.co/4cls1krFHV</w:t>
      </w:r>
    </w:p>
    <w:p>
      <w:r>
        <w:rPr>
          <w:b/>
          <w:u w:val="single"/>
        </w:rPr>
        <w:t>252384</w:t>
      </w:r>
    </w:p>
    <w:p>
      <w:r>
        <w:t>A Grade #Bullettes ready to take the court after B win 44-22 for pizzafellasau Karingal #gameday… https://t.co/brKNpUQ6OL</w:t>
      </w:r>
    </w:p>
    <w:p>
      <w:r>
        <w:rPr>
          <w:b/>
          <w:u w:val="single"/>
        </w:rPr>
        <w:t>252385</w:t>
      </w:r>
    </w:p>
    <w:p>
      <w:r>
        <w:t>‘Read My Lips, No.’ Vladimir Putin Denies Russia Meddled in the Presidential Election https://t.co/VM7fNwGGrQ https://t.co/eKuWH83UyC</w:t>
      </w:r>
    </w:p>
    <w:p>
      <w:r>
        <w:rPr>
          <w:b/>
          <w:u w:val="single"/>
        </w:rPr>
        <w:t>252386</w:t>
      </w:r>
    </w:p>
    <w:p>
      <w:r>
        <w:t>@2tweetaboutit @afneil @OwenSmith_MP For a start BRITISH businesses PAY their taxes UNLIKE a lot of OVERSEAS countries!! DOH!!!</w:t>
      </w:r>
    </w:p>
    <w:p>
      <w:r>
        <w:rPr>
          <w:b/>
          <w:u w:val="single"/>
        </w:rPr>
        <w:t>252387</w:t>
      </w:r>
    </w:p>
    <w:p>
      <w:r>
        <w:t>but people are mad that we sent 60 missiles at the air field where they make the Sarin 🤔 https://t.co/caL9AyKX31</w:t>
      </w:r>
    </w:p>
    <w:p>
      <w:r>
        <w:rPr>
          <w:b/>
          <w:u w:val="single"/>
        </w:rPr>
        <w:t>252388</w:t>
      </w:r>
    </w:p>
    <w:p>
      <w:r>
        <w:t>@MxJackMonroe secondly, the lining may be wrecked. it's okay because a) it's lining - you're the only one who knows. 2) it can be replaced.</w:t>
      </w:r>
    </w:p>
    <w:p>
      <w:r>
        <w:rPr>
          <w:b/>
          <w:u w:val="single"/>
        </w:rPr>
        <w:t>252389</w:t>
      </w:r>
    </w:p>
    <w:p>
      <w:r>
        <w:t>Please feel free to use this picture I took last year for all your #Texans QB content needs. https://t.co/bJS7MQzt3o</w:t>
      </w:r>
    </w:p>
    <w:p>
      <w:r>
        <w:rPr>
          <w:b/>
          <w:u w:val="single"/>
        </w:rPr>
        <w:t>252390</w:t>
      </w:r>
    </w:p>
    <w:p>
      <w:r>
        <w:t>World Health Day 2017 theme is ‘Depression: Let’s Talk’,aims to reach out and help people battling with the disorder.. #DoYourBit #LiveLife https://t.co/ggWrmtgUeK</w:t>
      </w:r>
    </w:p>
    <w:p>
      <w:r>
        <w:rPr>
          <w:b/>
          <w:u w:val="single"/>
        </w:rPr>
        <w:t>252391</w:t>
      </w:r>
    </w:p>
    <w:p>
      <w:r>
        <w:t>Latest Update: Nigerian Air Force 2017 Recruitment Exercise List Out [Batch 1, 2]: The… https://t.co/PXWx7fTPvK</w:t>
      </w:r>
    </w:p>
    <w:p>
      <w:r>
        <w:rPr>
          <w:b/>
          <w:u w:val="single"/>
        </w:rPr>
        <w:t>252392</w:t>
      </w:r>
    </w:p>
    <w:p>
      <w:r>
        <w:t>@mine_opinions @CromptonHoward @misterjenno @TownTerrier @theJeremyVine Bikes don't damage roads as much as motors. We pay council tax to support the roads 👍🏼 endless debate but thanks</w:t>
      </w:r>
    </w:p>
    <w:p>
      <w:r>
        <w:rPr>
          <w:b/>
          <w:u w:val="single"/>
        </w:rPr>
        <w:t>252393</w:t>
      </w:r>
    </w:p>
    <w:p>
      <w:r>
        <w:t>Homeopathy and Herbal Therapy Help to Ease Anxiety, Stress and Depression Naturally: https://t.co/tXpkOP8SVE https://t.co/5HXEBEmVVj</w:t>
      </w:r>
    </w:p>
    <w:p>
      <w:r>
        <w:rPr>
          <w:b/>
          <w:u w:val="single"/>
        </w:rPr>
        <w:t>252394</w:t>
      </w:r>
    </w:p>
    <w:p>
      <w:r>
        <w:t>@Sareyware I bought me feel so happy but no record exists of shivers, that's when you're happy they're merely memories.</w:t>
      </w:r>
    </w:p>
    <w:p>
      <w:r>
        <w:rPr>
          <w:b/>
          <w:u w:val="single"/>
        </w:rPr>
        <w:t>252395</w:t>
      </w:r>
    </w:p>
    <w:p>
      <w:r>
        <w:t>Join us on the @WHLHurricanes Fan Bus this Fri &amp;amp; Sat departs 430pm $70 includes ticket Call Canes Office  #AllAboard #CaneTrain https://t.co/zVCR1X6toY</w:t>
      </w:r>
    </w:p>
    <w:p>
      <w:r>
        <w:rPr>
          <w:b/>
          <w:u w:val="single"/>
        </w:rPr>
        <w:t>252396</w:t>
      </w:r>
    </w:p>
    <w:p>
      <w:r>
        <w:t xml:space="preserve">Eight of the Delightful Dishes at Volcano Bay </w:t>
        <w:br/>
        <w:t xml:space="preserve">https://t.co/UgFVhyEJXp </w:t>
        <w:br/>
        <w:t>#universalstudios #volcanobay #orlando</w:t>
      </w:r>
    </w:p>
    <w:p>
      <w:r>
        <w:rPr>
          <w:b/>
          <w:u w:val="single"/>
        </w:rPr>
        <w:t>252397</w:t>
      </w:r>
    </w:p>
    <w:p>
      <w:r>
        <w:t>Sucker-punching? Stealing? Get another hobby. You're horrible at this. Nuclear Option was created by Dem Senate majority leader Harry Reid.😵 https://t.co/VAFZNCQr3H</w:t>
      </w:r>
    </w:p>
    <w:p>
      <w:r>
        <w:rPr>
          <w:b/>
          <w:u w:val="single"/>
        </w:rPr>
        <w:t>252398</w:t>
      </w:r>
    </w:p>
    <w:p>
      <w:r>
        <w:t>We're getting ready for a nice balmy evening of night racing at Pakenham where we have two runners engaged.... https://t.co/CdgiWMdLLW</w:t>
      </w:r>
    </w:p>
    <w:p>
      <w:r>
        <w:rPr>
          <w:b/>
          <w:u w:val="single"/>
        </w:rPr>
        <w:t>252399</w:t>
      </w:r>
    </w:p>
    <w:p>
      <w:r>
        <w:t>I vote for #SteveAoki &amp;amp; #LouisTomlinson “Just Hold On” #Mashup @radiodisney https://t.co/Ic8GDFkS8r</w:t>
      </w:r>
    </w:p>
    <w:p>
      <w:r>
        <w:rPr>
          <w:b/>
          <w:u w:val="single"/>
        </w:rPr>
        <w:t>252400</w:t>
      </w:r>
    </w:p>
    <w:p>
      <w:r>
        <w:t>[PHOTOS, VIDEO] At Least 58 Including Children Killed In Chemical Attack In Syria - https://t.co/sW4IygBN7H https://t.co/Ll3fGHkip7</w:t>
      </w:r>
    </w:p>
    <w:p>
      <w:r>
        <w:rPr>
          <w:b/>
          <w:u w:val="single"/>
        </w:rPr>
        <w:t>252401</w:t>
      </w:r>
    </w:p>
    <w:p>
      <w:r>
        <w:t>Wish to win ;+) RT (https://t.co/d6clITpBPz) to win  @oppomobileindia  #OPPOF3Plus signed by @deepikapadukone.  https://t.co/gWmPfl4AEj</w:t>
      </w:r>
    </w:p>
    <w:p>
      <w:r>
        <w:rPr>
          <w:b/>
          <w:u w:val="single"/>
        </w:rPr>
        <w:t>252402</w:t>
      </w:r>
    </w:p>
    <w:p>
      <w:r>
        <w:t>EXO PLANET #1 THE LOST PLANET START ON 23 May 2014 AND WAS SUCCESSFULLY ENDED ON 17 January 2015 WITH A TOTAL OF... https://t.co/CCSnFeFflm</w:t>
      </w:r>
    </w:p>
    <w:p>
      <w:r>
        <w:rPr>
          <w:b/>
          <w:u w:val="single"/>
        </w:rPr>
        <w:t>252403</w:t>
      </w:r>
    </w:p>
    <w:p>
      <w:r>
        <w:t>@SplashFM1055 It's only when we commenced asking what really affect us that this country will be better,let forget hypocrite people cried.</w:t>
      </w:r>
    </w:p>
    <w:p>
      <w:r>
        <w:rPr>
          <w:b/>
          <w:u w:val="single"/>
        </w:rPr>
        <w:t>252404</w:t>
      </w:r>
    </w:p>
    <w:p>
      <w:r>
        <w:t>‘I was excited when i heard about Kemi Olunloyo’s arrest – Seyi Law https://t.co/AqbDaB8Gi3 https://t.co/jf2TTsdRep</w:t>
      </w:r>
    </w:p>
    <w:p>
      <w:r>
        <w:rPr>
          <w:b/>
          <w:u w:val="single"/>
        </w:rPr>
        <w:t>252405</w:t>
      </w:r>
    </w:p>
    <w:p>
      <w:r>
        <w:t>APRIL FOOL SPECIAL!</w:t>
        <w:br/>
        <w:t>Call and schedule your Natural Home Pest Control by April 3rd and receive $25 off your yearly... https://t.co/haosk7OsNW</w:t>
      </w:r>
    </w:p>
    <w:p>
      <w:r>
        <w:rPr>
          <w:b/>
          <w:u w:val="single"/>
        </w:rPr>
        <w:t>252406</w:t>
      </w:r>
    </w:p>
    <w:p>
      <w:r>
        <w:t>#BJD to launch state-wide stir from Apr 10 protesting reduction in Kerosene quota by Centre; to demand supply of required non-PDS kerosene</w:t>
      </w:r>
    </w:p>
    <w:p>
      <w:r>
        <w:rPr>
          <w:b/>
          <w:u w:val="single"/>
        </w:rPr>
        <w:t>252407</w:t>
      </w:r>
    </w:p>
    <w:p>
      <w:r>
        <w:t>James 3:1 - My brethren, be not many masters, knowing that we shall receive the greater condemnation.</w:t>
      </w:r>
    </w:p>
    <w:p>
      <w:r>
        <w:rPr>
          <w:b/>
          <w:u w:val="single"/>
        </w:rPr>
        <w:t>252408</w:t>
      </w:r>
    </w:p>
    <w:p>
      <w:r>
        <w:t>Why was it HER (Susan Rice) to monitor Trump? We'd all liketo know. It was to bury him, nothing more. https://t.co/ePFD2nJHZv</w:t>
      </w:r>
    </w:p>
    <w:p>
      <w:r>
        <w:rPr>
          <w:b/>
          <w:u w:val="single"/>
        </w:rPr>
        <w:t>252409</w:t>
      </w:r>
    </w:p>
    <w:p>
      <w:r>
        <w:t>The concern is that unless more of the North East buy into supporting Dons a bit more regularly,find it difficult to see us sustaining this.</w:t>
      </w:r>
    </w:p>
    <w:p>
      <w:r>
        <w:rPr>
          <w:b/>
          <w:u w:val="single"/>
        </w:rPr>
        <w:t>252410</w:t>
      </w:r>
    </w:p>
    <w:p>
      <w:r>
        <w:t>@ILeagueOfficial @WestBlockBlues The club whose fans cheer loud and proudly as "Namma ooru, bengaluru" 😉</w:t>
      </w:r>
    </w:p>
    <w:p>
      <w:r>
        <w:rPr>
          <w:b/>
          <w:u w:val="single"/>
        </w:rPr>
        <w:t>252411</w:t>
      </w:r>
    </w:p>
    <w:p>
      <w:r>
        <w:t>2M 4K High Speed HDMI Cable With Ethernet Audio Return Channel 3D v1.4 HD Lot https://t.co/7ICpKVAnDi https://t.co/qlduWRZjPN</w:t>
      </w:r>
    </w:p>
    <w:p>
      <w:r>
        <w:rPr>
          <w:b/>
          <w:u w:val="single"/>
        </w:rPr>
        <w:t>252412</w:t>
      </w:r>
    </w:p>
    <w:p>
      <w:r>
        <w:t>Mighty Morphin Power Rangers Legacy Collection Complete Set Build A Megazord https://t.co/jehii2SiS6 https://t.co/D3UugY88Ku</w:t>
      </w:r>
    </w:p>
    <w:p>
      <w:r>
        <w:rPr>
          <w:b/>
          <w:u w:val="single"/>
        </w:rPr>
        <w:t>252413</w:t>
      </w:r>
    </w:p>
    <w:p>
      <w:r>
        <w:t>Check the link below. @RTadepally and proceed for further action. Explain to an #AirtelStore that #NationalPorting is available. https://t.co/nai5kJCS1N</w:t>
      </w:r>
    </w:p>
    <w:p>
      <w:r>
        <w:rPr>
          <w:b/>
          <w:u w:val="single"/>
        </w:rPr>
        <w:t>252414</w:t>
      </w:r>
    </w:p>
    <w:p>
      <w:r>
        <w:t>I suspect JZ is under tremendous pressure to force this nuclear deal through. PG stands in the way. Makes sense. https://t.co/vxHA3PeK9h</w:t>
      </w:r>
    </w:p>
    <w:p>
      <w:r>
        <w:rPr>
          <w:b/>
          <w:u w:val="single"/>
        </w:rPr>
        <w:t>252415</w:t>
      </w:r>
    </w:p>
    <w:p>
      <w:r>
        <w:t>Another 4~Station #cardio #marathon to complete another 3 #workout day watching my @Dodgers beat the @Padres https://t.co/nMnj7TmivD</w:t>
      </w:r>
    </w:p>
    <w:p>
      <w:r>
        <w:rPr>
          <w:b/>
          <w:u w:val="single"/>
        </w:rPr>
        <w:t>252416</w:t>
      </w:r>
    </w:p>
    <w:p>
      <w:r>
        <w:t>Quick tests with Albacorev1 on 2d nanopore amplicon. 400r ~18m, VirtualBox on iMac. Results look better by eye, bottom panel is transducer https://t.co/oGxlXy2IVi</w:t>
      </w:r>
    </w:p>
    <w:p>
      <w:r>
        <w:rPr>
          <w:b/>
          <w:u w:val="single"/>
        </w:rPr>
        <w:t>252417</w:t>
      </w:r>
    </w:p>
    <w:p>
      <w:r>
        <w:t>These Are The Best Wines To Drink If You’re Trying To Lose Weight 🍷 https://t.co/9kYNmersHj</w:t>
        <w:br/>
        <w:t>#weightloss https://t.co/qNsBAP5Gbt</w:t>
      </w:r>
    </w:p>
    <w:p>
      <w:r>
        <w:rPr>
          <w:b/>
          <w:u w:val="single"/>
        </w:rPr>
        <w:t>252418</w:t>
      </w:r>
    </w:p>
    <w:p>
      <w:r>
        <w:t>[Apps][Games] Legend of the Skyfish ($3.99 -&amp;gt; $0.99) via /r/googleplaydeals https://t.co/AjmDEO9HlX</w:t>
      </w:r>
    </w:p>
    <w:p>
      <w:r>
        <w:rPr>
          <w:b/>
          <w:u w:val="single"/>
        </w:rPr>
        <w:t>252419</w:t>
      </w:r>
    </w:p>
    <w:p>
      <w:r>
        <w:t>THE PASSING STORM https://t.co/UGqqKfZLE6 #art #artforsale #yeahthatgreenville #STORM https://t.co/BRv2cI3kSu</w:t>
      </w:r>
    </w:p>
    <w:p>
      <w:r>
        <w:rPr>
          <w:b/>
          <w:u w:val="single"/>
        </w:rPr>
        <w:t>252420</w:t>
      </w:r>
    </w:p>
    <w:p>
      <w:r>
        <w:t>https://t.co/89qBuWlugE In message to China, India and Malaysia call for utmost respect for… https://t.co/gDUvQIz67G https://t.co/7mYWs0Og6S https://t.co/Xmzl3gwjnR</w:t>
      </w:r>
    </w:p>
    <w:p>
      <w:r>
        <w:rPr>
          <w:b/>
          <w:u w:val="single"/>
        </w:rPr>
        <w:t>252421</w:t>
      </w:r>
    </w:p>
    <w:p>
      <w:r>
        <w:t>A4: Definitely luxury. Going on a childfree holiday. And of course beautiful scenery! #defineyourluxury #TBIN</w:t>
      </w:r>
    </w:p>
    <w:p>
      <w:r>
        <w:rPr>
          <w:b/>
          <w:u w:val="single"/>
        </w:rPr>
        <w:t>252422</w:t>
      </w:r>
    </w:p>
    <w:p>
      <w:r>
        <w:t>@oxytocinmagic @annanzmw Jen -check out this woman's blog #amazing She's in NZ &amp;amp; having just read her posts I feel you'll identify xx https://t.co/Ykqkcblm5t</w:t>
      </w:r>
    </w:p>
    <w:p>
      <w:r>
        <w:rPr>
          <w:b/>
          <w:u w:val="single"/>
        </w:rPr>
        <w:t>252423</w:t>
      </w:r>
    </w:p>
    <w:p>
      <w:r>
        <w:t>the audio children book of a nerd parent's children's dreams (the double apostrophe looks weird but i think it's right) https://t.co/ZdBG0fjqda</w:t>
      </w:r>
    </w:p>
    <w:p>
      <w:r>
        <w:rPr>
          <w:b/>
          <w:u w:val="single"/>
        </w:rPr>
        <w:t>252424</w:t>
      </w:r>
    </w:p>
    <w:p>
      <w:r>
        <w:t>Leicester City salvages 2-2 draw, remains on pace for improbable Premier #PremierLeague #LEICESTERCity #EPL #EPL https://t.co/s3vzKuqLfz https://t.co/qyzzFOrL5P</w:t>
      </w:r>
    </w:p>
    <w:p>
      <w:r>
        <w:rPr>
          <w:b/>
          <w:u w:val="single"/>
        </w:rPr>
        <w:t>252425</w:t>
      </w:r>
    </w:p>
    <w:p>
      <w:r>
        <w:t>Here is your Russian collusion:  Kerry 'proved wrong' after Syria chemical attack... https://t.co/hykBqzNyDi by #cmrose999 via @c0nvey</w:t>
      </w:r>
    </w:p>
    <w:p>
      <w:r>
        <w:rPr>
          <w:b/>
          <w:u w:val="single"/>
        </w:rPr>
        <w:t>252426</w:t>
      </w:r>
    </w:p>
    <w:p>
      <w:r>
        <w:t>@arjunt_92 @indian_stockss excellent one. I have only 30 shares of Havells with more than 1000% return. I do not post because...</w:t>
      </w:r>
    </w:p>
    <w:p>
      <w:r>
        <w:rPr>
          <w:b/>
          <w:u w:val="single"/>
        </w:rPr>
        <w:t>252427</w:t>
      </w:r>
    </w:p>
    <w:p>
      <w:r>
        <w:t>I just added this to my closet on Poshmark: Strappy high neck crop top. https://t.co/u2sg5quNFB via @poshmarkapp #shopmycloset</w:t>
      </w:r>
    </w:p>
    <w:p>
      <w:r>
        <w:rPr>
          <w:b/>
          <w:u w:val="single"/>
        </w:rPr>
        <w:t>252428</w:t>
      </w:r>
    </w:p>
    <w:p>
      <w:r>
        <w:t>Live a Good Honorable life. Then When You Get older And look Back, You'll be Able to Enjoy it a Second Time...</w:t>
      </w:r>
    </w:p>
    <w:p>
      <w:r>
        <w:rPr>
          <w:b/>
          <w:u w:val="single"/>
        </w:rPr>
        <w:t>252429</w:t>
      </w:r>
    </w:p>
    <w:p>
      <w:r>
        <w:t>15 minutes to go until Kick-Off here at St James' Park. Are you looking forward to this clash? We certainly are... #NUFC</w:t>
      </w:r>
    </w:p>
    <w:p>
      <w:r>
        <w:rPr>
          <w:b/>
          <w:u w:val="single"/>
        </w:rPr>
        <w:t>252430</w:t>
      </w:r>
    </w:p>
    <w:p>
      <w:r>
        <w:t>@TrillanesSonny do your homework well this time if you really have a strong case. If none just buy a new smartphone &amp;amp; play games. https://t.co/gO4K5RJw87</w:t>
      </w:r>
    </w:p>
    <w:p>
      <w:r>
        <w:rPr>
          <w:b/>
          <w:u w:val="single"/>
        </w:rPr>
        <w:t>252431</w:t>
      </w:r>
    </w:p>
    <w:p>
      <w:r>
        <w:t>@espnfirsttake3 Why has there not been any coverage on the dirty play from Draymond Green on Harden? @maxkellerman</w:t>
      </w:r>
    </w:p>
    <w:p>
      <w:r>
        <w:rPr>
          <w:b/>
          <w:u w:val="single"/>
        </w:rPr>
        <w:t>252432</w:t>
      </w:r>
    </w:p>
    <w:p>
      <w:r>
        <w:t>Prospects Troy Grosenick named the AHL 1st All-Star goalie // Devon Toews and Danny O'Regan named on Rookie AHL All-Star team!</w:t>
      </w:r>
    </w:p>
    <w:p>
      <w:r>
        <w:rPr>
          <w:b/>
          <w:u w:val="single"/>
        </w:rPr>
        <w:t>252433</w:t>
      </w:r>
    </w:p>
    <w:p>
      <w:r>
        <w:t>We answered some questions for our friends at @StumptownFooty ahead of #PHIvPOR https://t.co/Ga3EdiRs6o</w:t>
      </w:r>
    </w:p>
    <w:p>
      <w:r>
        <w:rPr>
          <w:b/>
          <w:u w:val="single"/>
        </w:rPr>
        <w:t>252434</w:t>
      </w:r>
    </w:p>
    <w:p>
      <w:r>
        <w:t>@FoxNews @JoeCurtatone Thet had an episode on Blue Bloods about that! Just push every crime down to a misdemeanor! It makes the stats look good!</w:t>
      </w:r>
    </w:p>
    <w:p>
      <w:r>
        <w:rPr>
          <w:b/>
          <w:u w:val="single"/>
        </w:rPr>
        <w:t>252435</w:t>
      </w:r>
    </w:p>
    <w:p>
      <w:r>
        <w:t>Sunday #brunch isn't complete without a shot of whiskey and a few cold beers! https://t.co/7AHifirDYS</w:t>
      </w:r>
    </w:p>
    <w:p>
      <w:r>
        <w:rPr>
          <w:b/>
          <w:u w:val="single"/>
        </w:rPr>
        <w:t>252436</w:t>
      </w:r>
    </w:p>
    <w:p>
      <w:r>
        <w:t>If you enjoy our posts, please follow our President &amp;amp; CEO @somaeagle. His commentary is always incisive #MAGA #PolicyOverPolitics</w:t>
      </w:r>
    </w:p>
    <w:p>
      <w:r>
        <w:rPr>
          <w:b/>
          <w:u w:val="single"/>
        </w:rPr>
        <w:t>252437</w:t>
      </w:r>
    </w:p>
    <w:p>
      <w:r>
        <w:t>Local-Temp : 28.00 Local-Humidity: 48.70 Remote-Temp :  0.00 Remote-Humidity:  0.00 Time: 279716383 Counter: 0 Sensor: OK IAmArduino.</w:t>
      </w:r>
    </w:p>
    <w:p>
      <w:r>
        <w:rPr>
          <w:b/>
          <w:u w:val="single"/>
        </w:rPr>
        <w:t>252438</w:t>
      </w:r>
    </w:p>
    <w:p>
      <w:r>
        <w:t>Ingenious new service thwarts ISP snooping by allowing any site to join the Tor network https://t.co/Fwop5buVDt</w:t>
      </w:r>
    </w:p>
    <w:p>
      <w:r>
        <w:rPr>
          <w:b/>
          <w:u w:val="single"/>
        </w:rPr>
        <w:t>252439</w:t>
      </w:r>
    </w:p>
    <w:p>
      <w:r>
        <w:t>American people to have this a candidate would have to shield your face.</w:t>
        <w:br/>
        <w:t>And there should not your face.</w:t>
        <w:br/>
        <w:t>And there are</w:t>
      </w:r>
    </w:p>
    <w:p>
      <w:r>
        <w:rPr>
          <w:b/>
          <w:u w:val="single"/>
        </w:rPr>
        <w:t>252440</w:t>
      </w:r>
    </w:p>
    <w:p>
      <w:r>
        <w:t>@BillHybels I'm almost done reading Simplify and love it. Went online 2 read some reviews and found this. I can't believe the "Xtra"ness lol https://t.co/DvZ3fm8MUy</w:t>
      </w:r>
    </w:p>
    <w:p>
      <w:r>
        <w:rPr>
          <w:b/>
          <w:u w:val="single"/>
        </w:rPr>
        <w:t>252441</w:t>
      </w:r>
    </w:p>
    <w:p>
      <w:r>
        <w:t>Health Care Data is out! https://t.co/9CXxsBrWbc Stories via @HealthcareNew12 @pennstateime @kathapesch #bigdata</w:t>
      </w:r>
    </w:p>
    <w:p>
      <w:r>
        <w:rPr>
          <w:b/>
          <w:u w:val="single"/>
        </w:rPr>
        <w:t>252442</w:t>
      </w:r>
    </w:p>
    <w:p>
      <w:r>
        <w:t>@B_nute Sure thing, Brianna! Do you know Death Sex &amp;amp; Money, Note to Self, Heavyweight, Millennial, Love + Radio and Terrible Thanks for Asking? Also</w:t>
      </w:r>
    </w:p>
    <w:p>
      <w:r>
        <w:rPr>
          <w:b/>
          <w:u w:val="single"/>
        </w:rPr>
        <w:t>252443</w:t>
      </w:r>
    </w:p>
    <w:p>
      <w:r>
        <w:t>It's as if someone turned up the volume on your emotions today... More for Aries https://t.co/5nOcQILd6X</w:t>
      </w:r>
    </w:p>
    <w:p>
      <w:r>
        <w:rPr>
          <w:b/>
          <w:u w:val="single"/>
        </w:rPr>
        <w:t>252444</w:t>
      </w:r>
    </w:p>
    <w:p>
      <w:r>
        <w:t>trump just bombed syria. my heart&amp;amp;thoughts go out to absolutely anyone affected by this. i'm sorry. i'm sorry he is our leader. i'm so sorry</w:t>
      </w:r>
    </w:p>
    <w:p>
      <w:r>
        <w:rPr>
          <w:b/>
          <w:u w:val="single"/>
        </w:rPr>
        <w:t>252445</w:t>
      </w:r>
    </w:p>
    <w:p>
      <w:r>
        <w:t>These are the Anonymous App kids are using. Be aware, Stay safe. #PrivacyAware https://t.co/hkUhk5AyUA</w:t>
      </w:r>
    </w:p>
    <w:p>
      <w:r>
        <w:rPr>
          <w:b/>
          <w:u w:val="single"/>
        </w:rPr>
        <w:t>252446</w:t>
      </w:r>
    </w:p>
    <w:p>
      <w:r>
        <w:t>Sweeping police reforms in the offing in #Punjab</w:t>
        <w:br/>
        <w:t xml:space="preserve">Subscribe Newsletter: https://t.co/Vk0kM0T80o </w:t>
        <w:br/>
        <w:t>https://t.co/Nm3rT8obI4</w:t>
      </w:r>
    </w:p>
    <w:p>
      <w:r>
        <w:rPr>
          <w:b/>
          <w:u w:val="single"/>
        </w:rPr>
        <w:t>252447</w:t>
      </w:r>
    </w:p>
    <w:p>
      <w:r>
        <w:t>“We’re focused on building a community that keeps people safe” – Mark Zuckerberg shares Plans to Prevent Revenge… https://t.co/qyFUgFrSU0 https://t.co/5vasy4FmjM</w:t>
      </w:r>
    </w:p>
    <w:p>
      <w:r>
        <w:rPr>
          <w:b/>
          <w:u w:val="single"/>
        </w:rPr>
        <w:t>252448</w:t>
      </w:r>
    </w:p>
    <w:p>
      <w:r>
        <w:t>this is me to whoever is sitting in my passenger seat whenever I'm driving 😂 https://t.co/8XyUdzE9Tn</w:t>
      </w:r>
    </w:p>
    <w:p>
      <w:r>
        <w:rPr>
          <w:b/>
          <w:u w:val="single"/>
        </w:rPr>
        <w:t>252449</w:t>
      </w:r>
    </w:p>
    <w:p>
      <w:r>
        <w:t>Beautiful skies over San Diego this morning as I head in to talk #syria on @fox5sandiego's 7am hour. Red in the morning, Sailor take warning https://t.co/l9UjxvdtVM</w:t>
      </w:r>
    </w:p>
    <w:p>
      <w:r>
        <w:rPr>
          <w:b/>
          <w:u w:val="single"/>
        </w:rPr>
        <w:t>252450</w:t>
      </w:r>
    </w:p>
    <w:p>
      <w:r>
        <w:t>@dappersprezz @CoolStoryLu You guys are silly. "My body, my choice" only goes for women, gays and transgendered. Us "cishet" males have no say in how we live.</w:t>
      </w:r>
    </w:p>
    <w:p>
      <w:r>
        <w:rPr>
          <w:b/>
          <w:u w:val="single"/>
        </w:rPr>
        <w:t>252451</w:t>
      </w:r>
    </w:p>
    <w:p>
      <w:r>
        <w:t>#Farmville2 Giveaway Saturday Gifts (April 8, 2017) #Farmville2Info https://t.co/D4SZzsHa70 https://t.co/zW6Ce2rE0X</w:t>
      </w:r>
    </w:p>
    <w:p>
      <w:r>
        <w:rPr>
          <w:b/>
          <w:u w:val="single"/>
        </w:rPr>
        <w:t>252452</w:t>
      </w:r>
    </w:p>
    <w:p>
      <w:r>
        <w:t>@juliettekayyem I bet you're feeling pretty good right about now, now we can all laugh at this https://t.co/NbKUVrUkXk</w:t>
      </w:r>
    </w:p>
    <w:p>
      <w:r>
        <w:rPr>
          <w:b/>
          <w:u w:val="single"/>
        </w:rPr>
        <w:t>252453</w:t>
      </w:r>
    </w:p>
    <w:p>
      <w:r>
        <w:t>I liked a @YouTube video https://t.co/RuX4VGbTfD 1940's + Amazing Hollywood SuperStars Autograph Find Storagewars Rene Nezhoda</w:t>
      </w:r>
    </w:p>
    <w:p>
      <w:r>
        <w:rPr>
          <w:b/>
          <w:u w:val="single"/>
        </w:rPr>
        <w:t>252454</w:t>
      </w:r>
    </w:p>
    <w:p>
      <w:r>
        <w:t>@TheFunPunGuy Scotty I'm completely ignorant about Destiny. Do you think that someone like me on PC needs to play Destiny 1 before getting the #2? :(</w:t>
      </w:r>
    </w:p>
    <w:p>
      <w:r>
        <w:rPr>
          <w:b/>
          <w:u w:val="single"/>
        </w:rPr>
        <w:t>252455</w:t>
      </w:r>
    </w:p>
    <w:p>
      <w:r>
        <w:t>Spalding Consulting recruiters will be attending the Job Zone Job Fair today at the University of Mary... https://t.co/iXfnYXIKGX</w:t>
      </w:r>
    </w:p>
    <w:p>
      <w:r>
        <w:rPr>
          <w:b/>
          <w:u w:val="single"/>
        </w:rPr>
        <w:t>252456</w:t>
      </w:r>
    </w:p>
    <w:p>
      <w:r>
        <w:t>If y'all have any pics with @jenniferdailyn or anything that involves her make sure you use #waytogojen !!</w:t>
      </w:r>
    </w:p>
    <w:p>
      <w:r>
        <w:rPr>
          <w:b/>
          <w:u w:val="single"/>
        </w:rPr>
        <w:t>252457</w:t>
      </w:r>
    </w:p>
    <w:p>
      <w:r>
        <w:t>Sunrise went all out this morning to finish up their session! Great work!! 🌅 #trotternized https://t.co/qfKG1EKzzE</w:t>
      </w:r>
    </w:p>
    <w:p>
      <w:r>
        <w:rPr>
          <w:b/>
          <w:u w:val="single"/>
        </w:rPr>
        <w:t>252458</w:t>
      </w:r>
    </w:p>
    <w:p>
      <w:r>
        <w:t>SPDC links LiveWIRE beneficiaries to $.8m growth fund https://t.co/MQLvjraezx https://t.co/8aeIjwmchi</w:t>
      </w:r>
    </w:p>
    <w:p>
      <w:r>
        <w:rPr>
          <w:b/>
          <w:u w:val="single"/>
        </w:rPr>
        <w:t>252459</w:t>
      </w:r>
    </w:p>
    <w:p>
      <w:r>
        <w:t>Seago Line lands profit of USD 75 million in a challenging year for the shipping industry. https://t.co/MAXqblIUH1</w:t>
      </w:r>
    </w:p>
    <w:p>
      <w:r>
        <w:rPr>
          <w:b/>
          <w:u w:val="single"/>
        </w:rPr>
        <w:t>252460</w:t>
      </w:r>
    </w:p>
    <w:p>
      <w:r>
        <w:t>@JeffreeStar i mean I still got all three and used the code it was only like 10 dollars more nothing was stopping me~</w:t>
      </w:r>
    </w:p>
    <w:p>
      <w:r>
        <w:rPr>
          <w:b/>
          <w:u w:val="single"/>
        </w:rPr>
        <w:t>252461</w:t>
      </w:r>
    </w:p>
    <w:p>
      <w:r>
        <w:t>We can’t wait to welcome Julianne &amp;amp; Derek Hough back to the Fox soon! #TBT to when they performed here in 2015 during “Move Live On Tour.” https://t.co/VYAW2y0sI7</w:t>
      </w:r>
    </w:p>
    <w:p>
      <w:r>
        <w:rPr>
          <w:b/>
          <w:u w:val="single"/>
        </w:rPr>
        <w:t>252462</w:t>
      </w:r>
    </w:p>
    <w:p>
      <w:r>
        <w:t>@CometHalaxis I'm not even middle management... that's just life as a game designer. You write docs detailing systems and people build the systems.</w:t>
      </w:r>
    </w:p>
    <w:p>
      <w:r>
        <w:rPr>
          <w:b/>
          <w:u w:val="single"/>
        </w:rPr>
        <w:t>252463</w:t>
      </w:r>
    </w:p>
    <w:p>
      <w:r>
        <w:t>💝 My Fan Fuck Me in... Deep Suck, Hard Fuck!</w:t>
        <w:br/>
        <w:t>🌸 #striptease</w:t>
        <w:br/>
        <w:t>💋 @Pornhub 💋 @quiet_9090 💋 @soycaliente2014</w:t>
        <w:br/>
        <w:br/>
        <w:t>🎞 https://t.co/b8fm8gcmTQ https://t.co/WrC7RYgUDc</w:t>
      </w:r>
    </w:p>
    <w:p>
      <w:r>
        <w:rPr>
          <w:b/>
          <w:u w:val="single"/>
        </w:rPr>
        <w:t>252464</w:t>
      </w:r>
    </w:p>
    <w:p>
      <w:r>
        <w:t>I don't jump down ppls throats every time someone says "crazy" or w/e but when the joke is literally just "haha mental illness"? Fuck you.</w:t>
      </w:r>
    </w:p>
    <w:p>
      <w:r>
        <w:rPr>
          <w:b/>
          <w:u w:val="single"/>
        </w:rPr>
        <w:t>252465</w:t>
      </w:r>
    </w:p>
    <w:p>
      <w:r>
        <w:t>Not sure which ad network to use? Check out our comprehensive list of ad network reviews!</w:t>
        <w:br/>
        <w:br/>
        <w:t>https://t.co/ztkLmbSpw6</w:t>
      </w:r>
    </w:p>
    <w:p>
      <w:r>
        <w:rPr>
          <w:b/>
          <w:u w:val="single"/>
        </w:rPr>
        <w:t>252466</w:t>
      </w:r>
    </w:p>
    <w:p>
      <w:r>
        <w:t>You're not interested in pursuing stale goals; you need to hav... More for Aquarius https://t.co/6mTa7u2vIk</w:t>
      </w:r>
    </w:p>
    <w:p>
      <w:r>
        <w:rPr>
          <w:b/>
          <w:u w:val="single"/>
        </w:rPr>
        <w:t>252467</w:t>
      </w:r>
    </w:p>
    <w:p>
      <w:r>
        <w:t>Wonderful app @Dingtone for FREE phone calls. Get it here https://t.co/oDYbntwOVn. Dingtone ID: 8025856. Add me pls.</w:t>
      </w:r>
    </w:p>
    <w:p>
      <w:r>
        <w:rPr>
          <w:b/>
          <w:u w:val="single"/>
        </w:rPr>
        <w:t>252468</w:t>
      </w:r>
    </w:p>
    <w:p>
      <w:r>
        <w:t>#TrafficAlert: Flagler Memorial Bridge will have nightly lane closures from 9 p.m. to 6 a.m. 4/3- 4/5. More info: https://t.co/TZKuMbsXGg https://t.co/KB04yQUCmk</w:t>
      </w:r>
    </w:p>
    <w:p>
      <w:r>
        <w:rPr>
          <w:b/>
          <w:u w:val="single"/>
        </w:rPr>
        <w:t>252469</w:t>
      </w:r>
    </w:p>
    <w:p>
      <w:r>
        <w:t>It takes so little effort to put on a good show today that peo... More for Leo https://t.co/Dsoldrpd6Y</w:t>
      </w:r>
    </w:p>
    <w:p>
      <w:r>
        <w:rPr>
          <w:b/>
          <w:u w:val="single"/>
        </w:rPr>
        <w:t>252470</w:t>
      </w:r>
    </w:p>
    <w:p>
      <w:r>
        <w:t>Still in 1956, Little Richard’s soon-to-be classic “Long Tall Sally” was released in the US by Specialty Records.</w:t>
      </w:r>
    </w:p>
    <w:p>
      <w:r>
        <w:rPr>
          <w:b/>
          <w:u w:val="single"/>
        </w:rPr>
        <w:t>252471</w:t>
      </w:r>
    </w:p>
    <w:p>
      <w:r>
        <w:t>@yunussait @bprerna Speaking of Muslims, for over a 1000 years, you conducted genocides in Subcontinent, which continue even to today. Fuck. Right. Off.</w:t>
        <w:br/>
        <w:t>2</w:t>
      </w:r>
    </w:p>
    <w:p>
      <w:r>
        <w:rPr>
          <w:b/>
          <w:u w:val="single"/>
        </w:rPr>
        <w:t>252472</w:t>
      </w:r>
    </w:p>
    <w:p>
      <w:r>
        <w:t>@BrazilStat Hahahahaha tell him that the defenders could almost kill Pelé and they wouldn't get a yellow or a red card</w:t>
      </w:r>
    </w:p>
    <w:p>
      <w:r>
        <w:rPr>
          <w:b/>
          <w:u w:val="single"/>
        </w:rPr>
        <w:t>252473</w:t>
      </w:r>
    </w:p>
    <w:p>
      <w:r>
        <w:t>Found a Transponder Snail!</w:t>
        <w:br/>
        <w:t>Candid shots of the Straw Hats on their new ship!</w:t>
        <w:br/>
        <w:t>https://t.co/oSJyroH8Jz #TreCru https://t.co/Zsxeo3MP5Y</w:t>
      </w:r>
    </w:p>
    <w:p>
      <w:r>
        <w:rPr>
          <w:b/>
          <w:u w:val="single"/>
        </w:rPr>
        <w:t>252474</w:t>
      </w:r>
    </w:p>
    <w:p>
      <w:r>
        <w:t>BUTTERFLYYYYY LIKE A BUTTERFLYYYYYY MACHI BUTTERFLY BU-BUTTERFLY CHEOROMMMM~ 🎶 https://t.co/AqMxAQR4BX</w:t>
      </w:r>
    </w:p>
    <w:p>
      <w:r>
        <w:rPr>
          <w:b/>
          <w:u w:val="single"/>
        </w:rPr>
        <w:t>252475</w:t>
      </w:r>
    </w:p>
    <w:p>
      <w:r>
        <w:t>Bee Gym Review – Does It Help Bees Self-Groom &amp;amp; Remove Varroa? https://t.co/TLLE5EW11C https://t.co/P9E1p4DxLB</w:t>
      </w:r>
    </w:p>
    <w:p>
      <w:r>
        <w:rPr>
          <w:b/>
          <w:u w:val="single"/>
        </w:rPr>
        <w:t>252476</w:t>
      </w:r>
    </w:p>
    <w:p>
      <w:r>
        <w:t>@aquiroga72 @FoxNews I don't see any Hearings being organised by Rs for "DeepState, Pizzagate or Hillary's Uranium". They're investigating the President. #fact</w:t>
      </w:r>
    </w:p>
    <w:p>
      <w:r>
        <w:rPr>
          <w:b/>
          <w:u w:val="single"/>
        </w:rPr>
        <w:t>252477</w:t>
      </w:r>
    </w:p>
    <w:p>
      <w:r>
        <w:t>'I'm sorry': Owner of #drone seized by RCMP for flying near ST... https://t.co/o9ZKtJcEra #drones #dronefans #uav https://t.co/7vPDHUGwQ2</w:t>
      </w:r>
    </w:p>
    <w:p>
      <w:r>
        <w:rPr>
          <w:b/>
          <w:u w:val="single"/>
        </w:rPr>
        <w:t>252478</w:t>
      </w:r>
    </w:p>
    <w:p>
      <w:r>
        <w:t>A is for Apple April 1, 1976</w:t>
        <w:br/>
        <w:t>The Apple Computer company is formed by Steve Jobs and Steve… https://t.co/adAY6XztE7 https://t.co/o9zOQEWYsi</w:t>
      </w:r>
    </w:p>
    <w:p>
      <w:r>
        <w:rPr>
          <w:b/>
          <w:u w:val="single"/>
        </w:rPr>
        <w:t>252479</w:t>
      </w:r>
    </w:p>
    <w:p>
      <w:r>
        <w:t>"I should have known that Black folks weren't the target audience ... of the Great Outdoors." https://t.co/j54zymeKO5</w:t>
      </w:r>
    </w:p>
    <w:p>
      <w:r>
        <w:rPr>
          <w:b/>
          <w:u w:val="single"/>
        </w:rPr>
        <w:t>252480</w:t>
      </w:r>
    </w:p>
    <w:p>
      <w:r>
        <w:t>@CristinaRocks OMG! u know all we can say is OMG......WE LOVE U GODDESS!! your loyal fans will follow u where ever u go baby........</w:t>
      </w:r>
    </w:p>
    <w:p>
      <w:r>
        <w:rPr>
          <w:b/>
          <w:u w:val="single"/>
        </w:rPr>
        <w:t>252481</w:t>
      </w:r>
    </w:p>
    <w:p>
      <w:r>
        <w:t>I’ve visited Paris, the city of love and art! #SUPERSTARLIFE https://t.co/ta0h7FJ2kB https://t.co/uQJXp7oMZt</w:t>
      </w:r>
    </w:p>
    <w:p>
      <w:r>
        <w:rPr>
          <w:b/>
          <w:u w:val="single"/>
        </w:rPr>
        <w:t>252482</w:t>
      </w:r>
    </w:p>
    <w:p>
      <w:r>
        <w:t>@JanetJealousy You stay up late to share ur talents with us and for that, we are most thankful. https://t.co/PFSccLd0yk</w:t>
      </w:r>
    </w:p>
    <w:p>
      <w:r>
        <w:rPr>
          <w:b/>
          <w:u w:val="single"/>
        </w:rPr>
        <w:t>252483</w:t>
      </w:r>
    </w:p>
    <w:p>
      <w:r>
        <w:t>@BarstoolBigCat @PFTCommenter Haven't seen Jim Nantzs tie show up yet. Last big game bordering Mexico something went missing...hmm?</w:t>
      </w:r>
    </w:p>
    <w:p>
      <w:r>
        <w:rPr>
          <w:b/>
          <w:u w:val="single"/>
        </w:rPr>
        <w:t>252484</w:t>
      </w:r>
    </w:p>
    <w:p>
      <w:r>
        <w:t>One more tweet for the weekend &amp;amp; for a good #FridayFeeling</w:t>
        <w:br/>
        <w:t>Long live the music of @tonymacalpine</w:t>
        <w:br/>
        <w:t>https://t.co/8iWWrnjtmQ</w:t>
        <w:br/>
        <w:t>Albums worth a buy.</w:t>
      </w:r>
    </w:p>
    <w:p>
      <w:r>
        <w:rPr>
          <w:b/>
          <w:u w:val="single"/>
        </w:rPr>
        <w:t>252485</w:t>
      </w:r>
    </w:p>
    <w:p>
      <w:r>
        <w:t xml:space="preserve">If you've ever wondered how we handle customer emails, watch this, @thegiftofgabby at her best 😀 </w:t>
        <w:br/>
        <w:t>https://t.co/uZTjzrmYf9</w:t>
      </w:r>
    </w:p>
    <w:p>
      <w:r>
        <w:rPr>
          <w:b/>
          <w:u w:val="single"/>
        </w:rPr>
        <w:t>252486</w:t>
      </w:r>
    </w:p>
    <w:p>
      <w:r>
        <w:t>.Putin says investigators will soon establish cause of St. Petersburg metro blast https://t.co/AJv7gREm1g</w:t>
      </w:r>
    </w:p>
    <w:p>
      <w:r>
        <w:rPr>
          <w:b/>
          <w:u w:val="single"/>
        </w:rPr>
        <w:t>252487</w:t>
      </w:r>
    </w:p>
    <w:p>
      <w:r>
        <w:t>If you are coming to Lollapalooza Chile today, be sure to use #MetAtLollaCL for a... https://t.co/7w3w845CKB by #Metallica via @c0nvey https://t.co/mdN18fFzXd</w:t>
      </w:r>
    </w:p>
    <w:p>
      <w:r>
        <w:rPr>
          <w:b/>
          <w:u w:val="single"/>
        </w:rPr>
        <w:t>252488</w:t>
      </w:r>
    </w:p>
    <w:p>
      <w:r>
        <w:t>Frank Ocean is blessing us with even more new music with help from friends Jay-Z and Tyler, the Creator https://t.co/wTNWKirTVl https://t.co/KcMSkSaP7F</w:t>
      </w:r>
    </w:p>
    <w:p>
      <w:r>
        <w:rPr>
          <w:b/>
          <w:u w:val="single"/>
        </w:rPr>
        <w:t>252489</w:t>
      </w:r>
    </w:p>
    <w:p>
      <w:r>
        <w:t>“The setup of Firewatch is straight out of an old issue of the Paris Review.” https://t.co/AMlTqa35kG</w:t>
      </w:r>
    </w:p>
    <w:p>
      <w:r>
        <w:rPr>
          <w:b/>
          <w:u w:val="single"/>
        </w:rPr>
        <w:t>252490</w:t>
      </w:r>
    </w:p>
    <w:p>
      <w:r>
        <w:t>@PrincipalAtCoL @EmmanuelNahshon @IsraelMFA @UN So if your next door neighbor gossiped about you, so you began giving them gifts, &amp;amp; then they spread worse lies about you... that's healthy?</w:t>
      </w:r>
    </w:p>
    <w:p>
      <w:r>
        <w:rPr>
          <w:b/>
          <w:u w:val="single"/>
        </w:rPr>
        <w:t>252491</w:t>
      </w:r>
    </w:p>
    <w:p>
      <w:r>
        <w:t>Found a Transponder Snail!</w:t>
        <w:br/>
        <w:t>"I'll never forget you!!" Local cook sets sail!</w:t>
        <w:br/>
        <w:t>https://t.co/CYbXbNJi50 #TreCru https://t.co/C15IVg1nPQ</w:t>
      </w:r>
    </w:p>
    <w:p>
      <w:r>
        <w:rPr>
          <w:b/>
          <w:u w:val="single"/>
        </w:rPr>
        <w:t>252492</w:t>
      </w:r>
    </w:p>
    <w:p>
      <w:r>
        <w:t>@VinceBednarik @Titans But you're not just signing him like a FA you have to trade something for him</w:t>
      </w:r>
    </w:p>
    <w:p>
      <w:r>
        <w:rPr>
          <w:b/>
          <w:u w:val="single"/>
        </w:rPr>
        <w:t>252493</w:t>
      </w:r>
    </w:p>
    <w:p>
      <w:r>
        <w:t>The dead 💀 are returning from the grave to purchase Coffin Cuties Magazine. The horror Magazine… https://t.co/ehgKLh17lr</w:t>
      </w:r>
    </w:p>
    <w:p>
      <w:r>
        <w:rPr>
          <w:b/>
          <w:u w:val="single"/>
        </w:rPr>
        <w:t>252494</w:t>
      </w:r>
    </w:p>
    <w:p>
      <w:r>
        <w:t>A new season of @globetrekker starts April 3rd! Monday at 11, watch as Globe Trekkers take you on road trips through the Rust Belt Highway https://t.co/znycsonPxl</w:t>
      </w:r>
    </w:p>
    <w:p>
      <w:r>
        <w:rPr>
          <w:b/>
          <w:u w:val="single"/>
        </w:rPr>
        <w:t>252495</w:t>
      </w:r>
    </w:p>
    <w:p>
      <w:r>
        <w:t>If you are not doing IT for the customer, to better your business, or to help your staff, then why are you doing IT?</w:t>
      </w:r>
    </w:p>
    <w:p>
      <w:r>
        <w:rPr>
          <w:b/>
          <w:u w:val="single"/>
        </w:rPr>
        <w:t>252496</w:t>
      </w:r>
    </w:p>
    <w:p>
      <w:r>
        <w:t>Class of 2017, your spring TN Promise meeting is this Wednesday, April 5th at 1 PM. Make sure you are present... https://t.co/Chhr0Gmj6c</w:t>
      </w:r>
    </w:p>
    <w:p>
      <w:r>
        <w:rPr>
          <w:b/>
          <w:u w:val="single"/>
        </w:rPr>
        <w:t>252497</w:t>
      </w:r>
    </w:p>
    <w:p>
      <w:r>
        <w:t>Rainy day fashion: https://t.co/xNVUmvfUHm @BRStyleCA @k_wayna @HunterBoots @janegill_pr @BogsFootwear @NATAPR_ @SIMONS_eng #springfashion</w:t>
      </w:r>
    </w:p>
    <w:p>
      <w:r>
        <w:rPr>
          <w:b/>
          <w:u w:val="single"/>
        </w:rPr>
        <w:t>252498</w:t>
      </w:r>
    </w:p>
    <w:p>
      <w:r>
        <w:t>If you #love Hollywood movies, watch this new Hollywood movie (full) here: https://t.co/51c87b1sp0 https://t.co/87vwqjyexa</w:t>
      </w:r>
    </w:p>
    <w:p>
      <w:r>
        <w:rPr>
          <w:b/>
          <w:u w:val="single"/>
        </w:rPr>
        <w:t>252499</w:t>
      </w:r>
    </w:p>
    <w:p>
      <w:r>
        <w:t>@Scott_Helme @KingstonTime @aprilmpls @kermiite 'unsafe-inline' 'nonce-abc' would cause CSP2 browser to ignore unsafe-inline, while CSP1 browser wouldn't know what todo with the nonce :-)</w:t>
      </w:r>
    </w:p>
    <w:p>
      <w:r>
        <w:rPr>
          <w:b/>
          <w:u w:val="single"/>
        </w:rPr>
        <w:t>252500</w:t>
      </w:r>
    </w:p>
    <w:p>
      <w:r>
        <w:t>#NowPlaying Young Dolph - Young Dolph  Preach on @90sBabyRadio @DJILIPZ @DJMARKDASPOT.MS  - https://t.co/CcgINWVg1e</w:t>
      </w:r>
    </w:p>
    <w:p>
      <w:r>
        <w:rPr>
          <w:b/>
          <w:u w:val="single"/>
        </w:rPr>
        <w:t>252501</w:t>
      </w:r>
    </w:p>
    <w:p>
      <w:r>
        <w:t>@ButtercupJess_ @ManiVillaFake @aantoniiitoo @gdeloyolaa @sincereshawty @RenzoQ21 @AmDoesIt @adairpx @vvJohnMARvv @freshlikemanny @aspen_snoww @KrisDevon @ThatsJustNassty @AsianMamba24 @SS_IV @bigbootybar @MarleneDizzle @Moniquesierra1 @CardozoAndrew @JeremySzeto On a side note: guess @freshlikemanny can come to formal with me if he ever pays me back for spinach dip 🤷🏻‍♀️</w:t>
      </w:r>
    </w:p>
    <w:p>
      <w:r>
        <w:rPr>
          <w:b/>
          <w:u w:val="single"/>
        </w:rPr>
        <w:t>252502</w:t>
      </w:r>
    </w:p>
    <w:p>
      <w:r>
        <w:t>'Cards Against Humanity' Creator Vows To Buy And Publish Congress's Internet History https://t.co/KQWXWJ7XSF</w:t>
      </w:r>
    </w:p>
    <w:p>
      <w:r>
        <w:rPr>
          <w:b/>
          <w:u w:val="single"/>
        </w:rPr>
        <w:t>252503</w:t>
      </w:r>
    </w:p>
    <w:p>
      <w:r>
        <w:t>My #avocado stickers are ready to be catapulted onto the internet in all directions. But I'm calming down &amp;amp; making a plan 🥑👍 https://t.co/BrLTCxwfQr</w:t>
      </w:r>
    </w:p>
    <w:p>
      <w:r>
        <w:rPr>
          <w:b/>
          <w:u w:val="single"/>
        </w:rPr>
        <w:t>252504</w:t>
      </w:r>
    </w:p>
    <w:p>
      <w:r>
        <w:t>@robsalerno @evdelen @cselley I think you're making an innacurate comparison.  It's not about single store selection, but overall LCBO availability.</w:t>
      </w:r>
    </w:p>
    <w:p>
      <w:r>
        <w:rPr>
          <w:b/>
          <w:u w:val="single"/>
        </w:rPr>
        <w:t>252505</w:t>
      </w:r>
    </w:p>
    <w:p>
      <w:r>
        <w:t>@Mchllcat @TeaPainUSA Really felt for the FBI guy testifying who said he wasn't afraid of Russia, he is worried that his own country won't have his back. #impeach</w:t>
      </w:r>
    </w:p>
    <w:p>
      <w:r>
        <w:rPr>
          <w:b/>
          <w:u w:val="single"/>
        </w:rPr>
        <w:t>252506</w:t>
      </w:r>
    </w:p>
    <w:p>
      <w:r>
        <w:t xml:space="preserve">All that I had was 2 pennies in my penny 👛 lol. </w:t>
        <w:br/>
        <w:br/>
        <w:t>https://t.co/tDkXsM0TXQ</w:t>
        <w:br/>
        <w:br/>
        <w:t>@LM_Chocolate @OMGanda_ @Reginnacriswell @randillon4</w:t>
      </w:r>
    </w:p>
    <w:p>
      <w:r>
        <w:rPr>
          <w:b/>
          <w:u w:val="single"/>
        </w:rPr>
        <w:t>252507</w:t>
      </w:r>
    </w:p>
    <w:p>
      <w:r>
        <w:t>Saying that we are one isn't good enough. It goes beyond a faux sense of 'togetherness' actions speak louder than words.</w:t>
      </w:r>
    </w:p>
    <w:p>
      <w:r>
        <w:rPr>
          <w:b/>
          <w:u w:val="single"/>
        </w:rPr>
        <w:t>252508</w:t>
      </w:r>
    </w:p>
    <w:p>
      <w:r>
        <w:t>The #turtle only wins the race if it's going the #rightway.</w:t>
        <w:br/>
        <w:t>#GOP will do anything to win...4 #donors!</w:t>
        <w:br/>
        <w:t>Build a wall around the #WhiteHouse https://t.co/wuC1Qt3kSa</w:t>
      </w:r>
    </w:p>
    <w:p>
      <w:r>
        <w:rPr>
          <w:b/>
          <w:u w:val="single"/>
        </w:rPr>
        <w:t>252509</w:t>
      </w:r>
    </w:p>
    <w:p>
      <w:r>
        <w:t>Implementing a new #PhV system seems just too hard? For #Argus Blueprint, fast deployment are the bywords! https://t.co/uchJrDDI11 https://t.co/CDiKbYSMzJ</w:t>
      </w:r>
    </w:p>
    <w:p>
      <w:r>
        <w:rPr>
          <w:b/>
          <w:u w:val="single"/>
        </w:rPr>
        <w:t>252510</w:t>
      </w:r>
    </w:p>
    <w:p>
      <w:r>
        <w:t>@GerryAdamsSF so did my mummy   that's makes use to winners lovely words at Martins graveside sadly missed but never forgotten</w:t>
      </w:r>
    </w:p>
    <w:p>
      <w:r>
        <w:rPr>
          <w:b/>
          <w:u w:val="single"/>
        </w:rPr>
        <w:t>252511</w:t>
      </w:r>
    </w:p>
    <w:p>
      <w:r>
        <w:t>Oddly, I don't remember being be called a Saddam supporter for opposing the Iraq War. Maybe the media learned how to gracefully start a war?</w:t>
      </w:r>
    </w:p>
    <w:p>
      <w:r>
        <w:rPr>
          <w:b/>
          <w:u w:val="single"/>
        </w:rPr>
        <w:t>252512</w:t>
      </w:r>
    </w:p>
    <w:p>
      <w:r>
        <w:t>shoutout to all the people who creep on my shit and hope to see i'm doing bad.. y'all right. y'all win. 😂</w:t>
      </w:r>
    </w:p>
    <w:p>
      <w:r>
        <w:rPr>
          <w:b/>
          <w:u w:val="single"/>
        </w:rPr>
        <w:t>252513</w:t>
      </w:r>
    </w:p>
    <w:p>
      <w:r>
        <w:t>Unlimited download on massive digital products collection #plr #mrr #ebooks #resellright https://t.co/iSK8UCUUEU https://t.co/ZC8m4woogF</w:t>
      </w:r>
    </w:p>
    <w:p>
      <w:r>
        <w:rPr>
          <w:b/>
          <w:u w:val="single"/>
        </w:rPr>
        <w:t>252514</w:t>
      </w:r>
    </w:p>
    <w:p>
      <w:r>
        <w:t>Babylon the Great is the world’s collective body of false religions that God rejects. Revelation 14:8; 17:5; 18:21 https://t.co/XG7Lgz7Je9 #</w:t>
      </w:r>
    </w:p>
    <w:p>
      <w:r>
        <w:rPr>
          <w:b/>
          <w:u w:val="single"/>
        </w:rPr>
        <w:t>252515</w:t>
      </w:r>
    </w:p>
    <w:p>
      <w:r>
        <w:t>#NowPlaying#WagonWheel COWBOY COPAS God Put Rainbow In The Clouds-Unknown Listen Live https://t.co/6rAp3BDNrF</w:t>
      </w:r>
    </w:p>
    <w:p>
      <w:r>
        <w:rPr>
          <w:b/>
          <w:u w:val="single"/>
        </w:rPr>
        <w:t>252516</w:t>
      </w:r>
    </w:p>
    <w:p>
      <w:r>
        <w:t>Found a Transponder Snail!</w:t>
        <w:br/>
        <w:t>Execution! Is this the Straw Hats' final moment?!</w:t>
        <w:br/>
        <w:t>https://t.co/YaPiTNCo3y #TreCru https://t.co/7uXfkBv0gl</w:t>
      </w:r>
    </w:p>
    <w:p>
      <w:r>
        <w:rPr>
          <w:b/>
          <w:u w:val="single"/>
        </w:rPr>
        <w:t>252517</w:t>
      </w:r>
    </w:p>
    <w:p>
      <w:r>
        <w:t>I'm in the running to win a Nighthawk Predator 2 Pistol thanks to @GunWinner #GunGiveaway https://t.co/vigj6xk5KP</w:t>
      </w:r>
    </w:p>
    <w:p>
      <w:r>
        <w:rPr>
          <w:b/>
          <w:u w:val="single"/>
        </w:rPr>
        <w:t>252518</w:t>
      </w:r>
    </w:p>
    <w:p>
      <w:r>
        <w:t>While Litunga Imwiko Lubosi will be escorted and heavily guarded by soldiers and police during the Kuomboka for... https://t.co/ne0rV3IJJz</w:t>
      </w:r>
    </w:p>
    <w:p>
      <w:r>
        <w:rPr>
          <w:b/>
          <w:u w:val="single"/>
        </w:rPr>
        <w:t>252519</w:t>
      </w:r>
    </w:p>
    <w:p>
      <w:r>
        <w:t>@WhatTheBit The trick is to skim. I don't treat Twitter like an RSS feed, I just see what I see. Like this :P</w:t>
      </w:r>
    </w:p>
    <w:p>
      <w:r>
        <w:rPr>
          <w:b/>
          <w:u w:val="single"/>
        </w:rPr>
        <w:t>252520</w:t>
      </w:r>
    </w:p>
    <w:p>
      <w:r>
        <w:t>i've literally never heard of wrestle mania why are so many youtubers obsessed all of a sudden i think i missed the memo</w:t>
      </w:r>
    </w:p>
    <w:p>
      <w:r>
        <w:rPr>
          <w:b/>
          <w:u w:val="single"/>
        </w:rPr>
        <w:t>252521</w:t>
      </w:r>
    </w:p>
    <w:p>
      <w:r>
        <w:t>#DOWNLOAD @DRENOSALUCCI ALBUM NOW!! (CLICK THE LINKS) https://t.co/RyT3ZJkI0l OR LISTEN 4 FREE https://t.co/GpqA4V5fbZ</w:t>
      </w:r>
    </w:p>
    <w:p>
      <w:r>
        <w:rPr>
          <w:b/>
          <w:u w:val="single"/>
        </w:rPr>
        <w:t>252522</w:t>
      </w:r>
    </w:p>
    <w:p>
      <w:r>
        <w:t>Ahmed Musa to sue over wife beating reports</w:t>
        <w:br/>
        <w:br/>
        <w:t>Leicester and Nigerian forward,Ahmed Musa is considering legal... https://t.co/69oKjFGfuy</w:t>
      </w:r>
    </w:p>
    <w:p>
      <w:r>
        <w:rPr>
          <w:b/>
          <w:u w:val="single"/>
        </w:rPr>
        <w:t>252523</w:t>
      </w:r>
    </w:p>
    <w:p>
      <w:r>
        <w:t>We've been hard at work rescuing another medieval gem - #LlwynCelyn in Monmouthshire https://t.co/UBO3P8yk7r</w:t>
        <w:br/>
        <w:br/>
        <w:t>#GreatBritishBuildings https://t.co/Et7MfdTxBh</w:t>
      </w:r>
    </w:p>
    <w:p>
      <w:r>
        <w:rPr>
          <w:b/>
          <w:u w:val="single"/>
        </w:rPr>
        <w:t>252524</w:t>
      </w:r>
    </w:p>
    <w:p>
      <w:r>
        <w:t>Found a Transponder Snail!</w:t>
        <w:br/>
        <w:t>Take a look at the Fishmen behind Arlong Park!</w:t>
        <w:br/>
        <w:t>https://t.co/rBhoDtZXjZ #TreCru https://t.co/jWKW6lPvzh</w:t>
      </w:r>
    </w:p>
    <w:p>
      <w:r>
        <w:rPr>
          <w:b/>
          <w:u w:val="single"/>
        </w:rPr>
        <w:t>252525</w:t>
      </w:r>
    </w:p>
    <w:p>
      <w:r>
        <w:t>British cancer patients 'five times less likely' to get new drugs than French - https://t.co/6i7MJdz1kp https://t.co/zaHfNvgE2r</w:t>
      </w:r>
    </w:p>
    <w:p>
      <w:r>
        <w:rPr>
          <w:b/>
          <w:u w:val="single"/>
        </w:rPr>
        <w:t>252526</w:t>
      </w:r>
    </w:p>
    <w:p>
      <w:r>
        <w:t>Old Dairy https://t.co/REX8WLgxyS? - https://t.co/6pB2wie0kc</w:t>
        <w:br/>
        <w:t>LIKE and COMMENT. https://t.co/HFjodTyGlh</w:t>
      </w:r>
    </w:p>
    <w:p>
      <w:r>
        <w:rPr>
          <w:b/>
          <w:u w:val="single"/>
        </w:rPr>
        <w:t>252527</w:t>
      </w:r>
    </w:p>
    <w:p>
      <w:r>
        <w:t>Hello @l_jaaon's 41 followers - thank you so much for following! Wishing you all a happy Friday! &amp;gt;&amp;gt; Want this 🆓? https://t.co/MU5uS6VCfQ</w:t>
      </w:r>
    </w:p>
    <w:p>
      <w:r>
        <w:rPr>
          <w:b/>
          <w:u w:val="single"/>
        </w:rPr>
        <w:t>252528</w:t>
      </w:r>
    </w:p>
    <w:p>
      <w:r>
        <w:t>NASA sees the remnants of Tropical Cyclone Debbie moving off Australia's east coast https://t.co/iRhgEp9pLF</w:t>
      </w:r>
    </w:p>
    <w:p>
      <w:r>
        <w:rPr>
          <w:b/>
          <w:u w:val="single"/>
        </w:rPr>
        <w:t>252529</w:t>
      </w:r>
    </w:p>
    <w:p>
      <w:r>
        <w:t>So the workers at Meijers in Sandusky are assured of another paycheck.  #JustDoingOurPart. #FeedingKidsIsExpensive</w:t>
      </w:r>
    </w:p>
    <w:p>
      <w:r>
        <w:rPr>
          <w:b/>
          <w:u w:val="single"/>
        </w:rPr>
        <w:t>252530</w:t>
      </w:r>
    </w:p>
    <w:p>
      <w:r>
        <w:t>@DixieFlem88 Fellaini let's his man go, rojo doesn't try head it, de gea stuck on his line. Wouldn't see that in the park of a Sunday</w:t>
      </w:r>
    </w:p>
    <w:p>
      <w:r>
        <w:rPr>
          <w:b/>
          <w:u w:val="single"/>
        </w:rPr>
        <w:t>252531</w:t>
      </w:r>
    </w:p>
    <w:p>
      <w:r>
        <w:t>I just hope my skeleton is having a great time in its meat prison. If it's partying nonstop, then it's all been worth it.</w:t>
      </w:r>
    </w:p>
    <w:p>
      <w:r>
        <w:rPr>
          <w:b/>
          <w:u w:val="single"/>
        </w:rPr>
        <w:t>252532</w:t>
      </w:r>
    </w:p>
    <w:p>
      <w:r>
        <w:t>I liked a @YouTube video from @dudeperfect https://t.co/18GCnw1XXV Ping Pong Trick Shots 3 | Dude Perfect</w:t>
      </w:r>
    </w:p>
    <w:p>
      <w:r>
        <w:rPr>
          <w:b/>
          <w:u w:val="single"/>
        </w:rPr>
        <w:t>252533</w:t>
      </w:r>
    </w:p>
    <w:p>
      <w:r>
        <w:t>Working from home from may be saving you money but the contacts you will meet at LoganExchange are priceless @LarryMillerTV #workspace</w:t>
      </w:r>
    </w:p>
    <w:p>
      <w:r>
        <w:rPr>
          <w:b/>
          <w:u w:val="single"/>
        </w:rPr>
        <w:t>252534</w:t>
      </w:r>
    </w:p>
    <w:p>
      <w:r>
        <w:t>What can I say ngikhulelwe and I'm loving it.....</w:t>
        <w:br/>
        <w:t>#Afrovibes</w:t>
        <w:br/>
        <w:t>#Blacklikeme</w:t>
        <w:br/>
        <w:t>#eishntwana… https://t.co/3lWhai1hOP</w:t>
      </w:r>
    </w:p>
    <w:p>
      <w:r>
        <w:rPr>
          <w:b/>
          <w:u w:val="single"/>
        </w:rPr>
        <w:t>252535</w:t>
      </w:r>
    </w:p>
    <w:p>
      <w:r>
        <w:t>Neck Strap Rhinestone Bling Diamond Collar Pet Dog The Latest Luxury PU Leather https://t.co/Ryjo2ltVhP https://t.co/ZaOX5gGIFg</w:t>
      </w:r>
    </w:p>
    <w:p>
      <w:r>
        <w:rPr>
          <w:b/>
          <w:u w:val="single"/>
        </w:rPr>
        <w:t>252536</w:t>
      </w:r>
    </w:p>
    <w:p>
      <w:r>
        <w:t>#Entrepreneurs  How the Poor Can Save Capitalism: Rebuilding the Path to the, John Hope Bryant https://t.co/3uCsKfngw9 #Entrepreneurs https://t.co/hfZMO4yF76</w:t>
      </w:r>
    </w:p>
    <w:p>
      <w:r>
        <w:rPr>
          <w:b/>
          <w:u w:val="single"/>
        </w:rPr>
        <w:t>252537</w:t>
      </w:r>
    </w:p>
    <w:p>
      <w:r>
        <w:t>@THERoyalCrabbit I'm sure there are. Property dispersal, especially within royal and noble families, is notoriously complicated!</w:t>
      </w:r>
    </w:p>
    <w:p>
      <w:r>
        <w:rPr>
          <w:b/>
          <w:u w:val="single"/>
        </w:rPr>
        <w:t>252538</w:t>
      </w:r>
    </w:p>
    <w:p>
      <w:r>
        <w:t>Tamar Braxton Opens Up About Tragic Miscarriage, Says 'Beyonce Gives Me Hope' https://t.co/vO3yHK4ZyL</w:t>
      </w:r>
    </w:p>
    <w:p>
      <w:r>
        <w:rPr>
          <w:b/>
          <w:u w:val="single"/>
        </w:rPr>
        <w:t>252539</w:t>
      </w:r>
    </w:p>
    <w:p>
      <w:r>
        <w:t>Go for gold – Buffalo Gold, that is! There’s a jackpot in here waiting to be let out… https://t.co/OFM7GSd6uk</w:t>
      </w:r>
    </w:p>
    <w:p>
      <w:r>
        <w:rPr>
          <w:b/>
          <w:u w:val="single"/>
        </w:rPr>
        <w:t>252540</w:t>
      </w:r>
    </w:p>
    <w:p>
      <w:r>
        <w:t>Three friends set out for the Inca's CITY OF GOLD... Can they find it in time to save another friend? https://t.co/yZdbA2c9sC</w:t>
      </w:r>
    </w:p>
    <w:p>
      <w:r>
        <w:rPr>
          <w:b/>
          <w:u w:val="single"/>
        </w:rPr>
        <w:t>252541</w:t>
      </w:r>
    </w:p>
    <w:p>
      <w:r>
        <w:t>Closed due to accident in #WheatRidge on Wadsworth Blvd NB between W 38th Ave and CR-58, stopped traffic back to W 38th Ave #COtraffic</w:t>
      </w:r>
    </w:p>
    <w:p>
      <w:r>
        <w:rPr>
          <w:b/>
          <w:u w:val="single"/>
        </w:rPr>
        <w:t>252542</w:t>
      </w:r>
    </w:p>
    <w:p>
      <w:r>
        <w:t>Guaranteed Gifts And Other Awesome Highlights At This Year's Perfect Livin' Home Expo https://t.co/4NqfeFd8Ir</w:t>
      </w:r>
    </w:p>
    <w:p>
      <w:r>
        <w:rPr>
          <w:b/>
          <w:u w:val="single"/>
        </w:rPr>
        <w:t>252543</w:t>
      </w:r>
    </w:p>
    <w:p>
      <w:r>
        <w:t>Rizky Craft Watch Box organizer 6 Unit- Merah #lazada, product Buy: https://t.co/Febtag7GJU https://t.co/4vFqac4HMy</w:t>
      </w:r>
    </w:p>
    <w:p>
      <w:r>
        <w:rPr>
          <w:b/>
          <w:u w:val="single"/>
        </w:rPr>
        <w:t>252544</w:t>
      </w:r>
    </w:p>
    <w:p>
      <w:r>
        <w:t>Vintage 1945 Waltham 750B 14k Ice Blue Dial Men's Ladies Watch https://t.co/97J6zXulsf https://t.co/JRCfdCj8fj</w:t>
      </w:r>
    </w:p>
    <w:p>
      <w:r>
        <w:rPr>
          <w:b/>
          <w:u w:val="single"/>
        </w:rPr>
        <w:t>252545</w:t>
      </w:r>
    </w:p>
    <w:p>
      <w:r>
        <w:t>I liked a @YouTube video https://t.co/uFjRcp4NA5 The Amazing World of Gumball Funny Moments ~ Getting over 3000 subs</w:t>
      </w:r>
    </w:p>
    <w:p>
      <w:r>
        <w:rPr>
          <w:b/>
          <w:u w:val="single"/>
        </w:rPr>
        <w:t>252546</w:t>
      </w:r>
    </w:p>
    <w:p>
      <w:r>
        <w:t>#BucksNation #FearTheDeer #OwnTheFuture Bucks vs. Thunder Final Score: Milwaukee Whacked, Walloped and Waxed b.. https://t.co/BDaFNlFye7</w:t>
      </w:r>
    </w:p>
    <w:p>
      <w:r>
        <w:rPr>
          <w:b/>
          <w:u w:val="single"/>
        </w:rPr>
        <w:t>252547</w:t>
      </w:r>
    </w:p>
    <w:p>
      <w:r>
        <w:t>I get its back in theaters for the 20 year anniversary but ...how can you call yourself a Hayao Miyazaki fan if you've never seen it before</w:t>
      </w:r>
    </w:p>
    <w:p>
      <w:r>
        <w:rPr>
          <w:b/>
          <w:u w:val="single"/>
        </w:rPr>
        <w:t>252548</w:t>
      </w:r>
    </w:p>
    <w:p>
      <w:r>
        <w:t>This is for when you want to cosplay Walter getting his hands on that comic where the Comedian's badge is 7" across https://t.co/HZauBeAGBv</w:t>
      </w:r>
    </w:p>
    <w:p>
      <w:r>
        <w:rPr>
          <w:b/>
          <w:u w:val="single"/>
        </w:rPr>
        <w:t>252549</w:t>
      </w:r>
    </w:p>
    <w:p>
      <w:r>
        <w:t>@BJCMS @SharkFPS You tweeted at sharky before that tweet about snaking and you are trying to argue who snaked first, shouldn't matter. deal with it</w:t>
      </w:r>
    </w:p>
    <w:p>
      <w:r>
        <w:rPr>
          <w:b/>
          <w:u w:val="single"/>
        </w:rPr>
        <w:t>252550</w:t>
      </w:r>
    </w:p>
    <w:p>
      <w:r>
        <w:t>Now up on the auction block: Samsung Galaxy S6 Edge+  32GB - (T-Mobile) Smartphone- Mint Condition $250.00 via eBay https://t.co/KkURoLAu2Y</w:t>
      </w:r>
    </w:p>
    <w:p>
      <w:r>
        <w:rPr>
          <w:b/>
          <w:u w:val="single"/>
        </w:rPr>
        <w:t>252551</w:t>
      </w:r>
    </w:p>
    <w:p>
      <w:r>
        <w:t>I've just entered the @unitlostgaming @Dell Inspiron 15 7000 gaming laptop giveaway! https://t.co/TnySEruj0F</w:t>
      </w:r>
    </w:p>
    <w:p>
      <w:r>
        <w:rPr>
          <w:b/>
          <w:u w:val="single"/>
        </w:rPr>
        <w:t>252552</w:t>
      </w:r>
    </w:p>
    <w:p>
      <w:r>
        <w:t>@jimmy_dore @KyleKulinski @justicedems You will never find a politician lying more than when an election is imminent.</w:t>
      </w:r>
    </w:p>
    <w:p>
      <w:r>
        <w:rPr>
          <w:b/>
          <w:u w:val="single"/>
        </w:rPr>
        <w:t>252553</w:t>
      </w:r>
    </w:p>
    <w:p>
      <w:r>
        <w:t>@johnny_marrero @JuliaKato Or even a #Crossover Specials Like #Spongebob or #TheLoudHouse to be on #Rugrats and #AllGrownUp what do you guys think?</w:t>
      </w:r>
    </w:p>
    <w:p>
      <w:r>
        <w:rPr>
          <w:b/>
          <w:u w:val="single"/>
        </w:rPr>
        <w:t>252554</w:t>
      </w:r>
    </w:p>
    <w:p>
      <w:r>
        <w:t>New Study Finds That Six Jobs Are Lost for Every Robot Added to the Workforce https://t.co/XesCC1DK3b</w:t>
      </w:r>
    </w:p>
    <w:p>
      <w:r>
        <w:rPr>
          <w:b/>
          <w:u w:val="single"/>
        </w:rPr>
        <w:t>252555</w:t>
      </w:r>
    </w:p>
    <w:p>
      <w:r>
        <w:t>Birthday weekends are meant for indulging in the things you love. #treatyourself #birthdayweekend https://t.co/ALRzd3ILMs</w:t>
      </w:r>
    </w:p>
    <w:p>
      <w:r>
        <w:rPr>
          <w:b/>
          <w:u w:val="single"/>
        </w:rPr>
        <w:t>252556</w:t>
      </w:r>
    </w:p>
    <w:p>
      <w:r>
        <w:t>Tell advertisers to #DropOReilly and fire @OReillyFactor now! #ThatBitchGottaGo! !https://t.co/2aZIc1M2XO</w:t>
      </w:r>
    </w:p>
    <w:p>
      <w:r>
        <w:rPr>
          <w:b/>
          <w:u w:val="single"/>
        </w:rPr>
        <w:t>252557</w:t>
      </w:r>
    </w:p>
    <w:p>
      <w:r>
        <w:t>didn't know what to expect but this is surprisingly pleasant - Drinking a Citra Sea Mead at @rakebar - https://t.co/ExHj86Cyn7</w:t>
      </w:r>
    </w:p>
    <w:p>
      <w:r>
        <w:rPr>
          <w:b/>
          <w:u w:val="single"/>
        </w:rPr>
        <w:t>252558</w:t>
      </w:r>
    </w:p>
    <w:p>
      <w:r>
        <w:t>Your strike illegal, ill-advised – Enugu government blasts judiciary workers https://t.co/1ViQq8w7CB</w:t>
      </w:r>
    </w:p>
    <w:p>
      <w:r>
        <w:rPr>
          <w:b/>
          <w:u w:val="single"/>
        </w:rPr>
        <w:t>252559</w:t>
      </w:r>
    </w:p>
    <w:p>
      <w:r>
        <w:t>@meliskimos AHHHHH SO EXCITED!!!! I have a 9-5:30 tomorrow and a 9 (until whenever they let me go) Thurs THAN I FLY OUT!!!</w:t>
      </w:r>
    </w:p>
    <w:p>
      <w:r>
        <w:rPr>
          <w:b/>
          <w:u w:val="single"/>
        </w:rPr>
        <w:t>252560</w:t>
      </w:r>
    </w:p>
    <w:p>
      <w:r>
        <w:t>Enter to win 60+ heroes in uniform romances from award-winning &amp;amp; bestselling authors, plus a brand new Kindle Fire! https://t.co/lpl6vwrAQi</w:t>
      </w:r>
    </w:p>
    <w:p>
      <w:r>
        <w:rPr>
          <w:b/>
          <w:u w:val="single"/>
        </w:rPr>
        <w:t>252561</w:t>
      </w:r>
    </w:p>
    <w:p>
      <w:r>
        <w:t>Wind 3.5 kts S. Barometer 1022.25 hPa, Falling. Temperature 13.2 °C. Rain today 11.1 mm. Humidity 78%</w:t>
      </w:r>
    </w:p>
    <w:p>
      <w:r>
        <w:rPr>
          <w:b/>
          <w:u w:val="single"/>
        </w:rPr>
        <w:t>252562</w:t>
      </w:r>
    </w:p>
    <w:p>
      <w:r>
        <w:t>@GoldenSt8Dubs @DeeeBleezy Did metal detectors prevent the Boston bombings? Did they prevent the V-Tech shootings?</w:t>
      </w:r>
    </w:p>
    <w:p>
      <w:r>
        <w:rPr>
          <w:b/>
          <w:u w:val="single"/>
        </w:rPr>
        <w:t>252563</w:t>
      </w:r>
    </w:p>
    <w:p>
      <w:r>
        <w:t>At 3:30 I was writing a paper, at 4:30 I am drunk BY MYSELF at a bar....things have escalated quickly</w:t>
      </w:r>
    </w:p>
    <w:p>
      <w:r>
        <w:rPr>
          <w:b/>
          <w:u w:val="single"/>
        </w:rPr>
        <w:t>252564</w:t>
      </w:r>
    </w:p>
    <w:p>
      <w:r>
        <w:t>Red Chipper @out_of_position explains how he exploits players - or, at least how he exploits @ZacShaw =P https://t.co/co81hkZWc3</w:t>
      </w:r>
    </w:p>
    <w:p>
      <w:r>
        <w:rPr>
          <w:b/>
          <w:u w:val="single"/>
        </w:rPr>
        <w:t>252565</w:t>
      </w:r>
    </w:p>
    <w:p>
      <w:r>
        <w:t>Trump lacks team and clear plan for quick tax reform https://t.co/R1assDpbKK #topNews #TopNews https://t.co/jH8LgdQTdF</w:t>
      </w:r>
    </w:p>
    <w:p>
      <w:r>
        <w:rPr>
          <w:b/>
          <w:u w:val="single"/>
        </w:rPr>
        <w:t>252566</w:t>
      </w:r>
    </w:p>
    <w:p>
      <w:r>
        <w:t>@RonJichardson just to let you know I'm home safe. Well, as safe as someone can be in their own home. Goodnight 😀</w:t>
      </w:r>
    </w:p>
    <w:p>
      <w:r>
        <w:rPr>
          <w:b/>
          <w:u w:val="single"/>
        </w:rPr>
        <w:t>252567</w:t>
      </w:r>
    </w:p>
    <w:p>
      <w:r>
        <w:t>@bobtherandomguy @zippyMML @Kuzlalala Like how the P&amp;amp;F Fandom shipped Ferb with gretchen because they stood next each other that one time.</w:t>
      </w:r>
    </w:p>
    <w:p>
      <w:r>
        <w:rPr>
          <w:b/>
          <w:u w:val="single"/>
        </w:rPr>
        <w:t>252568</w:t>
      </w:r>
    </w:p>
    <w:p>
      <w:r>
        <w:t>.@Mike_hhm - back at it w/ #DalFCPro. My new desk at UPEI. Staying active in #clerkship. #pediatrics #heartdisease https://t.co/ugr9OhCcjp</w:t>
      </w:r>
    </w:p>
    <w:p>
      <w:r>
        <w:rPr>
          <w:b/>
          <w:u w:val="single"/>
        </w:rPr>
        <w:t>252569</w:t>
      </w:r>
    </w:p>
    <w:p>
      <w:r>
        <w:t>I entered a giveaway for a chance to win "Lian LifeStyle Unisex Baby 3 Pairs Pack C..." by Lian LifeStyle. https://t.co/uzuJ9gt3F3 #giveaway</w:t>
      </w:r>
    </w:p>
    <w:p>
      <w:r>
        <w:rPr>
          <w:b/>
          <w:u w:val="single"/>
        </w:rPr>
        <w:t>252570</w:t>
      </w:r>
    </w:p>
    <w:p>
      <w:r>
        <w:t>Wholesale fibre price cut to benefit broadband users, says Ofcom: Ofcom is to cut the wholesale price… https://t.co/5pakpLtx6O #news #news</w:t>
      </w:r>
    </w:p>
    <w:p>
      <w:r>
        <w:rPr>
          <w:b/>
          <w:u w:val="single"/>
        </w:rPr>
        <w:t>252571</w:t>
      </w:r>
    </w:p>
    <w:p>
      <w:r>
        <w:t>Mike Wessinger shares his thoughts on why working ON your business is more valuable than working IN your business. https://t.co/XNvrn9BPfT https://t.co/Yp5OuRFO00</w:t>
      </w:r>
    </w:p>
    <w:p>
      <w:r>
        <w:rPr>
          <w:b/>
          <w:u w:val="single"/>
        </w:rPr>
        <w:t>252572</w:t>
      </w:r>
    </w:p>
    <w:p>
      <w:r>
        <w:t>#scandal you guys just made episodes 7 and 9 for children. Hell, even children won't believe that sh*t.</w:t>
      </w:r>
    </w:p>
    <w:p>
      <w:r>
        <w:rPr>
          <w:b/>
          <w:u w:val="single"/>
        </w:rPr>
        <w:t>252573</w:t>
      </w:r>
    </w:p>
    <w:p>
      <w:r>
        <w:t>House Speaker McCutcheon: Resign or not, it's governor's decision to make. #alpolitics https://t.co/T4XMMMkUwb</w:t>
      </w:r>
    </w:p>
    <w:p>
      <w:r>
        <w:rPr>
          <w:b/>
          <w:u w:val="single"/>
        </w:rPr>
        <w:t>252574</w:t>
      </w:r>
    </w:p>
    <w:p>
      <w:r>
        <w:t xml:space="preserve">The cause was a small thing. </w:t>
        <w:br/>
        <w:t xml:space="preserve">Breeding action is taken. </w:t>
        <w:br/>
        <w:t xml:space="preserve">It is repeated every night. </w:t>
        <w:br/>
        <w:t>Ah.... take this.</w:t>
        <w:br/>
        <w:br/>
        <w:t>【CAUSE】Dメロ</w:t>
      </w:r>
    </w:p>
    <w:p>
      <w:r>
        <w:rPr>
          <w:b/>
          <w:u w:val="single"/>
        </w:rPr>
        <w:t>252575</w:t>
      </w:r>
    </w:p>
    <w:p>
      <w:r>
        <w:t>Eminent Scholars in Ecology, Evolution, and Environmental Change Series: Intraspecific Variation for Community and #Ecosystem #Ecology https://t.co/JZB6doUD0N</w:t>
      </w:r>
    </w:p>
    <w:p>
      <w:r>
        <w:rPr>
          <w:b/>
          <w:u w:val="single"/>
        </w:rPr>
        <w:t>252576</w:t>
      </w:r>
    </w:p>
    <w:p>
      <w:r>
        <w:t>This Adorably Tiny Castle Just Hit the Market in the U.K. | Travel + ... - Travel+Leisure https://t.co/auuH0nFUKQ #UK #Travel</w:t>
      </w:r>
    </w:p>
    <w:p>
      <w:r>
        <w:rPr>
          <w:b/>
          <w:u w:val="single"/>
        </w:rPr>
        <w:t>252577</w:t>
      </w:r>
    </w:p>
    <w:p>
      <w:r>
        <w:t>Check out the highly-rated eBook "Into the Whirlwind" by Elizabeth Camden https://t.co/xovIs1aRS3 #kindle https://t.co/QGcAjxuKbN</w:t>
      </w:r>
    </w:p>
    <w:p>
      <w:r>
        <w:rPr>
          <w:b/>
          <w:u w:val="single"/>
        </w:rPr>
        <w:t>252578</w:t>
      </w:r>
    </w:p>
    <w:p>
      <w:r>
        <w:t>BlockChannel:A look at the private vs public blockchain debate from a bitcoin believer's perspective https://t.co/3CBqsUPArI</w:t>
      </w:r>
    </w:p>
    <w:p>
      <w:r>
        <w:rPr>
          <w:b/>
          <w:u w:val="single"/>
        </w:rPr>
        <w:t>252579</w:t>
      </w:r>
    </w:p>
    <w:p>
      <w:r>
        <w:t>Local-Temp : 26.00 Local-Humidity: 53.90 Remote-Temp :  0.00 Remote-Humidity:  0.00 Time: 455667883 Counter: 0 Sensor: OK IAmArduino.</w:t>
      </w:r>
    </w:p>
    <w:p>
      <w:r>
        <w:rPr>
          <w:b/>
          <w:u w:val="single"/>
        </w:rPr>
        <w:t>252580</w:t>
      </w:r>
    </w:p>
    <w:p>
      <w:r>
        <w:t>Reminder that from Tues-Thurs, @MK_collective has a free breakfast station from 9h30 to 11h-ish. Reach @ Shatner 304, outside their kitchen!</w:t>
      </w:r>
    </w:p>
    <w:p>
      <w:r>
        <w:rPr>
          <w:b/>
          <w:u w:val="single"/>
        </w:rPr>
        <w:t>252581</w:t>
      </w:r>
    </w:p>
    <w:p>
      <w:r>
        <w:t>@vanzmercado @KissesDelavin This world is full of beautiful things just like Kisses!                      KISSES ShinesAtTradeLaunch</w:t>
      </w:r>
    </w:p>
    <w:p>
      <w:r>
        <w:rPr>
          <w:b/>
          <w:u w:val="single"/>
        </w:rPr>
        <w:t>252582</w:t>
      </w:r>
    </w:p>
    <w:p>
      <w:r>
        <w:t>This Saturday From 2-8pm</w:t>
        <w:br/>
        <w:t xml:space="preserve">#LittyFoolsDayParty ☀️🔥Free Henny Shots 🥃 Ladies in Bikini Tops Free </w:t>
        <w:br/>
        <w:t xml:space="preserve">til 3 </w:t>
        <w:br/>
        <w:t>https://t.co/Vybj0nZDol x82</w:t>
      </w:r>
    </w:p>
    <w:p>
      <w:r>
        <w:rPr>
          <w:b/>
          <w:u w:val="single"/>
        </w:rPr>
        <w:t>252583</w:t>
      </w:r>
    </w:p>
    <w:p>
      <w:r>
        <w:t>@Mike_P_Williams Let's run a war from a golf club - &amp;amp; no doubt all those people are staying there at the taxpayers expense. One way to guarantee a full-house</w:t>
      </w:r>
    </w:p>
    <w:p>
      <w:r>
        <w:rPr>
          <w:b/>
          <w:u w:val="single"/>
        </w:rPr>
        <w:t>252584</w:t>
      </w:r>
    </w:p>
    <w:p>
      <w:r>
        <w:t>Weed Tee, Mens Tshirt-Marijuana Tee-Weed Tshirt, Cannabis, spo by CannabisRepublicTeez  https://t.co/LeFXz5Xvbf via @Etsy</w:t>
      </w:r>
    </w:p>
    <w:p>
      <w:r>
        <w:rPr>
          <w:b/>
          <w:u w:val="single"/>
        </w:rPr>
        <w:t>252585</w:t>
      </w:r>
    </w:p>
    <w:p>
      <w:r>
        <w:t>The spread offense limits the number of plays a QB runs &amp;amp; complicates transition to the far more complex pro game.</w:t>
        <w:br/>
        <w:t>https://t.co/cEYVXwaCZW</w:t>
      </w:r>
    </w:p>
    <w:p>
      <w:r>
        <w:rPr>
          <w:b/>
          <w:u w:val="single"/>
        </w:rPr>
        <w:t>252586</w:t>
      </w:r>
    </w:p>
    <w:p>
      <w:r>
        <w:t>Destash yarn, fine chenille, light, drapes, navy blue by SpinningStreak  https://t.co/cBjEtC1VB1 via @Etsy</w:t>
      </w:r>
    </w:p>
    <w:p>
      <w:r>
        <w:rPr>
          <w:b/>
          <w:u w:val="single"/>
        </w:rPr>
        <w:t>252587</w:t>
      </w:r>
    </w:p>
    <w:p>
      <w:r>
        <w:t>@Lawrence @Omundson @reneauberjonois Only took a week of you shouting in the wilderness for someone to notice. https://t.co/vR7EuUOyM4</w:t>
      </w:r>
    </w:p>
    <w:p>
      <w:r>
        <w:rPr>
          <w:b/>
          <w:u w:val="single"/>
        </w:rPr>
        <w:t>252588</w:t>
      </w:r>
    </w:p>
    <w:p>
      <w:r>
        <w:t>It was inspiring to be at this and hear many different people speak about building an inclusive community. https://t.co/gNVQGyOPy0</w:t>
      </w:r>
    </w:p>
    <w:p>
      <w:r>
        <w:rPr>
          <w:b/>
          <w:u w:val="single"/>
        </w:rPr>
        <w:t>252589</w:t>
      </w:r>
    </w:p>
    <w:p>
      <w:r>
        <w:t>A severe thunderstorm WATCH is in effect for our western lying counties until 5pm. https://t.co/KB3mao59I2</w:t>
      </w:r>
    </w:p>
    <w:p>
      <w:r>
        <w:rPr>
          <w:b/>
          <w:u w:val="single"/>
        </w:rPr>
        <w:t>252590</w:t>
      </w:r>
    </w:p>
    <w:p>
      <w:r>
        <w:t>Our ceramic and painting have different artistic power: ceramic's essence is stone;painting's base is color.It's... https://t.co/K3Z8LrCFCA</w:t>
      </w:r>
    </w:p>
    <w:p>
      <w:r>
        <w:rPr>
          <w:b/>
          <w:u w:val="single"/>
        </w:rPr>
        <w:t>252591</w:t>
      </w:r>
    </w:p>
    <w:p>
      <w:r>
        <w:t>@OmnipotentMeesh Whatcha mean? Lol. They should have rules somewhere 😂 I'm not good with explaining stuff.</w:t>
      </w:r>
    </w:p>
    <w:p>
      <w:r>
        <w:rPr>
          <w:b/>
          <w:u w:val="single"/>
        </w:rPr>
        <w:t>252592</w:t>
      </w:r>
    </w:p>
    <w:p>
      <w:r>
        <w:t>DO U NEED MONEY? #EledamiCompetition is For You https://t.co/FdyxKWbQcU cc @NatShine1 @aigbe_samuel @169enter</w:t>
      </w:r>
    </w:p>
    <w:p>
      <w:r>
        <w:rPr>
          <w:b/>
          <w:u w:val="single"/>
        </w:rPr>
        <w:t>252593</w:t>
      </w:r>
    </w:p>
    <w:p>
      <w:r>
        <w:t>@j_brooks27 @docrocktex26 @sidnuncio @RedloraineV @GOP Yeah, cause Tony was all business--nothing personal.</w:t>
      </w:r>
    </w:p>
    <w:p>
      <w:r>
        <w:rPr>
          <w:b/>
          <w:u w:val="single"/>
        </w:rPr>
        <w:t>252594</w:t>
      </w:r>
    </w:p>
    <w:p>
      <w:r>
        <w:t>So I got 3 mice, one's axis fucks up every now and then, one doesn't always register clicks and another just inverts randomly , FML</w:t>
      </w:r>
    </w:p>
    <w:p>
      <w:r>
        <w:rPr>
          <w:b/>
          <w:u w:val="single"/>
        </w:rPr>
        <w:t>252595</w:t>
      </w:r>
    </w:p>
    <w:p>
      <w:r>
        <w:t>Since the left is already playing the race card, ill be clear..I want to know whos involved.,even if its obama..thats life</w:t>
      </w:r>
    </w:p>
    <w:p>
      <w:r>
        <w:rPr>
          <w:b/>
          <w:u w:val="single"/>
        </w:rPr>
        <w:t>252596</w:t>
      </w:r>
    </w:p>
    <w:p>
      <w:r>
        <w:t>‘Why I Asked Apostle Suleman’ – Stephanie’s Mom At long last Opens Up https://t.co/RLA8ma38uI https://t.co/jZHBqprJm1</w:t>
      </w:r>
    </w:p>
    <w:p>
      <w:r>
        <w:rPr>
          <w:b/>
          <w:u w:val="single"/>
        </w:rPr>
        <w:t>252597</w:t>
      </w:r>
    </w:p>
    <w:p>
      <w:r>
        <w:t>Looks like Archie left his wardrobe for Anthony Grant...imagine it got re-sized though. Blue suit, red tie https://t.co/g63hwXXWxS</w:t>
      </w:r>
    </w:p>
    <w:p>
      <w:r>
        <w:rPr>
          <w:b/>
          <w:u w:val="single"/>
        </w:rPr>
        <w:t>252598</w:t>
      </w:r>
    </w:p>
    <w:p>
      <w:r>
        <w:t>NWT New Coach Handbag Mercer Satchel Bag Grain Leather Purse 37167 https://t.co/PFR8QXolgU https://t.co/wW5ee3SWWK</w:t>
      </w:r>
    </w:p>
    <w:p>
      <w:r>
        <w:rPr>
          <w:b/>
          <w:u w:val="single"/>
        </w:rPr>
        <w:t>252599</w:t>
      </w:r>
    </w:p>
    <w:p>
      <w:r>
        <w:t>@UNIQLO_JP I checked out your new UT designs this year. Nothing really grabs me like it did in years past. Really disappointed UNIQLO. DM me</w:t>
      </w:r>
    </w:p>
    <w:p>
      <w:r>
        <w:rPr>
          <w:b/>
          <w:u w:val="single"/>
        </w:rPr>
        <w:t>252600</w:t>
      </w:r>
    </w:p>
    <w:p>
      <w:r>
        <w:t>Do any of my musician friends use Band-in-a Box? It looks like they have made some useful improvements. https://t.co/koZelbYase</w:t>
      </w:r>
    </w:p>
    <w:p>
      <w:r>
        <w:rPr>
          <w:b/>
          <w:u w:val="single"/>
        </w:rPr>
        <w:t>252601</w:t>
      </w:r>
    </w:p>
    <w:p>
      <w:r>
        <w:t>Brand new menu means brand new deals! Visit @ArchiesLeeds after work for their new early bird deal - https://t.co/iBhC6NnKsw #earlybird https://t.co/pGdzWMdVmA</w:t>
      </w:r>
    </w:p>
    <w:p>
      <w:r>
        <w:rPr>
          <w:b/>
          <w:u w:val="single"/>
        </w:rPr>
        <w:t>252602</w:t>
      </w:r>
    </w:p>
    <w:p>
      <w:r>
        <w:t>If you can’t state your position in eight words, you don’t have a position.— Seth Godin @sethgodinblog #quote</w:t>
      </w:r>
    </w:p>
    <w:p>
      <w:r>
        <w:rPr>
          <w:b/>
          <w:u w:val="single"/>
        </w:rPr>
        <w:t>252603</w:t>
      </w:r>
    </w:p>
    <w:p>
      <w:r>
        <w:t>New blog from Head of Inisoft discusses customer effort and loyalty. Learn more https://t.co/EZKXzTVmtJ</w:t>
      </w:r>
    </w:p>
    <w:p>
      <w:r>
        <w:rPr>
          <w:b/>
          <w:u w:val="single"/>
        </w:rPr>
        <w:t>252604</w:t>
      </w:r>
    </w:p>
    <w:p>
      <w:r>
        <w:t>not without its charms. "High Road to China" is now #3168 out of 5329 movies on my Flickchart! https://t.co/bzay139Lgg via @flickchart</w:t>
      </w:r>
    </w:p>
    <w:p>
      <w:r>
        <w:rPr>
          <w:b/>
          <w:u w:val="single"/>
        </w:rPr>
        <w:t>252605</w:t>
      </w:r>
    </w:p>
    <w:p>
      <w:r>
        <w:t>Oil companies mulling over dynamic pricing for petrol &amp;amp; diesel | Newslaundry https://t.co/oHfHq7Iz6V https://t.co/EBonHiSnrK</w:t>
      </w:r>
    </w:p>
    <w:p>
      <w:r>
        <w:rPr>
          <w:b/>
          <w:u w:val="single"/>
        </w:rPr>
        <w:t>252606</w:t>
      </w:r>
    </w:p>
    <w:p>
      <w:r>
        <w:t>. @djtomcrusher just been listening to you over the weekend, your IDs are absolute monsters, keep up the good work!</w:t>
      </w:r>
    </w:p>
    <w:p>
      <w:r>
        <w:rPr>
          <w:b/>
          <w:u w:val="single"/>
        </w:rPr>
        <w:t>252607</w:t>
      </w:r>
    </w:p>
    <w:p>
      <w:r>
        <w:t>Vacancies at The Pooley Bridge Inn</w:t>
        <w:br/>
        <w:t>Full details here:</w:t>
        <w:br/>
        <w:t>https://t.co/w3EN4JNWyD https://t.co/Eri4pcI7Tp</w:t>
      </w:r>
    </w:p>
    <w:p>
      <w:r>
        <w:rPr>
          <w:b/>
          <w:u w:val="single"/>
        </w:rPr>
        <w:t>252608</w:t>
      </w:r>
    </w:p>
    <w:p>
      <w:r>
        <w:t>Buy now or hold your peace. I called MMEX before the rise. Get ready as it is going up to .07 tomorrow</w:t>
      </w:r>
    </w:p>
    <w:p>
      <w:r>
        <w:rPr>
          <w:b/>
          <w:u w:val="single"/>
        </w:rPr>
        <w:t>252609</w:t>
      </w:r>
    </w:p>
    <w:p>
      <w:r>
        <w:t>I swear to fucking god if I see allkpop or any other new acc upload another breaking news on April fools this year imma fight</w:t>
      </w:r>
    </w:p>
    <w:p>
      <w:r>
        <w:rPr>
          <w:b/>
          <w:u w:val="single"/>
        </w:rPr>
        <w:t>252610</w:t>
      </w:r>
    </w:p>
    <w:p>
      <w:r>
        <w:t>|| As someone who grew up watching the OG 90210, Fred Andrews is really Dylan McKay who left Beverly Hills &amp;amp; changed his name.</w:t>
      </w:r>
    </w:p>
    <w:p>
      <w:r>
        <w:rPr>
          <w:b/>
          <w:u w:val="single"/>
        </w:rPr>
        <w:t>252611</w:t>
      </w:r>
    </w:p>
    <w:p>
      <w:r>
        <w:t>Wireless Bluetooth LCD MP3 Player Car Kit SD MMC USB FM Transmitter Modulator https://t.co/b9B04jLT5f https://t.co/V1sTkcUZ1s</w:t>
      </w:r>
    </w:p>
    <w:p>
      <w:r>
        <w:rPr>
          <w:b/>
          <w:u w:val="single"/>
        </w:rPr>
        <w:t>252612</w:t>
      </w:r>
    </w:p>
    <w:p>
      <w:r>
        <w:t>@BartAndrews talking about hidden providers @nationalcouncil @Pat_ColemanMBA #NatCon17 https://t.co/meJcnHYuzB</w:t>
      </w:r>
    </w:p>
    <w:p>
      <w:r>
        <w:rPr>
          <w:b/>
          <w:u w:val="single"/>
        </w:rPr>
        <w:t>252613</w:t>
      </w:r>
    </w:p>
    <w:p>
      <w:r>
        <w:t>@acombinedweight Or use that little ring that everyone used in WM 2 was it?  Remember?  I think they should have used something similar</w:t>
      </w:r>
    </w:p>
    <w:p>
      <w:r>
        <w:rPr>
          <w:b/>
          <w:u w:val="single"/>
        </w:rPr>
        <w:t>252614</w:t>
      </w:r>
    </w:p>
    <w:p>
      <w:r>
        <w:t>@FoxNews @MonicaCrowley U stole anybody's work lately Flynn ass going to jail followed by hell traitors u assholes condone got to get rid of gerrymandering</w:t>
      </w:r>
    </w:p>
    <w:p>
      <w:r>
        <w:rPr>
          <w:b/>
          <w:u w:val="single"/>
        </w:rPr>
        <w:t>252615</w:t>
      </w:r>
    </w:p>
    <w:p>
      <w:r>
        <w:t>Found a Transponder Snail!</w:t>
        <w:br/>
        <w:t>Giants, sea monsters and other amazing encounters!</w:t>
        <w:br/>
        <w:t>https://t.co/VpJ5jcxAEN #TreCru https://t.co/VQIyNZ3IG0</w:t>
      </w:r>
    </w:p>
    <w:p>
      <w:r>
        <w:rPr>
          <w:b/>
          <w:u w:val="single"/>
        </w:rPr>
        <w:t>252616</w:t>
      </w:r>
    </w:p>
    <w:p>
      <w:r>
        <w:t>I liked a @YouTube video from @ssjgreatestape https://t.co/bP4wdSCoPT Dragon Ball Z Dokkan Battle (JP) - Triple Summons (Ft.</w:t>
      </w:r>
    </w:p>
    <w:p>
      <w:r>
        <w:rPr>
          <w:b/>
          <w:u w:val="single"/>
        </w:rPr>
        <w:t>252617</w:t>
      </w:r>
    </w:p>
    <w:p>
      <w:r>
        <w:t>Bigtime sale at the Courtside Store tonight! 50% most items! EVERYTHING. MUST. GO. https://t.co/2PcThJT1bg</w:t>
      </w:r>
    </w:p>
    <w:p>
      <w:r>
        <w:rPr>
          <w:b/>
          <w:u w:val="single"/>
        </w:rPr>
        <w:t>252618</w:t>
      </w:r>
    </w:p>
    <w:p>
      <w:r>
        <w:t>Everything seems to be falling into place today. However, ther... More for Taurus https://t.co/ozYDKRh6Cw</w:t>
      </w:r>
    </w:p>
    <w:p>
      <w:r>
        <w:rPr>
          <w:b/>
          <w:u w:val="single"/>
        </w:rPr>
        <w:t>252619</w:t>
      </w:r>
    </w:p>
    <w:p>
      <w:r>
        <w:t>It's hard to sit still and do nothing today, making it extreme... More for Gemini https://t.co/hXz3ZguRBw</w:t>
      </w:r>
    </w:p>
    <w:p>
      <w:r>
        <w:rPr>
          <w:b/>
          <w:u w:val="single"/>
        </w:rPr>
        <w:t>252620</w:t>
      </w:r>
    </w:p>
    <w:p>
      <w:r>
        <w:t>Expert Says: Intelligent people go to bed late, leave a mess everywhere, and use bad language https://t.co/Py2gVDrRRU</w:t>
      </w:r>
    </w:p>
    <w:p>
      <w:r>
        <w:rPr>
          <w:b/>
          <w:u w:val="single"/>
        </w:rPr>
        <w:t>252621</w:t>
      </w:r>
    </w:p>
    <w:p>
      <w:r>
        <w:t>@mainedcm @aldenrichards02 My greatest wish is for you to be together.I'm keeping my fingers https://t.co/mA2P2MeXRm should date here in US.</w:t>
      </w:r>
    </w:p>
    <w:p>
      <w:r>
        <w:rPr>
          <w:b/>
          <w:u w:val="single"/>
        </w:rPr>
        <w:t>252622</w:t>
      </w:r>
    </w:p>
    <w:p>
      <w:r>
        <w:t>Attention all our Connacht members, today is the last day to register for our courses below. Please email our... https://t.co/Ct4i5bPPET</w:t>
      </w:r>
    </w:p>
    <w:p>
      <w:r>
        <w:rPr>
          <w:b/>
          <w:u w:val="single"/>
        </w:rPr>
        <w:t>252623</w:t>
      </w:r>
    </w:p>
    <w:p>
      <w:r>
        <w:t>Blog Post » Autism Awareness Month: Genes and Development in Autism Spectrum Disorder https://t.co/WtjJzhQ4hm</w:t>
      </w:r>
    </w:p>
    <w:p>
      <w:r>
        <w:rPr>
          <w:b/>
          <w:u w:val="single"/>
        </w:rPr>
        <w:t>252624</w:t>
      </w:r>
    </w:p>
    <w:p>
      <w:r>
        <w:t>From concept to reality! Thanks @malhbotts for rendering this table scape for us (even when you were 8 mos.... https://t.co/Ggr7czftGk</w:t>
      </w:r>
    </w:p>
    <w:p>
      <w:r>
        <w:rPr>
          <w:b/>
          <w:u w:val="single"/>
        </w:rPr>
        <w:t>252625</w:t>
      </w:r>
    </w:p>
    <w:p>
      <w:r>
        <w:t>True Love Means Sharing Your Netflix Password https://t.co/ZWDnauTIFA #entrepreneur #Dubai #KSA #Startup</w:t>
      </w:r>
    </w:p>
    <w:p>
      <w:r>
        <w:rPr>
          <w:b/>
          <w:u w:val="single"/>
        </w:rPr>
        <w:t>252626</w:t>
      </w:r>
    </w:p>
    <w:p>
      <w:r>
        <w:t>@maneLFC44 @Corballyred He's not fit. Klopp is with these players day in day out. People on twitter have no expertise.</w:t>
      </w:r>
    </w:p>
    <w:p>
      <w:r>
        <w:rPr>
          <w:b/>
          <w:u w:val="single"/>
        </w:rPr>
        <w:t>252627</w:t>
      </w:r>
    </w:p>
    <w:p>
      <w:r>
        <w:t>170114  #CHANYEOL #XIUMIN at 31st Golden DIsk Awards 2017</w:t>
        <w:br/>
        <w:t>Cr.STAYWITHYEOLLI</w:t>
        <w:br/>
        <w:t>https://t.co/9tv9bXYuMW https://t.co/QhgRMemaii</w:t>
      </w:r>
    </w:p>
    <w:p>
      <w:r>
        <w:rPr>
          <w:b/>
          <w:u w:val="single"/>
        </w:rPr>
        <w:t>252628</w:t>
      </w:r>
    </w:p>
    <w:p>
      <w:r>
        <w:t>tonight 9:30pm #Xfiles #XfilesLiveTweetX first week using #Hulu ...thanks for that #Netflix fail* anyways...have to keep going its too good.</w:t>
      </w:r>
    </w:p>
    <w:p>
      <w:r>
        <w:rPr>
          <w:b/>
          <w:u w:val="single"/>
        </w:rPr>
        <w:t>252629</w:t>
      </w:r>
    </w:p>
    <w:p>
      <w:r>
        <w:t>Air strike hits Syrian hospital treating victims of suspected chemical attack... https://t.co/DnXulR4ML1 by #BBCBreaking via @c0nvey</w:t>
      </w:r>
    </w:p>
    <w:p>
      <w:r>
        <w:rPr>
          <w:b/>
          <w:u w:val="single"/>
        </w:rPr>
        <w:t>252630</w:t>
      </w:r>
    </w:p>
    <w:p>
      <w:r>
        <w:t>New artwork for sale! - "The First Arrival" - https://t.co/G8ihgcBo7m @fineartamerica https://t.co/no0E1On3K0</w:t>
      </w:r>
    </w:p>
    <w:p>
      <w:r>
        <w:rPr>
          <w:b/>
          <w:u w:val="single"/>
        </w:rPr>
        <w:t>252631</w:t>
      </w:r>
    </w:p>
    <w:p>
      <w:r>
        <w:t>Work in progress ⠀💪🏻⚓️</w:t>
        <w:br/>
        <w:t>CMM Yacht Service is service and distributor of #Seakeeper’s… https://t.co/SGF6Zlluca</w:t>
      </w:r>
    </w:p>
    <w:p>
      <w:r>
        <w:rPr>
          <w:b/>
          <w:u w:val="single"/>
        </w:rPr>
        <w:t>252632</w:t>
      </w:r>
    </w:p>
    <w:p>
      <w:r>
        <w:t>Just a reminder that there are no classes next week.  We are back from 18th April onwards.</w:t>
        <w:br/>
        <w:br/>
        <w:t>Also don't forget our... https://t.co/D1VZ4ZImr8</w:t>
      </w:r>
    </w:p>
    <w:p>
      <w:r>
        <w:rPr>
          <w:b/>
          <w:u w:val="single"/>
        </w:rPr>
        <w:t>252633</w:t>
      </w:r>
    </w:p>
    <w:p>
      <w:r>
        <w:t>When you experience the joy of my love, there you find comfort and perfect peace. https://t.co/VDIhgtBGvj</w:t>
      </w:r>
    </w:p>
    <w:p>
      <w:r>
        <w:rPr>
          <w:b/>
          <w:u w:val="single"/>
        </w:rPr>
        <w:t>252634</w:t>
      </w:r>
    </w:p>
    <w:p>
      <w:r>
        <w:t>After a very busy week it is nearly the weekend and all the team have definitely got that #FridayFeeling https://t.co/OGBskPwcxx</w:t>
      </w:r>
    </w:p>
    <w:p>
      <w:r>
        <w:rPr>
          <w:b/>
          <w:u w:val="single"/>
        </w:rPr>
        <w:t>252635</w:t>
      </w:r>
    </w:p>
    <w:p>
      <w:r>
        <w:t>Seeing Green Again, Up to $100 in points, 46,306 points prizes! #instantwingame #wow https://t.co/A0j6SSK4BM via @SYWSweeps</w:t>
      </w:r>
    </w:p>
    <w:p>
      <w:r>
        <w:rPr>
          <w:b/>
          <w:u w:val="single"/>
        </w:rPr>
        <w:t>252636</w:t>
      </w:r>
    </w:p>
    <w:p>
      <w:r>
        <w:t>Young Living Essential Oils - EndoFlex 15 ml - 100% Pure, Therapeutic Grade https://t.co/dzaIfBhXMZ https://t.co/a56DQ1TcMF</w:t>
      </w:r>
    </w:p>
    <w:p>
      <w:r>
        <w:rPr>
          <w:b/>
          <w:u w:val="single"/>
        </w:rPr>
        <w:t>252637</w:t>
      </w:r>
    </w:p>
    <w:p>
      <w:r>
        <w:t>I love Marcel/Vincent scenes. I'd totally watch a show featuring them as a NOLA supernatural duo #TheOriginals https://t.co/BI0GoPoNLr</w:t>
      </w:r>
    </w:p>
    <w:p>
      <w:r>
        <w:rPr>
          <w:b/>
          <w:u w:val="single"/>
        </w:rPr>
        <w:t>252638</w:t>
      </w:r>
    </w:p>
    <w:p>
      <w:r>
        <w:t>Social Worker - Level 1 (21 hours per week) (Shaftesbury): Closing date: 30… https://t.co/TcXF0PTVhk #DorsetJobs</w:t>
      </w:r>
    </w:p>
    <w:p>
      <w:r>
        <w:rPr>
          <w:b/>
          <w:u w:val="single"/>
        </w:rPr>
        <w:t>252639</w:t>
      </w:r>
    </w:p>
    <w:p>
      <w:r>
        <w:t>Beautiful People - The Complete Series (DVD, 2006, 4-Disc Set) Viewed Once FREES https://t.co/dO8qc7F5ox https://t.co/dEhTJiItLM</w:t>
      </w:r>
    </w:p>
    <w:p>
      <w:r>
        <w:rPr>
          <w:b/>
          <w:u w:val="single"/>
        </w:rPr>
        <w:t>252640</w:t>
      </w:r>
    </w:p>
    <w:p>
      <w:r>
        <w:t>US is already supporting the #Terrorists covertly. Anything for 'regime change' to achieve their long-term geopolitical objective in the ME https://t.co/VHflMepbfS</w:t>
      </w:r>
    </w:p>
    <w:p>
      <w:r>
        <w:rPr>
          <w:b/>
          <w:u w:val="single"/>
        </w:rPr>
        <w:t>252641</w:t>
      </w:r>
    </w:p>
    <w:p>
      <w:r>
        <w:t>Look what creative fabrics has been working on so far.... stay tuned to see what is next. https://t.co/ETkia7crkd</w:t>
      </w:r>
    </w:p>
    <w:p>
      <w:r>
        <w:rPr>
          <w:b/>
          <w:u w:val="single"/>
        </w:rPr>
        <w:t>252642</w:t>
      </w:r>
    </w:p>
    <w:p>
      <w:r>
        <w:t>Subscribed to @lizethramirez__ on YouTube &amp;amp; some of the videos I have watched so far are soo relatable 😭😬</w:t>
      </w:r>
    </w:p>
    <w:p>
      <w:r>
        <w:rPr>
          <w:b/>
          <w:u w:val="single"/>
        </w:rPr>
        <w:t>252643</w:t>
      </w:r>
    </w:p>
    <w:p>
      <w:r>
        <w:t>@FantasyGrounds2 @DnDBeyond @Wizards_DnD Import export campaigns probably too much to ask but since we're dreaming...</w:t>
      </w:r>
    </w:p>
    <w:p>
      <w:r>
        <w:rPr>
          <w:b/>
          <w:u w:val="single"/>
        </w:rPr>
        <w:t>252644</w:t>
      </w:r>
    </w:p>
    <w:p>
      <w:r>
        <w:t>Found a Transponder Snail!</w:t>
        <w:br/>
        <w:t>Killer rabbits?! Amazing fauna on one winter isle!</w:t>
        <w:br/>
        <w:t>https://t.co/DMOPinUJTd #TreCru https://t.co/v0ig2I9QW7</w:t>
      </w:r>
    </w:p>
    <w:p>
      <w:r>
        <w:rPr>
          <w:b/>
          <w:u w:val="single"/>
        </w:rPr>
        <w:t>252645</w:t>
      </w:r>
    </w:p>
    <w:p>
      <w:r>
        <w:t>@unbrelievable I wonder if it's cheaper for restaurants. I really am annoyed when restaurants move from OpenTable to Bookenda...  more fragmented for us</w:t>
      </w:r>
    </w:p>
    <w:p>
      <w:r>
        <w:rPr>
          <w:b/>
          <w:u w:val="single"/>
        </w:rPr>
        <w:t>252646</w:t>
      </w:r>
    </w:p>
    <w:p>
      <w:r>
        <w:t>Words never causes any hurt on its own, it’s the meaning that we give that causes hurt. #Life #Relationships #Happiness https://t.co/uIkLWekcOK</w:t>
      </w:r>
    </w:p>
    <w:p>
      <w:r>
        <w:rPr>
          <w:b/>
          <w:u w:val="single"/>
        </w:rPr>
        <w:t>252647</w:t>
      </w:r>
    </w:p>
    <w:p>
      <w:r>
        <w:t>@StevenTDennis @SenateMajLdr What Trump did was a pin prick &amp;amp; we do not yet know if the consequences will be worse than the effort. U didn't support Obama.</w:t>
      </w:r>
    </w:p>
    <w:p>
      <w:r>
        <w:rPr>
          <w:b/>
          <w:u w:val="single"/>
        </w:rPr>
        <w:t>252648</w:t>
      </w:r>
    </w:p>
    <w:p>
      <w:r>
        <w:t>Thanks terrible @UPSHelp for failing to deliver yesterday, and delaying my Mic till Monday. You don't run on Saturdays I guess. #FAIL</w:t>
      </w:r>
    </w:p>
    <w:p>
      <w:r>
        <w:rPr>
          <w:b/>
          <w:u w:val="single"/>
        </w:rPr>
        <w:t>252649</w:t>
      </w:r>
    </w:p>
    <w:p>
      <w:r>
        <w:t>@papi_carey If the '49ers go Thomas, and the Bears go Adams then then probably. Two safeties in the top 10 is very possible this yr.</w:t>
      </w:r>
    </w:p>
    <w:p>
      <w:r>
        <w:rPr>
          <w:b/>
          <w:u w:val="single"/>
        </w:rPr>
        <w:t>252650</w:t>
      </w:r>
    </w:p>
    <w:p>
      <w:r>
        <w:t>@AllisonDawn13 I miss my biggest support right now too. I'll be home asap. ❤ https://t.co/Lejh0TIBC6</w:t>
      </w:r>
    </w:p>
    <w:p>
      <w:r>
        <w:rPr>
          <w:b/>
          <w:u w:val="single"/>
        </w:rPr>
        <w:t>252651</w:t>
      </w:r>
    </w:p>
    <w:p>
      <w:r>
        <w:t>I really need to run errands after work but holy frick i just want to lay in bed and cuddle my cat 😭</w:t>
      </w:r>
    </w:p>
    <w:p>
      <w:r>
        <w:rPr>
          <w:b/>
          <w:u w:val="single"/>
        </w:rPr>
        <w:t>252652</w:t>
      </w:r>
    </w:p>
    <w:p>
      <w:r>
        <w:t>@sufirk @_sabanaqvi She can't answer ur these questions ...speaking lies is in vogue and she is not being held accountable for this  #DoubleStandard</w:t>
      </w:r>
    </w:p>
    <w:p>
      <w:r>
        <w:rPr>
          <w:b/>
          <w:u w:val="single"/>
        </w:rPr>
        <w:t>252653</w:t>
      </w:r>
    </w:p>
    <w:p>
      <w:r>
        <w:t>@99PercentCzech @TruthCape @MTcowboy3250 @smurrf777 @fastasflint Nothing against the police,but if they have 2 b present is because the school is not safe 4 my children &amp;amp; I don't feel comfortable with that</w:t>
      </w:r>
    </w:p>
    <w:p>
      <w:r>
        <w:rPr>
          <w:b/>
          <w:u w:val="single"/>
        </w:rPr>
        <w:t>252654</w:t>
      </w:r>
    </w:p>
    <w:p>
      <w:r>
        <w:t>@seandab @iambisola Win or No, Bisola has it all locked down, she'll make twice the prize money in no time... so no shaking 😍😍  #BBNaija</w:t>
      </w:r>
    </w:p>
    <w:p>
      <w:r>
        <w:rPr>
          <w:b/>
          <w:u w:val="single"/>
        </w:rPr>
        <w:t>252655</w:t>
      </w:r>
    </w:p>
    <w:p>
      <w:r>
        <w:t>@AyaWPamungkas well ..they love doing tht 😁 preparation is a must ~ but with the busy and totally tight schedule is quite shock .</w:t>
      </w:r>
    </w:p>
    <w:p>
      <w:r>
        <w:rPr>
          <w:b/>
          <w:u w:val="single"/>
        </w:rPr>
        <w:t>252656</w:t>
      </w:r>
    </w:p>
    <w:p>
      <w:r>
        <w:t>@liamkelly05 @camtherose Yep, but right or wrong, can't see league dismissing a broken jaw as low impact, hairline or not. Just the way it is now isn't it?</w:t>
      </w:r>
    </w:p>
    <w:p>
      <w:r>
        <w:rPr>
          <w:b/>
          <w:u w:val="single"/>
        </w:rPr>
        <w:t>252657</w:t>
      </w:r>
    </w:p>
    <w:p>
      <w:r>
        <w:t xml:space="preserve">Estate Planning for Elders.   </w:t>
        <w:br/>
        <w:t>Call 201-833-3336 or register online: https://t.co/4b44ZJCiw6</w:t>
        <w:br/>
        <w:br/>
        <w:t>#estate #planning https://t.co/U8c2CGi0He</w:t>
      </w:r>
    </w:p>
    <w:p>
      <w:r>
        <w:rPr>
          <w:b/>
          <w:u w:val="single"/>
        </w:rPr>
        <w:t>252658</w:t>
      </w:r>
    </w:p>
    <w:p>
      <w:r>
        <w:t>Dwarkesh Pharma is a contract manufacturer of Acarbose Tablets IP 25..For more info visit... https://t.co/ajRZZtMZXA https://t.co/9xrTpBAGqe</w:t>
      </w:r>
    </w:p>
    <w:p>
      <w:r>
        <w:rPr>
          <w:b/>
          <w:u w:val="single"/>
        </w:rPr>
        <w:t>252659</w:t>
      </w:r>
    </w:p>
    <w:p>
      <w:r>
        <w:t>@michaelgrange @ArashMadani when referees call fouls every play, guys can't get into rhythm, don't feel free or creative. In other words, can't play "basketball"</w:t>
      </w:r>
    </w:p>
    <w:p>
      <w:r>
        <w:rPr>
          <w:b/>
          <w:u w:val="single"/>
        </w:rPr>
        <w:t>252660</w:t>
      </w:r>
    </w:p>
    <w:p>
      <w:r>
        <w:t>@SmarkInfested @makeitloud They get mad when we want a women's title match on the main card, but they can create stupid shit like this that has no actual purpose lol</w:t>
      </w:r>
    </w:p>
    <w:p>
      <w:r>
        <w:rPr>
          <w:b/>
          <w:u w:val="single"/>
        </w:rPr>
        <w:t>252661</w:t>
      </w:r>
    </w:p>
    <w:p>
      <w:r>
        <w:t>90 days approaching of #internetshutdown in NW/ SW #cameroon, that's a qter of revenue loss in time &amp;amp; numbers. Yet the companies are silent! https://t.co/VpyG7kNTN1</w:t>
      </w:r>
    </w:p>
    <w:p>
      <w:r>
        <w:rPr>
          <w:b/>
          <w:u w:val="single"/>
        </w:rPr>
        <w:t>252662</w:t>
      </w:r>
    </w:p>
    <w:p>
      <w:r>
        <w:t>En el aire: Britney Spears - Amnesia - https://t.co/nBuBBKQCQ8 - Descarga: App Store y Play Store: miss104</w:t>
      </w:r>
    </w:p>
    <w:p>
      <w:r>
        <w:rPr>
          <w:b/>
          <w:u w:val="single"/>
        </w:rPr>
        <w:t>252663</w:t>
      </w:r>
    </w:p>
    <w:p>
      <w:r>
        <w:t>Great turn out at 2nd annual QA Financial Forum in London. Great content (and it's sunny) #qaffl #qa #testing #regtech #agile #automation https://t.co/dfzzi3yX33</w:t>
      </w:r>
    </w:p>
    <w:p>
      <w:r>
        <w:rPr>
          <w:b/>
          <w:u w:val="single"/>
        </w:rPr>
        <w:t>252664</w:t>
      </w:r>
    </w:p>
    <w:p>
      <w:r>
        <w:t>@RiderGal428 @War_Child1 @GrabYourWallet @shannoncoulter @mfbusto11 @funder @CaptainsLog2017 @IMPL0RABLE You can download the Dump Trump app for all your boycotting needs to hit his cabinet too! #TheMissionMatters #Impeach45 #Trumprussia #resist</w:t>
      </w:r>
    </w:p>
    <w:p>
      <w:r>
        <w:rPr>
          <w:b/>
          <w:u w:val="single"/>
        </w:rPr>
        <w:t>252665</w:t>
      </w:r>
    </w:p>
    <w:p>
      <w:r>
        <w:t>Pineapple Kills Pain &amp;amp; Stop Coughing 500x Better Than Cough Syrup! - https://t.co/6VjkNfXAnu #HealthyFood #HealthyEating #Foodie #fitfam https://t.co/RTxnnbOG9Q</w:t>
      </w:r>
    </w:p>
    <w:p>
      <w:r>
        <w:rPr>
          <w:b/>
          <w:u w:val="single"/>
        </w:rPr>
        <w:t>252666</w:t>
      </w:r>
    </w:p>
    <w:p>
      <w:r>
        <w:t>@Troops_RL @dirkened @PsyonixAdam @PsyonixStudios Guess no decal is the stock movie version. Then the clean cut removes it. Makes sense considering the name.</w:t>
      </w:r>
    </w:p>
    <w:p>
      <w:r>
        <w:rPr>
          <w:b/>
          <w:u w:val="single"/>
        </w:rPr>
        <w:t>252667</w:t>
      </w:r>
    </w:p>
    <w:p>
      <w:r>
        <w:t>Savanna Nail &amp;amp; Hair Salon Bangkok - join us for professional hair &amp;amp; nail services. Enjoy our Spanish or Thai food... https://t.co/XcW95WZLwR</w:t>
      </w:r>
    </w:p>
    <w:p>
      <w:r>
        <w:rPr>
          <w:b/>
          <w:u w:val="single"/>
        </w:rPr>
        <w:t>252668</w:t>
      </w:r>
    </w:p>
    <w:p>
      <w:r>
        <w:t>ALL GAME THINGS Console Specs Compared: Xbox Project Scorpio, Switch, PS4 Pro, and Xbox One… https://t.co/1XRMftdhwA</w:t>
      </w:r>
    </w:p>
    <w:p>
      <w:r>
        <w:rPr>
          <w:b/>
          <w:u w:val="single"/>
        </w:rPr>
        <w:t>252669</w:t>
      </w:r>
    </w:p>
    <w:p>
      <w:r>
        <w:t>Shout out to @BrandonGowton for providing the perfect recap to tonight's Sixers' game. https://t.co/CzckaPA9lJ</w:t>
      </w:r>
    </w:p>
    <w:p>
      <w:r>
        <w:rPr>
          <w:b/>
          <w:u w:val="single"/>
        </w:rPr>
        <w:t>252670</w:t>
      </w:r>
    </w:p>
    <w:p>
      <w:r>
        <w:t>STEVE COLEMAN "reflex" Live al Jazzclub di Ferrara in collaborazione con Crossroad Parte 2: https://t.co/t1Fn8E03qF tramite @YouTube</w:t>
      </w:r>
    </w:p>
    <w:p>
      <w:r>
        <w:rPr>
          <w:b/>
          <w:u w:val="single"/>
        </w:rPr>
        <w:t>252671</w:t>
      </w:r>
    </w:p>
    <w:p>
      <w:r>
        <w:t>@MIKEMULTI @iamGeminiJune @LlTEBRlTE @ChakraHart @mjharkreader0 @tokiayatora @ByMadisonn @HBKNAS @Untrapgod My pleasure 😇💜</w:t>
      </w:r>
    </w:p>
    <w:p>
      <w:r>
        <w:rPr>
          <w:b/>
          <w:u w:val="single"/>
        </w:rPr>
        <w:t>252672</w:t>
      </w:r>
    </w:p>
    <w:p>
      <w:r>
        <w:t>Perfect start to the weekend, Happy #NationalBeerDay! 🖖🏼🚀🍻#KeepCalm&amp;amp;DrinkOn #StarTrek #KlingonBeer https://t.co/xQxu9nAqqj</w:t>
      </w:r>
    </w:p>
    <w:p>
      <w:r>
        <w:rPr>
          <w:b/>
          <w:u w:val="single"/>
        </w:rPr>
        <w:t>252673</w:t>
      </w:r>
    </w:p>
    <w:p>
      <w:r>
        <w:t>Orca Paradise https://t.co/wVCaBmIIwl My nickname is WhaleQueen and my dolphin's name is Crystal https://t.co/dMfPyRBCqQ</w:t>
      </w:r>
    </w:p>
    <w:p>
      <w:r>
        <w:rPr>
          <w:b/>
          <w:u w:val="single"/>
        </w:rPr>
        <w:t>252674</w:t>
      </w:r>
    </w:p>
    <w:p>
      <w:r>
        <w:t>Roger Federer defiant in defeat despite Novak Djokovic's dominance Down Under ##RogerFederer https://t.co/gxNxRcLkvr</w:t>
      </w:r>
    </w:p>
    <w:p>
      <w:r>
        <w:rPr>
          <w:b/>
          <w:u w:val="single"/>
        </w:rPr>
        <w:t>252675</w:t>
      </w:r>
    </w:p>
    <w:p>
      <w:r>
        <w:t>@VansWarpedTour @williamcontrol 0, Yea[h] I Am., &amp;amp;, Thats, Prrty Excit'd.! , &amp;amp;, Ur,</w:t>
        <w:br/>
        <w:t>So Kewl, Thu.! ¡ ‼❕❗〽 〽 〽 🎤 〽 〽 〽 🎵</w:t>
        <w:br/>
        <w:t>〽〽〽🎸 〽 〽 〽🎵 〽〽〽🎧 😊 😀 😎 😃</w:t>
        <w:br/>
        <w:t>😁 😋</w:t>
      </w:r>
    </w:p>
    <w:p>
      <w:r>
        <w:rPr>
          <w:b/>
          <w:u w:val="single"/>
        </w:rPr>
        <w:t>252676</w:t>
      </w:r>
    </w:p>
    <w:p>
      <w:r>
        <w:t>Rev. Dr. Tilahun Mendedo, former president of Concordia College Alabama, has accepted the position of Executive... https://t.co/W4CaMasrEk</w:t>
      </w:r>
    </w:p>
    <w:p>
      <w:r>
        <w:rPr>
          <w:b/>
          <w:u w:val="single"/>
        </w:rPr>
        <w:t>252677</w:t>
      </w:r>
    </w:p>
    <w:p>
      <w:r>
        <w:t>Top Selling Jacket on SALE! Only $39.95 --&amp;gt; https://t.co/siCagqrilS #mens two tone letterman jacket  #daily deals https://t.co/08P3EMIt78</w:t>
      </w:r>
    </w:p>
    <w:p>
      <w:r>
        <w:rPr>
          <w:b/>
          <w:u w:val="single"/>
        </w:rPr>
        <w:t>252678</w:t>
      </w:r>
    </w:p>
    <w:p>
      <w:r>
        <w:t>Wonderful Patterns Coloring Book https://t.co/Sd8ptgrYo3 Just Added - Wonderful Patterns Free Coloring Book.  Download. Print.  Create!!</w:t>
      </w:r>
    </w:p>
    <w:p>
      <w:r>
        <w:rPr>
          <w:b/>
          <w:u w:val="single"/>
        </w:rPr>
        <w:t>252679</w:t>
      </w:r>
    </w:p>
    <w:p>
      <w:r>
        <w:t>Hey @Wheatlandcounty @StrathmoreLib @Rockyford_AB @S_Standard @StrathmoreTimes Would you help us share this?  Thanks. https://t.co/Eqd4QX2UJA</w:t>
      </w:r>
    </w:p>
    <w:p>
      <w:r>
        <w:rPr>
          <w:b/>
          <w:u w:val="single"/>
        </w:rPr>
        <w:t>252680</w:t>
      </w:r>
    </w:p>
    <w:p>
      <w:r>
        <w:t>@imdinaholic @radiodisney I'm laurinah af centoe oito</w:t>
        <w:br/>
        <w:br/>
        <w:t>#FifthHarmony #YouKnowYouLoveThem @radiodisney</w:t>
      </w:r>
    </w:p>
    <w:p>
      <w:r>
        <w:rPr>
          <w:b/>
          <w:u w:val="single"/>
        </w:rPr>
        <w:t>252681</w:t>
      </w:r>
    </w:p>
    <w:p>
      <w:r>
        <w:t>MAP speaks to Al Jazeera about barriers to Gaza patient permits - MAP News - Medical Aid for Palestinians https://t.co/rnuFWlyoLp</w:t>
      </w:r>
    </w:p>
    <w:p>
      <w:r>
        <w:rPr>
          <w:b/>
          <w:u w:val="single"/>
        </w:rPr>
        <w:t>252682</w:t>
      </w:r>
    </w:p>
    <w:p>
      <w:r>
        <w:t>The nerd game was strong at the @BristolCC cake competition today. Awesome work! https://t.co/fKrMpKEyko</w:t>
      </w:r>
    </w:p>
    <w:p>
      <w:r>
        <w:rPr>
          <w:b/>
          <w:u w:val="single"/>
        </w:rPr>
        <w:t>252683</w:t>
      </w:r>
    </w:p>
    <w:p>
      <w:r>
        <w:t>@BeingSalmanKhan parting ways with #matrix is the best thing he could do 4 himself #ReshmaShetty was a bad manager @arbaazSkhan @SohailKhan</w:t>
      </w:r>
    </w:p>
    <w:p>
      <w:r>
        <w:rPr>
          <w:b/>
          <w:u w:val="single"/>
        </w:rPr>
        <w:t>252684</w:t>
      </w:r>
    </w:p>
    <w:p>
      <w:r>
        <w:t>@Lisandre_Moreau @GittePrina @CivilizedEngr @VMacce @sakura3740 @raaisaab @alvarofb23 @submarines4ever Love is the answer ❤💛❤️💛❤️💛❤️💛❤️ https://t.co/0F8UGRG7mp</w:t>
      </w:r>
    </w:p>
    <w:p>
      <w:r>
        <w:rPr>
          <w:b/>
          <w:u w:val="single"/>
        </w:rPr>
        <w:t>252685</w:t>
      </w:r>
    </w:p>
    <w:p>
      <w:r>
        <w:t xml:space="preserve">Black people with dry lips and knuckles in cinema needs to STOP. Y'all don't have a bottle of moisturizer on set? </w:t>
        <w:br/>
        <w:br/>
        <w:t>Ex. Get Out</w:t>
      </w:r>
    </w:p>
    <w:p>
      <w:r>
        <w:rPr>
          <w:b/>
          <w:u w:val="single"/>
        </w:rPr>
        <w:t>252686</w:t>
      </w:r>
    </w:p>
    <w:p>
      <w:r>
        <w:t>ive seen that just right perf cut 20 times on my tl but not the hard carry perf they're both by got7??? so why ??????????????????????</w:t>
      </w:r>
    </w:p>
    <w:p>
      <w:r>
        <w:rPr>
          <w:b/>
          <w:u w:val="single"/>
        </w:rPr>
        <w:t>252687</w:t>
      </w:r>
    </w:p>
    <w:p>
      <w:r>
        <w:t>Thanks for the recent follow @queercapt @roybiswaroop @onedertoby! Happy to connect :) have a great Saturday.</w:t>
      </w:r>
    </w:p>
    <w:p>
      <w:r>
        <w:rPr>
          <w:b/>
          <w:u w:val="single"/>
        </w:rPr>
        <w:t>252688</w:t>
      </w:r>
    </w:p>
    <w:p>
      <w:r>
        <w:t>This song is dedicated to our 2017 Distinguished Service Award recipient Dan Vuckovich #TaxSeasonPlaylist... https://t.co/xo6js1JQI8</w:t>
      </w:r>
    </w:p>
    <w:p>
      <w:r>
        <w:rPr>
          <w:b/>
          <w:u w:val="single"/>
        </w:rPr>
        <w:t>252689</w:t>
      </w:r>
    </w:p>
    <w:p>
      <w:r>
        <w:t>• Genuine Leather Cowhide Make-Up Case-Messenger  $36.95</w:t>
        <w:br/>
        <w:t>• Serape Horseshoe Earrings $8.95</w:t>
        <w:br/>
        <w:br/>
        <w:t>To purchase &amp;gt;&amp;gt;... https://t.co/dFowB33BxG</w:t>
      </w:r>
    </w:p>
    <w:p>
      <w:r>
        <w:rPr>
          <w:b/>
          <w:u w:val="single"/>
        </w:rPr>
        <w:t>252690</w:t>
      </w:r>
    </w:p>
    <w:p>
      <w:r>
        <w:t>We like to think the UK is less class conscious, but advertisers seem to stick to the old class structure which is more complicated.</w:t>
      </w:r>
    </w:p>
    <w:p>
      <w:r>
        <w:rPr>
          <w:b/>
          <w:u w:val="single"/>
        </w:rPr>
        <w:t>252691</w:t>
      </w:r>
    </w:p>
    <w:p>
      <w:r>
        <w:t>the results are... disheartening, it's true. but they don't surprise me. please forgive me for sounding jaded, but that's how i feel.</w:t>
      </w:r>
    </w:p>
    <w:p>
      <w:r>
        <w:rPr>
          <w:b/>
          <w:u w:val="single"/>
        </w:rPr>
        <w:t>252692</w:t>
      </w:r>
    </w:p>
    <w:p>
      <w:r>
        <w:t>@Love2HulkSmash Well KO had the title handed to him. That's Finn's title. And the enemy of my enemy is my friend.</w:t>
      </w:r>
    </w:p>
    <w:p>
      <w:r>
        <w:rPr>
          <w:b/>
          <w:u w:val="single"/>
        </w:rPr>
        <w:t>252693</w:t>
      </w:r>
    </w:p>
    <w:p>
      <w:r>
        <w:t>[VIDEO] Former HTA student @KristinRivas talks about the Power of Words &amp;gt;&amp;gt; https://t.co/4CIFNZbzSl #hypnotherapy #hypnosis</w:t>
      </w:r>
    </w:p>
    <w:p>
      <w:r>
        <w:rPr>
          <w:b/>
          <w:u w:val="single"/>
        </w:rPr>
        <w:t>252694</w:t>
      </w:r>
    </w:p>
    <w:p>
      <w:r>
        <w:t>one person followed me and one person unfollowed me // automatically checked by https://t.co/Ke5nlpS48Q</w:t>
      </w:r>
    </w:p>
    <w:p>
      <w:r>
        <w:rPr>
          <w:b/>
          <w:u w:val="single"/>
        </w:rPr>
        <w:t>252695</w:t>
      </w:r>
    </w:p>
    <w:p>
      <w:r>
        <w:t>Using Tizmos to force a copy to ePortfolio reflection template @PrairieTrailES in 3rd grade @ericksonj73 class!  These Texans can reflect! https://t.co/pT32HfkXvk</w:t>
      </w:r>
    </w:p>
    <w:p>
      <w:r>
        <w:rPr>
          <w:b/>
          <w:u w:val="single"/>
        </w:rPr>
        <w:t>252696</w:t>
      </w:r>
    </w:p>
    <w:p>
      <w:r>
        <w:t>Tribute 17 is HOTTT. 4 box Inner case break 2nite. 3 teams total, TOP TIER TEAM guaranteed. https://t.co/kufJvMUgzt https://t.co/fMTSwXe4xO</w:t>
      </w:r>
    </w:p>
    <w:p>
      <w:r>
        <w:rPr>
          <w:b/>
          <w:u w:val="single"/>
        </w:rPr>
        <w:t>252697</w:t>
      </w:r>
    </w:p>
    <w:p>
      <w:r>
        <w:t>@drssinglkeranch people fail to realize that divided we will get nowhere. Flint still has no clean water but let's criticize Kendrick and his light gf SAD</w:t>
      </w:r>
    </w:p>
    <w:p>
      <w:r>
        <w:rPr>
          <w:b/>
          <w:u w:val="single"/>
        </w:rPr>
        <w:t>252698</w:t>
      </w:r>
    </w:p>
    <w:p>
      <w:r>
        <w:t>WTF America? Call your Congressman! Call your State representative! Stop this trainwreck before ya live in a... https://t.co/TD1BhDQLO6</w:t>
      </w:r>
    </w:p>
    <w:p>
      <w:r>
        <w:rPr>
          <w:b/>
          <w:u w:val="single"/>
        </w:rPr>
        <w:t>252699</w:t>
      </w:r>
    </w:p>
    <w:p>
      <w:r>
        <w:t>Kudos to Eleven Madison Park for #WorldsBestRestaurant &amp;amp; amazing bar talent! Love the #ScotchDumpling #OnTheMenu &amp;amp; in #TheNomadCocktailBook https://t.co/iTFo1fnSNq</w:t>
      </w:r>
    </w:p>
    <w:p>
      <w:r>
        <w:rPr>
          <w:b/>
          <w:u w:val="single"/>
        </w:rPr>
        <w:t>252700</w:t>
      </w:r>
    </w:p>
    <w:p>
      <w:r>
        <w:t>@TEDchris @TEDTalks this was difficult to watch and listen to openly, but important to do so — thank you…</w:t>
      </w:r>
    </w:p>
    <w:p>
      <w:r>
        <w:rPr>
          <w:b/>
          <w:u w:val="single"/>
        </w:rPr>
        <w:t>252701</w:t>
      </w:r>
    </w:p>
    <w:p>
      <w:r>
        <w:t>Ocular Signals 14/52a: Image N/1a</w:t>
        <w:br/>
        <w:t>https://t.co/kHYZ3UqCR5</w:t>
        <w:br/>
        <w:t>File under: A Year In The Country Ocular Explorations https://t.co/AawEEVPOuS</w:t>
      </w:r>
    </w:p>
    <w:p>
      <w:r>
        <w:rPr>
          <w:b/>
          <w:u w:val="single"/>
        </w:rPr>
        <w:t>252702</w:t>
      </w:r>
    </w:p>
    <w:p>
      <w:r>
        <w:t>Trump accepts Xi's invitation to visit China #XiJinping #XiVisit https://t.co/wWNvNCrQbL https://t.co/l7SNwJIMBZ</w:t>
      </w:r>
    </w:p>
    <w:p>
      <w:r>
        <w:rPr>
          <w:b/>
          <w:u w:val="single"/>
        </w:rPr>
        <w:t>252703</w:t>
      </w:r>
    </w:p>
    <w:p>
      <w:r>
        <w:t>Stuff happened, man - on Mar 30 - stuff like: “Strategies to Help Struggling Writers” https://t.co/wd6VEGY1QK</w:t>
      </w:r>
    </w:p>
    <w:p>
      <w:r>
        <w:rPr>
          <w:b/>
          <w:u w:val="single"/>
        </w:rPr>
        <w:t>252704</w:t>
      </w:r>
    </w:p>
    <w:p>
      <w:r>
        <w:t>https://t.co/QAZkBUX5Kp 9500HR Upright Exercise Bike with Heart Rate Measurement https://t.co/WrQLigFLue</w:t>
      </w:r>
    </w:p>
    <w:p>
      <w:r>
        <w:rPr>
          <w:b/>
          <w:u w:val="single"/>
        </w:rPr>
        <w:t>252705</w:t>
      </w:r>
    </w:p>
    <w:p>
      <w:r>
        <w:t>U.S. launches military strikes on Syriafinally something I can agree with trump hit those motha fuckers  https://t.co/DqrObo22p1</w:t>
      </w:r>
    </w:p>
    <w:p>
      <w:r>
        <w:rPr>
          <w:b/>
          <w:u w:val="single"/>
        </w:rPr>
        <w:t>252706</w:t>
      </w:r>
    </w:p>
    <w:p>
      <w:r>
        <w:t>When you don’t like who you’re leading :: https://t.co/2YxSMUCZt0 @Wendy_CUInsight #Leadership https://t.co/RL8BBLJzkn</w:t>
      </w:r>
    </w:p>
    <w:p>
      <w:r>
        <w:rPr>
          <w:b/>
          <w:u w:val="single"/>
        </w:rPr>
        <w:t>252707</w:t>
      </w:r>
    </w:p>
    <w:p>
      <w:r>
        <w:t>He is a complete cricketer. A dashing batsman, a good wicket-keeper and an useful part-time bowler. Kedar Jadhav Rocks. #IPL #RCBvDD</w:t>
      </w:r>
    </w:p>
    <w:p>
      <w:r>
        <w:rPr>
          <w:b/>
          <w:u w:val="single"/>
        </w:rPr>
        <w:t>252708</w:t>
      </w:r>
    </w:p>
    <w:p>
      <w:r>
        <w:t>@Collider @RyanSeacrest @enews @mariamenounos @JasonKennedy1 Plse Can E!News Interview #WentworthMiller &amp;amp; #DominicPurcell Re: #PrisonBreak</w:t>
      </w:r>
    </w:p>
    <w:p>
      <w:r>
        <w:rPr>
          <w:b/>
          <w:u w:val="single"/>
        </w:rPr>
        <w:t>252709</w:t>
      </w:r>
    </w:p>
    <w:p>
      <w:r>
        <w:t>"Making Space: Women Artists and Postwar Abstraction MuseumModernArt documents a rise in opportunity. Opens 15 Apr… https://t.co/n1wLDlCIFV"</w:t>
      </w:r>
    </w:p>
    <w:p>
      <w:r>
        <w:rPr>
          <w:b/>
          <w:u w:val="single"/>
        </w:rPr>
        <w:t>252710</w:t>
      </w:r>
    </w:p>
    <w:p>
      <w:r>
        <w:t>VINTAGE SEIKO 5 AUTOMATIC DAY AND DATE MEN'S WRIST WATCH GOOD CONDITION.. https://t.co/CdIt4TeZHc https://t.co/cwrXmC6bQ4</w:t>
      </w:r>
    </w:p>
    <w:p>
      <w:r>
        <w:rPr>
          <w:b/>
          <w:u w:val="single"/>
        </w:rPr>
        <w:t>252711</w:t>
      </w:r>
    </w:p>
    <w:p>
      <w:r>
        <w:t>PLC | High School Ministry. Houston, we have a gathering... Part II. Info meeting this Sunday! https://t.co/Ijr37IojV9</w:t>
      </w:r>
    </w:p>
    <w:p>
      <w:r>
        <w:rPr>
          <w:b/>
          <w:u w:val="single"/>
        </w:rPr>
        <w:t>252712</w:t>
      </w:r>
    </w:p>
    <w:p>
      <w:r>
        <w:t>Ryan Dilbert's 10-Count: #WWE SmackDown's Tag Teams Continue to Get the Shaft https://t.co/42woleHEx8</w:t>
      </w:r>
    </w:p>
    <w:p>
      <w:r>
        <w:rPr>
          <w:b/>
          <w:u w:val="single"/>
        </w:rPr>
        <w:t>252713</w:t>
      </w:r>
    </w:p>
    <w:p>
      <w:r>
        <w:t>Dr. Ben Carson Finds Half TRILLION Dollars in Errors While Auditing Obama’s Housing Agency https://t.co/U08VcxZWXO</w:t>
      </w:r>
    </w:p>
    <w:p>
      <w:r>
        <w:rPr>
          <w:b/>
          <w:u w:val="single"/>
        </w:rPr>
        <w:t>252714</w:t>
      </w:r>
    </w:p>
    <w:p>
      <w:r>
        <w:t>Immortal Redneck Hits PC And Mac On April 25th https://t.co/2wbSOPMqtA #GamingNews #Trailers https://t.co/39MrY4mPOd</w:t>
      </w:r>
    </w:p>
    <w:p>
      <w:r>
        <w:rPr>
          <w:b/>
          <w:u w:val="single"/>
        </w:rPr>
        <w:t>252715</w:t>
      </w:r>
    </w:p>
    <w:p>
      <w:r>
        <w:t>@sandilewela @myanc Exactly the problem.</w:t>
        <w:br/>
        <w:br/>
        <w:t>Negotiated decisions is what SA needs &amp;amp; I don’t want much debate re providing equality for poor.</w:t>
      </w:r>
    </w:p>
    <w:p>
      <w:r>
        <w:rPr>
          <w:b/>
          <w:u w:val="single"/>
        </w:rPr>
        <w:t>252716</w:t>
      </w:r>
    </w:p>
    <w:p>
      <w:r>
        <w:t>I entered to win a Samsung Galaxy S8 and Gear VR prize package from @VRHeadsTweets! You can enter too! https://t.co/GRjopEfKxL</w:t>
      </w:r>
    </w:p>
    <w:p>
      <w:r>
        <w:rPr>
          <w:b/>
          <w:u w:val="single"/>
        </w:rPr>
        <w:t>252717</w:t>
      </w:r>
    </w:p>
    <w:p>
      <w:r>
        <w:t>One of the hardest decisions you'll ever have to face in life is choosing whether to walk away or try harder.</w:t>
      </w:r>
    </w:p>
    <w:p>
      <w:r>
        <w:rPr>
          <w:b/>
          <w:u w:val="single"/>
        </w:rPr>
        <w:t>252718</w:t>
      </w:r>
    </w:p>
    <w:p>
      <w:r>
        <w:t>#JamesComey will turn out to be the hero in this whole thing. Time to Save the Republic! #Trumprussia</w:t>
      </w:r>
    </w:p>
    <w:p>
      <w:r>
        <w:rPr>
          <w:b/>
          <w:u w:val="single"/>
        </w:rPr>
        <w:t>252719</w:t>
      </w:r>
    </w:p>
    <w:p>
      <w:r>
        <w:t>Listen to Chance The Rapper - Mixtape (feat Young Thug Lil Yatchy by HotDropsNow #np on #SoundCloud</w:t>
        <w:br/>
        <w:t>https://t.co/BHy6YRlyLB</w:t>
      </w:r>
    </w:p>
    <w:p>
      <w:r>
        <w:rPr>
          <w:b/>
          <w:u w:val="single"/>
        </w:rPr>
        <w:t>252720</w:t>
      </w:r>
    </w:p>
    <w:p>
      <w:r>
        <w:t>Don't try to re-open doors God already told you to close... Wow! This is Profound https://t.co/9WXGXlIV9Y</w:t>
      </w:r>
    </w:p>
    <w:p>
      <w:r>
        <w:rPr>
          <w:b/>
          <w:u w:val="single"/>
        </w:rPr>
        <w:t>252721</w:t>
      </w:r>
    </w:p>
    <w:p>
      <w:r>
        <w:t>From a delerious John McCain to a awesome Jimmy Carter: Keep your mouth shut and your eyes open. -  The Young Taraxippus</w:t>
      </w:r>
    </w:p>
    <w:p>
      <w:r>
        <w:rPr>
          <w:b/>
          <w:u w:val="single"/>
        </w:rPr>
        <w:t>252722</w:t>
      </w:r>
    </w:p>
    <w:p>
      <w:r>
        <w:t>Yall pls help me find those tix pls help rt🙇🙇 every help will help my friend alot🙇 https://t.co/JevdEK1ReV</w:t>
      </w:r>
    </w:p>
    <w:p>
      <w:r>
        <w:rPr>
          <w:b/>
          <w:u w:val="single"/>
        </w:rPr>
        <w:t>252723</w:t>
      </w:r>
    </w:p>
    <w:p>
      <w:r>
        <w:t>Video shows crash of F-16 fighter jet that crashed near neighborhood in Clinton, Md. https://t.co/aBUVsL8rwd</w:t>
      </w:r>
    </w:p>
    <w:p>
      <w:r>
        <w:rPr>
          <w:b/>
          <w:u w:val="single"/>
        </w:rPr>
        <w:t>252724</w:t>
      </w:r>
    </w:p>
    <w:p>
      <w:r>
        <w:t>I hope you are healthy and happy. You mean the world to me.I love you with all my heart.Could you follow me please? ♡♡♡ @Harry_Styles ×9,460</w:t>
      </w:r>
    </w:p>
    <w:p>
      <w:r>
        <w:rPr>
          <w:b/>
          <w:u w:val="single"/>
        </w:rPr>
        <w:t>252725</w:t>
      </w:r>
    </w:p>
    <w:p>
      <w:r>
        <w:t>@Snapple  please bring back Brett's blend!  It was the BEST Snapple ever!! And the one "diet" drink I craved. #limitedtime #makefulltime</w:t>
      </w:r>
    </w:p>
    <w:p>
      <w:r>
        <w:rPr>
          <w:b/>
          <w:u w:val="single"/>
        </w:rPr>
        <w:t>252726</w:t>
      </w:r>
    </w:p>
    <w:p>
      <w:r>
        <w:t>The most selective schools make an extraordinary difference in life earnings for black &amp;amp; Hispanic students... https://t.co/EoVFtrLjRV</w:t>
      </w:r>
    </w:p>
    <w:p>
      <w:r>
        <w:rPr>
          <w:b/>
          <w:u w:val="single"/>
        </w:rPr>
        <w:t>252727</w:t>
      </w:r>
    </w:p>
    <w:p>
      <w:r>
        <w:t>.@FrankieJGrande -MISSED #5 at https://t.co/BQFR4p35kv THE Productivity Philosopher. SHARE&amp;amp; Make 2017 your YEAR! #Leadership</w:t>
      </w:r>
    </w:p>
    <w:p>
      <w:r>
        <w:rPr>
          <w:b/>
          <w:u w:val="single"/>
        </w:rPr>
        <w:t>252728</w:t>
      </w:r>
    </w:p>
    <w:p>
      <w:r>
        <w:t>@daniecal Same dudes can't be seen without new Js. They not mad at the game, just mad they aren't winning.</w:t>
      </w:r>
    </w:p>
    <w:p>
      <w:r>
        <w:rPr>
          <w:b/>
          <w:u w:val="single"/>
        </w:rPr>
        <w:t>252729</w:t>
      </w:r>
    </w:p>
    <w:p>
      <w:r>
        <w:t>Love doesn't make the world go round; love is what makes the ride worthwhile. - Elizabeth Barrett Browning #quote</w:t>
      </w:r>
    </w:p>
    <w:p>
      <w:r>
        <w:rPr>
          <w:b/>
          <w:u w:val="single"/>
        </w:rPr>
        <w:t>252730</w:t>
      </w:r>
    </w:p>
    <w:p>
      <w:r>
        <w:t>Bennie Mac's On 1st. The Best Barber &amp;amp; Beauty Shop In Birmingham! Great Cx SVC, Free Coffee, &amp;amp; Clean Shitable RestRooms FoReal 205.591.CUTS</w:t>
      </w:r>
    </w:p>
    <w:p>
      <w:r>
        <w:rPr>
          <w:b/>
          <w:u w:val="single"/>
        </w:rPr>
        <w:t>252731</w:t>
      </w:r>
    </w:p>
    <w:p>
      <w:r>
        <w:t>Really digging this groove this week, Happy Monday y'all and let's have an awesome week #drumfam… https://t.co/ZhhVTDsD46</w:t>
      </w:r>
    </w:p>
    <w:p>
      <w:r>
        <w:rPr>
          <w:b/>
          <w:u w:val="single"/>
        </w:rPr>
        <w:t>252732</w:t>
      </w:r>
    </w:p>
    <w:p>
      <w:r>
        <w:t>'This is a play-off for the play-offs' says Leicester Tigers scrum-half Ben Youngs | Leicester Mercury https://t.co/CL9IwOfsUP</w:t>
      </w:r>
    </w:p>
    <w:p>
      <w:r>
        <w:rPr>
          <w:b/>
          <w:u w:val="single"/>
        </w:rPr>
        <w:t>252733</w:t>
      </w:r>
    </w:p>
    <w:p>
      <w:r>
        <w:t>#MIDDLEOFTHENIGHTTOUR  https://t.co/MqaJ9JyB3R … … …       @TheVampsband james i beg of you james please</w:t>
      </w:r>
    </w:p>
    <w:p>
      <w:r>
        <w:rPr>
          <w:b/>
          <w:u w:val="single"/>
        </w:rPr>
        <w:t>252734</w:t>
      </w:r>
    </w:p>
    <w:p>
      <w:r>
        <w:t>"on-demand streaming climbed 35.2% in Q1 to 133.9 billion streams, up from 99.1 billion in '16" @Spotify https://t.co/jj54VNloFx</w:t>
      </w:r>
    </w:p>
    <w:p>
      <w:r>
        <w:rPr>
          <w:b/>
          <w:u w:val="single"/>
        </w:rPr>
        <w:t>252735</w:t>
      </w:r>
    </w:p>
    <w:p>
      <w:r>
        <w:t>Never!!!.Mix...Biznezz...Wit</w:t>
        <w:br/>
        <w:t>Personal!!!.Like...Oil...&amp;amp;...Vinegar!!!</w:t>
        <w:br/>
        <w:t>Dey...Don't...Mix!!!.Like...Love!!!</w:t>
        <w:br/>
        <w:t>&amp;amp;...Hate!!!.Ok!!!.✌✌✌!!!</w:t>
      </w:r>
    </w:p>
    <w:p>
      <w:r>
        <w:rPr>
          <w:b/>
          <w:u w:val="single"/>
        </w:rPr>
        <w:t>252736</w:t>
      </w:r>
    </w:p>
    <w:p>
      <w:r>
        <w:t>In case you weren't aware but those in the military will conduct the strikes.</w:t>
        <w:br/>
        <w:br/>
        <w:t>P.S. Obama didn't actually kill Osama Bin Laden either https://t.co/1GKLEZ1W9B</w:t>
      </w:r>
    </w:p>
    <w:p>
      <w:r>
        <w:rPr>
          <w:b/>
          <w:u w:val="single"/>
        </w:rPr>
        <w:t>252737</w:t>
      </w:r>
    </w:p>
    <w:p>
      <w:r>
        <w:t>Susan Rice requested to unmask names of Trump transition officials, sources say https://t.co/ypjX01pbVA  #LockHerUp #Unmasker #Unmaskgate</w:t>
      </w:r>
    </w:p>
    <w:p>
      <w:r>
        <w:rPr>
          <w:b/>
          <w:u w:val="single"/>
        </w:rPr>
        <w:t>252738</w:t>
      </w:r>
    </w:p>
    <w:p>
      <w:r>
        <w:t>@AsEasyAsRiding @lastnotlost @ShoestringCycle @WilliamNB @PlymouthHerald @Trafficwmp What, like this? https://t.co/89j5IudaeW</w:t>
      </w:r>
    </w:p>
    <w:p>
      <w:r>
        <w:rPr>
          <w:b/>
          <w:u w:val="single"/>
        </w:rPr>
        <w:t>252739</w:t>
      </w:r>
    </w:p>
    <w:p>
      <w:r>
        <w:t>Striving to earn your keep makes you feel good about yourself ... More for Aries https://t.co/L8HJbG6Av2</w:t>
      </w:r>
    </w:p>
    <w:p>
      <w:r>
        <w:rPr>
          <w:b/>
          <w:u w:val="single"/>
        </w:rPr>
        <w:t>252740</w:t>
      </w:r>
    </w:p>
    <w:p>
      <w:r>
        <w:t>#thanks @srijana88 thanks for the recent follow. Much appreciated :) &amp;gt;&amp;gt; Want this 🆓? https://t.co/ivU2TMkd7S</w:t>
      </w:r>
    </w:p>
    <w:p>
      <w:r>
        <w:rPr>
          <w:b/>
          <w:u w:val="single"/>
        </w:rPr>
        <w:t>252741</w:t>
      </w:r>
    </w:p>
    <w:p>
      <w:r>
        <w:t>Where I need to be all day today, your legs in the air &amp;amp; my tongue making you purr 👅 https://t.co/jVJmhdbVhU</w:t>
      </w:r>
    </w:p>
    <w:p>
      <w:r>
        <w:rPr>
          <w:b/>
          <w:u w:val="single"/>
        </w:rPr>
        <w:t>252742</w:t>
      </w:r>
    </w:p>
    <w:p>
      <w:r>
        <w:t>Syaoran Li Nendoroid painted prototype revealed by Good Smile Company https://t.co/nWieqVrkCg https://t.co/RaPJ9xtQMU</w:t>
      </w:r>
    </w:p>
    <w:p>
      <w:r>
        <w:rPr>
          <w:b/>
          <w:u w:val="single"/>
        </w:rPr>
        <w:t>252743</w:t>
      </w:r>
    </w:p>
    <w:p>
      <w:r>
        <w:t>@BLUpfront @TheXclass @popsknox @hoosierworld @BethLynch2020 @eyi_rick being correct isn't all that great if no one listens to us;I've felt+</w:t>
      </w:r>
    </w:p>
    <w:p>
      <w:r>
        <w:rPr>
          <w:b/>
          <w:u w:val="single"/>
        </w:rPr>
        <w:t>252744</w:t>
      </w:r>
    </w:p>
    <w:p>
      <w:r>
        <w:t xml:space="preserve">Credkin is kidding if she doesnt think voters wont remember the ig cash giveaway to biz, </w:t>
        <w:br/>
        <w:t>Instead she turns to a snag sizzle.</w:t>
        <w:br/>
        <w:t>OMFG #auspol https://t.co/gM6mVNNDe7</w:t>
      </w:r>
    </w:p>
    <w:p>
      <w:r>
        <w:rPr>
          <w:b/>
          <w:u w:val="single"/>
        </w:rPr>
        <w:t>252745</w:t>
      </w:r>
    </w:p>
    <w:p>
      <w:r>
        <w:t>@CC_34 That's a dumb ass question first of all but No I don't b/c that's not my personality to play victim about anything.</w:t>
      </w:r>
    </w:p>
    <w:p>
      <w:r>
        <w:rPr>
          <w:b/>
          <w:u w:val="single"/>
        </w:rPr>
        <w:t>252746</w:t>
      </w:r>
    </w:p>
    <w:p>
      <w:r>
        <w:t>My Vagina My Private business #Pence you should stay with your wife's &amp;amp; goat's Vaginas If they choose you'  you but head! https://t.co/iyFggKm7Vs</w:t>
      </w:r>
    </w:p>
    <w:p>
      <w:r>
        <w:rPr>
          <w:b/>
          <w:u w:val="single"/>
        </w:rPr>
        <w:t>252747</w:t>
      </w:r>
    </w:p>
    <w:p>
      <w:r>
        <w:t>@kaileighbrandt Well for mine I can say 4/29/when the Racha earthquake occured &amp;amp; killed 100 people. Not as cool as yours though.</w:t>
      </w:r>
    </w:p>
    <w:p>
      <w:r>
        <w:rPr>
          <w:b/>
          <w:u w:val="single"/>
        </w:rPr>
        <w:t>252748</w:t>
      </w:r>
    </w:p>
    <w:p>
      <w:r>
        <w:t>5 Color Choice Mistakes You Should Avoid in Web Design [Infographic] https://t.co/rcS2pzEmVE https://t.co/MeMBrk4MYe</w:t>
      </w:r>
    </w:p>
    <w:p>
      <w:r>
        <w:rPr>
          <w:b/>
          <w:u w:val="single"/>
        </w:rPr>
        <w:t>252749</w:t>
      </w:r>
    </w:p>
    <w:p>
      <w:r>
        <w:t>Looking through the camera roll, reminiscing on all of the good memories, and thinking about all of the new ones that will be made.</w:t>
      </w:r>
    </w:p>
    <w:p>
      <w:r>
        <w:rPr>
          <w:b/>
          <w:u w:val="single"/>
        </w:rPr>
        <w:t>252750</w:t>
      </w:r>
    </w:p>
    <w:p>
      <w:r>
        <w:t>Rebound relationships, good or bad?  Go Cop @Jaydonjec Ft @kingblaizy - #Successful &amp;gt;&amp;gt; https://t.co/JKAspgPhai Kindly Retweet</w:t>
      </w:r>
    </w:p>
    <w:p>
      <w:r>
        <w:rPr>
          <w:b/>
          <w:u w:val="single"/>
        </w:rPr>
        <w:t>252751</w:t>
      </w:r>
    </w:p>
    <w:p>
      <w:r>
        <w:t>Almost 800,000 U.S. drone owners have registered to fly in 15 months https://t.co/19M2dQtMLu https://t.co/umLPeoN6fi</w:t>
      </w:r>
    </w:p>
    <w:p>
      <w:r>
        <w:rPr>
          <w:b/>
          <w:u w:val="single"/>
        </w:rPr>
        <w:t>252752</w:t>
      </w:r>
    </w:p>
    <w:p>
      <w:r>
        <w:t>@eschman_richard @HislerJulia @sabrinav_1_4 @mrs_eschman Way to go D! Everyone knows you didn't do it @eschman_richard</w:t>
      </w:r>
    </w:p>
    <w:p>
      <w:r>
        <w:rPr>
          <w:b/>
          <w:u w:val="single"/>
        </w:rPr>
        <w:t>252753</w:t>
      </w:r>
    </w:p>
    <w:p>
      <w:r>
        <w:t>Spring has Sprung!</w:t>
        <w:br/>
        <w:t>What a great time to buy or sell a home!!!</w:t>
        <w:br/>
        <w:t>Call me now for more information, I would love to hel… https://t.co/k5k0pXqyOK</w:t>
      </w:r>
    </w:p>
    <w:p>
      <w:r>
        <w:rPr>
          <w:b/>
          <w:u w:val="single"/>
        </w:rPr>
        <w:t>252754</w:t>
      </w:r>
    </w:p>
    <w:p>
      <w:r>
        <w:t>@simonrbriggs A west African language, for sure - his father came from Cameroon - here's the original too, I think: https://t.co/yIhsW66SaX</w:t>
      </w:r>
    </w:p>
    <w:p>
      <w:r>
        <w:rPr>
          <w:b/>
          <w:u w:val="single"/>
        </w:rPr>
        <w:t>252755</w:t>
      </w:r>
    </w:p>
    <w:p>
      <w:r>
        <w:t>@bollywoodindia0 oh Waw Very Amazing Video 👌 👏 Saat Samandar Super hit Song</w:t>
        <w:br/>
        <w:t>And the most successful Even Now 😍🔥🌟</w:t>
      </w:r>
    </w:p>
    <w:p>
      <w:r>
        <w:rPr>
          <w:b/>
          <w:u w:val="single"/>
        </w:rPr>
        <w:t>252756</w:t>
      </w:r>
    </w:p>
    <w:p>
      <w:r>
        <w:t>@wqs yep! His family didn't agree to him getting married to her but he secretly married her. Told his family recently @imdadawan</w:t>
      </w:r>
    </w:p>
    <w:p>
      <w:r>
        <w:rPr>
          <w:b/>
          <w:u w:val="single"/>
        </w:rPr>
        <w:t>252757</w:t>
      </w:r>
    </w:p>
    <w:p>
      <w:r>
        <w:t>@RGriffinStar Can I please have a follow? I am a fan of yours here in Toronto covering the @BlueJays &amp;amp; read your past #Expos work. #BlueJays</w:t>
      </w:r>
    </w:p>
    <w:p>
      <w:r>
        <w:rPr>
          <w:b/>
          <w:u w:val="single"/>
        </w:rPr>
        <w:t>252758</w:t>
      </w:r>
    </w:p>
    <w:p>
      <w:r>
        <w:t>@daniellehallett This is exciting, I wasn't just saying it when i said I'm looking forward to following your journey! #motivational</w:t>
      </w:r>
    </w:p>
    <w:p>
      <w:r>
        <w:rPr>
          <w:b/>
          <w:u w:val="single"/>
        </w:rPr>
        <w:t>252759</w:t>
      </w:r>
    </w:p>
    <w:p>
      <w:r>
        <w:t>@Dstay_humble I WILL HOWEVER ROLL WHATEVER BLUNTS NEED TO BE ROLLED , I WILL ASSUME THAT RESPONSIBILITY</w:t>
      </w:r>
    </w:p>
    <w:p>
      <w:r>
        <w:rPr>
          <w:b/>
          <w:u w:val="single"/>
        </w:rPr>
        <w:t>252760</w:t>
      </w:r>
    </w:p>
    <w:p>
      <w:r>
        <w:t>Patent application suggests Disney is developing robots, including "humanoid robots,"... https://t.co/dWqlBeS3YX by #CNN via @c0nvey https://t.co/Qtduno6g5G</w:t>
      </w:r>
    </w:p>
    <w:p>
      <w:r>
        <w:rPr>
          <w:b/>
          <w:u w:val="single"/>
        </w:rPr>
        <w:t>252761</w:t>
      </w:r>
    </w:p>
    <w:p>
      <w:r>
        <w:t>One inner voice tells you to do it while another voice yells s... More for Aries https://t.co/v4FaNsYcWa</w:t>
      </w:r>
    </w:p>
    <w:p>
      <w:r>
        <w:rPr>
          <w:b/>
          <w:u w:val="single"/>
        </w:rPr>
        <w:t>252762</w:t>
      </w:r>
    </w:p>
    <w:p>
      <w:r>
        <w:t>679:269 This is he, my master said,</w:t>
        <w:br/>
        <w:t>Despised the Athenian maid;</w:t>
        <w:br/>
        <w:t>And here the maiden, sleeping sound,</w:t>
        <w:br/>
        <w:t>#AMNDBots</w:t>
      </w:r>
    </w:p>
    <w:p>
      <w:r>
        <w:rPr>
          <w:b/>
          <w:u w:val="single"/>
        </w:rPr>
        <w:t>252763</w:t>
      </w:r>
    </w:p>
    <w:p>
      <w:r>
        <w:t>@djamplifide @billhandelshow @Tuckerpete @ProdMichelle I am sorry I am just seeing this. Do you remember the time?</w:t>
      </w:r>
    </w:p>
    <w:p>
      <w:r>
        <w:rPr>
          <w:b/>
          <w:u w:val="single"/>
        </w:rPr>
        <w:t>252764</w:t>
      </w:r>
    </w:p>
    <w:p>
      <w:r>
        <w:t>♥Free♥XXX♥Chat✌️Visit us✌️ https://t.co/trmzI0HzsR ♥ April 07, 2017 at 12:45PM FRT✌️SexCamS✌️ #Indecentlatina ✌️♥</w:t>
      </w:r>
    </w:p>
    <w:p>
      <w:r>
        <w:rPr>
          <w:b/>
          <w:u w:val="single"/>
        </w:rPr>
        <w:t>252765</w:t>
      </w:r>
    </w:p>
    <w:p>
      <w:r>
        <w:t>@Celazul1 @FoxNews @POTUS @realDonaldTrump Right so someone cant read became a billionaire in the real estate market, you're that happens</w:t>
      </w:r>
    </w:p>
    <w:p>
      <w:r>
        <w:rPr>
          <w:b/>
          <w:u w:val="single"/>
        </w:rPr>
        <w:t>252766</w:t>
      </w:r>
    </w:p>
    <w:p>
      <w:r>
        <w:t>@isafakir GA 6th Cong'l district voters should vote on April 18th to censure Donald Trump. https://t.co/J1cE9v3QvJ</w:t>
      </w:r>
    </w:p>
    <w:p>
      <w:r>
        <w:rPr>
          <w:b/>
          <w:u w:val="single"/>
        </w:rPr>
        <w:t>252767</w:t>
      </w:r>
    </w:p>
    <w:p>
      <w:r>
        <w:t>A extension that floods your internet history with false information, making all the data advertisers are getting … https://t.co/xmwDQAPInD</w:t>
      </w:r>
    </w:p>
    <w:p>
      <w:r>
        <w:rPr>
          <w:b/>
          <w:u w:val="single"/>
        </w:rPr>
        <w:t>252768</w:t>
      </w:r>
    </w:p>
    <w:p>
      <w:r>
        <w:t>Met with Harbour Master in Kirkcudbright this afternoon. UK's busiest Scallop port. https://t.co/7EJr2UUHhm</w:t>
      </w:r>
    </w:p>
    <w:p>
      <w:r>
        <w:rPr>
          <w:b/>
          <w:u w:val="single"/>
        </w:rPr>
        <w:t>252769</w:t>
      </w:r>
    </w:p>
    <w:p>
      <w:r>
        <w:t>Another hunting ranch kills the Sacred White Buffalo for Profit - By James Magaska Swan https://t.co/CoYudqIz9r</w:t>
      </w:r>
    </w:p>
    <w:p>
      <w:r>
        <w:rPr>
          <w:b/>
          <w:u w:val="single"/>
        </w:rPr>
        <w:t>252770</w:t>
      </w:r>
    </w:p>
    <w:p>
      <w:r>
        <w:t>The #GrandMufti of #KSA regarding the #Saudi Execution of 47 convicted #terrorists</w:t>
        <w:br/>
        <w:br/>
        <w:t>Sh. Abdul-Azeez Aal ash-Shaykh</w:t>
        <w:br/>
        <w:br/>
        <w:t>https://t.co/coFX0lDJ9s</w:t>
      </w:r>
    </w:p>
    <w:p>
      <w:r>
        <w:rPr>
          <w:b/>
          <w:u w:val="single"/>
        </w:rPr>
        <w:t>252771</w:t>
      </w:r>
    </w:p>
    <w:p>
      <w:r>
        <w:t>New to #PropertyInvestment? We can help you build a #BuyToLetProperty portfolio. Check us out at https://t.co/PlqMLAL3Xz</w:t>
      </w:r>
    </w:p>
    <w:p>
      <w:r>
        <w:rPr>
          <w:b/>
          <w:u w:val="single"/>
        </w:rPr>
        <w:t>252772</w:t>
      </w:r>
    </w:p>
    <w:p>
      <w:r>
        <w:t>... organizer would go w. injured worker to meetings to express their dissatisfaction with the WSIB’s treatment of the injured workers...</w:t>
      </w:r>
    </w:p>
    <w:p>
      <w:r>
        <w:rPr>
          <w:b/>
          <w:u w:val="single"/>
        </w:rPr>
        <w:t>252773</w:t>
      </w:r>
    </w:p>
    <w:p>
      <w:r>
        <w:t>NigeriaNewsdesk: Blatter the most selfish person I have seen in my life – Platini https://t.co/UAtEoCQ7Bp via dai… https://t.co/pvNEwuQ4q2</w:t>
      </w:r>
    </w:p>
    <w:p>
      <w:r>
        <w:rPr>
          <w:b/>
          <w:u w:val="single"/>
        </w:rPr>
        <w:t>252774</w:t>
      </w:r>
    </w:p>
    <w:p>
      <w:r>
        <w:t>We take donations through Venmo! Donate to @WalkMS-Macon to help us reach our goal! https://t.co/AglxR2663e</w:t>
      </w:r>
    </w:p>
    <w:p>
      <w:r>
        <w:rPr>
          <w:b/>
          <w:u w:val="single"/>
        </w:rPr>
        <w:t>252775</w:t>
      </w:r>
    </w:p>
    <w:p>
      <w:r>
        <w:t>@reliancejio @JioCare Service is best but Lumia 650 does nt hv VoLTE</w:t>
        <w:br/>
        <w:t>I use LTE net services only.</w:t>
        <w:br/>
        <w:t>Atleast bring Jio Voice on windows phb 2/2</w:t>
      </w:r>
    </w:p>
    <w:p>
      <w:r>
        <w:rPr>
          <w:b/>
          <w:u w:val="single"/>
        </w:rPr>
        <w:t>252776</w:t>
      </w:r>
    </w:p>
    <w:p>
      <w:r>
        <w:t>😍I did promise NEW arrivals 😍</w:t>
        <w:br/>
        <w:t>👀Take a look at these cold shoulder loose &amp;amp; light summer tops 👀(Only 1 top in each... https://t.co/AVqKFxQZqf</w:t>
      </w:r>
    </w:p>
    <w:p>
      <w:r>
        <w:rPr>
          <w:b/>
          <w:u w:val="single"/>
        </w:rPr>
        <w:t>252777</w:t>
      </w:r>
    </w:p>
    <w:p>
      <w:r>
        <w:t>13 Reasons Why F'd me up when i was 14 and now its f'ing me up again at 20. But its so powerful and moving.. i love it</w:t>
      </w:r>
    </w:p>
    <w:p>
      <w:r>
        <w:rPr>
          <w:b/>
          <w:u w:val="single"/>
        </w:rPr>
        <w:t>252778</w:t>
      </w:r>
    </w:p>
    <w:p>
      <w:r>
        <w:t>@BatmanNewsCom I wouldn't think so he knows but he won't say aa it's not the done thing to see happen news on the red carpet</w:t>
      </w:r>
    </w:p>
    <w:p>
      <w:r>
        <w:rPr>
          <w:b/>
          <w:u w:val="single"/>
        </w:rPr>
        <w:t>252779</w:t>
      </w:r>
    </w:p>
    <w:p>
      <w:r>
        <w:t>No. of Premier League goals involved in before turning 21:</w:t>
        <w:br/>
        <w:br/>
        <w:t>Beckham - 12</w:t>
        <w:br/>
        <w:t>Gerrard -... https://t.co/3VSvCKrgoH by #BBCSport via @c0nvey https://t.co/0Hsdsq8os8</w:t>
      </w:r>
    </w:p>
    <w:p>
      <w:r>
        <w:rPr>
          <w:b/>
          <w:u w:val="single"/>
        </w:rPr>
        <w:t>252780</w:t>
      </w:r>
    </w:p>
    <w:p>
      <w:r>
        <w:t>@crissles I'm listening to her Playlist she just uploaded and I for real want to get married now. Issa trap.</w:t>
      </w:r>
    </w:p>
    <w:p>
      <w:r>
        <w:rPr>
          <w:b/>
          <w:u w:val="single"/>
        </w:rPr>
        <w:t>252781</w:t>
      </w:r>
    </w:p>
    <w:p>
      <w:r>
        <w:t>@O2 @2pm @bertie1999 is wielding a brick like mobile - an upgrade for her would save all of our blushes! Thanks @O2 😁</w:t>
      </w:r>
    </w:p>
    <w:p>
      <w:r>
        <w:rPr>
          <w:b/>
          <w:u w:val="single"/>
        </w:rPr>
        <w:t>252782</w:t>
      </w:r>
    </w:p>
    <w:p>
      <w:r>
        <w:t>The @dripdoctors co-founders need IV Vitamin Therapy too! After a long week of setting up our new Henderson, NV... https://t.co/9OyTXwST76</w:t>
      </w:r>
    </w:p>
    <w:p>
      <w:r>
        <w:rPr>
          <w:b/>
          <w:u w:val="single"/>
        </w:rPr>
        <w:t>252783</w:t>
      </w:r>
    </w:p>
    <w:p>
      <w:r>
        <w:t>Standing alone with #integrity and #perpetually permeating #awareness is far more superior... https://t.co/VJXI9kWFgq</w:t>
      </w:r>
    </w:p>
    <w:p>
      <w:r>
        <w:rPr>
          <w:b/>
          <w:u w:val="single"/>
        </w:rPr>
        <w:t>252784</w:t>
      </w:r>
    </w:p>
    <w:p>
      <w:r>
        <w:t>Manulife rep cold calls and asks to speak to my husband about our investment plan for the future. #WrongOnSoManyLevels #MarketingDegreeFail</w:t>
      </w:r>
    </w:p>
    <w:p>
      <w:r>
        <w:rPr>
          <w:b/>
          <w:u w:val="single"/>
        </w:rPr>
        <w:t>252785</w:t>
      </w:r>
    </w:p>
    <w:p>
      <w:r>
        <w:t>Attending events where evil and haram things are committed will weaken our faith. Let's be firm on our deen and stay away from such events</w:t>
      </w:r>
    </w:p>
    <w:p>
      <w:r>
        <w:rPr>
          <w:b/>
          <w:u w:val="single"/>
        </w:rPr>
        <w:t>252786</w:t>
      </w:r>
    </w:p>
    <w:p>
      <w:r>
        <w:t>nola​.com &amp;gt;&amp;gt; Saints planning to cut quarterback Luke McCown on Wednesday https://t.co/rOGb6BMgdg</w:t>
      </w:r>
    </w:p>
    <w:p>
      <w:r>
        <w:rPr>
          <w:b/>
          <w:u w:val="single"/>
        </w:rPr>
        <w:t>252787</w:t>
      </w:r>
    </w:p>
    <w:p>
      <w:r>
        <w:t>Hey Wannapreneurs!Join us tomorrow to learn "How to build a Wow product" from pioneers.Register at https://t.co/AUwExo6ADN https://t.co/nQYyxKKDbb</w:t>
      </w:r>
    </w:p>
    <w:p>
      <w:r>
        <w:rPr>
          <w:b/>
          <w:u w:val="single"/>
        </w:rPr>
        <w:t>252788</w:t>
      </w:r>
    </w:p>
    <w:p>
      <w:r>
        <w:t xml:space="preserve">Just one day until Game Day. </w:t>
        <w:br/>
        <w:t>The weather is so so nice ! I can't wait for tomorrow 🕺🏽</w:t>
        <w:br/>
        <w:br/>
        <w:t>#POPBOTTLESCPT https://t.co/D5vdT4hfeV</w:t>
      </w:r>
    </w:p>
    <w:p>
      <w:r>
        <w:rPr>
          <w:b/>
          <w:u w:val="single"/>
        </w:rPr>
        <w:t>252789</w:t>
      </w:r>
    </w:p>
    <w:p>
      <w:r>
        <w:t>@RepHankJohnson, another one killed by guns in Tucker today. What will you do about it? https://t.co/lrXLqaoCku #shootatweet</w:t>
      </w:r>
    </w:p>
    <w:p>
      <w:r>
        <w:rPr>
          <w:b/>
          <w:u w:val="single"/>
        </w:rPr>
        <w:t>252790</w:t>
      </w:r>
    </w:p>
    <w:p>
      <w:r>
        <w:t>THE WALLFLOWERS   -  Bringing Down The Horse  -  (1997)  CD  https://t.co/ysKLO9OPTS https://t.co/8d9pg383S9</w:t>
      </w:r>
    </w:p>
    <w:p>
      <w:r>
        <w:rPr>
          <w:b/>
          <w:u w:val="single"/>
        </w:rPr>
        <w:t>252791</w:t>
      </w:r>
    </w:p>
    <w:p>
      <w:r>
        <w:t>The Growing Power of State and Local Workplace Regulations: Employer Compliance Trends, Part 1 https://t.co/WkLUQmASPS #recruiting #HR</w:t>
      </w:r>
    </w:p>
    <w:p>
      <w:r>
        <w:rPr>
          <w:b/>
          <w:u w:val="single"/>
        </w:rPr>
        <w:t>252792</w:t>
      </w:r>
    </w:p>
    <w:p>
      <w:r>
        <w:t>Can't wait for the #giftedmovie release on April 7! This family drama should be on your must-see list. #ad https://t.co/hGZq3KarOT</w:t>
      </w:r>
    </w:p>
    <w:p>
      <w:r>
        <w:rPr>
          <w:b/>
          <w:u w:val="single"/>
        </w:rPr>
        <w:t>252793</w:t>
      </w:r>
    </w:p>
    <w:p>
      <w:r>
        <w:t>88.9% Cyndaquil found til 22:56:05 (26m 28s) Catch Pokemon @ KTOWN Night Market on June 16 &amp;amp; 17 @ ktownnightmrkt https://t.co/xTuAs7s3uu</w:t>
      </w:r>
    </w:p>
    <w:p>
      <w:r>
        <w:rPr>
          <w:b/>
          <w:u w:val="single"/>
        </w:rPr>
        <w:t>252794</w:t>
      </w:r>
    </w:p>
    <w:p>
      <w:r>
        <w:t>We're about to start the first of two evening events under the tent. Get thee to @HugoHouse and find us in the back yard https://t.co/kyFFJs67T7</w:t>
      </w:r>
    </w:p>
    <w:p>
      <w:r>
        <w:rPr>
          <w:b/>
          <w:u w:val="single"/>
        </w:rPr>
        <w:t>252795</w:t>
      </w:r>
    </w:p>
    <w:p>
      <w:r>
        <w:t>@TIA_INTL_PHOTO @Around_Seattle @SeattleSouthsid @Seattle_Tourism @ColumbiaSkyView @MayorEdMurray Lovely work!</w:t>
      </w:r>
    </w:p>
    <w:p>
      <w:r>
        <w:rPr>
          <w:b/>
          <w:u w:val="single"/>
        </w:rPr>
        <w:t>252796</w:t>
      </w:r>
    </w:p>
    <w:p>
      <w:r>
        <w:t>@eavesdropann @gene_covert @BillPeriman @SgtBigC @mama_sees @workbench59 @HorseShort @TLlistenMore3 @CoryBarnes_Mus @KazmierskiR @unarosabianca13 @POTUS @FLOTUS @TheresePicard @VetApologist @joyreaper @MiceeMouse @BasedMonitored @mitchellvii @RJGatorEsq @DrMartyFox @MADE__USA @tteegar @DHecei @OpinionOnion7 @dawnellemurray @ScottPresler @FranCifelli @corybarnes They would have been tried 4 treason &amp;amp; well u know what happens next</w:t>
      </w:r>
    </w:p>
    <w:p>
      <w:r>
        <w:rPr>
          <w:b/>
          <w:u w:val="single"/>
        </w:rPr>
        <w:t>252797</w:t>
      </w:r>
    </w:p>
    <w:p>
      <w:r>
        <w:t>Rookie @BeMore27 scores a career high 30 to lead Den past NO 122-106.  The W keeps their playoff hopes alive.  1 gm back of Portland for 8th</w:t>
      </w:r>
    </w:p>
    <w:p>
      <w:r>
        <w:rPr>
          <w:b/>
          <w:u w:val="single"/>
        </w:rPr>
        <w:t>252798</w:t>
      </w:r>
    </w:p>
    <w:p>
      <w:r>
        <w:t>So proud to help this little angel. ❤ @CancerGetsLOST @jopinionated @MisElizaJane https://t.co/J9OdX6U0Fj</w:t>
      </w:r>
    </w:p>
    <w:p>
      <w:r>
        <w:rPr>
          <w:b/>
          <w:u w:val="single"/>
        </w:rPr>
        <w:t>252799</w:t>
      </w:r>
    </w:p>
    <w:p>
      <w:r>
        <w:t>Twitter ideas please. Any good courses in London next week for teenagers (15) - Art, Sport, Design, or just good fun</w:t>
      </w:r>
    </w:p>
    <w:p>
      <w:r>
        <w:rPr>
          <w:b/>
          <w:u w:val="single"/>
        </w:rPr>
        <w:t>252800</w:t>
      </w:r>
    </w:p>
    <w:p>
      <w:r>
        <w:t>@StackOverflow Nice try but you can't phish me. I know not to share my dance password with people on the internet.</w:t>
      </w:r>
    </w:p>
    <w:p>
      <w:r>
        <w:rPr>
          <w:b/>
          <w:u w:val="single"/>
        </w:rPr>
        <w:t>252801</w:t>
      </w:r>
    </w:p>
    <w:p>
      <w:r>
        <w:t>Booking info: apthemayor@gmail</w:t>
        <w:br/>
        <w:br/>
        <w:t>Let's Work....|</w:t>
        <w:br/>
        <w:br/>
        <w:t>#LoveLife #APtheMAYOR #Life #Understanding… https://t.co/doOEMA08Fo</w:t>
      </w:r>
    </w:p>
    <w:p>
      <w:r>
        <w:rPr>
          <w:b/>
          <w:u w:val="single"/>
        </w:rPr>
        <w:t>252802</w:t>
      </w:r>
    </w:p>
    <w:p>
      <w:r>
        <w:t>@shanewest a person posing as you on FB sent me a friend's request + a message. Sucks that it isn't really you :(</w:t>
      </w:r>
    </w:p>
    <w:p>
      <w:r>
        <w:rPr>
          <w:b/>
          <w:u w:val="single"/>
        </w:rPr>
        <w:t>252803</w:t>
      </w:r>
    </w:p>
    <w:p>
      <w:r>
        <w:t>Not only is this terrible and all over the place...I hate his fucking makeup so much it's so ugly https://t.co/3BysrqAcpy</w:t>
      </w:r>
    </w:p>
    <w:p>
      <w:r>
        <w:rPr>
          <w:b/>
          <w:u w:val="single"/>
        </w:rPr>
        <w:t>252804</w:t>
      </w:r>
    </w:p>
    <w:p>
      <w:r>
        <w:t>I don't know the key to success, but the key to failure is trying to please everybody.</w:t>
        <w:br/>
        <w:br/>
        <w:t>#AlwaysJaDineLasVegas</w:t>
      </w:r>
    </w:p>
    <w:p>
      <w:r>
        <w:rPr>
          <w:b/>
          <w:u w:val="single"/>
        </w:rPr>
        <w:t>252805</w:t>
      </w:r>
    </w:p>
    <w:p>
      <w:r>
        <w:t>LG poll: APC youths kick against Ajimobi’s alleged sideline of key members https://t.co/r0DzCrnJjd https://t.co/sjcHmEDBJd</w:t>
      </w:r>
    </w:p>
    <w:p>
      <w:r>
        <w:rPr>
          <w:b/>
          <w:u w:val="single"/>
        </w:rPr>
        <w:t>252806</w:t>
      </w:r>
    </w:p>
    <w:p>
      <w:r>
        <w:t>ATL 14 BKN 16 Q1 5:58</w:t>
        <w:br/>
        <w:t>Brook Lopez makes 5-foot two point shot (Randy Foye assists)</w:t>
        <w:br/>
        <w:t>P:5 R:1 A:1 S:1 B:0 T:1</w:t>
        <w:br/>
        <w:t>FD:8.7 DK:9.75</w:t>
      </w:r>
    </w:p>
    <w:p>
      <w:r>
        <w:rPr>
          <w:b/>
          <w:u w:val="single"/>
        </w:rPr>
        <w:t>252807</w:t>
      </w:r>
    </w:p>
    <w:p>
      <w:r>
        <w:t>I'm my best friend's #1 fan if nobody is there for her I'm there for her because I know how it feels to not have anybody by your side 👭👐🏽💯</w:t>
      </w:r>
    </w:p>
    <w:p>
      <w:r>
        <w:rPr>
          <w:b/>
          <w:u w:val="single"/>
        </w:rPr>
        <w:t>252808</w:t>
      </w:r>
    </w:p>
    <w:p>
      <w:r>
        <w:t>It's a must to watch this video today hahahaha https://t.co/yZerRXwfD2 #HAPPYMINGYUDAY  #민규야_스물한번째_봄도_함께하자</w:t>
      </w:r>
    </w:p>
    <w:p>
      <w:r>
        <w:rPr>
          <w:b/>
          <w:u w:val="single"/>
        </w:rPr>
        <w:t>252809</w:t>
      </w:r>
    </w:p>
    <w:p>
      <w:r>
        <w:t>@Eowaril @CoxConOfficial @CaitlinDelia The sooner the better! Seriously I could do with some fun con time, and so far the past two have rocked. Just need some spending money. :)</w:t>
      </w:r>
    </w:p>
    <w:p>
      <w:r>
        <w:rPr>
          <w:b/>
          <w:u w:val="single"/>
        </w:rPr>
        <w:t>252810</w:t>
      </w:r>
    </w:p>
    <w:p>
      <w:r>
        <w:t>MT @VaughnHillyard: Manchin Dems should vote yes for Gorsuch. I don't support nuclear option. https://t.co/iyOhnvNsXN #ConfirmGorsuch #PJNET</w:t>
      </w:r>
    </w:p>
    <w:p>
      <w:r>
        <w:rPr>
          <w:b/>
          <w:u w:val="single"/>
        </w:rPr>
        <w:t>252811</w:t>
      </w:r>
    </w:p>
    <w:p>
      <w:r>
        <w:t>@Vespii009 The racist race baiting socalled constant victim of nonexstnt cop wtch hunting wld be u &amp;amp; ur delusional wrld uve created</w:t>
      </w:r>
    </w:p>
    <w:p>
      <w:r>
        <w:rPr>
          <w:b/>
          <w:u w:val="single"/>
        </w:rPr>
        <w:t>252812</w:t>
      </w:r>
    </w:p>
    <w:p>
      <w:r>
        <w:t>Found a Transponder Snail!</w:t>
        <w:br/>
        <w:t>Giants, sea monsters and other amazing encounters!</w:t>
        <w:br/>
        <w:t>https://t.co/gSIJHXBRL4 #TreCru https://t.co/UZKi8SXNiT</w:t>
      </w:r>
    </w:p>
    <w:p>
      <w:r>
        <w:rPr>
          <w:b/>
          <w:u w:val="single"/>
        </w:rPr>
        <w:t>252813</w:t>
      </w:r>
    </w:p>
    <w:p>
      <w:r>
        <w:t>Hot air balloons are currently on offer at £20! (Rrp £25). Offer ends Wednesday 5th April.  Pick… https://t.co/HX2MaY1dj8</w:t>
      </w:r>
    </w:p>
    <w:p>
      <w:r>
        <w:rPr>
          <w:b/>
          <w:u w:val="single"/>
        </w:rPr>
        <w:t>252814</w:t>
      </w:r>
    </w:p>
    <w:p>
      <w:r>
        <w:t>Verizon To Debut Digital Live Linear TV Network Package https://t.co/K7uzt8Ymva https://t.co/HWH39K1to8</w:t>
      </w:r>
    </w:p>
    <w:p>
      <w:r>
        <w:rPr>
          <w:b/>
          <w:u w:val="single"/>
        </w:rPr>
        <w:t>252815</w:t>
      </w:r>
    </w:p>
    <w:p>
      <w:r>
        <w:t>Crash, Roulette, BlackJack, Dice, Jackpot &amp;amp; Coinflip. That's the reason im playing on https://t.co/b21tgsuHO8! And check @CSGOatsecom!</w:t>
      </w:r>
    </w:p>
    <w:p>
      <w:r>
        <w:rPr>
          <w:b/>
          <w:u w:val="single"/>
        </w:rPr>
        <w:t>252816</w:t>
      </w:r>
    </w:p>
    <w:p>
      <w:r>
        <w:t>E2219 Solar Slice &amp;amp; 925 Silver Overlay Pendant 2" Jewelry https://t.co/94GYuTI3QE https://t.co/AT5NmZ1YxO</w:t>
      </w:r>
    </w:p>
    <w:p>
      <w:r>
        <w:rPr>
          <w:b/>
          <w:u w:val="single"/>
        </w:rPr>
        <w:t>252817</w:t>
      </w:r>
    </w:p>
    <w:p>
      <w:r>
        <w:t>light rain -&amp;gt; clear sky</w:t>
        <w:br/>
        <w:t>temperature down 33°C -&amp;gt; 29°C</w:t>
        <w:br/>
        <w:t>humidity up 49% -&amp;gt; 70%</w:t>
        <w:br/>
        <w:t>wind 4kmh -&amp;gt; 3kmh</w:t>
      </w:r>
    </w:p>
    <w:p>
      <w:r>
        <w:rPr>
          <w:b/>
          <w:u w:val="single"/>
        </w:rPr>
        <w:t>252818</w:t>
      </w:r>
    </w:p>
    <w:p>
      <w:r>
        <w:t>@bottlesofpolish @yinzer81 we all do! It's about focusing energy on the right people/ not just troll one another with bs.</w:t>
      </w:r>
    </w:p>
    <w:p>
      <w:r>
        <w:rPr>
          <w:b/>
          <w:u w:val="single"/>
        </w:rPr>
        <w:t>252819</w:t>
      </w:r>
    </w:p>
    <w:p>
      <w:r>
        <w:t>Redstone 3 Preview: Design Language, Animations and More - https://t.co/Elcvc9rJdf (blog) https://t.co/hnHiWMHft4</w:t>
      </w:r>
    </w:p>
    <w:p>
      <w:r>
        <w:rPr>
          <w:b/>
          <w:u w:val="single"/>
        </w:rPr>
        <w:t>252820</w:t>
      </w:r>
    </w:p>
    <w:p>
      <w:r>
        <w:t>@cheryl_bites Was just trying to remind myself that I won't die or get someone else killed by not looking out the window every time I step into my</w:t>
      </w:r>
    </w:p>
    <w:p>
      <w:r>
        <w:rPr>
          <w:b/>
          <w:u w:val="single"/>
        </w:rPr>
        <w:t>252821</w:t>
      </w:r>
    </w:p>
    <w:p>
      <w:r>
        <w:t>Congratulations Girls DMR. New school record!  12:35.89!  Congrats C Henderson H Black H Gruman &amp;amp; M Born at Blue Valley Relays</w:t>
      </w:r>
    </w:p>
    <w:p>
      <w:r>
        <w:rPr>
          <w:b/>
          <w:u w:val="single"/>
        </w:rPr>
        <w:t>252822</w:t>
      </w:r>
    </w:p>
    <w:p>
      <w:r>
        <w:t>I added a video to a @YouTube playlist https://t.co/De2dF7sRtw Game of Thrones Season 7: Long Walk - Official Promo (HBO)</w:t>
      </w:r>
    </w:p>
    <w:p>
      <w:r>
        <w:rPr>
          <w:b/>
          <w:u w:val="single"/>
        </w:rPr>
        <w:t>252823</w:t>
      </w:r>
    </w:p>
    <w:p>
      <w:r>
        <w:t>@gerryluge He was good enough in every department to be a CM and in a 2. Nowadays there aren't any that complete. Teams play 3 in mid.</w:t>
      </w:r>
    </w:p>
    <w:p>
      <w:r>
        <w:rPr>
          <w:b/>
          <w:u w:val="single"/>
        </w:rPr>
        <w:t>252824</w:t>
      </w:r>
    </w:p>
    <w:p>
      <w:r>
        <w:t>New Google tool helps developers pick the right colors for their apps https://t.co/xNEsHa4lo7 via @techcrunch</w:t>
      </w:r>
    </w:p>
    <w:p>
      <w:r>
        <w:rPr>
          <w:b/>
          <w:u w:val="single"/>
        </w:rPr>
        <w:t>252825</w:t>
      </w:r>
    </w:p>
    <w:p>
      <w:r>
        <w:t>There's a new self-driving taxi startup to challenge Uber, Tesla, and Detroit - Quartz https://t.co/oku7CoHiI5</w:t>
      </w:r>
    </w:p>
    <w:p>
      <w:r>
        <w:rPr>
          <w:b/>
          <w:u w:val="single"/>
        </w:rPr>
        <w:t>252826</w:t>
      </w:r>
    </w:p>
    <w:p>
      <w:r>
        <w:t>Mess with me all you want but let me be clear. You hurt  one of my nieces or nephew. I will FUCK YOU UP. I'm so pissed.</w:t>
      </w:r>
    </w:p>
    <w:p>
      <w:r>
        <w:rPr>
          <w:b/>
          <w:u w:val="single"/>
        </w:rPr>
        <w:t>252827</w:t>
      </w:r>
    </w:p>
    <w:p>
      <w:r>
        <w:t>Could you all do me a massive solid and full this in for me. Thank you in advance. X https://t.co/pyDRxY2hHa</w:t>
      </w:r>
    </w:p>
    <w:p>
      <w:r>
        <w:rPr>
          <w:b/>
          <w:u w:val="single"/>
        </w:rPr>
        <w:t>252828</w:t>
      </w:r>
    </w:p>
    <w:p>
      <w:r>
        <w:t>Omg "Roy" @VeryNearlyViral  I totally wanna bone teenage you even HARDER than modern you!😖💪🏼 #dontaskwhy https://t.co/8A6xxt2SEC</w:t>
      </w:r>
    </w:p>
    <w:p>
      <w:r>
        <w:rPr>
          <w:b/>
          <w:u w:val="single"/>
        </w:rPr>
        <w:t>252829</w:t>
      </w:r>
    </w:p>
    <w:p>
      <w:r>
        <w:t>Why doesn't the int. community take #Assad to the #haguecourt to be tried for war crimes? Why does #Trumprussia deflect by bombing #Syria</w:t>
      </w:r>
    </w:p>
    <w:p>
      <w:r>
        <w:rPr>
          <w:b/>
          <w:u w:val="single"/>
        </w:rPr>
        <w:t>252830</w:t>
      </w:r>
    </w:p>
    <w:p>
      <w:r>
        <w:t>Ami Solutions Press: $31 Billion Municipal Water and Wastewater IIoT Market by 2026… https://t.co/NUgOlYQfFM</w:t>
      </w:r>
    </w:p>
    <w:p>
      <w:r>
        <w:rPr>
          <w:b/>
          <w:u w:val="single"/>
        </w:rPr>
        <w:t>252831</w:t>
      </w:r>
    </w:p>
    <w:p>
      <w:r>
        <w:t>It's as if someone turned up the volume on your emotions today... More for Aries https://t.co/jQnR7e66JK</w:t>
      </w:r>
    </w:p>
    <w:p>
      <w:r>
        <w:rPr>
          <w:b/>
          <w:u w:val="single"/>
        </w:rPr>
        <w:t>252832</w:t>
      </w:r>
    </w:p>
    <w:p>
      <w:r>
        <w:t>This is an event you're not going to want to miss!   Think adult science fair tied in with chef inspired bites... https://t.co/wsh4Lax2Bi</w:t>
      </w:r>
    </w:p>
    <w:p>
      <w:r>
        <w:rPr>
          <w:b/>
          <w:u w:val="single"/>
        </w:rPr>
        <w:t>252833</w:t>
      </w:r>
    </w:p>
    <w:p>
      <w:r>
        <w:t>MONDAY MATH- PG 221 USE OF ENGLISH - WRITE SENTENCES WITH TARGET VOCABULARY IN 1ST AND 3RD PERSON PRACTICE BOOK... https://t.co/12AgoOOwLc</w:t>
      </w:r>
    </w:p>
    <w:p>
      <w:r>
        <w:rPr>
          <w:b/>
          <w:u w:val="single"/>
        </w:rPr>
        <w:t>252834</w:t>
      </w:r>
    </w:p>
    <w:p>
      <w:r>
        <w:t>Living alone rocks. Being sick and living alone sucks. Will bake someone many a baked good for some NyQuil / DayQuil rn.</w:t>
      </w:r>
    </w:p>
    <w:p>
      <w:r>
        <w:rPr>
          <w:b/>
          <w:u w:val="single"/>
        </w:rPr>
        <w:t>252835</w:t>
      </w:r>
    </w:p>
    <w:p>
      <w:r>
        <w:t>How will we tax robots? What will it mean for questions like universal basic income? These will be interesting quest…https://t.co/rRyiGfz7Dt</w:t>
      </w:r>
    </w:p>
    <w:p>
      <w:r>
        <w:rPr>
          <w:b/>
          <w:u w:val="single"/>
        </w:rPr>
        <w:t>252836</w:t>
      </w:r>
    </w:p>
    <w:p>
      <w:r>
        <w:t>Bitches love posting "5-9 💸" on Snapchat like Bitch you do realize that's only 4 hours right ? 😭 you shouldn't be so proud.</w:t>
      </w:r>
    </w:p>
    <w:p>
      <w:r>
        <w:rPr>
          <w:b/>
          <w:u w:val="single"/>
        </w:rPr>
        <w:t>252837</w:t>
      </w:r>
    </w:p>
    <w:p>
      <w:r>
        <w:t>Business Development - Accidental insurance cover for drones business services https://t.co/9ItNIPw9z2 #drones #insurance #business</w:t>
      </w:r>
    </w:p>
    <w:p>
      <w:r>
        <w:rPr>
          <w:b/>
          <w:u w:val="single"/>
        </w:rPr>
        <w:t>252838</w:t>
      </w:r>
    </w:p>
    <w:p>
      <w:r>
        <w:t>There's an inherent instability in the atmosphere today, but y... More for Gemini https://t.co/hNu66KHG2k</w:t>
      </w:r>
    </w:p>
    <w:p>
      <w:r>
        <w:rPr>
          <w:b/>
          <w:u w:val="single"/>
        </w:rPr>
        <w:t>252839</w:t>
      </w:r>
    </w:p>
    <w:p>
      <w:r>
        <w:t>DALUNG: THE MISSING LINK BETWEEN THE MIGHTY AND THE LOW - Maiwada Dammallam</w:t>
        <w:br/>
        <w:br/>
        <w:t>Preamble:</w:t>
        <w:br/>
        <w:br/>
        <w:t>"Solomon Dalung means... https://t.co/yVrxjfifgj</w:t>
      </w:r>
    </w:p>
    <w:p>
      <w:r>
        <w:rPr>
          <w:b/>
          <w:u w:val="single"/>
        </w:rPr>
        <w:t>252840</w:t>
      </w:r>
    </w:p>
    <w:p>
      <w:r>
        <w:t>@ASLized let's get a call scheduled!! We need collaboration, we need a village, we need your support!!</w:t>
      </w:r>
    </w:p>
    <w:p>
      <w:r>
        <w:rPr>
          <w:b/>
          <w:u w:val="single"/>
        </w:rPr>
        <w:t>252841</w:t>
      </w:r>
    </w:p>
    <w:p>
      <w:r>
        <w:t>DI teams showing their enthusiasm as they prepare to solve Instant Challenges at the @DIGuate Affiliate Tournament #idodi https://t.co/dcr5cGEWcr</w:t>
      </w:r>
    </w:p>
    <w:p>
      <w:r>
        <w:rPr>
          <w:b/>
          <w:u w:val="single"/>
        </w:rPr>
        <w:t>252842</w:t>
      </w:r>
    </w:p>
    <w:p>
      <w:r>
        <w:t>China’s environmental issues in a global context – Dr. Wenran Jiang [1/7] https://t.co/jYQweiEtzl https://t.co/dQnQCXTsIG</w:t>
      </w:r>
    </w:p>
    <w:p>
      <w:r>
        <w:rPr>
          <w:b/>
          <w:u w:val="single"/>
        </w:rPr>
        <w:t>252843</w:t>
      </w:r>
    </w:p>
    <w:p>
      <w:r>
        <w:t xml:space="preserve">WIN £100 if WONDERFUL CHARM wins the #GrandNational! </w:t>
        <w:br/>
        <w:br/>
        <w:t>RT &amp;amp; Follow to enter.</w:t>
        <w:br/>
        <w:br/>
        <w:t>For the best Grand National tips ▶️ https://t.co/HylcLlzGDd https://t.co/kpYYYfEqD3</w:t>
      </w:r>
    </w:p>
    <w:p>
      <w:r>
        <w:rPr>
          <w:b/>
          <w:u w:val="single"/>
        </w:rPr>
        <w:t>252844</w:t>
      </w:r>
    </w:p>
    <w:p>
      <w:r>
        <w:t>@iam_deepi97 @Siva_Sandeep30 @hema_susi @Siva_Kartikeyan @AnandSkfc @Sayyu_SK @siva17594 @sk_sisNisha @Yazhini_yal @ragurhs @sri_gom @ActorskFc @Umasenthil2 @Vishva171195 @vimalraj9524 @DrGeethass @RoshanA22278095 @skfan_ukowsalya @Sk_Roobini @Sk_Nanthini @kmanika57238126 Thanks for UR lovelyy creation😊😊👍👍  @Siva_Kartikeyan 😍😘😘</w:t>
      </w:r>
    </w:p>
    <w:p>
      <w:r>
        <w:rPr>
          <w:b/>
          <w:u w:val="single"/>
        </w:rPr>
        <w:t>252845</w:t>
      </w:r>
    </w:p>
    <w:p>
      <w:r>
        <w:t>The latest The 5 Star Weddings Daily! https://t.co/bH27B54yZy Thanks to @Optimus_Inc @FullCountMedia #ad #news</w:t>
      </w:r>
    </w:p>
    <w:p>
      <w:r>
        <w:rPr>
          <w:b/>
          <w:u w:val="single"/>
        </w:rPr>
        <w:t>252846</w:t>
      </w:r>
    </w:p>
    <w:p>
      <w:r>
        <w:t>I posit that the kerning problem is a subset of the notan problem. And solving the latter would automatically solve the former. https://t.co/KtKhsiSfpX</w:t>
      </w:r>
    </w:p>
    <w:p>
      <w:r>
        <w:rPr>
          <w:b/>
          <w:u w:val="single"/>
        </w:rPr>
        <w:t>252847</w:t>
      </w:r>
    </w:p>
    <w:p>
      <w:r>
        <w:t>Financial limitations can drag their negative consequences int... More for Gemini https://t.co/AbxzTvmovn</w:t>
      </w:r>
    </w:p>
    <w:p>
      <w:r>
        <w:rPr>
          <w:b/>
          <w:u w:val="single"/>
        </w:rPr>
        <w:t>252848</w:t>
      </w:r>
    </w:p>
    <w:p>
      <w:r>
        <w:t>https://t.co/hRn1iHkbsK @JuliaGrantham2 Congratulations 203,000!!!</w:t>
        <w:br/>
        <w:t>EEE-YOW! It works!! https://t.co/hzpxEkbK6I #smm #socialmedia</w:t>
      </w:r>
    </w:p>
    <w:p>
      <w:r>
        <w:rPr>
          <w:b/>
          <w:u w:val="single"/>
        </w:rPr>
        <w:t>252849</w:t>
      </w:r>
    </w:p>
    <w:p>
      <w:r>
        <w:t>@jproctor_ni @LTIceHockeyNerd @Billbrisb The game has started @HV71 - @Malmo_Redhawks 0-1 @thuresson12</w:t>
      </w:r>
    </w:p>
    <w:p>
      <w:r>
        <w:rPr>
          <w:b/>
          <w:u w:val="single"/>
        </w:rPr>
        <w:t>252850</w:t>
      </w:r>
    </w:p>
    <w:p>
      <w:r>
        <w:t>Charles bites Leroy during helmet dive in #Bermuda | https://t.co/0cypAv6eyJ | https://t.co/l02d5ZvEQA</w:t>
      </w:r>
    </w:p>
    <w:p>
      <w:r>
        <w:rPr>
          <w:b/>
          <w:u w:val="single"/>
        </w:rPr>
        <w:t>252851</w:t>
      </w:r>
    </w:p>
    <w:p>
      <w:r>
        <w:t>@Harry_Styles you're the most kindhearted &amp;amp; inspirational human being, I love &amp;amp; admire you wholeheartedly.</w:t>
        <w:br/>
        <w:t>mind following me, angel?54,66</w:t>
      </w:r>
    </w:p>
    <w:p>
      <w:r>
        <w:rPr>
          <w:b/>
          <w:u w:val="single"/>
        </w:rPr>
        <w:t>252852</w:t>
      </w:r>
    </w:p>
    <w:p>
      <w:r>
        <w:t>Although you're a natural when it comes to keeping busy, somet... More for Gemini https://t.co/ODkChCrtrS</w:t>
      </w:r>
    </w:p>
    <w:p>
      <w:r>
        <w:rPr>
          <w:b/>
          <w:u w:val="single"/>
        </w:rPr>
        <w:t>252853</w:t>
      </w:r>
    </w:p>
    <w:p>
      <w:r>
        <w:t>Paul Weller to play Glasgow's SSE Hydro in 2018 https://t.co/QGonvw4kTR #glasgow #scotland https://t.co/11pUssAKX3</w:t>
      </w:r>
    </w:p>
    <w:p>
      <w:r>
        <w:rPr>
          <w:b/>
          <w:u w:val="single"/>
        </w:rPr>
        <w:t>252854</w:t>
      </w:r>
    </w:p>
    <w:p>
      <w:r>
        <w:t>Fox host to Rep. Maxine Waters: 'Step away from the crack pipe'—her reply to women is stunning https://t.co/6AjJredMBV</w:t>
      </w:r>
    </w:p>
    <w:p>
      <w:r>
        <w:rPr>
          <w:b/>
          <w:u w:val="single"/>
        </w:rPr>
        <w:t>252855</w:t>
      </w:r>
    </w:p>
    <w:p>
      <w:r>
        <w:t>I praise God for healing our Millie @inspirationalbl from cancer and saving her for ministry with us here!!! #GodsPrayerRoom</w:t>
      </w:r>
    </w:p>
    <w:p>
      <w:r>
        <w:rPr>
          <w:b/>
          <w:u w:val="single"/>
        </w:rPr>
        <w:t>252856</w:t>
      </w:r>
    </w:p>
    <w:p>
      <w:r>
        <w:t xml:space="preserve">This is GOOD. </w:t>
        <w:br/>
        <w:br/>
        <w:t>This right here is really GOOD.</w:t>
        <w:br/>
        <w:br/>
        <w:t>My anniversary sweet treat for me.  15 years of… https://t.co/mG4q11eMsz</w:t>
      </w:r>
    </w:p>
    <w:p>
      <w:r>
        <w:rPr>
          <w:b/>
          <w:u w:val="single"/>
        </w:rPr>
        <w:t>252857</w:t>
      </w:r>
    </w:p>
    <w:p>
      <w:r>
        <w:t>People are so much I can hold my emotions in because if I was normal, I'd be at home crying right now</w:t>
      </w:r>
    </w:p>
    <w:p>
      <w:r>
        <w:rPr>
          <w:b/>
          <w:u w:val="single"/>
        </w:rPr>
        <w:t>252858</w:t>
      </w:r>
    </w:p>
    <w:p>
      <w:r>
        <w:t>Freedom of the press was only so the Press could report the truth not to be a Democrat propaganda machine that's exactly what Hitler did</w:t>
      </w:r>
    </w:p>
    <w:p>
      <w:r>
        <w:rPr>
          <w:b/>
          <w:u w:val="single"/>
        </w:rPr>
        <w:t>252859</w:t>
      </w:r>
    </w:p>
    <w:p>
      <w:r>
        <w:t>Expected $6.4bn Inflow Raises Optimism about Naira’s Appreciation #livebip -https://t.co/k1TR6wej8Y https://t.co/5oFiaJC1m2</w:t>
      </w:r>
    </w:p>
    <w:p>
      <w:r>
        <w:rPr>
          <w:b/>
          <w:u w:val="single"/>
        </w:rPr>
        <w:t>252860</w:t>
      </w:r>
    </w:p>
    <w:p>
      <w:r>
        <w:t xml:space="preserve">@realGeeGeeGee @woxxy yea leaving them at home </w:t>
        <w:br/>
        <w:br/>
        <w:t>Got some water proof coat and trousers and an undershirt thermal thing</w:t>
      </w:r>
    </w:p>
    <w:p>
      <w:r>
        <w:rPr>
          <w:b/>
          <w:u w:val="single"/>
        </w:rPr>
        <w:t>252861</w:t>
      </w:r>
    </w:p>
    <w:p>
      <w:r>
        <w:t>Ohh good heavens... no wonder... Molina, you cheating son of a gun... #NotSurprised https://t.co/1EXGIHfV4I</w:t>
      </w:r>
    </w:p>
    <w:p>
      <w:r>
        <w:rPr>
          <w:b/>
          <w:u w:val="single"/>
        </w:rPr>
        <w:t>252862</w:t>
      </w:r>
    </w:p>
    <w:p>
      <w:r>
        <w:t>Need a paperback? – The Quinn Moosebroker Mysteries  https://t.co/nuoZqQZBYV #Detective https://t.co/KJ5N6oUE9D #Mystery</w:t>
      </w:r>
    </w:p>
    <w:p>
      <w:r>
        <w:rPr>
          <w:b/>
          <w:u w:val="single"/>
        </w:rPr>
        <w:t>252863</w:t>
      </w:r>
    </w:p>
    <w:p>
      <w:r>
        <w:t>Vintage VAN CORT Hawaiian T-Shirt 100% polyester tropical flow by JOHNnMARLENES  https://t.co/oN9E7Q35km via @Etsy</w:t>
      </w:r>
    </w:p>
    <w:p>
      <w:r>
        <w:rPr>
          <w:b/>
          <w:u w:val="single"/>
        </w:rPr>
        <w:t>252864</w:t>
      </w:r>
    </w:p>
    <w:p>
      <w:r>
        <w:t>@MattWalshBlog Is trail mix ok if we are all standing while eating, or has my marriage been irrevocably shattered? Please advise.</w:t>
      </w:r>
    </w:p>
    <w:p>
      <w:r>
        <w:rPr>
          <w:b/>
          <w:u w:val="single"/>
        </w:rPr>
        <w:t>252865</w:t>
      </w:r>
    </w:p>
    <w:p>
      <w:r>
        <w:t>@RCGibby73 @Bernardine @XVCrosstrek @eddieG805 @shawnmanogue Heavy rain here, but a sunny weekend is ahead</w:t>
      </w:r>
    </w:p>
    <w:p>
      <w:r>
        <w:rPr>
          <w:b/>
          <w:u w:val="single"/>
        </w:rPr>
        <w:t>252866</w:t>
      </w:r>
    </w:p>
    <w:p>
      <w:r>
        <w:t>Help @VOSD1 bring home 100 #PatriotDogs! They spend their lives serving us, it's... https://t.co/0Q6BFvkqdX by #imVkohli via @c0nvey https://t.co/Y0jCSHf8HZ</w:t>
      </w:r>
    </w:p>
    <w:p>
      <w:r>
        <w:rPr>
          <w:b/>
          <w:u w:val="single"/>
        </w:rPr>
        <w:t>252867</w:t>
      </w:r>
    </w:p>
    <w:p>
      <w:r>
        <w:t>It's hard to sit still and do nothing today, making it extreme... More for Gemini https://t.co/3wdYQ5WQmd</w:t>
      </w:r>
    </w:p>
    <w:p>
      <w:r>
        <w:rPr>
          <w:b/>
          <w:u w:val="single"/>
        </w:rPr>
        <w:t>252868</w:t>
      </w:r>
    </w:p>
    <w:p>
      <w:r>
        <w:t>@BettyMKyallo 255k followers..in total contrast with what i got..inaitwa hassle ya true ..na hauringi...</w:t>
      </w:r>
    </w:p>
    <w:p>
      <w:r>
        <w:rPr>
          <w:b/>
          <w:u w:val="single"/>
        </w:rPr>
        <w:t>252869</w:t>
      </w:r>
    </w:p>
    <w:p>
      <w:r>
        <w:t>Great game from the Zags, they gave it their all. Unfortunately when you play teams like UNC you get to play against the refs too</w:t>
      </w:r>
    </w:p>
    <w:p>
      <w:r>
        <w:rPr>
          <w:b/>
          <w:u w:val="single"/>
        </w:rPr>
        <w:t>252870</w:t>
      </w:r>
    </w:p>
    <w:p>
      <w:r>
        <w:t>@KristianGaric You think the love affair for Butler will override that he's younger and more successful???  What does that mean?</w:t>
      </w:r>
    </w:p>
    <w:p>
      <w:r>
        <w:rPr>
          <w:b/>
          <w:u w:val="single"/>
        </w:rPr>
        <w:t>252871</w:t>
      </w:r>
    </w:p>
    <w:p>
      <w:r>
        <w:t>I hate the Nimbasa Ferris Wheel... It was hard to trust N after he told me that he was Plasma's king.</w:t>
      </w:r>
    </w:p>
    <w:p>
      <w:r>
        <w:rPr>
          <w:b/>
          <w:u w:val="single"/>
        </w:rPr>
        <w:t>252872</w:t>
      </w:r>
    </w:p>
    <w:p>
      <w:r>
        <w:t>25years ago "Welfare" was not a "British" word instead it was "Social Security"  - was current name and attitude imported from states? https://t.co/C66tSsVKEI</w:t>
      </w:r>
    </w:p>
    <w:p>
      <w:r>
        <w:rPr>
          <w:b/>
          <w:u w:val="single"/>
        </w:rPr>
        <w:t>252873</w:t>
      </w:r>
    </w:p>
    <w:p>
      <w:r>
        <w:t>The van rides back from airport would teleport us back 50 years to PB! What a crew! What a journey! 😂 https://t.co/Mnz11o0hg8</w:t>
      </w:r>
    </w:p>
    <w:p>
      <w:r>
        <w:rPr>
          <w:b/>
          <w:u w:val="single"/>
        </w:rPr>
        <w:t>252874</w:t>
      </w:r>
    </w:p>
    <w:p>
      <w:r>
        <w:t>Wolves' Wife (Confessions of a Mail Order Bride #4) by Kate Kent https://t.co/vawj0TYOvr via @LauraLusReviews</w:t>
      </w:r>
    </w:p>
    <w:p>
      <w:r>
        <w:rPr>
          <w:b/>
          <w:u w:val="single"/>
        </w:rPr>
        <w:t>252875</w:t>
      </w:r>
    </w:p>
    <w:p>
      <w:r>
        <w:t>@ericgarland @LouiseMensch Country over party. Principles over PACS. This is the opportunity for Dems &amp;amp; Repubs, liberals &amp;amp; conservatives to join to protect &amp;amp; defend.</w:t>
      </w:r>
    </w:p>
    <w:p>
      <w:r>
        <w:rPr>
          <w:b/>
          <w:u w:val="single"/>
        </w:rPr>
        <w:t>252876</w:t>
      </w:r>
    </w:p>
    <w:p>
      <w:r>
        <w:t>https://t.co/CDp3pw1ml2 | South Sudanese forces 'torched thousands of homes' https://t.co/kmRCOpinkh</w:t>
      </w:r>
    </w:p>
    <w:p>
      <w:r>
        <w:rPr>
          <w:b/>
          <w:u w:val="single"/>
        </w:rPr>
        <w:t>252877</w:t>
      </w:r>
    </w:p>
    <w:p>
      <w:r>
        <w:t>Happy birthday to #Thalapathy61 movie heroine #NithyaMenen @MenenNithya wishing you all success wishes by @actorvijay fans</w:t>
        <w:br/>
        <w:t>#HBDNithyaMenen</w:t>
      </w:r>
    </w:p>
    <w:p>
      <w:r>
        <w:rPr>
          <w:b/>
          <w:u w:val="single"/>
        </w:rPr>
        <w:t>252878</w:t>
      </w:r>
    </w:p>
    <w:p>
      <w:r>
        <w:t>@Evan_McMullin something tells me they know each other... Thanks for your work, btw... Very much appreciate it.</w:t>
      </w:r>
    </w:p>
    <w:p>
      <w:r>
        <w:rPr>
          <w:b/>
          <w:u w:val="single"/>
        </w:rPr>
        <w:t>252879</w:t>
      </w:r>
    </w:p>
    <w:p>
      <w:r>
        <w:t>Come to your local Shenanygans for our weekly Toozeday Boozeday specials!! We will have Texas Hold'em Tournaments... https://t.co/Bhp28ZE5Zh</w:t>
      </w:r>
    </w:p>
    <w:p>
      <w:r>
        <w:rPr>
          <w:b/>
          <w:u w:val="single"/>
        </w:rPr>
        <w:t>252880</w:t>
      </w:r>
    </w:p>
    <w:p>
      <w:r>
        <w:t>I've watched Kolo Toure dancing to the Yaya/Kolo song about 25 times now and it still hasn't got old 😂🍀 #6inarow @celticfc</w:t>
      </w:r>
    </w:p>
    <w:p>
      <w:r>
        <w:rPr>
          <w:b/>
          <w:u w:val="single"/>
        </w:rPr>
        <w:t>252881</w:t>
      </w:r>
    </w:p>
    <w:p>
      <w:r>
        <w:t>@ABC Real life around 2005 I saw an African Grey flying above me as I swam so I called it down and it landed in a tree then climbed into my hands</w:t>
      </w:r>
    </w:p>
    <w:p>
      <w:r>
        <w:rPr>
          <w:b/>
          <w:u w:val="single"/>
        </w:rPr>
        <w:t>252882</w:t>
      </w:r>
    </w:p>
    <w:p>
      <w:r>
        <w:t>A History of the World's Religions by David S. Noss. https://t.co/e0SBcUZ3wU https://t.co/okpeTGlPx8</w:t>
      </w:r>
    </w:p>
    <w:p>
      <w:r>
        <w:rPr>
          <w:b/>
          <w:u w:val="single"/>
        </w:rPr>
        <w:t>252883</w:t>
      </w:r>
    </w:p>
    <w:p>
      <w:r>
        <w:t>14' Both sides trading sets. We're looking solid both with the ball and in defence so far #purplepride</w:t>
      </w:r>
    </w:p>
    <w:p>
      <w:r>
        <w:rPr>
          <w:b/>
          <w:u w:val="single"/>
        </w:rPr>
        <w:t>252884</w:t>
      </w:r>
    </w:p>
    <w:p>
      <w:r>
        <w:t>@funder No, Scott its not gonna be ok.. This is some end times biblical stuff man.. This dude is really really bad news for the world.</w:t>
      </w:r>
    </w:p>
    <w:p>
      <w:r>
        <w:rPr>
          <w:b/>
          <w:u w:val="single"/>
        </w:rPr>
        <w:t>252885</w:t>
      </w:r>
    </w:p>
    <w:p>
      <w:r>
        <w:t>@markymark930 His Sun Energy and Mtn Dew cars are 2 of the best.</w:t>
        <w:br/>
        <w:t>The hooters car is really really meh.</w:t>
      </w:r>
    </w:p>
    <w:p>
      <w:r>
        <w:rPr>
          <w:b/>
          <w:u w:val="single"/>
        </w:rPr>
        <w:t>252886</w:t>
      </w:r>
    </w:p>
    <w:p>
      <w:r>
        <w:t>Two weeks left to submit breakout session proposals for the 2017 #ASBSDSASDConvention: https://t.co/ONCbW1eP0E. #sdedu</w:t>
      </w:r>
    </w:p>
    <w:p>
      <w:r>
        <w:rPr>
          <w:b/>
          <w:u w:val="single"/>
        </w:rPr>
        <w:t>252887</w:t>
      </w:r>
    </w:p>
    <w:p>
      <w:r>
        <w:t>[TOR] 76ers lead the Raptors 29-28 at the end of the 1st. PHI: T Luwawu-Cabarrot 11pts, 2reb, 0ast TOR: S Ibaka 8p… https://t.co/DuLkPdGZ0m</w:t>
      </w:r>
    </w:p>
    <w:p>
      <w:r>
        <w:rPr>
          <w:b/>
          <w:u w:val="single"/>
        </w:rPr>
        <w:t>252888</w:t>
      </w:r>
    </w:p>
    <w:p>
      <w:r>
        <w:t>Order the #SpearmintRhino calendar now with @louloupetite - click https://t.co/nMXJpSIHzS @RiRi_Images @Calendar_Girls_ https://t.co/qCsHLI0vMe</w:t>
      </w:r>
    </w:p>
    <w:p>
      <w:r>
        <w:rPr>
          <w:b/>
          <w:u w:val="single"/>
        </w:rPr>
        <w:t>252889</w:t>
      </w:r>
    </w:p>
    <w:p>
      <w:r>
        <w:t>My whole life I thought these were the same song . Quite deeply shocking ngl https://t.co/ImjEAefP9v</w:t>
      </w:r>
    </w:p>
    <w:p>
      <w:r>
        <w:rPr>
          <w:b/>
          <w:u w:val="single"/>
        </w:rPr>
        <w:t>252890</w:t>
      </w:r>
    </w:p>
    <w:p>
      <w:r>
        <w:t>#ThankfulThursday Amazing @OksanaDmytrenko @SharnaBurgess @EmmaSlaterDance DWTS Fans @TeamOksana @SharnaBTeam @TeamEmmaSlater</w:t>
      </w:r>
    </w:p>
    <w:p>
      <w:r>
        <w:rPr>
          <w:b/>
          <w:u w:val="single"/>
        </w:rPr>
        <w:t>252891</w:t>
      </w:r>
    </w:p>
    <w:p>
      <w:r>
        <w:t>When the hell will we get out of the Middle East for good?? We can't change them, nor should we try at expense of U.S. Lives!!</w:t>
      </w:r>
    </w:p>
    <w:p>
      <w:r>
        <w:rPr>
          <w:b/>
          <w:u w:val="single"/>
        </w:rPr>
        <w:t>252892</w:t>
      </w:r>
    </w:p>
    <w:p>
      <w:r>
        <w:t>nobody wants you 😂😂😂 . shame , poor you, no... ___ hello if u are so sterk tell me who u are den we can ... https://t.co/YgFzhophum</w:t>
      </w:r>
    </w:p>
    <w:p>
      <w:r>
        <w:rPr>
          <w:b/>
          <w:u w:val="single"/>
        </w:rPr>
        <w:t>252893</w:t>
      </w:r>
    </w:p>
    <w:p>
      <w:r>
        <w:t>What is different about you? Believe it, embrace it, own it. Be different. #BreakFree Switch to @Etisalat_9ja Easy Cliq. Dial *545# https://t.co/pPpHRQj8TF</w:t>
      </w:r>
    </w:p>
    <w:p>
      <w:r>
        <w:rPr>
          <w:b/>
          <w:u w:val="single"/>
        </w:rPr>
        <w:t>252894</w:t>
      </w:r>
    </w:p>
    <w:p>
      <w:r>
        <w:t>Worst Chemical Attack in Years in Syria; U.S. Blames Assad - https://t.co/x4XLlBph5p.  https://t.co/TiESw9SsUK</w:t>
      </w:r>
    </w:p>
    <w:p>
      <w:r>
        <w:rPr>
          <w:b/>
          <w:u w:val="single"/>
        </w:rPr>
        <w:t>252895</w:t>
      </w:r>
    </w:p>
    <w:p>
      <w:r>
        <w:t>Apple iPad 3 Wi-Fi (A1416) 16GB Black 9.3.5   via eBay https://t.co/wX3N4knhR5 #ipad #RT https://t.co/Awwe55OAN4</w:t>
      </w:r>
    </w:p>
    <w:p>
      <w:r>
        <w:rPr>
          <w:b/>
          <w:u w:val="single"/>
        </w:rPr>
        <w:t>252896</w:t>
      </w:r>
    </w:p>
    <w:p>
      <w:r>
        <w:t>@janaecious i have the janoski flyknit air max which are dumb similar or i could be tweeting from their order confirmation page 😂</w:t>
      </w:r>
    </w:p>
    <w:p>
      <w:r>
        <w:rPr>
          <w:b/>
          <w:u w:val="single"/>
        </w:rPr>
        <w:t>252897</w:t>
      </w:r>
    </w:p>
    <w:p>
      <w:r>
        <w:t>@TheBrothersPage So sad I missed your stream last night. Some of us of a certain age need our beauty sleep. You guys are beautiful anytime!</w:t>
      </w:r>
    </w:p>
    <w:p>
      <w:r>
        <w:rPr>
          <w:b/>
          <w:u w:val="single"/>
        </w:rPr>
        <w:t>252898</w:t>
      </w:r>
    </w:p>
    <w:p>
      <w:r>
        <w:t>Enquiry for Paul in August collect on 03/08/2017 #Durham #NorthEast #RentACampervan #RentACampervanDurham Link: https://t.co/4kmhcfbW8o https://t.co/L5ZWKDj4q1</w:t>
      </w:r>
    </w:p>
    <w:p>
      <w:r>
        <w:rPr>
          <w:b/>
          <w:u w:val="single"/>
        </w:rPr>
        <w:t>252899</w:t>
      </w:r>
    </w:p>
    <w:p>
      <w:r>
        <w:t>@McJuggerNuggets It's a shame it's only on @go90. That app is terrible and you're probably not going to get nearly as many views as you normally would.</w:t>
      </w:r>
    </w:p>
    <w:p>
      <w:r>
        <w:rPr>
          <w:b/>
          <w:u w:val="single"/>
        </w:rPr>
        <w:t>252900</w:t>
      </w:r>
    </w:p>
    <w:p>
      <w:r>
        <w:t>SUMMER: Boston to Barcelona or Madrid, Spain for only $392 roundtrip https://t.co/9XuhiwK0kZ https://t.co/XrHqu2Jwzb</w:t>
      </w:r>
    </w:p>
    <w:p>
      <w:r>
        <w:rPr>
          <w:b/>
          <w:u w:val="single"/>
        </w:rPr>
        <w:t>252901</w:t>
      </w:r>
    </w:p>
    <w:p>
      <w:r>
        <w:t>The latest Susan's Knitting and Crochet! https://t.co/O6w5qLLGyU Thanks to @_Suzie_Sparkles @LDeanCrochet @YarnChicks #crochet #knitting</w:t>
      </w:r>
    </w:p>
    <w:p>
      <w:r>
        <w:rPr>
          <w:b/>
          <w:u w:val="single"/>
        </w:rPr>
        <w:t>252902</w:t>
      </w:r>
    </w:p>
    <w:p>
      <w:r>
        <w:t>Webinar starts in 15 minutes. PyTecplot &amp;amp; Tecplot 360 2017: How to Enhance Visualization Productivity with Python. https://t.co/pWQJT5DDzE https://t.co/9pmoHtH8Ol</w:t>
      </w:r>
    </w:p>
    <w:p>
      <w:r>
        <w:rPr>
          <w:b/>
          <w:u w:val="single"/>
        </w:rPr>
        <w:t>252903</w:t>
      </w:r>
    </w:p>
    <w:p>
      <w:r>
        <w:t>I hope I didn't drunk text anyone anything I wasn't supposed to... Guess I'll find out whenever I find my phone</w:t>
      </w:r>
    </w:p>
    <w:p>
      <w:r>
        <w:rPr>
          <w:b/>
          <w:u w:val="single"/>
        </w:rPr>
        <w:t>252904</w:t>
      </w:r>
    </w:p>
    <w:p>
      <w:r>
        <w:t>I want to be a youth again- when the world was normal and nuts weren't running the show. #prayforstockholm #PrayForSyria #PrayForTheWorld 😢</w:t>
      </w:r>
    </w:p>
    <w:p>
      <w:r>
        <w:rPr>
          <w:b/>
          <w:u w:val="single"/>
        </w:rPr>
        <w:t>252905</w:t>
      </w:r>
    </w:p>
    <w:p>
      <w:r>
        <w:t>Okay I'm real life mad, how could someone do this to such a bool looking pup, people are evil dawg https://t.co/qAIZwzzBfP</w:t>
      </w:r>
    </w:p>
    <w:p>
      <w:r>
        <w:rPr>
          <w:b/>
          <w:u w:val="single"/>
        </w:rPr>
        <w:t>252906</w:t>
      </w:r>
    </w:p>
    <w:p>
      <w:r>
        <w:t>Driving to Belo Horizonte, sharing real-time road info with wazers in my area. ETA 11:29 AM using @waze - Drive Social.</w:t>
      </w:r>
    </w:p>
    <w:p>
      <w:r>
        <w:rPr>
          <w:b/>
          <w:u w:val="single"/>
        </w:rPr>
        <w:t>252907</w:t>
      </w:r>
    </w:p>
    <w:p>
      <w:r>
        <w:t>Most valuable Chinese #art ever offered for sale N Song Dynasty Imperial RuWare see Hoard at https://t.co/zN7Qb5JKOQ https://t.co/c9VyKYmLxi</w:t>
      </w:r>
    </w:p>
    <w:p>
      <w:r>
        <w:rPr>
          <w:b/>
          <w:u w:val="single"/>
        </w:rPr>
        <w:t>252908</w:t>
      </w:r>
    </w:p>
    <w:p>
      <w:r>
        <w:t>- spoken to them before, it's one thing to not like the music but it's another to them go and hate on the band, little do you know how much-</w:t>
      </w:r>
    </w:p>
    <w:p>
      <w:r>
        <w:rPr>
          <w:b/>
          <w:u w:val="single"/>
        </w:rPr>
        <w:t>252909</w:t>
      </w:r>
    </w:p>
    <w:p>
      <w:r>
        <w:t>On behalf of the United States, I look forward to a long and wonderful relationship.  Wow, @FoxNews just reporting big news!</w:t>
      </w:r>
    </w:p>
    <w:p>
      <w:r>
        <w:rPr>
          <w:b/>
          <w:u w:val="single"/>
        </w:rPr>
        <w:t>252910</w:t>
      </w:r>
    </w:p>
    <w:p>
      <w:r>
        <w:t>Lambeth Council to block #office-to-resi permitted development | common sense approach 2stop substandard #ukhousing  https://t.co/RJROp58Rf1</w:t>
      </w:r>
    </w:p>
    <w:p>
      <w:r>
        <w:rPr>
          <w:b/>
          <w:u w:val="single"/>
        </w:rPr>
        <w:t>252911</w:t>
      </w:r>
    </w:p>
    <w:p>
      <w:r>
        <w:t>@pepsionair123 #WhatShouldPlayNext on MY92.1? @LIFEHOUSE, @ JENNIFERPAIGE1? Vote @ https://t.co/kkiHXQPPKf !  Driven by Waxy's Bobcat</w:t>
      </w:r>
    </w:p>
    <w:p>
      <w:r>
        <w:rPr>
          <w:b/>
          <w:u w:val="single"/>
        </w:rPr>
        <w:t>252912</w:t>
      </w:r>
    </w:p>
    <w:p>
      <w:r>
        <w:t>@ItsPettyWap when they tell us they two communities fought for Independence so they should be left to stay in powers si self interest.</w:t>
      </w:r>
    </w:p>
    <w:p>
      <w:r>
        <w:rPr>
          <w:b/>
          <w:u w:val="single"/>
        </w:rPr>
        <w:t>252913</w:t>
      </w:r>
    </w:p>
    <w:p>
      <w:r>
        <w:t>Microsoft 1724 Surface Pro Tablet &amp;amp; Type Cover Bundle 12.3" 128GB SSD 4GB Win 10 https://t.co/eruy6ReYPq https://t.co/f6F2HTSAJ1</w:t>
      </w:r>
    </w:p>
    <w:p>
      <w:r>
        <w:rPr>
          <w:b/>
          <w:u w:val="single"/>
        </w:rPr>
        <w:t>252914</w:t>
      </w:r>
    </w:p>
    <w:p>
      <w:r>
        <w:t>@MissSarah_Jay Some people just can't handle reality.</w:t>
        <w:br/>
        <w:t>They need to understand, that censorship and ignorance doesn't make the harsh realities go away. 😕</w:t>
      </w:r>
    </w:p>
    <w:p>
      <w:r>
        <w:rPr>
          <w:b/>
          <w:u w:val="single"/>
        </w:rPr>
        <w:t>252915</w:t>
      </w:r>
    </w:p>
    <w:p>
      <w:r>
        <w:t>@YourMasterJazz I can no longer view Christopher Walken in the same light anymore. Ruined for me now. I'll think back to this very video. 😂</w:t>
      </w:r>
    </w:p>
    <w:p>
      <w:r>
        <w:rPr>
          <w:b/>
          <w:u w:val="single"/>
        </w:rPr>
        <w:t>252916</w:t>
      </w:r>
    </w:p>
    <w:p>
      <w:r>
        <w:t>@GreenEyesVamp &amp;gt; relaxation. Opening one container I pull out the fish, the white meat flaking as I dipped it in lemon and bit into it" this is amazing. &amp;gt;</w:t>
      </w:r>
    </w:p>
    <w:p>
      <w:r>
        <w:rPr>
          <w:b/>
          <w:u w:val="single"/>
        </w:rPr>
        <w:t>252917</w:t>
      </w:r>
    </w:p>
    <w:p>
      <w:r>
        <w:t>Want to know what im doing in my everyday life?  Add me on snapchat: Daytonahale https://t.co/KiD0dyUMzn</w:t>
      </w:r>
    </w:p>
    <w:p>
      <w:r>
        <w:rPr>
          <w:b/>
          <w:u w:val="single"/>
        </w:rPr>
        <w:t>252918</w:t>
      </w:r>
    </w:p>
    <w:p>
      <w:r>
        <w:t>Hey @SeanSpicer time to share your "evidence" of voter fraud #SpicerFacts #MAGA #Obamacare https://t.co/TUKm6ZRBH2</w:t>
      </w:r>
    </w:p>
    <w:p>
      <w:r>
        <w:rPr>
          <w:b/>
          <w:u w:val="single"/>
        </w:rPr>
        <w:t>252919</w:t>
      </w:r>
    </w:p>
    <w:p>
      <w:r>
        <w:t>On this day in 1979, Gilles Villeneuve scored his 3rd career @F1 win at Long Beach Street Circuit #Formula1 https://t.co/xEM6DI1cTo</w:t>
      </w:r>
    </w:p>
    <w:p>
      <w:r>
        <w:rPr>
          <w:b/>
          <w:u w:val="single"/>
        </w:rPr>
        <w:t>252920</w:t>
      </w:r>
    </w:p>
    <w:p>
      <w:r>
        <w:t>Update: LDS Church President Monson remains hospitalized Wednesday afternoon</w:t>
        <w:br/>
        <w:br/>
        <w:t>"LDS Church President Thomas S.... https://t.co/2d1YQAAvBl</w:t>
      </w:r>
    </w:p>
    <w:p>
      <w:r>
        <w:rPr>
          <w:b/>
          <w:u w:val="single"/>
        </w:rPr>
        <w:t>252921</w:t>
      </w:r>
    </w:p>
    <w:p>
      <w:r>
        <w:t>#SmallBiz: Rapunzels AVEDA Salon &amp;amp; Spa of #Canmore updated details: Market Area, Online Presence, Locale, Offerings, Det...</w:t>
      </w:r>
    </w:p>
    <w:p>
      <w:r>
        <w:rPr>
          <w:b/>
          <w:u w:val="single"/>
        </w:rPr>
        <w:t>252922</w:t>
      </w:r>
    </w:p>
    <w:p>
      <w:r>
        <w:t>Europe Is Dead Serious About Killing Off Diesel Cars - MIT Technology Review https://t.co/KZp5HyMy6z</w:t>
      </w:r>
    </w:p>
    <w:p>
      <w:r>
        <w:rPr>
          <w:b/>
          <w:u w:val="single"/>
        </w:rPr>
        <w:t>252923</w:t>
      </w:r>
    </w:p>
    <w:p>
      <w:r>
        <w:t>@idontknowparty Peoples been asking for Lindsey Godfrey and Bree Williamson to be the new Serena Baldwin but peoples also has been asking 4 the original</w:t>
      </w:r>
    </w:p>
    <w:p>
      <w:r>
        <w:rPr>
          <w:b/>
          <w:u w:val="single"/>
        </w:rPr>
        <w:t>252924</w:t>
      </w:r>
    </w:p>
    <w:p>
      <w:r>
        <w:t>@Sports_Punter there's a lot of shit teams this year that wont be relegated from the premier league. Dont see Brighton being any worse.</w:t>
      </w:r>
    </w:p>
    <w:p>
      <w:r>
        <w:rPr>
          <w:b/>
          <w:u w:val="single"/>
        </w:rPr>
        <w:t>252925</w:t>
      </w:r>
    </w:p>
    <w:p>
      <w:r>
        <w:t>Lauren Noble (Carmen) wore this Argentium Byzantine Chainmaille Necklace by @TheFemailler on Ep. 1810 of @nbcsvu! https://t.co/m6qf65BPNa!</w:t>
      </w:r>
    </w:p>
    <w:p>
      <w:r>
        <w:rPr>
          <w:b/>
          <w:u w:val="single"/>
        </w:rPr>
        <w:t>252926</w:t>
      </w:r>
    </w:p>
    <w:p>
      <w:r>
        <w:t>The Truth of Fukushima by Show Udajima</w:t>
        <w:br/>
        <w:t>https://t.co/jbtBhqZoFF</w:t>
        <w:br/>
        <w:t>https://t.co/Iy1Sl3uPPV</w:t>
        <w:br/>
        <w:t>The nuclear power plant accident at Fukushima is gr</w:t>
      </w:r>
    </w:p>
    <w:p>
      <w:r>
        <w:rPr>
          <w:b/>
          <w:u w:val="single"/>
        </w:rPr>
        <w:t>252927</w:t>
      </w:r>
    </w:p>
    <w:p>
      <w:r>
        <w:t>@KristineNYC @BoyGeorge Couldn't finish reading that.. shits me when the media dredge up the past all the time! 😡</w:t>
      </w:r>
    </w:p>
    <w:p>
      <w:r>
        <w:rPr>
          <w:b/>
          <w:u w:val="single"/>
        </w:rPr>
        <w:t>252928</w:t>
      </w:r>
    </w:p>
    <w:p>
      <w:r>
        <w:t>NBA: Curry sparks Warriors, triple-king Westbrook sets record – Basketball https://t.co/lcTi5dXWfc https://t.co/o0IqzGhSCq</w:t>
      </w:r>
    </w:p>
    <w:p>
      <w:r>
        <w:rPr>
          <w:b/>
          <w:u w:val="single"/>
        </w:rPr>
        <w:t>252929</w:t>
      </w:r>
    </w:p>
    <w:p>
      <w:r>
        <w:t>@NPayne66 Welcome to the flock! Take a trip through each season with Bloom. Enjoy: https://t.co/yY85uA1pZg #sentbycarrierpigeon</w:t>
      </w:r>
    </w:p>
    <w:p>
      <w:r>
        <w:rPr>
          <w:b/>
          <w:u w:val="single"/>
        </w:rPr>
        <w:t>252930</w:t>
      </w:r>
    </w:p>
    <w:p>
      <w:r>
        <w:t>Amazing fire walking for mayors charity thanks everyone who supported, thanks to all who organised the event, BLAZE,Titans,@visitrotherham https://t.co/UxPFj27js5</w:t>
      </w:r>
    </w:p>
    <w:p>
      <w:r>
        <w:rPr>
          <w:b/>
          <w:u w:val="single"/>
        </w:rPr>
        <w:t>252931</w:t>
      </w:r>
    </w:p>
    <w:p>
      <w:r>
        <w:t>He can most definitely rap his ass off; he just doesn't have the vision. I can't fw the vision if you don't posses it</w:t>
      </w:r>
    </w:p>
    <w:p>
      <w:r>
        <w:rPr>
          <w:b/>
          <w:u w:val="single"/>
        </w:rPr>
        <w:t>252932</w:t>
      </w:r>
    </w:p>
    <w:p>
      <w:r>
        <w:t>Encase in with hps high-speed lto-5 change collect area and confidently sweep yours treasure house instinct: wlQ</w:t>
      </w:r>
    </w:p>
    <w:p>
      <w:r>
        <w:rPr>
          <w:b/>
          <w:u w:val="single"/>
        </w:rPr>
        <w:t>252933</w:t>
      </w:r>
    </w:p>
    <w:p>
      <w:r>
        <w:t>@Evo151216 Let's go GB let's go    looking forward to vocally supporting you in Rouen         no Evo no party lol</w:t>
      </w:r>
    </w:p>
    <w:p>
      <w:r>
        <w:rPr>
          <w:b/>
          <w:u w:val="single"/>
        </w:rPr>
        <w:t>252934</w:t>
      </w:r>
    </w:p>
    <w:p>
      <w:r>
        <w:t xml:space="preserve">@aerodeliria lmao this </w:t>
        <w:br/>
        <w:t>&amp;amp;also why is the crack ship of all things now surrounded by discourse . . . . .. . . . . . . . .. . ..</w:t>
      </w:r>
    </w:p>
    <w:p>
      <w:r>
        <w:rPr>
          <w:b/>
          <w:u w:val="single"/>
        </w:rPr>
        <w:t>252935</w:t>
      </w:r>
    </w:p>
    <w:p>
      <w:r>
        <w:t>@DrRayBakes I ate waffles with strawberries, cream and chocolate sauce for lunch. Definitely a thing!</w:t>
      </w:r>
    </w:p>
    <w:p>
      <w:r>
        <w:rPr>
          <w:b/>
          <w:u w:val="single"/>
        </w:rPr>
        <w:t>252936</w:t>
      </w:r>
    </w:p>
    <w:p>
      <w:r>
        <w:t>Retweeted EU Mythbusters (@EUvsDisinfo):</w:t>
        <w:br/>
        <w:br/>
        <w:t>Debunked: the myth of the golden age of the Baltic countries under the... https://t.co/SMsH3l7cWo</w:t>
      </w:r>
    </w:p>
    <w:p>
      <w:r>
        <w:rPr>
          <w:b/>
          <w:u w:val="single"/>
        </w:rPr>
        <w:t>252937</w:t>
      </w:r>
    </w:p>
    <w:p>
      <w:r>
        <w:t>@washingtonpost @BenKarnole I like that he's tough on NK even though I hate him doing that strictly military. What I don't understand is why China wouldn't help.</w:t>
      </w:r>
    </w:p>
    <w:p>
      <w:r>
        <w:rPr>
          <w:b/>
          <w:u w:val="single"/>
        </w:rPr>
        <w:t>252938</w:t>
      </w:r>
    </w:p>
    <w:p>
      <w:r>
        <w:t>Detoxify and re-energize your scalp with our newest C H A R C O A L obsession &amp;gt;&amp;gt;  https://t.co/QPSMGO0uwS #Briogeo https://t.co/Di34C5n7b8</w:t>
      </w:r>
    </w:p>
    <w:p>
      <w:r>
        <w:rPr>
          <w:b/>
          <w:u w:val="single"/>
        </w:rPr>
        <w:t>252939</w:t>
      </w:r>
    </w:p>
    <w:p>
      <w:r>
        <w:t>@foxandfriends @FoxNewsInsider they shouldn't be any sanctuary cities at all I wouldn't give you funding either for hiding illegals</w:t>
      </w:r>
    </w:p>
    <w:p>
      <w:r>
        <w:rPr>
          <w:b/>
          <w:u w:val="single"/>
        </w:rPr>
        <w:t>252940</w:t>
      </w:r>
    </w:p>
    <w:p>
      <w:r>
        <w:t>Did You Hear About The Nasdaq Stock That Gained 4,500% For No Valid Reason? https://t.co/7CMjOhsXEn #benzinga https://t.co/iKeKp57j0F</w:t>
      </w:r>
    </w:p>
    <w:p>
      <w:r>
        <w:rPr>
          <w:b/>
          <w:u w:val="single"/>
        </w:rPr>
        <w:t>252941</w:t>
      </w:r>
    </w:p>
    <w:p>
      <w:r>
        <w:t>Someone: Hi...</w:t>
        <w:br/>
        <w:t>Me: HARRY IS RELEASING SIGN OF THE TIMES TOMORROW HARRY IS RELEASING SIGN OF THE TIMES TOMORROW</w:t>
      </w:r>
    </w:p>
    <w:p>
      <w:r>
        <w:rPr>
          <w:b/>
          <w:u w:val="single"/>
        </w:rPr>
        <w:t>252942</w:t>
      </w:r>
    </w:p>
    <w:p>
      <w:r>
        <w:t>Manny P | Breezie F Baby Promotions ✅ out @itsmannyp  https://t.co/nLA1uNJqlp https://t.co/uiqt8uoDPg</w:t>
      </w:r>
    </w:p>
    <w:p>
      <w:r>
        <w:rPr>
          <w:b/>
          <w:u w:val="single"/>
        </w:rPr>
        <w:t>252943</w:t>
      </w:r>
    </w:p>
    <w:p>
      <w:r>
        <w:t>#FollowFriday @compellingsites @MayorNaijaBlog @547George for being top new followers in my community this week :)</w:t>
      </w:r>
    </w:p>
    <w:p>
      <w:r>
        <w:rPr>
          <w:b/>
          <w:u w:val="single"/>
        </w:rPr>
        <w:t>252944</w:t>
      </w:r>
    </w:p>
    <w:p>
      <w:r>
        <w:t>Played skittles for the first time in ages. My dad did better than me, but I pulled out our own raffle ticket for a free Sunday lunch 🎉</w:t>
      </w:r>
    </w:p>
    <w:p>
      <w:r>
        <w:rPr>
          <w:b/>
          <w:u w:val="single"/>
        </w:rPr>
        <w:t>252945</w:t>
      </w:r>
    </w:p>
    <w:p>
      <w:r>
        <w:t>Rapper @manifestive on stage at Rhythms On Da Runway happening now #RODR2017 #RhythmzOnDaRunway… https://t.co/PS6Ur54MFo</w:t>
      </w:r>
    </w:p>
    <w:p>
      <w:r>
        <w:rPr>
          <w:b/>
          <w:u w:val="single"/>
        </w:rPr>
        <w:t>252946</w:t>
      </w:r>
    </w:p>
    <w:p>
      <w:r>
        <w:t>@mrnickknowles I’m very partial to vegetarian food. Goes quite well with a nice pork chop. 😉😂 Vegans are zealous. Like carnivore Atheists.</w:t>
      </w:r>
    </w:p>
    <w:p>
      <w:r>
        <w:rPr>
          <w:b/>
          <w:u w:val="single"/>
        </w:rPr>
        <w:t>252947</w:t>
      </w:r>
    </w:p>
    <w:p>
      <w:r>
        <w:t>GREEN PERIDOT HALF MOON STERLING SILVER PENDANT 4 SALE! https://t.co/pGUniEaJog</w:t>
        <w:br/>
        <w:t>10% of ALL Proceeds go to 501c3 Animal Rescue Orgs! RT🐕🐖🐈🐓🐎🐘</w:t>
      </w:r>
    </w:p>
    <w:p>
      <w:r>
        <w:rPr>
          <w:b/>
          <w:u w:val="single"/>
        </w:rPr>
        <w:t>252948</w:t>
      </w:r>
    </w:p>
    <w:p>
      <w:r>
        <w:t>Found a Transponder Snail!</w:t>
        <w:br/>
        <w:t>Execution! Is this the Straw Hats' final moment?!</w:t>
        <w:br/>
        <w:t>https://t.co/T84ownYmXQ #TreCru https://t.co/FbuVqoM3JY</w:t>
      </w:r>
    </w:p>
    <w:p>
      <w:r>
        <w:rPr>
          <w:b/>
          <w:u w:val="single"/>
        </w:rPr>
        <w:t>252949</w:t>
      </w:r>
    </w:p>
    <w:p>
      <w:r>
        <w:t>I Never Tried Figuring Out Why Other People Are Happy I Just Let Them Enjoy Or Just Mind My Buisness 💯</w:t>
      </w:r>
    </w:p>
    <w:p>
      <w:r>
        <w:rPr>
          <w:b/>
          <w:u w:val="single"/>
        </w:rPr>
        <w:t>252950</w:t>
      </w:r>
    </w:p>
    <w:p>
      <w:r>
        <w:t>Controversial star confirms boyfriend's identity months after ending 32 year marriage: https://t.co/peiuXfX7XL https://t.co/Ue6Bo4g8WK</w:t>
      </w:r>
    </w:p>
    <w:p>
      <w:r>
        <w:rPr>
          <w:b/>
          <w:u w:val="single"/>
        </w:rPr>
        <w:t>252951</w:t>
      </w:r>
    </w:p>
    <w:p>
      <w:r>
        <w:t>@Applebees you guys need to stop messing with good food. 4 cheese mac is now garbage. No extra sauce #waste of money</w:t>
      </w:r>
    </w:p>
    <w:p>
      <w:r>
        <w:rPr>
          <w:b/>
          <w:u w:val="single"/>
        </w:rPr>
        <w:t>252952</w:t>
      </w:r>
    </w:p>
    <w:p>
      <w:r>
        <w:t>@LeStacheGaming @IanAlekzander @Chip_Marlow @hydro_honey @VincentAbnett I think it's 3 now weeks now. But lock down a date when you're ready</w:t>
      </w:r>
    </w:p>
    <w:p>
      <w:r>
        <w:rPr>
          <w:b/>
          <w:u w:val="single"/>
        </w:rPr>
        <w:t>252953</w:t>
      </w:r>
    </w:p>
    <w:p>
      <w:r>
        <w:t>If your workers’ comp has been denied, consult with our lawyers to help you get the benefit you are owed. https://t.co/u8yde9IjNR</w:t>
      </w:r>
    </w:p>
    <w:p>
      <w:r>
        <w:rPr>
          <w:b/>
          <w:u w:val="single"/>
        </w:rPr>
        <w:t>252954</w:t>
      </w:r>
    </w:p>
    <w:p>
      <w:r>
        <w:t>@kurtomac that's match I'm most looking forward to. Hopefully it's last pre-show match &amp;amp; they aren't killing themselves in front of 100 ppl.</w:t>
      </w:r>
    </w:p>
    <w:p>
      <w:r>
        <w:rPr>
          <w:b/>
          <w:u w:val="single"/>
        </w:rPr>
        <w:t>252955</w:t>
      </w:r>
    </w:p>
    <w:p>
      <w:r>
        <w:t>Your straightforward communication isn't nearly as clear as yo... More for Capricorn https://t.co/8ae2gJpOj9</w:t>
      </w:r>
    </w:p>
    <w:p>
      <w:r>
        <w:rPr>
          <w:b/>
          <w:u w:val="single"/>
        </w:rPr>
        <w:t>252956</w:t>
      </w:r>
    </w:p>
    <w:p>
      <w:r>
        <w:t>I'm in the running to win a Nighthawk Predator 2 Pistol thanks to @GunWinner #GunGiveaway https://t.co/H2lG4htEye</w:t>
      </w:r>
    </w:p>
    <w:p>
      <w:r>
        <w:rPr>
          <w:b/>
          <w:u w:val="single"/>
        </w:rPr>
        <w:t>252957</w:t>
      </w:r>
    </w:p>
    <w:p>
      <w:r>
        <w:t>@frankieballard at @theroywilkins in Minnesota. Post @mnwild game acoustic show! #countrymusic… https://t.co/A5DdSIO6Jw</w:t>
      </w:r>
    </w:p>
    <w:p>
      <w:r>
        <w:rPr>
          <w:b/>
          <w:u w:val="single"/>
        </w:rPr>
        <w:t>252958</w:t>
      </w:r>
    </w:p>
    <w:p>
      <w:r>
        <w:t>I'm really digging the feeling good Rubio. If he can keep this up, watch out. https://t.co/E63AikZy4r</w:t>
      </w:r>
    </w:p>
    <w:p>
      <w:r>
        <w:rPr>
          <w:b/>
          <w:u w:val="single"/>
        </w:rPr>
        <w:t>252959</w:t>
      </w:r>
    </w:p>
    <w:p>
      <w:r>
        <w:t>Sen. Cristina Castro: anxiety over immigration is felt by everyone including young schoolchildren. We need to pass TRUST now. #WelcomingIL</w:t>
      </w:r>
    </w:p>
    <w:p>
      <w:r>
        <w:rPr>
          <w:b/>
          <w:u w:val="single"/>
        </w:rPr>
        <w:t>252960</w:t>
      </w:r>
    </w:p>
    <w:p>
      <w:r>
        <w:t>Race 10 21.40 500m Flat (A5)</w:t>
        <w:br/>
        <w:t>Trap 6 ICONIC SAMSON (W) for trainer Sean Davy continues to be a factor in races and... https://t.co/WxYxJOxcSl</w:t>
      </w:r>
    </w:p>
    <w:p>
      <w:r>
        <w:rPr>
          <w:b/>
          <w:u w:val="single"/>
        </w:rPr>
        <w:t>252961</w:t>
      </w:r>
    </w:p>
    <w:p>
      <w:r>
        <w:t>@notaklepto</w:t>
        <w:br/>
        <w:t>2.Though seemingly far fetched @mujunaeem concerns are valid &amp;amp; points he raised hold merit</w:t>
        <w:br/>
        <w:t>@theelenchus @AkeedAhmed @ZayaanAhmed</w:t>
      </w:r>
    </w:p>
    <w:p>
      <w:r>
        <w:rPr>
          <w:b/>
          <w:u w:val="single"/>
        </w:rPr>
        <w:t>252962</w:t>
      </w:r>
    </w:p>
    <w:p>
      <w:r>
        <w:t>@ABC Right. Enlarge the swamp. How did people believe this corrupt, mindless but manipulative con man? Guess education has failed miserably</w:t>
      </w:r>
    </w:p>
    <w:p>
      <w:r>
        <w:rPr>
          <w:b/>
          <w:u w:val="single"/>
        </w:rPr>
        <w:t>252963</w:t>
      </w:r>
    </w:p>
    <w:p>
      <w:r>
        <w:t>Dalai Lama leaves door open to next leader being a woman  https://t.co/SnY1sPUiHX by #NBCNews via @c0nvey https://t.co/6L1NB3y0Os</w:t>
      </w:r>
    </w:p>
    <w:p>
      <w:r>
        <w:rPr>
          <w:b/>
          <w:u w:val="single"/>
        </w:rPr>
        <w:t>252964</w:t>
      </w:r>
    </w:p>
    <w:p>
      <w:r>
        <w:t>Time to do a bit of work in the ☀️ Glorious! #amwriting #Norfolk #countryfile #lovinglife https://t.co/rRdJ05wNaa</w:t>
      </w:r>
    </w:p>
    <w:p>
      <w:r>
        <w:rPr>
          <w:b/>
          <w:u w:val="single"/>
        </w:rPr>
        <w:t>252965</w:t>
      </w:r>
    </w:p>
    <w:p>
      <w:r>
        <w:t>Those two songs also seem to be the basis of 70% of Wild Nothing songs. Not really an insult since Wild Nothing is one of my favorite bands</w:t>
      </w:r>
    </w:p>
    <w:p>
      <w:r>
        <w:rPr>
          <w:b/>
          <w:u w:val="single"/>
        </w:rPr>
        <w:t>252966</w:t>
      </w:r>
    </w:p>
    <w:p>
      <w:r>
        <w:t>Fear has no place in our hearts when we have shaken off the attachment for wealth, family and for the body. All these are not ours but Gods.</w:t>
      </w:r>
    </w:p>
    <w:p>
      <w:r>
        <w:rPr>
          <w:b/>
          <w:u w:val="single"/>
        </w:rPr>
        <w:t>252967</w:t>
      </w:r>
    </w:p>
    <w:p>
      <w:r>
        <w:t>Aka: the price is way too high right now. They will be when it comes down at the draft https://t.co/TT5COFigaL</w:t>
      </w:r>
    </w:p>
    <w:p>
      <w:r>
        <w:rPr>
          <w:b/>
          <w:u w:val="single"/>
        </w:rPr>
        <w:t>252968</w:t>
      </w:r>
    </w:p>
    <w:p>
      <w:r>
        <w:t>@sf4sfsite @pcohensf @SFyimby @PlnCom_Richards @MetroObserver Right, so barrier to living here always hits poor &amp;amp; not rich, who do as they like. Why focus on demand side then? Little to be done there.</w:t>
      </w:r>
    </w:p>
    <w:p>
      <w:r>
        <w:rPr>
          <w:b/>
          <w:u w:val="single"/>
        </w:rPr>
        <w:t>252969</w:t>
      </w:r>
    </w:p>
    <w:p>
      <w:r>
        <w:t>Got to hear @ERHSChoirs during my Dad's church service in Schaumburg, IL! It's a small world... 🌎😁🎶 #MNhighschoolchoirsforthewin #choirlove https://t.co/YQ1NPS4Gfl</w:t>
      </w:r>
    </w:p>
    <w:p>
      <w:r>
        <w:rPr>
          <w:b/>
          <w:u w:val="single"/>
        </w:rPr>
        <w:t>252970</w:t>
      </w:r>
    </w:p>
    <w:p>
      <w:r>
        <w:t>Atlanta Film Fest closing party.  We'll call that bookends.  Opening and Closing… https://t.co/mALcwMfZb2</w:t>
      </w:r>
    </w:p>
    <w:p>
      <w:r>
        <w:rPr>
          <w:b/>
          <w:u w:val="single"/>
        </w:rPr>
        <w:t>252971</w:t>
      </w:r>
    </w:p>
    <w:p>
      <w:r>
        <w:t>If Legal Services Corporation funding is eliminated, who will represent vulnerable ppl like veterans, DV victims &amp;amp; the elderly in court?</w:t>
      </w:r>
    </w:p>
    <w:p>
      <w:r>
        <w:rPr>
          <w:b/>
          <w:u w:val="single"/>
        </w:rPr>
        <w:t>252972</w:t>
      </w:r>
    </w:p>
    <w:p>
      <w:r>
        <w:t>@hail_yeahx2 I've seen more people on the left praise trump for this than the right. I wonder what happened to the anti-war left</w:t>
      </w:r>
    </w:p>
    <w:p>
      <w:r>
        <w:rPr>
          <w:b/>
          <w:u w:val="single"/>
        </w:rPr>
        <w:t>252973</w:t>
      </w:r>
    </w:p>
    <w:p>
      <w:r>
        <w:t>IG Sindh AD Khawaja removed from post, Sardar Abdul Majeed given additional charge https://t.co/RyBDtFh9hC</w:t>
      </w:r>
    </w:p>
    <w:p>
      <w:r>
        <w:rPr>
          <w:b/>
          <w:u w:val="single"/>
        </w:rPr>
        <w:t>252974</w:t>
      </w:r>
    </w:p>
    <w:p>
      <w:r>
        <w:t>@IamNaveenDK @pratyusha0404 Have u ever imagined, wht u might need 2 replace lungi in ur petition if u were in #Chennai or #Mumbai, don't even think abt #Delhi plzz 😂🙏</w:t>
      </w:r>
    </w:p>
    <w:p>
      <w:r>
        <w:rPr>
          <w:b/>
          <w:u w:val="single"/>
        </w:rPr>
        <w:t>252975</w:t>
      </w:r>
    </w:p>
    <w:p>
      <w:r>
        <w:t>Eastney #Beach Clean with @sascampaigns #Portsmouth - Sat 8 April https://t.co/puCeyvhJjg #Hampshire #BeachClean #Litter #LitterPick https://t.co/3fjj4ZhpWp</w:t>
      </w:r>
    </w:p>
    <w:p>
      <w:r>
        <w:rPr>
          <w:b/>
          <w:u w:val="single"/>
        </w:rPr>
        <w:t>252976</w:t>
      </w:r>
    </w:p>
    <w:p>
      <w:r>
        <w:t>https://t.co/HRT7jRKX1t What repeal of protections means for you - Sarasota Herald-Tribune https://t.co/7qi9XjBnuD #sharethis #KcAashik</w:t>
      </w:r>
    </w:p>
    <w:p>
      <w:r>
        <w:rPr>
          <w:b/>
          <w:u w:val="single"/>
        </w:rPr>
        <w:t>252977</w:t>
      </w:r>
    </w:p>
    <w:p>
      <w:r>
        <w:t>California governor declares end to drought emergency</w:t>
        <w:br/>
        <w:t>https://t.co/sw5oDbUrCz https://t.co/KLwjed6e0i</w:t>
      </w:r>
    </w:p>
    <w:p>
      <w:r>
        <w:rPr>
          <w:b/>
          <w:u w:val="single"/>
        </w:rPr>
        <w:t>252978</w:t>
      </w:r>
    </w:p>
    <w:p>
      <w:r>
        <w:t>@dockerstatus My 'docker builds' are having "read udp i/o timeouts" with destination port 53. Is this the same problem as your 3/14 tweet?</w:t>
      </w:r>
    </w:p>
    <w:p>
      <w:r>
        <w:rPr>
          <w:b/>
          <w:u w:val="single"/>
        </w:rPr>
        <w:t>252979</w:t>
      </w:r>
    </w:p>
    <w:p>
      <w:r>
        <w:t>#security GDPR: Building a Platform Over The Data Breach - Read Philip van der Wilt’s practical advice to busin... https://t.co/HulSrGgYCL</w:t>
      </w:r>
    </w:p>
    <w:p>
      <w:r>
        <w:rPr>
          <w:b/>
          <w:u w:val="single"/>
        </w:rPr>
        <w:t>252980</w:t>
      </w:r>
    </w:p>
    <w:p>
      <w:r>
        <w:t>Two Rivers (0-10) played all games on road last yr when army worms destroyed its new Bermuda grass. In-depth preview coming in #2017Hootens</w:t>
      </w:r>
    </w:p>
    <w:p>
      <w:r>
        <w:rPr>
          <w:b/>
          <w:u w:val="single"/>
        </w:rPr>
        <w:t>252981</w:t>
      </w:r>
    </w:p>
    <w:p>
      <w:r>
        <w:t>@TheRoops @jpmorgan @RealAlexJones @CraigRSawyer @realDonaldTrump Only saying what @RealAlexJones said. I'm not saying Putin is a nice guy, just not a globalist.</w:t>
      </w:r>
    </w:p>
    <w:p>
      <w:r>
        <w:rPr>
          <w:b/>
          <w:u w:val="single"/>
        </w:rPr>
        <w:t>252982</w:t>
      </w:r>
    </w:p>
    <w:p>
      <w:r>
        <w:t>One of the keys to #success! #mindset #DoItNow  - Link Of The Day: https://t.co/ftzlsAkXOL https://t.co/Eyf7Zm3jUU</w:t>
      </w:r>
    </w:p>
    <w:p>
      <w:r>
        <w:rPr>
          <w:b/>
          <w:u w:val="single"/>
        </w:rPr>
        <w:t>252983</w:t>
      </w:r>
    </w:p>
    <w:p>
      <w:r>
        <w:t>I bet the peaceful vibrations and energy around J. Lennon was something that's indescribable #PeaceInTheStorm ☮</w:t>
      </w:r>
    </w:p>
    <w:p>
      <w:r>
        <w:rPr>
          <w:b/>
          <w:u w:val="single"/>
        </w:rPr>
        <w:t>252984</w:t>
      </w:r>
    </w:p>
    <w:p>
      <w:r>
        <w:t>Woe be to those who attempt to block your progress today, for ... More for Scorpio https://t.co/xtnWEGhtec</w:t>
      </w:r>
    </w:p>
    <w:p>
      <w:r>
        <w:rPr>
          <w:b/>
          <w:u w:val="single"/>
        </w:rPr>
        <w:t>252985</w:t>
      </w:r>
    </w:p>
    <w:p>
      <w:r>
        <w:t>I AM #SoFUCKED . I #CANNOTUNSEE THIS! #ThereGoesMySummer . Told you I was becoming a Dwarf! https://t.co/k4fRTkBlDN</w:t>
      </w:r>
    </w:p>
    <w:p>
      <w:r>
        <w:rPr>
          <w:b/>
          <w:u w:val="single"/>
        </w:rPr>
        <w:t>252986</w:t>
      </w:r>
    </w:p>
    <w:p>
      <w:r>
        <w:t>Every now and then, gifted people come together to make the world a better place. And then there is Fox News. https://t.co/OapO56Jgy5</w:t>
      </w:r>
    </w:p>
    <w:p>
      <w:r>
        <w:rPr>
          <w:b/>
          <w:u w:val="single"/>
        </w:rPr>
        <w:t>252987</w:t>
      </w:r>
    </w:p>
    <w:p>
      <w:r>
        <w:t>Hundreds in Midtown, Union Square Protest US Airstrike in Syria | NBC New York https://t.co/g5CEzeAmQY via @nbcnewyork</w:t>
      </w:r>
    </w:p>
    <w:p>
      <w:r>
        <w:rPr>
          <w:b/>
          <w:u w:val="single"/>
        </w:rPr>
        <w:t>252988</w:t>
      </w:r>
    </w:p>
    <w:p>
      <w:r>
        <w:t>@tracksuperfan It's terrible for sure, but I know that official really well and he's one of the best ones in the biz. Super unfortunate!</w:t>
      </w:r>
    </w:p>
    <w:p>
      <w:r>
        <w:rPr>
          <w:b/>
          <w:u w:val="single"/>
        </w:rPr>
        <w:t>252989</w:t>
      </w:r>
    </w:p>
    <w:p>
      <w:r>
        <w:t>The setting is the most interesting part of the original 1995 Ghost In The Shell movie https://t.co/O0ZLUJmi8m</w:t>
      </w:r>
    </w:p>
    <w:p>
      <w:r>
        <w:rPr>
          <w:b/>
          <w:u w:val="single"/>
        </w:rPr>
        <w:t>252990</w:t>
      </w:r>
    </w:p>
    <w:p>
      <w:r>
        <w:t>@Wezzo_66 @Telegraph This is the next step in the right wing media's agenda: Start a war- they've already fanned the flames of a race / class war.</w:t>
      </w:r>
    </w:p>
    <w:p>
      <w:r>
        <w:rPr>
          <w:b/>
          <w:u w:val="single"/>
        </w:rPr>
        <w:t>252991</w:t>
      </w:r>
    </w:p>
    <w:p>
      <w:r>
        <w:t>BBC Breaking News – 13/11/15 Paris Terror Attacks part 1 (9pm to 9:15pm) https://t.co/XU8mWNqkrY https://t.co/BK4bQzTOem</w:t>
      </w:r>
    </w:p>
    <w:p>
      <w:r>
        <w:rPr>
          <w:b/>
          <w:u w:val="single"/>
        </w:rPr>
        <w:t>252992</w:t>
      </w:r>
    </w:p>
    <w:p>
      <w:r>
        <w:t>I followed someone, are you supposed to unfollow or block me but if you try to make me choose, I won't like it.</w:t>
      </w:r>
    </w:p>
    <w:p>
      <w:r>
        <w:rPr>
          <w:b/>
          <w:u w:val="single"/>
        </w:rPr>
        <w:t>252993</w:t>
      </w:r>
    </w:p>
    <w:p>
      <w:r>
        <w:t>RBI double to center by Giancarlo Stanton and the #Marlins take a 1-0 lead over the #Nats in the 4th in #Nationals Park.</w:t>
      </w:r>
    </w:p>
    <w:p>
      <w:r>
        <w:rPr>
          <w:b/>
          <w:u w:val="single"/>
        </w:rPr>
        <w:t>252994</w:t>
      </w:r>
    </w:p>
    <w:p>
      <w:r>
        <w:t>@jaketapper @SecretaryRoss Oh yeah the man who gets a lot of say in us trade policy who owns a huge shipping company Kill yourself @SecretaryRoss before the pirates do</w:t>
      </w:r>
    </w:p>
    <w:p>
      <w:r>
        <w:rPr>
          <w:b/>
          <w:u w:val="single"/>
        </w:rPr>
        <w:t>252995</w:t>
      </w:r>
    </w:p>
    <w:p>
      <w:r>
        <w:t>Indian Railways: Railways bounces back, posts all time high revenues - The Economic Times https://t.co/Rv3eAGLxuO</w:t>
      </w:r>
    </w:p>
    <w:p>
      <w:r>
        <w:rPr>
          <w:b/>
          <w:u w:val="single"/>
        </w:rPr>
        <w:t>252996</w:t>
      </w:r>
    </w:p>
    <w:p>
      <w:r>
        <w:t>I liked a @YouTube video from @sarubeatz https://t.co/oB1Qz1zvRA Meek Mill x Future Type Beat Trap Instrumental "32g Winzip" -</w:t>
      </w:r>
    </w:p>
    <w:p>
      <w:r>
        <w:rPr>
          <w:b/>
          <w:u w:val="single"/>
        </w:rPr>
        <w:t>252997</w:t>
      </w:r>
    </w:p>
    <w:p>
      <w:r>
        <w:t>Make Money By Completing Tasks &amp;amp; Offers With 20Cogs. Join the 250,000 member community for FREE. https://t.co/Zeb8ba5rOU</w:t>
      </w:r>
    </w:p>
    <w:p>
      <w:r>
        <w:rPr>
          <w:b/>
          <w:u w:val="single"/>
        </w:rPr>
        <w:t>252998</w:t>
      </w:r>
    </w:p>
    <w:p>
      <w:r>
        <w:t>@PrisonPlanet @realDonaldTrump @foxandfriends Where, when. Article. I see nothing like that when I google it.</w:t>
      </w:r>
    </w:p>
    <w:p>
      <w:r>
        <w:rPr>
          <w:b/>
          <w:u w:val="single"/>
        </w:rPr>
        <w:t>252999</w:t>
      </w:r>
    </w:p>
    <w:p>
      <w:r>
        <w:t>#Top Active Shutter #3D Glasses Ultra clear DLP-Link https://t.co/Q5H1vaxNYV #Audio https://t.co/XOLpfWFbiN</w:t>
      </w:r>
    </w:p>
    <w:p>
      <w:r>
        <w:rPr>
          <w:b/>
          <w:u w:val="single"/>
        </w:rPr>
        <w:t>253000</w:t>
      </w:r>
    </w:p>
    <w:p>
      <w:r>
        <w:t>I nominate Mina Atta as the best egyptian singer 🎵💛</w:t>
        <w:br/>
        <w:br/>
        <w:t xml:space="preserve">@dafentcom </w:t>
        <w:br/>
        <w:t>#DafBama2017</w:t>
        <w:br/>
        <w:t xml:space="preserve">#DafBama2017_MinaAtta </w:t>
        <w:br/>
        <w:t>#MinaAtta</w:t>
      </w:r>
    </w:p>
    <w:p>
      <w:r>
        <w:rPr>
          <w:b/>
          <w:u w:val="single"/>
        </w:rPr>
        <w:t>253001</w:t>
      </w:r>
    </w:p>
    <w:p>
      <w:r>
        <w:t>@HamadaTakami -- to."</w:t>
        <w:br/>
        <w:br/>
        <w:t>For a short moment, some worry was written over Tadashi's features but then he relaxed again and the smile --</w:t>
      </w:r>
    </w:p>
    <w:p>
      <w:r>
        <w:rPr>
          <w:b/>
          <w:u w:val="single"/>
        </w:rPr>
        <w:t>253002</w:t>
      </w:r>
    </w:p>
    <w:p>
      <w:r>
        <w:t>MUST-READ on CAPCOs, er, "[State] New Markets Tax Credits" now proposed in 10 states despite long problems #EconDev https://t.co/mZJgYOUWCv</w:t>
      </w:r>
    </w:p>
    <w:p>
      <w:r>
        <w:rPr>
          <w:b/>
          <w:u w:val="single"/>
        </w:rPr>
        <w:t>253003</w:t>
      </w:r>
    </w:p>
    <w:p>
      <w:r>
        <w:t>@philnash Yep. I love the fact that they bothered to design a mysterious RCA jack and a "no headphone" icon, instead of properly positioning it</w:t>
      </w:r>
    </w:p>
    <w:p>
      <w:r>
        <w:rPr>
          <w:b/>
          <w:u w:val="single"/>
        </w:rPr>
        <w:t>253004</w:t>
      </w:r>
    </w:p>
    <w:p>
      <w:r>
        <w:t>Having M work evenings means no kid-free time during the week means having to run an errand during workday. 😒</w:t>
      </w:r>
    </w:p>
    <w:p>
      <w:r>
        <w:rPr>
          <w:b/>
          <w:u w:val="single"/>
        </w:rPr>
        <w:t>253005</w:t>
      </w:r>
    </w:p>
    <w:p>
      <w:r>
        <w:t>English is a wonderful language, but when it comes to understand its core, there are very few books as this one,... https://t.co/FcFwR5tRxx</w:t>
      </w:r>
    </w:p>
    <w:p>
      <w:r>
        <w:rPr>
          <w:b/>
          <w:u w:val="single"/>
        </w:rPr>
        <w:t>253006</w:t>
      </w:r>
    </w:p>
    <w:p>
      <w:r>
        <w:t>I don't get women competing with other women and I certainly don't get older women competing with younger women Lame AF</w:t>
      </w:r>
    </w:p>
    <w:p>
      <w:r>
        <w:rPr>
          <w:b/>
          <w:u w:val="single"/>
        </w:rPr>
        <w:t>253007</w:t>
      </w:r>
    </w:p>
    <w:p>
      <w:r>
        <w:t>Silver Eagle Distributors purchased 1.5k limited-edition @StellaArtois chalices for the Buy A Lady A Drink campaign: https://t.co/Y4YuokpgVQ https://t.co/XJoewamCZ3</w:t>
      </w:r>
    </w:p>
    <w:p>
      <w:r>
        <w:rPr>
          <w:b/>
          <w:u w:val="single"/>
        </w:rPr>
        <w:t>253008</w:t>
      </w:r>
    </w:p>
    <w:p>
      <w:r>
        <w:t>Arthritis among children isn't commonly discussed, but check out what it could mean for you and your kids! https://t.co/iZPCY2r2ob</w:t>
      </w:r>
    </w:p>
    <w:p>
      <w:r>
        <w:rPr>
          <w:b/>
          <w:u w:val="single"/>
        </w:rPr>
        <w:t>253009</w:t>
      </w:r>
    </w:p>
    <w:p>
      <w:r>
        <w:t>Can you taste the fake sweetness of your own smile? The faulty in your words? To be real you must acknowledge the parts of you that are not.</w:t>
      </w:r>
    </w:p>
    <w:p>
      <w:r>
        <w:rPr>
          <w:b/>
          <w:u w:val="single"/>
        </w:rPr>
        <w:t>253010</w:t>
      </w:r>
    </w:p>
    <w:p>
      <w:r>
        <w:t>New #utahtheatre review for @BYUarts's CHARIOTS OF FIRE:</w:t>
        <w:br/>
        <w:t>https://t.co/jHWRXIzgXO https://t.co/lJv07QPPa3</w:t>
      </w:r>
    </w:p>
    <w:p>
      <w:r>
        <w:rPr>
          <w:b/>
          <w:u w:val="single"/>
        </w:rPr>
        <w:t>253011</w:t>
      </w:r>
    </w:p>
    <w:p>
      <w:r>
        <w:t>[ZDoom] TCs, Full Games, and Other Projects • Re: DooM : The Golden Souls 2 [Halloween Demo… https://t.co/qMh3vGbP1f</w:t>
      </w:r>
    </w:p>
    <w:p>
      <w:r>
        <w:rPr>
          <w:b/>
          <w:u w:val="single"/>
        </w:rPr>
        <w:t>253012</w:t>
      </w:r>
    </w:p>
    <w:p>
      <w:r>
        <w:t>The HPCSA are calling it a " hearing". It is not a trial as it is not at a court and it is not a criminal or civil prosecution. https://t.co/KifjOybxya</w:t>
      </w:r>
    </w:p>
    <w:p>
      <w:r>
        <w:rPr>
          <w:b/>
          <w:u w:val="single"/>
        </w:rPr>
        <w:t>253013</w:t>
      </w:r>
    </w:p>
    <w:p>
      <w:r>
        <w:t>@Rally1992Shane @ItsMrSofty @Sammii_Cake you both been soo friendly and either helped me or made me happy :D</w:t>
      </w:r>
    </w:p>
    <w:p>
      <w:r>
        <w:rPr>
          <w:b/>
          <w:u w:val="single"/>
        </w:rPr>
        <w:t>253014</w:t>
      </w:r>
    </w:p>
    <w:p>
      <w:r>
        <w:t>thinks about how angela put a recently revived genji in That outfit that blatantly exposes his chest and arms</w:t>
      </w:r>
    </w:p>
    <w:p>
      <w:r>
        <w:rPr>
          <w:b/>
          <w:u w:val="single"/>
        </w:rPr>
        <w:t>253015</w:t>
      </w:r>
    </w:p>
    <w:p>
      <w:r>
        <w:t>📷 historicalbookimages: page 92 of “Michaelis Majeri … Secretioris naturae secretorum scrutinium... https://t.co/jJu0a4yn7d</w:t>
      </w:r>
    </w:p>
    <w:p>
      <w:r>
        <w:rPr>
          <w:b/>
          <w:u w:val="single"/>
        </w:rPr>
        <w:t>253016</w:t>
      </w:r>
    </w:p>
    <w:p>
      <w:r>
        <w:t>@SmolTolLarry @My_Joy_89 When I was looking for sobbing gifs in my folders, this popped up too,  seems I included "reasons why I cry and sob" in the file name... https://t.co/iS3d1KZmxA</w:t>
      </w:r>
    </w:p>
    <w:p>
      <w:r>
        <w:rPr>
          <w:b/>
          <w:u w:val="single"/>
        </w:rPr>
        <w:t>253017</w:t>
      </w:r>
    </w:p>
    <w:p>
      <w:r>
        <w:t>A09 Bluetooth NFC Wireless HD Heart Rate Smart Watch For Android IOS GD https://t.co/bDkrOm2chk https://t.co/JFrtBN3crb</w:t>
      </w:r>
    </w:p>
    <w:p>
      <w:r>
        <w:rPr>
          <w:b/>
          <w:u w:val="single"/>
        </w:rPr>
        <w:t>253018</w:t>
      </w:r>
    </w:p>
    <w:p>
      <w:r>
        <w:t>Cuntry wth Muslim majority made islamic cuntries.Cuntry wth Christan made Christan cuntry.Hindu majority cuntry hs prblem wth Hindu rastra https://t.co/5R7eIM4n3R</w:t>
      </w:r>
    </w:p>
    <w:p>
      <w:r>
        <w:rPr>
          <w:b/>
          <w:u w:val="single"/>
        </w:rPr>
        <w:t>253019</w:t>
      </w:r>
    </w:p>
    <w:p>
      <w:r>
        <w:t>@INeedDirection @WillieMcAlpine @davidkbruce @IndieOver40 It's got a brown and white stripes hamster thing going on. Foxes don't have white stripes! 🐹</w:t>
      </w:r>
    </w:p>
    <w:p>
      <w:r>
        <w:rPr>
          <w:b/>
          <w:u w:val="single"/>
        </w:rPr>
        <w:t>253020</w:t>
      </w:r>
    </w:p>
    <w:p>
      <w:r>
        <w:t>.@KXAN_News is live outside @AUStinAirport covering disaster drills. Tune in! #KXAN https://t.co/10LI7h8a8H</w:t>
      </w:r>
    </w:p>
    <w:p>
      <w:r>
        <w:rPr>
          <w:b/>
          <w:u w:val="single"/>
        </w:rPr>
        <w:t>253021</w:t>
      </w:r>
    </w:p>
    <w:p>
      <w:r>
        <w:t>Not every forecast and opinion is a trading opportunity, you have to define and manage risk otherwise you're just gambeling. #tradetip</w:t>
      </w:r>
    </w:p>
    <w:p>
      <w:r>
        <w:rPr>
          <w:b/>
          <w:u w:val="single"/>
        </w:rPr>
        <w:t>253022</w:t>
      </w:r>
    </w:p>
    <w:p>
      <w:r>
        <w:t xml:space="preserve">First new settlement in West Bank approved by Israeli cabinet in 20 year </w:t>
        <w:br/>
        <w:t>https://t.co/PlfmuVDLxM https://t.co/6h34p9rnBG</w:t>
      </w:r>
    </w:p>
    <w:p>
      <w:r>
        <w:rPr>
          <w:b/>
          <w:u w:val="single"/>
        </w:rPr>
        <w:t>253023</w:t>
      </w:r>
    </w:p>
    <w:p>
      <w:r>
        <w:t>Simple things that make you happy:</w:t>
        <w:br/>
        <w:t xml:space="preserve">Travel while working! #livingthedream </w:t>
        <w:br/>
        <w:t>#dreambig  #energy… https://t.co/rfvcjuhe57</w:t>
      </w:r>
    </w:p>
    <w:p>
      <w:r>
        <w:rPr>
          <w:b/>
          <w:u w:val="single"/>
        </w:rPr>
        <w:t>253024</w:t>
      </w:r>
    </w:p>
    <w:p>
      <w:r>
        <w:t>@MrSlithyTove @xJadeCarterx @brai_1993 @Paul_Nadirehs @mic_bardsley @icanandido @Bluesmachine100 Latest Tory tax on those least able to aford it Check local cllr doesnt accept draconian control by voting in May4 by elections #votelabour</w:t>
      </w:r>
    </w:p>
    <w:p>
      <w:r>
        <w:rPr>
          <w:b/>
          <w:u w:val="single"/>
        </w:rPr>
        <w:t>253025</w:t>
      </w:r>
    </w:p>
    <w:p>
      <w:r>
        <w:t>I've just heard the Premier League football show say United has the 14th best attack in the league...? Where did you get that? #MUFC</w:t>
      </w:r>
    </w:p>
    <w:p>
      <w:r>
        <w:rPr>
          <w:b/>
          <w:u w:val="single"/>
        </w:rPr>
        <w:t>253026</w:t>
      </w:r>
    </w:p>
    <w:p>
      <w:r>
        <w:t>Just Under Two Weeks To Go Before The Launching Of Our New Website</w:t>
        <w:br/>
        <w:t xml:space="preserve">Enquiries | info@afrination.com </w:t>
        <w:br/>
        <w:t>Online |... https://t.co/wAO538vLEo</w:t>
      </w:r>
    </w:p>
    <w:p>
      <w:r>
        <w:rPr>
          <w:b/>
          <w:u w:val="single"/>
        </w:rPr>
        <w:t>253027</w:t>
      </w:r>
    </w:p>
    <w:p>
      <w:r>
        <w:t>Going to St. Lucia tomorrow. Hopefully Trump doesn't decide to bomb the world's only drive-thru volcano</w:t>
      </w:r>
    </w:p>
    <w:p>
      <w:r>
        <w:rPr>
          <w:b/>
          <w:u w:val="single"/>
        </w:rPr>
        <w:t>253028</w:t>
      </w:r>
    </w:p>
    <w:p>
      <w:r>
        <w:t>Nuevas canciones Nors Ft Tolu Salako - Maybe I'm Wrong (mastermix) https://t.co/LvRq5A5eBp on #SoundCloud</w:t>
      </w:r>
    </w:p>
    <w:p>
      <w:r>
        <w:rPr>
          <w:b/>
          <w:u w:val="single"/>
        </w:rPr>
        <w:t>253029</w:t>
      </w:r>
    </w:p>
    <w:p>
      <w:r>
        <w:t>And a huge happy birthday to my brother @big_hurt97 today! Love you bro!! ❤😂👉👈 https://t.co/xprCJ3xZne</w:t>
      </w:r>
    </w:p>
    <w:p>
      <w:r>
        <w:rPr>
          <w:b/>
          <w:u w:val="single"/>
        </w:rPr>
        <w:t>253030</w:t>
      </w:r>
    </w:p>
    <w:p>
      <w:r>
        <w:t>RAINBOW RICHES WITH £40 FREE! #jackpot on every spin! #casino #SLOTS. Claim here: https://t.co/NGtefaUzgZ https://t.co/Vblvam3MS7</w:t>
      </w:r>
    </w:p>
    <w:p>
      <w:r>
        <w:rPr>
          <w:b/>
          <w:u w:val="single"/>
        </w:rPr>
        <w:t>253031</w:t>
      </w:r>
    </w:p>
    <w:p>
      <w:r>
        <w:t>Despite the slips today Hoffman still looks confident and positive heading down the back 9... #themasters https://t.co/zFfIYDLtTE</w:t>
      </w:r>
    </w:p>
    <w:p>
      <w:r>
        <w:rPr>
          <w:b/>
          <w:u w:val="single"/>
        </w:rPr>
        <w:t>253032</w:t>
      </w:r>
    </w:p>
    <w:p>
      <w:r>
        <w:t>Found a Transponder Snail!</w:t>
        <w:br/>
        <w:t>Candid shots of the Straw Hats on their new ship!</w:t>
        <w:br/>
        <w:t>https://t.co/sbNh0xeD31 #TreCru https://t.co/yYdsJEerN9</w:t>
      </w:r>
    </w:p>
    <w:p>
      <w:r>
        <w:rPr>
          <w:b/>
          <w:u w:val="single"/>
        </w:rPr>
        <w:t>253033</w:t>
      </w:r>
    </w:p>
    <w:p>
      <w:r>
        <w:t>@SHOTCLOCK910 did U guys talk about the video Friday I woke up to listen but couldn't really focus getting ready 4 work https://t.co/xKv9tVdSHK</w:t>
      </w:r>
    </w:p>
    <w:p>
      <w:r>
        <w:rPr>
          <w:b/>
          <w:u w:val="single"/>
        </w:rPr>
        <w:t>253034</w:t>
      </w:r>
    </w:p>
    <w:p>
      <w:r>
        <w:t>@ahmedhu49375413 NEW TASK UNLOCKED: Un-jumble the OnePlus slogan to win 1 Cr #OneCroreOnePlus https://t.co/fbMKG7Nw51</w:t>
      </w:r>
    </w:p>
    <w:p>
      <w:r>
        <w:rPr>
          <w:b/>
          <w:u w:val="single"/>
        </w:rPr>
        <w:t>253035</w:t>
      </w:r>
    </w:p>
    <w:p>
      <w:r>
        <w:t>You are a force to be reckoned with wherever you go  now, and ... More for Aries https://t.co/1o6zeaNj7S</w:t>
      </w:r>
    </w:p>
    <w:p>
      <w:r>
        <w:rPr>
          <w:b/>
          <w:u w:val="single"/>
        </w:rPr>
        <w:t>253036</w:t>
      </w:r>
    </w:p>
    <w:p>
      <w:r>
        <w:t>https://t.co/9r1GfL7qI9 ~ Make Your Home Smell Amazing with a Trip to the Supermarket https://t.co/7L29Rgtlbp</w:t>
      </w:r>
    </w:p>
    <w:p>
      <w:r>
        <w:rPr>
          <w:b/>
          <w:u w:val="single"/>
        </w:rPr>
        <w:t>253037</w:t>
      </w:r>
    </w:p>
    <w:p>
      <w:r>
        <w:t>@brfp25 Yep! I wish they had done something like that. They sort of did with some combat shrines but not the puzzle ones.</w:t>
      </w:r>
    </w:p>
    <w:p>
      <w:r>
        <w:rPr>
          <w:b/>
          <w:u w:val="single"/>
        </w:rPr>
        <w:t>253038</w:t>
      </w:r>
    </w:p>
    <w:p>
      <w:r>
        <w:t>@NBCTheVoice I'll be watching again... Direct TV is being installed tomorrow ! So excited! Dish doesn't have your programming and I could miss more</w:t>
      </w:r>
    </w:p>
    <w:p>
      <w:r>
        <w:rPr>
          <w:b/>
          <w:u w:val="single"/>
        </w:rPr>
        <w:t>253039</w:t>
      </w:r>
    </w:p>
    <w:p>
      <w:r>
        <w:t>@kellybellybear_ It's perfect! The free market should maintain that street, not the government! #freemarket #neoliberalism</w:t>
      </w:r>
    </w:p>
    <w:p>
      <w:r>
        <w:rPr>
          <w:b/>
          <w:u w:val="single"/>
        </w:rPr>
        <w:t>253040</w:t>
      </w:r>
    </w:p>
    <w:p>
      <w:r>
        <w:t>PIX IT Classic Icon Pack two.two: Android Pro&amp;amp;Free Apk PIX IT Classic Icon Pack two.two PIX… https://t.co/WHgaDDa5Ad</w:t>
      </w:r>
    </w:p>
    <w:p>
      <w:r>
        <w:rPr>
          <w:b/>
          <w:u w:val="single"/>
        </w:rPr>
        <w:t>253041</w:t>
      </w:r>
    </w:p>
    <w:p>
      <w:r>
        <w:t>@WitsUniversity It is time now to mobilise businesses to withhold taxes just</w:t>
        <w:br/>
        <w:t>for two months break the @MYANC  financially  Please Retweet</w:t>
      </w:r>
    </w:p>
    <w:p>
      <w:r>
        <w:rPr>
          <w:b/>
          <w:u w:val="single"/>
        </w:rPr>
        <w:t>253042</w:t>
      </w:r>
    </w:p>
    <w:p>
      <w:r>
        <w:t>https://t.co/36ujjw9JYI 3PC Rattan Wicker Furniture Table &amp;amp; Chair Set #Shopping #homeimprovement #Homedesign #HomeStyle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