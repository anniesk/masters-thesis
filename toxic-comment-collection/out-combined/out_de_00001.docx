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195070</w:t>
      </w:r>
    </w:p>
    <w:p>
      <w:r>
        <w:t>@Beatrix_vStorch @AfD Facebook ist verkommen zu einem Medium, dass nur noch die Darmbewohner der abgefuckten Altparteien und die sogenannte Religion der Steinzeitzombies vertritt.</w:t>
      </w:r>
    </w:p>
    <w:p>
      <w:r>
        <w:rPr>
          <w:b/>
          <w:u w:val="single"/>
        </w:rPr>
        <w:t>195071</w:t>
      </w:r>
    </w:p>
    <w:p>
      <w:r>
        <w:t>@MiataMuc @FrankyB122 @mountainman1977 @MartinDomig Das hat nix mit Preußen zu tun! ☝️</w:t>
      </w:r>
    </w:p>
    <w:p>
      <w:r>
        <w:rPr>
          <w:b/>
          <w:u w:val="single"/>
        </w:rPr>
        <w:t>195072</w:t>
      </w:r>
    </w:p>
    <w:p>
      <w:r>
        <w:t>hat jemand der drittklassigen Laiendarstellerin #Demirkan gesagt dass das kein Film werden soll sondern eine Talkshow bei #Maischberger ist</w:t>
      </w:r>
    </w:p>
    <w:p>
      <w:r>
        <w:rPr>
          <w:b/>
          <w:u w:val="single"/>
        </w:rPr>
        <w:t>195073</w:t>
      </w:r>
    </w:p>
    <w:p>
      <w:r>
        <w:t>#Schulz hat unrecht: #SPD interessiert sich weder für Golffahrer noch für Golfspieler, sondern für Golfdiktatoren, denen man Waffen liefert.</w:t>
      </w:r>
    </w:p>
    <w:p>
      <w:r>
        <w:rPr>
          <w:b/>
          <w:u w:val="single"/>
        </w:rPr>
        <w:t>195074</w:t>
      </w:r>
    </w:p>
    <w:p>
      <w:r>
        <w:t>@MFratzscher Rückgabe von Steuermehreinnahmen sind keine "Wahlgeschenke"; und niemand hindert die Bundesregierung an vernünftiger Ausgabenstruktur.</w:t>
      </w:r>
    </w:p>
    <w:p>
      <w:r>
        <w:rPr>
          <w:b/>
          <w:u w:val="single"/>
        </w:rPr>
        <w:t>195075</w:t>
      </w:r>
    </w:p>
    <w:p>
      <w:r>
        <w:t>Ich bemerke in unseren Medien eine Strategie, die FDP gleich der AfD, zum Abschuss freizugeben.</w:t>
      </w:r>
    </w:p>
    <w:p>
      <w:r>
        <w:rPr>
          <w:b/>
          <w:u w:val="single"/>
        </w:rPr>
        <w:t>195076</w:t>
      </w:r>
    </w:p>
    <w:p>
      <w:r>
        <w:t>@HolisticCareMH Dem hätte Luther auch selbst widersprochen. /fxn</w:t>
      </w:r>
    </w:p>
    <w:p>
      <w:r>
        <w:rPr>
          <w:b/>
          <w:u w:val="single"/>
        </w:rPr>
        <w:t>195077</w:t>
      </w:r>
    </w:p>
    <w:p>
      <w:r>
        <w:t>@a_huebner_law @NetReaper @HolyDForce Frauen werden für gleiche Arbeit nicht niedriger bezahlt. |LBR| Wie bereits erwähnt, leisten sie weniger Arbeit.</w:t>
      </w:r>
    </w:p>
    <w:p>
      <w:r>
        <w:rPr>
          <w:b/>
          <w:u w:val="single"/>
        </w:rPr>
        <w:t>195078</w:t>
      </w:r>
    </w:p>
    <w:p>
      <w:r>
        <w:t>Liebe Freunde, viel zu lange geschwiegen!Was hat diese Person verbrochen?</w:t>
      </w:r>
    </w:p>
    <w:p>
      <w:r>
        <w:rPr>
          <w:b/>
          <w:u w:val="single"/>
        </w:rPr>
        <w:t>195079</w:t>
      </w:r>
    </w:p>
    <w:p>
      <w:r>
        <w:t>@HelgeThiessen @littlewisehen Was hat er denn gesagt?</w:t>
      </w:r>
    </w:p>
    <w:p>
      <w:r>
        <w:rPr>
          <w:b/>
          <w:u w:val="single"/>
        </w:rPr>
        <w:t>195080</w:t>
      </w:r>
    </w:p>
    <w:p>
      <w:r>
        <w:t>Es wird ja viel durcheinander gebracht. Daher zur Aufklärung: |LBR| Eine Intersexueller kann per definition weder trans- noch homosexuell sein.</w:t>
      </w:r>
    </w:p>
    <w:p>
      <w:r>
        <w:rPr>
          <w:b/>
          <w:u w:val="single"/>
        </w:rPr>
        <w:t>195081</w:t>
      </w:r>
    </w:p>
    <w:p>
      <w:r>
        <w:t>@rspctfl @Innenwelttramp @nadine_wickert @bruck_68 @ergroovt @ThomasMichael71 @houelle_beck @ksemann2 @DrKassandraPari Ich handele Allah und Seinem gesandten zuwider. Und ich bin ungläubig.</w:t>
      </w:r>
    </w:p>
    <w:p>
      <w:r>
        <w:rPr>
          <w:b/>
          <w:u w:val="single"/>
        </w:rPr>
        <w:t>195082</w:t>
      </w:r>
    </w:p>
    <w:p>
      <w:r>
        <w:t>Die rumänischen Banden besetzen unser Land!</w:t>
      </w:r>
    </w:p>
    <w:p>
      <w:r>
        <w:rPr>
          <w:b/>
          <w:u w:val="single"/>
        </w:rPr>
        <w:t>195083</w:t>
      </w:r>
    </w:p>
    <w:p>
      <w:r>
        <w:t>Solidarität mit ďen Palästinensern! Tŕotzt dem Terror Zions!</w:t>
      </w:r>
    </w:p>
    <w:p>
      <w:r>
        <w:rPr>
          <w:b/>
          <w:u w:val="single"/>
        </w:rPr>
        <w:t>195084</w:t>
      </w:r>
    </w:p>
    <w:p>
      <w:r>
        <w:t>Für ihren Einsatz für Flüchtlinge erhalten die Benediktiner vom Kloster Nütschau den Preis "Leuchtturm des Nordens", verliehen vom @FRSHev</w:t>
      </w:r>
    </w:p>
    <w:p>
      <w:r>
        <w:rPr>
          <w:b/>
          <w:u w:val="single"/>
        </w:rPr>
        <w:t>195085</w:t>
      </w:r>
    </w:p>
    <w:p>
      <w:r>
        <w:t>Kühnert verbreitet aus taktischen Gründen falsche Informationen, auf diesen Niveau darf sich die gesamte SPD nicht begeben!</w:t>
      </w:r>
    </w:p>
    <w:p>
      <w:r>
        <w:rPr>
          <w:b/>
          <w:u w:val="single"/>
        </w:rPr>
        <w:t>195086</w:t>
      </w:r>
    </w:p>
    <w:p>
      <w:r>
        <w:t>@El_Mocho2 @stefanolix Als deutscher Staatsbürger zählt Deine Meinung nicht.</w:t>
      </w:r>
    </w:p>
    <w:p>
      <w:r>
        <w:rPr>
          <w:b/>
          <w:u w:val="single"/>
        </w:rPr>
        <w:t>195087</w:t>
      </w:r>
    </w:p>
    <w:p>
      <w:r>
        <w:t>Söder sollte Verteidigungsminister werden. Entsorgt von der Leyen. #illner</w:t>
      </w:r>
    </w:p>
    <w:p>
      <w:r>
        <w:rPr>
          <w:b/>
          <w:u w:val="single"/>
        </w:rPr>
        <w:t>195088</w:t>
      </w:r>
    </w:p>
    <w:p>
      <w:r>
        <w:t>Liebe Freunde , grad gesehen,Holger Apfel hat ne Kneipe auf Mallorca aufgemacht.</w:t>
      </w:r>
    </w:p>
    <w:p>
      <w:r>
        <w:rPr>
          <w:b/>
          <w:u w:val="single"/>
        </w:rPr>
        <w:t>195089</w:t>
      </w:r>
    </w:p>
    <w:p>
      <w:r>
        <w:t>@TomPaBB @landesbischof Wahlentscheidungen muss jeder selbst treffen. Wir als Kirche geben Grundorientierungen: das Gebot der Nächstenliebe.</w:t>
      </w:r>
    </w:p>
    <w:p>
      <w:r>
        <w:rPr>
          <w:b/>
          <w:u w:val="single"/>
        </w:rPr>
        <w:t>195090</w:t>
      </w:r>
    </w:p>
    <w:p>
      <w:r>
        <w:t>@schneeridara @Golzheimer Glaubte Du echt, eine Frau mit befriedigendem Sexleben rennt durch die Welt und sieht überall böse Männer und sexuelle Gewalt?</w:t>
      </w:r>
    </w:p>
    <w:p>
      <w:r>
        <w:rPr>
          <w:b/>
          <w:u w:val="single"/>
        </w:rPr>
        <w:t>195091</w:t>
      </w:r>
    </w:p>
    <w:p>
      <w:r>
        <w:t>@Emilbriard @GoeringEckardt @Die_Gruenen Die Rhetorik der AFD Redner erinnert mich an die Propaganda der Nazis zwischen 1933-1945!</w:t>
      </w:r>
    </w:p>
    <w:p>
      <w:r>
        <w:rPr>
          <w:b/>
          <w:u w:val="single"/>
        </w:rPr>
        <w:t>195092</w:t>
      </w:r>
    </w:p>
    <w:p>
      <w:r>
        <w:t>chemtrail özdemir übt schon mal böse kucken #lanz</w:t>
      </w:r>
    </w:p>
    <w:p>
      <w:r>
        <w:rPr>
          <w:b/>
          <w:u w:val="single"/>
        </w:rPr>
        <w:t>195093</w:t>
      </w:r>
    </w:p>
    <w:p>
      <w:r>
        <w:t>@n59_puppche Hi ,erkundige dich mal über den Hooton Plan ! dann wirst du verstehen was hier gerade passiert!</w:t>
      </w:r>
    </w:p>
    <w:p>
      <w:r>
        <w:rPr>
          <w:b/>
          <w:u w:val="single"/>
        </w:rPr>
        <w:t>195094</w:t>
      </w:r>
    </w:p>
    <w:p>
      <w:r>
        <w:t>@Kinchkun Nein. Es ging nicht darum, ob rechtswidrige Kommentare nachträglich gelöscht werden müssen (das mussten sie auch damals schon), sondern ob ich im Vorfeld verhindern muss, dass sie abgegeben werden können.</w:t>
      </w:r>
    </w:p>
    <w:p>
      <w:r>
        <w:rPr>
          <w:b/>
          <w:u w:val="single"/>
        </w:rPr>
        <w:t>195095</w:t>
      </w:r>
    </w:p>
    <w:p>
      <w:r>
        <w:t>Solange es Frauen gibt, die bereit sind, sich hochzuschlafen, solange wird es auch Männer geben, die das für sich ausnutzen.</w:t>
      </w:r>
    </w:p>
    <w:p>
      <w:r>
        <w:rPr>
          <w:b/>
          <w:u w:val="single"/>
        </w:rPr>
        <w:t>195096</w:t>
      </w:r>
    </w:p>
    <w:p>
      <w:r>
        <w:t>Wer steckt dahinter? Merkel und ihr Aussatz mit Friedmann an der Spitze?</w:t>
      </w:r>
    </w:p>
    <w:p>
      <w:r>
        <w:rPr>
          <w:b/>
          <w:u w:val="single"/>
        </w:rPr>
        <w:t>195097</w:t>
      </w:r>
    </w:p>
    <w:p>
      <w:r>
        <w:t>In der Bildenden Kunst gelten Verschwörungsideologien &amp;amp; "Israelkritik" als "avantgardistisch", bei Kritik gelten Juden als "befangen", erzählt Leon Kahane. #NEBA17</w:t>
      </w:r>
    </w:p>
    <w:p>
      <w:r>
        <w:rPr>
          <w:b/>
          <w:u w:val="single"/>
        </w:rPr>
        <w:t>195098</w:t>
      </w:r>
    </w:p>
    <w:p>
      <w:r>
        <w:t>@Verlierer50 Mir ist Advent und kommende Weihnacht voll versaut!</w:t>
      </w:r>
    </w:p>
    <w:p>
      <w:r>
        <w:rPr>
          <w:b/>
          <w:u w:val="single"/>
        </w:rPr>
        <w:t>195099</w:t>
      </w:r>
    </w:p>
    <w:p>
      <w:r>
        <w:t>Im übrigen: Rechtlich sollte es die Kategorie "Geschlecht" überhaupt nicht geben. Denn alle Menschen sollten vor dem Gesetz gleich sein. |LBR| #Drittesgeschlecht</w:t>
      </w:r>
    </w:p>
    <w:p>
      <w:r>
        <w:rPr>
          <w:b/>
          <w:u w:val="single"/>
        </w:rPr>
        <w:t>195100</w:t>
      </w:r>
    </w:p>
    <w:p>
      <w:r>
        <w:t>@fr Interessant. Wobei der Teufel im Detail steckt: "Ausbau von Wohnraum" zum Beispiel ist nur dann sozial ausgewogen, wenn er auch bezahlbar ist und bleibt. Mal abwarten, die die Union das sichern will. Bisher hörte man aus der Ecke nur etwas von Eigenheimförderung etc. pp.</w:t>
      </w:r>
    </w:p>
    <w:p>
      <w:r>
        <w:rPr>
          <w:b/>
          <w:u w:val="single"/>
        </w:rPr>
        <w:t>195101</w:t>
      </w:r>
    </w:p>
    <w:p>
      <w:r>
        <w:t>@JFDA_eV @SVBabelsberg03 DFB-Vizepräsident Dr. Rainer Koch erklärt dazu: „Wir haben erhebliche Bedenken an der Rechtmäßigkeit der Entscheidung des NOFV-Verbandsgerichts." via @FasziFankurve |LBR| #svbfce #Antisemitismus #Fussball #Babelsberg #Cottbus</w:t>
      </w:r>
    </w:p>
    <w:p>
      <w:r>
        <w:rPr>
          <w:b/>
          <w:u w:val="single"/>
        </w:rPr>
        <w:t>195102</w:t>
      </w:r>
    </w:p>
    <w:p>
      <w:r>
        <w:t>@Linksfraktion @SWagenknecht Im Vertrauensranking ist es sehr sehr schwierig hinter Steinmeier zu liegen !!!</w:t>
      </w:r>
    </w:p>
    <w:p>
      <w:r>
        <w:rPr>
          <w:b/>
          <w:u w:val="single"/>
        </w:rPr>
        <w:t>195103</w:t>
      </w:r>
    </w:p>
    <w:p>
      <w:r>
        <w:t>@HelgeThiessen @ericcartmensmum @MiataMuc Ich finde MGTOWs teilweise sehr erfrischend. |LBR| Warum so negativ?</w:t>
      </w:r>
    </w:p>
    <w:p>
      <w:r>
        <w:rPr>
          <w:b/>
          <w:u w:val="single"/>
        </w:rPr>
        <w:t>195104</w:t>
      </w:r>
    </w:p>
    <w:p>
      <w:r>
        <w:t>@rspctfl @ThomasMichael71 @Innenwelttramp @ergroovt @houelle_beck @ksemann2 @DrKassandraPari Na ja, Du als Moslem musst Juden ja hassen. Steht ja in Deinem Heiligen Buch drin.</w:t>
      </w:r>
    </w:p>
    <w:p>
      <w:r>
        <w:rPr>
          <w:b/>
          <w:u w:val="single"/>
        </w:rPr>
        <w:t>195105</w:t>
      </w:r>
    </w:p>
    <w:p>
      <w:r>
        <w:t>@petpanther0 Am schlimmsten ist es fürh mich Claudia Roth als Vizepräsidentin des Bundestages zu ertragen.</w:t>
      </w:r>
    </w:p>
    <w:p>
      <w:r>
        <w:rPr>
          <w:b/>
          <w:u w:val="single"/>
        </w:rPr>
        <w:t>195106</w:t>
      </w:r>
    </w:p>
    <w:p>
      <w:r>
        <w:t>@svk_Inntal Der Fisch ist am Ende dieser Metapher tot.</w:t>
      </w:r>
    </w:p>
    <w:p>
      <w:r>
        <w:rPr>
          <w:b/>
          <w:u w:val="single"/>
        </w:rPr>
        <w:t>195107</w:t>
      </w:r>
    </w:p>
    <w:p>
      <w:r>
        <w:t>@spdbt @schneidercar SPD - SCHMAROTZER, PÄDOPHILE UND DUMMKÖPFE</w:t>
      </w:r>
    </w:p>
    <w:p>
      <w:r>
        <w:rPr>
          <w:b/>
          <w:u w:val="single"/>
        </w:rPr>
        <w:t>195108</w:t>
      </w:r>
    </w:p>
    <w:p>
      <w:r>
        <w:t>@DokiliGo Dann solltest du das vielleicht Mal tun. Er hat sehr interessante Ansichten. Aun Rand ist mir definitiv zu radikal! ;)</w:t>
      </w:r>
    </w:p>
    <w:p>
      <w:r>
        <w:rPr>
          <w:b/>
          <w:u w:val="single"/>
        </w:rPr>
        <w:t>195109</w:t>
      </w:r>
    </w:p>
    <w:p>
      <w:r>
        <w:t>@PrenzlStimme @rspctfl @Volker_Beck Du darfst gerne ein repressives Regime unterstützen. Ich werde Dir dabei nicht im Weg stehen.</w:t>
      </w:r>
    </w:p>
    <w:p>
      <w:r>
        <w:rPr>
          <w:b/>
          <w:u w:val="single"/>
        </w:rPr>
        <w:t>195110</w:t>
      </w:r>
    </w:p>
    <w:p>
      <w:r>
        <w:t>@hapatamast Transgender ,ist sie !!! Dieses Miststück!</w:t>
      </w:r>
    </w:p>
    <w:p>
      <w:r>
        <w:rPr>
          <w:b/>
          <w:u w:val="single"/>
        </w:rPr>
        <w:t>195111</w:t>
      </w:r>
    </w:p>
    <w:p>
      <w:r>
        <w:t>@MiataMuc @Tom174_ @ThiloAdamitz So gehört sich das. Hunde ausführen verschafft schließlich Dates!</w:t>
      </w:r>
    </w:p>
    <w:p>
      <w:r>
        <w:rPr>
          <w:b/>
          <w:u w:val="single"/>
        </w:rPr>
        <w:t>195112</w:t>
      </w:r>
    </w:p>
    <w:p>
      <w:r>
        <w:t>Wird @Markus_Soeder der Bayrische "Kurz" ?</w:t>
      </w:r>
    </w:p>
    <w:p>
      <w:r>
        <w:rPr>
          <w:b/>
          <w:u w:val="single"/>
        </w:rPr>
        <w:t>195113</w:t>
      </w:r>
    </w:p>
    <w:p>
      <w:r>
        <w:t>@AfD_Support |LBR| Klar, für doch.Alles kostenlos für Ausländer..Pfui Teufel. Wo sind wir bloß hingekommen in D?</w:t>
      </w:r>
    </w:p>
    <w:p>
      <w:r>
        <w:rPr>
          <w:b/>
          <w:u w:val="single"/>
        </w:rPr>
        <w:t>195114</w:t>
      </w:r>
    </w:p>
    <w:p>
      <w:r>
        <w:t>@19_stronz @krippmarie |LBR| Oh Gott, sie sieht wirklich Gespenster.</w:t>
      </w:r>
    </w:p>
    <w:p>
      <w:r>
        <w:rPr>
          <w:b/>
          <w:u w:val="single"/>
        </w:rPr>
        <w:t>195115</w:t>
      </w:r>
    </w:p>
    <w:p>
      <w:r>
        <w:t>Der Herr wurde zur Quelle lebendigen Wassers, damit wir nicht verloren gingen in diesem Meer des Elends. Anna vom hl. Bartholomäus</w:t>
      </w:r>
    </w:p>
    <w:p>
      <w:r>
        <w:rPr>
          <w:b/>
          <w:u w:val="single"/>
        </w:rPr>
        <w:t>195116</w:t>
      </w:r>
    </w:p>
    <w:p>
      <w:r>
        <w:t>@ANSektionOB ES GEHT IM DEN INHALT! nicht um die Rechtschreibung.</w:t>
      </w:r>
    </w:p>
    <w:p>
      <w:r>
        <w:rPr>
          <w:b/>
          <w:u w:val="single"/>
        </w:rPr>
        <w:t>195117</w:t>
      </w:r>
    </w:p>
    <w:p>
      <w:r>
        <w:t>wie kann man nur derart strunzdumme Moderatoren wie bei #taff auf #ProSieben beschäftigen</w:t>
      </w:r>
    </w:p>
    <w:p>
      <w:r>
        <w:rPr>
          <w:b/>
          <w:u w:val="single"/>
        </w:rPr>
        <w:t>195118</w:t>
      </w:r>
    </w:p>
    <w:p>
      <w:r>
        <w:t>Wegen Euch muss ich jetzt arbeiten. Weil Ihr unbedingt konsumieren müsst!</w:t>
      </w:r>
    </w:p>
    <w:p>
      <w:r>
        <w:rPr>
          <w:b/>
          <w:u w:val="single"/>
        </w:rPr>
        <w:t>195119</w:t>
      </w:r>
    </w:p>
    <w:p>
      <w:r>
        <w:t>Ich schäme mich, weil wir nicht in der Lage sind, unsere Bürgerinnen zu schützen. Gute Nacht Deutschland! Was kommt als nächstes?</w:t>
      </w:r>
    </w:p>
    <w:p>
      <w:r>
        <w:rPr>
          <w:b/>
          <w:u w:val="single"/>
        </w:rPr>
        <w:t>195120</w:t>
      </w:r>
    </w:p>
    <w:p>
      <w:r>
        <w:t>@RalfS1812 Irgendwie find ich alles gut, was Platzeck schlecht findet.</w:t>
      </w:r>
    </w:p>
    <w:p>
      <w:r>
        <w:rPr>
          <w:b/>
          <w:u w:val="single"/>
        </w:rPr>
        <w:t>195121</w:t>
      </w:r>
    </w:p>
    <w:p>
      <w:r>
        <w:t>@Korallenherz @ResDocs Ist aber korrekt dort hatte vorher die große Chanukkia gestanden.</w:t>
      </w:r>
    </w:p>
    <w:p>
      <w:r>
        <w:rPr>
          <w:b/>
          <w:u w:val="single"/>
        </w:rPr>
        <w:t>195122</w:t>
      </w:r>
    </w:p>
    <w:p>
      <w:r>
        <w:t>Deutschland muss und wird frei werden,ich glaube daran!</w:t>
      </w:r>
    </w:p>
    <w:p>
      <w:r>
        <w:rPr>
          <w:b/>
          <w:u w:val="single"/>
        </w:rPr>
        <w:t>195123</w:t>
      </w:r>
    </w:p>
    <w:p>
      <w:r>
        <w:t>@oadiakosmos @3rd_stone_f_sun @Schnubb36 @Fjordspringer @gselsbaer @transsimian @AlfredAndPaul @TomBell46959788 @KosmosOadia @druzim @DasEbenbild @_Apuleius @karlrahner_sj @veronikusz @LadyLeliana @VJanusch @HELMA__D @ifw_recht @gbs_org Hast du Olaf auf Stumm geschaltet? Er kann scheinbar nichts mehr von dir lesen.</w:t>
      </w:r>
    </w:p>
    <w:p>
      <w:r>
        <w:rPr>
          <w:b/>
          <w:u w:val="single"/>
        </w:rPr>
        <w:t>195124</w:t>
      </w:r>
    </w:p>
    <w:p>
      <w:r>
        <w:t>Ich flirte jetzt mal mit @matt_espunkt und nicht mit @KonseqLiberal. |LBR| So!</w:t>
      </w:r>
    </w:p>
    <w:p>
      <w:r>
        <w:rPr>
          <w:b/>
          <w:u w:val="single"/>
        </w:rPr>
        <w:t>195125</w:t>
      </w:r>
    </w:p>
    <w:p>
      <w:r>
        <w:t>Wie kann eine Universität ihre Reputation auf einen Schlag um 100 Prozent steigern? |LBR| Simpel: Den Gender-Studies-Lehrstuhl auflösen.</w:t>
      </w:r>
    </w:p>
    <w:p>
      <w:r>
        <w:rPr>
          <w:b/>
          <w:u w:val="single"/>
        </w:rPr>
        <w:t>195126</w:t>
      </w:r>
    </w:p>
    <w:p>
      <w:r>
        <w:t>@MartinSchulz Dürfen Jungen auch werden, was sie wollen?</w:t>
      </w:r>
    </w:p>
    <w:p>
      <w:r>
        <w:rPr>
          <w:b/>
          <w:u w:val="single"/>
        </w:rPr>
        <w:t>195127</w:t>
      </w:r>
    </w:p>
    <w:p>
      <w:r>
        <w:t>@MiataMuc @MartinDomig Ich hab keine Kinder 😝</w:t>
      </w:r>
    </w:p>
    <w:p>
      <w:r>
        <w:rPr>
          <w:b/>
          <w:u w:val="single"/>
        </w:rPr>
        <w:t>195128</w:t>
      </w:r>
    </w:p>
    <w:p>
      <w:r>
        <w:t>Bedford-Strohm: "Echtes Potenzial in der Ausweitung des Dialogs." #Ökumene #Reformationsjubiläum</w:t>
      </w:r>
    </w:p>
    <w:p>
      <w:r>
        <w:rPr>
          <w:b/>
          <w:u w:val="single"/>
        </w:rPr>
        <w:t>195129</w:t>
      </w:r>
    </w:p>
    <w:p>
      <w:r>
        <w:t>Der freiheitliche, säkularisierte #Staat lebt von Voraussetzungen, die er selbst nicht garantieren kann. Inzwischen merken wir, wie richtig #Böckenförde damit lag. #Vernunft, Maß, Verantwortungsgefühl und #Kompromissfähigkeit schwinden epidemisch.</w:t>
      </w:r>
    </w:p>
    <w:p>
      <w:r>
        <w:rPr>
          <w:b/>
          <w:u w:val="single"/>
        </w:rPr>
        <w:t>195130</w:t>
      </w:r>
    </w:p>
    <w:p>
      <w:r>
        <w:t>Angela Merkel und Martin Schulz sitzen gerade zusammen. Mit ihren Getreuen, aufrechten Christ- und Sozialdemokraten. Und nur ein Gedanke beherrscht ihr Tun. Sie wollen unseren "Nutzen mehren und Schaden von uns wenden". Nichts sonst. Glaubt mir!!</w:t>
      </w:r>
    </w:p>
    <w:p>
      <w:r>
        <w:rPr>
          <w:b/>
          <w:u w:val="single"/>
        </w:rPr>
        <w:t>195131</w:t>
      </w:r>
    </w:p>
    <w:p>
      <w:r>
        <w:t>gammln auf 'n strand ...buddel in de hand ....😂</w:t>
      </w:r>
    </w:p>
    <w:p>
      <w:r>
        <w:rPr>
          <w:b/>
          <w:u w:val="single"/>
        </w:rPr>
        <w:t>195132</w:t>
      </w:r>
    </w:p>
    <w:p>
      <w:r>
        <w:t>@fckoeln “...un mir jon mit dir 🐐 |LBR| wenn et sin muss ☠️ |LBR| durch et Füer 🔥...“</w:t>
      </w:r>
    </w:p>
    <w:p>
      <w:r>
        <w:rPr>
          <w:b/>
          <w:u w:val="single"/>
        </w:rPr>
        <w:t>195133</w:t>
      </w:r>
    </w:p>
    <w:p>
      <w:r>
        <w:t>@Linksfraktion @SWagenknecht Wenn man gegen Steinmeier und sein von ihm geführtes Auswärtige Amt vorgehen wollte.</w:t>
      </w:r>
    </w:p>
    <w:p>
      <w:r>
        <w:rPr>
          <w:b/>
          <w:u w:val="single"/>
        </w:rPr>
        <w:t>195134</w:t>
      </w:r>
    </w:p>
    <w:p>
      <w:r>
        <w:t>@ClausKleber Och, Herr Kleber, ich will das doch nicht ernsthaft vergleichen. Wobei das MSNBC-Interview schon auch ins Interview-Lehrbuch könnte, Kapitel: Wie umgehen mit einem betrunkenen Gesprächspartner?</w:t>
      </w:r>
    </w:p>
    <w:p>
      <w:r>
        <w:rPr>
          <w:b/>
          <w:u w:val="single"/>
        </w:rPr>
        <w:t>195135</w:t>
      </w:r>
    </w:p>
    <w:p>
      <w:r>
        <w:t>@rockToamna @elisalocuta @hrmnn01 Wir sind dran, fehlende Weiterleitungen zu ergänzen.</w:t>
      </w:r>
    </w:p>
    <w:p>
      <w:r>
        <w:rPr>
          <w:b/>
          <w:u w:val="single"/>
        </w:rPr>
        <w:t>195136</w:t>
      </w:r>
    </w:p>
    <w:p>
      <w:r>
        <w:t>@KonseqLiberal Ja, ich bin ja sogar bereit, Dich auszuprobieren 🤣</w:t>
      </w:r>
    </w:p>
    <w:p>
      <w:r>
        <w:rPr>
          <w:b/>
          <w:u w:val="single"/>
        </w:rPr>
        <w:t>195137</w:t>
      </w:r>
    </w:p>
    <w:p>
      <w:r>
        <w:t>@rspctfl @Innenwelttramp @ergroovt @houelle_beck @ThomasMichael71 @ksemann2 @DrKassandraPari Ich hoffe das Direktorium. Du machst aber nicht mal den Versuch, Deine Ideologie zu verbergen.</w:t>
      </w:r>
    </w:p>
    <w:p>
      <w:r>
        <w:rPr>
          <w:b/>
          <w:u w:val="single"/>
        </w:rPr>
        <w:t>195138</w:t>
      </w:r>
    </w:p>
    <w:p>
      <w:r>
        <w:t>#IchbinAntifa weil ich gerne Gewalt gegen Andersdenkende ausübe, und mir dabei nicht wie ein Faschist vorkommen will.</w:t>
      </w:r>
    </w:p>
    <w:p>
      <w:r>
        <w:rPr>
          <w:b/>
          <w:u w:val="single"/>
        </w:rPr>
        <w:t>195139</w:t>
      </w:r>
    </w:p>
    <w:p>
      <w:r>
        <w:t>Ich schau mal in knapp 4 Jahren mal ob es die #spderneuern noch gibt, oder ob sie sich tatsächlich erneuert hat. Erneuern heißt für mich allerdings, komplett neues Personal. @jusos</w:t>
      </w:r>
    </w:p>
    <w:p>
      <w:r>
        <w:rPr>
          <w:b/>
          <w:u w:val="single"/>
        </w:rPr>
        <w:t>195140</w:t>
      </w:r>
    </w:p>
    <w:p>
      <w:r>
        <w:t>Frau #Neumann im Fußball und ich schalte sofort ab Auf Wiedersehen #ZDF</w:t>
      </w:r>
    </w:p>
    <w:p>
      <w:r>
        <w:rPr>
          <w:b/>
          <w:u w:val="single"/>
        </w:rPr>
        <w:t>195141</w:t>
      </w:r>
    </w:p>
    <w:p>
      <w:r>
        <w:t>Volle Solidarität mit #KristinaHänel! Frauen Informationen über Schwangerschaftsabbrüche vorzuenthalten und ihnen damit das Selbstbestimmungsrecht über ihren eigenen Körper zu beschneiden, ist bevormundend und einfach falsch. #219a</w:t>
      </w:r>
    </w:p>
    <w:p>
      <w:r>
        <w:rPr>
          <w:b/>
          <w:u w:val="single"/>
        </w:rPr>
        <w:t>195142</w:t>
      </w:r>
    </w:p>
    <w:p>
      <w:r>
        <w:t>#KölnerTreff ekelhafte Sendung Moderatorin mit Pferdegebiss und #Schwuchtel aus Österreich #WDR</w:t>
      </w:r>
    </w:p>
    <w:p>
      <w:r>
        <w:rPr>
          <w:b/>
          <w:u w:val="single"/>
        </w:rPr>
        <w:t>195143</w:t>
      </w:r>
    </w:p>
    <w:p>
      <w:r>
        <w:t>@co_effizient Ich halte niemand für normal, der einer Religion angehört. Aber das ist eine andere Geschichte.</w:t>
      </w:r>
    </w:p>
    <w:p>
      <w:r>
        <w:rPr>
          <w:b/>
          <w:u w:val="single"/>
        </w:rPr>
        <w:t>195144</w:t>
      </w:r>
    </w:p>
    <w:p>
      <w:r>
        <w:t>@MrMacsimon @SkyBirdPhoenix Was erwartest du jetzt von @FraktionsNahles ? Sorry, jeder soll gestalten aber diese Frau verrät auch ihre Partei nur um an einen Posten zu kommen, und genau das ist mit ein Grund, warum die Menschen in Deutschland die Schnauze voll haben</w:t>
      </w:r>
    </w:p>
    <w:p>
      <w:r>
        <w:rPr>
          <w:b/>
          <w:u w:val="single"/>
        </w:rPr>
        <w:t>195145</w:t>
      </w:r>
    </w:p>
    <w:p>
      <w:r>
        <w:t>Der Steinmaier redet nur Scheisse !!!! Gerade auf NTv</w:t>
      </w:r>
    </w:p>
    <w:p>
      <w:r>
        <w:rPr>
          <w:b/>
          <w:u w:val="single"/>
        </w:rPr>
        <w:t>195146</w:t>
      </w:r>
    </w:p>
    <w:p>
      <w:r>
        <w:t>@FaceBPalmer Es wäre mal interessant zu wissen wie wohl eine Liste-Boris-Palmer bei der #btw17 abschnitten hätte.</w:t>
      </w:r>
    </w:p>
    <w:p>
      <w:r>
        <w:rPr>
          <w:b/>
          <w:u w:val="single"/>
        </w:rPr>
        <w:t>195147</w:t>
      </w:r>
    </w:p>
    <w:p>
      <w:r>
        <w:t>@StapelChipsYT @cAPSLOCKcHRIS @Gwen_Ny_ @SpookyMoth @SplendidMaChao @LGrimsqueaker Eines stimmt schon: Wir Liberalen sind jung und schön 😁</w:t>
      </w:r>
    </w:p>
    <w:p>
      <w:r>
        <w:rPr>
          <w:b/>
          <w:u w:val="single"/>
        </w:rPr>
        <w:t>195148</w:t>
      </w:r>
    </w:p>
    <w:p>
      <w:r>
        <w:t>Im #Jemen verschärft eine Grenzblockade die humanitäre Notlage. |LBR| 21 Millionen Menschen, Binnenvertriebene und #Flüchtlinge, sind auf Hilfe angewiesen.</w:t>
      </w:r>
    </w:p>
    <w:p>
      <w:r>
        <w:rPr>
          <w:b/>
          <w:u w:val="single"/>
        </w:rPr>
        <w:t>195149</w:t>
      </w:r>
    </w:p>
    <w:p>
      <w:r>
        <w:t>@hmheinig Inzwischen fragt man sich ja manchmal schon, ob diese Verfallserscheinungen mit "linear" nicht untertrieben gekennzeichnet wären. Zumindest in manchen Milieus muten sie eher exponentiell an. #VerrohteKonservative</w:t>
      </w:r>
    </w:p>
    <w:p>
      <w:r>
        <w:rPr>
          <w:b/>
          <w:u w:val="single"/>
        </w:rPr>
        <w:t>195150</w:t>
      </w:r>
    </w:p>
    <w:p>
      <w:r>
        <w:t>Jetzt wird’s hart - schöner “Freund” #Tatort</w:t>
      </w:r>
    </w:p>
    <w:p>
      <w:r>
        <w:rPr>
          <w:b/>
          <w:u w:val="single"/>
        </w:rPr>
        <w:t>195151</w:t>
      </w:r>
    </w:p>
    <w:p>
      <w:r>
        <w:t>Was mich an Linken am meisten nervt, ist deren moralisierende Dämlichkeit. |LBR| Wissen tun sie nicht viel, aber die Moral haben sie gepachtet.</w:t>
      </w:r>
    </w:p>
    <w:p>
      <w:r>
        <w:rPr>
          <w:b/>
          <w:u w:val="single"/>
        </w:rPr>
        <w:t>195152</w:t>
      </w:r>
    </w:p>
    <w:p>
      <w:r>
        <w:t>,,ANNETT EINE ROSE FÜR DEUTSCLAND''</w:t>
      </w:r>
    </w:p>
    <w:p>
      <w:r>
        <w:rPr>
          <w:b/>
          <w:u w:val="single"/>
        </w:rPr>
        <w:t>195153</w:t>
      </w:r>
    </w:p>
    <w:p>
      <w:r>
        <w:t>Wir müssen der schwarzen Fahne des IS den Wind und damit dem IS die Macht nehmen. Er darf uns und unsere Leben nicht länger beherrschen.</w:t>
      </w:r>
    </w:p>
    <w:p>
      <w:r>
        <w:rPr>
          <w:b/>
          <w:u w:val="single"/>
        </w:rPr>
        <w:t>195154</w:t>
      </w:r>
    </w:p>
    <w:p>
      <w:r>
        <w:t>@hugresch @saltomentale Das sehe ich anders, weil die pluralistische Demokratie damals noch eine ganz andere Art von Pluralismus war.</w:t>
      </w:r>
    </w:p>
    <w:p>
      <w:r>
        <w:rPr>
          <w:b/>
          <w:u w:val="single"/>
        </w:rPr>
        <w:t>195155</w:t>
      </w:r>
    </w:p>
    <w:p>
      <w:r>
        <w:t>Das Leben ist nicht ein Problem, das gelöst, sondern ein Geheimnis, das gelebt werden muss. |LBR| Thomas Merton</w:t>
      </w:r>
    </w:p>
    <w:p>
      <w:r>
        <w:rPr>
          <w:b/>
          <w:u w:val="single"/>
        </w:rPr>
        <w:t>195156</w:t>
      </w:r>
    </w:p>
    <w:p>
      <w:r>
        <w:t>@Neodeutscher @KonseqLiberal Ich würde lieber nach Tschechien gehen. Fast alle Atheisten und islamophob da und viele hübsche Männer 😀</w:t>
      </w:r>
    </w:p>
    <w:p>
      <w:r>
        <w:rPr>
          <w:b/>
          <w:u w:val="single"/>
        </w:rPr>
        <w:t>195157</w:t>
      </w:r>
    </w:p>
    <w:p>
      <w:r>
        <w:t>@StefanScharf_DD @Claudia_Mertes Wenn christliche Fundamentalisten in Deutschland wieder Einfluss gewinnen, sag mir Bescheid. Dann werde ich meine Energie gleichmäßiger auf beide Religionen verteilen.</w:t>
      </w:r>
    </w:p>
    <w:p>
      <w:r>
        <w:rPr>
          <w:b/>
          <w:u w:val="single"/>
        </w:rPr>
        <w:t>195158</w:t>
      </w:r>
    </w:p>
    <w:p>
      <w:r>
        <w:t>wie schleimig und rückgratlos @MartinSchulz ist werden wir in den nächsten Tagen sehen! NIE WIEDER #SPD</w:t>
      </w:r>
    </w:p>
    <w:p>
      <w:r>
        <w:rPr>
          <w:b/>
          <w:u w:val="single"/>
        </w:rPr>
        <w:t>195159</w:t>
      </w:r>
    </w:p>
    <w:p>
      <w:r>
        <w:t>@LarsWinter_ Maas-dein BOLSCHEWISMUS ist am Ende!</w:t>
      </w:r>
    </w:p>
    <w:p>
      <w:r>
        <w:rPr>
          <w:b/>
          <w:u w:val="single"/>
        </w:rPr>
        <w:t>195160</w:t>
      </w:r>
    </w:p>
    <w:p>
      <w:r>
        <w:t>@StapelChipsYT @Gwen_Ny_ @SpookyMoth @SplendidMaChao @LGrimsqueaker @cAPSLOCKcHRIS Boah ey, benehmt Euch doch mal!</w:t>
      </w:r>
    </w:p>
    <w:p>
      <w:r>
        <w:rPr>
          <w:b/>
          <w:u w:val="single"/>
        </w:rPr>
        <w:t>195161</w:t>
      </w:r>
    </w:p>
    <w:p>
      <w:r>
        <w:t>Es gibt vor Gott kein lebensunwertes Leben; denn das Leben selbst ist von Gott wert gehalten. Dietrich Bonhoeffer</w:t>
      </w:r>
    </w:p>
    <w:p>
      <w:r>
        <w:rPr>
          <w:b/>
          <w:u w:val="single"/>
        </w:rPr>
        <w:t>195162</w:t>
      </w:r>
    </w:p>
    <w:p>
      <w:r>
        <w:t>@KonseqLiberal @Die_Gruenen Ich meinte die Grünen als Partei.</w:t>
      </w:r>
    </w:p>
    <w:p>
      <w:r>
        <w:rPr>
          <w:b/>
          <w:u w:val="single"/>
        </w:rPr>
        <w:t>195163</w:t>
      </w:r>
    </w:p>
    <w:p>
      <w:r>
        <w:t>Überhaupt keine Afrikaner nach D. Wie vor 1945 wo die D noch D war.</w:t>
      </w:r>
    </w:p>
    <w:p>
      <w:r>
        <w:rPr>
          <w:b/>
          <w:u w:val="single"/>
        </w:rPr>
        <w:t>195164</w:t>
      </w:r>
    </w:p>
    <w:p>
      <w:r>
        <w:t>@Karl_Lauterbach Ach du Scheisse, wer mit Nahles in die Zukunft geht kann auch gleich den Stegner dazu packen 😂😂😂😂😂😂😂😂😂😂😂😂😂😂😂😂</w:t>
      </w:r>
    </w:p>
    <w:p>
      <w:r>
        <w:rPr>
          <w:b/>
          <w:u w:val="single"/>
        </w:rPr>
        <w:t>195165</w:t>
      </w:r>
    </w:p>
    <w:p>
      <w:r>
        <w:t>@FAZ_NET @Karlchen0815 |LBR| Raus aus den EU und Grenzen alle wie vorher dicht.</w:t>
      </w:r>
    </w:p>
    <w:p>
      <w:r>
        <w:rPr>
          <w:b/>
          <w:u w:val="single"/>
        </w:rPr>
        <w:t>195166</w:t>
      </w:r>
    </w:p>
    <w:p>
      <w:r>
        <w:t>Wir haben in Deutschland keine Partei der Sozialdemokraten mehr. Ich glaube das wir das langsam alle mal einsehen müssen! |LBR| Ich werde mir nun eine neue Partei suchen, 1000 % nicht die Nazi, aber ich gehe dann lieber zu Grün oder so</w:t>
      </w:r>
    </w:p>
    <w:p>
      <w:r>
        <w:rPr>
          <w:b/>
          <w:u w:val="single"/>
        </w:rPr>
        <w:t>195167</w:t>
      </w:r>
    </w:p>
    <w:p>
      <w:r>
        <w:t>@DrcarmenSchwarz Du küsst bestimmt auch jeden. Egal ob er sich die Zähne putzt oder nicht.</w:t>
      </w:r>
    </w:p>
    <w:p>
      <w:r>
        <w:rPr>
          <w:b/>
          <w:u w:val="single"/>
        </w:rPr>
        <w:t>195168</w:t>
      </w:r>
    </w:p>
    <w:p>
      <w:r>
        <w:t>@RenateKuenast Da zeigt sich leider mal wieder dass uns der Fall der Mauer nicht nur viel Gutes gebracht hat sonder eben auch @RenateKuenast. #falldermauer</w:t>
      </w:r>
    </w:p>
    <w:p>
      <w:r>
        <w:rPr>
          <w:b/>
          <w:u w:val="single"/>
        </w:rPr>
        <w:t>195169</w:t>
      </w:r>
    </w:p>
    <w:p>
      <w:r>
        <w:t>@rspctfl @ergroovt @Innenwelttramp @ThomasMichael71 @houelle_beck @ksemann2 @DrKassandraPari @AsraNomani Nur das das Judentum keine Gesellschaft zerstört. Sieht man ja an Israel. Ein Leuchtturm der Freiheit inmitten islamischer Barbarei.</w:t>
      </w:r>
    </w:p>
    <w:p>
      <w:r>
        <w:rPr>
          <w:b/>
          <w:u w:val="single"/>
        </w:rPr>
        <w:t>195170</w:t>
      </w:r>
    </w:p>
    <w:p>
      <w:r>
        <w:t>@Tschonka @ThomasMichael71 @ZeichenTaten @mountainman1977 Dann müsstest Du aber sagen, dass Ernährung den Planeten zerstört.</w:t>
      </w:r>
    </w:p>
    <w:p>
      <w:r>
        <w:rPr>
          <w:b/>
          <w:u w:val="single"/>
        </w:rPr>
        <w:t>195171</w:t>
      </w:r>
    </w:p>
    <w:p>
      <w:r>
        <w:t>@Lata_mariusz Klares Nein was die CDU anbetrifft, meine politische Heimat ist die SPD! Und mich wundert immer wenn einige Linken von der SPD mit einer Wagenknecht kein Problem hätten, was zum Beispiel die Flüchtlingspolitik anbetrifft, versucht die Linkspartei die AFD rechts zu überholen!</w:t>
      </w:r>
    </w:p>
    <w:p>
      <w:r>
        <w:rPr>
          <w:b/>
          <w:u w:val="single"/>
        </w:rPr>
        <w:t>195172</w:t>
      </w:r>
    </w:p>
    <w:p>
      <w:r>
        <w:t>@AbehoSooh DIE BRAUCHT IHREN HASS AUF DEUTSCHLAND -SONST IST DIE WEG.</w:t>
      </w:r>
    </w:p>
    <w:p>
      <w:r>
        <w:rPr>
          <w:b/>
          <w:u w:val="single"/>
        </w:rPr>
        <w:t>195173</w:t>
      </w:r>
    </w:p>
    <w:p>
      <w:r>
        <w:t>@Tschonka @trident750 @houelle_beck @ThomasMichael71 @Claudia_Mertes @TiniDo Weibliche Sexualität wird unmittelbar getriggert durch Dominanz und Stärke des Mannes.</w:t>
      </w:r>
    </w:p>
    <w:p>
      <w:r>
        <w:rPr>
          <w:b/>
          <w:u w:val="single"/>
        </w:rPr>
        <w:t>195174</w:t>
      </w:r>
    </w:p>
    <w:p>
      <w:r>
        <w:t>Vermischte und Vermanschte Ziel der D Vernichter.</w:t>
      </w:r>
    </w:p>
    <w:p>
      <w:r>
        <w:rPr>
          <w:b/>
          <w:u w:val="single"/>
        </w:rPr>
        <w:t>195175</w:t>
      </w:r>
    </w:p>
    <w:p>
      <w:r>
        <w:t>hat Frau Barley eigentlich dauerrede rechts bei #hartaberfair der kalte Kaffee ist uns alle schon lange bekannt</w:t>
      </w:r>
    </w:p>
    <w:p>
      <w:r>
        <w:rPr>
          <w:b/>
          <w:u w:val="single"/>
        </w:rPr>
        <w:t>195176</w:t>
      </w:r>
    </w:p>
    <w:p>
      <w:r>
        <w:t>In der Verbundenheit mit Christus wirst du mit seinen Augen sehen, mit seinen Ohren hören und mit seinen Herzen lieben. Deine Sehnsucht wird wachsen, ihn immer wieder in der Stille zu suchen. Hanne Hümmer</w:t>
      </w:r>
    </w:p>
    <w:p>
      <w:r>
        <w:rPr>
          <w:b/>
          <w:u w:val="single"/>
        </w:rPr>
        <w:t>195177</w:t>
      </w:r>
    </w:p>
    <w:p>
      <w:r>
        <w:t>heute ist die @aktuelleStunde derart langweilig das Beiträge schon innerhalb einer Sendung wiederholt werden. gähn #WDR</w:t>
      </w:r>
    </w:p>
    <w:p>
      <w:r>
        <w:rPr>
          <w:b/>
          <w:u w:val="single"/>
        </w:rPr>
        <w:t>195178</w:t>
      </w:r>
    </w:p>
    <w:p>
      <w:r>
        <w:t>Erpresste Einigung in Belgien macht #CETA nicht besser. Weiterhin gilt:GroKo muss mindestens Verfass.gerichtauflagen erfüllen. CETA stoppen!</w:t>
      </w:r>
    </w:p>
    <w:p>
      <w:r>
        <w:rPr>
          <w:b/>
          <w:u w:val="single"/>
        </w:rPr>
        <w:t>195179</w:t>
      </w:r>
    </w:p>
    <w:p>
      <w:r>
        <w:t>@BWSpricht Genau. Wie goldig war da meine Kindheit zu jetzt, was Heimatgefühl betrifft.</w:t>
      </w:r>
    </w:p>
    <w:p>
      <w:r>
        <w:rPr>
          <w:b/>
          <w:u w:val="single"/>
        </w:rPr>
        <w:t>195180</w:t>
      </w:r>
    </w:p>
    <w:p>
      <w:r>
        <w:t>@Sakoelabo @Padit1337 @SawsanChebli Du bist jung und schön</w:t>
      </w:r>
    </w:p>
    <w:p>
      <w:r>
        <w:rPr>
          <w:b/>
          <w:u w:val="single"/>
        </w:rPr>
        <w:t>195181</w:t>
      </w:r>
    </w:p>
    <w:p>
      <w:r>
        <w:t>Thema #Auto oder #Zug: @DB_Info 25 Minuten zu spät, hier sitzen alle bei 10 Grad im Freien, keiner kann arbeiten. Nächstes Mal wieder 🚘</w:t>
      </w:r>
    </w:p>
    <w:p>
      <w:r>
        <w:rPr>
          <w:b/>
          <w:u w:val="single"/>
        </w:rPr>
        <w:t>195182</w:t>
      </w:r>
    </w:p>
    <w:p>
      <w:r>
        <w:t>@fina_74: Hallo Frau Merkel, wie lebt es sich eigentlich mit so einer großen Schuld und all dem Blut an den Händen? |LBR| DAS BLUT KLEBT!</w:t>
      </w:r>
    </w:p>
    <w:p>
      <w:r>
        <w:rPr>
          <w:b/>
          <w:u w:val="single"/>
        </w:rPr>
        <w:t>195183</w:t>
      </w:r>
    </w:p>
    <w:p>
      <w:r>
        <w:t>Das Faszinierende an der Existenz des heterosexuellen Mannes ist seine stoische Bereitschaft, die Arschkarte des Lebens so gelassen wie möglich zu ertragen.</w:t>
      </w:r>
    </w:p>
    <w:p>
      <w:r>
        <w:rPr>
          <w:b/>
          <w:u w:val="single"/>
        </w:rPr>
        <w:t>195184</w:t>
      </w:r>
    </w:p>
    <w:p>
      <w:r>
        <w:t>@MuffPepper @ThomasMichael71 @FinkFinkmichael @sebastiankurz Wer hat Dich denn moralisch legitimiert?</w:t>
      </w:r>
    </w:p>
    <w:p>
      <w:r>
        <w:rPr>
          <w:b/>
          <w:u w:val="single"/>
        </w:rPr>
        <w:t>195185</w:t>
      </w:r>
    </w:p>
    <w:p>
      <w:r>
        <w:t>@Frank_Pasemann @ShahakShapira @DiePARTEI Ja, mir geht es zu gut. Und ich möchte nicht, dass sich das durch die Einwanderung islamischer Praktiken und Lehren ändert.</w:t>
      </w:r>
    </w:p>
    <w:p>
      <w:r>
        <w:rPr>
          <w:b/>
          <w:u w:val="single"/>
        </w:rPr>
        <w:t>195186</w:t>
      </w:r>
    </w:p>
    <w:p>
      <w:r>
        <w:t>@Korrektheiten Wir werden noch im Bürgerkrieg enden!</w:t>
      </w:r>
    </w:p>
    <w:p>
      <w:r>
        <w:rPr>
          <w:b/>
          <w:u w:val="single"/>
        </w:rPr>
        <w:t>195187</w:t>
      </w:r>
    </w:p>
    <w:p>
      <w:r>
        <w:t>@ReiseRobby @cducsubt Nein, der Text des Antrages ist ziemlich gut. Ich hätte wenig Anderes geschrieben und vielleicht noch etwas ergänzt. Es kommt auf die Umsetzung an.</w:t>
      </w:r>
    </w:p>
    <w:p>
      <w:r>
        <w:rPr>
          <w:b/>
          <w:u w:val="single"/>
        </w:rPr>
        <w:t>195188</w:t>
      </w:r>
    </w:p>
    <w:p>
      <w:r>
        <w:t>@npdde |LBR| Die kann nicht ganz bei Troste sein. Will die uns in einen Bürgerkrieg stürzen?</w:t>
      </w:r>
    </w:p>
    <w:p>
      <w:r>
        <w:rPr>
          <w:b/>
          <w:u w:val="single"/>
        </w:rPr>
        <w:t>195189</w:t>
      </w:r>
    </w:p>
    <w:p>
      <w:r>
        <w:t>Deutschs Volk ,warum lasst ihr euch das alles gefallen???? Geht alle geschlossen auf die strasse und blockiert alles!!! Keine Produktion ...Keine Güter !!! So muss mann Meinung Kundtun ,wenn wenn mann nicht erhört wird!!!</w:t>
      </w:r>
    </w:p>
    <w:p>
      <w:r>
        <w:rPr>
          <w:b/>
          <w:u w:val="single"/>
        </w:rPr>
        <w:t>195190</w:t>
      </w:r>
    </w:p>
    <w:p>
      <w:r>
        <w:t>@Puettmann_Bonn Was für Politiker? Ich sehe immer nur hinterfotzige Heuchler und Schmarotzer.</w:t>
      </w:r>
    </w:p>
    <w:p>
      <w:r>
        <w:rPr>
          <w:b/>
          <w:u w:val="single"/>
        </w:rPr>
        <w:t>195191</w:t>
      </w:r>
    </w:p>
    <w:p>
      <w:r>
        <w:t>@NetReaper Es gibt kein Palästina. Glücklicherweise.</w:t>
      </w:r>
    </w:p>
    <w:p>
      <w:r>
        <w:rPr>
          <w:b/>
          <w:u w:val="single"/>
        </w:rPr>
        <w:t>195192</w:t>
      </w:r>
    </w:p>
    <w:p>
      <w:r>
        <w:t>@GruenSprecher Claudia Roth ist eine Schande für Deutschland.</w:t>
      </w:r>
    </w:p>
    <w:p>
      <w:r>
        <w:rPr>
          <w:b/>
          <w:u w:val="single"/>
        </w:rPr>
        <w:t>195193</w:t>
      </w:r>
    </w:p>
    <w:p>
      <w:r>
        <w:t>@Shuggy35312948 @Cherusker6 .sie haben mir aus der Seele gesprochen!!!</w:t>
      </w:r>
    </w:p>
    <w:p>
      <w:r>
        <w:rPr>
          <w:b/>
          <w:u w:val="single"/>
        </w:rPr>
        <w:t>195194</w:t>
      </w:r>
    </w:p>
    <w:p>
      <w:r>
        <w:t>@sunami495 Was für Bullshit. Wenn er mit Wissen und Unterstützung von Merkel gehandelt hat, dann ist das ein Skandal der gesamten Bundesregierung!</w:t>
      </w:r>
    </w:p>
    <w:p>
      <w:r>
        <w:rPr>
          <w:b/>
          <w:u w:val="single"/>
        </w:rPr>
        <w:t>195195</w:t>
      </w:r>
    </w:p>
    <w:p>
      <w:r>
        <w:t>Damit ist in Frankreich, Belgien, Niederlanden, Schweiz u Österreich verboten, irgendeine andere Form der Vollverschleierung zu tragen.</w:t>
      </w:r>
    </w:p>
    <w:p>
      <w:r>
        <w:rPr>
          <w:b/>
          <w:u w:val="single"/>
        </w:rPr>
        <w:t>195196</w:t>
      </w:r>
    </w:p>
    <w:p>
      <w:r>
        <w:t>@Wahr_Sager Leider.leider. leider. |LBR| Das satte Volk läßt sich eben noch alles gefallen,statt aufzustehen.</w:t>
      </w:r>
    </w:p>
    <w:p>
      <w:r>
        <w:rPr>
          <w:b/>
          <w:u w:val="single"/>
        </w:rPr>
        <w:t>195197</w:t>
      </w:r>
    </w:p>
    <w:p>
      <w:r>
        <w:t>Zion wird sein Nürnberg jetzt erleben!</w:t>
      </w:r>
    </w:p>
    <w:p>
      <w:r>
        <w:rPr>
          <w:b/>
          <w:u w:val="single"/>
        </w:rPr>
        <w:t>195198</w:t>
      </w:r>
    </w:p>
    <w:p>
      <w:r>
        <w:t>Steht auf für:freies Denken,freies Reden,freies Leben,EIN FREIES DEUTSCHLAND!</w:t>
      </w:r>
    </w:p>
    <w:p>
      <w:r>
        <w:rPr>
          <w:b/>
          <w:u w:val="single"/>
        </w:rPr>
        <w:t>195199</w:t>
      </w:r>
    </w:p>
    <w:p>
      <w:r>
        <w:t>@MdB_Stroebele @Schmidtlepp Der Ströbele ist eben immer noch ein Terroristen Schützer</w:t>
      </w:r>
    </w:p>
    <w:p>
      <w:r>
        <w:rPr>
          <w:b/>
          <w:u w:val="single"/>
        </w:rPr>
        <w:t>195200</w:t>
      </w:r>
    </w:p>
    <w:p>
      <w:r>
        <w:t>@Christoph_Hi Ich finde die Endogamieregel behindert die Integration. |LBR| Stell dir vor, du hast deutsche Freunde und unternimmst viel mit diesen, gehst mit Ihnen aus, aber musst dir selbst immer wieder einreden, ich darf mich jetzt nicht in ihn verlieben, weil er kein Jeside ist.</w:t>
      </w:r>
    </w:p>
    <w:p>
      <w:r>
        <w:rPr>
          <w:b/>
          <w:u w:val="single"/>
        </w:rPr>
        <w:t>195201</w:t>
      </w:r>
    </w:p>
    <w:p>
      <w:r>
        <w:t>@a_huebner_law @NLPete007 @gaborsteingart @joyia_consult @anna_handschuh @Inku_Lux @herrfranken Wie überall, sind Frauen zu bequem oder zu untalentiert.</w:t>
      </w:r>
    </w:p>
    <w:p>
      <w:r>
        <w:rPr>
          <w:b/>
          <w:u w:val="single"/>
        </w:rPr>
        <w:t>195202</w:t>
      </w:r>
    </w:p>
    <w:p>
      <w:r>
        <w:t>bei dem Ergebnis wird es Zeit dass #Merkel nun zurücktritt. das mieseste Ergebnis geht schließlich auf Ihr Konto #CDU</w:t>
      </w:r>
    </w:p>
    <w:p>
      <w:r>
        <w:rPr>
          <w:b/>
          <w:u w:val="single"/>
        </w:rPr>
        <w:t>195203</w:t>
      </w:r>
    </w:p>
    <w:p>
      <w:r>
        <w:t>was fährt @KurtBeck jetzt wieder an die Wand nachdem er schon den #Nürburgring versenkt hat? In meinen Augen ist Kurt Beck eine absolute Nullnummer und Vollniete #SPD</w:t>
      </w:r>
    </w:p>
    <w:p>
      <w:r>
        <w:rPr>
          <w:b/>
          <w:u w:val="single"/>
        </w:rPr>
        <w:t>195204</w:t>
      </w:r>
    </w:p>
    <w:p>
      <w:r>
        <w:t>Die heutige Selbstbeweihräucherung bei #AktenzeichenXY ist einfach nur widerlich und ekelhaft #ZDF</w:t>
      </w:r>
    </w:p>
    <w:p>
      <w:r>
        <w:rPr>
          <w:b/>
          <w:u w:val="single"/>
        </w:rPr>
        <w:t>195205</w:t>
      </w:r>
    </w:p>
    <w:p>
      <w:r>
        <w:t>So ein Angriff ist ungeheuerlich. Ich verurteile diese Gewalt aufs schärfste. So etwas darf es nicht geben.</w:t>
      </w:r>
    </w:p>
    <w:p>
      <w:r>
        <w:rPr>
          <w:b/>
          <w:u w:val="single"/>
        </w:rPr>
        <w:t>195206</w:t>
      </w:r>
    </w:p>
    <w:p>
      <w:r>
        <w:t>@Westminster1000 @BonkeKolja @ckoemmlinger |LBR| Raus, raus, raus , mit dem ganzen Niggergesindel!</w:t>
      </w:r>
    </w:p>
    <w:p>
      <w:r>
        <w:rPr>
          <w:b/>
          <w:u w:val="single"/>
        </w:rPr>
        <w:t>195207</w:t>
      </w:r>
    </w:p>
    <w:p>
      <w:r>
        <w:t>#Lanz #Menschen2017 #lindner #FDP plappert rum.... So ist Politik abstoßend u das werfe ich @c_lindner vor! Das Land ist ihm total egal.</w:t>
      </w:r>
    </w:p>
    <w:p>
      <w:r>
        <w:rPr>
          <w:b/>
          <w:u w:val="single"/>
        </w:rPr>
        <w:t>195208</w:t>
      </w:r>
    </w:p>
    <w:p>
      <w:r>
        <w:t>Die dritte skurrile These stammt von Alexander Gauland. In einem Papier schreibt er, die Deutschen müssten – Zitat – „wieder eine Tatsache der Weltgeschichte akzeptieren lernen, die Bismarck in die berühmten Worte fasste:1-2 |LBR| #AfDimBundestag #noafd</w:t>
      </w:r>
    </w:p>
    <w:p>
      <w:r>
        <w:rPr>
          <w:b/>
          <w:u w:val="single"/>
        </w:rPr>
        <w:t>195209</w:t>
      </w:r>
    </w:p>
    <w:p>
      <w:r>
        <w:t>@ScottiRacer @FrankyB122 @MiataMuc @Tom174_ Biste so schlecht im Bett 😂😂😂</w:t>
      </w:r>
    </w:p>
    <w:p>
      <w:r>
        <w:rPr>
          <w:b/>
          <w:u w:val="single"/>
        </w:rPr>
        <w:t>195210</w:t>
      </w:r>
    </w:p>
    <w:p>
      <w:r>
        <w:t>Freie Völker der Welt,steht endlich auf,werdet wach! USA- die größte Völkermordzentrale!</w:t>
      </w:r>
    </w:p>
    <w:p>
      <w:r>
        <w:rPr>
          <w:b/>
          <w:u w:val="single"/>
        </w:rPr>
        <w:t>195211</w:t>
      </w:r>
    </w:p>
    <w:p>
      <w:r>
        <w:t>@rspctfl @Innenwelttramp @nadine_wickert @bruck_68 @ergroovt @ThomasMichael71 @houelle_beck @ksemann2 @DrKassandraPari Ich verzichte nicht auf Alkohol. Ich esse Schweinefleisch. Ich lasse mich von Männern ficken. Ich bin ein Ungläubiger.</w:t>
      </w:r>
    </w:p>
    <w:p>
      <w:r>
        <w:rPr>
          <w:b/>
          <w:u w:val="single"/>
        </w:rPr>
        <w:t>195212</w:t>
      </w:r>
    </w:p>
    <w:p>
      <w:r>
        <w:t>Kunst muss provozieren |LBR| Äh, nein. Aber, wenn man kein Talent hat, dann bleibt einem nur die Provokation.</w:t>
      </w:r>
    </w:p>
    <w:p>
      <w:r>
        <w:rPr>
          <w:b/>
          <w:u w:val="single"/>
        </w:rPr>
        <w:t>195213</w:t>
      </w:r>
    </w:p>
    <w:p>
      <w:r>
        <w:t>@titanic das ist man ja schon ein ganz schlimmer Nazi wenn man jemand "jagen" oder "entsorgen" will. Aber die linksgedrehten dürfen hinrichten. 🙊🙈🙉</w:t>
      </w:r>
    </w:p>
    <w:p>
      <w:r>
        <w:rPr>
          <w:b/>
          <w:u w:val="single"/>
        </w:rPr>
        <w:t>195214</w:t>
      </w:r>
    </w:p>
    <w:p>
      <w:r>
        <w:t>@AfD_Hamburg euer Tweet, gegen Lanz, interessiert niemanden, würde auch nicht Retweet... und von mir auch nicht, so schlagen wir Eure Lügen. Viel Spaß noch</w:t>
      </w:r>
    </w:p>
    <w:p>
      <w:r>
        <w:rPr>
          <w:b/>
          <w:u w:val="single"/>
        </w:rPr>
        <w:t>195215</w:t>
      </w:r>
    </w:p>
    <w:p>
      <w:r>
        <w:t>Und in Hessen?Die Verräter der SPD,die Kommunisten der Grünen und die Linke führen Gespräche .AHA!</w:t>
      </w:r>
    </w:p>
    <w:p>
      <w:r>
        <w:rPr>
          <w:b/>
          <w:u w:val="single"/>
        </w:rPr>
        <w:t>195216</w:t>
      </w:r>
    </w:p>
    <w:p>
      <w:r>
        <w:t>@rspctfl @Volker_Beck Jerusalem ist nun mal Hauptstadt Israels.</w:t>
      </w:r>
    </w:p>
    <w:p>
      <w:r>
        <w:rPr>
          <w:b/>
          <w:u w:val="single"/>
        </w:rPr>
        <w:t>195217</w:t>
      </w:r>
    </w:p>
    <w:p>
      <w:r>
        <w:t>@AndreZeven @p_fraup_ Wir haben immer Gummis dabei gehabt für Gummitwist😂</w:t>
      </w:r>
    </w:p>
    <w:p>
      <w:r>
        <w:rPr>
          <w:b/>
          <w:u w:val="single"/>
        </w:rPr>
        <w:t>195218</w:t>
      </w:r>
    </w:p>
    <w:p>
      <w:r>
        <w:t>@rspctfl @Innenwelttramp @ergroovt @houelle_beck @ThomasMichael71 @ksemann2 @DrKassandraPari Weil ein Lehrer in Deutschland den deutschen Staat und die deutsche Verfassung repräsentiert. Nicht Frankreich oder die frz Verfassung.</w:t>
      </w:r>
    </w:p>
    <w:p>
      <w:r>
        <w:rPr>
          <w:b/>
          <w:u w:val="single"/>
        </w:rPr>
        <w:t>195219</w:t>
      </w:r>
    </w:p>
    <w:p>
      <w:r>
        <w:t>Was meinen Die Grünen Und Linken ,Spd, CDU /CSU zu Köln 2016??? Ihr seid dafür Verantwortlich Und Merkel du Als Erste !!!!</w:t>
      </w:r>
    </w:p>
    <w:p>
      <w:r>
        <w:rPr>
          <w:b/>
          <w:u w:val="single"/>
        </w:rPr>
        <w:t>195220</w:t>
      </w:r>
    </w:p>
    <w:p>
      <w:r>
        <w:t>@LeonHirte @spdde @MartinSchulz Das von der SPD verseuchte und geleitete Auswärtige Amt und seine Deutsche Botschaft in Manila strotzt vor Menschenverachtung!!!</w:t>
      </w:r>
    </w:p>
    <w:p>
      <w:r>
        <w:rPr>
          <w:b/>
          <w:u w:val="single"/>
        </w:rPr>
        <w:t>195221</w:t>
      </w:r>
    </w:p>
    <w:p>
      <w:r>
        <w:t>@MiataMuc EHS. Da hört man die Wölfe heulen 😀</w:t>
      </w:r>
    </w:p>
    <w:p>
      <w:r>
        <w:rPr>
          <w:b/>
          <w:u w:val="single"/>
        </w:rPr>
        <w:t>195222</w:t>
      </w:r>
    </w:p>
    <w:p>
      <w:r>
        <w:t>@StapelChipsYT Puh, diese Suche bin ich nicht gewohnt 😂😂😂</w:t>
      </w:r>
    </w:p>
    <w:p>
      <w:r>
        <w:rPr>
          <w:b/>
          <w:u w:val="single"/>
        </w:rPr>
        <w:t>195223</w:t>
      </w:r>
    </w:p>
    <w:p>
      <w:r>
        <w:t>Der größte Dienst, erwiesen mit finsterem Gesicht oder hartherzig, taugt nichts,</w:t>
      </w:r>
    </w:p>
    <w:p>
      <w:r>
        <w:rPr>
          <w:b/>
          <w:u w:val="single"/>
        </w:rPr>
        <w:t>195224</w:t>
      </w:r>
    </w:p>
    <w:p>
      <w:r>
        <w:t>@AfDNeuigkeiten @FraukePetry Sie soll zur FDP .da scheint sie hinzugehören?</w:t>
      </w:r>
    </w:p>
    <w:p>
      <w:r>
        <w:rPr>
          <w:b/>
          <w:u w:val="single"/>
        </w:rPr>
        <w:t>195225</w:t>
      </w:r>
    </w:p>
    <w:p>
      <w:r>
        <w:t>@rspctfl @Innenwelttramp @nadine_wickert @bruck_68 @ergroovt @ThomasMichael71 @houelle_beck @ksemann2 @DrKassandraPari Der IS sind Muslime. Angeführt von einem Korangelehrten. Nichts was der IS tut, ist gegen Koran oder Hadithe.</w:t>
      </w:r>
    </w:p>
    <w:p>
      <w:r>
        <w:rPr>
          <w:b/>
          <w:u w:val="single"/>
        </w:rPr>
        <w:t>195226</w:t>
      </w:r>
    </w:p>
    <w:p>
      <w:r>
        <w:t>in ihrem Heimatland scheißen sich die #Flüchtlinge in die Hose und hier in Deutschland lassen Sie die Sau raus @aktuelleStunde #WDR</w:t>
      </w:r>
    </w:p>
    <w:p>
      <w:r>
        <w:rPr>
          <w:b/>
          <w:u w:val="single"/>
        </w:rPr>
        <w:t>195227</w:t>
      </w:r>
    </w:p>
    <w:p>
      <w:r>
        <w:t>@heavenlydogz @nopgy8i7 @koreatourism Zur Hölle mit den Koreanern!</w:t>
      </w:r>
    </w:p>
    <w:p>
      <w:r>
        <w:rPr>
          <w:b/>
          <w:u w:val="single"/>
        </w:rPr>
        <w:t>195228</w:t>
      </w:r>
    </w:p>
    <w:p>
      <w:r>
        <w:t>Ich habe einer Frau schon mal widersprochen. |LBR| #ichwars</w:t>
      </w:r>
    </w:p>
    <w:p>
      <w:r>
        <w:rPr>
          <w:b/>
          <w:u w:val="single"/>
        </w:rPr>
        <w:t>195229</w:t>
      </w:r>
    </w:p>
    <w:p>
      <w:r>
        <w:t>Pofalla und Ole von #Beust seid ihr beide schwul? oder hat die der Name geil gemacht. (PO)falla #lanz #illner</w:t>
      </w:r>
    </w:p>
    <w:p>
      <w:r>
        <w:rPr>
          <w:b/>
          <w:u w:val="single"/>
        </w:rPr>
        <w:t>195230</w:t>
      </w:r>
    </w:p>
    <w:p>
      <w:r>
        <w:t>@ArminPh @LauHofmann Oh je. Dass eine funktionierende Wirtschaft alleine für eine gute Sozialpolitik sorgt, glauben ja selbst Wirtschaftsliberale mittlerweile nicht mehr.</w:t>
      </w:r>
    </w:p>
    <w:p>
      <w:r>
        <w:rPr>
          <w:b/>
          <w:u w:val="single"/>
        </w:rPr>
        <w:t>195231</w:t>
      </w:r>
    </w:p>
    <w:p>
      <w:r>
        <w:t>@KonseqLiberal @FrankyB122 Berlin ist wie eine gealterte Hure, aus deren Schoß der Äther der Fäulnis wabert.</w:t>
      </w:r>
    </w:p>
    <w:p>
      <w:r>
        <w:rPr>
          <w:b/>
          <w:u w:val="single"/>
        </w:rPr>
        <w:t>195232</w:t>
      </w:r>
    </w:p>
    <w:p>
      <w:r>
        <w:t>@markrudolph2701 @_StultaMundi Wie würdest Du heute reagieren?</w:t>
      </w:r>
    </w:p>
    <w:p>
      <w:r>
        <w:rPr>
          <w:b/>
          <w:u w:val="single"/>
        </w:rPr>
        <w:t>195233</w:t>
      </w:r>
    </w:p>
    <w:p>
      <w:r>
        <w:t>@karlaschnik @OneStepBayond @kubyalcin @kahrs @Karl_Lauterbach @spdde @ThomasOppermann Man muss auch in einer Koalition erkennbar bleiben und bei den Sondierungen hat Schulz darauf bestanden |LBR| wenn sich nach 2 Jahren die Union sich nicht bewegt, dann muss die SPD den Mut haben Konsequenzen zu ziehen.</w:t>
      </w:r>
    </w:p>
    <w:p>
      <w:r>
        <w:rPr>
          <w:b/>
          <w:u w:val="single"/>
        </w:rPr>
        <w:t>195234</w:t>
      </w:r>
    </w:p>
    <w:p>
      <w:r>
        <w:t>@loki777 @bjoern_aigudewi @LSVDHamburg @LSVD_SH @LSVDSaar @LSVDKoeln @LSVDNdsHB @LSVD_RLP #Demokratie, #Respekt und #Menschenrechte, ja das waren und bleiben unsere Werte. In den 90ern, heute und in Zukunft.</w:t>
      </w:r>
    </w:p>
    <w:p>
      <w:r>
        <w:rPr>
          <w:b/>
          <w:u w:val="single"/>
        </w:rPr>
        <w:t>195235</w:t>
      </w:r>
    </w:p>
    <w:p>
      <w:r>
        <w:t>Na h 2 Tagen ist der bestimmt im Entzug!</w:t>
      </w:r>
    </w:p>
    <w:p>
      <w:r>
        <w:rPr>
          <w:b/>
          <w:u w:val="single"/>
        </w:rPr>
        <w:t>195236</w:t>
      </w:r>
    </w:p>
    <w:p>
      <w:r>
        <w:t>@trendinaliaDE Unwort des Jahrhunderts: STAMMWÄHLER |LBR| Jeder der seine Stimme einer Partei gibt, weil er es schon immer so tat ist ein Riesenarschloch !!!</w:t>
      </w:r>
    </w:p>
    <w:p>
      <w:r>
        <w:rPr>
          <w:b/>
          <w:u w:val="single"/>
        </w:rPr>
        <w:t>195237</w:t>
      </w:r>
    </w:p>
    <w:p>
      <w:r>
        <w:t>@ZDFheute @hubertus_heil Reaktion von Schulz war NULL !!!</w:t>
      </w:r>
    </w:p>
    <w:p>
      <w:r>
        <w:rPr>
          <w:b/>
          <w:u w:val="single"/>
        </w:rPr>
        <w:t>195238</w:t>
      </w:r>
    </w:p>
    <w:p>
      <w:r>
        <w:t>Maas ,Führt vielleicht die Ketzerei auch wieder ein ???!</w:t>
      </w:r>
    </w:p>
    <w:p>
      <w:r>
        <w:rPr>
          <w:b/>
          <w:u w:val="single"/>
        </w:rPr>
        <w:t>195239</w:t>
      </w:r>
    </w:p>
    <w:p>
      <w:r>
        <w:t>@POTTRlOT @dittmar_katrin |LBR| Und die sind noch hier? Abschieben nach Knast.</w:t>
      </w:r>
    </w:p>
    <w:p>
      <w:r>
        <w:rPr>
          <w:b/>
          <w:u w:val="single"/>
        </w:rPr>
        <w:t>195240</w:t>
      </w:r>
    </w:p>
    <w:p>
      <w:r>
        <w:t>@Westminster1000 Leider sehr wahr sehr wahr!!!</w:t>
      </w:r>
    </w:p>
    <w:p>
      <w:r>
        <w:rPr>
          <w:b/>
          <w:u w:val="single"/>
        </w:rPr>
        <w:t>195241</w:t>
      </w:r>
    </w:p>
    <w:p>
      <w:r>
        <w:t>@MiataMuc @Claudia_Mertes Du hältst mich für innerlich dreckig?</w:t>
      </w:r>
    </w:p>
    <w:p>
      <w:r>
        <w:rPr>
          <w:b/>
          <w:u w:val="single"/>
        </w:rPr>
        <w:t>195242</w:t>
      </w:r>
    </w:p>
    <w:p>
      <w:r>
        <w:t>@ericcartmensmum @karltompSon Macho unter Männern? Ja geht. Aber eher auf der nicht-sexistischen Ebene.</w:t>
      </w:r>
    </w:p>
    <w:p>
      <w:r>
        <w:rPr>
          <w:b/>
          <w:u w:val="single"/>
        </w:rPr>
        <w:t>195243</w:t>
      </w:r>
    </w:p>
    <w:p>
      <w:r>
        <w:t>@FeePatzer @MutexDeadlock Jaja. Träum weiter Cinderella :)</w:t>
      </w:r>
    </w:p>
    <w:p>
      <w:r>
        <w:rPr>
          <w:b/>
          <w:u w:val="single"/>
        </w:rPr>
        <w:t>195244</w:t>
      </w:r>
    </w:p>
    <w:p>
      <w:r>
        <w:t>Wenn Bio per se gesund ist, müsste einem Grünen der im Wald gesammelte Fliegenpilz ja besser munden, als mit #Glyphosat behandeltes Wurzelgemüse.</w:t>
      </w:r>
    </w:p>
    <w:p>
      <w:r>
        <w:rPr>
          <w:b/>
          <w:u w:val="single"/>
        </w:rPr>
        <w:t>195245</w:t>
      </w:r>
    </w:p>
    <w:p>
      <w:r>
        <w:t>@MeliDeluxe Was für ein heisses Foto von dir ....👌🙃</w:t>
      </w:r>
    </w:p>
    <w:p>
      <w:r>
        <w:rPr>
          <w:b/>
          <w:u w:val="single"/>
        </w:rPr>
        <w:t>195246</w:t>
      </w:r>
    </w:p>
    <w:p>
      <w:r>
        <w:t>@petertauber Wohl eher die Hetzkammer der abgefuckten Altparteien. Da werden einige Bastarde mit ganz schön Dreck am Stecken dabei sein.</w:t>
      </w:r>
    </w:p>
    <w:p>
      <w:r>
        <w:rPr>
          <w:b/>
          <w:u w:val="single"/>
        </w:rPr>
        <w:t>195247</w:t>
      </w:r>
    </w:p>
    <w:p>
      <w:r>
        <w:t>@tradingtheponzi |LBR| Maas muß weg, genau wie Merkel und Schäubele sollte seine Chance bekommen.</w:t>
      </w:r>
    </w:p>
    <w:p>
      <w:r>
        <w:rPr>
          <w:b/>
          <w:u w:val="single"/>
        </w:rPr>
        <w:t>195248</w:t>
      </w:r>
    </w:p>
    <w:p>
      <w:r>
        <w:t>Merkel wie ihr Vater,Bolchewisten und Landesverräter in einer Person.</w:t>
      </w:r>
    </w:p>
    <w:p>
      <w:r>
        <w:rPr>
          <w:b/>
          <w:u w:val="single"/>
        </w:rPr>
        <w:t>195249</w:t>
      </w:r>
    </w:p>
    <w:p>
      <w:r>
        <w:t>Ich bin kein Jude und bin trotzdem ein jüdischerer Jude als @ShahakShapira.</w:t>
      </w:r>
    </w:p>
    <w:p>
      <w:r>
        <w:rPr>
          <w:b/>
          <w:u w:val="single"/>
        </w:rPr>
        <w:t>195250</w:t>
      </w:r>
    </w:p>
    <w:p>
      <w:r>
        <w:t>Deutschland den Deutschen, Ausländer raus heißt heute ganz harmlos Remigration - der Tod der liberalen Demokratie kommt schleichend daher. #NoAfD #AfD</w:t>
      </w:r>
    </w:p>
    <w:p>
      <w:r>
        <w:rPr>
          <w:b/>
          <w:u w:val="single"/>
        </w:rPr>
        <w:t>195251</w:t>
      </w:r>
    </w:p>
    <w:p>
      <w:r>
        <w:t>@oadiakosmos @Fjordspringer @transsimian @gselsbaer @TomBell46959788 @Schnubb36 @KosmosOadia @3rd_stone_f_sun @AlfredAndPaul @druzim @DasEbenbild @_Apuleius @karlrahner_sj @veronikusz @LadyLeliana @VJanusch @HELMA__D @ifw_recht @gbs_org Was meinst du? Es ging um die 10 Gebote. Du meinst die gelten nicht mehr und mit der Textstelle der Bibel wolltest du belegen, dass Mord usw. trotzdem verboten ist. Darauf hin habe ich dir dargelegt, dass diese Tatbestände dort nicht aufgeführt sind.</w:t>
      </w:r>
    </w:p>
    <w:p>
      <w:r>
        <w:rPr>
          <w:b/>
          <w:u w:val="single"/>
        </w:rPr>
        <w:t>195252</w:t>
      </w:r>
    </w:p>
    <w:p>
      <w:r>
        <w:t>@HelgeThiessen @littlewisehen Der @littlewisehen weiß ne ganze Menge nicht 😁</w:t>
      </w:r>
    </w:p>
    <w:p>
      <w:r>
        <w:rPr>
          <w:b/>
          <w:u w:val="single"/>
        </w:rPr>
        <w:t>195253</w:t>
      </w:r>
    </w:p>
    <w:p>
      <w:r>
        <w:t>Wenn wir Glück haben, wird China die Welt beherrschen. Wenn wir Pech haben, der Islam.</w:t>
      </w:r>
    </w:p>
    <w:p>
      <w:r>
        <w:rPr>
          <w:b/>
          <w:u w:val="single"/>
        </w:rPr>
        <w:t>195254</w:t>
      </w:r>
    </w:p>
    <w:p>
      <w:r>
        <w:t>Ben Salomo berichtet über seine Erfahrungen als Jude in Deutschland aufzuwachsen und darüber, dass er sich nie in eine Opferrolle begeben wollte und deshalb immer offensiv mit seinem Judentum umgegangen ist. #NEBA17</w:t>
      </w:r>
    </w:p>
    <w:p>
      <w:r>
        <w:rPr>
          <w:b/>
          <w:u w:val="single"/>
        </w:rPr>
        <w:t>195255</w:t>
      </w:r>
    </w:p>
    <w:p>
      <w:r>
        <w:t>@DeutschPI Macht die Festung EU wieder todsicher dicht. Orban zeigt wies geht.</w:t>
      </w:r>
    </w:p>
    <w:p>
      <w:r>
        <w:rPr>
          <w:b/>
          <w:u w:val="single"/>
        </w:rPr>
        <w:t>195256</w:t>
      </w:r>
    </w:p>
    <w:p>
      <w:r>
        <w:t>@baumannx |LBR| Das Unrecht schreit zum Himmel !Doch Gott schweigt..</w:t>
      </w:r>
    </w:p>
    <w:p>
      <w:r>
        <w:rPr>
          <w:b/>
          <w:u w:val="single"/>
        </w:rPr>
        <w:t>195257</w:t>
      </w:r>
    </w:p>
    <w:p>
      <w:r>
        <w:t>Vorbereitungstreffen @Medienpreis_M . Freue mich auf die Einreichungen.</w:t>
      </w:r>
    </w:p>
    <w:p>
      <w:r>
        <w:rPr>
          <w:b/>
          <w:u w:val="single"/>
        </w:rPr>
        <w:t>195258</w:t>
      </w:r>
    </w:p>
    <w:p>
      <w:r>
        <w:t>@DeutschPI |LBR| wer sich nicht ausweisen kann sofort umgehend abweisen und Griechenland Auffanglager belassen bis Indentität geklärt.</w:t>
      </w:r>
    </w:p>
    <w:p>
      <w:r>
        <w:rPr>
          <w:b/>
          <w:u w:val="single"/>
        </w:rPr>
        <w:t>195259</w:t>
      </w:r>
    </w:p>
    <w:p>
      <w:r>
        <w:t>@FrankBeh Verrückt! :-( Nur eine Vermutung, die aber sehr unwahrschlich ist: Vielleicht liegt es an den neuen Vorgaben bei Twitter. /sth</w:t>
      </w:r>
    </w:p>
    <w:p>
      <w:r>
        <w:rPr>
          <w:b/>
          <w:u w:val="single"/>
        </w:rPr>
        <w:t>195260</w:t>
      </w:r>
    </w:p>
    <w:p>
      <w:r>
        <w:t>Gewalt d spanischen Polizei inakzeptabel! Bürgerkrieg in #Katalonien muss verhindert werden. Entsendung #OSZE-Beobachter nötig. #Referendum</w:t>
      </w:r>
    </w:p>
    <w:p>
      <w:r>
        <w:rPr>
          <w:b/>
          <w:u w:val="single"/>
        </w:rPr>
        <w:t>195261</w:t>
      </w:r>
    </w:p>
    <w:p>
      <w:r>
        <w:t>@Bus_Fauli Na zumindest 3-4 Stunden vorher weiß man genau, wann und ob man den Fernverkehr einstellt. Die Zeit hätten vielen gereicht, doch noch einen Zug zu erwischen. /TN</w:t>
      </w:r>
    </w:p>
    <w:p>
      <w:r>
        <w:rPr>
          <w:b/>
          <w:u w:val="single"/>
        </w:rPr>
        <w:t>195262</w:t>
      </w:r>
    </w:p>
    <w:p>
      <w:r>
        <w:t>@martinsteiger @moinmoinsager Da können man hier und da noch besser werden, finde ich auch.</w:t>
      </w:r>
    </w:p>
    <w:p>
      <w:r>
        <w:rPr>
          <w:b/>
          <w:u w:val="single"/>
        </w:rPr>
        <w:t>195263</w:t>
      </w:r>
    </w:p>
    <w:p>
      <w:r>
        <w:t>@zawhie Ne, ich gucke schon gezielt. |LBR| Aber ich bin zum Beispiel so, dass ich es nicht direkt im Laden kaufen will, wenn ich weiß, dass ich es online günstiger kriege. |LBR| Warum sollte ich im Laden das doppelte zahlen?</w:t>
      </w:r>
    </w:p>
    <w:p>
      <w:r>
        <w:rPr>
          <w:b/>
          <w:u w:val="single"/>
        </w:rPr>
        <w:t>195264</w:t>
      </w:r>
    </w:p>
    <w:p>
      <w:r>
        <w:t>wie lange müssen wir uns heute noch die lauwarmen Nachrichten der #Tagesschau anschauen die jeder schon den ganzen Tag wahrgenommen hat #ard</w:t>
      </w:r>
    </w:p>
    <w:p>
      <w:r>
        <w:rPr>
          <w:b/>
          <w:u w:val="single"/>
        </w:rPr>
        <w:t>195265</w:t>
      </w:r>
    </w:p>
    <w:p>
      <w:r>
        <w:t>Die gesellschaftlichen Bemühungen um die #Integration von Migranten wurzeln in den im Grundgesetz normierten Grundwerten.</w:t>
      </w:r>
    </w:p>
    <w:p>
      <w:r>
        <w:rPr>
          <w:b/>
          <w:u w:val="single"/>
        </w:rPr>
        <w:t>195266</w:t>
      </w:r>
    </w:p>
    <w:p>
      <w:r>
        <w:t>@PatriciaD0305 @welt Das ausgerechnet Leute der AFD wie Sie jetzt auch noch die Jusos unterstützt, ist nichts anderes als eine vergiftete Praline!</w:t>
      </w:r>
    </w:p>
    <w:p>
      <w:r>
        <w:rPr>
          <w:b/>
          <w:u w:val="single"/>
        </w:rPr>
        <w:t>195267</w:t>
      </w:r>
    </w:p>
    <w:p>
      <w:r>
        <w:t>@KumaAndrea wie naiv bist du eigentlich? träum weiter</w:t>
      </w:r>
    </w:p>
    <w:p>
      <w:r>
        <w:rPr>
          <w:b/>
          <w:u w:val="single"/>
        </w:rPr>
        <w:t>195268</w:t>
      </w:r>
    </w:p>
    <w:p>
      <w:r>
        <w:t>Europa wird überleben und auferstehen! Danke dir Schweiz,Land der Freiheit!</w:t>
      </w:r>
    </w:p>
    <w:p>
      <w:r>
        <w:rPr>
          <w:b/>
          <w:u w:val="single"/>
        </w:rPr>
        <w:t>195269</w:t>
      </w:r>
    </w:p>
    <w:p>
      <w:r>
        <w:t>@Ralf_Stegner Ein typischer Sozi! Immer Volksverräter!</w:t>
      </w:r>
    </w:p>
    <w:p>
      <w:r>
        <w:rPr>
          <w:b/>
          <w:u w:val="single"/>
        </w:rPr>
        <w:t>195270</w:t>
      </w:r>
    </w:p>
    <w:p>
      <w:r>
        <w:t>@dieLinke @b_riexinger Bei euch werden die wenigen Klugen ja von Dir und Krawall-KÄTHE @katjakipping nieder gemobbt.</w:t>
      </w:r>
    </w:p>
    <w:p>
      <w:r>
        <w:rPr>
          <w:b/>
          <w:u w:val="single"/>
        </w:rPr>
        <w:t>195271</w:t>
      </w:r>
    </w:p>
    <w:p>
      <w:r>
        <w:t>Und eine Horde von devoten Lemmingen folgt ihr.</w:t>
      </w:r>
    </w:p>
    <w:p>
      <w:r>
        <w:rPr>
          <w:b/>
          <w:u w:val="single"/>
        </w:rPr>
        <w:t>195272</w:t>
      </w:r>
    </w:p>
    <w:p>
      <w:r>
        <w:t>@MarkusTomberg Wir haben's dann korrigiert, danke für den Hinweis! /fxn</w:t>
      </w:r>
    </w:p>
    <w:p>
      <w:r>
        <w:rPr>
          <w:b/>
          <w:u w:val="single"/>
        </w:rPr>
        <w:t>195273</w:t>
      </w:r>
    </w:p>
    <w:p>
      <w:r>
        <w:t>@stefanolix @neythomas Es war ja auch nicht so gemeint. |LBR| Sie mag nicht, dass er schwul ist. Wie die meisten Menschen.</w:t>
      </w:r>
    </w:p>
    <w:p>
      <w:r>
        <w:rPr>
          <w:b/>
          <w:u w:val="single"/>
        </w:rPr>
        <w:t>195274</w:t>
      </w:r>
    </w:p>
    <w:p>
      <w:r>
        <w:t>@Jim_Beau_27 |LBR| Vor allen sollte der Verursacher des Krieges in Syrien .die USA alle "Flüchtlinge" aufnehmen, nicht EU!</w:t>
      </w:r>
    </w:p>
    <w:p>
      <w:r>
        <w:rPr>
          <w:b/>
          <w:u w:val="single"/>
        </w:rPr>
        <w:t>195275</w:t>
      </w:r>
    </w:p>
    <w:p>
      <w:r>
        <w:t>Die Sklaven der Merkel und der alten SED müssen endlich lernen zu gehorchen.</w:t>
      </w:r>
    </w:p>
    <w:p>
      <w:r>
        <w:rPr>
          <w:b/>
          <w:u w:val="single"/>
        </w:rPr>
        <w:t>195276</w:t>
      </w:r>
    </w:p>
    <w:p>
      <w:r>
        <w:t>Lucke gibt kontra! Sehr gut!</w:t>
      </w:r>
    </w:p>
    <w:p>
      <w:r>
        <w:rPr>
          <w:b/>
          <w:u w:val="single"/>
        </w:rPr>
        <w:t>195277</w:t>
      </w:r>
    </w:p>
    <w:p>
      <w:r>
        <w:t>@KonseqLiberal Muss cool sein. So ne Stadt ganz ohne Kopftücher.</w:t>
      </w:r>
    </w:p>
    <w:p>
      <w:r>
        <w:rPr>
          <w:b/>
          <w:u w:val="single"/>
        </w:rPr>
        <w:t>195278</w:t>
      </w:r>
    </w:p>
    <w:p>
      <w:r>
        <w:t>Würde mich ja nicht wundern, wenn diese Deppen Staatsgelder kassieren würden.</w:t>
      </w:r>
    </w:p>
    <w:p>
      <w:r>
        <w:rPr>
          <w:b/>
          <w:u w:val="single"/>
        </w:rPr>
        <w:t>195279</w:t>
      </w:r>
    </w:p>
    <w:p>
      <w:r>
        <w:t>Der Gouverneur von Kalifornien heißt Jerry Brown, liebes @ZDFheute (nicht Jeff). Schön, dass er hier in #Bonn bei #COP23 ist.</w:t>
      </w:r>
    </w:p>
    <w:p>
      <w:r>
        <w:rPr>
          <w:b/>
          <w:u w:val="single"/>
        </w:rPr>
        <w:t>195280</w:t>
      </w:r>
    </w:p>
    <w:p>
      <w:r>
        <w:t>@DeDoDoDaDeDa @holger_meint Die Gynäkologen auch aus meiner Familie, wollen keine Probleme und deshalb schweigen sie. Ich finde das falsch!</w:t>
      </w:r>
    </w:p>
    <w:p>
      <w:r>
        <w:rPr>
          <w:b/>
          <w:u w:val="single"/>
        </w:rPr>
        <w:t>195281</w:t>
      </w:r>
    </w:p>
    <w:p>
      <w:r>
        <w:t>Was er sagt: "Ich bin Feminist" |LBR| Was ich höre :"Titten, Muschis, gebt mir Titten, Muschis".</w:t>
      </w:r>
    </w:p>
    <w:p>
      <w:r>
        <w:rPr>
          <w:b/>
          <w:u w:val="single"/>
        </w:rPr>
        <w:t>195282</w:t>
      </w:r>
    </w:p>
    <w:p>
      <w:r>
        <w:t>@TiffanyAngelx Bin ja echt nicht neidisch auf jemand ; Aber auf den Mann ,der eng umschlungen am Sonntag neben dir aufwacht schon !😆🙃 oder dir das Frühstück ans Bett bringen darf...☀️🍓🍒🍑🥥🍉🍍🥓🍔🧀🥨🍞🥚☕️</w:t>
      </w:r>
    </w:p>
    <w:p>
      <w:r>
        <w:rPr>
          <w:b/>
          <w:u w:val="single"/>
        </w:rPr>
        <w:t>195283</w:t>
      </w:r>
    </w:p>
    <w:p>
      <w:r>
        <w:t>Gleich wechseln wir rüber zu @_twaudes und beten die Laudes vor. Betet ihr mit? #twaudes</w:t>
      </w:r>
    </w:p>
    <w:p>
      <w:r>
        <w:rPr>
          <w:b/>
          <w:u w:val="single"/>
        </w:rPr>
        <w:t>195284</w:t>
      </w:r>
    </w:p>
    <w:p>
      <w:r>
        <w:t>die fette Claudia #Kleinert aus der @aktuelleStunde sieht heute auch wieder aus wie eine Presswurst #WDR</w:t>
      </w:r>
    </w:p>
    <w:p>
      <w:r>
        <w:rPr>
          <w:b/>
          <w:u w:val="single"/>
        </w:rPr>
        <w:t>195285</w:t>
      </w:r>
    </w:p>
    <w:p>
      <w:r>
        <w:t>wer zum #Ziegenficker in die #Türkei fährt ist selber schuld wenn er dort in den Knast geht</w:t>
      </w:r>
    </w:p>
    <w:p>
      <w:r>
        <w:rPr>
          <w:b/>
          <w:u w:val="single"/>
        </w:rPr>
        <w:t>195286</w:t>
      </w:r>
    </w:p>
    <w:p>
      <w:r>
        <w:t>@MatthiasMeisner @hubertus_knabe TSP Artikel hat nicht ausreichend Informationen, um reagieren zu können.</w:t>
      </w:r>
    </w:p>
    <w:p>
      <w:r>
        <w:rPr>
          <w:b/>
          <w:u w:val="single"/>
        </w:rPr>
        <w:t>195287</w:t>
      </w:r>
    </w:p>
    <w:p>
      <w:r>
        <w:t>Merkel und Konsorten haben durch die SED gut gelernt. Der Abschaum ist und bleibt oben.</w:t>
      </w:r>
    </w:p>
    <w:p>
      <w:r>
        <w:rPr>
          <w:b/>
          <w:u w:val="single"/>
        </w:rPr>
        <w:t>195288</w:t>
      </w:r>
    </w:p>
    <w:p>
      <w:r>
        <w:t>@flyingtomoon @mortimer_niels @mountainman1977 @deinTherapeut Ja, können wir. Gefühle sind keine Fakten.</w:t>
      </w:r>
    </w:p>
    <w:p>
      <w:r>
        <w:rPr>
          <w:b/>
          <w:u w:val="single"/>
        </w:rPr>
        <w:t>195289</w:t>
      </w:r>
    </w:p>
    <w:p>
      <w:r>
        <w:t>Ich habe bei der letzten Bundestagswahl einen Mann gewählt |LBR| #ichwars</w:t>
      </w:r>
    </w:p>
    <w:p>
      <w:r>
        <w:rPr>
          <w:b/>
          <w:u w:val="single"/>
        </w:rPr>
        <w:t>195290</w:t>
      </w:r>
    </w:p>
    <w:p>
      <w:r>
        <w:t>Hier werden Sie jedoch nicht mehr benötigt.</w:t>
      </w:r>
    </w:p>
    <w:p>
      <w:r>
        <w:rPr>
          <w:b/>
          <w:u w:val="single"/>
        </w:rPr>
        <w:t>195291</w:t>
      </w:r>
    </w:p>
    <w:p>
      <w:r>
        <w:t>Wir wünschen allen einen schönen #Maifeiertag.</w:t>
      </w:r>
    </w:p>
    <w:p>
      <w:r>
        <w:rPr>
          <w:b/>
          <w:u w:val="single"/>
        </w:rPr>
        <w:t>195292</w:t>
      </w:r>
    </w:p>
    <w:p>
      <w:r>
        <w:t>@MDR_SN @freies_wort |LBR| Die haben noch einen Arsch in der Hose.</w:t>
      </w:r>
    </w:p>
    <w:p>
      <w:r>
        <w:rPr>
          <w:b/>
          <w:u w:val="single"/>
        </w:rPr>
        <w:t>195293</w:t>
      </w:r>
    </w:p>
    <w:p>
      <w:r>
        <w:t>@stefanolix @siegfriedsfrom @TheHumbleJosh @APosener Man könnte in Deutschland nur noch die leben lassen, die Staatsbürger sind. |LBR| Alle anderen sind dann entweder Touristen oder GreenCard Inhaber mit befristetem Aufenthaltsrecht.</w:t>
      </w:r>
    </w:p>
    <w:p>
      <w:r>
        <w:rPr>
          <w:b/>
          <w:u w:val="single"/>
        </w:rPr>
        <w:t>195294</w:t>
      </w:r>
    </w:p>
    <w:p>
      <w:r>
        <w:t>Weltanschauliche Neutralität. Dieses Floskel ist so absurd gelogen. |LBR| Der deutsche Staat ist alles, aber nicht weltanschaulich neutral.</w:t>
      </w:r>
    </w:p>
    <w:p>
      <w:r>
        <w:rPr>
          <w:b/>
          <w:u w:val="single"/>
        </w:rPr>
        <w:t>195295</w:t>
      </w:r>
    </w:p>
    <w:p>
      <w:r>
        <w:t>Jetzt bin ich gespannt, woher diese Wendung kommt und wie sie aufgelöst wird 😳 #Tatort</w:t>
      </w:r>
    </w:p>
    <w:p>
      <w:r>
        <w:rPr>
          <w:b/>
          <w:u w:val="single"/>
        </w:rPr>
        <w:t>195296</w:t>
      </w:r>
    </w:p>
    <w:p>
      <w:r>
        <w:t>@MDRAktuell JEDE Großveranstaltung wird heute zum Roulette ,Dank Merkels offene Grenzen!!!</w:t>
      </w:r>
    </w:p>
    <w:p>
      <w:r>
        <w:rPr>
          <w:b/>
          <w:u w:val="single"/>
        </w:rPr>
        <w:t>195297</w:t>
      </w:r>
    </w:p>
    <w:p>
      <w:r>
        <w:t>Kämpft gegen die Zersètzer wie Edathy und Friedrich. Steht auf uñd erfìndét unsere Idee ganz neu!</w:t>
      </w:r>
    </w:p>
    <w:p>
      <w:r>
        <w:rPr>
          <w:b/>
          <w:u w:val="single"/>
        </w:rPr>
        <w:t>195298</w:t>
      </w:r>
    </w:p>
    <w:p>
      <w:r>
        <w:t>@HeikoMaas Stattdessen sollte man das gesamte Führungspack der SPD wegsperren. SPD - Schmarotzer, Pädophile und Drnunzianten</w:t>
      </w:r>
    </w:p>
    <w:p>
      <w:r>
        <w:rPr>
          <w:b/>
          <w:u w:val="single"/>
        </w:rPr>
        <w:t>195299</w:t>
      </w:r>
    </w:p>
    <w:p>
      <w:r>
        <w:t>Zeugenaussagen zufolge konnten sich Passanten nur durch Sprünge zur Seite retten. Anschließend wendete der Fahrer und fuhr über den Bürgersteig gegenüberliegenden Fahrbahnseite. Danach ergriff er die Flucht. Der Mieter des Wagens ist nach Angaben der Polizei ein Marokkaner.</w:t>
      </w:r>
    </w:p>
    <w:p>
      <w:r>
        <w:rPr>
          <w:b/>
          <w:u w:val="single"/>
        </w:rPr>
        <w:t>195300</w:t>
      </w:r>
    </w:p>
    <w:p>
      <w:r>
        <w:t>@Apoll0x @Die_Gruenen Claudia Roth ist eine Schande für das Parlament und sie als Bundestagsvize ist eine Schande für unser Land.</w:t>
      </w:r>
    </w:p>
    <w:p>
      <w:r>
        <w:rPr>
          <w:b/>
          <w:u w:val="single"/>
        </w:rPr>
        <w:t>195301</w:t>
      </w:r>
    </w:p>
    <w:p>
      <w:r>
        <w:t>Es darf und kann nicht sein dass Hassprediger gegen unseren Rechtsstaat u unsere Demokratie hetzen. Was für Kirchen gilt muss auch in den Moscheen gelten. Wir müssen verhindern, dass gerade die Hinterhof-Gebetshäuser so zu Brutstätten für den Salafismus und Dschihadismus werden.</w:t>
      </w:r>
    </w:p>
    <w:p>
      <w:r>
        <w:rPr>
          <w:b/>
          <w:u w:val="single"/>
        </w:rPr>
        <w:t>195302</w:t>
      </w:r>
    </w:p>
    <w:p>
      <w:r>
        <w:t>Präses Schwaetzer: „Eine wirklich gute Erfahrung gewesen, auf der einen Seite zurückzublicken, Danke zu sagen und auf der anderen Seite nach vorne zu blicken.“ #ekdsynode</w:t>
      </w:r>
    </w:p>
    <w:p>
      <w:r>
        <w:rPr>
          <w:b/>
          <w:u w:val="single"/>
        </w:rPr>
        <w:t>195303</w:t>
      </w:r>
    </w:p>
    <w:p>
      <w:r>
        <w:t>@rspctfl @ThomasMichael71 @everlast_fs @m8Flo @BolzAndrea @Innenwelttramp @LGnimag @dasstimmvieh @NordicSkulled @Suzimiya @waldenmonk @Coffee__Grind @houelle_beck @THesmert @Chinasky64a @MartinDomig Ich habe mal in der Türkei Urlaub gemacht und danach entschieden, nie wieder in einem islamischen Land Urlaub zu machen. |LBR| Der Grund waren Männer die aufdringlich waren und tatsächlich gegafft haben, als hätten sie nie zuvor eine Frau gesehen.</w:t>
      </w:r>
    </w:p>
    <w:p>
      <w:r>
        <w:rPr>
          <w:b/>
          <w:u w:val="single"/>
        </w:rPr>
        <w:t>195304</w:t>
      </w:r>
    </w:p>
    <w:p>
      <w:r>
        <w:t>Ich befürchte, das mit der globalen Erwärmung können wir auch dieses Mal wieder vergessen 😞</w:t>
      </w:r>
    </w:p>
    <w:p>
      <w:r>
        <w:rPr>
          <w:b/>
          <w:u w:val="single"/>
        </w:rPr>
        <w:t>195305</w:t>
      </w:r>
    </w:p>
    <w:p>
      <w:r>
        <w:t>@MartinDomig @MiataMuc Aber der Kurz wird in der Gegenwart dennoch nicht Bayern regieren.</w:t>
      </w:r>
    </w:p>
    <w:p>
      <w:r>
        <w:rPr>
          <w:b/>
          <w:u w:val="single"/>
        </w:rPr>
        <w:t>195306</w:t>
      </w:r>
    </w:p>
    <w:p>
      <w:r>
        <w:t>@ThomasMichael71 @ZeichenTaten @mountainman1977 Aber das verstehen westliche Städter ja nicht. Für die ist Natur Panda, Koala und die Kuh auf der Wiese.</w:t>
      </w:r>
    </w:p>
    <w:p>
      <w:r>
        <w:rPr>
          <w:b/>
          <w:u w:val="single"/>
        </w:rPr>
        <w:t>195307</w:t>
      </w:r>
    </w:p>
    <w:p>
      <w:r>
        <w:t>@Timon_Gremmels Das Auswärtige Amt scheisst auf die Menschenwürde und auf Art.6 GG !!! Übrigens geführt von der SPD !!!</w:t>
      </w:r>
    </w:p>
    <w:p>
      <w:r>
        <w:rPr>
          <w:b/>
          <w:u w:val="single"/>
        </w:rPr>
        <w:t>195308</w:t>
      </w:r>
    </w:p>
    <w:p>
      <w:r>
        <w:t>@Beams_Game @hapatamast Sei Vorsichtig mit so ener Ausage</w:t>
      </w:r>
    </w:p>
    <w:p>
      <w:r>
        <w:rPr>
          <w:b/>
          <w:u w:val="single"/>
        </w:rPr>
        <w:t>195309</w:t>
      </w:r>
    </w:p>
    <w:p>
      <w:r>
        <w:t>Warum ist es so leicht einen Eu-Beitritt Kataloniens zu verhindern? Und so schwer das bei der Türkei zu verhinder?@ElmarBrok_MEP #tagesschau</w:t>
      </w:r>
    </w:p>
    <w:p>
      <w:r>
        <w:rPr>
          <w:b/>
          <w:u w:val="single"/>
        </w:rPr>
        <w:t>195310</w:t>
      </w:r>
    </w:p>
    <w:p>
      <w:r>
        <w:t>@hannes_elefant @DonBarbone @ChSascha Nein. Dieses Bild hat mich der derzeitige Feminismus gelehrt. Da sieht man Frauen nur am Jammern u Rumheulen über das böse weiße Patriarchat</w:t>
      </w:r>
    </w:p>
    <w:p>
      <w:r>
        <w:rPr>
          <w:b/>
          <w:u w:val="single"/>
        </w:rPr>
        <w:t>195311</w:t>
      </w:r>
    </w:p>
    <w:p>
      <w:r>
        <w:t>1918 - 1938 - 1989: historische Bedeutung des 9.11. erinnert an bleibende Verantwortung, so Irmgard Schwaezer #ekdsynode</w:t>
      </w:r>
    </w:p>
    <w:p>
      <w:r>
        <w:rPr>
          <w:b/>
          <w:u w:val="single"/>
        </w:rPr>
        <w:t>195312</w:t>
      </w:r>
    </w:p>
    <w:p>
      <w:r>
        <w:t>Was ist dieser tarek leitner nur für ein fehlgeleiteter hurensohn? #orf #konfrontationen</w:t>
      </w:r>
    </w:p>
    <w:p>
      <w:r>
        <w:rPr>
          <w:b/>
          <w:u w:val="single"/>
        </w:rPr>
        <w:t>195313</w:t>
      </w:r>
    </w:p>
    <w:p>
      <w:r>
        <w:t>@R1chtungsweiser Muslimische Länder gibt es doch zu genüge, wer hält ihn auf? Wenn er doch Angst hat kann er doch "auswandern"</w:t>
      </w:r>
    </w:p>
    <w:p>
      <w:r>
        <w:rPr>
          <w:b/>
          <w:u w:val="single"/>
        </w:rPr>
        <w:t>195314</w:t>
      </w:r>
    </w:p>
    <w:p>
      <w:r>
        <w:t>@hannes_elefant @DonBarbone @ChSascha Ja. Ich bin so misogyn, dass ich nur mit Männern schlafe.</w:t>
      </w:r>
    </w:p>
    <w:p>
      <w:r>
        <w:rPr>
          <w:b/>
          <w:u w:val="single"/>
        </w:rPr>
        <w:t>195315</w:t>
      </w:r>
    </w:p>
    <w:p>
      <w:r>
        <w:t>@Sakoelabo @Padit1337 @SawsanChebli Soweit ich mich erinnere, bin ich der Arbeitgeber von Frau Chebli.</w:t>
      </w:r>
    </w:p>
    <w:p>
      <w:r>
        <w:rPr>
          <w:b/>
          <w:u w:val="single"/>
        </w:rPr>
        <w:t>195316</w:t>
      </w:r>
    </w:p>
    <w:p>
      <w:r>
        <w:t>Gut, dass @GoeringEckardt @PetraPauMaHe dankt. Sie hat das Thema im eigenen Laden wie im Parlament immer kompetent und couragiert bearbeitet.</w:t>
      </w:r>
    </w:p>
    <w:p>
      <w:r>
        <w:rPr>
          <w:b/>
          <w:u w:val="single"/>
        </w:rPr>
        <w:t>195317</w:t>
      </w:r>
    </w:p>
    <w:p>
      <w:r>
        <w:t>@rspctfl @Innenwelttramp @ergroovt @houelle_beck @ThomasMichael71 @ksemann2 @DrKassandraPari Ja, weil Du auf Dein Bekenntnis zur Religion selbst im Schulunterricht nicht verzichten willst.</w:t>
      </w:r>
    </w:p>
    <w:p>
      <w:r>
        <w:rPr>
          <w:b/>
          <w:u w:val="single"/>
        </w:rPr>
        <w:t>195318</w:t>
      </w:r>
    </w:p>
    <w:p>
      <w:r>
        <w:t>@NPDWittenberg |LBR| Der für Bunt stehende Hasselhof ist doch aber dagen</w:t>
      </w:r>
    </w:p>
    <w:p>
      <w:r>
        <w:rPr>
          <w:b/>
          <w:u w:val="single"/>
        </w:rPr>
        <w:t>195319</w:t>
      </w:r>
    </w:p>
    <w:p>
      <w:r>
        <w:t>@FrauVogelbein Vielleicht will man in den alten Bundesländern doch die DDR 2.0 und Anführer ist #Höcke? |LBR| Oh man die armen Menschen</w:t>
      </w:r>
    </w:p>
    <w:p>
      <w:r>
        <w:rPr>
          <w:b/>
          <w:u w:val="single"/>
        </w:rPr>
        <w:t>195320</w:t>
      </w:r>
    </w:p>
    <w:p>
      <w:r>
        <w:t>@Titania0001 @ist_wenig Stimmt ja auch. Meistens leisten Frauen aber einfach weniger.</w:t>
      </w:r>
    </w:p>
    <w:p>
      <w:r>
        <w:rPr>
          <w:b/>
          <w:u w:val="single"/>
        </w:rPr>
        <w:t>195321</w:t>
      </w:r>
    </w:p>
    <w:p>
      <w:r>
        <w:t>wann merkt die #SPD dass @MartinSchulz nur ein alkoholisierter Klotz am Bein ist</w:t>
      </w:r>
    </w:p>
    <w:p>
      <w:r>
        <w:rPr>
          <w:b/>
          <w:u w:val="single"/>
        </w:rPr>
        <w:t>195322</w:t>
      </w:r>
    </w:p>
    <w:p>
      <w:r>
        <w:t>Wussten Sie's? Seit dem Beginn der Kämpfe um #Mossul im Oktober 2016 sind mehr als 875.000 Menschen aus der Stadt geflohen. #DidYouKnow</w:t>
      </w:r>
    </w:p>
    <w:p>
      <w:r>
        <w:rPr>
          <w:b/>
          <w:u w:val="single"/>
        </w:rPr>
        <w:t>195323</w:t>
      </w:r>
    </w:p>
    <w:p>
      <w:r>
        <w:t>@RakuBLN Kriminalität muss unabhängig der Herkunft bekämpft werden. Dafür gibt es allerdings Polizei &amp;amp; Justiz. Das ist kein Schwarz/Weiß Denken. Das ist ein Glaube an unser Rechtssystem. /TN</w:t>
      </w:r>
    </w:p>
    <w:p>
      <w:r>
        <w:rPr>
          <w:b/>
          <w:u w:val="single"/>
        </w:rPr>
        <w:t>195324</w:t>
      </w:r>
    </w:p>
    <w:p>
      <w:r>
        <w:t>@Gooney75 ... um Familien geht es nicht. Keiner Partei.</w:t>
      </w:r>
    </w:p>
    <w:p>
      <w:r>
        <w:rPr>
          <w:b/>
          <w:u w:val="single"/>
        </w:rPr>
        <w:t>195325</w:t>
      </w:r>
    </w:p>
    <w:p>
      <w:r>
        <w:t>Jetzt haben sie uns genau da, wo sie uns haben wollten: Soll es etwa zu einer „Geschlechtertrennung bei Menschensammlungen“ kommen?! Das Ende einer freien und toleranten Gesellschaft! Das ist die Botschaft für mich!</w:t>
      </w:r>
    </w:p>
    <w:p>
      <w:r>
        <w:rPr>
          <w:b/>
          <w:u w:val="single"/>
        </w:rPr>
        <w:t>195326</w:t>
      </w:r>
    </w:p>
    <w:p>
      <w:r>
        <w:t>Voller Hass und voller Geifer, schreitet der rechte Rand voran, im Glauben unser Land zu retten, treiben sie es in den Untergang. #NoAfD #AfD</w:t>
      </w:r>
    </w:p>
    <w:p>
      <w:r>
        <w:rPr>
          <w:b/>
          <w:u w:val="single"/>
        </w:rPr>
        <w:t>195327</w:t>
      </w:r>
    </w:p>
    <w:p>
      <w:r>
        <w:t>@AdolfGlunz @doppel500 @anna_IIna Schämt euch ihr dummen Säue</w:t>
      </w:r>
    </w:p>
    <w:p>
      <w:r>
        <w:rPr>
          <w:b/>
          <w:u w:val="single"/>
        </w:rPr>
        <w:t>195328</w:t>
      </w:r>
    </w:p>
    <w:p>
      <w:r>
        <w:t>in der BRDGmbH mit zweierlei Maß.</w:t>
      </w:r>
    </w:p>
    <w:p>
      <w:r>
        <w:rPr>
          <w:b/>
          <w:u w:val="single"/>
        </w:rPr>
        <w:t>195329</w:t>
      </w:r>
    </w:p>
    <w:p>
      <w:r>
        <w:t>Ich brech weg _! wusst wirklich nicht das es einen Minister für Ernährung gibt ....jawohl haut das geld für sowas weiter raus !!!!!</w:t>
      </w:r>
    </w:p>
    <w:p>
      <w:r>
        <w:rPr>
          <w:b/>
          <w:u w:val="single"/>
        </w:rPr>
        <w:t>195330</w:t>
      </w:r>
    </w:p>
    <w:p>
      <w:r>
        <w:t>@olewahr @Kittypunk7 Schon klar. Ein weiteres Kapitel linker Opferkultur.</w:t>
      </w:r>
    </w:p>
    <w:p>
      <w:r>
        <w:rPr>
          <w:b/>
          <w:u w:val="single"/>
        </w:rPr>
        <w:t>195331</w:t>
      </w:r>
    </w:p>
    <w:p>
      <w:r>
        <w:t>@MiRo_SPD Ich scheisse auf die SPD !!!</w:t>
      </w:r>
    </w:p>
    <w:p>
      <w:r>
        <w:rPr>
          <w:b/>
          <w:u w:val="single"/>
        </w:rPr>
        <w:t>195332</w:t>
      </w:r>
    </w:p>
    <w:p>
      <w:r>
        <w:t>@olewahr Biologie lässt sich nicht ändern.</w:t>
      </w:r>
    </w:p>
    <w:p>
      <w:r>
        <w:rPr>
          <w:b/>
          <w:u w:val="single"/>
        </w:rPr>
        <w:t>195333</w:t>
      </w:r>
    </w:p>
    <w:p>
      <w:r>
        <w:t>@HelgeThiessen Du weißt, wonach ich gezielt suche :)</w:t>
      </w:r>
    </w:p>
    <w:p>
      <w:r>
        <w:rPr>
          <w:b/>
          <w:u w:val="single"/>
        </w:rPr>
        <w:t>195334</w:t>
      </w:r>
    </w:p>
    <w:p>
      <w:r>
        <w:t>@UlrichKelber @spon @fdp Ich habe nichts gegen E-Autos, aber eine Quote ist bei der Ökobilanz der garantiert falsche Weg. Sie müssen sich im Wettbewerb durchsetzen.</w:t>
      </w:r>
    </w:p>
    <w:p>
      <w:r>
        <w:rPr>
          <w:b/>
          <w:u w:val="single"/>
        </w:rPr>
        <w:t>195335</w:t>
      </w:r>
    </w:p>
    <w:p>
      <w:r>
        <w:t>@Colognerin Volle Konzentration auf mein Bundestagsmandat. Daher gebe ich auch mein Amt als Parteivorsitzender in NRW am Samstag ab.</w:t>
      </w:r>
    </w:p>
    <w:p>
      <w:r>
        <w:rPr>
          <w:b/>
          <w:u w:val="single"/>
        </w:rPr>
        <w:t>195336</w:t>
      </w:r>
    </w:p>
    <w:p>
      <w:r>
        <w:t>@Eddie_1412 @Hevellia64 NPD leider zu Unbedeutendheit , verhetzt.</w:t>
      </w:r>
    </w:p>
    <w:p>
      <w:r>
        <w:rPr>
          <w:b/>
          <w:u w:val="single"/>
        </w:rPr>
        <w:t>195337</w:t>
      </w:r>
    </w:p>
    <w:p>
      <w:r>
        <w:t>Immer wieder erlebt: "Es gibt nichts Praktischeres als eine gute #Theorie" (Kurt Lewin). Z.B. #Menschenbild, Sozialprinzipien und Tugendethik der christlichen Gesellschaftslehre, oder die "#Schweigespirale" von Noelle-Neumann.</w:t>
      </w:r>
    </w:p>
    <w:p>
      <w:r>
        <w:rPr>
          <w:b/>
          <w:u w:val="single"/>
        </w:rPr>
        <w:t>195338</w:t>
      </w:r>
    </w:p>
    <w:p>
      <w:r>
        <w:t>@Namiimon @CayVL @mountainman1977 @zeitonline Und Transsexuelität ist auch kein Geschlecht.</w:t>
      </w:r>
    </w:p>
    <w:p>
      <w:r>
        <w:rPr>
          <w:b/>
          <w:u w:val="single"/>
        </w:rPr>
        <w:t>195339</w:t>
      </w:r>
    </w:p>
    <w:p>
      <w:r>
        <w:t>@AuswaertigesAmt Gibt es einen scheinheiligeren Haufen, als das SPD verseuchte Auswärtige Amt ???</w:t>
      </w:r>
    </w:p>
    <w:p>
      <w:r>
        <w:rPr>
          <w:b/>
          <w:u w:val="single"/>
        </w:rPr>
        <w:t>195340</w:t>
      </w:r>
    </w:p>
    <w:p>
      <w:r>
        <w:t>@DietmarBartsch Wurde die AFD demokratisch gewählt? Wenn ja, dann bitte das hetzen einstellen und das Volk nicht für blöd verkaufen !!!</w:t>
      </w:r>
    </w:p>
    <w:p>
      <w:r>
        <w:rPr>
          <w:b/>
          <w:u w:val="single"/>
        </w:rPr>
        <w:t>195341</w:t>
      </w:r>
    </w:p>
    <w:p>
      <w:r>
        <w:t>@rspctfl @Innenwelttramp @ergroovt @houelle_beck @ThomasMichael71 @ksemann2 @DrKassandraPari Ich bin jedenfalls froh, dass ich keine Kinder habe, die Dich als Lehrer haben könnten.</w:t>
      </w:r>
    </w:p>
    <w:p>
      <w:r>
        <w:rPr>
          <w:b/>
          <w:u w:val="single"/>
        </w:rPr>
        <w:t>195342</w:t>
      </w:r>
    </w:p>
    <w:p>
      <w:r>
        <w:t>Theaterdonner wird #Erdogan nicht stoppen. Reisewarnung statt bloßer Hinweis &amp;amp; Stopp der #EU-Beitrittsgespräche + Gelder sind nötig! #Türkei</w:t>
      </w:r>
    </w:p>
    <w:p>
      <w:r>
        <w:rPr>
          <w:b/>
          <w:u w:val="single"/>
        </w:rPr>
        <w:t>195343</w:t>
      </w:r>
    </w:p>
    <w:p>
      <w:r>
        <w:t>Möchte noch jemand in den Playboy? 😀</w:t>
      </w:r>
    </w:p>
    <w:p>
      <w:r>
        <w:rPr>
          <w:b/>
          <w:u w:val="single"/>
        </w:rPr>
        <w:t>195344</w:t>
      </w:r>
    </w:p>
    <w:p>
      <w:r>
        <w:t>@Kahuna456 Hab's bereits kommentiert. Der Typ ist ein Clown.</w:t>
      </w:r>
    </w:p>
    <w:p>
      <w:r>
        <w:rPr>
          <w:b/>
          <w:u w:val="single"/>
        </w:rPr>
        <w:t>195345</w:t>
      </w:r>
    </w:p>
    <w:p>
      <w:r>
        <w:t>#Fakt: Mehr als 2 Mio. Menschen sind in #Nigeria auf der Flucht, darunter 1,87 Mio., die vor #BokoHaram fliehen mussten.</w:t>
      </w:r>
    </w:p>
    <w:p>
      <w:r>
        <w:rPr>
          <w:b/>
          <w:u w:val="single"/>
        </w:rPr>
        <w:t>195346</w:t>
      </w:r>
    </w:p>
    <w:p>
      <w:r>
        <w:t>@Tom174_ @MiataMuc Ah, mit dem Tom spricht er... 😣</w:t>
      </w:r>
    </w:p>
    <w:p>
      <w:r>
        <w:rPr>
          <w:b/>
          <w:u w:val="single"/>
        </w:rPr>
        <w:t>195347</w:t>
      </w:r>
    </w:p>
    <w:p>
      <w:r>
        <w:t>Er rettete Bürgermeister #Hollstein das Leben. Morgen ist Ahmet Demir bei #FarbenBekennen im Roten Rathaus.</w:t>
      </w:r>
    </w:p>
    <w:p>
      <w:r>
        <w:rPr>
          <w:b/>
          <w:u w:val="single"/>
        </w:rPr>
        <w:t>195348</w:t>
      </w:r>
    </w:p>
    <w:p>
      <w:r>
        <w:t>@GdP_Dir4 @clydevpg @GdPPresse @BILD |LBR| Autonome dürfen alles. Wären das Rechte-, -&amp;gt;Höchtstrafen</w:t>
      </w:r>
    </w:p>
    <w:p>
      <w:r>
        <w:rPr>
          <w:b/>
          <w:u w:val="single"/>
        </w:rPr>
        <w:t>195349</w:t>
      </w:r>
    </w:p>
    <w:p>
      <w:r>
        <w:t>Wer als Sozialdemokrat nun diese „hervorragenden Ergebnisse“ (Parteichef Martin Schulz) kleinredet, sollte einmal erläutern, in welcher Konstellation er – mit gerade einmal 20,5 Prozent im Kreuz – mehr erreichen möchte.</w:t>
      </w:r>
    </w:p>
    <w:p>
      <w:r>
        <w:rPr>
          <w:b/>
          <w:u w:val="single"/>
        </w:rPr>
        <w:t>195350</w:t>
      </w:r>
    </w:p>
    <w:p>
      <w:r>
        <w:t>Ich verstehe immer weniger, warum die Polen, Tschechen und Ungarn unsere vorbildliche Migrationspolitik nicht mitmachen wollen. |LBR| Ist es denen nicht langweilig mit Weihnachtsmärkten so ganz ohne Barrieren, Polizisten und Nagelbomben?</w:t>
      </w:r>
    </w:p>
    <w:p>
      <w:r>
        <w:rPr>
          <w:b/>
          <w:u w:val="single"/>
        </w:rPr>
        <w:t>195351</w:t>
      </w:r>
    </w:p>
    <w:p>
      <w:r>
        <w:t>#AfD - die Don Quijote-Partei. Den Blick in die Vergangenheit gerichtet und gegen Windmühlen kämpfend. #NoAfD</w:t>
      </w:r>
    </w:p>
    <w:p>
      <w:r>
        <w:rPr>
          <w:b/>
          <w:u w:val="single"/>
        </w:rPr>
        <w:t>195352</w:t>
      </w:r>
    </w:p>
    <w:p>
      <w:r>
        <w:t>@rspctfl @Kischeph @Volker_Beck Ach ja stimmt, Eure bekloppte Religion...</w:t>
      </w:r>
    </w:p>
    <w:p>
      <w:r>
        <w:rPr>
          <w:b/>
          <w:u w:val="single"/>
        </w:rPr>
        <w:t>195353</w:t>
      </w:r>
    </w:p>
    <w:p>
      <w:r>
        <w:t>@MiataMuc Können Frenchies überhaupt Töne von sich geben?</w:t>
      </w:r>
    </w:p>
    <w:p>
      <w:r>
        <w:rPr>
          <w:b/>
          <w:u w:val="single"/>
        </w:rPr>
        <w:t>195354</w:t>
      </w:r>
    </w:p>
    <w:p>
      <w:r>
        <w:t>@MDR_SAN Verfluchte Autos. Was da für Unmengen an Tieren umkommen!</w:t>
      </w:r>
    </w:p>
    <w:p>
      <w:r>
        <w:rPr>
          <w:b/>
          <w:u w:val="single"/>
        </w:rPr>
        <w:t>195355</w:t>
      </w:r>
    </w:p>
    <w:p>
      <w:r>
        <w:t>@XYEinzelfall |LBR| ausl. Täter werden wie üblich mit Bewährung freigelassen statt wie früher ins Arbeitslager ,bis zum umfallen.</w:t>
      </w:r>
    </w:p>
    <w:p>
      <w:r>
        <w:rPr>
          <w:b/>
          <w:u w:val="single"/>
        </w:rPr>
        <w:t>195356</w:t>
      </w:r>
    </w:p>
    <w:p>
      <w:r>
        <w:t>Es wird Zeit das mann @GoeringEckardt ENTSORGT am besten rückstandlos. #illner</w:t>
      </w:r>
    </w:p>
    <w:p>
      <w:r>
        <w:rPr>
          <w:b/>
          <w:u w:val="single"/>
        </w:rPr>
        <w:t>195357</w:t>
      </w:r>
    </w:p>
    <w:p>
      <w:r>
        <w:t>Ick liebe Berlin. Wie ein Junkie auf Crack. |LBR| Es ist nicht meine Schuld, dass die Stadt so furchtbar regiert wird.</w:t>
      </w:r>
    </w:p>
    <w:p>
      <w:r>
        <w:rPr>
          <w:b/>
          <w:u w:val="single"/>
        </w:rPr>
        <w:t>195358</w:t>
      </w:r>
    </w:p>
    <w:p>
      <w:r>
        <w:t>@MiataMuc Von mir aus darfst Du alles. |LBR| Außer meine Autorität in Frage stellen.</w:t>
      </w:r>
    </w:p>
    <w:p>
      <w:r>
        <w:rPr>
          <w:b/>
          <w:u w:val="single"/>
        </w:rPr>
        <w:t>195359</w:t>
      </w:r>
    </w:p>
    <w:p>
      <w:r>
        <w:t>@DoraBromberger @umbilicussuevia Die Juden habens mit dem Schuldkult geschafft. Nazi= gleich sehen gehirngewaschene Deutsche -&amp;gt; ROT!</w:t>
      </w:r>
    </w:p>
    <w:p>
      <w:r>
        <w:rPr>
          <w:b/>
          <w:u w:val="single"/>
        </w:rPr>
        <w:t>195360</w:t>
      </w:r>
    </w:p>
    <w:p>
      <w:r>
        <w:t>@MiataMuc Ja. Der @Tom174_ ist immer gut 😃</w:t>
      </w:r>
    </w:p>
    <w:p>
      <w:r>
        <w:rPr>
          <w:b/>
          <w:u w:val="single"/>
        </w:rPr>
        <w:t>195361</w:t>
      </w:r>
    </w:p>
    <w:p>
      <w:r>
        <w:t>SPD ist jetzt gefordert. Sie müsse gerade jetzt über eine Regierungsbeteiligung nachdenken! Jetzt sind Neuwahlen auch eine Option. Nur die Verlierer werden noch mehr verlieren und die Gewinner noch mehr gewinnen.</w:t>
      </w:r>
    </w:p>
    <w:p>
      <w:r>
        <w:rPr>
          <w:b/>
          <w:u w:val="single"/>
        </w:rPr>
        <w:t>195362</w:t>
      </w:r>
    </w:p>
    <w:p>
      <w:r>
        <w:t>Was machen denn die „ Zwerge“? der @jusos @spdde |LBR| 😆😆😆😆😆😆😆😆😆</w:t>
      </w:r>
    </w:p>
    <w:p>
      <w:r>
        <w:rPr>
          <w:b/>
          <w:u w:val="single"/>
        </w:rPr>
        <w:t>195363</w:t>
      </w:r>
    </w:p>
    <w:p>
      <w:r>
        <w:t>@AfDBerlin @kv171311 Rettet die anmutigsten Tiere ,die Vögel,mit allen Mitteln!!!</w:t>
      </w:r>
    </w:p>
    <w:p>
      <w:r>
        <w:rPr>
          <w:b/>
          <w:u w:val="single"/>
        </w:rPr>
        <w:t>195364</w:t>
      </w:r>
    </w:p>
    <w:p>
      <w:r>
        <w:t>@BenOette Eigentlich ist es keine Forderung. Nur eine verzweifelte Überlegung.</w:t>
      </w:r>
    </w:p>
    <w:p>
      <w:r>
        <w:rPr>
          <w:b/>
          <w:u w:val="single"/>
        </w:rPr>
        <w:t>195365</w:t>
      </w:r>
    </w:p>
    <w:p>
      <w:r>
        <w:t>@_denk_mal_ |LBR| Die Linken stinken zum Himmel gegen Patrioten und Rechte schlecht hin.</w:t>
      </w:r>
    </w:p>
    <w:p>
      <w:r>
        <w:rPr>
          <w:b/>
          <w:u w:val="single"/>
        </w:rPr>
        <w:t>195366</w:t>
      </w:r>
    </w:p>
    <w:p>
      <w:r>
        <w:t>Ach ja,gibt es noch ein KZ, was der Pfaffe Gauck noch nicht besucht hat?</w:t>
      </w:r>
    </w:p>
    <w:p>
      <w:r>
        <w:rPr>
          <w:b/>
          <w:u w:val="single"/>
        </w:rPr>
        <w:t>195367</w:t>
      </w:r>
    </w:p>
    <w:p>
      <w:r>
        <w:t>Ist es noch ein Verfassungsgericht oder ist es schon ein Verarschungsgericht? #DrittesGeschlecht</w:t>
      </w:r>
    </w:p>
    <w:p>
      <w:r>
        <w:rPr>
          <w:b/>
          <w:u w:val="single"/>
        </w:rPr>
        <w:t>195368</w:t>
      </w:r>
    </w:p>
    <w:p>
      <w:r>
        <w:t>@tagesspiegel @DietmarBartsch Soll er doch dort verrotten</w:t>
      </w:r>
    </w:p>
    <w:p>
      <w:r>
        <w:rPr>
          <w:b/>
          <w:u w:val="single"/>
        </w:rPr>
        <w:t>195369</w:t>
      </w:r>
    </w:p>
    <w:p>
      <w:r>
        <w:t>der langweilige Dieter #Nuhr macht sich über soziale Randgruppen lustig Pfui</w:t>
      </w:r>
    </w:p>
    <w:p>
      <w:r>
        <w:rPr>
          <w:b/>
          <w:u w:val="single"/>
        </w:rPr>
        <w:t>195370</w:t>
      </w:r>
    </w:p>
    <w:p>
      <w:r>
        <w:t>@RvrsApacheMastr @AfD_Support |LBR| Arme Deutsche Bürger, Wehrt euch geht auf die Straße. Alle!</w:t>
      </w:r>
    </w:p>
    <w:p>
      <w:r>
        <w:rPr>
          <w:b/>
          <w:u w:val="single"/>
        </w:rPr>
        <w:t>195371</w:t>
      </w:r>
    </w:p>
    <w:p>
      <w:r>
        <w:t>@MiataMuc @Tom174_ Plus 6 in Israel, 1 in Neuseeland, zwei in Kanada. |LBR| Also 18. Plus ein oder zwei noch in Deutschland. Sagen wir 20.</w:t>
      </w:r>
    </w:p>
    <w:p>
      <w:r>
        <w:rPr>
          <w:b/>
          <w:u w:val="single"/>
        </w:rPr>
        <w:t>195372</w:t>
      </w:r>
    </w:p>
    <w:p>
      <w:r>
        <w:t>@Heinrich_Krug Armutsrentner müssen Flaschen sammeln gehen!😠</w:t>
      </w:r>
    </w:p>
    <w:p>
      <w:r>
        <w:rPr>
          <w:b/>
          <w:u w:val="single"/>
        </w:rPr>
        <w:t>195373</w:t>
      </w:r>
    </w:p>
    <w:p>
      <w:r>
        <w:t>@nairax23 @Harlekin1991 @m8Flo @everlast_fs @rspctfl @BolzAndrea @Innenwelttramp @LGnimag @dasstimmvieh @NordicSkulled @Suzimiya @waldenmonk @ThomasMichael71 @Coffee__Grind @houelle_beck @THesmert @Chinasky64a @MartinDomig Naira, ich habe in Hamburg ein Baby im Krabbelalter in der Krippe gesehen mit Kopftuch und Stecknadeln am Kopf. |LBR| Wie krank ist sowas eigentlich?</w:t>
      </w:r>
    </w:p>
    <w:p>
      <w:r>
        <w:rPr>
          <w:b/>
          <w:u w:val="single"/>
        </w:rPr>
        <w:t>195374</w:t>
      </w:r>
    </w:p>
    <w:p>
      <w:r>
        <w:t>@CaroCreamReal Hi caro ,danke für die schönen stunden mit dir !!! happy new jeahr 2018</w:t>
      </w:r>
    </w:p>
    <w:p>
      <w:r>
        <w:rPr>
          <w:b/>
          <w:u w:val="single"/>
        </w:rPr>
        <w:t>195375</w:t>
      </w:r>
    </w:p>
    <w:p>
      <w:r>
        <w:t>@Schnubb36 @3rd_stone_f_sun @Schockadin @oadiakosmos @Fjordspringer @gselsbaer @transsimian @AlfredAndPaul @TomBell46959788 @KosmosOadia @druzim @DasEbenbild @_Apuleius @karlrahner_sj @veronikusz @LadyLeliana @VJanusch @HELMA__D @ifw_recht @gbs_org Die Geschichte mit dem Sündenfall hatten wir bspw. diskutiert. Ihr habt euch dann einfach Dinge ausgedacht, die nachweislich NICHT in der Geschichte stehen, um dagegen zu "argumentieren". Oder habt eben wieder besondere Interpretationsmethoden angewandt.</w:t>
      </w:r>
    </w:p>
    <w:p>
      <w:r>
        <w:rPr>
          <w:b/>
          <w:u w:val="single"/>
        </w:rPr>
        <w:t>195376</w:t>
      </w:r>
    </w:p>
    <w:p>
      <w:r>
        <w:t>@AliceGreschkow Wie lieb! Danke. Diese Rückendeckung hilft, immer weiterzumachen.</w:t>
      </w:r>
    </w:p>
    <w:p>
      <w:r>
        <w:rPr>
          <w:b/>
          <w:u w:val="single"/>
        </w:rPr>
        <w:t>195377</w:t>
      </w:r>
    </w:p>
    <w:p>
      <w:r>
        <w:t>Ich bin mit 18 Jahren bei jedem Infostand gewesen.Wenn wir ins Gespräch kamen,sagte ich nur,ich bin Nationaldemokrat.</w:t>
      </w:r>
    </w:p>
    <w:p>
      <w:r>
        <w:rPr>
          <w:b/>
          <w:u w:val="single"/>
        </w:rPr>
        <w:t>195378</w:t>
      </w:r>
    </w:p>
    <w:p>
      <w:r>
        <w:t>Solange die sich selber die Köpfe einschlagen und Deutsche in Ruhe lassen. Scheißegal.</w:t>
      </w:r>
    </w:p>
    <w:p>
      <w:r>
        <w:rPr>
          <w:b/>
          <w:u w:val="single"/>
        </w:rPr>
        <w:t>195379</w:t>
      </w:r>
    </w:p>
    <w:p>
      <w:r>
        <w:t>Menschen, die meine Kinder sein könnten, eskalieren bei Al Bano &amp;amp; Romina Power. |LBR| Danke #schlagerchampions, es ist noch nicht alles verloren!</w:t>
      </w:r>
    </w:p>
    <w:p>
      <w:r>
        <w:rPr>
          <w:b/>
          <w:u w:val="single"/>
        </w:rPr>
        <w:t>195380</w:t>
      </w:r>
    </w:p>
    <w:p>
      <w:r>
        <w:t>@Medienarbeiter @ManuelaSchwesig @Ralf_Stegner Schwesig und Stegner- die neue SS ???</w:t>
      </w:r>
    </w:p>
    <w:p>
      <w:r>
        <w:rPr>
          <w:b/>
          <w:u w:val="single"/>
        </w:rPr>
        <w:t>195381</w:t>
      </w:r>
    </w:p>
    <w:p>
      <w:r>
        <w:t>@MiataMuc Du brauchst mehr Dominanz ☺</w:t>
      </w:r>
    </w:p>
    <w:p>
      <w:r>
        <w:rPr>
          <w:b/>
          <w:u w:val="single"/>
        </w:rPr>
        <w:t>195382</w:t>
      </w:r>
    </w:p>
    <w:p>
      <w:r>
        <w:t>Nein Freunde,unser Auftrag ist der Glaube an Deutschland und Europa!</w:t>
      </w:r>
    </w:p>
    <w:p>
      <w:r>
        <w:rPr>
          <w:b/>
          <w:u w:val="single"/>
        </w:rPr>
        <w:t>195383</w:t>
      </w:r>
    </w:p>
    <w:p>
      <w:r>
        <w:t>warum muss ich mir in der @aktuelleStunde einen deutschen Jammerlappen anhören #WDR</w:t>
      </w:r>
    </w:p>
    <w:p>
      <w:r>
        <w:rPr>
          <w:b/>
          <w:u w:val="single"/>
        </w:rPr>
        <w:t>195384</w:t>
      </w:r>
    </w:p>
    <w:p>
      <w:r>
        <w:t>@Rene_Springer @Alice_Weidel @AfDimBundestag @AfD Was für ein jämmerlicher Spinner. Nazis hatten wir vor der letzen Wahl wesentlich mehr als nun. Allerdings wundert mich nichts mehr, wenn ich an das rassistische Gesindel in den deutschen Botschaften und Konsulaten denke.</w:t>
      </w:r>
    </w:p>
    <w:p>
      <w:r>
        <w:rPr>
          <w:b/>
          <w:u w:val="single"/>
        </w:rPr>
        <w:t>195385</w:t>
      </w:r>
    </w:p>
    <w:p>
      <w:r>
        <w:t>Pfaffen und die US-Ostküste.Gleicher Glaube,gleiche Ideologie!</w:t>
      </w:r>
    </w:p>
    <w:p>
      <w:r>
        <w:rPr>
          <w:b/>
          <w:u w:val="single"/>
        </w:rPr>
        <w:t>195386</w:t>
      </w:r>
    </w:p>
    <w:p>
      <w:r>
        <w:t>Typisch deutsch!Deutsche Beamte spionieren für die Besatzungsmacht!</w:t>
      </w:r>
    </w:p>
    <w:p>
      <w:r>
        <w:rPr>
          <w:b/>
          <w:u w:val="single"/>
        </w:rPr>
        <w:t>195387</w:t>
      </w:r>
    </w:p>
    <w:p>
      <w:r>
        <w:t>@montagsdemoGIDA Na dann. Gute Nacht armes deutsches Volk, Selber mit Schuld ,da kaum Gegenwehr!</w:t>
      </w:r>
    </w:p>
    <w:p>
      <w:r>
        <w:rPr>
          <w:b/>
          <w:u w:val="single"/>
        </w:rPr>
        <w:t>195388</w:t>
      </w:r>
    </w:p>
    <w:p>
      <w:r>
        <w:t>@_tsukino_usako @allesevolution @Marenleinchen66 Nein heißt nicht immer Nein. Gerade bei Frauen.</w:t>
      </w:r>
    </w:p>
    <w:p>
      <w:r>
        <w:rPr>
          <w:b/>
          <w:u w:val="single"/>
        </w:rPr>
        <w:t>195389</w:t>
      </w:r>
    </w:p>
    <w:p>
      <w:r>
        <w:t>wozu brauchen wir überhaupt noch teure #Politiker wenn die Politik austauschbar ist und uns insgesamt allen doch nur bescheißen</w:t>
      </w:r>
    </w:p>
    <w:p>
      <w:r>
        <w:rPr>
          <w:b/>
          <w:u w:val="single"/>
        </w:rPr>
        <w:t>195390</w:t>
      </w:r>
    </w:p>
    <w:p>
      <w:r>
        <w:t>@jreichelt @HeikoMaas Ein Spre­cher des Jus­tiz­mi­nis­te­ri­ums zu BILD: „Wir haben den Tweet aus dem Jahr 2010 nicht ge­löscht.“ Das, Herr Reichelt, war der falsche Adressat. Das „Team von Heiko Maas“ verantwortet den Twitteraccount, nicht das Ministerium. Dort müssen Sie nachfragen.</w:t>
      </w:r>
    </w:p>
    <w:p>
      <w:r>
        <w:rPr>
          <w:b/>
          <w:u w:val="single"/>
        </w:rPr>
        <w:t>195391</w:t>
      </w:r>
    </w:p>
    <w:p>
      <w:r>
        <w:t>Es hat nichts mehr mit Toleranz oder Religionsfreiheit zu tun, wenn wir zulassen, |LBR| dass in fundamentalistischen Moscheen Inhalte vermitteln werden, die sich klar |LBR| gegen unseren Staat und unsere Demokratie richten.</w:t>
      </w:r>
    </w:p>
    <w:p>
      <w:r>
        <w:rPr>
          <w:b/>
          <w:u w:val="single"/>
        </w:rPr>
        <w:t>195392</w:t>
      </w:r>
    </w:p>
    <w:p>
      <w:r>
        <w:t>Ich bin so alt, ich kann mich noch an die Zeiten erinnern, als der SPIEGEL ein investigatives Nachrichten-Magazin gewesen ist.</w:t>
      </w:r>
    </w:p>
    <w:p>
      <w:r>
        <w:rPr>
          <w:b/>
          <w:u w:val="single"/>
        </w:rPr>
        <w:t>195393</w:t>
      </w:r>
    </w:p>
    <w:p>
      <w:r>
        <w:t>Wahnsinn ! Und das Elend der Deutschen Armen steigt, durch die verfluchten Ausgaben!</w:t>
      </w:r>
    </w:p>
    <w:p>
      <w:r>
        <w:rPr>
          <w:b/>
          <w:u w:val="single"/>
        </w:rPr>
        <w:t>195394</w:t>
      </w:r>
    </w:p>
    <w:p>
      <w:r>
        <w:t>wie strunzdumm ist denn die türkische Rechtsanwältin in der @aktuelleStunde sie sollte besser machen was sie kann, Ziegen hüten #WDR</w:t>
      </w:r>
    </w:p>
    <w:p>
      <w:r>
        <w:rPr>
          <w:b/>
          <w:u w:val="single"/>
        </w:rPr>
        <w:t>195395</w:t>
      </w:r>
    </w:p>
    <w:p>
      <w:r>
        <w:t>#Merkel hat versprochen Kanzlerin zu bleiben sie hat aber auch versprochen dass es mit ihr keine Maut gibt #CDU</w:t>
      </w:r>
    </w:p>
    <w:p>
      <w:r>
        <w:rPr>
          <w:b/>
          <w:u w:val="single"/>
        </w:rPr>
        <w:t>195396</w:t>
      </w:r>
    </w:p>
    <w:p>
      <w:r>
        <w:t>In Deutschland ist es toll,deutsche Rentner wühlen in Mülltonnen ,Ausländer gehen gemütlich einkaufen.</w:t>
      </w:r>
    </w:p>
    <w:p>
      <w:r>
        <w:rPr>
          <w:b/>
          <w:u w:val="single"/>
        </w:rPr>
        <w:t>195397</w:t>
      </w:r>
    </w:p>
    <w:p>
      <w:r>
        <w:t>@MiataMuc @mountainman1977 Außerdem bist Du ja auch was gaaaaanz Besonders 😁</w:t>
      </w:r>
    </w:p>
    <w:p>
      <w:r>
        <w:rPr>
          <w:b/>
          <w:u w:val="single"/>
        </w:rPr>
        <w:t>195398</w:t>
      </w:r>
    </w:p>
    <w:p>
      <w:r>
        <w:t>@connor_larkin @kjempeslu Schon mitgekriegt, dass wir in einer repräsentativen Demokratie leben?</w:t>
      </w:r>
    </w:p>
    <w:p>
      <w:r>
        <w:rPr>
          <w:b/>
          <w:u w:val="single"/>
        </w:rPr>
        <w:t>195399</w:t>
      </w:r>
    </w:p>
    <w:p>
      <w:r>
        <w:t>Liebe Schweizer! |LBR| Ihr seid ein grandioses Volk,ihr seid die Vorreiter der Freiheit Europas!Danke,von ganzen Herzen danke!</w:t>
      </w:r>
    </w:p>
    <w:p>
      <w:r>
        <w:rPr>
          <w:b/>
          <w:u w:val="single"/>
        </w:rPr>
        <w:t>195400</w:t>
      </w:r>
    </w:p>
    <w:p>
      <w:r>
        <w:t>Ist die Strategie der #SPD-Koalitionsverhandler die eigene Partei soweit schrumpfen zu lassen, bis sie klein genug ist, um Teil einer linken Sammelbewegung werden zu können? #GroKo #noGroKo #NoAfD</w:t>
      </w:r>
    </w:p>
    <w:p>
      <w:r>
        <w:rPr>
          <w:b/>
          <w:u w:val="single"/>
        </w:rPr>
        <w:t>195401</w:t>
      </w:r>
    </w:p>
    <w:p>
      <w:r>
        <w:t>@DrKissler Ich kann das Gelaber von "hart bestraft" nicht mehr hören. Die Gerichte wenden nur - meistens - die Gesetze an. Es ist am Gesetzgeber, einen angemessenen Strafrahmen vorzusehen.</w:t>
      </w:r>
    </w:p>
    <w:p>
      <w:r>
        <w:rPr>
          <w:b/>
          <w:u w:val="single"/>
        </w:rPr>
        <w:t>195402</w:t>
      </w:r>
    </w:p>
    <w:p>
      <w:r>
        <w:t>@_almostart @DerDoktorant Nun ja, die Abnahme der Popularität ab 1997 ist durchaus zu erkennen</w:t>
      </w:r>
    </w:p>
    <w:p>
      <w:r>
        <w:rPr>
          <w:b/>
          <w:u w:val="single"/>
        </w:rPr>
        <w:t>195403</w:t>
      </w:r>
    </w:p>
    <w:p>
      <w:r>
        <w:t>Verlasse von Zeit zu Zeit die Menschen, suche die Einsamkeit, um im Schweigen und anhaltendem Gebet deine Seele zu erneuern! Carlo Caretti</w:t>
      </w:r>
    </w:p>
    <w:p>
      <w:r>
        <w:rPr>
          <w:b/>
          <w:u w:val="single"/>
        </w:rPr>
        <w:t>195404</w:t>
      </w:r>
    </w:p>
    <w:p>
      <w:r>
        <w:t>@LucasSchoppe1 @allesevolution @SPIEGELONLINE @DerSPIEGEL Aber 10 Prozent der Opfer sind Frauen! Frauen! Das ist das bessere Geschlecht mit den Möpsen und den Vaginas! |LBR| Frauen!!!!</w:t>
      </w:r>
    </w:p>
    <w:p>
      <w:r>
        <w:rPr>
          <w:b/>
          <w:u w:val="single"/>
        </w:rPr>
        <w:t>195405</w:t>
      </w:r>
    </w:p>
    <w:p>
      <w:r>
        <w:t>Steht endlich auf und kämpft gegen das System!Wir wollen keine DDR light Fr.Merkel.!</w:t>
      </w:r>
    </w:p>
    <w:p>
      <w:r>
        <w:rPr>
          <w:b/>
          <w:u w:val="single"/>
        </w:rPr>
        <w:t>195406</w:t>
      </w:r>
    </w:p>
    <w:p>
      <w:r>
        <w:t>@Wahlrecht_de Ist @Wahlrecht_de jetzt auch eingeschwungen auf den Anti-AfD-Kurs der Kartellparteien?</w:t>
      </w:r>
    </w:p>
    <w:p>
      <w:r>
        <w:rPr>
          <w:b/>
          <w:u w:val="single"/>
        </w:rPr>
        <w:t>195407</w:t>
      </w:r>
    </w:p>
    <w:p>
      <w:r>
        <w:t>@Beatrix_vStorch bei so vielen verschwulten Entscheidungen, fragt man sich doch "wer hat den Verfassungsrichtern ins Hinr geschissen?" #voßkuhleScheisskule</w:t>
      </w:r>
    </w:p>
    <w:p>
      <w:r>
        <w:rPr>
          <w:b/>
          <w:u w:val="single"/>
        </w:rPr>
        <w:t>195408</w:t>
      </w:r>
    </w:p>
    <w:p>
      <w:r>
        <w:t>@FrankFranz |LBR| Leider hält Schlafmichel immer noch still,solange es ihm gut finanziell einigermaßen geht.</w:t>
      </w:r>
    </w:p>
    <w:p>
      <w:r>
        <w:rPr>
          <w:b/>
          <w:u w:val="single"/>
        </w:rPr>
        <w:t>195409</w:t>
      </w:r>
    </w:p>
    <w:p>
      <w:r>
        <w:t>@spdberlin MAN MUSS DEN VOLKSVERRÄTERN DER SOZIS ENTSCHLOSSEN ENTGEGENTRETEN!</w:t>
      </w:r>
    </w:p>
    <w:p>
      <w:r>
        <w:rPr>
          <w:b/>
          <w:u w:val="single"/>
        </w:rPr>
        <w:t>195410</w:t>
      </w:r>
    </w:p>
    <w:p>
      <w:r>
        <w:t>@g_michael_h Lesen Sie gern meinen Beitrag im Tagesspiegel vom 19.12. Da steht’s drin.</w:t>
      </w:r>
    </w:p>
    <w:p>
      <w:r>
        <w:rPr>
          <w:b/>
          <w:u w:val="single"/>
        </w:rPr>
        <w:t>195411</w:t>
      </w:r>
    </w:p>
    <w:p>
      <w:r>
        <w:t>@ericcartmensmum @MiataMuc @HelgeThiessen Gute Nacht. Ich bete darum, dass Ihr alle schwul werdet ☺</w:t>
      </w:r>
    </w:p>
    <w:p>
      <w:r>
        <w:rPr>
          <w:b/>
          <w:u w:val="single"/>
        </w:rPr>
        <w:t>195412</w:t>
      </w:r>
    </w:p>
    <w:p>
      <w:r>
        <w:t>@SchauHin2 |LBR| Hoffentlich sind die Nationalisten dann die Sieger nicht die Asylantenbeschützer und Asyalantenabschaum?</w:t>
      </w:r>
    </w:p>
    <w:p>
      <w:r>
        <w:rPr>
          <w:b/>
          <w:u w:val="single"/>
        </w:rPr>
        <w:t>195413</w:t>
      </w:r>
    </w:p>
    <w:p>
      <w:r>
        <w:t>Denkt daran, es geht um die Freiheit Deutschland muss leben!</w:t>
      </w:r>
    </w:p>
    <w:p>
      <w:r>
        <w:rPr>
          <w:b/>
          <w:u w:val="single"/>
        </w:rPr>
        <w:t>195414</w:t>
      </w:r>
    </w:p>
    <w:p>
      <w:r>
        <w:t>Super!Diätenerhöhung na klar.Deutsche Rentner wühlen in Mülleimern.</w:t>
      </w:r>
    </w:p>
    <w:p>
      <w:r>
        <w:rPr>
          <w:b/>
          <w:u w:val="single"/>
        </w:rPr>
        <w:t>195415</w:t>
      </w:r>
    </w:p>
    <w:p>
      <w:r>
        <w:t>@Sakoelabo @Padit1337 @SawsanChebli Vielleicht hatte er seine Tage.</w:t>
      </w:r>
    </w:p>
    <w:p>
      <w:r>
        <w:rPr>
          <w:b/>
          <w:u w:val="single"/>
        </w:rPr>
        <w:t>195416</w:t>
      </w:r>
    </w:p>
    <w:p>
      <w:r>
        <w:t>@Bartzissey @MiataMuc @mountainman1977 Willst Du mich jetzt herausfordern?</w:t>
      </w:r>
    </w:p>
    <w:p>
      <w:r>
        <w:rPr>
          <w:b/>
          <w:u w:val="single"/>
        </w:rPr>
        <w:t>195417</w:t>
      </w:r>
    </w:p>
    <w:p>
      <w:r>
        <w:t>@Verlierer50 Und Scheißt auf die verdammten Asyl Schmarotzer</w:t>
      </w:r>
    </w:p>
    <w:p>
      <w:r>
        <w:rPr>
          <w:b/>
          <w:u w:val="single"/>
        </w:rPr>
        <w:t>195418</w:t>
      </w:r>
    </w:p>
    <w:p>
      <w:r>
        <w:t>@KNA_Redaktion Und jetzt noch drei weitere für die #KrippeWelle nominieren!</w:t>
      </w:r>
    </w:p>
    <w:p>
      <w:r>
        <w:rPr>
          <w:b/>
          <w:u w:val="single"/>
        </w:rPr>
        <w:t>195419</w:t>
      </w:r>
    </w:p>
    <w:p>
      <w:r>
        <w:t>@AbehoSooh@balleryna jaja.Aber Verteidigen darf Man sich ja nicht sonst gibts ne Anzeige wegen Körperverletzung in Tateinheit mit Rassismuss</w:t>
      </w:r>
    </w:p>
    <w:p>
      <w:r>
        <w:rPr>
          <w:b/>
          <w:u w:val="single"/>
        </w:rPr>
        <w:t>195420</w:t>
      </w:r>
    </w:p>
    <w:p>
      <w:r>
        <w:t>@sixtus @MonikaHerrmann1 Wow. Lesenswert! Zu #FDP u Spitzenverdienern.</w:t>
      </w:r>
    </w:p>
    <w:p>
      <w:r>
        <w:rPr>
          <w:b/>
          <w:u w:val="single"/>
        </w:rPr>
        <w:t>195421</w:t>
      </w:r>
    </w:p>
    <w:p>
      <w:r>
        <w:t>@X_crossss @Bommel_rockt @FeePatzer Ich brauch das nicht zu bringen, ich bin glücklicherweise schwul. |LBR| Und nein, Frauen wollen nicht wie wir Männer Sex. Sie sind da weitaus selektiver.</w:t>
      </w:r>
    </w:p>
    <w:p>
      <w:r>
        <w:rPr>
          <w:b/>
          <w:u w:val="single"/>
        </w:rPr>
        <w:t>195422</w:t>
      </w:r>
    </w:p>
    <w:p>
      <w:r>
        <w:t>@StefanScharf_DD @Claudia_Mertes Dies AfD ist allerdings schwächer also die politische Linke. Und die Linke ist ein Freund des Islam. |LBR| Was letzteren so bedrohlich macht.</w:t>
      </w:r>
    </w:p>
    <w:p>
      <w:r>
        <w:rPr>
          <w:b/>
          <w:u w:val="single"/>
        </w:rPr>
        <w:t>195423</w:t>
      </w:r>
    </w:p>
    <w:p>
      <w:r>
        <w:t>@EmoclewTonSwej Ein gutes Herz schafft noch lange keine gute Gesellschaft.</w:t>
      </w:r>
    </w:p>
    <w:p>
      <w:r>
        <w:rPr>
          <w:b/>
          <w:u w:val="single"/>
        </w:rPr>
        <w:t>195424</w:t>
      </w:r>
    </w:p>
    <w:p>
      <w:r>
        <w:t>@Peacecakex Sexuelle Belästigung ist ja auch ein seltenes Vorkommen.</w:t>
      </w:r>
    </w:p>
    <w:p>
      <w:r>
        <w:rPr>
          <w:b/>
          <w:u w:val="single"/>
        </w:rPr>
        <w:t>195425</w:t>
      </w:r>
    </w:p>
    <w:p>
      <w:r>
        <w:t>Mal ehrlich: Wer denkt bei Pforzheim nicht an Furzheim?</w:t>
      </w:r>
    </w:p>
    <w:p>
      <w:r>
        <w:rPr>
          <w:b/>
          <w:u w:val="single"/>
        </w:rPr>
        <w:t>195426</w:t>
      </w:r>
    </w:p>
    <w:p>
      <w:r>
        <w:t>Übrigens: Gesetze werden durch den Bundestag gemacht. Nicht durch eine Audienz mit Kaiserin Merkel. Der Bundestag ist handlungsfähig. Merkel ist geschäftsführend im Amt. |LBR| Nix mit Staatskrise.</w:t>
      </w:r>
    </w:p>
    <w:p>
      <w:r>
        <w:rPr>
          <w:b/>
          <w:u w:val="single"/>
        </w:rPr>
        <w:t>195427</w:t>
      </w:r>
    </w:p>
    <w:p>
      <w:r>
        <w:t>Liebe Freunde,denkt einfach.Der debile Klitschko,gefeiert der BRD medien.Also ein primitiver Sklave der US Ostküste.</w:t>
      </w:r>
    </w:p>
    <w:p>
      <w:r>
        <w:rPr>
          <w:b/>
          <w:u w:val="single"/>
        </w:rPr>
        <w:t>195428</w:t>
      </w:r>
    </w:p>
    <w:p>
      <w:r>
        <w:t>@ScottiRacer Das würde den Zustand von Claudia Roth erklären 🤔</w:t>
      </w:r>
    </w:p>
    <w:p>
      <w:r>
        <w:rPr>
          <w:b/>
          <w:u w:val="single"/>
        </w:rPr>
        <w:t>195429</w:t>
      </w:r>
    </w:p>
    <w:p>
      <w:r>
        <w:t>@darksideoftheeg @die_Schoene Auch wenn ich nichts von Gabriel halte, Aber in Israel hat er Recht.</w:t>
      </w:r>
    </w:p>
    <w:p>
      <w:r>
        <w:rPr>
          <w:b/>
          <w:u w:val="single"/>
        </w:rPr>
        <w:t>195430</w:t>
      </w:r>
    </w:p>
    <w:p>
      <w:r>
        <w:t>@heavenlydogz @nopgy8i7 @govkorea @mafrakorea Zur Hölle mit den koreanischen Tierquälern!</w:t>
      </w:r>
    </w:p>
    <w:p>
      <w:r>
        <w:rPr>
          <w:b/>
          <w:u w:val="single"/>
        </w:rPr>
        <w:t>195431</w:t>
      </w:r>
    </w:p>
    <w:p>
      <w:r>
        <w:t>@Wahr_Sager Leider wahr. Zu sehr mit Nazikeule verunglimpft, sodaß sie kaum Bürger hier wählen. AfD kann nur die Systemlinge stürzen</w:t>
      </w:r>
    </w:p>
    <w:p>
      <w:r>
        <w:rPr>
          <w:b/>
          <w:u w:val="single"/>
        </w:rPr>
        <w:t>195432</w:t>
      </w:r>
    </w:p>
    <w:p>
      <w:r>
        <w:t>@hubertus_heil Ausgerechnet die scheinheiligen Heuchler aus der abgefuckten SPD reissen das Maul auf. SPD - SCHMAROTZER, PÄDOPHILE UND DENUNZIANTEN !!!</w:t>
      </w:r>
    </w:p>
    <w:p>
      <w:r>
        <w:rPr>
          <w:b/>
          <w:u w:val="single"/>
        </w:rPr>
        <w:t>195433</w:t>
      </w:r>
    </w:p>
    <w:p>
      <w:r>
        <w:t>@HomeRogner Alles zum Schutz von Ausländern hierzulande. Nichts, wenns um eigene Volk ,Heimat,Tradition geht.</w:t>
      </w:r>
    </w:p>
    <w:p>
      <w:r>
        <w:rPr>
          <w:b/>
          <w:u w:val="single"/>
        </w:rPr>
        <w:t>195434</w:t>
      </w:r>
    </w:p>
    <w:p>
      <w:r>
        <w:t>@littlewisehen So habe ich ihn (u.a. als Herausgeber meiner Dissertation) auch erlebt. Ein ganz Großer: umfassend gebildet, wertorientiert, moderat und menschenfreundlich.</w:t>
      </w:r>
    </w:p>
    <w:p>
      <w:r>
        <w:rPr>
          <w:b/>
          <w:u w:val="single"/>
        </w:rPr>
        <w:t>195435</w:t>
      </w:r>
    </w:p>
    <w:p>
      <w:r>
        <w:t>Ständig gegen Deutsche hetzen und über unsere Kultur spotten, aber nicht die Eier haben zu einer Mohammed-Karikatur #LaferLichterLuther</w:t>
      </w:r>
    </w:p>
    <w:p>
      <w:r>
        <w:rPr>
          <w:b/>
          <w:u w:val="single"/>
        </w:rPr>
        <w:t>195436</w:t>
      </w:r>
    </w:p>
    <w:p>
      <w:r>
        <w:t>Wir nehmen richtig viel Rückenwind mit aus dem #Reformationsjubiläum. Das wird die Zukunft prägen.“ - EKD-RV @landesbischof Bedford-Strohm</w:t>
        <w:tab/>
        <w:t>OTHER</w:t>
        <w:tab/>
        <w:t>OTHER</w:t>
        <w:br/>
        <w:t>@journ_ali @kelghazzali Welche Rechte vom Muslimen sind denn in Europa in Gefahr?</w:t>
        <w:tab/>
        <w:t>OTHER</w:t>
        <w:tab/>
        <w:t>OTHER</w:t>
        <w:br/>
        <w:t>Im Koran steht zwar, dass Moslems Ungläubige töten sollen, aber das hat nichts damit zu tun, wenn Moslems Ungläubige töten.</w:t>
        <w:tab/>
        <w:t>OFFENSE</w:t>
        <w:tab/>
        <w:t>ABUSE</w:t>
        <w:br/>
        <w:t>@Claire_Farr0n @ARDKontraste Die Juden in Deutschland waren Deutsche und keine Anderen. Deutsche und Juden zum Gegensatzpaar zu machen ist völkisch und antisemitisch. Juden und Deutsche sind Identitäten mit Schnittmenge. Zumal aschkenasische Juden zum deutschen Kulturkreis gehören. Sie kommen vom Rhein.</w:t>
        <w:tab/>
        <w:t>OTHER</w:t>
        <w:tab/>
        <w:t>OTHER</w:t>
        <w:br/>
        <w:t>erster FC #Bayern #München zeichnet sich aus durch Scheintote als Trainer und #Schwerverbrecher im Management</w:t>
        <w:tab/>
        <w:t>OFFENSE</w:t>
        <w:tab/>
        <w:t>INSULT</w:t>
        <w:br/>
        <w:t>@flyingtomoon @mortimer_niels @deinTherapeut Ich weiß worum es geht: Um Frauen und ihre emotionalen Befindlichkeiten. Wie immer.</w:t>
        <w:tab/>
        <w:t>OFFENSE</w:t>
        <w:tab/>
        <w:t>ABUSE</w:t>
        <w:br/>
        <w:t>@ntvde_Politik @krippmarie @CHerwartz |LBR| Der Roland Koch sollte zurück in die Politik und die Spitze übernehmen.</w:t>
        <w:tab/>
        <w:t>OTHER</w:t>
        <w:tab/>
        <w:t>OTHER</w:t>
        <w:br/>
        <w:t>@Christoph_Hi In Wahrheit leben die Jesiden auch gar nicht so religiös.</w:t>
        <w:tab/>
        <w:t>OTHER</w:t>
        <w:tab/>
        <w:t>OTHER</w:t>
        <w:br/>
        <w:t>Kämpft gegen die Ostküste, kämpft für die Freiheit Èuropas!</w:t>
        <w:tab/>
        <w:t>OTHER</w:t>
        <w:tab/>
        <w:t>OTHER</w:t>
        <w:br/>
        <w:t>@XYEinzelfall Deine Meldungen sollten tgl. im FS kommen.dann würde der letzte Schlafmichel endlich wach.</w:t>
        <w:tab/>
        <w:t>OTHER</w:t>
        <w:tab/>
        <w:t>OTHER</w:t>
        <w:br/>
        <w:t>@schlabonski @AlternativeNds ich hab ja auch nicht behauptet das DU das bestritten hast.</w:t>
        <w:tab/>
        <w:t>OTHER</w:t>
        <w:tab/>
        <w:t>OTHER</w:t>
        <w:br/>
        <w:t>@MiataMuc @mountainman1977 @sci_fanboi @Tom174_ Die sind wie ich ☺</w:t>
        <w:tab/>
        <w:t>OTHER</w:t>
        <w:tab/>
        <w:t>OTHER</w:t>
        <w:br/>
        <w:t>@BonkeKolja Was hätte A. H. mit solche skupellosen Tätern gemacht? Sicher das Richtige!</w:t>
        <w:tab/>
        <w:t>OFFENSE</w:t>
        <w:tab/>
        <w:t>ABUSE</w:t>
        <w:br/>
        <w:t>@_StultaMundi Ich meine den Unsinn mit Todesstrafe für Shrimps, Kleidung und Homosexualität.</w:t>
        <w:tab/>
        <w:t>OTHER</w:t>
        <w:tab/>
        <w:t>OTHER</w:t>
        <w:br/>
        <w:t>Die Witze von @ShahakShapira gehen auf keine Vorhaut.</w:t>
        <w:tab/>
        <w:t>OTHER</w:t>
        <w:tab/>
        <w:t>OTHER</w:t>
        <w:br/>
        <w:t>Ich freue mich auf die erste weibliche Präsidentin Frankreichs Marine Le Pen. @cem_oezdemir #illner</w:t>
        <w:tab/>
        <w:t>OTHER</w:t>
        <w:tab/>
        <w:t>OTHER</w:t>
        <w:br/>
        <w:t>@tagesspiegel @MiRo_SPD Redet da etwa ein SPD Politiker von Rechtsstaat? |LBR| Dessen Parteifreund Steinmeier hätte als Minister kleine Kinder im Dreck verrecken lassen</w:t>
        <w:tab/>
        <w:t>OFFENSE</w:t>
        <w:tab/>
        <w:t>INSULT</w:t>
        <w:br/>
        <w:t>@Claudia_Mertes @TiniDo Ist halt Feminismus im fortgeschrittenen Stadium. Was erwartet Du da?</w:t>
        <w:tab/>
        <w:t>OFFENSE</w:t>
        <w:tab/>
        <w:t>ABUSE</w:t>
        <w:br/>
        <w:t>@CSU Es als Errungenschaft zu verkaufen, den Bürgern weniger von deren eigenem Geld wegzunehmen ist schon mal sehr cool. Und wer hat die Straßenausbaubeiträge" denn eigentlich eingeführt, wenn nicht die CSU?</w:t>
      </w:r>
    </w:p>
    <w:p>
      <w:r>
        <w:rPr>
          <w:b/>
          <w:u w:val="single"/>
        </w:rPr>
        <w:t>195437</w:t>
      </w:r>
    </w:p>
    <w:p>
      <w:r>
        <w:t>@LukLktourscr Momentan haben wir noch nichts, aber später im November sicher!</w:t>
      </w:r>
    </w:p>
    <w:p>
      <w:r>
        <w:rPr>
          <w:b/>
          <w:u w:val="single"/>
        </w:rPr>
        <w:t>195438</w:t>
      </w:r>
    </w:p>
    <w:p>
      <w:r>
        <w:t>@MiataMuc @KonseqLiberal Als ob Ihr mich ärgern könntet 😎</w:t>
      </w:r>
    </w:p>
    <w:p>
      <w:r>
        <w:rPr>
          <w:b/>
          <w:u w:val="single"/>
        </w:rPr>
        <w:t>195439</w:t>
      </w:r>
    </w:p>
    <w:p>
      <w:r>
        <w:t>@FrauSchmauke @_StultaMundi Üblicherweise werden Ehen von Frauen gewollt. Es entspricht ihrem Bedürfnis nach Romantik und Versorgung.</w:t>
      </w:r>
    </w:p>
    <w:p>
      <w:r>
        <w:rPr>
          <w:b/>
          <w:u w:val="single"/>
        </w:rPr>
        <w:t>195440</w:t>
      </w:r>
    </w:p>
    <w:p>
      <w:r>
        <w:t>@JoeHellBack @ThomasMichael71 @alexa_jung60 @Tschonka @Gwen_Ny_ @dasstimmvieh @Mohrenpost Und warum sollte man sich mit Angehörigen anderer Religionen solidarisieren, wenn man diese Religion bekloppt findet?</w:t>
      </w:r>
    </w:p>
    <w:p>
      <w:r>
        <w:rPr>
          <w:b/>
          <w:u w:val="single"/>
        </w:rPr>
        <w:t>195441</w:t>
      </w:r>
    </w:p>
    <w:p>
      <w:r>
        <w:t>@ericcartmensmum @xXxOPEXOBxXx @HelgeThiessen @MiataMuc Die Gesellschaft will es so. Sie zieht Männer in den Dreck, überhöht die Frauenwelt und erklärt Männern für obsolet.</w:t>
      </w:r>
    </w:p>
    <w:p>
      <w:r>
        <w:rPr>
          <w:b/>
          <w:u w:val="single"/>
        </w:rPr>
        <w:t>195442</w:t>
      </w:r>
    </w:p>
    <w:p>
      <w:r>
        <w:t>@bmel @bmub Weg mit dem ganzen Gift in der Natur. Rettet die Vögel und alle Wildtiere</w:t>
      </w:r>
    </w:p>
    <w:p>
      <w:r>
        <w:rPr>
          <w:b/>
          <w:u w:val="single"/>
        </w:rPr>
        <w:t>195443</w:t>
      </w:r>
    </w:p>
    <w:p>
      <w:r>
        <w:t>Logisch!Wenn sie die Zersetzung vorangetrieben haben und das Volk genug betrogen haben,gehen sie ins gelobte Land.</w:t>
      </w:r>
    </w:p>
    <w:p>
      <w:r>
        <w:rPr>
          <w:b/>
          <w:u w:val="single"/>
        </w:rPr>
        <w:t>195444</w:t>
      </w:r>
    </w:p>
    <w:p>
      <w:r>
        <w:t>Noch nicht einmal nationale Menschen können ehrlich sein.Das wird dann mit Alkohol entschuldigt. Ekelhaft!</w:t>
      </w:r>
    </w:p>
    <w:p>
      <w:r>
        <w:rPr>
          <w:b/>
          <w:u w:val="single"/>
        </w:rPr>
        <w:t>195445</w:t>
      </w:r>
    </w:p>
    <w:p>
      <w:r>
        <w:t>@AltermediaD |LBR| Gar nicht gewußt. Überall Judenspuren. |LBR| Von nun an nur noch ein gesundes , gutes neues Jahr.</w:t>
      </w:r>
    </w:p>
    <w:p>
      <w:r>
        <w:rPr>
          <w:b/>
          <w:u w:val="single"/>
        </w:rPr>
        <w:t>195446</w:t>
      </w:r>
    </w:p>
    <w:p>
      <w:r>
        <w:t>@faznet .meine Freude ist grenzenlos ⁉😨</w:t>
      </w:r>
    </w:p>
    <w:p>
      <w:r>
        <w:rPr>
          <w:b/>
          <w:u w:val="single"/>
        </w:rPr>
        <w:t>195447</w:t>
      </w:r>
    </w:p>
    <w:p>
      <w:r>
        <w:t>@ErikMarquardt @EulenTweet 😠👎Schon mal was von Orban u a Oststaaten, gehört, wie die das handhaben?</w:t>
      </w:r>
    </w:p>
    <w:p>
      <w:r>
        <w:rPr>
          <w:b/>
          <w:u w:val="single"/>
        </w:rPr>
        <w:t>195448</w:t>
      </w:r>
    </w:p>
    <w:p>
      <w:r>
        <w:t>@a_huebner_law Als Homosexueller erlaube ich mir das Privileg, die Frauenwelt, und insbesondere feministische Thesen, einer nüchternen Analyse zu unterziehen, ohne von der Verlockung der Brüste geblendet zu sein.</w:t>
      </w:r>
    </w:p>
    <w:p>
      <w:r>
        <w:rPr>
          <w:b/>
          <w:u w:val="single"/>
        </w:rPr>
        <w:t>195449</w:t>
      </w:r>
    </w:p>
    <w:p>
      <w:r>
        <w:t>@kjempeslu @connor_larkin Lesen Sie erstmal ein Handbuch des Staatsrechts oder besser noch der Allgemeinen Staatslehre, wir sind hier nicht in der öffentlichen Nachhilfestunde.</w:t>
      </w:r>
    </w:p>
    <w:p>
      <w:r>
        <w:rPr>
          <w:b/>
          <w:u w:val="single"/>
        </w:rPr>
        <w:t>195450</w:t>
      </w:r>
    </w:p>
    <w:p>
      <w:r>
        <w:t>Müssen eigentlich Flüchtlinge auch Rundfunkbeitrag zahlen ???? |LBR| Oder nur die hier länger Leben ???1</w:t>
      </w:r>
    </w:p>
    <w:p>
      <w:r>
        <w:rPr>
          <w:b/>
          <w:u w:val="single"/>
        </w:rPr>
        <w:t>195451</w:t>
      </w:r>
    </w:p>
    <w:p>
      <w:r>
        <w:t>Lieber @larsklingbeil, herzlichen Glückwunsch zur Wahl! Du wirst es rocken!</w:t>
      </w:r>
    </w:p>
    <w:p>
      <w:r>
        <w:rPr>
          <w:b/>
          <w:u w:val="single"/>
        </w:rPr>
        <w:t>195452</w:t>
      </w:r>
    </w:p>
    <w:p>
      <w:r>
        <w:t>@Schockadin @Schnubb36 @3rd_stone_f_sun @oadiakosmos @Fjordspringer @gselsbaer @transsimian @AlfredAndPaul @TomBell46959788 @KosmosOadia @druzim @DasEbenbild @_Apuleius @karlrahner_sj @veronikusz @LadyLeliana @VJanusch @HELMA__D @ifw_recht @gbs_org Niemals, dass wäre Blasphemie! :D</w:t>
      </w:r>
    </w:p>
    <w:p>
      <w:r>
        <w:rPr>
          <w:b/>
          <w:u w:val="single"/>
        </w:rPr>
        <w:t>195453</w:t>
      </w:r>
    </w:p>
    <w:p>
      <w:r>
        <w:t>Islamisten und IS versuchen uns den Atem zu rauben und wollen uns einsperren hinter Beton-Absperrungen.</w:t>
      </w:r>
    </w:p>
    <w:p>
      <w:r>
        <w:rPr>
          <w:b/>
          <w:u w:val="single"/>
        </w:rPr>
        <w:t>195454</w:t>
      </w:r>
    </w:p>
    <w:p>
      <w:r>
        <w:t>Als FDJ Funktionärin weiss sie doch,wie das geht.</w:t>
      </w:r>
    </w:p>
    <w:p>
      <w:r>
        <w:rPr>
          <w:b/>
          <w:u w:val="single"/>
        </w:rPr>
        <w:t>195455</w:t>
      </w:r>
    </w:p>
    <w:p>
      <w:r>
        <w:t>Wer finanziert eigentlich das Zentrum für politische Schönheit?</w:t>
      </w:r>
    </w:p>
    <w:p>
      <w:r>
        <w:rPr>
          <w:b/>
          <w:u w:val="single"/>
        </w:rPr>
        <w:t>195456</w:t>
      </w:r>
    </w:p>
    <w:p>
      <w:r>
        <w:t>@MiataMuc Heiraten Du und onyx bald???</w:t>
      </w:r>
    </w:p>
    <w:p>
      <w:r>
        <w:rPr>
          <w:b/>
          <w:u w:val="single"/>
        </w:rPr>
        <w:t>195457</w:t>
      </w:r>
    </w:p>
    <w:p>
      <w:r>
        <w:t>@MariaKlSchmeink @gruenenrw Danke, Du Arme. Kann ich gut nachfühlen, ich lag die ganze Woche flach und bin noch immer nicht fit. Kurier Dich gut aus! 💖</w:t>
      </w:r>
    </w:p>
    <w:p>
      <w:r>
        <w:rPr>
          <w:b/>
          <w:u w:val="single"/>
        </w:rPr>
        <w:t>195458</w:t>
      </w:r>
    </w:p>
    <w:p>
      <w:r>
        <w:t>@hzulla @MariamLau1 Zwei der drei Punkte haben nichts mit dem Gesetz zu tun. (Ich glaube außerdem, dass sie nicht stimmen.)</w:t>
      </w:r>
    </w:p>
    <w:p>
      <w:r>
        <w:rPr>
          <w:b/>
          <w:u w:val="single"/>
        </w:rPr>
        <w:t>195459</w:t>
      </w:r>
    </w:p>
    <w:p>
      <w:r>
        <w:t>@ThomasMichael71 @StapelChipsYT @ichbinmuckmuck @tonino85 Ja, Euch baggern ja nicht mal Frauen an 😁</w:t>
      </w:r>
    </w:p>
    <w:p>
      <w:r>
        <w:rPr>
          <w:b/>
          <w:u w:val="single"/>
        </w:rPr>
        <w:t>195460</w:t>
      </w:r>
    </w:p>
    <w:p>
      <w:r>
        <w:t>@gnurpsnewoel Es gibt noch viel zu tun! #teamliebe</w:t>
      </w:r>
    </w:p>
    <w:p>
      <w:r>
        <w:rPr>
          <w:b/>
          <w:u w:val="single"/>
        </w:rPr>
        <w:t>195461</w:t>
      </w:r>
    </w:p>
    <w:p>
      <w:r>
        <w:t>@flyingtomoon @mortimer_niels @deinTherapeut Wo ist da hier ne Diskussion? Du verteidigst, ich lehne ab.</w:t>
      </w:r>
    </w:p>
    <w:p>
      <w:r>
        <w:rPr>
          <w:b/>
          <w:u w:val="single"/>
        </w:rPr>
        <w:t>195462</w:t>
      </w:r>
    </w:p>
    <w:p>
      <w:r>
        <w:t>@hakijaavdic Was haben Sie gegen den Besuch einer KZ-Gedenkstätte? Warum verrate ich Ihrer Meinung nach meine Werte, wenn ich das verlange?</w:t>
      </w:r>
    </w:p>
    <w:p>
      <w:r>
        <w:rPr>
          <w:b/>
          <w:u w:val="single"/>
        </w:rPr>
        <w:t>195463</w:t>
      </w:r>
    </w:p>
    <w:p>
      <w:r>
        <w:t>@shlomosapiens Die Umfrage ist von Forsa. Also im wesentlichen wertlos.</w:t>
      </w:r>
    </w:p>
    <w:p>
      <w:r>
        <w:rPr>
          <w:b/>
          <w:u w:val="single"/>
        </w:rPr>
        <w:t>195464</w:t>
      </w:r>
    </w:p>
    <w:p>
      <w:r>
        <w:t>@AynRandism @AliCologne @AkifPirincci In #Deutschland geben sich atheistische Flüchtlinge aus muslimischen Ländern meist nicht zu erkennen. Zurecht fürchten sie Gewalt durch intolerante Strenggläubige durch ihre Landsleute oder Ausgrenzung aus ihren Familien. |LBR| Wir bieten anonyme Hilfe und eine politische Stimme.</w:t>
      </w:r>
    </w:p>
    <w:p>
      <w:r>
        <w:rPr>
          <w:b/>
          <w:u w:val="single"/>
        </w:rPr>
        <w:t>195465</w:t>
      </w:r>
    </w:p>
    <w:p>
      <w:r>
        <w:t>@handelsblatt @sigmargabriel @gaborsteingart Lieber von einem Scheinheiligen Heuchler als Nazi oder Pack tituliert werden, als diese SCHMAROTZER der abgefuckten SPD zu wählen.</w:t>
      </w:r>
    </w:p>
    <w:p>
      <w:r>
        <w:rPr>
          <w:b/>
          <w:u w:val="single"/>
        </w:rPr>
        <w:t>195466</w:t>
      </w:r>
    </w:p>
    <w:p>
      <w:r>
        <w:t>@NPDWittenberg |LBR| Raus mit den ganzen Asylbetrügern! Nur wer kann, will das wirklich durchsetzen?</w:t>
      </w:r>
    </w:p>
    <w:p>
      <w:r>
        <w:rPr>
          <w:b/>
          <w:u w:val="single"/>
        </w:rPr>
        <w:t>195467</w:t>
      </w:r>
    </w:p>
    <w:p>
      <w:r>
        <w:t>Freiheit und Vielfalt sind immer dann gewährleistet, wenn alle Frau_innen Kopftuch tragen und jeder dieselbe linke Meinung hat.</w:t>
      </w:r>
    </w:p>
    <w:p>
      <w:r>
        <w:rPr>
          <w:b/>
          <w:u w:val="single"/>
        </w:rPr>
        <w:t>195468</w:t>
      </w:r>
    </w:p>
    <w:p>
      <w:r>
        <w:t>@Wahr_Sager Wie konnte so einer nur in der Regierung sein. Wer gegen sein volk hetzt, sofort entlassen!!!</w:t>
      </w:r>
    </w:p>
    <w:p>
      <w:r>
        <w:rPr>
          <w:b/>
          <w:u w:val="single"/>
        </w:rPr>
        <w:t>195469</w:t>
      </w:r>
    </w:p>
    <w:p>
      <w:r>
        <w:t>@neythomas @stefanolix @bombasstard @AlDavoodi @Tom174_ @Piratenlily @Claudia_Mertes Studiengebühren für alle angehenden Geistes- und Sozialwissenschaftler. Alleinige öffentliche Förderung von Naturwissenschaften.</w:t>
      </w:r>
    </w:p>
    <w:p>
      <w:r>
        <w:rPr>
          <w:b/>
          <w:u w:val="single"/>
        </w:rPr>
        <w:t>195470</w:t>
      </w:r>
    </w:p>
    <w:p>
      <w:r>
        <w:t>@Hoecke_Bjoern @mundaufmachen |LBR| Was hat die AfD, um Himmel Willen,nur gegen die NPD?Sie sind schon lange Vorreiter aller Nationalen Partein.</w:t>
      </w:r>
    </w:p>
    <w:p>
      <w:r>
        <w:rPr>
          <w:b/>
          <w:u w:val="single"/>
        </w:rPr>
        <w:t>195471</w:t>
      </w:r>
    </w:p>
    <w:p>
      <w:r>
        <w:t>@oho_josef Dann geh nicht mit ihnen ins Bett.</w:t>
      </w:r>
    </w:p>
    <w:p>
      <w:r>
        <w:rPr>
          <w:b/>
          <w:u w:val="single"/>
        </w:rPr>
        <w:t>195472</w:t>
      </w:r>
    </w:p>
    <w:p>
      <w:r>
        <w:t>@PaulPanter16 @pinselpoetin Ich wäre sehr erstaunt, wenn er Hirn hätte</w:t>
      </w:r>
    </w:p>
    <w:p>
      <w:r>
        <w:rPr>
          <w:b/>
          <w:u w:val="single"/>
        </w:rPr>
        <w:t>195473</w:t>
      </w:r>
    </w:p>
    <w:p>
      <w:r>
        <w:t>@SteinbachErika Man sollte grundsätzlich nur Schweinefleisch an das Migrantenpack ausgeben. Sollten diese das zurückweisen, könnten sie ja in den zahlreichen Kanalisationen Ratten fangen und verzehren.</w:t>
      </w:r>
    </w:p>
    <w:p>
      <w:r>
        <w:rPr>
          <w:b/>
          <w:u w:val="single"/>
        </w:rPr>
        <w:t>195474</w:t>
      </w:r>
    </w:p>
    <w:p>
      <w:r>
        <w:t>In den letzten Tagen hat sich fast unbemerkt der 200. Follower bei @ebhhFluechtHilf eingefunden. Herzlich willkommen und vielen Dank!</w:t>
      </w:r>
    </w:p>
    <w:p>
      <w:r>
        <w:rPr>
          <w:b/>
          <w:u w:val="single"/>
        </w:rPr>
        <w:t>195475</w:t>
      </w:r>
    </w:p>
    <w:p>
      <w:r>
        <w:t>Es wird Zeit,das man aggressiv gegen die amerikanische Ostküste Stellung bezieht!</w:t>
      </w:r>
    </w:p>
    <w:p>
      <w:r>
        <w:rPr>
          <w:b/>
          <w:u w:val="single"/>
        </w:rPr>
        <w:t>195476</w:t>
      </w:r>
    </w:p>
    <w:p>
      <w:r>
        <w:t>TBB fordert d NSU-Ausschusses auf,durch einen Beschluss Heiko Maas aufzufordern,Generalbundesanwaltschaft anzuweisen d Verfahren auszuweiten</w:t>
      </w:r>
    </w:p>
    <w:p>
      <w:r>
        <w:rPr>
          <w:b/>
          <w:u w:val="single"/>
        </w:rPr>
        <w:t>195477</w:t>
      </w:r>
    </w:p>
    <w:p>
      <w:r>
        <w:t>Merkel und ihre devoten Schleimer und Kriecher haben es geschafft!Ein Sklavenstaat!</w:t>
      </w:r>
    </w:p>
    <w:p>
      <w:r>
        <w:rPr>
          <w:b/>
          <w:u w:val="single"/>
        </w:rPr>
        <w:t>195478</w:t>
      </w:r>
    </w:p>
    <w:p>
      <w:r>
        <w:t>@FraukePetry Die Islamisierung läuft,hier in Deutschland !!!</w:t>
      </w:r>
    </w:p>
    <w:p>
      <w:r>
        <w:rPr>
          <w:b/>
          <w:u w:val="single"/>
        </w:rPr>
        <w:t>195479</w:t>
      </w:r>
    </w:p>
    <w:p>
      <w:r>
        <w:t>@Sakoelabo @Padit1337 @SawsanChebli Ich arbeite in einem Beruf, wo ich tatsächlich arbeiten muss und nicht das Steuergeld anderer Leute verschwende.</w:t>
      </w:r>
    </w:p>
    <w:p>
      <w:r>
        <w:rPr>
          <w:b/>
          <w:u w:val="single"/>
        </w:rPr>
        <w:t>195480</w:t>
      </w:r>
    </w:p>
    <w:p>
      <w:r>
        <w:t>Gleich zum Frankfurter Bürgergespräch der FAZ in der Oper: "Auf uns hört ja niemand" mit Meinungsforscher M. Güllner und J. Wissler (Linke)</w:t>
      </w:r>
    </w:p>
    <w:p>
      <w:r>
        <w:rPr>
          <w:b/>
          <w:u w:val="single"/>
        </w:rPr>
        <w:t>195481</w:t>
      </w:r>
    </w:p>
    <w:p>
      <w:r>
        <w:t>@KonseqLiberal Hast auch sonen Bauch, wa?</w:t>
      </w:r>
    </w:p>
    <w:p>
      <w:r>
        <w:rPr>
          <w:b/>
          <w:u w:val="single"/>
        </w:rPr>
        <w:t>195482</w:t>
      </w:r>
    </w:p>
    <w:p>
      <w:r>
        <w:t>Irgendwie bringen Neujahrsvorsätze bei mir nichts. Wichtig ist, glaube ich, einen Kompass zu haben. Dann wird’s schon.</w:t>
      </w:r>
    </w:p>
    <w:p>
      <w:r>
        <w:rPr>
          <w:b/>
          <w:u w:val="single"/>
        </w:rPr>
        <w:t>195483</w:t>
      </w:r>
    </w:p>
    <w:p>
      <w:r>
        <w:t>Merkel und Gauck, ein ideales Paar! Sklaven der Ostküste!</w:t>
      </w:r>
    </w:p>
    <w:p>
      <w:r>
        <w:rPr>
          <w:b/>
          <w:u w:val="single"/>
        </w:rPr>
        <w:t>195484</w:t>
      </w:r>
    </w:p>
    <w:p>
      <w:r>
        <w:t>@christian_neef Unser Wahlprogramm wird in keiner Weise relativiert oder abgeändert. Wir erkennen Annektion der Krim nicht an und stehen zu den Sanktionen.</w:t>
      </w:r>
    </w:p>
    <w:p>
      <w:r>
        <w:rPr>
          <w:b/>
          <w:u w:val="single"/>
        </w:rPr>
        <w:t>195485</w:t>
      </w:r>
    </w:p>
    <w:p>
      <w:r>
        <w:t>@zeitrafferin @alvar_f Was bist Du denn für ne Göre?</w:t>
      </w:r>
    </w:p>
    <w:p>
      <w:r>
        <w:rPr>
          <w:b/>
          <w:u w:val="single"/>
        </w:rPr>
        <w:t>195486</w:t>
      </w:r>
    </w:p>
    <w:p>
      <w:r>
        <w:t>@DeutschPI |LBR| Merkel muß weg. Nach Israel am Besten.</w:t>
      </w:r>
    </w:p>
    <w:p>
      <w:r>
        <w:rPr>
          <w:b/>
          <w:u w:val="single"/>
        </w:rPr>
        <w:t>195487</w:t>
      </w:r>
    </w:p>
    <w:p>
      <w:r>
        <w:t>@MartinaRenner @Linksfraktion Ich gedenke der Opfer der sogenannten 'Flüchtlinge'</w:t>
      </w:r>
    </w:p>
    <w:p>
      <w:r>
        <w:rPr>
          <w:b/>
          <w:u w:val="single"/>
        </w:rPr>
        <w:t>195488</w:t>
      </w:r>
    </w:p>
    <w:p>
      <w:r>
        <w:t>#Lindner steckt heute Abend schon seinen Kopf in den Arsch von #Merkel widerlich #FDP</w:t>
      </w:r>
    </w:p>
    <w:p>
      <w:r>
        <w:rPr>
          <w:b/>
          <w:u w:val="single"/>
        </w:rPr>
        <w:t>195489</w:t>
      </w:r>
    </w:p>
    <w:p>
      <w:r>
        <w:t>So langsam verstehe ich: Jeder wurde schon einmal sexuell belästigt und missbraucht. Hab's kapiert. |LBR| Können wir jetzt das Thema wechseln?</w:t>
      </w:r>
    </w:p>
    <w:p>
      <w:r>
        <w:rPr>
          <w:b/>
          <w:u w:val="single"/>
        </w:rPr>
        <w:t>195490</w:t>
      </w:r>
    </w:p>
    <w:p>
      <w:r>
        <w:t>@jusos @MartinSchulz Näch meiner Erfahrung tritt die abgefuckte SPD die Menschenwürde mit Füßen - siehe das abartige Auswärtigen Amt und seine Schergen !!!</w:t>
      </w:r>
    </w:p>
    <w:p>
      <w:r>
        <w:rPr>
          <w:b/>
          <w:u w:val="single"/>
        </w:rPr>
        <w:t>195491</w:t>
      </w:r>
    </w:p>
    <w:p>
      <w:r>
        <w:t>@c_lindner sagt das es für Deutschland ein schwarzer Tag ist! Ja aber nur weil er sich gerade auf Phönix wieder in die Kameras drängt!@fdp</w:t>
      </w:r>
    </w:p>
    <w:p>
      <w:r>
        <w:rPr>
          <w:b/>
          <w:u w:val="single"/>
        </w:rPr>
        <w:t>195492</w:t>
      </w:r>
    </w:p>
    <w:p>
      <w:r>
        <w:t>Ich wünsche Ihnen einen schöneren Tag als mit der @Bahn. Frustrierte Mitarbeiter sind der Tod jedes Unternehemens wie der #Bahn</w:t>
      </w:r>
    </w:p>
    <w:p>
      <w:r>
        <w:rPr>
          <w:b/>
          <w:u w:val="single"/>
        </w:rPr>
        <w:t>195493</w:t>
      </w:r>
    </w:p>
    <w:p>
      <w:r>
        <w:t>Merkel kann ja zu den Grünen wechseln. Da gehört sie auch hin.</w:t>
      </w:r>
    </w:p>
    <w:p>
      <w:r>
        <w:rPr>
          <w:b/>
          <w:u w:val="single"/>
        </w:rPr>
        <w:t>195494</w:t>
      </w:r>
    </w:p>
    <w:p>
      <w:r>
        <w:t>Wir brauchen ein deutsches FoxNews @jurgenelsasser @David_Bendels @Dieter_Stein @RogerKoeppel</w:t>
      </w:r>
    </w:p>
    <w:p>
      <w:r>
        <w:rPr>
          <w:b/>
          <w:u w:val="single"/>
        </w:rPr>
        <w:t>195495</w:t>
      </w:r>
    </w:p>
    <w:p>
      <w:r>
        <w:t>Präses Schwaetzer: „Die Welt ist so, dass sie in ihrer Frage nach Gott ganz anders ist, als noch vor 20 Jahren.“ Beschlussvorschlag zum Schwerpunktthema wird diskutiert. #ekdsynode</w:t>
      </w:r>
    </w:p>
    <w:p>
      <w:r>
        <w:rPr>
          <w:b/>
          <w:u w:val="single"/>
        </w:rPr>
        <w:t>195496</w:t>
      </w:r>
    </w:p>
    <w:p>
      <w:r>
        <w:t>Wir leben in Zeiten, in denen sich die eigentlichen Aggressoren zu Opfern stilisieren und ihre Angriffe als Verteidigung verkaufen. #NoAfD #AfD</w:t>
      </w:r>
    </w:p>
    <w:p>
      <w:r>
        <w:rPr>
          <w:b/>
          <w:u w:val="single"/>
        </w:rPr>
        <w:t>195497</w:t>
      </w:r>
    </w:p>
    <w:p>
      <w:r>
        <w:t>Die Haftverschonung von @mesale_tolu freut mich sehr. Endlich kann sie mit ihrem Sohn fern von Gefängnismauern spielen. Es gilt jetzt weiter Druck zu machen: Freiheit für Deniz Yücel und alle anderen politischen Gefangenen. #FreeDeniz #FreeThemAll</w:t>
      </w:r>
    </w:p>
    <w:p>
      <w:r>
        <w:rPr>
          <w:b/>
          <w:u w:val="single"/>
        </w:rPr>
        <w:t>195498</w:t>
      </w:r>
    </w:p>
    <w:p>
      <w:r>
        <w:t>Liebe Freunde,euch allen ein frohes Osterfest!</w:t>
      </w:r>
    </w:p>
    <w:p>
      <w:r>
        <w:rPr>
          <w:b/>
          <w:u w:val="single"/>
        </w:rPr>
        <w:t>195499</w:t>
      </w:r>
    </w:p>
    <w:p>
      <w:r>
        <w:t>@HolmHw @krippmarie @donrikus72 |LBR| Genau . viel mehr Meinungsdiktatur und Selbstherrlichkeit der Regierung gegen das Volk.</w:t>
      </w:r>
    </w:p>
    <w:p>
      <w:r>
        <w:rPr>
          <w:b/>
          <w:u w:val="single"/>
        </w:rPr>
        <w:t>195500</w:t>
      </w:r>
    </w:p>
    <w:p>
      <w:r>
        <w:t>@rspctfl @Innenwelttramp @ergroovt @ThomasMichael71 @houelle_beck @ksemann2 @DrKassandraPari Und das sagt alles über Dich aus, was es wert ist, zu wissen.</w:t>
      </w:r>
    </w:p>
    <w:p>
      <w:r>
        <w:rPr>
          <w:b/>
          <w:u w:val="single"/>
        </w:rPr>
        <w:t>195501</w:t>
      </w:r>
    </w:p>
    <w:p>
      <w:r>
        <w:t>@StapelChipsYT @MiataMuc Nee, man sollte natürlich auch noch großartig sein 😀</w:t>
      </w:r>
    </w:p>
    <w:p>
      <w:r>
        <w:rPr>
          <w:b/>
          <w:u w:val="single"/>
        </w:rPr>
        <w:t>195502</w:t>
      </w:r>
    </w:p>
    <w:p>
      <w:r>
        <w:t>@EstherSchapira Zur Info: In dem Fall geht es um den FSV Frankfurt.</w:t>
      </w:r>
    </w:p>
    <w:p>
      <w:r>
        <w:rPr>
          <w:b/>
          <w:u w:val="single"/>
        </w:rPr>
        <w:t>195503</w:t>
      </w:r>
    </w:p>
    <w:p>
      <w:r>
        <w:t>@wintermohn @Jim_Beau_27 @ZDFheute Reicht Merkel nicht? Oder ist die auch ein Mann?</w:t>
      </w:r>
    </w:p>
    <w:p>
      <w:r>
        <w:rPr>
          <w:b/>
          <w:u w:val="single"/>
        </w:rPr>
        <w:t>195504</w:t>
      </w:r>
    </w:p>
    <w:p>
      <w:r>
        <w:t>@BjoernHoecke ihr habt NRW in der Karte vergessen. NRW ist auch bereits blau!</w:t>
      </w:r>
    </w:p>
    <w:p>
      <w:r>
        <w:rPr>
          <w:b/>
          <w:u w:val="single"/>
        </w:rPr>
        <w:t>195505</w:t>
      </w:r>
    </w:p>
    <w:p>
      <w:r>
        <w:t>@rspctfl @Innenwelttramp @ThomasMichael71 @houelle_beck @ergroovt @ksemann2 @DrKassandraPari Warum trägst Du ein Kopftuch?</w:t>
      </w:r>
    </w:p>
    <w:p>
      <w:r>
        <w:rPr>
          <w:b/>
          <w:u w:val="single"/>
        </w:rPr>
        <w:t>195506</w:t>
      </w:r>
    </w:p>
    <w:p>
      <w:r>
        <w:t>@ZeichenTaten @mountainman1977 @ThomasMichael71 Handel ist Win-Win |LBR| Sonst käme er nicht zustande.</w:t>
      </w:r>
    </w:p>
    <w:p>
      <w:r>
        <w:rPr>
          <w:b/>
          <w:u w:val="single"/>
        </w:rPr>
        <w:t>195507</w:t>
      </w:r>
    </w:p>
    <w:p>
      <w:r>
        <w:t>@Ceetzie Du bist der Wahnsinn !!! habe dich eben erst gefunden ,weil ich es so richtig gebraucht habe !!!! Ein Traum von einer Frau!!!</w:t>
      </w:r>
    </w:p>
    <w:p>
      <w:r>
        <w:rPr>
          <w:b/>
          <w:u w:val="single"/>
        </w:rPr>
        <w:t>195508</w:t>
      </w:r>
    </w:p>
    <w:p>
      <w:r>
        <w:t>Allen ein friedliches &amp;amp; glückliches 2017! Kämpfen wir gemeinsam im neuen Jahr für eine politische Wende, Gerechtigkeit &amp;amp; soziale Sicherheit!</w:t>
      </w:r>
    </w:p>
    <w:p>
      <w:r>
        <w:rPr>
          <w:b/>
          <w:u w:val="single"/>
        </w:rPr>
        <w:t>195509</w:t>
      </w:r>
    </w:p>
    <w:p>
      <w:r>
        <w:t>#Fakt: Über 80% der Menschen, die aus dem #Südsudan fliehen, sind Frauen und Kinder.</w:t>
      </w:r>
    </w:p>
    <w:p>
      <w:r>
        <w:rPr>
          <w:b/>
          <w:u w:val="single"/>
        </w:rPr>
        <w:t>195510</w:t>
      </w:r>
    </w:p>
    <w:p>
      <w:r>
        <w:t>wen interessiert dieser dumme Türke gibt es nichts wichtigeres aus NRW zu berichten @aktuelleStunde #WDR</w:t>
      </w:r>
    </w:p>
    <w:p>
      <w:r>
        <w:rPr>
          <w:b/>
          <w:u w:val="single"/>
        </w:rPr>
        <w:t>195511</w:t>
      </w:r>
    </w:p>
    <w:p>
      <w:r>
        <w:t>@sentenza66 DIESES GESAMTE GESOCKSE MIT IHREM CLAN MUSS INNERHALB EINES TAGES RAUS AUS DEUTSCHLAND!</w:t>
      </w:r>
    </w:p>
    <w:p>
      <w:r>
        <w:rPr>
          <w:b/>
          <w:u w:val="single"/>
        </w:rPr>
        <w:t>195512</w:t>
      </w:r>
    </w:p>
    <w:p>
      <w:r>
        <w:t>@WilliPtz @ZDFheute Von mir aus kann der im türkischen Knast verrecken. Solange es Deutsche Botschaften wie die in Manila gibt, gibt es auch Menschenverachtung</w:t>
      </w:r>
    </w:p>
    <w:p>
      <w:r>
        <w:rPr>
          <w:b/>
          <w:u w:val="single"/>
        </w:rPr>
        <w:t>195513</w:t>
      </w:r>
    </w:p>
    <w:p>
      <w:r>
        <w:t>@viertelnachvier Für RIAS als Monitoringstelle und Meldenetzwerk steht die Unterstützung und die Perspektive der Betroffenen antisemitischer Vorfälle im Vordergrund. Informationen zu den "Täter_innen" veröffentlichen wir in diesem Sinne nur dann, wenn es dem Verständnis des Vorfalls dient.</w:t>
      </w:r>
    </w:p>
    <w:p>
      <w:r>
        <w:rPr>
          <w:b/>
          <w:u w:val="single"/>
        </w:rPr>
        <w:t>195514</w:t>
      </w:r>
    </w:p>
    <w:p>
      <w:r>
        <w:t>Das vornehmste Studium in der Theologie ist, dass man Christus recht erkennen lerne. Martin Luther</w:t>
      </w:r>
    </w:p>
    <w:p>
      <w:r>
        <w:rPr>
          <w:b/>
          <w:u w:val="single"/>
        </w:rPr>
        <w:t>195515</w:t>
      </w:r>
    </w:p>
    <w:p>
      <w:r>
        <w:t>@Kirchenprofil 340.000 im Jahr 2016 leider. :-( Siehe Link zur Pressemitteilung im Text zur Grafik.</w:t>
      </w:r>
    </w:p>
    <w:p>
      <w:r>
        <w:rPr>
          <w:b/>
          <w:u w:val="single"/>
        </w:rPr>
        <w:t>195516</w:t>
      </w:r>
    </w:p>
    <w:p>
      <w:r>
        <w:t>Ich persönlich finde #Jerusalem ja doof - der Mief der Religionen raubt der Stadt die Attraktivität. |LBR| Aber selbstverständlich ist es die Hauptstadt Israels. |LBR| Und Palästina interessiert keinen.</w:t>
      </w:r>
    </w:p>
    <w:p>
      <w:r>
        <w:rPr>
          <w:b/>
          <w:u w:val="single"/>
        </w:rPr>
        <w:t>195517</w:t>
      </w:r>
    </w:p>
    <w:p>
      <w:r>
        <w:t>@RdigerBrandt @spdde Ich folgere daraus, dass die AfD das Dagegensein und die Feigheit vor dem Volk nicht zum neuen parteipolitischen Standardmodus machen und die Regierbarkeit unseres Landes schwächen darf. Also jetzt #GroKo.</w:t>
      </w:r>
    </w:p>
    <w:p>
      <w:r>
        <w:rPr>
          <w:b/>
          <w:u w:val="single"/>
        </w:rPr>
        <w:t>195518</w:t>
      </w:r>
    </w:p>
    <w:p>
      <w:r>
        <w:t>@k3vk4 @EvaDahlmann @ropietsch @DerSPIEGEL Es geht bequem, anonym und schnell. 2 Klicks, Sie müssen keine Daten und nichts eingeben.</w:t>
      </w:r>
    </w:p>
    <w:p>
      <w:r>
        <w:rPr>
          <w:b/>
          <w:u w:val="single"/>
        </w:rPr>
        <w:t>195519</w:t>
      </w:r>
    </w:p>
    <w:p>
      <w:r>
        <w:t>@Beatrix_vStorch stimmt selbst "SPD-Kinderexperte" Edathy hat sich nur für die Jungs interessiert.</w:t>
      </w:r>
    </w:p>
    <w:p>
      <w:r>
        <w:rPr>
          <w:b/>
          <w:u w:val="single"/>
        </w:rPr>
        <w:t>195520</w:t>
      </w:r>
    </w:p>
    <w:p>
      <w:r>
        <w:t>Ich hoffe,das die Rache so brutal sein wird,das Europa endlich keine Rücksicht mehr nimmt.</w:t>
      </w:r>
    </w:p>
    <w:p>
      <w:r>
        <w:rPr>
          <w:b/>
          <w:u w:val="single"/>
        </w:rPr>
        <w:t>195521</w:t>
      </w:r>
    </w:p>
    <w:p>
      <w:r>
        <w:t>@Kittypunk7 @SimonTelemann Das könnte auch eine Feile sein. :)</w:t>
      </w:r>
    </w:p>
    <w:p>
      <w:r>
        <w:rPr>
          <w:b/>
          <w:u w:val="single"/>
        </w:rPr>
        <w:t>195522</w:t>
      </w:r>
    </w:p>
    <w:p>
      <w:r>
        <w:t>@dieterjosef @stefanolix Ich kann mich nicht erinnern, dass MLK jemanden ermordet hat um seine Ziele durchzusetzen.</w:t>
      </w:r>
    </w:p>
    <w:p>
      <w:r>
        <w:rPr>
          <w:b/>
          <w:u w:val="single"/>
        </w:rPr>
        <w:t>195523</w:t>
      </w:r>
    </w:p>
    <w:p>
      <w:r>
        <w:t>@MiataMuc Ich sehe Deine Antworten an andere und Deine Retweets nicht mehr 😞</w:t>
      </w:r>
    </w:p>
    <w:p>
      <w:r>
        <w:rPr>
          <w:b/>
          <w:u w:val="single"/>
        </w:rPr>
        <w:t>195524</w:t>
      </w:r>
    </w:p>
    <w:p>
      <w:r>
        <w:t>@SteinbachErika Frau Merkel hat ein Krebsgeschwür nach Deutschland gebracht,es wird sich schlimmer ausbreiten als die Pest.Wir sind den Untergang geweiht.😠😠😠</w:t>
      </w:r>
    </w:p>
    <w:p>
      <w:r>
        <w:rPr>
          <w:b/>
          <w:u w:val="single"/>
        </w:rPr>
        <w:t>195525</w:t>
      </w:r>
    </w:p>
    <w:p>
      <w:r>
        <w:t>@cgasch1 @maybritillner @KuehniKev So ist es, für mich ist Kühnert einer der Schulz und Nahles Knüppel zwischen den Beine wirft um sein eigenes Ego trotzig durchzusetzen.</w:t>
      </w:r>
    </w:p>
    <w:p>
      <w:r>
        <w:rPr>
          <w:b/>
          <w:u w:val="single"/>
        </w:rPr>
        <w:t>195526</w:t>
      </w:r>
    </w:p>
    <w:p>
      <w:r>
        <w:t>@buerger18 @connect17de @Junge_Union @CDU Ich scheisse auf die GroKo !!!</w:t>
      </w:r>
    </w:p>
    <w:p>
      <w:r>
        <w:rPr>
          <w:b/>
          <w:u w:val="single"/>
        </w:rPr>
        <w:t>195527</w:t>
      </w:r>
    </w:p>
    <w:p>
      <w:r>
        <w:t>@davidbest95 @Tom174_ @hamed_samad Abdel-Samad hat seinen Weg, ich meinen. Ich sehe ebensowenig Grund dafür, jemanden Respekt entgegen zu bringen, der sich "Moslem" nennt,</w:t>
      </w:r>
    </w:p>
    <w:p>
      <w:r>
        <w:rPr>
          <w:b/>
          <w:u w:val="single"/>
        </w:rPr>
        <w:t>195528</w:t>
      </w:r>
    </w:p>
    <w:p>
      <w:r>
        <w:t>Jedenfalls hat sie 'nen Plan #Tatort</w:t>
      </w:r>
    </w:p>
    <w:p>
      <w:r>
        <w:rPr>
          <w:b/>
          <w:u w:val="single"/>
        </w:rPr>
        <w:t>195529</w:t>
      </w:r>
    </w:p>
    <w:p>
      <w:r>
        <w:t>Ich fürchte, in Berlin wird es bald einen Platz zum Gedenken an die Opfer des Sexismus geben. |LBR| Und er wird Sawsan-Chebli-Platz heißen.</w:t>
      </w:r>
    </w:p>
    <w:p>
      <w:r>
        <w:rPr>
          <w:b/>
          <w:u w:val="single"/>
        </w:rPr>
        <w:t>195530</w:t>
      </w:r>
    </w:p>
    <w:p>
      <w:r>
        <w:t>#Bildung kann helfen, Kinderhochzeiten und die Sterberate von #Kindern zu verringern und die #Gesundheit von Kindern zu verbessern.</w:t>
      </w:r>
    </w:p>
    <w:p>
      <w:r>
        <w:rPr>
          <w:b/>
          <w:u w:val="single"/>
        </w:rPr>
        <w:t>195531</w:t>
      </w:r>
    </w:p>
    <w:p>
      <w:r>
        <w:t>Das wird man sehen - im Artikel steht dazu: "Aber homosexuelle Paare in diesen Staaten haben jetzt ein rechtliches Instrument, um ihre Rechte bei der internationalen juristischen Instanz einzufordern." Costa Rica das z.B. möchte das schnell umsetzen</w:t>
      </w:r>
    </w:p>
    <w:p>
      <w:r>
        <w:rPr>
          <w:b/>
          <w:u w:val="single"/>
        </w:rPr>
        <w:t>195532</w:t>
      </w:r>
    </w:p>
    <w:p>
      <w:r>
        <w:t>Und anstelle sofort abzureisen,jammert dieser armselige Gauck auch noch mit den Griechen.</w:t>
      </w:r>
    </w:p>
    <w:p>
      <w:r>
        <w:rPr>
          <w:b/>
          <w:u w:val="single"/>
        </w:rPr>
        <w:t>195533</w:t>
      </w:r>
    </w:p>
    <w:p>
      <w:r>
        <w:t>#Straeter ist einfach nur noch Strunz langweilig</w:t>
      </w:r>
    </w:p>
    <w:p>
      <w:r>
        <w:rPr>
          <w:b/>
          <w:u w:val="single"/>
        </w:rPr>
        <w:t>195534</w:t>
      </w:r>
    </w:p>
    <w:p>
      <w:r>
        <w:t>Ich habe gestern auf meiner Facebook Fanseite nichts weiter geteilt als die Rede von Martin Sichert über den Familiennachzug. |LBR| Das alles von einem Profil einer Freundin, dessen Profil vollständig Privat war. |LBR| Meine Seite und ihr damit vernetztes Profil wurden deaktiviert.</w:t>
      </w:r>
    </w:p>
    <w:p>
      <w:r>
        <w:rPr>
          <w:b/>
          <w:u w:val="single"/>
        </w:rPr>
        <w:t>195535</w:t>
      </w:r>
    </w:p>
    <w:p>
      <w:r>
        <w:t>@herr_unbekannnt @gamergateblogde Ja. Ich debattiere das jetzt nicht weiter. Ist mir nicht so wichtig ☺</w:t>
      </w:r>
    </w:p>
    <w:p>
      <w:r>
        <w:rPr>
          <w:b/>
          <w:u w:val="single"/>
        </w:rPr>
        <w:t>195536</w:t>
      </w:r>
    </w:p>
    <w:p>
      <w:r>
        <w:t>Es mutet schon seltsam an, dass #CDU #CSU #SPD &amp;amp; #FDP, die weiter Lohndrückerei, Armutslöhne und Leiharbeit in Deutschland fördern, sich erneut die Diäten erhöht haben. Ich jedenfalls stimmte gestern gegen die von Großer Koalition plus FDP beantragte Diätensteigerung!</w:t>
      </w:r>
    </w:p>
    <w:p>
      <w:r>
        <w:rPr>
          <w:b/>
          <w:u w:val="single"/>
        </w:rPr>
        <w:t>195537</w:t>
      </w:r>
    </w:p>
    <w:p>
      <w:r>
        <w:t>Verdammt die Olle Merkel tritt wieder an !!!</w:t>
      </w:r>
    </w:p>
    <w:p>
      <w:r>
        <w:rPr>
          <w:b/>
          <w:u w:val="single"/>
        </w:rPr>
        <w:t>195538</w:t>
      </w:r>
    </w:p>
    <w:p>
      <w:r>
        <w:t>@waldruhe @Mischa0815 @InfoLeonhardt @Tatort |LBR| Wie sagte Axel Stoll zum FS : Elekrojude.</w:t>
      </w:r>
    </w:p>
    <w:p>
      <w:r>
        <w:rPr>
          <w:b/>
          <w:u w:val="single"/>
        </w:rPr>
        <w:t>195539</w:t>
      </w:r>
    </w:p>
    <w:p>
      <w:r>
        <w:t>@Angie_Merkel ...Na endlich wach ,Frau Bundeskanzlerin,? Der Präsident von Amerika,Mr.Obama Macht sich mehr sorgen um München als sie !!!</w:t>
      </w:r>
    </w:p>
    <w:p>
      <w:r>
        <w:rPr>
          <w:b/>
          <w:u w:val="single"/>
        </w:rPr>
        <w:t>195540</w:t>
      </w:r>
    </w:p>
    <w:p>
      <w:r>
        <w:t>Liebe Freunde,nach langer Zeit wir da!</w:t>
      </w:r>
    </w:p>
    <w:p>
      <w:r>
        <w:rPr>
          <w:b/>
          <w:u w:val="single"/>
        </w:rPr>
        <w:t>195541</w:t>
      </w:r>
    </w:p>
    <w:p>
      <w:r>
        <w:t>Neue Projekte in der Flüchtlingsarbeit im @ErzbistumHH: |LBR| Sprachunterricht in Schwerin, Begegnung in Rehna, Sprachförderung in Parchim.</w:t>
      </w:r>
    </w:p>
    <w:p>
      <w:r>
        <w:rPr>
          <w:b/>
          <w:u w:val="single"/>
        </w:rPr>
        <w:t>195542</w:t>
      </w:r>
    </w:p>
    <w:p>
      <w:r>
        <w:t>#Lindner ist für mich einer der größten #Lügner und #Heuchler der #FDP</w:t>
      </w:r>
    </w:p>
    <w:p>
      <w:r>
        <w:rPr>
          <w:b/>
          <w:u w:val="single"/>
        </w:rPr>
        <w:t>195543</w:t>
      </w:r>
    </w:p>
    <w:p>
      <w:r>
        <w:t>@stefanolix @LucasSchoppe1 @Die_Gruenen Aber zeit sich darin nicht die naturgemäße Dummheit der Grünen?</w:t>
      </w:r>
    </w:p>
    <w:p>
      <w:r>
        <w:rPr>
          <w:b/>
          <w:u w:val="single"/>
        </w:rPr>
        <w:t>195544</w:t>
      </w:r>
    </w:p>
    <w:p>
      <w:r>
        <w:t>@Sakoelabo @ThomasMichael71 Eine Quote ist Diskriminierung auf Grund des Geschlechts. Nichts weiter.</w:t>
      </w:r>
    </w:p>
    <w:p>
      <w:r>
        <w:rPr>
          <w:b/>
          <w:u w:val="single"/>
        </w:rPr>
        <w:t>195545</w:t>
      </w:r>
    </w:p>
    <w:p>
      <w:r>
        <w:t>@freies_wort |LBR| Deutsche können ja verrecken ,aber wehe einem Asylanten wird's Geld gestrichen!</w:t>
      </w:r>
    </w:p>
    <w:p>
      <w:r>
        <w:rPr>
          <w:b/>
          <w:u w:val="single"/>
        </w:rPr>
        <w:t>195546</w:t>
      </w:r>
    </w:p>
    <w:p>
      <w:r>
        <w:t>Welche Frau will sich eigentlich die Blöße geben, so unattraktiv zu wirken, dass sie noch niemals sexuell belästigt wurde? |LBR| #MeToo</w:t>
      </w:r>
    </w:p>
    <w:p>
      <w:r>
        <w:rPr>
          <w:b/>
          <w:u w:val="single"/>
        </w:rPr>
        <w:t>195547</w:t>
      </w:r>
    </w:p>
    <w:p>
      <w:r>
        <w:t>NSU hat das Vertrauen i d Sicherheitsbehörden empfindlich gestört,jetzt soll zumindest die Justiz alles tun,um alle Hintergründe aufzuklären</w:t>
      </w:r>
    </w:p>
    <w:p>
      <w:r>
        <w:rPr>
          <w:b/>
          <w:u w:val="single"/>
        </w:rPr>
        <w:t>195548</w:t>
      </w:r>
    </w:p>
    <w:p>
      <w:r>
        <w:t>Weßkraut, Sellerie, Möhren, Rote Beete. |LBR| Spargel brauchte überhaupt nicht angebaut werden!</w:t>
      </w:r>
    </w:p>
    <w:p>
      <w:r>
        <w:rPr>
          <w:b/>
          <w:u w:val="single"/>
        </w:rPr>
        <w:t>195549</w:t>
      </w:r>
    </w:p>
    <w:p>
      <w:r>
        <w:t>Ein System der Zersetzung, ein System der Lemminge der USA,ein System von Sklaven!</w:t>
      </w:r>
    </w:p>
    <w:p>
      <w:r>
        <w:rPr>
          <w:b/>
          <w:u w:val="single"/>
        </w:rPr>
        <w:t>195550</w:t>
      </w:r>
    </w:p>
    <w:p>
      <w:r>
        <w:t>@waldenmonk @A_Flicklgruber 👍Gottes Strafe für die Schwulenlobby, folgt hoffentlich bald?</w:t>
      </w:r>
    </w:p>
    <w:p>
      <w:r>
        <w:rPr>
          <w:b/>
          <w:u w:val="single"/>
        </w:rPr>
        <w:t>195551</w:t>
      </w:r>
    </w:p>
    <w:p>
      <w:r>
        <w:t>@ZeichenTaten @mountainman1977 @ThomasMichael71 Gentechnik wird es in nicht allzu ferner Zukunft möglich machen, Fleisch ohne große ökologische Folgen zu produzieren. Und China wird da bestimmt Vorreiter sein.</w:t>
      </w:r>
    </w:p>
    <w:p>
      <w:r>
        <w:rPr>
          <w:b/>
          <w:u w:val="single"/>
        </w:rPr>
        <w:t>195552</w:t>
      </w:r>
    </w:p>
    <w:p>
      <w:r>
        <w:t>@cducsubt &amp;amp; @spdbt müssen Farbe bekennen: #Linke &amp;amp; #Grüne bringen gemeinsamen Antrag zur Abstimmung ein:Abzug der #Bundeswehr aus #Incirlik!</w:t>
      </w:r>
    </w:p>
    <w:p>
      <w:r>
        <w:rPr>
          <w:b/>
          <w:u w:val="single"/>
        </w:rPr>
        <w:t>195553</w:t>
      </w:r>
    </w:p>
    <w:p>
      <w:r>
        <w:t>@weidenkatzl |LBR| Nazi . Na und? Kann man stolz drauf sein auf unsrer Eltern und Großeltern. Alles fürs eigene Volk hieß es damals noch!.Sozial</w:t>
      </w:r>
    </w:p>
    <w:p>
      <w:r>
        <w:rPr>
          <w:b/>
          <w:u w:val="single"/>
        </w:rPr>
        <w:t>195554</w:t>
      </w:r>
    </w:p>
    <w:p>
      <w:r>
        <w:t>Ehrenamtliche Helfer am #LaGeSo haben über den Tod eines 24 Jahre alten geflüchteten Syrers berichtet</w:t>
      </w:r>
    </w:p>
    <w:p>
      <w:r>
        <w:rPr>
          <w:b/>
          <w:u w:val="single"/>
        </w:rPr>
        <w:t>195555</w:t>
      </w:r>
    </w:p>
    <w:p>
      <w:r>
        <w:t>@zeitonline Kann bleiben wo sie ist, dumme Nuss🖕</w:t>
      </w:r>
    </w:p>
    <w:p>
      <w:r>
        <w:rPr>
          <w:b/>
          <w:u w:val="single"/>
        </w:rPr>
        <w:t>195556</w:t>
      </w:r>
    </w:p>
    <w:p>
      <w:r>
        <w:t>@VassiliGolod @gabonn Das behauptet ja auch niemand.</w:t>
      </w:r>
    </w:p>
    <w:p>
      <w:r>
        <w:rPr>
          <w:b/>
          <w:u w:val="single"/>
        </w:rPr>
        <w:t>195557</w:t>
      </w:r>
    </w:p>
    <w:p>
      <w:r>
        <w:t>@NiemaMovassat Lieber höre ich mir die sogenannten Braunen an, als das scheinheilige Gefasel der Dreckslinken Faschistenschweine</w:t>
      </w:r>
    </w:p>
    <w:p>
      <w:r>
        <w:rPr>
          <w:b/>
          <w:u w:val="single"/>
        </w:rPr>
        <w:t>195558</w:t>
      </w:r>
    </w:p>
    <w:p>
      <w:r>
        <w:t>@oadiakosmos @3rd_stone_f_sun @Schnubb36 @Fjordspringer @gselsbaer @transsimian @AlfredAndPaul @TomBell46959788 @KosmosOadia @druzim @DasEbenbild @_Apuleius @karlrahner_sj @veronikusz @LadyLeliana @VJanusch @HELMA__D @ifw_recht @gbs_org Doch, wenn da mal nachvollziehbare Fakten/Argumente kommen, die nicht irgendwie zurechtgemogelt sind mit irgendwelchen Interpretationen oder Hinzufügungen postuliert werden. Wie alt warst du als du zum ersten mal mit dem Glauben konfrontiert wurdest?</w:t>
      </w:r>
    </w:p>
    <w:p>
      <w:r>
        <w:rPr>
          <w:b/>
          <w:u w:val="single"/>
        </w:rPr>
        <w:t>195559</w:t>
      </w:r>
    </w:p>
    <w:p>
      <w:r>
        <w:t>@HelenaSerbent @zeitonline Wenn Du aber Schminke und High Heels trägst, dann setzt Du sexuelle Signale. Dessen solltest Du Dir bewusst sein.</w:t>
      </w:r>
    </w:p>
    <w:p>
      <w:r>
        <w:rPr>
          <w:b/>
          <w:u w:val="single"/>
        </w:rPr>
        <w:t>195560</w:t>
      </w:r>
    </w:p>
    <w:p>
      <w:r>
        <w:t>@ScottiRacer @StapelChipsYT @Sternenrot Aber bitte jetzt nicht auch noch ne Opfernummer von männlicher Seite.</w:t>
      </w:r>
    </w:p>
    <w:p>
      <w:r>
        <w:rPr>
          <w:b/>
          <w:u w:val="single"/>
        </w:rPr>
        <w:t>195561</w:t>
      </w:r>
    </w:p>
    <w:p>
      <w:r>
        <w:t>@schieritz darum zitiere ich Sie ja mit Ihrer ganzen Fragwürdigkeit - das ist Demagogie, kein Journalismus</w:t>
      </w:r>
    </w:p>
    <w:p>
      <w:r>
        <w:rPr>
          <w:b/>
          <w:u w:val="single"/>
        </w:rPr>
        <w:t>195562</w:t>
      </w:r>
    </w:p>
    <w:p>
      <w:r>
        <w:t>auch heute wieder nur drittklassige #Laiendarsteller in einem extrem beschissenen #Tatort #ARD</w:t>
      </w:r>
    </w:p>
    <w:p>
      <w:r>
        <w:rPr>
          <w:b/>
          <w:u w:val="single"/>
        </w:rPr>
        <w:t>195563</w:t>
      </w:r>
    </w:p>
    <w:p>
      <w:r>
        <w:t>@TrustNo1_1973 @Titania0001 @SteinbachErika @brutus_verus Ein Kreuz? Oh Gott oh Gott</w:t>
      </w:r>
    </w:p>
    <w:p>
      <w:r>
        <w:rPr>
          <w:b/>
          <w:u w:val="single"/>
        </w:rPr>
        <w:t>195564</w:t>
      </w:r>
    </w:p>
    <w:p>
      <w:r>
        <w:t>@Tevsa Sei mal ehrlich, wie sollen man Frauen noch ernst nehmen?</w:t>
      </w:r>
    </w:p>
    <w:p>
      <w:r>
        <w:rPr>
          <w:b/>
          <w:u w:val="single"/>
        </w:rPr>
        <w:t>195565</w:t>
      </w:r>
    </w:p>
    <w:p>
      <w:r>
        <w:t>Mit der sanften Rüge für den #Glyphosat-Entscheider Schmidt hat #Merkel die #SPD erneut vorgeführt. Wer demokratische Regeln bricht, kommt mit einer Ermahnung davon, so ihre Botschaft. Es grenzt geradezu an Todessehnsucht, wenn die SPD jetzt erneut eine Große Koalition anstrebt.</w:t>
      </w:r>
    </w:p>
    <w:p>
      <w:r>
        <w:rPr>
          <w:b/>
          <w:u w:val="single"/>
        </w:rPr>
        <w:t>195566</w:t>
      </w:r>
    </w:p>
    <w:p>
      <w:r>
        <w:t>@berlinerzeitung unkommentiert vorsetzen. Wo doch sonst soviel Wert auf Gleichberechtigung, Frauenrechte und Erklärbär-TV gelegt wird.</w:t>
      </w:r>
    </w:p>
    <w:p>
      <w:r>
        <w:rPr>
          <w:b/>
          <w:u w:val="single"/>
        </w:rPr>
        <w:t>195567</w:t>
      </w:r>
    </w:p>
    <w:p>
      <w:r>
        <w:t>@c_lindner , was ist denn da los, nur noch 8,9 % , es geht abwärts und das ist auch gut so! Die @fdp hat nichts mehr in deutschen Bundestag zu suchen!</w:t>
      </w:r>
    </w:p>
    <w:p>
      <w:r>
        <w:rPr>
          <w:b/>
          <w:u w:val="single"/>
        </w:rPr>
        <w:t>195568</w:t>
      </w:r>
    </w:p>
    <w:p>
      <w:r>
        <w:t>ich will die #Mauer zurück und dann die schmarotzenden #Ossis und die #Flüchtlinge rausschmeissen</w:t>
      </w:r>
    </w:p>
    <w:p>
      <w:r>
        <w:rPr>
          <w:b/>
          <w:u w:val="single"/>
        </w:rPr>
        <w:t>195569</w:t>
      </w:r>
    </w:p>
    <w:p>
      <w:r>
        <w:t>@schlabonski @AlternativeNds Nur mag ich dieses Gerede nicht, wo ein Linkgrüner-Journalistenblock seine Prognose mit Wunschdenken verwechselt.</w:t>
      </w:r>
    </w:p>
    <w:p>
      <w:r>
        <w:rPr>
          <w:b/>
          <w:u w:val="single"/>
        </w:rPr>
        <w:t>195570</w:t>
      </w:r>
    </w:p>
    <w:p>
      <w:r>
        <w:t>@moselexpi Es kann aber Hetze sein. Sie verkennen in Ihren Ausführungen, dass der Gesetzgeber Eltern grundsätzlich vernünftige Kindeswohlentscheidungen und somit auch eine rechtswirksame Einwilligung bei der Beschneidung männlicher Kinder zutraut. Aus Gründen der Sozialadäquanz richtig.</w:t>
      </w:r>
    </w:p>
    <w:p>
      <w:r>
        <w:rPr>
          <w:b/>
          <w:u w:val="single"/>
        </w:rPr>
        <w:t>195571</w:t>
      </w:r>
    </w:p>
    <w:p>
      <w:r>
        <w:t>LSVD bei @kirchentag_de: heute, 15.00Uhr im Kosmos "Ver-Queeres Willkommen. LSBTTIQ* im Kontext von Flucht"</w:t>
      </w:r>
    </w:p>
    <w:p>
      <w:r>
        <w:rPr>
          <w:b/>
          <w:u w:val="single"/>
        </w:rPr>
        <w:t>195572</w:t>
      </w:r>
    </w:p>
    <w:p>
      <w:r>
        <w:t>USA als Terrorstaat ausweisen,Sanktionen ansetzen,alle freien Völker zusammenschließen!</w:t>
      </w:r>
    </w:p>
    <w:p>
      <w:r>
        <w:rPr>
          <w:b/>
          <w:u w:val="single"/>
        </w:rPr>
        <w:t>195573</w:t>
      </w:r>
    </w:p>
    <w:p>
      <w:r>
        <w:t>@HalloMolli @Claire_Farr0n @ARDKontraste Wer spricht von einer Kollektivschuld? Aber dass Hitler durch Mehrheitsvotum an die Macht kam, lässt sich so wenig leugnen wie die Tatsache, dass Angriffe auf Juden und antisemitische Maßnahmen der Nazis in Deutschland auf keine relevante Gegenwehr stießen.</w:t>
      </w:r>
    </w:p>
    <w:p>
      <w:r>
        <w:rPr>
          <w:b/>
          <w:u w:val="single"/>
        </w:rPr>
        <w:t>195574</w:t>
      </w:r>
    </w:p>
    <w:p>
      <w:r>
        <w:t>Bin heute durch Frankfurt gefahren. Das Grauen pur.</w:t>
      </w:r>
    </w:p>
    <w:p>
      <w:r>
        <w:rPr>
          <w:b/>
          <w:u w:val="single"/>
        </w:rPr>
        <w:t>195575</w:t>
      </w:r>
    </w:p>
    <w:p>
      <w:r>
        <w:t>@MiataMuc @stefanolix @LucasSchoppe1 Muss eine kuwaitische Airline, wenn sie in Deutschland startet oder landet, die deutschen Arbeitsschutzgesetze für ihre Angestellten beachten?</w:t>
      </w:r>
    </w:p>
    <w:p>
      <w:r>
        <w:rPr>
          <w:b/>
          <w:u w:val="single"/>
        </w:rPr>
        <w:t>195576</w:t>
      </w:r>
    </w:p>
    <w:p>
      <w:r>
        <w:t>@Tom174_ @ThiloAdamitz Quatsch. Ich bin auch glatt.</w:t>
      </w:r>
    </w:p>
    <w:p>
      <w:r>
        <w:rPr>
          <w:b/>
          <w:u w:val="single"/>
        </w:rPr>
        <w:t>195577</w:t>
      </w:r>
    </w:p>
    <w:p>
      <w:r>
        <w:t>@Namiimon @CayVL @mountainman1977 @zeitonline Wenn Du mir zustimmst, dass beides kein Geschlecht ist, was sind denn dann die anderen Geschlechter?</w:t>
      </w:r>
    </w:p>
    <w:p>
      <w:r>
        <w:rPr>
          <w:b/>
          <w:u w:val="single"/>
        </w:rPr>
        <w:t>195578</w:t>
      </w:r>
    </w:p>
    <w:p>
      <w:r>
        <w:t>Abknallen ist ja billiger als Tierheime finanzieren. Nur Geld zählt im Kapitalismus. Das Humane bleibt überall voll auf der Strecke.</w:t>
      </w:r>
    </w:p>
    <w:p>
      <w:r>
        <w:rPr>
          <w:b/>
          <w:u w:val="single"/>
        </w:rPr>
        <w:t>195579</w:t>
      </w:r>
    </w:p>
    <w:p>
      <w:r>
        <w:t>es ist mir scheißegal wenn sich die #Türken untereinander den Schädel einschlagen damit habe ich kein Problem @aktuelleStunde #ZDF</w:t>
      </w:r>
    </w:p>
    <w:p>
      <w:r>
        <w:rPr>
          <w:b/>
          <w:u w:val="single"/>
        </w:rPr>
        <w:t>195580</w:t>
      </w:r>
    </w:p>
    <w:p>
      <w:r>
        <w:t>@AynRandism @AliCologne @AkifPirincci Ex-Muslime *haben* vor allem einige besondere Probleme, um die wir uns kümmern wollen. Diese Minderheit in der Minderheit wird von Politik und Gesellschaft bisher kaum beachtet. Aber #Fluechtlinge aus muslimischen Ländern sind nicht zwangsläufig Muslime.</w:t>
      </w:r>
    </w:p>
    <w:p>
      <w:r>
        <w:rPr>
          <w:b/>
          <w:u w:val="single"/>
        </w:rPr>
        <w:t>195581</w:t>
      </w:r>
    </w:p>
    <w:p>
      <w:r>
        <w:t>@AfDSchmidt Ich vermisse Wahlkampf in Mannheim. So wird das nix. Ihr müsst viel mehr in die Öffentlichkeit</w:t>
      </w:r>
    </w:p>
    <w:p>
      <w:r>
        <w:rPr>
          <w:b/>
          <w:u w:val="single"/>
        </w:rPr>
        <w:t>195582</w:t>
      </w:r>
    </w:p>
    <w:p>
      <w:r>
        <w:t>Dank der Gender Studies bekommen unqualifizierte Frauen eine berufliche Perspektive auf Kosten der Steuerzahler. |LBR| #4genderstudies</w:t>
      </w:r>
    </w:p>
    <w:p>
      <w:r>
        <w:rPr>
          <w:b/>
          <w:u w:val="single"/>
        </w:rPr>
        <w:t>195583</w:t>
      </w:r>
    </w:p>
    <w:p>
      <w:r>
        <w:t>#AfD ist, wenn eine Frau als Vorsitzende ins Rennen geschickt wird, um einen Mann zu verhindern, damit ein anderer Mann mit einem Mann zusammen die Doppelspitze bilden kann. #AfDBPT</w:t>
      </w:r>
    </w:p>
    <w:p>
      <w:r>
        <w:rPr>
          <w:b/>
          <w:u w:val="single"/>
        </w:rPr>
        <w:t>195584</w:t>
      </w:r>
    </w:p>
    <w:p>
      <w:r>
        <w:t>Rechtspopulistische Idee der Reconquista stellt sich gegen Liberalisierung, Offenheit, Toleranz, will zurück zum vor1968 #vt2017 #btw2017</w:t>
      </w:r>
    </w:p>
    <w:p>
      <w:r>
        <w:rPr>
          <w:b/>
          <w:u w:val="single"/>
        </w:rPr>
        <w:t>195585</w:t>
      </w:r>
    </w:p>
    <w:p>
      <w:r>
        <w:t>@MDR_SAN Da sollten auch Asylanten eingesetzt werden, die für nichts abkassieren und sich den Tag über langweilen.</w:t>
      </w:r>
    </w:p>
    <w:p>
      <w:r>
        <w:rPr>
          <w:b/>
          <w:u w:val="single"/>
        </w:rPr>
        <w:t>195586</w:t>
      </w:r>
    </w:p>
    <w:p>
      <w:r>
        <w:t>@AfD @GuidoReil Herzlichen Glückwunsch Herr Reil.👍👏 |LBR| Vel Erfolg wünscht der AfD-Freundeskreis Bochum✌</w:t>
      </w:r>
    </w:p>
    <w:p>
      <w:r>
        <w:rPr>
          <w:b/>
          <w:u w:val="single"/>
        </w:rPr>
        <w:t>195587</w:t>
      </w:r>
    </w:p>
    <w:p>
      <w:r>
        <w:t>@MarcusPretzell @FraukePetry Du bist einfach nur noch lächerlich @MarcusPretzell . #Bundestag</w:t>
      </w:r>
    </w:p>
    <w:p>
      <w:r>
        <w:rPr>
          <w:b/>
          <w:u w:val="single"/>
        </w:rPr>
        <w:t>195588</w:t>
      </w:r>
    </w:p>
    <w:p>
      <w:r>
        <w:t>@MaritaFickel @worrius @SteinbachErika @AfD @Alice_Weidel @JTrittin @LeniBreymaier @janfleischhauer Die Anzahl der dreckigen Bastarde in diese Politverblödungsshows wäre bei 100%, wenn nicht hin und wieder jemand von der AFD dazu käme.</w:t>
      </w:r>
    </w:p>
    <w:p>
      <w:r>
        <w:rPr>
          <w:b/>
          <w:u w:val="single"/>
        </w:rPr>
        <w:t>195589</w:t>
      </w:r>
    </w:p>
    <w:p>
      <w:r>
        <w:t>@MiataMuc @mountainman1977 Aber nicht von denselben, die jetzt seine Kindheit vorschieben.</w:t>
      </w:r>
    </w:p>
    <w:p>
      <w:r>
        <w:rPr>
          <w:b/>
          <w:u w:val="single"/>
        </w:rPr>
        <w:t>195590</w:t>
      </w:r>
    </w:p>
    <w:p>
      <w:r>
        <w:t>@rspctfl @Innenwelttramp @nadine_wickert @bruck_68 @ergroovt @ThomasMichael71 @houelle_beck @ksemann2 @DrKassandraPari Zeig erst mal dass Heilige Buch der Atheisten, das uns irgendwas vorschreibt.</w:t>
      </w:r>
    </w:p>
    <w:p>
      <w:r>
        <w:rPr>
          <w:b/>
          <w:u w:val="single"/>
        </w:rPr>
        <w:t>195591</w:t>
      </w:r>
    </w:p>
    <w:p>
      <w:r>
        <w:t>Liebe Freunde,wo bleiben die sofortigen Verteilaktionen,Infostände etc.Gebt mir Material,lasst uns loslegen.Wir entscheiden f.d. Zukunft!</w:t>
      </w:r>
    </w:p>
    <w:p>
      <w:r>
        <w:rPr>
          <w:b/>
          <w:u w:val="single"/>
        </w:rPr>
        <w:t>195592</w:t>
      </w:r>
    </w:p>
    <w:p>
      <w:r>
        <w:t>@Tevsa Flüchtlinge machen die Sache allerdings nicht besser. Sie verschärfen sie und schaffen zusätzlich weitere Probleme.</w:t>
      </w:r>
    </w:p>
    <w:p>
      <w:r>
        <w:rPr>
          <w:b/>
          <w:u w:val="single"/>
        </w:rPr>
        <w:t>195593</w:t>
      </w:r>
    </w:p>
    <w:p>
      <w:r>
        <w:t>wir brauchen das scheiß #Europa nicht ich bin #Deutscher und kein Europäer #btw2017</w:t>
      </w:r>
    </w:p>
    <w:p>
      <w:r>
        <w:rPr>
          <w:b/>
          <w:u w:val="single"/>
        </w:rPr>
        <w:t>195594</w:t>
      </w:r>
    </w:p>
    <w:p>
      <w:r>
        <w:t>So, noch mal für alle: |LBR| Dinosaurier sind nicht ausgestorben. Vögel sind Dinosaurier.</w:t>
      </w:r>
    </w:p>
    <w:p>
      <w:r>
        <w:rPr>
          <w:b/>
          <w:u w:val="single"/>
        </w:rPr>
        <w:t>195595</w:t>
      </w:r>
    </w:p>
    <w:p>
      <w:r>
        <w:t>@fractality @sci_fanboi Ja. Männersteuer, oder so. Kommt noch. Die Umverteilung hin zu Frauen ist ja bereits jetzt massiv.</w:t>
      </w:r>
    </w:p>
    <w:p>
      <w:r>
        <w:rPr>
          <w:b/>
          <w:u w:val="single"/>
        </w:rPr>
        <w:t>195596</w:t>
      </w:r>
    </w:p>
    <w:p>
      <w:r>
        <w:t>@rspctfl @Innenwelttramp @ergroovt @ThomasMichael71 @houelle_beck @ksemann2 @DrKassandraPari Schlimm genug. Religiöses Recht raus aus Deutschland! Wer Scharia will, soll nach Saudi-Arabien auswandern.</w:t>
      </w:r>
    </w:p>
    <w:p>
      <w:r>
        <w:rPr>
          <w:b/>
          <w:u w:val="single"/>
        </w:rPr>
        <w:t>195597</w:t>
      </w:r>
    </w:p>
    <w:p>
      <w:r>
        <w:t>@GegutGeschlecht Wir haben aber nicht die Arschkarte 😁😁😁 gezogen.</w:t>
      </w:r>
    </w:p>
    <w:p>
      <w:r>
        <w:rPr>
          <w:b/>
          <w:u w:val="single"/>
        </w:rPr>
        <w:t>195598</w:t>
      </w:r>
    </w:p>
    <w:p>
      <w:r>
        <w:t>@JaSiebert Bin auch aus Dortmund, vielleicht sollten Sie mal an ihre Wähler denken!</w:t>
      </w:r>
    </w:p>
    <w:p>
      <w:r>
        <w:rPr>
          <w:b/>
          <w:u w:val="single"/>
        </w:rPr>
        <w:t>195599</w:t>
      </w:r>
    </w:p>
    <w:p>
      <w:r>
        <w:t>@Sakoelabo @ThomasMichael71 Na ja. Hochschlafen können wir Männer uns zumindest nicht.</w:t>
      </w:r>
    </w:p>
    <w:p>
      <w:r>
        <w:rPr>
          <w:b/>
          <w:u w:val="single"/>
        </w:rPr>
        <w:t>195600</w:t>
      </w:r>
    </w:p>
    <w:p>
      <w:r>
        <w:t>@ZeichenTaten @mountainman1977 @ThomasMichael71 Und nein, es ist keine Frage der Verteilung. Es ist eine Frage von Produktivität, von Angebot und Nachfrage.</w:t>
      </w:r>
    </w:p>
    <w:p>
      <w:r>
        <w:rPr>
          <w:b/>
          <w:u w:val="single"/>
        </w:rPr>
        <w:t>195601</w:t>
      </w:r>
    </w:p>
    <w:p>
      <w:r>
        <w:t>Die BVG bekommt es mal wieder nicht hin, zum heutigen Fahrplanwechsel die Netzpläne in ihrer App zu aktualisieren. |LBR| @BVG_Kampagne</w:t>
      </w:r>
    </w:p>
    <w:p>
      <w:r>
        <w:rPr>
          <w:b/>
          <w:u w:val="single"/>
        </w:rPr>
        <w:t>195602</w:t>
      </w:r>
    </w:p>
    <w:p>
      <w:r>
        <w:t>Absurdistan: #Bundesregierung drückt sich weiter um Reisewarnung in #Türkei, während Diktator #Erdogan Reisewarnung für Deutschland ausgibt.</w:t>
      </w:r>
    </w:p>
    <w:p>
      <w:r>
        <w:rPr>
          <w:b/>
          <w:u w:val="single"/>
        </w:rPr>
        <w:t>195603</w:t>
      </w:r>
    </w:p>
    <w:p>
      <w:r>
        <w:t>@xXxOPEXOBxXx @HelgeThiessen @ericcartmensmum @MiataMuc Ick kann einen radikalen Einfluss von MGTOW auf unsere Gesellschaft nicht feststellen. |LBR| Uns ich halte eine negative Attitüde gegenüber Frauen, bis zu einem gewissen Grad, für gerechtfertigt, gerade in unserem feministischen Zeitalter.</w:t>
      </w:r>
    </w:p>
    <w:p>
      <w:r>
        <w:rPr>
          <w:b/>
          <w:u w:val="single"/>
        </w:rPr>
        <w:t>195604</w:t>
      </w:r>
    </w:p>
    <w:p>
      <w:r>
        <w:t>@Tjark_Limmer Ab heute stehtfest! Österreich ist das bessere Deutschland! #nrw17 #annewill #LTWNDS17 #fpoe #oevp #hartaberfair</w:t>
      </w:r>
    </w:p>
    <w:p>
      <w:r>
        <w:rPr>
          <w:b/>
          <w:u w:val="single"/>
        </w:rPr>
        <w:t>195605</w:t>
      </w:r>
    </w:p>
    <w:p>
      <w:r>
        <w:t>@NetReaper Oder Pass wegwerfen und Asylantrag stellen.</w:t>
      </w:r>
    </w:p>
    <w:p>
      <w:r>
        <w:rPr>
          <w:b/>
          <w:u w:val="single"/>
        </w:rPr>
        <w:t>195606</w:t>
      </w:r>
    </w:p>
    <w:p>
      <w:r>
        <w:t>Trumps Entscheidung, #Jerusalem als Hauptstadt anzuerkennen, ist das Letzte, was Pulverfass #Nahost braucht. Notwendig ist neuer Anlauf zu gerechter Friedensregelung für Palästinenser und Israelis, nicht hochgefährliche Eskalation.</w:t>
      </w:r>
    </w:p>
    <w:p>
      <w:r>
        <w:rPr>
          <w:b/>
          <w:u w:val="single"/>
        </w:rPr>
        <w:t>195607</w:t>
      </w:r>
    </w:p>
    <w:p>
      <w:r>
        <w:t>@Westminster1000 Laßt doch endlich mal den Schuldkult beenden. Zeit ist !😠</w:t>
      </w:r>
    </w:p>
    <w:p>
      <w:r>
        <w:rPr>
          <w:b/>
          <w:u w:val="single"/>
        </w:rPr>
        <w:t>195608</w:t>
      </w:r>
    </w:p>
    <w:p>
      <w:r>
        <w:t>@neythomas Hinzu kommt, dass sowieso alle gegen rechts sind.</w:t>
      </w:r>
    </w:p>
    <w:p>
      <w:r>
        <w:rPr>
          <w:b/>
          <w:u w:val="single"/>
        </w:rPr>
        <w:t>195609</w:t>
      </w:r>
    </w:p>
    <w:p>
      <w:r>
        <w:t>Zeigen wir diesen Sklaven,wo sie stehen! Unter unseren Füßen!</w:t>
      </w:r>
    </w:p>
    <w:p>
      <w:r>
        <w:rPr>
          <w:b/>
          <w:u w:val="single"/>
        </w:rPr>
        <w:t>195610</w:t>
      </w:r>
    </w:p>
    <w:p>
      <w:r>
        <w:t>@zefilipe22 Es wird Zeit dass das Linksgrüne Meinungskartell bei ard/zdf zerlegt wird!</w:t>
      </w:r>
    </w:p>
    <w:p>
      <w:r>
        <w:rPr>
          <w:b/>
          <w:u w:val="single"/>
        </w:rPr>
        <w:t>195611</w:t>
      </w:r>
    </w:p>
    <w:p>
      <w:r>
        <w:t>Die Pläne der Flüchtlingspolitik was die @spdde dort ausgehandelt hat, finde ich „unmenschlich“ die Obergrenze mit 220.000 im Jahr auch unmenschlich. |LBR| @CSU setzt mit der SPD die Obergrenze durch! Herzlichen Glückwunsch</w:t>
      </w:r>
    </w:p>
    <w:p>
      <w:r>
        <w:rPr>
          <w:b/>
          <w:u w:val="single"/>
        </w:rPr>
        <w:t>195612</w:t>
      </w:r>
    </w:p>
    <w:p>
      <w:r>
        <w:t>@MiataMuc @hilbig_hilbig Streng genommen war das kein NudePic</w:t>
      </w:r>
    </w:p>
    <w:p>
      <w:r>
        <w:rPr>
          <w:b/>
          <w:u w:val="single"/>
        </w:rPr>
        <w:t>195613</w:t>
      </w:r>
    </w:p>
    <w:p>
      <w:r>
        <w:t>EKD-RV: "Wir dürfen uns auf die Generation 2017 freuen und wollen die erfolgreichen Jugendprojekte dauerhaft in #Wittenberg verankern."</w:t>
      </w:r>
    </w:p>
    <w:p>
      <w:r>
        <w:rPr>
          <w:b/>
          <w:u w:val="single"/>
        </w:rPr>
        <w:t>195614</w:t>
      </w:r>
    </w:p>
    <w:p>
      <w:r>
        <w:t>Statt leerer Worte muss #Bundesregierung handeln &amp;amp; EU-Beitrittsgespräche mit #Türkei stoppen! 630. Mio EU-Gelder für #Erdogan einfrieren!</w:t>
      </w:r>
    </w:p>
    <w:p>
      <w:r>
        <w:rPr>
          <w:b/>
          <w:u w:val="single"/>
        </w:rPr>
        <w:t>195615</w:t>
      </w:r>
    </w:p>
    <w:p>
      <w:r>
        <w:t>@xXxOPEXOBxXx @DishonoredSushi Wichtig ist nur, dass Du die Weltherrschaft hast. So als Jude ☺</w:t>
      </w:r>
    </w:p>
    <w:p>
      <w:r>
        <w:rPr>
          <w:b/>
          <w:u w:val="single"/>
        </w:rPr>
        <w:t>195616</w:t>
      </w:r>
    </w:p>
    <w:p>
      <w:r>
        <w:t>@_denk_mal_ |LBR| Man kann nur noch kotzen.</w:t>
      </w:r>
    </w:p>
    <w:p>
      <w:r>
        <w:rPr>
          <w:b/>
          <w:u w:val="single"/>
        </w:rPr>
        <w:t>195617</w:t>
      </w:r>
    </w:p>
    <w:p>
      <w:r>
        <w:t>@KonseqLiberal @FrankyB122 So alt biste ja nun auch nicht.</w:t>
      </w:r>
    </w:p>
    <w:p>
      <w:r>
        <w:rPr>
          <w:b/>
          <w:u w:val="single"/>
        </w:rPr>
        <w:t>195618</w:t>
      </w:r>
    </w:p>
    <w:p>
      <w:r>
        <w:t>Ein schmieriger Sozi,ein Faschist der extremen Linken,ein Antideutsches Subjekt!</w:t>
      </w:r>
    </w:p>
    <w:p>
      <w:r>
        <w:rPr>
          <w:b/>
          <w:u w:val="single"/>
        </w:rPr>
        <w:t>195619</w:t>
      </w:r>
    </w:p>
    <w:p>
      <w:r>
        <w:t>@rspctfl @Innenwelttramp @ergroovt @ThomasMichael71 @houelle_beck @ksemann2 @DrKassandraPari Blablabla. Du verehrst einen pädophilen Kriegstreiber, der angewiesen hat, die ganze Welt zum Islam zu bekehren. Auch mittels Gewalt.</w:t>
      </w:r>
    </w:p>
    <w:p>
      <w:r>
        <w:rPr>
          <w:b/>
          <w:u w:val="single"/>
        </w:rPr>
        <w:t>195620</w:t>
      </w:r>
    </w:p>
    <w:p>
      <w:r>
        <w:t>@mountainman1977 Aber dem @MiataMuc gefällt das. Typisch. |LBR| Nur um mich zu ärgern...</w:t>
      </w:r>
    </w:p>
    <w:p>
      <w:r>
        <w:rPr>
          <w:b/>
          <w:u w:val="single"/>
        </w:rPr>
        <w:t>195621</w:t>
      </w:r>
    </w:p>
    <w:p>
      <w:r>
        <w:t>,,Bohemien grove'' auf you tube !!!! sogar Helmut schmidt schreibt davon in seiner Biografie!!!</w:t>
      </w:r>
    </w:p>
    <w:p>
      <w:r>
        <w:rPr>
          <w:b/>
          <w:u w:val="single"/>
        </w:rPr>
        <w:t>195622</w:t>
      </w:r>
    </w:p>
    <w:p>
      <w:r>
        <w:t>@faz_donalphonso Bitte den zweiten Namen klein schreiben ☺</w:t>
      </w:r>
    </w:p>
    <w:p>
      <w:r>
        <w:rPr>
          <w:b/>
          <w:u w:val="single"/>
        </w:rPr>
        <w:t>195623</w:t>
      </w:r>
    </w:p>
    <w:p>
      <w:r>
        <w:t>@Gesinnungslaerm #Absurdistan news : ⤵ ⤵ |LBR| .das Auto hatte sich geweigert ein Softwareupdate für seine manipulierte Dieselsoftware durchführen zu lassen!😉</w:t>
      </w:r>
    </w:p>
    <w:p>
      <w:r>
        <w:rPr>
          <w:b/>
          <w:u w:val="single"/>
        </w:rPr>
        <w:t>195624</w:t>
      </w:r>
    </w:p>
    <w:p>
      <w:r>
        <w:t>@DFakeNews @Josie4you Der Eismann fuhr gerade vorbei</w:t>
      </w:r>
    </w:p>
    <w:p>
      <w:r>
        <w:rPr>
          <w:b/>
          <w:u w:val="single"/>
        </w:rPr>
        <w:t>195625</w:t>
      </w:r>
    </w:p>
    <w:p>
      <w:r>
        <w:t>Und immer daran denken: Wer grün wählt, wählt Islam.</w:t>
      </w:r>
    </w:p>
    <w:p>
      <w:r>
        <w:rPr>
          <w:b/>
          <w:u w:val="single"/>
        </w:rPr>
        <w:t>195626</w:t>
      </w:r>
    </w:p>
    <w:p>
      <w:r>
        <w:t>#CDU/CSU: Gut und gerne leben in Deutschland mit Niedriglöhnen, Armutsrenten und Aufrüstung. Zynischer gehts nicht. #Wahlprogramm</w:t>
      </w:r>
    </w:p>
    <w:p>
      <w:r>
        <w:rPr>
          <w:b/>
          <w:u w:val="single"/>
        </w:rPr>
        <w:t>195627</w:t>
      </w:r>
    </w:p>
    <w:p>
      <w:r>
        <w:t>@Milatrud11 @BuzzFeedGermany Im Buzzfeed-Artikel steht doch auch, dass ca. 85 Polizisten verletzt wurden. Die anderen Links in Ihrem Tweet sind alle nicht von diesem Jahr.</w:t>
      </w:r>
    </w:p>
    <w:p>
      <w:r>
        <w:rPr>
          <w:b/>
          <w:u w:val="single"/>
        </w:rPr>
        <w:t>195628</w:t>
      </w:r>
    </w:p>
    <w:p>
      <w:r>
        <w:t>wer hat das schäbige bankensystem erfunden? die alle Leute ausnehmen ??? ....</w:t>
      </w:r>
    </w:p>
    <w:p>
      <w:r>
        <w:rPr>
          <w:b/>
          <w:u w:val="single"/>
        </w:rPr>
        <w:t>195629</w:t>
      </w:r>
    </w:p>
    <w:p>
      <w:r>
        <w:t>#Fakt: 1 von 200 Kindern wacht jeden Morgen als #Flüchtling auf.</w:t>
      </w:r>
    </w:p>
    <w:p>
      <w:r>
        <w:rPr>
          <w:b/>
          <w:u w:val="single"/>
        </w:rPr>
        <w:t>195630</w:t>
      </w:r>
    </w:p>
    <w:p>
      <w:r>
        <w:t>@ShySmurf Und Trinkspender für Weiße sind halt nur für Weiße da...</w:t>
      </w:r>
    </w:p>
    <w:p>
      <w:r>
        <w:rPr>
          <w:b/>
          <w:u w:val="single"/>
        </w:rPr>
        <w:t>195631</w:t>
      </w:r>
    </w:p>
    <w:p>
      <w:r>
        <w:t>@mhoepflinger Natürlich - die OSTKÜSTENHURE droht.</w:t>
      </w:r>
    </w:p>
    <w:p>
      <w:r>
        <w:rPr>
          <w:b/>
          <w:u w:val="single"/>
        </w:rPr>
        <w:t>195632</w:t>
      </w:r>
    </w:p>
    <w:p>
      <w:r>
        <w:t>@d__iliev @MiRo_SPD Ich scheisse auf die abgefuckte SPD. SCHMAROTZER, PÄDOPHILE UND DENUNZIANTEN !!!</w:t>
      </w:r>
    </w:p>
    <w:p>
      <w:r>
        <w:rPr>
          <w:b/>
          <w:u w:val="single"/>
        </w:rPr>
        <w:t>195633</w:t>
      </w:r>
    </w:p>
    <w:p>
      <w:r>
        <w:t>@weidenkatzl Genau Volksfeinde sind die Komministen,Zecken,Antifa.</w:t>
      </w:r>
    </w:p>
    <w:p>
      <w:r>
        <w:rPr>
          <w:b/>
          <w:u w:val="single"/>
        </w:rPr>
        <w:t>195634</w:t>
      </w:r>
    </w:p>
    <w:p>
      <w:r>
        <w:t>die #SPD soll ruhig in die große Koalition gehen so können wir sicher sein dass sie sich dadurch selbst demontiert und verschwindet</w:t>
      </w:r>
    </w:p>
    <w:p>
      <w:r>
        <w:rPr>
          <w:b/>
          <w:u w:val="single"/>
        </w:rPr>
        <w:t>195635</w:t>
      </w:r>
    </w:p>
    <w:p>
      <w:r>
        <w:t>NrW Minister Jäger! : Die Grosse Pfeife spricht 😂😂😂😂😂</w:t>
      </w:r>
    </w:p>
    <w:p>
      <w:r>
        <w:rPr>
          <w:b/>
          <w:u w:val="single"/>
        </w:rPr>
        <w:t>195636</w:t>
      </w:r>
    </w:p>
    <w:p>
      <w:r>
        <w:t>@KerstinGriese @PastorSandy @bedfordstrohm @knuuut Wären wir auch supergern mit dabei. Aber für diesen Tag ist schon anderes geplant .... #relaunch @ekd</w:t>
      </w:r>
    </w:p>
    <w:p>
      <w:r>
        <w:rPr>
          <w:b/>
          <w:u w:val="single"/>
        </w:rPr>
        <w:t>195637</w:t>
      </w:r>
    </w:p>
    <w:p>
      <w:r>
        <w:t>@DonBarbone @MettManfred "Ausländer raus" ist eine reine Meinungsäußerung.</w:t>
      </w:r>
    </w:p>
    <w:p>
      <w:r>
        <w:rPr>
          <w:b/>
          <w:u w:val="single"/>
        </w:rPr>
        <w:t>195638</w:t>
      </w:r>
    </w:p>
    <w:p>
      <w:r>
        <w:t>@n59_puppche du hast mich falsch verstanden , wir sind die kleinen deppen und müssen für die Elite arbeiten (Milliardäre )</w:t>
      </w:r>
    </w:p>
    <w:p>
      <w:r>
        <w:rPr>
          <w:b/>
          <w:u w:val="single"/>
        </w:rPr>
        <w:t>195639</w:t>
      </w:r>
    </w:p>
    <w:p>
      <w:r>
        <w:t>#RTL zeigt euch heute ein wenig #Formel 1 zwischen der Werbung hahaha ein Hoch auf ORF</w:t>
      </w:r>
    </w:p>
    <w:p>
      <w:r>
        <w:rPr>
          <w:b/>
          <w:u w:val="single"/>
        </w:rPr>
        <w:t>195640</w:t>
      </w:r>
    </w:p>
    <w:p>
      <w:r>
        <w:t>der strunzdumme #Verstappen und sollte lieber Seifenkisten mit Wohnwagen fahren mehr kann er ohnehin nicht #F1sky</w:t>
      </w:r>
    </w:p>
    <w:p>
      <w:r>
        <w:rPr>
          <w:b/>
          <w:u w:val="single"/>
        </w:rPr>
        <w:t>195641</w:t>
      </w:r>
    </w:p>
    <w:p>
      <w:r>
        <w:t>Diskussion &amp;amp; Kritik: @martinoetting s Text über das bedingungslose #Grundeinkommen #BGE #Kapitalismus #Neoliberalismus #Sozialstaat</w:t>
      </w:r>
    </w:p>
    <w:p>
      <w:r>
        <w:rPr>
          <w:b/>
          <w:u w:val="single"/>
        </w:rPr>
        <w:t>195642</w:t>
      </w:r>
    </w:p>
    <w:p>
      <w:r>
        <w:t>@ThomasMichael71 @JoeHellBack @alexa_jung60 @Tschonka @Gwen_Ny_ @dasstimmvieh @Mohrenpost Ich schon. Ich teile mit ihnen die Ablehnung der derzeitigen Flüchtlingspolitik und des Islam.</w:t>
      </w:r>
    </w:p>
    <w:p>
      <w:r>
        <w:rPr>
          <w:b/>
          <w:u w:val="single"/>
        </w:rPr>
        <w:t>195643</w:t>
      </w:r>
    </w:p>
    <w:p>
      <w:r>
        <w:t>@Sven__Klapproth @UncelSA_m @cleoSLS Da kennt wohl jemand Artikel 16A nicht</w:t>
      </w:r>
    </w:p>
    <w:p>
      <w:r>
        <w:rPr>
          <w:b/>
          <w:u w:val="single"/>
        </w:rPr>
        <w:t>195644</w:t>
      </w:r>
    </w:p>
    <w:p>
      <w:r>
        <w:t>@GreenClaudia von deinen Islamisten , |LBR| Dschiadisten Freunden ,Und jagt dich olle ... Nackert über die Wies'n</w:t>
      </w:r>
    </w:p>
    <w:p>
      <w:r>
        <w:rPr>
          <w:b/>
          <w:u w:val="single"/>
        </w:rPr>
        <w:t>195645</w:t>
      </w:r>
    </w:p>
    <w:p>
      <w:r>
        <w:t>@Querkop: @WHetzler @DeisterEdith Was für ein dummer Tweet! |LBR| Von diesen Typen kritisiert werden ist eine Ehre! |LBR| Die Rotfaschisten zittern!</w:t>
      </w:r>
    </w:p>
    <w:p>
      <w:r>
        <w:rPr>
          <w:b/>
          <w:u w:val="single"/>
        </w:rPr>
        <w:t>195646</w:t>
      </w:r>
    </w:p>
    <w:p>
      <w:r>
        <w:t>ich glaube #ClaudiaRoth kann einfach nur peinlich. #Bundestag #Bundestagsvizepraesident</w:t>
      </w:r>
    </w:p>
    <w:p>
      <w:r>
        <w:rPr>
          <w:b/>
          <w:u w:val="single"/>
        </w:rPr>
        <w:t>195647</w:t>
      </w:r>
    </w:p>
    <w:p>
      <w:r>
        <w:t>@NB_pik Lange Rede, kurzer Sinn!💡 |LBR| Auf den Punkt gebracht: Quatschkopp⁉</w:t>
      </w:r>
    </w:p>
    <w:p>
      <w:r>
        <w:rPr>
          <w:b/>
          <w:u w:val="single"/>
        </w:rPr>
        <w:t>195648</w:t>
      </w:r>
    </w:p>
    <w:p>
      <w:r>
        <w:t>Wenn @APosener so gegen die AfD ist, warum schickt er dann nicht seine Frau los, um denen ganz ruhig zu erklären, dass es so nicht geht? |LBR| #TwitternWiePosener</w:t>
      </w:r>
    </w:p>
    <w:p>
      <w:r>
        <w:rPr>
          <w:b/>
          <w:u w:val="single"/>
        </w:rPr>
        <w:t>195649</w:t>
      </w:r>
    </w:p>
    <w:p>
      <w:r>
        <w:t>In dir muss brennen, was du in anderen entzünden willst. |LBR| Nach Augustinus</w:t>
      </w:r>
    </w:p>
    <w:p>
      <w:r>
        <w:rPr>
          <w:b/>
          <w:u w:val="single"/>
        </w:rPr>
        <w:t>195650</w:t>
      </w:r>
    </w:p>
    <w:p>
      <w:r>
        <w:t>@WHetzler @rostein45 @ramsesleben @BWSpricht Was geschieht eigentlich heute mit Hochverräter?</w:t>
      </w:r>
    </w:p>
    <w:p>
      <w:r>
        <w:rPr>
          <w:b/>
          <w:u w:val="single"/>
        </w:rPr>
        <w:t>195651</w:t>
      </w:r>
    </w:p>
    <w:p>
      <w:r>
        <w:t>@miss_tinotschka Ja, das stimmt: Sonntag nach Erscheinung des Herrn. und wenn der 6. Januar selbst auf einen Sonntag fällt, ist es der 13. Januar. Danke für den Hinweis! /fxn</w:t>
      </w:r>
    </w:p>
    <w:p>
      <w:r>
        <w:rPr>
          <w:b/>
          <w:u w:val="single"/>
        </w:rPr>
        <w:t>195652</w:t>
      </w:r>
    </w:p>
    <w:p>
      <w:r>
        <w:t>@JF_Hoffgaard @freies_wort |LBR| Da ermittelt kein Staatsanwalt. Im Gegenteil.</w:t>
      </w:r>
    </w:p>
    <w:p>
      <w:r>
        <w:rPr>
          <w:b/>
          <w:u w:val="single"/>
        </w:rPr>
        <w:t>195653</w:t>
      </w:r>
    </w:p>
    <w:p>
      <w:r>
        <w:t>@AuswaertigesAmt @sigmargabriel Zur Zukunftsfähigkeit von Deutschland gehört auch die Reform des Auswärtigen Amtes.</w:t>
      </w:r>
    </w:p>
    <w:p>
      <w:r>
        <w:rPr>
          <w:b/>
          <w:u w:val="single"/>
        </w:rPr>
        <w:t>195654</w:t>
      </w:r>
    </w:p>
    <w:p>
      <w:r>
        <w:t>@Jost2018 @Westminster1000 Zum kotzen.Alles Duckmäuser und Volksverräter!</w:t>
      </w:r>
    </w:p>
    <w:p>
      <w:r>
        <w:rPr>
          <w:b/>
          <w:u w:val="single"/>
        </w:rPr>
        <w:t>195655</w:t>
      </w:r>
    </w:p>
    <w:p>
      <w:r>
        <w:t>@MiataMuc Musst ihn halt besser erziehen.</w:t>
      </w:r>
    </w:p>
    <w:p>
      <w:r>
        <w:rPr>
          <w:b/>
          <w:u w:val="single"/>
        </w:rPr>
        <w:t>195656</w:t>
      </w:r>
    </w:p>
    <w:p>
      <w:r>
        <w:t>@DeusNeptune @FreavonWegen Och, so hässlich finde ich den nicht ☺</w:t>
      </w:r>
    </w:p>
    <w:p>
      <w:r>
        <w:rPr>
          <w:b/>
          <w:u w:val="single"/>
        </w:rPr>
        <w:t>195657</w:t>
      </w:r>
    </w:p>
    <w:p>
      <w:r>
        <w:t>@christian_neef Und fallen sie nicht auf begnadeten Polemiker @berndulrich rein. Sein Text in der Zeit letzte Woche ist Bewerbung als Sprecher der Grünen.</w:t>
      </w:r>
    </w:p>
    <w:p>
      <w:r>
        <w:rPr>
          <w:b/>
          <w:u w:val="single"/>
        </w:rPr>
        <w:t>195658</w:t>
      </w:r>
    </w:p>
    <w:p>
      <w:r>
        <w:t>@republikaner Aber richtig und Abschiebungen aller verdächtiger Asylanten, samt Asylschmarotzer.</w:t>
      </w:r>
    </w:p>
    <w:p>
      <w:r>
        <w:rPr>
          <w:b/>
          <w:u w:val="single"/>
        </w:rPr>
        <w:t>195659</w:t>
      </w:r>
    </w:p>
    <w:p>
      <w:r>
        <w:t>@boundborg @Claudia_Mertes Ich hab kein Problem. Außer dass Du den Begriff "Gutmensch" falsch verwendest.</w:t>
      </w:r>
    </w:p>
    <w:p>
      <w:r>
        <w:rPr>
          <w:b/>
          <w:u w:val="single"/>
        </w:rPr>
        <w:t>195660</w:t>
      </w:r>
    </w:p>
    <w:p>
      <w:r>
        <w:t>@stefanolix @LucasSchoppe1 @Die_Gruenen Die wollen von nix ablenken. Die sind naturgemäß so dumm.</w:t>
      </w:r>
    </w:p>
    <w:p>
      <w:r>
        <w:rPr>
          <w:b/>
          <w:u w:val="single"/>
        </w:rPr>
        <w:t>195661</w:t>
      </w:r>
    </w:p>
    <w:p>
      <w:r>
        <w:t>.@LudkeThomas ist das Ihre Rechtfertigung für erstochene Touristinnen? Ekelhaft.</w:t>
      </w:r>
    </w:p>
    <w:p>
      <w:r>
        <w:rPr>
          <w:b/>
          <w:u w:val="single"/>
        </w:rPr>
        <w:t>195662</w:t>
      </w:r>
    </w:p>
    <w:p>
      <w:r>
        <w:t>Den Auftritt hat sich #Volvo aber was kosten lassen… 🚙 #Tatort #ProductPlacement</w:t>
      </w:r>
    </w:p>
    <w:p>
      <w:r>
        <w:rPr>
          <w:b/>
          <w:u w:val="single"/>
        </w:rPr>
        <w:t>195663</w:t>
      </w:r>
    </w:p>
    <w:p>
      <w:r>
        <w:t>@mundaufmachen @AfDFraktion_MV Chrstl. Glaube,ja. Kirche heute Nein!</w:t>
      </w:r>
    </w:p>
    <w:p>
      <w:r>
        <w:rPr>
          <w:b/>
          <w:u w:val="single"/>
        </w:rPr>
        <w:t>195664</w:t>
      </w:r>
    </w:p>
    <w:p>
      <w:r>
        <w:t>@Hartes_Geld @Deutschland77 Das Individuum hätte sich VORHER umbringen sollen. Besser noch man kastriert solche Schweine</w:t>
      </w:r>
    </w:p>
    <w:p>
      <w:r>
        <w:rPr>
          <w:b/>
          <w:u w:val="single"/>
        </w:rPr>
        <w:t>195665</w:t>
      </w:r>
    </w:p>
    <w:p>
      <w:r>
        <w:t>@allesevolution An der ewigen Scroll-Funktion. Das nervt gerade bei Handies extrem.</w:t>
      </w:r>
    </w:p>
    <w:p>
      <w:r>
        <w:rPr>
          <w:b/>
          <w:u w:val="single"/>
        </w:rPr>
        <w:t>195666</w:t>
      </w:r>
    </w:p>
    <w:p>
      <w:r>
        <w:t>@katjadoerner Aber nein, meine Liebe. Schlager ist Frieden, Liebe und die Verheißung einer besseren Welt 💖</w:t>
      </w:r>
    </w:p>
    <w:p>
      <w:r>
        <w:rPr>
          <w:b/>
          <w:u w:val="single"/>
        </w:rPr>
        <w:t>195667</w:t>
      </w:r>
    </w:p>
    <w:p>
      <w:r>
        <w:t>@impressivaMicha @ARDde Trittin war das Kanonenfutter für Kurz.</w:t>
      </w:r>
    </w:p>
    <w:p>
      <w:r>
        <w:rPr>
          <w:b/>
          <w:u w:val="single"/>
        </w:rPr>
        <w:t>195668</w:t>
      </w:r>
    </w:p>
    <w:p>
      <w:r>
        <w:t>@Schnubb36 @Schockadin @gselsbaer @transsimian @Fjordspringer @oadiakosmos @3rd_stone_f_sun @AlfredAndPaul @TomBell46959788 @KosmosOadia @druzim @DasEbenbild @_Apuleius @karlrahner_sj @veronikusz @LadyLeliana @VJanusch @HELMA__D @ifw_recht @gbs_org Fühlst du dich eigentlich auserwählt,weil du etwas spürst was mit wissenschaftlichen Methoden nicht nachweisbar ist?Wieso spüren wir bösen Atheisten und Agnostiker das nicht? Hat Gott uns direkt aussortiert? Es ist ja nicht so als hätten wir mal was gespürt und es dann abgelehnt.</w:t>
      </w:r>
    </w:p>
    <w:p>
      <w:r>
        <w:rPr>
          <w:b/>
          <w:u w:val="single"/>
        </w:rPr>
        <w:t>195669</w:t>
      </w:r>
    </w:p>
    <w:p>
      <w:r>
        <w:t>Wenn Ihr jetzt in der kalten Jahreszeit einen Obdachlosen seht, klärt diesen Mann bitte über seine weißen, heterosexuellen Privilegien auf.</w:t>
      </w:r>
    </w:p>
    <w:p>
      <w:r>
        <w:rPr>
          <w:b/>
          <w:u w:val="single"/>
        </w:rPr>
        <w:t>195670</w:t>
      </w:r>
    </w:p>
    <w:p>
      <w:r>
        <w:t>@cducsubt @juergenhardt Hat Erdogan denn schon angerufen und gefragt, wo er seine Soldaten noch hinschicken darf? Gibt es wirklich noch Personen die glauben, dass sich ein quasi-Diktator wie er von Pazifisten ohne einsatzfähige Armee irgendetwas sagen lassen wird?</w:t>
      </w:r>
    </w:p>
    <w:p>
      <w:r>
        <w:rPr>
          <w:b/>
          <w:u w:val="single"/>
        </w:rPr>
        <w:t>195671</w:t>
      </w:r>
    </w:p>
    <w:p>
      <w:r>
        <w:t>@fotoluxlux @ismail_kupeli Ich wüsste da einen Koalitionspartner für die #CSU, mit "F" in der Mitte. / GR</w:t>
      </w:r>
    </w:p>
    <w:p>
      <w:r>
        <w:rPr>
          <w:b/>
          <w:u w:val="single"/>
        </w:rPr>
        <w:t>195672</w:t>
      </w:r>
    </w:p>
    <w:p>
      <w:r>
        <w:t>Für wie blöd hält die @spdde @jusos @MartinSchulz denn die Mitglieder??? |LBR| Nicht erreicht wurde, das die Bürgerversicherung nicht kommt. |LBR| Nicht erreicht Klimaschutz |LBR| Nicht erreicht wurde, Zuzug der Familien . Obergrenze 😡😡😡 |LBR| Ich hoffe das die Mitglieder nein sagen!</w:t>
      </w:r>
    </w:p>
    <w:p>
      <w:r>
        <w:rPr>
          <w:b/>
          <w:u w:val="single"/>
        </w:rPr>
        <w:t>195673</w:t>
      </w:r>
    </w:p>
    <w:p>
      <w:r>
        <w:t>Die meisten Muslimas im Westen tragen das Kopftuch freiwillig und selbstbewusst. |LBR| Und genau das ist die Tragödie.</w:t>
      </w:r>
    </w:p>
    <w:p>
      <w:r>
        <w:rPr>
          <w:b/>
          <w:u w:val="single"/>
        </w:rPr>
        <w:t>195674</w:t>
      </w:r>
    </w:p>
    <w:p>
      <w:r>
        <w:t>@rspctfl @ergroovt @Innenwelttramp @ThomasMichael71 @houelle_beck @ksemann2 @DrKassandraPari Gut. Dann sind halt Männer benachteiligt. Macht es auch nicht besser.</w:t>
      </w:r>
    </w:p>
    <w:p>
      <w:r>
        <w:rPr>
          <w:b/>
          <w:u w:val="single"/>
        </w:rPr>
        <w:t>195675</w:t>
      </w:r>
    </w:p>
    <w:p>
      <w:r>
        <w:t>Ich schlafe nicht mit Frauen, obwohl sie es wollen. |LBR| #ichwars</w:t>
      </w:r>
    </w:p>
    <w:p>
      <w:r>
        <w:rPr>
          <w:b/>
          <w:u w:val="single"/>
        </w:rPr>
        <w:t>195676</w:t>
      </w:r>
    </w:p>
    <w:p>
      <w:r>
        <w:t>@neomagazin Was soll dieses Österreich bashing</w:t>
      </w:r>
    </w:p>
    <w:p>
      <w:r>
        <w:rPr>
          <w:b/>
          <w:u w:val="single"/>
        </w:rPr>
        <w:t>195677</w:t>
      </w:r>
    </w:p>
    <w:p>
      <w:r>
        <w:t>Seit ich weiß, dass es Leute gibt, die an eine flache Erde glauben, sollte mich eigentlich keine Dummheit mehr überraschen. |LBR| Sollte...</w:t>
      </w:r>
    </w:p>
    <w:p>
      <w:r>
        <w:rPr>
          <w:b/>
          <w:u w:val="single"/>
        </w:rPr>
        <w:t>195678</w:t>
      </w:r>
    </w:p>
    <w:p>
      <w:r>
        <w:t>@Martin_Sellner @Saerdnaya Warum dürfen die bleiben? Unbegreiflich?💩</w:t>
      </w:r>
    </w:p>
    <w:p>
      <w:r>
        <w:rPr>
          <w:b/>
          <w:u w:val="single"/>
        </w:rPr>
        <w:t>195679</w:t>
      </w:r>
    </w:p>
    <w:p>
      <w:r>
        <w:t>wer nicht in den Schlaf findet sollte den Film in der #ARD schauen der ist sehr ermüdend und wohltuend für den Schlaf</w:t>
      </w:r>
    </w:p>
    <w:p>
      <w:r>
        <w:rPr>
          <w:b/>
          <w:u w:val="single"/>
        </w:rPr>
        <w:t>195680</w:t>
      </w:r>
    </w:p>
    <w:p>
      <w:r>
        <w:t>@npdde |LBR| Deutsche sollten NPD wählen, statt die gemäßigte AfD.</w:t>
      </w:r>
    </w:p>
    <w:p>
      <w:r>
        <w:rPr>
          <w:b/>
          <w:u w:val="single"/>
        </w:rPr>
        <w:t>195681</w:t>
      </w:r>
    </w:p>
    <w:p>
      <w:r>
        <w:t>@Meyermit_ey @maurice_breuer Seit wann ist der Anspruch der #SPD, schlechteres nur verhindern zu wollen? /TN</w:t>
      </w:r>
    </w:p>
    <w:p>
      <w:r>
        <w:rPr>
          <w:b/>
          <w:u w:val="single"/>
        </w:rPr>
        <w:t>195682</w:t>
      </w:r>
    </w:p>
    <w:p>
      <w:r>
        <w:t>#USA: Wo Demokraten für Establishment,Korruption und 'Weiter so' stehen, siegen die Trumps. Mit Bernie wärs anders gelaufen. SPD aufgepasst</w:t>
      </w:r>
    </w:p>
    <w:p>
      <w:r>
        <w:rPr>
          <w:b/>
          <w:u w:val="single"/>
        </w:rPr>
        <w:t>195683</w:t>
      </w:r>
    </w:p>
    <w:p>
      <w:r>
        <w:t>@elisalocuta @hrmnn01 @rockToamna Die neue Seite soll aufgeräumter und ansprechender wirken, deshalb haben wir Inhalte neu strukturiert und auf einige Bereiche verzichtet.</w:t>
      </w:r>
    </w:p>
    <w:p>
      <w:r>
        <w:rPr>
          <w:b/>
          <w:u w:val="single"/>
        </w:rPr>
        <w:t>195684</w:t>
      </w:r>
    </w:p>
    <w:p>
      <w:r>
        <w:t>Grade zdf zu Auschwitz gesehen. Das gleiche wie Schwarze Kanal der SED.</w:t>
      </w:r>
    </w:p>
    <w:p>
      <w:r>
        <w:rPr>
          <w:b/>
          <w:u w:val="single"/>
        </w:rPr>
        <w:t>195685</w:t>
      </w:r>
    </w:p>
    <w:p>
      <w:r>
        <w:t>@ThomasMichael71 @JoeHellBack @alexa_jung60 @Tschonka @Mohrenpost Oder Indonesien. Selbst die Türkei ist mit Vorsicht zu genießen.</w:t>
      </w:r>
    </w:p>
    <w:p>
      <w:r>
        <w:rPr>
          <w:b/>
          <w:u w:val="single"/>
        </w:rPr>
        <w:t>195686</w:t>
      </w:r>
    </w:p>
    <w:p>
      <w:r>
        <w:t>Liebe Freunde,was wollen die Griechen?Geld?Milliarden?</w:t>
      </w:r>
    </w:p>
    <w:p>
      <w:r>
        <w:rPr>
          <w:b/>
          <w:u w:val="single"/>
        </w:rPr>
        <w:t>195687</w:t>
      </w:r>
    </w:p>
    <w:p>
      <w:r>
        <w:t>Salafistisch gesinnte junge Frauen organisieren sich und bilden sogenannte „Schwesternschaften“ im Internet. Durch diese Vorgehensweise werden junge Frauen nach und nach manipuliert und indoktriniert. Es wird betont, wie wichtig die Rolle der Frau im „heiligen Krieg“ ist.</w:t>
      </w:r>
    </w:p>
    <w:p>
      <w:r>
        <w:rPr>
          <w:b/>
          <w:u w:val="single"/>
        </w:rPr>
        <w:t>195688</w:t>
      </w:r>
    </w:p>
    <w:p>
      <w:r>
        <w:t>@UlrichKelber Glückwunsch! Ist verdient, war ein starker Aufschlag in #Bonn</w:t>
      </w:r>
    </w:p>
    <w:p>
      <w:r>
        <w:rPr>
          <w:b/>
          <w:u w:val="single"/>
        </w:rPr>
        <w:t>195689</w:t>
      </w:r>
    </w:p>
    <w:p>
      <w:r>
        <w:t>Man soll nie etwas Gutes, sei es noch so klein, aufschieben in der Hoffnung, in der Zukunft Größeres tun zu können. Ignatius von Loyola</w:t>
      </w:r>
    </w:p>
    <w:p>
      <w:r>
        <w:rPr>
          <w:b/>
          <w:u w:val="single"/>
        </w:rPr>
        <w:t>195690</w:t>
      </w:r>
    </w:p>
    <w:p>
      <w:r>
        <w:t>@MiataMuc @nadine_wickert @elfiold @Claudia_Mertes @AugustFinger Solltest Du nicht betrunken sein???</w:t>
      </w:r>
    </w:p>
    <w:p>
      <w:r>
        <w:rPr>
          <w:b/>
          <w:u w:val="single"/>
        </w:rPr>
        <w:t>195691</w:t>
      </w:r>
    </w:p>
    <w:p>
      <w:r>
        <w:t>Ein bisschen stolz darf man sein: Das @ErzbistumHH hat seit März 2015 Projekte in der Flüchtlingsarbeit mit über 375.000 € gefördert.</w:t>
      </w:r>
    </w:p>
    <w:p>
      <w:r>
        <w:rPr>
          <w:b/>
          <w:u w:val="single"/>
        </w:rPr>
        <w:t>195692</w:t>
      </w:r>
    </w:p>
    <w:p>
      <w:r>
        <w:t>@mindph Es geht um Intersexualität. Erst informieren, dann tweeten.</w:t>
      </w:r>
    </w:p>
    <w:p>
      <w:r>
        <w:rPr>
          <w:b/>
          <w:u w:val="single"/>
        </w:rPr>
        <w:t>195693</w:t>
      </w:r>
    </w:p>
    <w:p>
      <w:r>
        <w:t>@JedemEquality @rspctfl @Innenwelttramp @ThomasMichael71 @ksemann2 @DrKassandraPari Die Art Islam, die Frauen für männliche Verfügungsmasse hält.</w:t>
      </w:r>
    </w:p>
    <w:p>
      <w:r>
        <w:rPr>
          <w:b/>
          <w:u w:val="single"/>
        </w:rPr>
        <w:t>195694</w:t>
      </w:r>
    </w:p>
    <w:p>
      <w:r>
        <w:t>@ericcartmensmum @xXxOPEXOBxXx @HelgeThiessen @MiataMuc Die Klagen von MGTOW spiegeln genau das wieder: Rechtlicher Benachteiligung von Männern insbesondere im Scheidungs- und Familienrecht. Und im Sexualstrafrecht haben sich Feministen auch bereits sehr weit durchgesetzt.</w:t>
      </w:r>
    </w:p>
    <w:p>
      <w:r>
        <w:rPr>
          <w:b/>
          <w:u w:val="single"/>
        </w:rPr>
        <w:t>195695</w:t>
      </w:r>
    </w:p>
    <w:p>
      <w:r>
        <w:t>@DonBarbone @hannes_elefant @ChSascha Es geht hier nicht um kritisieren, sondern um Anwendung von Gewalt.</w:t>
      </w:r>
    </w:p>
    <w:p>
      <w:r>
        <w:rPr>
          <w:b/>
          <w:u w:val="single"/>
        </w:rPr>
        <w:t>195696</w:t>
      </w:r>
    </w:p>
    <w:p>
      <w:r>
        <w:t>@vt27kolt11 @jens_streubel @AQuohe @Karl_Lauterbach Soll man vielleicht den alten Dreck weitermachen lassen?</w:t>
      </w:r>
    </w:p>
    <w:p>
      <w:r>
        <w:rPr>
          <w:b/>
          <w:u w:val="single"/>
        </w:rPr>
        <w:t>195697</w:t>
      </w:r>
    </w:p>
    <w:p>
      <w:r>
        <w:t>Boh ich bin RICHTIG sauer, was denkt sich diese @spdde @jusos ?????? |LBR| Das alle Wähler so blöd sind, wie die mit Merkel verhandelt haben? Sogar Herr Seehofer hat seine Obergrenze. Leute jetzt Reicht es wirklich mit dieser SPD sorry</w:t>
      </w:r>
    </w:p>
    <w:p>
      <w:r>
        <w:rPr>
          <w:b/>
          <w:u w:val="single"/>
        </w:rPr>
        <w:t>195698</w:t>
      </w:r>
    </w:p>
    <w:p>
      <w:r>
        <w:t>@MiRo_SPD Abgefuckte Hühnerscheisse. Aber klar, dass jemand aus der Scheinheiligsten Partei Deutschlands so denkt. SPD - SCHMAROTZER, PÄDOPHILE und DENUNZIANTEN. |LBR| Wer hat uns verraten....</w:t>
      </w:r>
    </w:p>
    <w:p>
      <w:r>
        <w:rPr>
          <w:b/>
          <w:u w:val="single"/>
        </w:rPr>
        <w:t>195699</w:t>
      </w:r>
    </w:p>
    <w:p>
      <w:r>
        <w:t>Liebe Freunde, lernt,gegen den Strom zu schwimmen. Wir können die Freiheit erschaffen.</w:t>
      </w:r>
    </w:p>
    <w:p>
      <w:r>
        <w:rPr>
          <w:b/>
          <w:u w:val="single"/>
        </w:rPr>
        <w:t>195700</w:t>
      </w:r>
    </w:p>
    <w:p>
      <w:r>
        <w:t>Wer hat denn eigentlich die Kneipe bezahlt?</w:t>
      </w:r>
    </w:p>
    <w:p>
      <w:r>
        <w:rPr>
          <w:b/>
          <w:u w:val="single"/>
        </w:rPr>
        <w:t>195701</w:t>
      </w:r>
    </w:p>
    <w:p>
      <w:r>
        <w:t>Bei einer Direktwahl hätte Claudi Roth nichtmal 1%. Keiner will sie haben. #lanz #maischberger</w:t>
      </w:r>
    </w:p>
    <w:p>
      <w:r>
        <w:rPr>
          <w:b/>
          <w:u w:val="single"/>
        </w:rPr>
        <w:t>195702</w:t>
      </w:r>
    </w:p>
    <w:p>
      <w:r>
        <w:t>@gamergateblogde Na ja. Blödsinn sind Grid-Girls schon.</w:t>
      </w:r>
    </w:p>
    <w:p>
      <w:r>
        <w:rPr>
          <w:b/>
          <w:u w:val="single"/>
        </w:rPr>
        <w:t>195703</w:t>
      </w:r>
    </w:p>
    <w:p>
      <w:r>
        <w:t>@abderrahimde1 Dazu brauchen Sie keine Geheimdienste. Es war für jeden sichtbar... E ist ein gefährlicher Salafist und Hassprediger der die Jugend vergiftet...</w:t>
      </w:r>
    </w:p>
    <w:p>
      <w:r>
        <w:rPr>
          <w:b/>
          <w:u w:val="single"/>
        </w:rPr>
        <w:t>195704</w:t>
      </w:r>
    </w:p>
    <w:p>
      <w:r>
        <w:t>@LPDWien Bei so einer Polizei fühle ich mich als Israelischer Tourist nicht sicher. Da bleibe ich lieber weg.</w:t>
      </w:r>
    </w:p>
    <w:p>
      <w:r>
        <w:rPr>
          <w:b/>
          <w:u w:val="single"/>
        </w:rPr>
        <w:t>195705</w:t>
      </w:r>
    </w:p>
    <w:p>
      <w:r>
        <w:t>@schieritz genau. Ein Anwalt wird also mit den Taten des Klienten verstrickt. Sage ich doch. Sie haben ein seltsames Rechtsverständnis.</w:t>
      </w:r>
    </w:p>
    <w:p>
      <w:r>
        <w:rPr>
          <w:b/>
          <w:u w:val="single"/>
        </w:rPr>
        <w:t>195706</w:t>
      </w:r>
    </w:p>
    <w:p>
      <w:r>
        <w:t>@HeroJacques Unsinn. Es geht um Kompromisse, nicht um Gleichschaltung. Sie reden ja schon wie AfD-ler.</w:t>
      </w:r>
    </w:p>
    <w:p>
      <w:r>
        <w:rPr>
          <w:b/>
          <w:u w:val="single"/>
        </w:rPr>
        <w:t>195707</w:t>
      </w:r>
    </w:p>
    <w:p>
      <w:r>
        <w:t>@weidenkatzl |LBR| So ist es. Schwule dürfen ja immer bleiben. Pfui Teufel!</w:t>
      </w:r>
    </w:p>
    <w:p>
      <w:r>
        <w:rPr>
          <w:b/>
          <w:u w:val="single"/>
        </w:rPr>
        <w:t>195708</w:t>
      </w:r>
    </w:p>
    <w:p>
      <w:r>
        <w:t>Erst die Fremde lehrt uns, was wir an der Heimat besitzen. |LBR| Theodor Fontane, Wanderungen durch die Mark Brandenburg</w:t>
      </w:r>
    </w:p>
    <w:p>
      <w:r>
        <w:rPr>
          <w:b/>
          <w:u w:val="single"/>
        </w:rPr>
        <w:t>195709</w:t>
      </w:r>
    </w:p>
    <w:p>
      <w:r>
        <w:t>Gott sei Dank sind wir #Merkel jetzt bald los #CDU</w:t>
      </w:r>
    </w:p>
    <w:p>
      <w:r>
        <w:rPr>
          <w:b/>
          <w:u w:val="single"/>
        </w:rPr>
        <w:t>195710</w:t>
      </w:r>
    </w:p>
    <w:p>
      <w:r>
        <w:t>@stefanolix Sie ist eine Rassistin. Und Sexistin.</w:t>
      </w:r>
    </w:p>
    <w:p>
      <w:r>
        <w:rPr>
          <w:b/>
          <w:u w:val="single"/>
        </w:rPr>
        <w:t>195711</w:t>
      </w:r>
    </w:p>
    <w:p>
      <w:r>
        <w:t>Es wäre fatal, wenn der Eindruck entstünde, es drehe sich alles nur um die Männer und wenn die sich entschieden haben, käme dann einfach noch irgend ne Frau an Mister X Seite (@ABaerbock) - stärkster emanzipatorischer Satz seit langem! #Grüne</w:t>
      </w:r>
    </w:p>
    <w:p>
      <w:r>
        <w:rPr>
          <w:b/>
          <w:u w:val="single"/>
        </w:rPr>
        <w:t>195712</w:t>
      </w:r>
    </w:p>
    <w:p>
      <w:r>
        <w:t>Ehrung in der Staatskanzlei des Landes #Brandenburg: #BStU-Mitarbeiterin Andrea Bahr nimmt heute für Ihre Teile von „Die #Staatssicherheit und @Die_Gruenen“ den Postdoc-Preis 2017 entgegen. Hauptressource der 2016 erschienen Studie waren Dokumente des #StasiUnterlagenArchiv's.</w:t>
      </w:r>
    </w:p>
    <w:p>
      <w:r>
        <w:rPr>
          <w:b/>
          <w:u w:val="single"/>
        </w:rPr>
        <w:t>195713</w:t>
      </w:r>
    </w:p>
    <w:p>
      <w:r>
        <w:t>@AfDNeuigkeiten Rechtskonservativ wäre mir lieber .Liberal führt zur Dekadenz.</w:t>
      </w:r>
    </w:p>
    <w:p>
      <w:r>
        <w:rPr>
          <w:b/>
          <w:u w:val="single"/>
        </w:rPr>
        <w:t>195714</w:t>
      </w:r>
    </w:p>
    <w:p>
      <w:r>
        <w:t>bleibt #Merkel bleibt die #AFD und wächst #CDU</w:t>
      </w:r>
    </w:p>
    <w:p>
      <w:r>
        <w:rPr>
          <w:b/>
          <w:u w:val="single"/>
        </w:rPr>
        <w:t>195715</w:t>
      </w:r>
    </w:p>
    <w:p>
      <w:r>
        <w:t>wenn man immer den Wähler ignoriert bekommt man irgendwann die Quittung das war auch schon in Würselen so wo sie alles vergeigt haben Herr @MartinSchulz #SPD</w:t>
      </w:r>
    </w:p>
    <w:p>
      <w:r>
        <w:rPr>
          <w:b/>
          <w:u w:val="single"/>
        </w:rPr>
        <w:t>195716</w:t>
      </w:r>
    </w:p>
    <w:p>
      <w:r>
        <w:t>Künstler, wie die vom @politicalbeauty, halten sich ja gerne für subversiv. |LBR| Tatsache aber ist, dass sie von Fördergeldern leben und genau die Kunst machen, die das mediale und politische Establishment schätzt.</w:t>
      </w:r>
    </w:p>
    <w:p>
      <w:r>
        <w:rPr>
          <w:b/>
          <w:u w:val="single"/>
        </w:rPr>
        <w:t>195717</w:t>
      </w:r>
    </w:p>
    <w:p>
      <w:r>
        <w:t>Druck machen für sofortige Demirtas-Freilassung! BuReg muss Konsequenzen ziehen. BuWehr raus aus #Türkei, Waffenexportstopp! #HDP #Erdogan</w:t>
      </w:r>
    </w:p>
    <w:p>
      <w:r>
        <w:rPr>
          <w:b/>
          <w:u w:val="single"/>
        </w:rPr>
        <w:t>195718</w:t>
      </w:r>
    </w:p>
    <w:p>
      <w:r>
        <w:t>@IQ_Stimulator Honecker war doch auch Saarländer, oder?</w:t>
      </w:r>
    </w:p>
    <w:p>
      <w:r>
        <w:rPr>
          <w:b/>
          <w:u w:val="single"/>
        </w:rPr>
        <w:t>195719</w:t>
      </w:r>
    </w:p>
    <w:p>
      <w:r>
        <w:t>@bax_daniel @pewresearch Dann haben wir ja nochmal Glück gehabt.</w:t>
      </w:r>
    </w:p>
    <w:p>
      <w:r>
        <w:rPr>
          <w:b/>
          <w:u w:val="single"/>
        </w:rPr>
        <w:t>195720</w:t>
      </w:r>
    </w:p>
    <w:p>
      <w:r>
        <w:t>@MartinDomig @MiataMuc Das Problem ist, dass es ja nicht bei Feministen bleibt. Das ist jetzt für alle Nicht-Moslems ne No Go Area.</w:t>
      </w:r>
    </w:p>
    <w:p>
      <w:r>
        <w:rPr>
          <w:b/>
          <w:u w:val="single"/>
        </w:rPr>
        <w:t>195721</w:t>
      </w:r>
    </w:p>
    <w:p>
      <w:r>
        <w:t>@jock_schrader @Volker_Beck @spdde Mir geht’s hier mal nicht um Parteizugehörigkeit. Je mehr für diese Werte streiten, desto besser für unsere Demokratie!</w:t>
      </w:r>
    </w:p>
    <w:p>
      <w:r>
        <w:rPr>
          <w:b/>
          <w:u w:val="single"/>
        </w:rPr>
        <w:t>195722</w:t>
      </w:r>
    </w:p>
    <w:p>
      <w:r>
        <w:t>@oadiakosmos @3rd_stone_f_sun @Schnubb36 @Fjordspringer @gselsbaer @transsimian @AlfredAndPaul @TomBell46959788 @KosmosOadia @druzim @DasEbenbild @_Apuleius @karlrahner_sj @veronikusz @LadyLeliana @VJanusch @HELMA__D @ifw_recht @gbs_org Sicher wieder falsche Christen. Die haben die Tradition erfunden und bis heute für dich bewahrt, dass du heute aufklären kannst, dass die das ganz falsch erfunden haben und du natürlich viel besser weißt wie die das damals meinten.</w:t>
      </w:r>
    </w:p>
    <w:p>
      <w:r>
        <w:rPr>
          <w:b/>
          <w:u w:val="single"/>
        </w:rPr>
        <w:t>195723</w:t>
      </w:r>
    </w:p>
    <w:p>
      <w:r>
        <w:t>@faksilar Ein Austausch von Bedingungen macht eine Aussage nicht gleichwertig zu einer anderen.</w:t>
      </w:r>
    </w:p>
    <w:p>
      <w:r>
        <w:rPr>
          <w:b/>
          <w:u w:val="single"/>
        </w:rPr>
        <w:t>195724</w:t>
      </w:r>
    </w:p>
    <w:p>
      <w:r>
        <w:t>@StapelChipsYT @ichbinmuckmuck @tonino85 Weil ich ein ungewöhnlicher Schwuler bin. Glaub ich zumindest.</w:t>
      </w:r>
    </w:p>
    <w:p>
      <w:r>
        <w:rPr>
          <w:b/>
          <w:u w:val="single"/>
        </w:rPr>
        <w:t>195725</w:t>
      </w:r>
    </w:p>
    <w:p>
      <w:r>
        <w:t>@ZweckKind @MGENBlog @1983film Wegen persönlichem Glauben Ausweisung befürchten zu müssen, ist #politischeVerfolgung. |LBR| Wir plädieren für konsequenten #Säkularismus und eine #offeneGesellschaft, in der die persönliche Freiheit im Rahmen von weltlich begründeten, zeitgemäßen Gesetzen gewährleistet wird.</w:t>
      </w:r>
    </w:p>
    <w:p>
      <w:r>
        <w:rPr>
          <w:b/>
          <w:u w:val="single"/>
        </w:rPr>
        <w:t>195726</w:t>
      </w:r>
    </w:p>
    <w:p>
      <w:r>
        <w:t>@sabine_m_b Nein dafür ist sie zu degeneriert! Die alte ist doch auch Drogen total schlechte Haut und ständig das nervöse blinzeln #maischberger</w:t>
      </w:r>
    </w:p>
    <w:p>
      <w:r>
        <w:rPr>
          <w:b/>
          <w:u w:val="single"/>
        </w:rPr>
        <w:t>195727</w:t>
      </w:r>
    </w:p>
    <w:p>
      <w:r>
        <w:t>Zum ersten mal live habe ich Rassismus erlebt, als ich mit einem selbsternannten Antirassisten gesprochen habe.</w:t>
      </w:r>
    </w:p>
    <w:p>
      <w:r>
        <w:rPr>
          <w:b/>
          <w:u w:val="single"/>
        </w:rPr>
        <w:t>195728</w:t>
      </w:r>
    </w:p>
    <w:p>
      <w:r>
        <w:t>Das würde bedeuten, dass er seine eigene mohammedanische Sozialisierung, worunter etwa auch die Frauenverachtung fällt, aufgeben müsste.</w:t>
      </w:r>
    </w:p>
    <w:p>
      <w:r>
        <w:rPr>
          <w:b/>
          <w:u w:val="single"/>
        </w:rPr>
        <w:t>195729</w:t>
      </w:r>
    </w:p>
    <w:p>
      <w:r>
        <w:t>@Der_Zyniker_2 schlimm das einer wie Volker Beck noch in Talkshows eingeladen wird</w:t>
      </w:r>
    </w:p>
    <w:p>
      <w:r>
        <w:rPr>
          <w:b/>
          <w:u w:val="single"/>
        </w:rPr>
        <w:t>195730</w:t>
      </w:r>
    </w:p>
    <w:p>
      <w:r>
        <w:t>@krippmarie |LBR| Die hat doch den Arsch offen.</w:t>
      </w:r>
    </w:p>
    <w:p>
      <w:r>
        <w:rPr>
          <w:b/>
          <w:u w:val="single"/>
        </w:rPr>
        <w:t>195731</w:t>
      </w:r>
    </w:p>
    <w:p>
      <w:r>
        <w:t>Menschen, die legal nach Deutschland eingewandert sind und sich haben einbürgern lassen, müssen sich echt verarscht vorkommen.</w:t>
      </w:r>
    </w:p>
    <w:p>
      <w:r>
        <w:rPr>
          <w:b/>
          <w:u w:val="single"/>
        </w:rPr>
        <w:t>195732</w:t>
      </w:r>
    </w:p>
    <w:p>
      <w:r>
        <w:t>Es muss gewährleistet sein, dass christl. #Flüchtlinge in unserem Land keine (...) Bedrängung aufgrund ihres Glaubens erfahren.</w:t>
      </w:r>
    </w:p>
    <w:p>
      <w:r>
        <w:rPr>
          <w:b/>
          <w:u w:val="single"/>
        </w:rPr>
        <w:t>195733</w:t>
      </w:r>
    </w:p>
    <w:p>
      <w:r>
        <w:t>Diese @DoroBaer sieht immer mehr aus wie andrea nahles in den Klamotten einer übergewichtigen Nutte. #maischberger</w:t>
      </w:r>
    </w:p>
    <w:p>
      <w:r>
        <w:rPr>
          <w:b/>
          <w:u w:val="single"/>
        </w:rPr>
        <w:t>195734</w:t>
      </w:r>
    </w:p>
    <w:p>
      <w:r>
        <w:t>Denn NordSyrien ist in Afrika.</w:t>
      </w:r>
    </w:p>
    <w:p>
      <w:r>
        <w:rPr>
          <w:b/>
          <w:u w:val="single"/>
        </w:rPr>
        <w:t>195735</w:t>
      </w:r>
    </w:p>
    <w:p>
      <w:r>
        <w:t>@klausfenn @No934 Grundsätzlich ist das natürlich nicht umsonst. Ich muss auch Miete, Personal usw. bezahlen. Ich mache Ausnahmen in besonders krassen oder wichtigen Fällen. Aktuell geht es mir um ein paar gerichtlich zu klärende Präzedenzfälle. Die ich auch teilweise subventioniere.</w:t>
      </w:r>
    </w:p>
    <w:p>
      <w:r>
        <w:rPr>
          <w:b/>
          <w:u w:val="single"/>
        </w:rPr>
        <w:t>195736</w:t>
      </w:r>
    </w:p>
    <w:p>
      <w:r>
        <w:t>@Karl_Lauterbach Von der abgefuckten SPD fallen mir auf Anhieb mindestens 5 Bastarde ein, die ich nahe an Göbbels oder Himmler sehe.</w:t>
      </w:r>
    </w:p>
    <w:p>
      <w:r>
        <w:rPr>
          <w:b/>
          <w:u w:val="single"/>
        </w:rPr>
        <w:t>195737</w:t>
      </w:r>
    </w:p>
    <w:p>
      <w:r>
        <w:t>Ich weiß, ich habe das schon mal geschrieben, aber: |LBR| Ich hasse die Grünen. Mit tiefster Inbrunst.</w:t>
      </w:r>
    </w:p>
    <w:p>
      <w:r>
        <w:rPr>
          <w:b/>
          <w:u w:val="single"/>
        </w:rPr>
        <w:t>195738</w:t>
      </w:r>
    </w:p>
    <w:p>
      <w:r>
        <w:t>dieser Holtmann scheint ein Grüner-Bastard zu sein! #BerichtAusBerlin</w:t>
      </w:r>
    </w:p>
    <w:p>
      <w:r>
        <w:rPr>
          <w:b/>
          <w:u w:val="single"/>
        </w:rPr>
        <w:t>195739</w:t>
      </w:r>
    </w:p>
    <w:p>
      <w:r>
        <w:t>@ericcartmensmum Was lustig ist, da sie ja damit implizit die These der Genderisten bestätigen würden, das Geschlecht konstruiert ist ☺</w:t>
      </w:r>
    </w:p>
    <w:p>
      <w:r>
        <w:rPr>
          <w:b/>
          <w:u w:val="single"/>
        </w:rPr>
        <w:t>195740</w:t>
      </w:r>
    </w:p>
    <w:p>
      <w:r>
        <w:t>Schon der Vater,der als protestantischer Pfaffe freiwillig in die DDR ging,um den Bolschewismus zu huldigen.Die Tochter ist um Nichts besser</w:t>
      </w:r>
    </w:p>
    <w:p>
      <w:r>
        <w:rPr>
          <w:b/>
          <w:u w:val="single"/>
        </w:rPr>
        <w:t>195741</w:t>
      </w:r>
    </w:p>
    <w:p>
      <w:r>
        <w:t>@eberhunter1 @TamaraWernli Außerdem sind sie politisch dumm.</w:t>
      </w:r>
    </w:p>
    <w:p>
      <w:r>
        <w:rPr>
          <w:b/>
          <w:u w:val="single"/>
        </w:rPr>
        <w:t>195742</w:t>
      </w:r>
    </w:p>
    <w:p>
      <w:r>
        <w:t>Das Auswärtige Amt schreibt in einer Antwort auf eine Anfrage der Linken: „Die Visastellen der hauptsächlich betroffenen Botschaften und Generalkonsulate nehmen derzeit Terminwünsche entgegen und registrieren sie.“ #Familiennachzug</w:t>
      </w:r>
    </w:p>
    <w:p>
      <w:r>
        <w:rPr>
          <w:b/>
          <w:u w:val="single"/>
        </w:rPr>
        <w:t>195743</w:t>
      </w:r>
    </w:p>
    <w:p>
      <w:r>
        <w:t>Liebe #Politikverdrossene! Eins könnt Ihr Euch abschminken: Dass irgendwo in der #Gesellschaft die eigentlichen, besseren #Eliten schlummern (am besten solche wie Ihr selbst), die einfach nur entdeckt und an die Macht gebracht werden müssten, dann würde alles wieder gut. #Hybris</w:t>
      </w:r>
    </w:p>
    <w:p>
      <w:r>
        <w:rPr>
          <w:b/>
          <w:u w:val="single"/>
        </w:rPr>
        <w:t>195744</w:t>
      </w:r>
    </w:p>
    <w:p>
      <w:r>
        <w:t>@petertauber Das ganze Postengeschacher ist Schmarotzertum !!! Das ganze Pack gehört weg gejagt !!!</w:t>
      </w:r>
    </w:p>
    <w:p>
      <w:r>
        <w:rPr>
          <w:b/>
          <w:u w:val="single"/>
        </w:rPr>
        <w:t>195745</w:t>
      </w:r>
    </w:p>
    <w:p>
      <w:r>
        <w:t>@Kant_Brockman @KontraKulturell |LBR| Dachte auch ich bin im falschen Film. als ich das sah und hörte!</w:t>
      </w:r>
    </w:p>
    <w:p>
      <w:r>
        <w:rPr>
          <w:b/>
          <w:u w:val="single"/>
        </w:rPr>
        <w:t>195746</w:t>
      </w:r>
    </w:p>
    <w:p>
      <w:r>
        <w:t>@sci_fanboi @Helheimer Du hälst mich also für dumm?</w:t>
      </w:r>
    </w:p>
    <w:p>
      <w:r>
        <w:rPr>
          <w:b/>
          <w:u w:val="single"/>
        </w:rPr>
        <w:t>195747</w:t>
      </w:r>
    </w:p>
    <w:p>
      <w:r>
        <w:t>#TagDerMenschenrechte |LBR| Täglich werden Menschen, die "nicht deutsch genug" aussehen sowie deren Unterkünfte angegriffen.</w:t>
      </w:r>
    </w:p>
    <w:p>
      <w:r>
        <w:rPr>
          <w:b/>
          <w:u w:val="single"/>
        </w:rPr>
        <w:t>195748</w:t>
      </w:r>
    </w:p>
    <w:p>
      <w:r>
        <w:t>@XYEinzelfall |LBR| Alltag in Deutschland heute.Mann ,schmeißt alle Ausländer raus. Deutschland den Deutschen!</w:t>
      </w:r>
    </w:p>
    <w:p>
      <w:r>
        <w:rPr>
          <w:b/>
          <w:u w:val="single"/>
        </w:rPr>
        <w:t>195749</w:t>
      </w:r>
    </w:p>
    <w:p>
      <w:r>
        <w:t>@stefanolix @Tom174_ @Die_Gruenen Diese Differenzierung ist doch egal. Darf doch eh jeder hierbleiben.</w:t>
      </w:r>
    </w:p>
    <w:p>
      <w:r>
        <w:rPr>
          <w:b/>
          <w:u w:val="single"/>
        </w:rPr>
        <w:t>195750</w:t>
      </w:r>
    </w:p>
    <w:p>
      <w:r>
        <w:t>@mz_wittenberg |LBR| Und wer denkt an die Vogelfütterung? Sehr wenige</w:t>
      </w:r>
    </w:p>
    <w:p>
      <w:r>
        <w:rPr>
          <w:b/>
          <w:u w:val="single"/>
        </w:rPr>
        <w:t>195751</w:t>
      </w:r>
    </w:p>
    <w:p>
      <w:r>
        <w:t>@SWagenknecht sollte d Angebot via Twitter d Vorsitzenden d AfD-Fraktion i v Sachsen-Anhalt, André Poggenburg folgen und die Partei wechseln</w:t>
      </w:r>
    </w:p>
    <w:p>
      <w:r>
        <w:rPr>
          <w:b/>
          <w:u w:val="single"/>
        </w:rPr>
        <w:t>195752</w:t>
      </w:r>
    </w:p>
    <w:p>
      <w:r>
        <w:t>@a_huebner_law @NetReaper @HolyDForce Es fehlt Frauen im Vgl zu Männern im Schnitt an Ehrgeiz, Kreativität und Arbeitseifer.</w:t>
      </w:r>
    </w:p>
    <w:p>
      <w:r>
        <w:rPr>
          <w:b/>
          <w:u w:val="single"/>
        </w:rPr>
        <w:t>195753</w:t>
      </w:r>
    </w:p>
    <w:p>
      <w:r>
        <w:t>@boundborg Glaube versetzt ja bekanntlich Berge 😁</w:t>
      </w:r>
    </w:p>
    <w:p>
      <w:r>
        <w:rPr>
          <w:b/>
          <w:u w:val="single"/>
        </w:rPr>
        <w:t>195754</w:t>
      </w:r>
    </w:p>
    <w:p>
      <w:r>
        <w:t>@bikedb06 @Lauro_Doc @Klaus L Die merken langsamm das wir uns bald wehren werden und davor haben die Angst !</w:t>
      </w:r>
    </w:p>
    <w:p>
      <w:r>
        <w:rPr>
          <w:b/>
          <w:u w:val="single"/>
        </w:rPr>
        <w:t>195755</w:t>
      </w:r>
    </w:p>
    <w:p>
      <w:r>
        <w:t>da ist sie ja wieder die Moderatorin der @AktuelleStunde mit der alten schwarzen Schmodder Hose und den fettigen Haaren #WDR</w:t>
      </w:r>
    </w:p>
    <w:p>
      <w:r>
        <w:rPr>
          <w:b/>
          <w:u w:val="single"/>
        </w:rPr>
        <w:t>195756</w:t>
      </w:r>
    </w:p>
    <w:p>
      <w:r>
        <w:t>@luca Ich nehme an, die Ortsmarke „Altenbeken“ hilft bei der Übung.</w:t>
      </w:r>
    </w:p>
    <w:p>
      <w:r>
        <w:rPr>
          <w:b/>
          <w:u w:val="single"/>
        </w:rPr>
        <w:t>195757</w:t>
      </w:r>
    </w:p>
    <w:p>
      <w:r>
        <w:t>@ReinerKeller @lilly_blaudszun FY Kriechen tun nur die schäbigen Bastarde aus der abgefuckten SPD, und zwar ganz tief in den Arsch von IM Erika.</w:t>
      </w:r>
    </w:p>
    <w:p>
      <w:r>
        <w:rPr>
          <w:b/>
          <w:u w:val="single"/>
        </w:rPr>
        <w:t>195758</w:t>
      </w:r>
    </w:p>
    <w:p>
      <w:r>
        <w:t>@umbilicussuevia @focusonline Werden wir dann Ähnliches ,wie in FR. erleben?</w:t>
      </w:r>
    </w:p>
    <w:p>
      <w:r>
        <w:rPr>
          <w:b/>
          <w:u w:val="single"/>
        </w:rPr>
        <w:t>195759</w:t>
      </w:r>
    </w:p>
    <w:p>
      <w:r>
        <w:t>Vom wem wirst du für deinen AfD-Hate eigentlich bezahlt @MelAmann? #Bundestag</w:t>
      </w:r>
    </w:p>
    <w:p>
      <w:r>
        <w:rPr>
          <w:b/>
          <w:u w:val="single"/>
        </w:rPr>
        <w:t>195760</w:t>
      </w:r>
    </w:p>
    <w:p>
      <w:r>
        <w:t>@houelle_beck @Tschonka @trident750 @ThomasMichael71 @Claudia_Mertes @TiniDo Außerdem habe ich bin Dominanz und Stärke gesprochen. Nicht von Schlägern. Tatsache ist aber, dass die Grenzen hier fließend ist. Gerade in Bezug auf unser evolutionäres Erbe.</w:t>
      </w:r>
    </w:p>
    <w:p>
      <w:r>
        <w:rPr>
          <w:b/>
          <w:u w:val="single"/>
        </w:rPr>
        <w:t>195761</w:t>
      </w:r>
    </w:p>
    <w:p>
      <w:r>
        <w:t>@RealRomanWagner Hallo? Haben 2 Stunden miteinander geredet ("Vorbereitung"). Das hier sind letzte Minuten vor #Sondierung mit Union. Super Pfeile, Respekt!👍</w:t>
      </w:r>
    </w:p>
    <w:p>
      <w:r>
        <w:rPr>
          <w:b/>
          <w:u w:val="single"/>
        </w:rPr>
        <w:t>195762</w:t>
      </w:r>
    </w:p>
    <w:p>
      <w:r>
        <w:t>@anna_IIna Die Kommunen jammern, die Länder jammern! Will heißen, man bereitet die doofe Melkkuh - den deutschen Steuerzahler- auf Steuer- als auch Abgabenerhöhungen vor!</w:t>
      </w:r>
    </w:p>
    <w:p>
      <w:r>
        <w:rPr>
          <w:b/>
          <w:u w:val="single"/>
        </w:rPr>
        <w:t>195763</w:t>
      </w:r>
    </w:p>
    <w:p>
      <w:r>
        <w:t>@allesevolution @MartinDomig @StapelChipsYT Zu sperrig. Ich würde "Pussikratie" vorschlagen.</w:t>
      </w:r>
    </w:p>
    <w:p>
      <w:r>
        <w:rPr>
          <w:b/>
          <w:u w:val="single"/>
        </w:rPr>
        <w:t>195764</w:t>
      </w:r>
    </w:p>
    <w:p>
      <w:r>
        <w:t>100% für #Schulz,aber leider noch lange nicht 100% sozial: viele schöne Worte, aber Lohndrückerei, Rentenkürzungen &amp;amp; Hartz IV sollen bleiben</w:t>
      </w:r>
    </w:p>
    <w:p>
      <w:r>
        <w:rPr>
          <w:b/>
          <w:u w:val="single"/>
        </w:rPr>
        <w:t>195765</w:t>
      </w:r>
    </w:p>
    <w:p>
      <w:r>
        <w:t>@WerkOffiziell Dafür habe ich Dich ja eingestellt.</w:t>
      </w:r>
    </w:p>
    <w:p>
      <w:r>
        <w:rPr>
          <w:b/>
          <w:u w:val="single"/>
        </w:rPr>
        <w:t>195766</w:t>
      </w:r>
    </w:p>
    <w:p>
      <w:r>
        <w:t>@GreenClaudia na du alte ..l. Feierst von unseren Steuergeldern auf der Wies'n ???? |LBR| hoffentlich reisst dir einer dein dirnd'l runter</w:t>
      </w:r>
    </w:p>
    <w:p>
      <w:r>
        <w:rPr>
          <w:b/>
          <w:u w:val="single"/>
        </w:rPr>
        <w:t>195767</w:t>
      </w:r>
    </w:p>
    <w:p>
      <w:r>
        <w:t>@montagsdemoGIDA |LBR| Wie immer ,sehr richtig Herr Orban.</w:t>
      </w:r>
    </w:p>
    <w:p>
      <w:r>
        <w:rPr>
          <w:b/>
          <w:u w:val="single"/>
        </w:rPr>
        <w:t>195768</w:t>
      </w:r>
    </w:p>
    <w:p>
      <w:r>
        <w:t>Genau so wenig wie mit Moslems oder Asiaten, die Tierquäler.</w:t>
      </w:r>
    </w:p>
    <w:p>
      <w:r>
        <w:rPr>
          <w:b/>
          <w:u w:val="single"/>
        </w:rPr>
        <w:t>195769</w:t>
      </w:r>
    </w:p>
    <w:p>
      <w:r>
        <w:t>#Grüne und #FDP kriechen #Merkel doch jetzt schon in den Arsch damit sie nur schnell an die Macht kommen #CDU</w:t>
      </w:r>
    </w:p>
    <w:p>
      <w:r>
        <w:rPr>
          <w:b/>
          <w:u w:val="single"/>
        </w:rPr>
        <w:t>195770</w:t>
      </w:r>
    </w:p>
    <w:p>
      <w:r>
        <w:t>@grafwer @c_eubel @kaddinsky @cv_wissel @RobertHabeck @cem_oezdemir Du meine Güte! Die Debatte ist defokusiert. ( ich kenne Leute, die bringen nix in einem Amt/ Mandat/Sonstwas.) was ist der Kern? #Grüne</w:t>
      </w:r>
    </w:p>
    <w:p>
      <w:r>
        <w:rPr>
          <w:b/>
          <w:u w:val="single"/>
        </w:rPr>
        <w:t>195771</w:t>
      </w:r>
    </w:p>
    <w:p>
      <w:r>
        <w:t>@bodoramelow Stasi-Akten helfen, aufzuklären. Hinweise auf online gestellte Akten verstoßen i.Ü. nicht gegen das Stasi-Unterlagen-Gesetz.</w:t>
      </w:r>
    </w:p>
    <w:p>
      <w:r>
        <w:rPr>
          <w:b/>
          <w:u w:val="single"/>
        </w:rPr>
        <w:t>195772</w:t>
      </w:r>
    </w:p>
    <w:p>
      <w:r>
        <w:t>Hier wird im Norden bis in den Hashtag hinein geholfen: |LBR| @Kiel_hilft, #HHHilft, @Meiendorfhilft , @hrohilft und wahrscheinlich noch v.a.m.</w:t>
      </w:r>
    </w:p>
    <w:p>
      <w:r>
        <w:rPr>
          <w:b/>
          <w:u w:val="single"/>
        </w:rPr>
        <w:t>195773</w:t>
      </w:r>
    </w:p>
    <w:p>
      <w:r>
        <w:t>Ist es eigentlich Zufall dass die Infantilisierung der Gesellschaft mit dem Anteil von Frauen in Politik und Medien steigt?</w:t>
      </w:r>
    </w:p>
    <w:p>
      <w:r>
        <w:rPr>
          <w:b/>
          <w:u w:val="single"/>
        </w:rPr>
        <w:t>195774</w:t>
      </w:r>
    </w:p>
    <w:p>
      <w:r>
        <w:t>@Schattengebannt @ThomasMichael71 @schneeridara @StephanusHH @APosener @HollsteinM Bei mir war sie noch nicht 😁</w:t>
      </w:r>
    </w:p>
    <w:p>
      <w:r>
        <w:rPr>
          <w:b/>
          <w:u w:val="single"/>
        </w:rPr>
        <w:t>195775</w:t>
      </w:r>
    </w:p>
    <w:p>
      <w:r>
        <w:t>@Tom174_ Glaubst Du, das Patriarchat interessiert es, wenn ich viele Männer vögele?</w:t>
      </w:r>
    </w:p>
    <w:p>
      <w:r>
        <w:rPr>
          <w:b/>
          <w:u w:val="single"/>
        </w:rPr>
        <w:t>195776</w:t>
      </w:r>
    </w:p>
    <w:p>
      <w:r>
        <w:t>Flaggen verbrennen und gegen Israel sein. Ist es das, wofür Deutschland Multikulturalismus braucht?</w:t>
      </w:r>
    </w:p>
    <w:p>
      <w:r>
        <w:rPr>
          <w:b/>
          <w:u w:val="single"/>
        </w:rPr>
        <w:t>195777</w:t>
      </w:r>
    </w:p>
    <w:p>
      <w:r>
        <w:t>@123kocour @Hevellia64 oder Seit ich den Menschen kenne liebe ich die Tiere- Arthur Schoppenhauer</w:t>
      </w:r>
    </w:p>
    <w:p>
      <w:r>
        <w:rPr>
          <w:b/>
          <w:u w:val="single"/>
        </w:rPr>
        <w:t>195778</w:t>
      </w:r>
    </w:p>
    <w:p>
      <w:r>
        <w:t>@MiataMuc @TeufelsKueche @ericcartmensmum @HelgeThiessen Immerhin kennst Du mich von oberhalb ☺</w:t>
      </w:r>
    </w:p>
    <w:p>
      <w:r>
        <w:rPr>
          <w:b/>
          <w:u w:val="single"/>
        </w:rPr>
        <w:t>195779</w:t>
      </w:r>
    </w:p>
    <w:p>
      <w:r>
        <w:t>@rspctfl @Innenwelttramp @nadine_wickert @bruck_68 @ergroovt @ThomasMichael71 @houelle_beck @ksemann2 @DrKassandraPari Sie lesen die gleichen Heiligen Schriften wie Du, sie glauben an denselben Gott wie Du, sie liegen ebenso falsch wie Du.</w:t>
      </w:r>
    </w:p>
    <w:p>
      <w:r>
        <w:rPr>
          <w:b/>
          <w:u w:val="single"/>
        </w:rPr>
        <w:t>195780</w:t>
      </w:r>
    </w:p>
    <w:p>
      <w:r>
        <w:t>@Sakoelabo @ThomasMichael71 Stimmt. Gibt es nivcht. Frauen schlafen für gewöhnlich nicht mit statusniederen Männern.</w:t>
      </w:r>
    </w:p>
    <w:p>
      <w:r>
        <w:rPr>
          <w:b/>
          <w:u w:val="single"/>
        </w:rPr>
        <w:t>195781</w:t>
      </w:r>
    </w:p>
    <w:p>
      <w:r>
        <w:t>@trident750 @houelle_beck @Tschonka @ThomasMichael71 @Claudia_Mertes @TiniDo Und Natur ist nicht moralisch.</w:t>
      </w:r>
    </w:p>
    <w:p>
      <w:r>
        <w:rPr>
          <w:b/>
          <w:u w:val="single"/>
        </w:rPr>
        <w:t>195782</w:t>
      </w:r>
    </w:p>
    <w:p>
      <w:r>
        <w:t>@BonkeKolja Wir lassen uns unsere Meinung nicht verbieten !!!</w:t>
      </w:r>
    </w:p>
    <w:p>
      <w:r>
        <w:rPr>
          <w:b/>
          <w:u w:val="single"/>
        </w:rPr>
        <w:t>195783</w:t>
      </w:r>
    </w:p>
    <w:p>
      <w:r>
        <w:t>#Steinmeier würdigt @landesbischof Bedford-Strohm: „Ich bin froh, meine Kirche so vertreten zu wissen." #Handelsblatt #menschendesjahres2016</w:t>
      </w:r>
    </w:p>
    <w:p>
      <w:r>
        <w:rPr>
          <w:b/>
          <w:u w:val="single"/>
        </w:rPr>
        <w:t>195784</w:t>
      </w:r>
    </w:p>
    <w:p>
      <w:r>
        <w:t>@MDRaktuell Tiere würden um ein Vielfaches überleben.</w:t>
      </w:r>
    </w:p>
    <w:p>
      <w:r>
        <w:rPr>
          <w:b/>
          <w:u w:val="single"/>
        </w:rPr>
        <w:t>195785</w:t>
      </w:r>
    </w:p>
    <w:p>
      <w:r>
        <w:t>@krakrakrakrakra @krippmarie |LBR| Axel Stoll wir vermissen dich!</w:t>
      </w:r>
    </w:p>
    <w:p>
      <w:r>
        <w:rPr>
          <w:b/>
          <w:u w:val="single"/>
        </w:rPr>
        <w:t>195786</w:t>
      </w:r>
    </w:p>
    <w:p>
      <w:r>
        <w:t>@JoeHellBack @ThomasMichael71 @alexa_jung60 @Tschonka @Mohrenpost Überall wo Muslime die Mehrheit stellen, gibt es keinen Rechtsstaat.</w:t>
      </w:r>
    </w:p>
    <w:p>
      <w:r>
        <w:rPr>
          <w:b/>
          <w:u w:val="single"/>
        </w:rPr>
        <w:t>195787</w:t>
      </w:r>
    </w:p>
    <w:p>
      <w:r>
        <w:t>Wenn Sie so machthungring sind und über Leichen gehen,gehen Sie nach Nordkorea.</w:t>
      </w:r>
    </w:p>
    <w:p>
      <w:r>
        <w:rPr>
          <w:b/>
          <w:u w:val="single"/>
        </w:rPr>
        <w:t>195788</w:t>
      </w:r>
    </w:p>
    <w:p>
      <w:r>
        <w:t>Die Mundwinkel zuckten,der Kopf wurde rot.</w:t>
      </w:r>
    </w:p>
    <w:p>
      <w:r>
        <w:rPr>
          <w:b/>
          <w:u w:val="single"/>
        </w:rPr>
        <w:t>195789</w:t>
      </w:r>
    </w:p>
    <w:p>
      <w:r>
        <w:t>@waldenmonk @RylahBD @Tevsa Nötig = medizinisch notwendig. |LBR| Und ja, ich bin auch gegen geistige religiöse Indoktrination von Kindern.</w:t>
      </w:r>
    </w:p>
    <w:p>
      <w:r>
        <w:rPr>
          <w:b/>
          <w:u w:val="single"/>
        </w:rPr>
        <w:t>195790</w:t>
      </w:r>
    </w:p>
    <w:p>
      <w:r>
        <w:t>Gut, dass Kauder sich jetzt zum Antisemitismusbeauftragten und zu seiner Ausstattung ausdrücklich bekennt. @cducsubt</w:t>
      </w:r>
    </w:p>
    <w:p>
      <w:r>
        <w:rPr>
          <w:b/>
          <w:u w:val="single"/>
        </w:rPr>
        <w:t>195791</w:t>
      </w:r>
    </w:p>
    <w:p>
      <w:r>
        <w:t>Denn die AfD wird nach der Wahl allein gegen alle dastehen und nichts ändern können.</w:t>
      </w:r>
    </w:p>
    <w:p>
      <w:r>
        <w:rPr>
          <w:b/>
          <w:u w:val="single"/>
        </w:rPr>
        <w:t>195792</w:t>
      </w:r>
    </w:p>
    <w:p>
      <w:r>
        <w:t>Der schwarze Kanal der SED ist nichts anderes als das Staatsfernsehen der BRD!</w:t>
      </w:r>
    </w:p>
    <w:p>
      <w:r>
        <w:rPr>
          <w:b/>
          <w:u w:val="single"/>
        </w:rPr>
        <w:t>195793</w:t>
      </w:r>
    </w:p>
    <w:p>
      <w:r>
        <w:t>Nicht die Grünen oder Linken sind gefährlich,die größten Verbrecher sind Sozialdemokraten!</w:t>
      </w:r>
    </w:p>
    <w:p>
      <w:r>
        <w:rPr>
          <w:b/>
          <w:u w:val="single"/>
        </w:rPr>
        <w:t>195794</w:t>
      </w:r>
    </w:p>
    <w:p>
      <w:r>
        <w:t>@BonkeKolja |LBR| Die tiefen Spalltungen der Deutschen überwinden. Aber wie?</w:t>
      </w:r>
    </w:p>
    <w:p>
      <w:r>
        <w:rPr>
          <w:b/>
          <w:u w:val="single"/>
        </w:rPr>
        <w:t>195795</w:t>
      </w:r>
    </w:p>
    <w:p>
      <w:r>
        <w:t>@domau_1 @stefanolix @LucasSchoppe1 Und ich begründe das damit, dass es israelische Staatsbürger gibt, die keine Juden sind, und Juden gibt, die keine israelischen Staatsbürger sind.</w:t>
      </w:r>
    </w:p>
    <w:p>
      <w:r>
        <w:rPr>
          <w:b/>
          <w:u w:val="single"/>
        </w:rPr>
        <w:t>195796</w:t>
      </w:r>
    </w:p>
    <w:p>
      <w:r>
        <w:t>@Schnubb36 @Schockadin @3rd_stone_f_sun @oadiakosmos @Fjordspringer @gselsbaer @transsimian @AlfredAndPaul @TomBell46959788 @KosmosOadia @druzim @DasEbenbild @_Apuleius @karlrahner_sj @veronikusz @LadyLeliana @VJanusch @HELMA__D @ifw_recht @gbs_org Kannst du dich an den Part der Diskussion erinnern, wo wir über die Geschichte mit dem "Sündenfall" gesprochen haben? Da habt ihr fleißig "uminterpretiert" und "dazugedichtet" Dinge die überhaupt nicht in der Geschichte stehen. Also argumentieren würde ich das nicht nennen.</w:t>
      </w:r>
    </w:p>
    <w:p>
      <w:r>
        <w:rPr>
          <w:b/>
          <w:u w:val="single"/>
        </w:rPr>
        <w:t>195797</w:t>
      </w:r>
    </w:p>
    <w:p>
      <w:r>
        <w:t>@StapelChipsYT @ericcartmensmum @xXxOPEXOBxXx Hab Dich jetzt objektiviert. Muss ins feministische Umerziehungslager...</w:t>
      </w:r>
    </w:p>
    <w:p>
      <w:r>
        <w:rPr>
          <w:b/>
          <w:u w:val="single"/>
        </w:rPr>
        <w:t>195798</w:t>
      </w:r>
    </w:p>
    <w:p>
      <w:r>
        <w:t>#Tatort Bild von Frau im Unternehmen: profitgierig, psychopathisch, verkommen. Super Vorbild für Mädchen, die Karriere machen wollen. Nicht.</w:t>
      </w:r>
    </w:p>
    <w:p>
      <w:r>
        <w:rPr>
          <w:b/>
          <w:u w:val="single"/>
        </w:rPr>
        <w:t>195799</w:t>
      </w:r>
    </w:p>
    <w:p>
      <w:r>
        <w:t>Betonpoller schützen unsere Feste und jetzt wird es in diesem Jahr zum ersten Mal eine spezielle Schutzzone für Frauen geben. Dorthin sollen Frauen fliehen können, die sich belästigt fühlen. Wo geht diese Reise hin? Wohin driftet unsere Gesellschaft?</w:t>
      </w:r>
    </w:p>
    <w:p>
      <w:r>
        <w:rPr>
          <w:b/>
          <w:u w:val="single"/>
        </w:rPr>
        <w:t>195800</w:t>
      </w:r>
    </w:p>
    <w:p>
      <w:r>
        <w:t>@oadiakosmos @transsimian @Schnubb36 @gselsbaer @Schockadin @Fjordspringer @3rd_stone_f_sun @AlfredAndPaul @TomBell46959788 @KosmosOadia @druzim @DasEbenbild @_Apuleius @karlrahner_sj @veronikusz @LadyLeliana @VJanusch @HELMA__D @ifw_recht @gbs_org Ja,ein Mensch behauptet,was der Gott,den er sich ausgedacht hat, alles von seinen Schäfchen will, damit er möglichst viel Macht und Vermögen bekommt und die Schäfchen glauben ihm seine Geschichten. Drohung bei Zuwiderhandlung und Belohnung die es nie geben wird darf nicht fehlen.</w:t>
      </w:r>
    </w:p>
    <w:p>
      <w:r>
        <w:rPr>
          <w:b/>
          <w:u w:val="single"/>
        </w:rPr>
        <w:t>195801</w:t>
      </w:r>
    </w:p>
    <w:p>
      <w:r>
        <w:t>Es wird Zeit,den Pfaffen zu zeigen,wer sie sind! Ein Verein der Gescheiterten und Weltfremden!</w:t>
      </w:r>
    </w:p>
    <w:p>
      <w:r>
        <w:rPr>
          <w:b/>
          <w:u w:val="single"/>
        </w:rPr>
        <w:t>195802</w:t>
      </w:r>
    </w:p>
    <w:p>
      <w:r>
        <w:t>@_StultaMundi Das ergibt schon Sinn. Persönliche Erfahrungen machen noch keine statische Häufigkeit. Genau diesen Fehler machen Feministen ja unentwegt.</w:t>
      </w:r>
    </w:p>
    <w:p>
      <w:r>
        <w:rPr>
          <w:b/>
          <w:u w:val="single"/>
        </w:rPr>
        <w:t>195803</w:t>
      </w:r>
    </w:p>
    <w:p>
      <w:r>
        <w:t>„Augenblick Mal“ - #Fernsehgottesdienst zur Fastenaktion #7wochenohne mit Regionalbischöfin Susanne Breit-Keßler heute um 09:30 Uhr im #ZDF.</w:t>
      </w:r>
    </w:p>
    <w:p>
      <w:r>
        <w:rPr>
          <w:b/>
          <w:u w:val="single"/>
        </w:rPr>
        <w:t>195804</w:t>
      </w:r>
    </w:p>
    <w:p>
      <w:r>
        <w:t>@heutejournal @c_lindner #MarionettaSlomka wird direkt aus der linksGrünen Propaganda-Zentrale gesteuert.</w:t>
      </w:r>
    </w:p>
    <w:p>
      <w:r>
        <w:rPr>
          <w:b/>
          <w:u w:val="single"/>
        </w:rPr>
        <w:t>195805</w:t>
      </w:r>
    </w:p>
    <w:p>
      <w:r>
        <w:t>@ropietsch @k3vk4 @DerSPIEGEL Es ist zum Verlinken geeignet. Es ist zum Bezahlen geeignet. Man muss nicht einmal (sofort) bezahlen, weil es Laterpay ist. Herrjeh.</w:t>
      </w:r>
    </w:p>
    <w:p>
      <w:r>
        <w:rPr>
          <w:b/>
          <w:u w:val="single"/>
        </w:rPr>
        <w:t>195806</w:t>
      </w:r>
    </w:p>
    <w:p>
      <w:r>
        <w:t>@TiffanyAngelx zu anbeissen ,dein geiler Arsch 😛</w:t>
      </w:r>
    </w:p>
    <w:p>
      <w:r>
        <w:rPr>
          <w:b/>
          <w:u w:val="single"/>
        </w:rPr>
        <w:t>195807</w:t>
      </w:r>
    </w:p>
    <w:p>
      <w:r>
        <w:t>@rspctfl @ThomasMichael71 @everlast_fs @m8Flo @BolzAndrea @Innenwelttramp @LGnimag @dasstimmvieh @NordicSkulled @Suzimiya @waldenmonk @Coffee__Grind @houelle_beck @THesmert @Chinasky64a @MartinDomig Sexuelle Belästigung habe ich persönlich auch erfahren, jedoch nicht von europäischen Männern. |LBR| Europäische Männer waren mir gegenüber immer respektvoll.</w:t>
      </w:r>
    </w:p>
    <w:p>
      <w:r>
        <w:rPr>
          <w:b/>
          <w:u w:val="single"/>
        </w:rPr>
        <w:t>195808</w:t>
      </w:r>
    </w:p>
    <w:p>
      <w:r>
        <w:t>@EickhoffStephan @Tynca1 Alle wirklich Deutschen mit Nationalen Stolz , müssen sich zusammentun und Das Migrations Elend Beenden ,bevor es zu spät ist!</w:t>
      </w:r>
    </w:p>
    <w:p>
      <w:r>
        <w:rPr>
          <w:b/>
          <w:u w:val="single"/>
        </w:rPr>
        <w:t>195809</w:t>
      </w:r>
    </w:p>
    <w:p>
      <w:r>
        <w:t>@BonkeKolja |LBR| Was wäre damals bloß bei adi mit dem passiert?</w:t>
      </w:r>
    </w:p>
    <w:p>
      <w:r>
        <w:rPr>
          <w:b/>
          <w:u w:val="single"/>
        </w:rPr>
        <w:t>195810</w:t>
      </w:r>
    </w:p>
    <w:p>
      <w:r>
        <w:t>Statt #Entspannung ggü #Russland sorgt #GroKo für #Bundeswehr-Beteiligung an #NATO-Militärübung 'Eiserner Wolf' inLitauen.Verantwortungslos!</w:t>
      </w:r>
    </w:p>
    <w:p>
      <w:r>
        <w:rPr>
          <w:b/>
          <w:u w:val="single"/>
        </w:rPr>
        <w:t>195811</w:t>
      </w:r>
    </w:p>
    <w:p>
      <w:r>
        <w:t>Jo, jo, jo, Klaun, klaun, Äppel wüllt wi klaun, |LBR| ruck zuck övern Zaun, |LBR| Ein jeder aber kann dat nich, denn he mutt ut Hamborg sien.</w:t>
      </w:r>
    </w:p>
    <w:p>
      <w:r>
        <w:rPr>
          <w:b/>
          <w:u w:val="single"/>
        </w:rPr>
        <w:t>195812</w:t>
      </w:r>
    </w:p>
    <w:p>
      <w:r>
        <w:t>@xlastdefence @mightybuyer @dieLinke @b_riexinger Ich kritisiere insbesondere das scheinheilige Verhalten aller Mitglieder des Bundestags.</w:t>
      </w:r>
    </w:p>
    <w:p>
      <w:r>
        <w:rPr>
          <w:b/>
          <w:u w:val="single"/>
        </w:rPr>
        <w:t>195813</w:t>
      </w:r>
    </w:p>
    <w:p>
      <w:r>
        <w:t>@oadiakosmos @Schnubb36 @3rd_stone_f_sun @Schockadin @Fjordspringer @gselsbaer @transsimian @AlfredAndPaul @TomBell46959788 @KosmosOadia @druzim @DasEbenbild @_Apuleius @karlrahner_sj @veronikusz @LadyLeliana @VJanusch @HELMA__D @ifw_recht @gbs_org Zum Beispiel wurden etliche religiöse Kriege aufgezählt, die tatsächlich stattgefunden haben und nachweislich im Namen der Religionen geführt wurden. Sinngemäß war dein Gegenargument "das waren keine Christen". Schon fraglich wer hier Argumente liefert und wer nur Behauptungen.</w:t>
      </w:r>
    </w:p>
    <w:p>
      <w:r>
        <w:rPr>
          <w:b/>
          <w:u w:val="single"/>
        </w:rPr>
        <w:t>195814</w:t>
      </w:r>
    </w:p>
    <w:p>
      <w:r>
        <w:t>Wenn du nirgendwo hingehen kannst, ist Nirgendwo Heimat. @HumanFlowMovie - der neue &amp;amp; tief bewegende Film von Ai Weiwei kommt ab dem 16.11. in ausgewählten Kinos. Anschauen lohnt sich! 🎬 #Filmtipp</w:t>
      </w:r>
    </w:p>
    <w:p>
      <w:r>
        <w:rPr>
          <w:b/>
          <w:u w:val="single"/>
        </w:rPr>
        <w:t>195815</w:t>
      </w:r>
    </w:p>
    <w:p>
      <w:r>
        <w:t>Petitionen helfen meist auch da nicht. trotzdem unterschreibe ich die immer, bei Tierquälerei.</w:t>
      </w:r>
    </w:p>
    <w:p>
      <w:r>
        <w:rPr>
          <w:b/>
          <w:u w:val="single"/>
        </w:rPr>
        <w:t>195816</w:t>
      </w:r>
    </w:p>
    <w:p>
      <w:r>
        <w:t>@Verlierer50 |LBR| Und keiner wagt aufzumucken in der UNO usw.</w:t>
      </w:r>
    </w:p>
    <w:p>
      <w:r>
        <w:rPr>
          <w:b/>
          <w:u w:val="single"/>
        </w:rPr>
        <w:t>195817</w:t>
      </w:r>
    </w:p>
    <w:p>
      <w:r>
        <w:t>@ZeichenTaten @ThomasMichael71 @mountainman1977 Der Kolonialismus ist beendet. Afrikas Misere ist hausgemacht. Und Unabhängigkeit garantiert keinen Wohlstand. Afrika ging es unter Kolonialismus vmtl besser als heute. Weil dort Grundlagen für Zivilisation gelegt worden sind.</w:t>
      </w:r>
    </w:p>
    <w:p>
      <w:r>
        <w:rPr>
          <w:b/>
          <w:u w:val="single"/>
        </w:rPr>
        <w:t>195818</w:t>
      </w:r>
    </w:p>
    <w:p>
      <w:r>
        <w:t>ES WIRD SICH NIEMALS WAS ÄNDERN ;AUF DIESER wELT ;WENN NICHT DIE ELITÄREN AUSGELÖSCHT WERDEN !!! Die uns nur versklaven !!!</w:t>
      </w:r>
    </w:p>
    <w:p>
      <w:r>
        <w:rPr>
          <w:b/>
          <w:u w:val="single"/>
        </w:rPr>
        <w:t>195819</w:t>
      </w:r>
    </w:p>
    <w:p>
      <w:r>
        <w:t>Wer war es denn jetzt? Und was war „es“ nochmal? 🤔 #tatort</w:t>
      </w:r>
    </w:p>
    <w:p>
      <w:r>
        <w:rPr>
          <w:b/>
          <w:u w:val="single"/>
        </w:rPr>
        <w:t>195820</w:t>
      </w:r>
    </w:p>
    <w:p>
      <w:r>
        <w:t>eine bodenlose #Heuchlerei und #Frechheit wie in der @aktuelleStunde über 12 Tote vor einem Jahr berichtet wird, wie viele Kinder sind in dieser Zeit verhungert? Wo bleibt dieser Bericht?</w:t>
      </w:r>
    </w:p>
    <w:p>
      <w:r>
        <w:rPr>
          <w:b/>
          <w:u w:val="single"/>
        </w:rPr>
        <w:t>195821</w:t>
      </w:r>
    </w:p>
    <w:p>
      <w:r>
        <w:t>@Schmidtlepp „Wir bedanken uns bei der Jury und unseren Eltern, vor allem aber natürlich unseren Intendanten …!“</w:t>
      </w:r>
    </w:p>
    <w:p>
      <w:r>
        <w:rPr>
          <w:b/>
          <w:u w:val="single"/>
        </w:rPr>
        <w:t>195822</w:t>
      </w:r>
    </w:p>
    <w:p>
      <w:r>
        <w:t>@aktuelleStunde ich finde es gut wenn sich die Moslem selber abschlachten #WDR</w:t>
      </w:r>
    </w:p>
    <w:p>
      <w:r>
        <w:rPr>
          <w:b/>
          <w:u w:val="single"/>
        </w:rPr>
        <w:t>195823</w:t>
      </w:r>
    </w:p>
    <w:p>
      <w:r>
        <w:t>@vogelwart79 @lahnduscher Klar, denn was wir unbedingt brauchen ist noch mehr Dummschwätzerei an Hochschulen.</w:t>
      </w:r>
    </w:p>
    <w:p>
      <w:r>
        <w:rPr>
          <w:b/>
          <w:u w:val="single"/>
        </w:rPr>
        <w:t>195824</w:t>
      </w:r>
    </w:p>
    <w:p>
      <w:r>
        <w:t>@rspctfl @Achtpanther @Kischeph @Volker_Beck Und: Ich bedauere die Vertreibung der Palästinenser ebensowenig, wie ich die Vertreibung der Deutschen aus den Ostgebieten des Deutschen Reichs bedaure. Unschön, aber Kriege anzetteln und verlieren hat nun mal Konsequenzen.</w:t>
      </w:r>
    </w:p>
    <w:p>
      <w:r>
        <w:rPr>
          <w:b/>
          <w:u w:val="single"/>
        </w:rPr>
        <w:t>195825</w:t>
      </w:r>
    </w:p>
    <w:p>
      <w:r>
        <w:t>@DerDoktorant Y-Achse. Nach oben Zunahme, nach unten Abnahme.</w:t>
      </w:r>
    </w:p>
    <w:p>
      <w:r>
        <w:rPr>
          <w:b/>
          <w:u w:val="single"/>
        </w:rPr>
        <w:t>195826</w:t>
      </w:r>
    </w:p>
    <w:p>
      <w:r>
        <w:t>@hwieduwilt Ich möchte in der Weise nicht mit Ihnen diskutieren.</w:t>
      </w:r>
    </w:p>
    <w:p>
      <w:r>
        <w:rPr>
          <w:b/>
          <w:u w:val="single"/>
        </w:rPr>
        <w:t>195827</w:t>
      </w:r>
    </w:p>
    <w:p>
      <w:r>
        <w:t>An Tagen wie heute fragt mann sich echt wer verblödeter ist, die Regierung oder die Verfassungsrichter!? #maischberger #DrittesGeschlecht</w:t>
      </w:r>
    </w:p>
    <w:p>
      <w:r>
        <w:rPr>
          <w:b/>
          <w:u w:val="single"/>
        </w:rPr>
        <w:t>195828</w:t>
      </w:r>
    </w:p>
    <w:p>
      <w:r>
        <w:t>skrupellose erbärmliche Schmarotzer die bei #Pro7 ihr Geld mit krebskranken Patienten machen . dieser Sender ist einfach das Letzte</w:t>
      </w:r>
    </w:p>
    <w:p>
      <w:r>
        <w:rPr>
          <w:b/>
          <w:u w:val="single"/>
        </w:rPr>
        <w:t>195829</w:t>
      </w:r>
    </w:p>
    <w:p>
      <w:r>
        <w:t>@KeirDullea2001 @KeineAFD2017 Warum haben die USA dann einen Mindestlohn?</w:t>
      </w:r>
    </w:p>
    <w:p>
      <w:r>
        <w:rPr>
          <w:b/>
          <w:u w:val="single"/>
        </w:rPr>
        <w:t>195830</w:t>
      </w:r>
    </w:p>
    <w:p>
      <w:r>
        <w:t>@MiRo_SPD Wäre endlich mal angebracht, wenn das Auswärtige Amt Filipinos nicht als Menschen 4. Klasse behandeln würde.</w:t>
      </w:r>
    </w:p>
    <w:p>
      <w:r>
        <w:rPr>
          <w:b/>
          <w:u w:val="single"/>
        </w:rPr>
        <w:t>195831</w:t>
      </w:r>
    </w:p>
    <w:p>
      <w:r>
        <w:t>@doctorpuppe @CroqiSunshine @KumaAndrea @UweWelzel @Strack_C @BILD Genau das ist das Problem in Dummdeutschland. Dreckigen und vergewaltigenden Sozialschmarotzern wird bis zum Hals in den Arsch gekrochen, obwohl nahezu keine echten Flüchtlinge dabei sind. Dreckige Heuchelei bei den abgefuckten Altparteien !!!</w:t>
      </w:r>
    </w:p>
    <w:p>
      <w:r>
        <w:rPr>
          <w:b/>
          <w:u w:val="single"/>
        </w:rPr>
        <w:t>195832</w:t>
      </w:r>
    </w:p>
    <w:p>
      <w:r>
        <w:t>@SWagenknecht @UlrichKhn2 Sahra, die aus der falschen Partei😘</w:t>
      </w:r>
    </w:p>
    <w:p>
      <w:r>
        <w:rPr>
          <w:b/>
          <w:u w:val="single"/>
        </w:rPr>
        <w:t>195833</w:t>
      </w:r>
    </w:p>
    <w:p>
      <w:r>
        <w:t>@RolandBauer11 @Caroline_Aus @LMU_Muenchen @BMFSFJ #JedeLiebe meint, dass auch #LSBTIQ ein Recht auf Familiengründung haben. 🌈</w:t>
      </w:r>
    </w:p>
    <w:p>
      <w:r>
        <w:rPr>
          <w:b/>
          <w:u w:val="single"/>
        </w:rPr>
        <w:t>195834</w:t>
      </w:r>
    </w:p>
    <w:p>
      <w:r>
        <w:t>@Wittenberg_ |LBR| 0 Asylanten in Wittenberg und nicht anders.</w:t>
      </w:r>
    </w:p>
    <w:p>
      <w:r>
        <w:rPr>
          <w:b/>
          <w:u w:val="single"/>
        </w:rPr>
        <w:t>195835</w:t>
      </w:r>
    </w:p>
    <w:p>
      <w:r>
        <w:t>die #Grünen werden sich verkaufen und danach gottseidank dadurch untergehen</w:t>
      </w:r>
    </w:p>
    <w:p>
      <w:r>
        <w:rPr>
          <w:b/>
          <w:u w:val="single"/>
        </w:rPr>
        <w:t>195836</w:t>
      </w:r>
    </w:p>
    <w:p>
      <w:r>
        <w:t>Endlich Weltfrieden. |LBR| Wir bedanken uns bei der Frau von Posener. |LBR| #TwitternWiePosener</w:t>
      </w:r>
    </w:p>
    <w:p>
      <w:r>
        <w:rPr>
          <w:b/>
          <w:u w:val="single"/>
        </w:rPr>
        <w:t>195837</w:t>
      </w:r>
    </w:p>
    <w:p>
      <w:r>
        <w:t>@astroloop @CSU Daher meine Frage, da ich mit bayerischer Kommunalpolitik nicht vertraut bin.</w:t>
      </w:r>
    </w:p>
    <w:p>
      <w:r>
        <w:rPr>
          <w:b/>
          <w:u w:val="single"/>
        </w:rPr>
        <w:t>195838</w:t>
      </w:r>
    </w:p>
    <w:p>
      <w:r>
        <w:t>@MARKANTdjPOOL Sie verlgeicht nicht sich mit den Opfern, sondern weisst auf die Paralle zwischen dem Handeln der Altparteien und Görings hin. #Bundestag</w:t>
      </w:r>
    </w:p>
    <w:p>
      <w:r>
        <w:rPr>
          <w:b/>
          <w:u w:val="single"/>
        </w:rPr>
        <w:t>195839</w:t>
      </w:r>
    </w:p>
    <w:p>
      <w:r>
        <w:t>@Neodeutscher @KonseqLiberal Ja. Und tschechische Kultur finde ich gut.</w:t>
      </w:r>
    </w:p>
    <w:p>
      <w:r>
        <w:rPr>
          <w:b/>
          <w:u w:val="single"/>
        </w:rPr>
        <w:t>195840</w:t>
      </w:r>
    </w:p>
    <w:p>
      <w:r>
        <w:t>@tech12358 @NoHerrman Laßt doch verdammt noch mal das NS Regime aus dem Spiel. Es war damals viel besser für das Volk als ihr euch vorstelle</w:t>
      </w:r>
    </w:p>
    <w:p>
      <w:r>
        <w:rPr>
          <w:b/>
          <w:u w:val="single"/>
        </w:rPr>
        <w:t>195841</w:t>
      </w:r>
    </w:p>
    <w:p>
      <w:r>
        <w:t>@strangelove666 @FfFrauki @Joerg_Meuthen Sogar künstl. Intelligenz erkennt dem Dämon Merker!</w:t>
      </w:r>
    </w:p>
    <w:p>
      <w:r>
        <w:rPr>
          <w:b/>
          <w:u w:val="single"/>
        </w:rPr>
        <w:t>195842</w:t>
      </w:r>
    </w:p>
    <w:p>
      <w:r>
        <w:t>@AkifPirincci @OFFICIAL_PEGIDA |LBR| Wie ist das , wenn ein Asylant an der Grenze behauptet er sei schwul. Bekommt der sofort Asyl?</w:t>
      </w:r>
    </w:p>
    <w:p>
      <w:r>
        <w:rPr>
          <w:b/>
          <w:u w:val="single"/>
        </w:rPr>
        <w:t>195843</w:t>
      </w:r>
    </w:p>
    <w:p>
      <w:r>
        <w:t>Hier müssen wir einen deutlichen Schlussstrich ziehen. Auch die Imame müssen sich an unsere Gesetze halten. Die Vergangenheit hat gezeigt, dass das keine bloßen |LBR| Hirngespinste sind. Deshalb müssen wir endlich handeln und dürfen nicht länger |LBR| tatenlos zusehen.</w:t>
      </w:r>
    </w:p>
    <w:p>
      <w:r>
        <w:rPr>
          <w:b/>
          <w:u w:val="single"/>
        </w:rPr>
        <w:t>195844</w:t>
      </w:r>
    </w:p>
    <w:p>
      <w:r>
        <w:t>Bei der #UNISONO-Verlosung bis 30.Juni an @unoflucht spenden &amp;amp; exklusive Preise gewinnen. Wie? ➡️ unisono-konzert.de | @NRuegenberg</w:t>
      </w:r>
    </w:p>
    <w:p>
      <w:r>
        <w:rPr>
          <w:b/>
          <w:u w:val="single"/>
        </w:rPr>
        <w:t>195845</w:t>
      </w:r>
    </w:p>
    <w:p>
      <w:r>
        <w:t>Das ist moderner Werwolf! Feind erkennen,benennen,ihn lächerlich machen!</w:t>
      </w:r>
    </w:p>
    <w:p>
      <w:r>
        <w:rPr>
          <w:b/>
          <w:u w:val="single"/>
        </w:rPr>
        <w:t>195846</w:t>
      </w:r>
    </w:p>
    <w:p>
      <w:r>
        <w:t>@HLNbg mir ist die vollkommen egal.</w:t>
      </w:r>
    </w:p>
    <w:p>
      <w:r>
        <w:rPr>
          <w:b/>
          <w:u w:val="single"/>
        </w:rPr>
        <w:t>195847</w:t>
      </w:r>
    </w:p>
    <w:p>
      <w:r>
        <w:t>@gerrie352: @WHetzler Die Raute des Todes. |LBR| ALSO DIE VERBRECHERIN ANPRANGERN! |LBR| OHNE RÜCKSICHT!</w:t>
      </w:r>
    </w:p>
    <w:p>
      <w:r>
        <w:rPr>
          <w:b/>
          <w:u w:val="single"/>
        </w:rPr>
        <w:t>195848</w:t>
      </w:r>
    </w:p>
    <w:p>
      <w:r>
        <w:t>und wieder ein 30-minütige Werbesendung für liksGrüne Propaganda #heuteshow</w:t>
      </w:r>
    </w:p>
    <w:p>
      <w:r>
        <w:rPr>
          <w:b/>
          <w:u w:val="single"/>
        </w:rPr>
        <w:t>195849</w:t>
      </w:r>
    </w:p>
    <w:p>
      <w:r>
        <w:t>@kjempeslu @connor_larkin Nirgendwo steht, dass man auf dumme Fragen von Unbekannten ohne Ende antworten muss.</w:t>
      </w:r>
    </w:p>
    <w:p>
      <w:r>
        <w:rPr>
          <w:b/>
          <w:u w:val="single"/>
        </w:rPr>
        <w:t>195850</w:t>
      </w:r>
    </w:p>
    <w:p>
      <w:r>
        <w:t>@DerLiuhvan Wer hat das Schaubild erstellt? Die PKS ist mit Sicherheit nicht die Quelle. Behaupten kann man viel...</w:t>
      </w:r>
    </w:p>
    <w:p>
      <w:r>
        <w:rPr>
          <w:b/>
          <w:u w:val="single"/>
        </w:rPr>
        <w:t>195851</w:t>
      </w:r>
    </w:p>
    <w:p>
      <w:r>
        <w:t>@DFakeNews Ist das eine Frau ???</w:t>
      </w:r>
    </w:p>
    <w:p>
      <w:r>
        <w:rPr>
          <w:b/>
          <w:u w:val="single"/>
        </w:rPr>
        <w:t>195852</w:t>
      </w:r>
    </w:p>
    <w:p>
      <w:r>
        <w:t>@Joemino Jeder liebt sein Land sein Volk u nicht fremde Krimminelle. Rassist Na und?</w:t>
      </w:r>
    </w:p>
    <w:p>
      <w:r>
        <w:rPr>
          <w:b/>
          <w:u w:val="single"/>
        </w:rPr>
        <w:t>195853</w:t>
      </w:r>
    </w:p>
    <w:p>
      <w:r>
        <w:t>@CDU @moguai Was für eine verlogene Scheisse !!! Die Bande aus der GroKo ist geil auf Macht und scheisst auf die wirklichen Nöte der eigenen Bürger !!!</w:t>
      </w:r>
    </w:p>
    <w:p>
      <w:r>
        <w:rPr>
          <w:b/>
          <w:u w:val="single"/>
        </w:rPr>
        <w:t>195854</w:t>
      </w:r>
    </w:p>
    <w:p>
      <w:r>
        <w:t>@dittmar_katrin Was für ein beschissenes Jahr |LBR| KANNSTE LAUT SAGEN!</w:t>
      </w:r>
    </w:p>
    <w:p>
      <w:r>
        <w:rPr>
          <w:b/>
          <w:u w:val="single"/>
        </w:rPr>
        <w:t>195855</w:t>
      </w:r>
    </w:p>
    <w:p>
      <w:r>
        <w:t>@X_crossss @Bommel_rockt @FeePatzer Aha, Flirtsprüche sind also auch nicht akzeptabel.</w:t>
      </w:r>
    </w:p>
    <w:p>
      <w:r>
        <w:rPr>
          <w:b/>
          <w:u w:val="single"/>
        </w:rPr>
        <w:t>195856</w:t>
      </w:r>
    </w:p>
    <w:p>
      <w:r>
        <w:t>@npdde |LBR| Wann traunen sich endlich Normalbürger NPD zu wählen? |LBR| Jetzt oder nie! Sonst ist D verloren.</w:t>
      </w:r>
    </w:p>
    <w:p>
      <w:r>
        <w:rPr>
          <w:b/>
          <w:u w:val="single"/>
        </w:rPr>
        <w:t>195857</w:t>
      </w:r>
    </w:p>
    <w:p>
      <w:r>
        <w:t>@RalfMertens14 @EnricoTokar Ich habe wegen der interessanten Übersicht und der Legende von der linken Meinungsdominanz retweetet. Welcher Partei der Absender zugehört oder wie er zur GroKo steht, ist mir da egal. Bin übrigens auch nur als second best-Lösung für die GroKo und nicht um jeden Preis.</w:t>
      </w:r>
    </w:p>
    <w:p>
      <w:r>
        <w:rPr>
          <w:b/>
          <w:u w:val="single"/>
        </w:rPr>
        <w:t>195858</w:t>
      </w:r>
    </w:p>
    <w:p>
      <w:r>
        <w:t>@DJanecek @Alice_Weidel Nein, denn Muslime sind keine Rasse, sondern Anhänger einer bekloppten Religion.</w:t>
      </w:r>
    </w:p>
    <w:p>
      <w:r>
        <w:rPr>
          <w:b/>
          <w:u w:val="single"/>
        </w:rPr>
        <w:t>195859</w:t>
      </w:r>
    </w:p>
    <w:p>
      <w:r>
        <w:t>@Nepomuk__Kaiser Löblich &amp;amp; redlich, Herr Kaiser! /fxn</w:t>
      </w:r>
    </w:p>
    <w:p>
      <w:r>
        <w:rPr>
          <w:b/>
          <w:u w:val="single"/>
        </w:rPr>
        <w:t>195860</w:t>
      </w:r>
    </w:p>
    <w:p>
      <w:r>
        <w:t>@m0rpheouz @Hausfrau4ever Das ist so nicht richtig. Bei Schleimpilzen gibt es mehrere Geschlechter. Bis zu 13.</w:t>
      </w:r>
    </w:p>
    <w:p>
      <w:r>
        <w:rPr>
          <w:b/>
          <w:u w:val="single"/>
        </w:rPr>
        <w:t>195861</w:t>
      </w:r>
    </w:p>
    <w:p>
      <w:r>
        <w:t>mit #Islam Verbände umzugehen ist ganz einfach, rausschmeißen @aktuelleStunde #WDR</w:t>
      </w:r>
    </w:p>
    <w:p>
      <w:r>
        <w:rPr>
          <w:b/>
          <w:u w:val="single"/>
        </w:rPr>
        <w:t>195862</w:t>
      </w:r>
    </w:p>
    <w:p>
      <w:r>
        <w:t>@Jost2018 @DirkHafermann wo ist den Ober-Bastard Voßkuhle?</w:t>
      </w:r>
    </w:p>
    <w:p>
      <w:r>
        <w:rPr>
          <w:b/>
          <w:u w:val="single"/>
        </w:rPr>
        <w:t>195863</w:t>
      </w:r>
    </w:p>
    <w:p>
      <w:r>
        <w:t>die #SPD ohne Rückgrat verkauft sich jetzt doch noch wie zu erwarten gewesen ist. Sie wird demnächst mit der Fünf-Prozent-Hürde kämpfen</w:t>
      </w:r>
    </w:p>
    <w:p>
      <w:r>
        <w:rPr>
          <w:b/>
          <w:u w:val="single"/>
        </w:rPr>
        <w:t>195864</w:t>
      </w:r>
    </w:p>
    <w:p>
      <w:r>
        <w:t>@umbilicussuevia @LarsWinter_ |LBR| Genau die Lügenpresse betreibt Volksverdummung .</w:t>
      </w:r>
    </w:p>
    <w:p>
      <w:r>
        <w:rPr>
          <w:b/>
          <w:u w:val="single"/>
        </w:rPr>
        <w:t>195865</w:t>
      </w:r>
    </w:p>
    <w:p>
      <w:r>
        <w:t>Übrigens: Die Frage "Warum trägst Du eigentlich ein Kopftuch?" ist vollkommen berechtigt.</w:t>
      </w:r>
    </w:p>
    <w:p>
      <w:r>
        <w:rPr>
          <w:b/>
          <w:u w:val="single"/>
        </w:rPr>
        <w:t>195866</w:t>
      </w:r>
    </w:p>
    <w:p>
      <w:r>
        <w:t>Guten Morgen, liebe heterosexuelle Untertanen 🎆</w:t>
      </w:r>
    </w:p>
    <w:p>
      <w:r>
        <w:rPr>
          <w:b/>
          <w:u w:val="single"/>
        </w:rPr>
        <w:t>195867</w:t>
      </w:r>
    </w:p>
    <w:p>
      <w:r>
        <w:t>@MiataMuc Ist der Typ eigentlich diesmal bei Dir angekommen?</w:t>
      </w:r>
    </w:p>
    <w:p>
      <w:r>
        <w:rPr>
          <w:b/>
          <w:u w:val="single"/>
        </w:rPr>
        <w:t>195868</w:t>
      </w:r>
    </w:p>
    <w:p>
      <w:r>
        <w:t>@JoeyGerlach Der hat die hunderte Tausend Illegalen Untergetauchten im Lande vergessen.</w:t>
      </w:r>
    </w:p>
    <w:p>
      <w:r>
        <w:rPr>
          <w:b/>
          <w:u w:val="single"/>
        </w:rPr>
        <w:t>195869</w:t>
      </w:r>
    </w:p>
    <w:p>
      <w:r>
        <w:t>Er: Mist. Hab kein Katzenstreu mehr. Das stinkt nachher wie Sau. |LBR| Ich: Komische Katze.</w:t>
      </w:r>
    </w:p>
    <w:p>
      <w:r>
        <w:rPr>
          <w:b/>
          <w:u w:val="single"/>
        </w:rPr>
        <w:t>195870</w:t>
      </w:r>
    </w:p>
    <w:p>
      <w:r>
        <w:t>wenn der #Bundespräsident mit seinem dummen Geschwätz auf die #SPD zielt sollte er bedenken dass 80% der deutschen die SPD nicht wollen</w:t>
      </w:r>
    </w:p>
    <w:p>
      <w:r>
        <w:rPr>
          <w:b/>
          <w:u w:val="single"/>
        </w:rPr>
        <w:t>195871</w:t>
      </w:r>
    </w:p>
    <w:p>
      <w:r>
        <w:t>@montagsdemoGIDA |LBR| Hoffentlich verhindert Putin da einen Krieg?</w:t>
      </w:r>
    </w:p>
    <w:p>
      <w:r>
        <w:rPr>
          <w:b/>
          <w:u w:val="single"/>
        </w:rPr>
        <w:t>195872</w:t>
      </w:r>
    </w:p>
    <w:p>
      <w:r>
        <w:t>@_Karnassos_ @AlternativeNds Es gibt nur eine bürgerlich patriotische Kraft. Und jede Abspaltung wird scheitern.</w:t>
      </w:r>
    </w:p>
    <w:p>
      <w:r>
        <w:rPr>
          <w:b/>
          <w:u w:val="single"/>
        </w:rPr>
        <w:t>195873</w:t>
      </w:r>
    </w:p>
    <w:p>
      <w:r>
        <w:t>@buzzaldrinsblog @TiniDo Insbesondere bei Lesben. Deren Beziehungen sind am Gewalttätigsten. Gehört aber bestimmt auch zum Plan das Patriarchats...</w:t>
      </w:r>
    </w:p>
    <w:p>
      <w:r>
        <w:rPr>
          <w:b/>
          <w:u w:val="single"/>
        </w:rPr>
        <w:t>195874</w:t>
      </w:r>
    </w:p>
    <w:p>
      <w:r>
        <w:t>@Tom174_ @mountainman1977 @allesevolution *Auf die Schulter klopf *</w:t>
      </w:r>
    </w:p>
    <w:p>
      <w:r>
        <w:rPr>
          <w:b/>
          <w:u w:val="single"/>
        </w:rPr>
        <w:t>195875</w:t>
      </w:r>
    </w:p>
    <w:p>
      <w:r>
        <w:t>Generalstreick ,um politische Ziele zu verfolgen!!! Legt die Arbeit nieder --- |LBR| Und bringt die Gesammte Wirtschaft zum erliegen !!! wenn nicht heute ,wann dann!!!!</w:t>
      </w:r>
    </w:p>
    <w:p>
      <w:r>
        <w:rPr>
          <w:b/>
          <w:u w:val="single"/>
        </w:rPr>
        <w:t>195876</w:t>
      </w:r>
    </w:p>
    <w:p>
      <w:r>
        <w:t>@BuettnerSDL @Zarah_Zylinder Von Schwesig kann unser Land nicht viel gutes erwarten</w:t>
      </w:r>
    </w:p>
    <w:p>
      <w:r>
        <w:rPr>
          <w:b/>
          <w:u w:val="single"/>
        </w:rPr>
        <w:t>195877</w:t>
      </w:r>
    </w:p>
    <w:p>
      <w:r>
        <w:t>hat Tarek Leitner wieder die SPÖ gewählt? #nrw17 #orf</w:t>
      </w:r>
    </w:p>
    <w:p>
      <w:r>
        <w:rPr>
          <w:b/>
          <w:u w:val="single"/>
        </w:rPr>
        <w:t>195878</w:t>
      </w:r>
    </w:p>
    <w:p>
      <w:r>
        <w:t>Habe von ner Frau mal erwartet, dass sie mich im Austausch gegen Geld bedient. Und das nur, weil ich in einem Restaurant saß. |LBR| #ichwars</w:t>
      </w:r>
    </w:p>
    <w:p>
      <w:r>
        <w:rPr>
          <w:b/>
          <w:u w:val="single"/>
        </w:rPr>
        <w:t>195879</w:t>
      </w:r>
    </w:p>
    <w:p>
      <w:r>
        <w:t>@herrurbach Ich kann nicht begreifen, wie man diesen erschütternden Text lesen und hinterher sagen kann: „Aber der Anwalt.“</w:t>
      </w:r>
    </w:p>
    <w:p>
      <w:r>
        <w:rPr>
          <w:b/>
          <w:u w:val="single"/>
        </w:rPr>
        <w:t>195880</w:t>
      </w:r>
    </w:p>
    <w:p>
      <w:r>
        <w:t>Yvonne #Willicks ist immer überzeugt wenn es ums Fressen geht #Servicezeit #WDR</w:t>
      </w:r>
    </w:p>
    <w:p>
      <w:r>
        <w:rPr>
          <w:b/>
          <w:u w:val="single"/>
        </w:rPr>
        <w:t>195881</w:t>
      </w:r>
    </w:p>
    <w:p>
      <w:r>
        <w:t>@loki777 @LSVDHamburg @LSVD_SH @LSVDSaar @LSVDKoeln @LSVDNdsHB @LSVD_RLP Vielleicht ist es aber auch naiv zu glauben, dass von der #AfD keine Gefahr ausgeht.</w:t>
      </w:r>
    </w:p>
    <w:p>
      <w:r>
        <w:rPr>
          <w:b/>
          <w:u w:val="single"/>
        </w:rPr>
        <w:t>195882</w:t>
      </w:r>
    </w:p>
    <w:p>
      <w:r>
        <w:t>Das Problem ist ja nicht, dass die #Bahn ihre Züge nicht mehr fahren lässt. Im Gegenteil. Die Sicherheit gebietet es. Die derzeitige Lage war allerdings vorangekündigt. Demnach hätte man darüber viel früher informieren können, damit sich die Bürger darauf einstellen können. /TN</w:t>
      </w:r>
    </w:p>
    <w:p>
      <w:r>
        <w:rPr>
          <w:b/>
          <w:u w:val="single"/>
        </w:rPr>
        <w:t>195883</w:t>
      </w:r>
    </w:p>
    <w:p>
      <w:r>
        <w:t>@Golzheimer @schneeridara Weiblichkeit und Kreativität sind halt keine Verbündeten.</w:t>
      </w:r>
    </w:p>
    <w:p>
      <w:r>
        <w:rPr>
          <w:b/>
          <w:u w:val="single"/>
        </w:rPr>
        <w:t>195884</w:t>
      </w:r>
    </w:p>
    <w:p>
      <w:r>
        <w:t>@Durch_LAUCH_t Ich verstehe seinen Tweet offenbar anders. Nämlich als Aufruf zu neuen Gesetzen.</w:t>
      </w:r>
    </w:p>
    <w:p>
      <w:r>
        <w:rPr>
          <w:b/>
          <w:u w:val="single"/>
        </w:rPr>
        <w:t>195885</w:t>
      </w:r>
    </w:p>
    <w:p>
      <w:r>
        <w:t>Maria ist derjenige Mensch, der wie kein anderer ihren Sohn kennt, Sie ist berufen, Mutter der Menschen zu sein. |LBR| Thérèse von Lisieux</w:t>
      </w:r>
    </w:p>
    <w:p>
      <w:r>
        <w:rPr>
          <w:b/>
          <w:u w:val="single"/>
        </w:rPr>
        <w:t>195886</w:t>
      </w:r>
    </w:p>
    <w:p>
      <w:r>
        <w:t>Ich lade alle PDS Mitglieder ein!Lasst uns Diskutieren.</w:t>
      </w:r>
    </w:p>
    <w:p>
      <w:r>
        <w:rPr>
          <w:b/>
          <w:u w:val="single"/>
        </w:rPr>
        <w:t>195887</w:t>
      </w:r>
    </w:p>
    <w:p>
      <w:r>
        <w:t>@JoeyGerlach @Joemino Beschreibt den Zustand unseres Landes |LBR| Sehr treffend.Schlimmer geht nimmer!!!</w:t>
      </w:r>
    </w:p>
    <w:p>
      <w:r>
        <w:rPr>
          <w:b/>
          <w:u w:val="single"/>
        </w:rPr>
        <w:t>195888</w:t>
      </w:r>
    </w:p>
    <w:p>
      <w:r>
        <w:t>Psst, ich verrate Euch ein Geheimnis aus der Frauenwelt. Frauen wollen nicht wie Männer behandelt werden. Sie wollen besser behandelt werden</w:t>
      </w:r>
    </w:p>
    <w:p>
      <w:r>
        <w:rPr>
          <w:b/>
          <w:u w:val="single"/>
        </w:rPr>
        <w:t>195889</w:t>
      </w:r>
    </w:p>
    <w:p>
      <w:r>
        <w:t>@DokiliGo Teilst du eigentlich Rawls Ideen?</w:t>
      </w:r>
    </w:p>
    <w:p>
      <w:r>
        <w:rPr>
          <w:b/>
          <w:u w:val="single"/>
        </w:rPr>
        <w:t>195890</w:t>
      </w:r>
    </w:p>
    <w:p>
      <w:r>
        <w:t>Linke und AfD Seit' an Seit', beobachtet @HugoMuellerVogg</w:t>
      </w:r>
    </w:p>
    <w:p>
      <w:r>
        <w:rPr>
          <w:b/>
          <w:u w:val="single"/>
        </w:rPr>
        <w:t>195891</w:t>
      </w:r>
    </w:p>
    <w:p>
      <w:r>
        <w:t>statt diesen kriminellen #Ausländer noch im Fernsehen zu zeigen sollte man ihn lieber rausschmeißen @aktuelleStunde #WDR</w:t>
      </w:r>
    </w:p>
    <w:p>
      <w:r>
        <w:rPr>
          <w:b/>
          <w:u w:val="single"/>
        </w:rPr>
        <w:t>195892</w:t>
      </w:r>
    </w:p>
    <w:p>
      <w:r>
        <w:t>Die #AfD ist eine Melange aus Halbwahrheiten und Hysterie. #NoAfD</w:t>
      </w:r>
    </w:p>
    <w:p>
      <w:r>
        <w:rPr>
          <w:b/>
          <w:u w:val="single"/>
        </w:rPr>
        <w:t>195893</w:t>
      </w:r>
    </w:p>
    <w:p>
      <w:r>
        <w:t>@Mama_arbeitet @annika_schach @herr_unbekannnt Frauen sind nicht benachteiligt. Sie persönlich sind ja auch in der Politik. Nur weil Frau mal für etwas arbeiten muss, ist das keine Benachteiligung.</w:t>
      </w:r>
    </w:p>
    <w:p>
      <w:r>
        <w:rPr>
          <w:b/>
          <w:u w:val="single"/>
        </w:rPr>
        <w:t>195894</w:t>
      </w:r>
    </w:p>
    <w:p>
      <w:r>
        <w:t>@Thora_Rhodan: @WHetzler @gerrie352 Einsperren in eine Anstalt..... |LBR| NEIN-WEGEN HOCHVERRAT SOFORT ANKLAGEN!</w:t>
      </w:r>
    </w:p>
    <w:p>
      <w:r>
        <w:rPr>
          <w:b/>
          <w:u w:val="single"/>
        </w:rPr>
        <w:t>195895</w:t>
      </w:r>
    </w:p>
    <w:p>
      <w:r>
        <w:t>@mj123451 Im Nationalsozialismus diente Pimpf ab 1933 als Dienstgrad für 10- bis 14-jährige Mitglieder des Deutschen Jungvolks. Nach bestandener „Pimpfenprobe“ durften sie auch den Schulterriemen und das HJ-Fahrtenmesser tragen.</w:t>
      </w:r>
    </w:p>
    <w:p>
      <w:r>
        <w:rPr>
          <w:b/>
          <w:u w:val="single"/>
        </w:rPr>
        <w:t>195896</w:t>
      </w:r>
    </w:p>
    <w:p>
      <w:r>
        <w:t>tut mir leid aber diese, in meinen Augen, strunzdumme Frau #Schwesig von der #SPD schaue ich mir nicht länger an bei #MaybritIllner und tschüss</w:t>
      </w:r>
    </w:p>
    <w:p>
      <w:r>
        <w:rPr>
          <w:b/>
          <w:u w:val="single"/>
        </w:rPr>
        <w:t>195897</w:t>
      </w:r>
    </w:p>
    <w:p>
      <w:r>
        <w:t>@obskurOlaph Die FDP hat es doch richtig gemacht. Sondiert und die Idiotie erkannt. Und daraufhin die Sondierung abgebrochen.</w:t>
      </w:r>
    </w:p>
    <w:p>
      <w:r>
        <w:rPr>
          <w:b/>
          <w:u w:val="single"/>
        </w:rPr>
        <w:t>195898</w:t>
      </w:r>
    </w:p>
    <w:p>
      <w:r>
        <w:t>In Erinnerung: Heute vor 76. Jahren wurde in #Deutschland die "Polizeiverordnung über die Kennzeichnung der Juden" erlassen. #Antisemitismus</w:t>
      </w:r>
    </w:p>
    <w:p>
      <w:r>
        <w:rPr>
          <w:b/>
          <w:u w:val="single"/>
        </w:rPr>
        <w:t>195899</w:t>
      </w:r>
    </w:p>
    <w:p>
      <w:r>
        <w:t>Zur Info: Es ist genug Ehe für alle da! #ehefüralle #StraightAllies</w:t>
      </w:r>
    </w:p>
    <w:p>
      <w:r>
        <w:rPr>
          <w:b/>
          <w:u w:val="single"/>
        </w:rPr>
        <w:t>195900</w:t>
      </w:r>
    </w:p>
    <w:p>
      <w:r>
        <w:t>@aimanMazyek Geh zurück zu Erdogan in die Türkei !!!!</w:t>
      </w:r>
    </w:p>
    <w:p>
      <w:r>
        <w:rPr>
          <w:b/>
          <w:u w:val="single"/>
        </w:rPr>
        <w:t>195901</w:t>
      </w:r>
    </w:p>
    <w:p>
      <w:r>
        <w:t>#Özdemir von den #Grünen redet von Patriotismus, geh nach Hause #Türke</w:t>
      </w:r>
    </w:p>
    <w:p>
      <w:r>
        <w:rPr>
          <w:b/>
          <w:u w:val="single"/>
        </w:rPr>
        <w:t>195902</w:t>
      </w:r>
    </w:p>
    <w:p>
      <w:r>
        <w:t>Wenn Grüne bereits im Mittelalter existiert hätten, dann hätten sie den Pestfloh zu einer geschützten Tierart erklärt.</w:t>
      </w:r>
    </w:p>
    <w:p>
      <w:r>
        <w:rPr>
          <w:b/>
          <w:u w:val="single"/>
        </w:rPr>
        <w:t>195903</w:t>
      </w:r>
    </w:p>
    <w:p>
      <w:r>
        <w:t>@houelle_beck @rspctfl @ThomasMichael71 @Innenwelttramp @ergroovt @ksemann2 @DrKassandraPari Es ist auch nicht gerade emanzipiert, einen barbarischen Wüstenkrieger zu verehren, der ein 9jähriges Mädchen gevögelt hat.</w:t>
      </w:r>
    </w:p>
    <w:p>
      <w:r>
        <w:rPr>
          <w:b/>
          <w:u w:val="single"/>
        </w:rPr>
        <w:t>195904</w:t>
      </w:r>
    </w:p>
    <w:p>
      <w:r>
        <w:t>@rspctfl @ergroovt @houelle_beck @ThomasMichael71 @Innenwelttramp @ksemann2 @DrKassandraPari Doch, man kann erwarten, dass jemand im Staatsdienst auf Propagierung einer Religion verzichtet.</w:t>
      </w:r>
    </w:p>
    <w:p>
      <w:r>
        <w:rPr>
          <w:b/>
          <w:u w:val="single"/>
        </w:rPr>
        <w:t>195905</w:t>
      </w:r>
    </w:p>
    <w:p>
      <w:r>
        <w:t>@XYEinzelfall Neger eben nur schwanzgesteurt. War immer so und wird immer so bleiben,für diese primitive Rasse!</w:t>
      </w:r>
    </w:p>
    <w:p>
      <w:r>
        <w:rPr>
          <w:b/>
          <w:u w:val="single"/>
        </w:rPr>
        <w:t>195906</w:t>
      </w:r>
    </w:p>
    <w:p>
      <w:r>
        <w:t>@neythomas @LyllithB Welche Antwort erwartest Du von einer Islamistin?</w:t>
      </w:r>
    </w:p>
    <w:p>
      <w:r>
        <w:rPr>
          <w:b/>
          <w:u w:val="single"/>
        </w:rPr>
        <w:t>195907</w:t>
      </w:r>
    </w:p>
    <w:p>
      <w:r>
        <w:t>@Karl_Lauterbach Euer Weg wird kein leichter sein,aber dieser Weg ist richtig!</w:t>
      </w:r>
    </w:p>
    <w:p>
      <w:r>
        <w:rPr>
          <w:b/>
          <w:u w:val="single"/>
        </w:rPr>
        <w:t>195908</w:t>
      </w:r>
    </w:p>
    <w:p>
      <w:r>
        <w:t>@SvenStrasen @uncleheri @mvphone @Karl_Lauterbach Der Steinmeier und sein Drecksministerium hätte meine kleine Tochter lieber im Dreck verrecken lassen, als Art. 6 GG zu beachten</w:t>
      </w:r>
    </w:p>
    <w:p>
      <w:r>
        <w:rPr>
          <w:b/>
          <w:u w:val="single"/>
        </w:rPr>
        <w:t>195909</w:t>
      </w:r>
    </w:p>
    <w:p>
      <w:r>
        <w:t>@hypervizual @JensMaierAfD Das Herumopfern kennen wir ja schon von den Rechten.</w:t>
      </w:r>
    </w:p>
    <w:p>
      <w:r>
        <w:rPr>
          <w:b/>
          <w:u w:val="single"/>
        </w:rPr>
        <w:t>195910</w:t>
      </w:r>
    </w:p>
    <w:p>
      <w:r>
        <w:t>@Frodilon Nein - das is ein schnödes Rechtschreibproblem ;)</w:t>
      </w:r>
    </w:p>
    <w:p>
      <w:r>
        <w:rPr>
          <w:b/>
          <w:u w:val="single"/>
        </w:rPr>
        <w:t>195911</w:t>
      </w:r>
    </w:p>
    <w:p>
      <w:r>
        <w:t>Nur zu Hause darf ich also das längere Überlebensmesser aufbewahren. |LBR| Scheiß Liberalismus, der mich dermaßen ankotzt.</w:t>
      </w:r>
    </w:p>
    <w:p>
      <w:r>
        <w:rPr>
          <w:b/>
          <w:u w:val="single"/>
        </w:rPr>
        <w:t>195912</w:t>
      </w:r>
    </w:p>
    <w:p>
      <w:r>
        <w:t>@weidenkatzl |LBR| Ich stehe auch lieber voll hinter NPD leider zu wenig Echo in der Bevölkerung- |LBR| AfD zu sehr für Mittelschicht und Juden.</w:t>
      </w:r>
    </w:p>
    <w:p>
      <w:r>
        <w:rPr>
          <w:b/>
          <w:u w:val="single"/>
        </w:rPr>
        <w:t>195913</w:t>
      </w:r>
    </w:p>
    <w:p>
      <w:r>
        <w:t>Frau Merkel und Konsorten! |LBR| Ihr seid die Sklaven der Ostküste.Jetzt lacht ihr,doch der Wind wird sich drehen,und dann gnade euch gott!</w:t>
      </w:r>
    </w:p>
    <w:p>
      <w:r>
        <w:rPr>
          <w:b/>
          <w:u w:val="single"/>
        </w:rPr>
        <w:t>195914</w:t>
      </w:r>
    </w:p>
    <w:p>
      <w:r>
        <w:t>@heinemo Oh, hoffe ganz weit weg, Jamaika??😂</w:t>
      </w:r>
    </w:p>
    <w:p>
      <w:r>
        <w:rPr>
          <w:b/>
          <w:u w:val="single"/>
        </w:rPr>
        <w:t>195915</w:t>
      </w:r>
    </w:p>
    <w:p>
      <w:r>
        <w:t>Bätschi Bätschi SPD ----sind wir im Kimdergarten!!! Frau Nahles???</w:t>
      </w:r>
    </w:p>
    <w:p>
      <w:r>
        <w:rPr>
          <w:b/>
          <w:u w:val="single"/>
        </w:rPr>
        <w:t>195916</w:t>
      </w:r>
    </w:p>
    <w:p>
      <w:r>
        <w:t>Es muss "dafür Sorge getragen werden, dass die christlichen #Flüchtlinge sich inmitten unserer Kirche willkommen fühlen."</w:t>
      </w:r>
    </w:p>
    <w:p>
      <w:r>
        <w:rPr>
          <w:b/>
          <w:u w:val="single"/>
        </w:rPr>
        <w:t>195917</w:t>
      </w:r>
    </w:p>
    <w:p>
      <w:r>
        <w:t>@rls_history ... sechs Forscher sind in der Kommission, unsere Forscherin ist für DDR dabei, die anderen für NS-Zeit und Kontinuitäten danach. Logisch!</w:t>
      </w:r>
    </w:p>
    <w:p>
      <w:r>
        <w:rPr>
          <w:b/>
          <w:u w:val="single"/>
        </w:rPr>
        <w:t>195918</w:t>
      </w:r>
    </w:p>
    <w:p>
      <w:r>
        <w:t>@xbimmix @freies_wort |LBR| Solls die freiwilligen Asylantenhelfer-Dummköpfe treffen, damit sie wach werden.</w:t>
      </w:r>
    </w:p>
    <w:p>
      <w:r>
        <w:rPr>
          <w:b/>
          <w:u w:val="single"/>
        </w:rPr>
        <w:t>195919</w:t>
      </w:r>
    </w:p>
    <w:p>
      <w:r>
        <w:t>Bedford-Strohm: "Reformationsjubiläum zum ersten Mal in der Geschichte in ökumenisch geschwisterlichem Geist gefeiert. Das, liebe Schwestern und Brüder, gehört für mich zu den geistvollen Wundern des vergangenen Jahres, wofür ich von Herzen dankbar bin!" #ekdsynode</w:t>
      </w:r>
    </w:p>
    <w:p>
      <w:r>
        <w:rPr>
          <w:b/>
          <w:u w:val="single"/>
        </w:rPr>
        <w:t>195920</w:t>
      </w:r>
    </w:p>
    <w:p>
      <w:r>
        <w:t>@ScottiRacer Habe ich noch nie erlebt, dass Männerfreundschaften verpönt sind.</w:t>
      </w:r>
    </w:p>
    <w:p>
      <w:r>
        <w:rPr>
          <w:b/>
          <w:u w:val="single"/>
        </w:rPr>
        <w:t>195921</w:t>
      </w:r>
    </w:p>
    <w:p>
      <w:r>
        <w:t>@Claudia_Mertes @TobiasM_28 @Tom174_ @Die_Gruenen Ich habe eine Vorstellungskraft. Und ich hatte Urgroßeltern, die ihre Kinder auf der Flucht vor den Russen nicht in den Ostgebieten zurückgelassen haben.</w:t>
      </w:r>
    </w:p>
    <w:p>
      <w:r>
        <w:rPr>
          <w:b/>
          <w:u w:val="single"/>
        </w:rPr>
        <w:t>195922</w:t>
      </w:r>
    </w:p>
    <w:p>
      <w:r>
        <w:t>@flyingtomoon @mortimer_niels @deinTherapeut Es is keine Wissenschaft. Wissenschaft falsifiziert und ist ergebnisoffen. Gender Studies sind pure Ideologie, die außer Behauptungen nichts vorweisen können.</w:t>
      </w:r>
    </w:p>
    <w:p>
      <w:r>
        <w:rPr>
          <w:b/>
          <w:u w:val="single"/>
        </w:rPr>
        <w:t>195923</w:t>
      </w:r>
    </w:p>
    <w:p>
      <w:r>
        <w:t>@Gelamab Auf die Rede wird aber kaum eingegangen. Wo ist die inhaltliche Auseinandersetzung. |LBR| Gibt es diese nur, wenn es negatives zu berichten gibt?</w:t>
      </w:r>
    </w:p>
    <w:p>
      <w:r>
        <w:rPr>
          <w:b/>
          <w:u w:val="single"/>
        </w:rPr>
        <w:t>195924</w:t>
      </w:r>
    </w:p>
    <w:p>
      <w:r>
        <w:t>@knebel68 @Jim_Beau_27 |LBR| Bei Asylanten wird Rechtsbeugung zur Regel und Schlafmichel läst sich alles bieten</w:t>
      </w:r>
    </w:p>
    <w:p>
      <w:r>
        <w:rPr>
          <w:b/>
          <w:u w:val="single"/>
        </w:rPr>
        <w:t>195925</w:t>
      </w:r>
    </w:p>
    <w:p>
      <w:r>
        <w:t>@NoHateSpeechDE @Arnd_Diringer Es ist offensichtlich, dass Euer Ziel allein darin besteht, Euch politisch nicht genehme Meinungen zu verbieten.</w:t>
      </w:r>
    </w:p>
    <w:p>
      <w:r>
        <w:rPr>
          <w:b/>
          <w:u w:val="single"/>
        </w:rPr>
        <w:t>195926</w:t>
      </w:r>
    </w:p>
    <w:p>
      <w:r>
        <w:t>@MiataMuc Hier steht sowas aber nichts rum. Berlin ist arm</w:t>
      </w:r>
    </w:p>
    <w:p>
      <w:r>
        <w:rPr>
          <w:b/>
          <w:u w:val="single"/>
        </w:rPr>
        <w:t>195927</w:t>
      </w:r>
    </w:p>
    <w:p>
      <w:r>
        <w:t>@Beatrix_vStorch Nicht das ich wüsste. Drum dämonisch!</w:t>
      </w:r>
    </w:p>
    <w:p>
      <w:r>
        <w:rPr>
          <w:b/>
          <w:u w:val="single"/>
        </w:rPr>
        <w:t>195928</w:t>
      </w:r>
    </w:p>
    <w:p>
      <w:r>
        <w:t>Im Jahr 2017 sahen sich bisher mehr als 2 Millionen Menschen zur Flucht aus ihren Ländern gezwungen. - @RefugeesChief</w:t>
      </w:r>
    </w:p>
    <w:p>
      <w:r>
        <w:rPr>
          <w:b/>
          <w:u w:val="single"/>
        </w:rPr>
        <w:t>195929</w:t>
      </w:r>
    </w:p>
    <w:p>
      <w:r>
        <w:t>Sie wählten die #AfD und werden wieder das bekommen, was sie eigentlich verhindern wollten - eine #GroKo. #NoAfD</w:t>
      </w:r>
    </w:p>
    <w:p>
      <w:r>
        <w:rPr>
          <w:b/>
          <w:u w:val="single"/>
        </w:rPr>
        <w:t>195930</w:t>
      </w:r>
    </w:p>
    <w:p>
      <w:r>
        <w:t>#Fakt: Nur 15% der #Flüchtlinge sind im industrialisierten Teil der Welt.</w:t>
      </w:r>
    </w:p>
    <w:p>
      <w:r>
        <w:rPr>
          <w:b/>
          <w:u w:val="single"/>
        </w:rPr>
        <w:t>195931</w:t>
      </w:r>
    </w:p>
    <w:p>
      <w:r>
        <w:t>Endspurt in #Niedersachsen. Soziale Gerechtigkeit ist wählbar! #Linke</w:t>
      </w:r>
    </w:p>
    <w:p>
      <w:r>
        <w:rPr>
          <w:b/>
          <w:u w:val="single"/>
        </w:rPr>
        <w:t>195932</w:t>
      </w:r>
    </w:p>
    <w:p>
      <w:r>
        <w:t>@DarkCerax |LBR| Genau. Tod dem Löwenmörder wünsche ich. Und Abschaffung der Hobbyjäger.</w:t>
      </w:r>
    </w:p>
    <w:p>
      <w:r>
        <w:rPr>
          <w:b/>
          <w:u w:val="single"/>
        </w:rPr>
        <w:t>195933</w:t>
      </w:r>
    </w:p>
    <w:p>
      <w:r>
        <w:t>Ich habe an Euch geglaubt,ich habe an die Freiheit geglaubt.Apfel hat alles zerstört.</w:t>
      </w:r>
    </w:p>
    <w:p>
      <w:r>
        <w:rPr>
          <w:b/>
          <w:u w:val="single"/>
        </w:rPr>
        <w:t>195934</w:t>
      </w:r>
    </w:p>
    <w:p>
      <w:r>
        <w:t>#Fakt: Seit 2006 hat sich die Zahl der #Menschen auf der #Flucht weltweit auf über 65 Mio. verdoppelt.</w:t>
      </w:r>
    </w:p>
    <w:p>
      <w:r>
        <w:rPr>
          <w:b/>
          <w:u w:val="single"/>
        </w:rPr>
        <w:t>195935</w:t>
      </w:r>
    </w:p>
    <w:p>
      <w:r>
        <w:t>@VeroniqueBantau @Swingtanz Das Mittelalter war doch voll mit Bullshit.</w:t>
      </w:r>
    </w:p>
    <w:p>
      <w:r>
        <w:rPr>
          <w:b/>
          <w:u w:val="single"/>
        </w:rPr>
        <w:t>195936</w:t>
      </w:r>
    </w:p>
    <w:p>
      <w:r>
        <w:t>@Innenwelttramp @rspctfl @ergroovt @ThomasMichael71 @houelle_beck @ksemann2 @DrKassandraPari Sie hat freiwillig den Islam angenommen und ignoriert dessen barbarische Grundlagen und Ethik.</w:t>
      </w:r>
    </w:p>
    <w:p>
      <w:r>
        <w:rPr>
          <w:b/>
          <w:u w:val="single"/>
        </w:rPr>
        <w:t>195937</w:t>
      </w:r>
    </w:p>
    <w:p>
      <w:r>
        <w:t>Steht auf,habt Mut und kämpft! |LBR| Für die Freiheit Europas,für die Freiheit Deutschlands!</w:t>
      </w:r>
    </w:p>
    <w:p>
      <w:r>
        <w:rPr>
          <w:b/>
          <w:u w:val="single"/>
        </w:rPr>
        <w:t>195938</w:t>
      </w:r>
    </w:p>
    <w:p>
      <w:r>
        <w:t>@hugresch @saltomentale Ich finde es befremdlich, wenn man es nicht schafft, auf anderen Wegen dem eigenen Leben einen Sinn zu geben.</w:t>
      </w:r>
    </w:p>
    <w:p>
      <w:r>
        <w:rPr>
          <w:b/>
          <w:u w:val="single"/>
        </w:rPr>
        <w:t>195939</w:t>
      </w:r>
    </w:p>
    <w:p>
      <w:r>
        <w:t>@Piratenlily @neythomas @stefanolix @bombasstard @AlDavoodi @Tom174_ @Claudia_Mertes Fein. Damit kann ich leben. Womit ich nicht leben kann ist, dass immer mehr Menschen zur Dummschwätzerei auf Kosten der Allgemeinheit ausgebildet werden. Vorzugsweise Frauen (natürlich).</w:t>
      </w:r>
    </w:p>
    <w:p>
      <w:r>
        <w:rPr>
          <w:b/>
          <w:u w:val="single"/>
        </w:rPr>
        <w:t>195940</w:t>
      </w:r>
    </w:p>
    <w:p>
      <w:r>
        <w:t>Derjenige der die Ansprache für Merkel geschrieben hat ,ist genau so ein Volksverräter wie sie selbst!!!!</w:t>
      </w:r>
    </w:p>
    <w:p>
      <w:r>
        <w:rPr>
          <w:b/>
          <w:u w:val="single"/>
        </w:rPr>
        <w:t>195941</w:t>
      </w:r>
    </w:p>
    <w:p>
      <w:r>
        <w:t>@nopgy Klar doch alles rechte böse Nazis. Was wissen die heute von damals? Fragt eure Omas, Mütter. Nicht was Hetzmedien verbreiten.</w:t>
      </w:r>
    </w:p>
    <w:p>
      <w:r>
        <w:rPr>
          <w:b/>
          <w:u w:val="single"/>
        </w:rPr>
        <w:t>195942</w:t>
      </w:r>
    </w:p>
    <w:p>
      <w:r>
        <w:t>@JotDora Ganz ehrlich, manchmal wünschte ich mir, dass ich meine Freiheiten auch so genießen könnte wie Rana. |LBR| Rana zeigt einem, dass Freiheit nicht selbstverständlich ist. Und sie sieht es als Geschenk und neugewonnenes Leben an, hier in Deutschland sein zu dürfen. So schön!</w:t>
      </w:r>
    </w:p>
    <w:p>
      <w:r>
        <w:rPr>
          <w:b/>
          <w:u w:val="single"/>
        </w:rPr>
        <w:t>195943</w:t>
      </w:r>
    </w:p>
    <w:p>
      <w:r>
        <w:t>@alexbercht @GrueneBundestag @BriHasselmann Eine potenzielle große Koalition könnte es sich leisten, nicht alle Sachfragen von vorne herein unter Einigkeitszwang zu stellen - zumal, wenn sie noch gar nicht verabredet sind.</w:t>
      </w:r>
    </w:p>
    <w:p>
      <w:r>
        <w:rPr>
          <w:b/>
          <w:u w:val="single"/>
        </w:rPr>
        <w:t>195944</w:t>
      </w:r>
    </w:p>
    <w:p>
      <w:r>
        <w:t>@ShakRiet Klar doch . Die Schlimmsten im Lande sind die Rechten.die Moslems aber die Bedaerungswürdigen denen um JEDEN Preis geholfen werden muß.💩💩💩💩</w:t>
      </w:r>
    </w:p>
    <w:p>
      <w:r>
        <w:rPr>
          <w:b/>
          <w:u w:val="single"/>
        </w:rPr>
        <w:t>195945</w:t>
      </w:r>
    </w:p>
    <w:p>
      <w:r>
        <w:t>#ekdsynode - Abschlusspressekonferenz in Bonn mit der Präses Irmgard Schwaetzer: "Bei der Präsenz der Kirche in der Gesellschaft sollten wir die Erfahrungen aus dem Reformationsjubiläum nutzen."</w:t>
      </w:r>
    </w:p>
    <w:p>
      <w:r>
        <w:rPr>
          <w:b/>
          <w:u w:val="single"/>
        </w:rPr>
        <w:t>195946</w:t>
      </w:r>
    </w:p>
    <w:p>
      <w:r>
        <w:t>@MiataMuc @Tom174_ Schlecht sehen, aber Auto fahren 🙄</w:t>
      </w:r>
    </w:p>
    <w:p>
      <w:r>
        <w:rPr>
          <w:b/>
          <w:u w:val="single"/>
        </w:rPr>
        <w:t>195947</w:t>
      </w:r>
    </w:p>
    <w:p>
      <w:r>
        <w:t>#TagDerMenschenrechte |LBR| Bedingt durch d nicht aufgeklärten NSU-Morde hat d Vertrauen in die Gesellschaft in d Politik verloren gegangen ist.</w:t>
      </w:r>
    </w:p>
    <w:p>
      <w:r>
        <w:rPr>
          <w:b/>
          <w:u w:val="single"/>
        </w:rPr>
        <w:t>195948</w:t>
      </w:r>
    </w:p>
    <w:p>
      <w:r>
        <w:t>@ratholomaeus @FrauMaja Na. Pass mal auf. Bis dahin sind die guten alten WLAN-Kabel in #Bayern wieder ganz in Mode 😎 /TN</w:t>
      </w:r>
    </w:p>
    <w:p>
      <w:r>
        <w:rPr>
          <w:b/>
          <w:u w:val="single"/>
        </w:rPr>
        <w:t>195949</w:t>
      </w:r>
    </w:p>
    <w:p>
      <w:r>
        <w:t>@MiataMuc Wer ist einfacher? Thilo oder Dalek?</w:t>
      </w:r>
    </w:p>
    <w:p>
      <w:r>
        <w:rPr>
          <w:b/>
          <w:u w:val="single"/>
        </w:rPr>
        <w:t>195950</w:t>
      </w:r>
    </w:p>
    <w:p>
      <w:r>
        <w:t>@S97145759 @MartinSchulz Abgefuckte Hühnerscheisse. Was soll sich denn drehen, wenn man diese abgefuckte SPD wählt ? Vielleicht der Schulz im Vollsuff....</w:t>
      </w:r>
    </w:p>
    <w:p>
      <w:r>
        <w:rPr>
          <w:b/>
          <w:u w:val="single"/>
        </w:rPr>
        <w:t>195951</w:t>
      </w:r>
    </w:p>
    <w:p>
      <w:r>
        <w:t>Ein Bundestagsabgeordneter wird ab 2018 9.542 Euro pro Monat bekommen. |LBR| Und das schöne ist: Er kann sich dieses Gehalt selbst ausstellen. Seinen Arbeitgeber (das Volk) braucht er dafür nicht um Erlaubnis bitten.</w:t>
      </w:r>
    </w:p>
    <w:p>
      <w:r>
        <w:rPr>
          <w:b/>
          <w:u w:val="single"/>
        </w:rPr>
        <w:t>195952</w:t>
      </w:r>
    </w:p>
    <w:p>
      <w:r>
        <w:t>@SteiblBarbara @Revoluzzer0815 Generalstreik wäre schon lange fällig, aber mit Deutschen Schlafmützen und Angsthasen nicht zu machen</w:t>
      </w:r>
    </w:p>
    <w:p>
      <w:r>
        <w:rPr>
          <w:b/>
          <w:u w:val="single"/>
        </w:rPr>
        <w:t>195953</w:t>
      </w:r>
    </w:p>
    <w:p>
      <w:r>
        <w:t>@MRWINPROMZ1 Warum retweeten Sie einen alten Tweet so, dass die Leser gar nicht erkennen können, dass er alt ist und NICHT akut?</w:t>
      </w:r>
    </w:p>
    <w:p>
      <w:r>
        <w:rPr>
          <w:b/>
          <w:u w:val="single"/>
        </w:rPr>
        <w:t>195954</w:t>
      </w:r>
    </w:p>
    <w:p>
      <w:r>
        <w:t>Wann ging das eigentlich los, dass Linke damit angefangen haben, sich für Rassenlehre zu begeistern?</w:t>
      </w:r>
    </w:p>
    <w:p>
      <w:r>
        <w:rPr>
          <w:b/>
          <w:u w:val="single"/>
        </w:rPr>
        <w:t>195955</w:t>
      </w:r>
    </w:p>
    <w:p>
      <w:r>
        <w:t>@PiqueCritique @5y5t3m_3rr0r "Unfassbar" und "widerlich" sind keine Argumente.</w:t>
      </w:r>
    </w:p>
    <w:p>
      <w:r>
        <w:rPr>
          <w:b/>
          <w:u w:val="single"/>
        </w:rPr>
        <w:t>195956</w:t>
      </w:r>
    </w:p>
    <w:p>
      <w:r>
        <w:t>Im Bereich der Kunst geht es laut Sandra Kreisler insbesondere um linken Antisemitismus - beim Thema Israel wird nicht hinterfragt, sondern Ressentiments bedient. #NEBA17</w:t>
      </w:r>
    </w:p>
    <w:p>
      <w:r>
        <w:rPr>
          <w:b/>
          <w:u w:val="single"/>
        </w:rPr>
        <w:t>195957</w:t>
      </w:r>
    </w:p>
    <w:p>
      <w:r>
        <w:t>Wer macht mit? Gründung eines antiamerikanischen Arbeitskreises für Deutschland. |LBR| Schreibt an:wolfganghetzler1964@googlemail.com</w:t>
      </w:r>
    </w:p>
    <w:p>
      <w:r>
        <w:rPr>
          <w:b/>
          <w:u w:val="single"/>
        </w:rPr>
        <w:t>195958</w:t>
      </w:r>
    </w:p>
    <w:p>
      <w:r>
        <w:t>der heutige #Tatort ist an Schwachsinn und Langeweile kaum zu überbieten #ARD</w:t>
      </w:r>
    </w:p>
    <w:p>
      <w:r>
        <w:rPr>
          <w:b/>
          <w:u w:val="single"/>
        </w:rPr>
        <w:t>195959</w:t>
      </w:r>
    </w:p>
    <w:p>
      <w:r>
        <w:t>Deswegen fordere ich seit Jahren eine allgemeine Betätigungsverbot für Salafisten in Deutschland und in Europa. Jetzt reicht's...</w:t>
      </w:r>
    </w:p>
    <w:p>
      <w:r>
        <w:rPr>
          <w:b/>
          <w:u w:val="single"/>
        </w:rPr>
        <w:t>195960</w:t>
      </w:r>
    </w:p>
    <w:p>
      <w:r>
        <w:t>@MiataMuc Ich brauch ein Autogramm ☺</w:t>
      </w:r>
    </w:p>
    <w:p>
      <w:r>
        <w:rPr>
          <w:b/>
          <w:u w:val="single"/>
        </w:rPr>
        <w:t>195961</w:t>
      </w:r>
    </w:p>
    <w:p>
      <w:r>
        <w:t>@handelsblatt @sigmargabriel @gaborsteingart SPD - SCHMAROTZER, PÄDOPHILE UND DENUNZIANTEN |LBR| oder auch |LBR| SCHEINHEILGSTE PARTEI DEUTSCHLANDS !!!</w:t>
      </w:r>
    </w:p>
    <w:p>
      <w:r>
        <w:rPr>
          <w:b/>
          <w:u w:val="single"/>
        </w:rPr>
        <w:t>195962</w:t>
      </w:r>
    </w:p>
    <w:p>
      <w:r>
        <w:t>egal was #Göring-Eckardt und #Lindner sagen die stecken beide schon im Arsch von #Merkel #CDU #Grüne #FDP</w:t>
      </w:r>
    </w:p>
    <w:p>
      <w:r>
        <w:rPr>
          <w:b/>
          <w:u w:val="single"/>
        </w:rPr>
        <w:t>195963</w:t>
      </w:r>
    </w:p>
    <w:p>
      <w:r>
        <w:t>schon zig mal gesehen uralte Kamellen in der @Servicezeit vom #WDR wofür zahle ich eigentlich Gebühren</w:t>
      </w:r>
    </w:p>
    <w:p>
      <w:r>
        <w:rPr>
          <w:b/>
          <w:u w:val="single"/>
        </w:rPr>
        <w:t>195964</w:t>
      </w:r>
    </w:p>
    <w:p>
      <w:r>
        <w:t>@Hadi_Riedel @anna_IIna @artepmobil Nö, die kann mit ihrer isl. Brut da verrecken</w:t>
      </w:r>
    </w:p>
    <w:p>
      <w:r>
        <w:rPr>
          <w:b/>
          <w:u w:val="single"/>
        </w:rPr>
        <w:t>195965</w:t>
      </w:r>
    </w:p>
    <w:p>
      <w:r>
        <w:t>ich will diesen #Luther Scheiß und diese #Moslems nicht mehr sehen Tatort ist angesagt #WDR</w:t>
      </w:r>
    </w:p>
    <w:p>
      <w:r>
        <w:rPr>
          <w:b/>
          <w:u w:val="single"/>
        </w:rPr>
        <w:t>195966</w:t>
      </w:r>
    </w:p>
    <w:p>
      <w:r>
        <w:t>Ihr seid alle jung und schön!</w:t>
      </w:r>
    </w:p>
    <w:p>
      <w:r>
        <w:rPr>
          <w:b/>
          <w:u w:val="single"/>
        </w:rPr>
        <w:t>195967</w:t>
      </w:r>
    </w:p>
    <w:p>
      <w:r>
        <w:t>@davidbraundavid @Die_Gruenen „Mit grünen Ideen schwarze Zahlen schreiben.“ , das ist von @FritzKuhn1</w:t>
      </w:r>
    </w:p>
    <w:p>
      <w:r>
        <w:rPr>
          <w:b/>
          <w:u w:val="single"/>
        </w:rPr>
        <w:t>195968</w:t>
      </w:r>
    </w:p>
    <w:p>
      <w:r>
        <w:t>@ZeichenTaten @ThomasMichael71 @mountainman1977 Dann machen die Konzerne halt nicht mehr mit, wenn es gehen ihre Interessen geht. Und dann?</w:t>
      </w:r>
    </w:p>
    <w:p>
      <w:r>
        <w:rPr>
          <w:b/>
          <w:u w:val="single"/>
        </w:rPr>
        <w:t>195969</w:t>
      </w:r>
    </w:p>
    <w:p>
      <w:r>
        <w:t>Dort gelang es sogar einem Kameramann unter einem Niqab mit einem erfundenen Namen in ein Flugzeug zu steigen. So etwas kann nicht sein.</w:t>
      </w:r>
    </w:p>
    <w:p>
      <w:r>
        <w:rPr>
          <w:b/>
          <w:u w:val="single"/>
        </w:rPr>
        <w:t>195970</w:t>
      </w:r>
    </w:p>
    <w:p>
      <w:r>
        <w:t>Gut, dass Weg für die #Ehefueralle frei ist. Traurig nur, dass bei sozialen Themen der #SPD ähnlicher Mut immer gefehlt hat.</w:t>
      </w:r>
    </w:p>
    <w:p>
      <w:r>
        <w:rPr>
          <w:b/>
          <w:u w:val="single"/>
        </w:rPr>
        <w:t>195971</w:t>
      </w:r>
    </w:p>
    <w:p>
      <w:r>
        <w:t>@fschmidt77 @_feix Zum Abbestellen einfach eine Mail mit relevanten Daten wie Name, Adresse &amp;amp; dem Abbestellwunsch an spendenservice@uno-fluechtlingshilfe.de :)</w:t>
      </w:r>
    </w:p>
    <w:p>
      <w:r>
        <w:rPr>
          <w:b/>
          <w:u w:val="single"/>
        </w:rPr>
        <w:t>195972</w:t>
      </w:r>
    </w:p>
    <w:p>
      <w:r>
        <w:t>@Tom174_ Ja, es waren nicht mehr als zehn. Ich zähle 8.</w:t>
      </w:r>
    </w:p>
    <w:p>
      <w:r>
        <w:rPr>
          <w:b/>
          <w:u w:val="single"/>
        </w:rPr>
        <w:t>195973</w:t>
      </w:r>
    </w:p>
    <w:p>
      <w:r>
        <w:t>@BenjyR01 @NetReaper Und worin besteht der Zusammenhang zwischen Lebewesen im All und Internet?</w:t>
      </w:r>
    </w:p>
    <w:p>
      <w:r>
        <w:rPr>
          <w:b/>
          <w:u w:val="single"/>
        </w:rPr>
        <w:t>195974</w:t>
      </w:r>
    </w:p>
    <w:p>
      <w:r>
        <w:t>@TheVolawatcher @HrReisen @EU_Eurostat @morgenmagazin 2,4% Defizit im Jahr 2016</w:t>
      </w:r>
    </w:p>
    <w:p>
      <w:r>
        <w:rPr>
          <w:b/>
          <w:u w:val="single"/>
        </w:rPr>
        <w:t>195975</w:t>
      </w:r>
    </w:p>
    <w:p>
      <w:r>
        <w:t>die #Grünen sind so machtgeil, sie werden alles unterschreiben</w:t>
      </w:r>
    </w:p>
    <w:p>
      <w:r>
        <w:rPr>
          <w:b/>
          <w:u w:val="single"/>
        </w:rPr>
        <w:t>195976</w:t>
      </w:r>
    </w:p>
    <w:p>
      <w:r>
        <w:t>@JPW_77 Ja, das Statement meinen wir. Das "Dementi", das Sie ansprechen, wurde übrigens mittlerweile wieder gelöscht ...</w:t>
      </w:r>
    </w:p>
    <w:p>
      <w:r>
        <w:rPr>
          <w:b/>
          <w:u w:val="single"/>
        </w:rPr>
        <w:t>195977</w:t>
      </w:r>
    </w:p>
    <w:p>
      <w:r>
        <w:t>@sahneschoko  Weihnachtsmärkte, Fussgängerzonen, Konzerte werden ja seit 2 Jahren geschützt wegen Rechten mit Lkws + Sprengstoff, oder? 😳</w:t>
      </w:r>
    </w:p>
    <w:p>
      <w:r>
        <w:rPr>
          <w:b/>
          <w:u w:val="single"/>
        </w:rPr>
        <w:t>195978</w:t>
      </w:r>
    </w:p>
    <w:p>
      <w:r>
        <w:t>@nasanasal Du Afgahnischer Hyänen Sohn !!!!Dich sollen sie mal richtig einreiten !!!</w:t>
      </w:r>
    </w:p>
    <w:p>
      <w:r>
        <w:rPr>
          <w:b/>
          <w:u w:val="single"/>
        </w:rPr>
        <w:t>195979</w:t>
      </w:r>
    </w:p>
    <w:p>
      <w:r>
        <w:t>die #1LIVE Krone ist in meinen Augen die Selbstbeweihräucherung von Schwachköpfen mit der Anziehung von bildungsfernen Schichten #wdr</w:t>
      </w:r>
    </w:p>
    <w:p>
      <w:r>
        <w:rPr>
          <w:b/>
          <w:u w:val="single"/>
        </w:rPr>
        <w:t>195980</w:t>
      </w:r>
    </w:p>
    <w:p>
      <w:r>
        <w:t>@nabbia2 Und das seit Jahrzehnten. Und wir leben dennoch immer länger. |LBR| Sorry. Deine Öko-Panik zieht bei mir nicht 😝</w:t>
      </w:r>
    </w:p>
    <w:p>
      <w:r>
        <w:rPr>
          <w:b/>
          <w:u w:val="single"/>
        </w:rPr>
        <w:t>195981</w:t>
      </w:r>
    </w:p>
    <w:p>
      <w:r>
        <w:t>@MiataMuc @Claudia_Mertes Woher will Claudia denn wissen, was ich auf Halbmast setze?</w:t>
      </w:r>
    </w:p>
    <w:p>
      <w:r>
        <w:rPr>
          <w:b/>
          <w:u w:val="single"/>
        </w:rPr>
        <w:t>195982</w:t>
      </w:r>
    </w:p>
    <w:p>
      <w:r>
        <w:t>Haschisch ist ekelhaft. Es kommt zuerst süß und harmlos herüber, aber es ist ekelhaft.</w:t>
      </w:r>
    </w:p>
    <w:p>
      <w:r>
        <w:rPr>
          <w:b/>
          <w:u w:val="single"/>
        </w:rPr>
        <w:t>195983</w:t>
      </w:r>
    </w:p>
    <w:p>
      <w:r>
        <w:t>@therealmaaaates @npdde |LBR| Ich hasse die auch ,wie die Pest.</w:t>
      </w:r>
    </w:p>
    <w:p>
      <w:r>
        <w:rPr>
          <w:b/>
          <w:u w:val="single"/>
        </w:rPr>
        <w:t>195984</w:t>
      </w:r>
    </w:p>
    <w:p>
      <w:r>
        <w:t>@FrankBeh Der zweite Versuch ist drin – der erste ist nie bei uns im System angekommen, jedenfalls finde ich davon keine Spuren, weder bei automatisch als Spam markierten noch von Hand gelöschten Kommentaren. /fxn</w:t>
      </w:r>
    </w:p>
    <w:p>
      <w:r>
        <w:rPr>
          <w:b/>
          <w:u w:val="single"/>
        </w:rPr>
        <w:t>195985</w:t>
      </w:r>
    </w:p>
    <w:p>
      <w:r>
        <w:t>Kommissar Muster bei #AktenzeichenXY scheint auch strunzdumm zu sein, es heißt "dieses Jahres" und nicht "diesen Jahres" #ZDF</w:t>
      </w:r>
    </w:p>
    <w:p>
      <w:r>
        <w:rPr>
          <w:b/>
          <w:u w:val="single"/>
        </w:rPr>
        <w:t>195986</w:t>
      </w:r>
    </w:p>
    <w:p>
      <w:r>
        <w:t>@MiataMuc Thilo ist ein Meckerkopp 😁</w:t>
      </w:r>
    </w:p>
    <w:p>
      <w:r>
        <w:rPr>
          <w:b/>
          <w:u w:val="single"/>
        </w:rPr>
        <w:t>195987</w:t>
      </w:r>
    </w:p>
    <w:p>
      <w:r>
        <w:t>@PatriciaD0305 @welt Wenn ich eure Rhetorik höre wie einige Politiker im Bundestag reden, dann bleibe ich dabei das Sie Nazi sind!</w:t>
      </w:r>
    </w:p>
    <w:p>
      <w:r>
        <w:rPr>
          <w:b/>
          <w:u w:val="single"/>
        </w:rPr>
        <w:t>195988</w:t>
      </w:r>
    </w:p>
    <w:p>
      <w:r>
        <w:t>@ArminPh @LauHofmann *prust* Schwarz-Gelb profitiert unter anderem von den strukturellen Maßnahmen der rot-grünen Vorgängerregierung und der Verhandlungsergebnisse von Hannelore Kraft beim Länderfinanzausgleich. Unfair, aber so ist das bei Regierungswechseln.</w:t>
      </w:r>
    </w:p>
    <w:p>
      <w:r>
        <w:rPr>
          <w:b/>
          <w:u w:val="single"/>
        </w:rPr>
        <w:t>195989</w:t>
      </w:r>
    </w:p>
    <w:p>
      <w:r>
        <w:t>#WHES18 😩 Heute kann ich nicht mit Euch demonstrieren. Habe ein gebrochenes Bein. Freue mich ü schöne Fotos! @ebner_sha @GrueneBundestag</w:t>
      </w:r>
    </w:p>
    <w:p>
      <w:r>
        <w:rPr>
          <w:b/>
          <w:u w:val="single"/>
        </w:rPr>
        <w:t>195990</w:t>
      </w:r>
    </w:p>
    <w:p>
      <w:r>
        <w:t>@LennartPfahler Die AFD sind Nazis, es wird Zeit das dieses braune Pack aus dem Bundestag verschwindet, die reden und hetzen wie zuzeiten von 1933 bis 1945!</w:t>
      </w:r>
    </w:p>
    <w:p>
      <w:r>
        <w:rPr>
          <w:b/>
          <w:u w:val="single"/>
        </w:rPr>
        <w:t>195991</w:t>
      </w:r>
    </w:p>
    <w:p>
      <w:r>
        <w:t>Wer die Grünen eine liberale Partei nennt, ist nicht ganz richtig im Kopf.</w:t>
      </w:r>
    </w:p>
    <w:p>
      <w:r>
        <w:rPr>
          <w:b/>
          <w:u w:val="single"/>
        </w:rPr>
        <w:t>195992</w:t>
      </w:r>
    </w:p>
    <w:p>
      <w:r>
        <w:t>@Achim7871 Drum Rechten Widrstand. NPD hat man kalt gestellt, mit aller Hetze ,die es gibt. |LBR| AfD ist nun die 2 Wahl.</w:t>
      </w:r>
    </w:p>
    <w:p>
      <w:r>
        <w:rPr>
          <w:b/>
          <w:u w:val="single"/>
        </w:rPr>
        <w:t>195993</w:t>
      </w:r>
    </w:p>
    <w:p>
      <w:r>
        <w:t>@Bartzissey @MiataMuc @mountainman1977 Heten wie Dich verputz ich zum Frühstück 😎</w:t>
      </w:r>
    </w:p>
    <w:p>
      <w:r>
        <w:rPr>
          <w:b/>
          <w:u w:val="single"/>
        </w:rPr>
        <w:t>195994</w:t>
      </w:r>
    </w:p>
    <w:p>
      <w:r>
        <w:t>@mountainman1977 @MiataMuc @ThiloAdamitz Jajaja. Klar. Spontan nach München.</w:t>
      </w:r>
    </w:p>
    <w:p>
      <w:r>
        <w:rPr>
          <w:b/>
          <w:u w:val="single"/>
        </w:rPr>
        <w:t>195995</w:t>
      </w:r>
    </w:p>
    <w:p>
      <w:r>
        <w:t>@SusFner Liebe Frau Füner, der Live-Stream beginnt nach den Grußworten. Ihr Social-Media Team der EKD</w:t>
      </w:r>
    </w:p>
    <w:p>
      <w:r>
        <w:rPr>
          <w:b/>
          <w:u w:val="single"/>
        </w:rPr>
        <w:t>195996</w:t>
      </w:r>
    </w:p>
    <w:p>
      <w:r>
        <w:t>@ZeichenTaten @mountainman1977 @ThomasMichael71 Und wenn Du verteilen willst: Du musst ja erst mal was haben, was Du verteilen kannst. |LBR| Was sollte denn ein Bauer in der vorindustriellen Zeit verteilen? Der hatte gerade mal soviel Produktivität, um seine Familie halbwegs über die Runden zu bekommen.</w:t>
      </w:r>
    </w:p>
    <w:p>
      <w:r>
        <w:rPr>
          <w:b/>
          <w:u w:val="single"/>
        </w:rPr>
        <w:t>195997</w:t>
      </w:r>
    </w:p>
    <w:p>
      <w:r>
        <w:t>Lacht die Sozis und inre Merkeltruppe aus!Macht die Knechte lächerlich!</w:t>
      </w:r>
    </w:p>
    <w:p>
      <w:r>
        <w:rPr>
          <w:b/>
          <w:u w:val="single"/>
        </w:rPr>
        <w:t>195998</w:t>
      </w:r>
    </w:p>
    <w:p>
      <w:r>
        <w:t>@PaulStrobel @Lambsdorff @jensspahn @HeikoMaas @davidermes Ich bin um 18.30 Uhr am Brandenburger Tor beim Lichterzünden. So setze ich ein Zeichen. Um 16 Uhr muss ich zur Fraktion.</w:t>
      </w:r>
    </w:p>
    <w:p>
      <w:r>
        <w:rPr>
          <w:b/>
          <w:u w:val="single"/>
        </w:rPr>
        <w:t>195999</w:t>
      </w:r>
    </w:p>
    <w:p>
      <w:r>
        <w:t>@domau_1 @stefanolix @LucasSchoppe1 1. Das mache Israels aber nicht zum institutionalisierten Judentum. |LBR| 2. Die Shoah war das auslösende Momentum der Staatsgründung. Die Entwicklung ist weitaus älter.</w:t>
      </w:r>
    </w:p>
    <w:p>
      <w:r>
        <w:rPr>
          <w:b/>
          <w:u w:val="single"/>
        </w:rPr>
        <w:t>196000</w:t>
      </w:r>
    </w:p>
    <w:p>
      <w:r>
        <w:t>@Tom174_ @FrankyB122 @stefanolix @Die_Gruenen So haben das Männer bislang im Krieg gemacht: Gekämpft. Nicht aus dem Kriegsgebiet fliehen und die Familie dort zurück lassen.</w:t>
      </w:r>
    </w:p>
    <w:p>
      <w:r>
        <w:rPr>
          <w:b/>
          <w:u w:val="single"/>
        </w:rPr>
        <w:t>196001</w:t>
      </w:r>
    </w:p>
    <w:p>
      <w:r>
        <w:t>Herr Gabriel, Sie scheinen mehr als die gesamte Öffentlichkiet zu wissen, dann können Sie uns auch sicher aufklären: wo genau kämpft die #Türkei mit Panzern gegen den IS? |LBR| @sigmargabriel #BerichtausBerlin @ARD_BaB</w:t>
      </w:r>
    </w:p>
    <w:p>
      <w:r>
        <w:rPr>
          <w:b/>
          <w:u w:val="single"/>
        </w:rPr>
        <w:t>196002</w:t>
      </w:r>
    </w:p>
    <w:p>
      <w:r>
        <w:t>@willichnich @ScottiRacer Es gibt ja ein ganzes Konglomerat an staatlicher Gelder für Projekte gegen "rechts".</w:t>
      </w:r>
    </w:p>
    <w:p>
      <w:r>
        <w:rPr>
          <w:b/>
          <w:u w:val="single"/>
        </w:rPr>
        <w:t>196003</w:t>
      </w:r>
    </w:p>
    <w:p>
      <w:r>
        <w:t>1 Schöne Männerrunde |LBR| 2 Frauen verlangen Eintritt |LBR| 3 Männer gewähren diesen |LBR| 4 Frauen beschweren sich wie doof diese Runde ist |LBR| 5 Verfall</w:t>
      </w:r>
    </w:p>
    <w:p>
      <w:r>
        <w:rPr>
          <w:b/>
          <w:u w:val="single"/>
        </w:rPr>
        <w:t>196004</w:t>
      </w:r>
    </w:p>
    <w:p>
      <w:r>
        <w:t>@JaNa_Also Zuständig ist der Bundestag, er hat heute, 14.11.14 weitere Gelder in der Haushaltsbereinigungssitzung bewilligt.</w:t>
      </w:r>
    </w:p>
    <w:p>
      <w:r>
        <w:rPr>
          <w:b/>
          <w:u w:val="single"/>
        </w:rPr>
        <w:t>196005</w:t>
      </w:r>
    </w:p>
    <w:p>
      <w:r>
        <w:t>@Neodeutscher @KonseqLiberal Ah, ethnisch rein soll es sein.</w:t>
      </w:r>
    </w:p>
    <w:p>
      <w:r>
        <w:rPr>
          <w:b/>
          <w:u w:val="single"/>
        </w:rPr>
        <w:t>196006</w:t>
      </w:r>
    </w:p>
    <w:p>
      <w:r>
        <w:t>Mach sie fertig @c_lindner! Diese Göring Fotze. #illner</w:t>
      </w:r>
    </w:p>
    <w:p>
      <w:r>
        <w:rPr>
          <w:b/>
          <w:u w:val="single"/>
        </w:rPr>
        <w:t>196007</w:t>
      </w:r>
    </w:p>
    <w:p>
      <w:r>
        <w:t>@X_crossss @Bommel_rockt @FeePatzer Was Deiner These widerspricht, dass sie genau so Sex wollen, wie Männer.</w:t>
      </w:r>
    </w:p>
    <w:p>
      <w:r>
        <w:rPr>
          <w:b/>
          <w:u w:val="single"/>
        </w:rPr>
        <w:t>196008</w:t>
      </w:r>
    </w:p>
    <w:p>
      <w:r>
        <w:t>#Niederlande: Klare Kante gegen #Erdogan war richtig. Ich freue mich, dass Wilders schlechter abschneidet als erwartet!</w:t>
      </w:r>
    </w:p>
    <w:p>
      <w:r>
        <w:rPr>
          <w:b/>
          <w:u w:val="single"/>
        </w:rPr>
        <w:t>196009</w:t>
      </w:r>
    </w:p>
    <w:p>
      <w:r>
        <w:t>@mountainman1977 @FrankyB122 @MartinDomig @MiataMuc Das von Bayern unterdrückte Volk der Franken.</w:t>
      </w:r>
    </w:p>
    <w:p>
      <w:r>
        <w:rPr>
          <w:b/>
          <w:u w:val="single"/>
        </w:rPr>
        <w:t>196010</w:t>
      </w:r>
    </w:p>
    <w:p>
      <w:r>
        <w:t>Rainer Maria Kardinal Woelki bei der 4. Tagung der 12. #ekdsynode in Bonn: "Bilanzierung der Vergangeheit und Entwurf der Zukunft schließen einander nicht aus, sondern müssen Hand in Hand gehen."</w:t>
      </w:r>
    </w:p>
    <w:p>
      <w:r>
        <w:rPr>
          <w:b/>
          <w:u w:val="single"/>
        </w:rPr>
        <w:t>196011</w:t>
      </w:r>
    </w:p>
    <w:p>
      <w:r>
        <w:t>Justizkreisen zufolge könnte es sich um einen Anschlag mit terroristischem Hintergrund handeln...</w:t>
      </w:r>
    </w:p>
    <w:p>
      <w:r>
        <w:rPr>
          <w:b/>
          <w:u w:val="single"/>
        </w:rPr>
        <w:t>196012</w:t>
      </w:r>
    </w:p>
    <w:p>
      <w:r>
        <w:t>@herrurbach Sein Anwalt ist in der Geschichte aber komplett egal.</w:t>
      </w:r>
    </w:p>
    <w:p>
      <w:r>
        <w:rPr>
          <w:b/>
          <w:u w:val="single"/>
        </w:rPr>
        <w:t>196013</w:t>
      </w:r>
    </w:p>
    <w:p>
      <w:r>
        <w:t>@KonseqLiberal Wer stalkt hier wen, hä?</w:t>
      </w:r>
    </w:p>
    <w:p>
      <w:r>
        <w:rPr>
          <w:b/>
          <w:u w:val="single"/>
        </w:rPr>
        <w:t>196014</w:t>
      </w:r>
    </w:p>
    <w:p>
      <w:r>
        <w:t>@Beutebadener @bzberlin Zur Info: Die Anonymisierung haben wir vorgenommen und nicht die @bzberlin.</w:t>
      </w:r>
    </w:p>
    <w:p>
      <w:r>
        <w:rPr>
          <w:b/>
          <w:u w:val="single"/>
        </w:rPr>
        <w:t>196015</w:t>
      </w:r>
    </w:p>
    <w:p>
      <w:r>
        <w:t>@76Bvb Da alles live ist, haben wir keinen detaillierten veröffentlicht. Ganz grob: 9–12 Zu Gast bei Bistümern. |LBR| 12–13 Hilfswerke, Orden |LBR| 13–18 Friedenslicht in den Bistümern |LBR| 18–19 Adventssingen und Krippen in Bistümern |LBR| 19–20 Abschluss-Show mit katholisch.de</w:t>
      </w:r>
    </w:p>
    <w:p>
      <w:r>
        <w:rPr>
          <w:b/>
          <w:u w:val="single"/>
        </w:rPr>
        <w:t>196016</w:t>
      </w:r>
    </w:p>
    <w:p>
      <w:r>
        <w:t>@montagsdemoGIDA |LBR| Dieser Mann spricht Wahrheiten aus ,aber die BRD Regierung stellt sich taub.</w:t>
      </w:r>
    </w:p>
    <w:p>
      <w:r>
        <w:rPr>
          <w:b/>
          <w:u w:val="single"/>
        </w:rPr>
        <w:t>196017</w:t>
      </w:r>
    </w:p>
    <w:p>
      <w:r>
        <w:t>@willnurschreibn Gute Besserung. Hoffe die Arschlöcher werden gefunden und außer Landes gebracht nach der deftigen Strafe</w:t>
      </w:r>
    </w:p>
    <w:p>
      <w:r>
        <w:rPr>
          <w:b/>
          <w:u w:val="single"/>
        </w:rPr>
        <w:t>196018</w:t>
      </w:r>
    </w:p>
    <w:p>
      <w:r>
        <w:t>Liebe Freunde, denkt nicht an Parteien. Denkt an die Freiheit Èuropas!</w:t>
      </w:r>
    </w:p>
    <w:p>
      <w:r>
        <w:rPr>
          <w:b/>
          <w:u w:val="single"/>
        </w:rPr>
        <w:t>196019</w:t>
      </w:r>
    </w:p>
    <w:p>
      <w:r>
        <w:t>@laetacara Gewalt - egal gegen wen - lehne ich ab. Polizei dagegen muss die Menschen und sich schützen.</w:t>
      </w:r>
    </w:p>
    <w:p>
      <w:r>
        <w:rPr>
          <w:b/>
          <w:u w:val="single"/>
        </w:rPr>
        <w:t>196020</w:t>
      </w:r>
    </w:p>
    <w:p>
      <w:r>
        <w:t>Für @DoroBaer wäre ein bisschen abnehmen nicht verkehrt. #maischberger</w:t>
      </w:r>
    </w:p>
    <w:p>
      <w:r>
        <w:rPr>
          <w:b/>
          <w:u w:val="single"/>
        </w:rPr>
        <w:t>196021</w:t>
      </w:r>
    </w:p>
    <w:p>
      <w:r>
        <w:t>@Paxter_Redwyne @wanderfichte |LBR| Nur nicht bei rechten Tätern. Da kennen die Verbrecher da oben keine Gnade . Bei allemn anderen ja.</w:t>
      </w:r>
    </w:p>
    <w:p>
      <w:r>
        <w:rPr>
          <w:b/>
          <w:u w:val="single"/>
        </w:rPr>
        <w:t>196022</w:t>
      </w:r>
    </w:p>
    <w:p>
      <w:r>
        <w:t>@Schwulemiker Es gab eine kontrollierte Differenz aus Alter, Stellung, Branche, Vollzeit/Teilzeit, Qualifikation. Lohnlücke bleibt erklärungsbedürftig</w:t>
      </w:r>
    </w:p>
    <w:p>
      <w:r>
        <w:rPr>
          <w:b/>
          <w:u w:val="single"/>
        </w:rPr>
        <w:t>196023</w:t>
      </w:r>
    </w:p>
    <w:p>
      <w:r>
        <w:t>#HDP-Chefs Selahattin #Demirtas &amp;amp; Figen #Yüksekdag sind jetzt 1 Jahr in türk. Haft.Warum liefert #Bundesregierung weiter Waffen an #Erdogan?</w:t>
      </w:r>
    </w:p>
    <w:p>
      <w:r>
        <w:rPr>
          <w:b/>
          <w:u w:val="single"/>
        </w:rPr>
        <w:t>196024</w:t>
      </w:r>
    </w:p>
    <w:p>
      <w:r>
        <w:t>@BuBernd Uff. Nochmal Glück gehabt. Jetzt können Sie ja ausgiebig essen. Hoffe, es schmeckt.</w:t>
      </w:r>
    </w:p>
    <w:p>
      <w:r>
        <w:rPr>
          <w:b/>
          <w:u w:val="single"/>
        </w:rPr>
        <w:t>196025</w:t>
      </w:r>
    </w:p>
    <w:p>
      <w:r>
        <w:t>Wir wollen gar keine Flüchtlinge !!! Verpisst euch aus Deutschland !!! bevor wir euch schmerzhaft rausschmeissen!!!</w:t>
      </w:r>
    </w:p>
    <w:p>
      <w:r>
        <w:rPr>
          <w:b/>
          <w:u w:val="single"/>
        </w:rPr>
        <w:t>196026</w:t>
      </w:r>
    </w:p>
    <w:p>
      <w:r>
        <w:t>@moinmoinsager Der Kauf der Weltwoche lohnt sich immer. Ist nicht online.</w:t>
      </w:r>
    </w:p>
    <w:p>
      <w:r>
        <w:rPr>
          <w:b/>
          <w:u w:val="single"/>
        </w:rPr>
        <w:t>196027</w:t>
      </w:r>
    </w:p>
    <w:p>
      <w:r>
        <w:t>@HolmHw @Jim_Beau_27 |LBR| Kann man bald nur noch mit Mundschutz in die Öffentlichkeit ?</w:t>
      </w:r>
    </w:p>
    <w:p>
      <w:r>
        <w:rPr>
          <w:b/>
          <w:u w:val="single"/>
        </w:rPr>
        <w:t>196028</w:t>
      </w:r>
    </w:p>
    <w:p>
      <w:r>
        <w:t>Liebe Freunde, wo ist eigentlich Klitschko geblieben?</w:t>
      </w:r>
    </w:p>
    <w:p>
      <w:r>
        <w:rPr>
          <w:b/>
          <w:u w:val="single"/>
        </w:rPr>
        <w:t>196029</w:t>
      </w:r>
    </w:p>
    <w:p>
      <w:r>
        <w:t>@petpanther0 @MiataMuc @FrankyB122 @mountainman1977 @MartinDomig So bin ich. Weisheit jenseits menschlicher Vorstellungskraft.</w:t>
      </w:r>
    </w:p>
    <w:p>
      <w:r>
        <w:rPr>
          <w:b/>
          <w:u w:val="single"/>
        </w:rPr>
        <w:t>196030</w:t>
      </w:r>
    </w:p>
    <w:p>
      <w:r>
        <w:t>@taiga1947: @Rambonelli @WHetzler Ich denke, |LBR| wir sind alle noch zu träge und |LBR| wahrscheinlich auch noch zu feige. |LBR| STEH AUF UND KÄMPFE!</w:t>
        <w:tab/>
        <w:t>OTHER</w:t>
        <w:tab/>
        <w:t>OTHER</w:t>
        <w:br/>
        <w:t>Wir beenden den Livestream zum #Friedenslicht mit einem Segen von Pater Philipp aus Maria Laach. #EinTagImAdvent</w:t>
        <w:tab/>
        <w:t>OTHER</w:t>
        <w:tab/>
        <w:t>OTHER</w:t>
        <w:br/>
        <w:t>Bis ~1960 war die Welt in Deutschland noch einigermaßen in Ordnung. Werte, Tradition, Politik, Kirche.</w:t>
        <w:tab/>
        <w:t>OTHER</w:t>
        <w:tab/>
        <w:t>OTHER</w:t>
        <w:br/>
        <w:t>@BFluche Genau deshalb wähle immer NPD statt euch Weicheier!</w:t>
        <w:tab/>
        <w:t>OFFENSE</w:t>
        <w:tab/>
        <w:t>INSULT</w:t>
        <w:br/>
        <w:t>@eysvog3l @krippmarie |LBR| Schalt den Eletrojuden nach(Dr,Axel Stoll) einfach aua.</w:t>
        <w:tab/>
        <w:t>OFFENSE</w:t>
        <w:tab/>
        <w:t>ABUSE</w:t>
        <w:br/>
        <w:t>Harmonie statt Duell: Nach 95 min. großkoalitionärer Einigkeit war man schon froh, dass sie sich nicht umarmt haben. #tvduell #btw17</w:t>
        <w:tab/>
        <w:t>OTHER</w:t>
        <w:tab/>
        <w:t>OTHER</w:t>
        <w:br/>
        <w:t>@Tevsa Die Hauptgegner sind die etablierten Medien.</w:t>
        <w:tab/>
        <w:t>OFFENSE</w:t>
        <w:tab/>
        <w:t>ABUSE</w:t>
        <w:br/>
        <w:t>Ohrfeige der Italiener für Renzi, aber auch für Berlin &amp;amp; Brüssel. Kein Weiter-so in der Eurokrise! Nur andere Politik kann Rechte stoppen.</w:t>
        <w:tab/>
        <w:t>OTHER</w:t>
        <w:tab/>
        <w:t>OTHER</w:t>
        <w:br/>
        <w:t>@CayVL @KonseqLiberal Wessi ist er auch noch.</w:t>
        <w:tab/>
        <w:t>OFFENSE</w:t>
        <w:tab/>
        <w:t>INSULT</w:t>
        <w:br/>
        <w:t>Der Countdown läuft - ab 1.10.2017 entscheidet in #Deutschland nicht mehr das Geschlecht, sondern die #Liebe, ob man/frau* heiraten darf 🌈❤️</w:t>
        <w:tab/>
        <w:t>OTHER</w:t>
        <w:tab/>
        <w:t>OTHER</w:t>
        <w:br/>
        <w:t>@vadderland Na dann.👍Erlebe es wohl kaum noch, Bin Rentner,</w:t>
        <w:tab/>
        <w:t>OTHER</w:t>
        <w:tab/>
        <w:t>OTHER</w:t>
        <w:br/>
        <w:t>@Der_KaFee Neue Frage! Stasi-Akten dokumentieren, wie ein diktator.Staat in das Leben von Bürgern eingreift. Hilft als Gradmesser für heute.</w:t>
        <w:tab/>
        <w:t>OTHER</w:t>
        <w:tab/>
        <w:t>OTHER</w:t>
        <w:br/>
        <w:t>EKD-RV: Wir dürfen voller Vertrauen &amp;amp; Zuversicht ins Jahr 2017 gehen. Der Herr ist der Geist &amp;amp; wo der Geist des Herrn ist, da ist Freiheit“</w:t>
      </w:r>
    </w:p>
    <w:p>
      <w:r>
        <w:rPr>
          <w:b/>
          <w:u w:val="single"/>
        </w:rPr>
        <w:t>196031</w:t>
      </w:r>
    </w:p>
    <w:p>
      <w:r>
        <w:t>Gänsehautmoment beim #StaatspreisNRW: Navid Kermani dankt Wolfgang Schäuble und @HenrietteReker, die als Volksvertreter*innen beide beinahe ermordet worden wären - und trotzdem ihre Arbeit fortgesetzt haben.</w:t>
      </w:r>
    </w:p>
    <w:p>
      <w:r>
        <w:rPr>
          <w:b/>
          <w:u w:val="single"/>
        </w:rPr>
        <w:t>196032</w:t>
      </w:r>
    </w:p>
    <w:p>
      <w:r>
        <w:t>@THH_Tiere @manuring72 |LBR| Viel Erfolg zur Vermittlung, für die Süßen.</w:t>
      </w:r>
    </w:p>
    <w:p>
      <w:r>
        <w:rPr>
          <w:b/>
          <w:u w:val="single"/>
        </w:rPr>
        <w:t>196033</w:t>
      </w:r>
    </w:p>
    <w:p>
      <w:r>
        <w:t>@Strack_C Der Brunnenvergifterkomplex bei den abgefuckten Altparteien nimmt zu. Das gute an der Geschichte ist, dass es endlich mal einen aus der Elite getroffen hat. Hätte es Oma Müller erwischt, hätte es nicht den Hauch von Aufmerksamkeit gebracht.</w:t>
      </w:r>
    </w:p>
    <w:p>
      <w:r>
        <w:rPr>
          <w:b/>
          <w:u w:val="single"/>
        </w:rPr>
        <w:t>196034</w:t>
      </w:r>
    </w:p>
    <w:p>
      <w:r>
        <w:t>@POTTRlOT Hoffentlich finden die ihn und stecken ihm seine Nagelbombe in den Arsch !!!! der kleine drecks Islamist!!!!</w:t>
      </w:r>
    </w:p>
    <w:p>
      <w:r>
        <w:rPr>
          <w:b/>
          <w:u w:val="single"/>
        </w:rPr>
        <w:t>196035</w:t>
      </w:r>
    </w:p>
    <w:p>
      <w:r>
        <w:t>Was ist Realität? Die Juden führen einen Angriffskrieg gegen ein wehrloses Volk!</w:t>
      </w:r>
    </w:p>
    <w:p>
      <w:r>
        <w:rPr>
          <w:b/>
          <w:u w:val="single"/>
        </w:rPr>
        <w:t>196036</w:t>
      </w:r>
    </w:p>
    <w:p>
      <w:r>
        <w:t>@wagemanja @Planet_History ...sehen wir auch so: Weichenstellung für langfristigen Aktenzugang und Neuorganisation für die Zukunft.</w:t>
      </w:r>
    </w:p>
    <w:p>
      <w:r>
        <w:rPr>
          <w:b/>
          <w:u w:val="single"/>
        </w:rPr>
        <w:t>196037</w:t>
      </w:r>
    </w:p>
    <w:p>
      <w:r>
        <w:t>@FrankyB122 @MiataMuc @mountainman1977 @MartinDomig Ja, im Arsch ist besser 😋</w:t>
      </w:r>
    </w:p>
    <w:p>
      <w:r>
        <w:rPr>
          <w:b/>
          <w:u w:val="single"/>
        </w:rPr>
        <w:t>196038</w:t>
      </w:r>
    </w:p>
    <w:p>
      <w:r>
        <w:t>@nrwjusos @ulfposh SPD - Schmarotzer, Pädophile und Denunzianten</w:t>
      </w:r>
    </w:p>
    <w:p>
      <w:r>
        <w:rPr>
          <w:b/>
          <w:u w:val="single"/>
        </w:rPr>
        <w:t>196039</w:t>
      </w:r>
    </w:p>
    <w:p>
      <w:r>
        <w:t>Wieviele VS-Agenten gibt es hier noch?</w:t>
      </w:r>
    </w:p>
    <w:p>
      <w:r>
        <w:rPr>
          <w:b/>
          <w:u w:val="single"/>
        </w:rPr>
        <w:t>196040</w:t>
      </w:r>
    </w:p>
    <w:p>
      <w:r>
        <w:t>@UlrichKelber Lieber Herr Kelber, Story von Zitelmann wirklich gelesen? Was da steht? Oder wieder schneller geschrieben als gelesen? Kommt ja vor...</w:t>
      </w:r>
    </w:p>
    <w:p>
      <w:r>
        <w:rPr>
          <w:b/>
          <w:u w:val="single"/>
        </w:rPr>
        <w:t>196041</w:t>
      </w:r>
    </w:p>
    <w:p>
      <w:r>
        <w:t>@rspctfl @Innenwelttramp @ThomasMichael71 @ksemann2 @DrKassandraPari Dass das Kopftuch religiöse Fundamentalismus verharmlost und propagiert, macht dieses Recht nicht weniger wichtig.</w:t>
      </w:r>
    </w:p>
    <w:p>
      <w:r>
        <w:rPr>
          <w:b/>
          <w:u w:val="single"/>
        </w:rPr>
        <w:t>196042</w:t>
      </w:r>
    </w:p>
    <w:p>
      <w:r>
        <w:t>Hab in der U-Bahn mal ne Frau angeschaut. Und dann wieder weggeschaut. |LBR| #ichwars</w:t>
      </w:r>
    </w:p>
    <w:p>
      <w:r>
        <w:rPr>
          <w:b/>
          <w:u w:val="single"/>
        </w:rPr>
        <w:t>196043</w:t>
      </w:r>
    </w:p>
    <w:p>
      <w:r>
        <w:t>2) |LBR| Wer noch lebt, einfach weitere Morde abwarten. Keinerlei Schutzvorkehrungen. Das würde als Eskalation ausgelegt, ja? @AuswaertigesAmt</w:t>
      </w:r>
    </w:p>
    <w:p>
      <w:r>
        <w:rPr>
          <w:b/>
          <w:u w:val="single"/>
        </w:rPr>
        <w:t>196044</w:t>
      </w:r>
    </w:p>
    <w:p>
      <w:r>
        <w:t>@MarioBuchinger Warum ist eine niedrigere Position ein Zeichen für Diskriminierung? Bin ich diskriminiert, wenn ich keine Führungsposition habe?</w:t>
      </w:r>
    </w:p>
    <w:p>
      <w:r>
        <w:rPr>
          <w:b/>
          <w:u w:val="single"/>
        </w:rPr>
        <w:t>196045</w:t>
      </w:r>
    </w:p>
    <w:p>
      <w:r>
        <w:t>@ZDFheute @MartinSchulz Die haben ALLE die Hosen voll😂😂😂</w:t>
      </w:r>
    </w:p>
    <w:p>
      <w:r>
        <w:rPr>
          <w:b/>
          <w:u w:val="single"/>
        </w:rPr>
        <w:t>196046</w:t>
      </w:r>
    </w:p>
    <w:p>
      <w:r>
        <w:t>@TinaLuchskind Derzeit ist Christian Schmidt Verkehrsminister. 😅 /TN</w:t>
      </w:r>
    </w:p>
    <w:p>
      <w:r>
        <w:rPr>
          <w:b/>
          <w:u w:val="single"/>
        </w:rPr>
        <w:t>196047</w:t>
      </w:r>
    </w:p>
    <w:p>
      <w:r>
        <w:t>@MartinSchulz Glaube ich weniger. Ich denke das halbe Leben wurde sinnlos versoffen.</w:t>
      </w:r>
    </w:p>
    <w:p>
      <w:r>
        <w:rPr>
          <w:b/>
          <w:u w:val="single"/>
        </w:rPr>
        <w:t>196048</w:t>
      </w:r>
    </w:p>
    <w:p>
      <w:r>
        <w:t>@ericcartmensmum @MiataMuc @HelgeThiessen Quatsch. Man will doch auch Sex in der Beziehung. Ansonsten bräuchte man ja nur Kumpel.</w:t>
      </w:r>
    </w:p>
    <w:p>
      <w:r>
        <w:rPr>
          <w:b/>
          <w:u w:val="single"/>
        </w:rPr>
        <w:t>196049</w:t>
      </w:r>
    </w:p>
    <w:p>
      <w:r>
        <w:t>@JedemEquality @awillburger Woher hast Du denn die Information, wieviele Steuergelder Konzerne zahlen müssen?</w:t>
      </w:r>
    </w:p>
    <w:p>
      <w:r>
        <w:rPr>
          <w:b/>
          <w:u w:val="single"/>
        </w:rPr>
        <w:t>196050</w:t>
      </w:r>
    </w:p>
    <w:p>
      <w:r>
        <w:t>Echte #Integration fordert " Beiträge sowohl der einheimischen als auch der zugewanderten Bevölkerung" ein.</w:t>
      </w:r>
    </w:p>
    <w:p>
      <w:r>
        <w:rPr>
          <w:b/>
          <w:u w:val="single"/>
        </w:rPr>
        <w:t>196051</w:t>
      </w:r>
    </w:p>
    <w:p>
      <w:r>
        <w:t>@MarioBuchinger @Tevsa Gesellschaftliche Verantwortung? Ich bin nicht in der Verantwortung, Frauen in Führungspositionen zu hieven.</w:t>
      </w:r>
    </w:p>
    <w:p>
      <w:r>
        <w:rPr>
          <w:b/>
          <w:u w:val="single"/>
        </w:rPr>
        <w:t>196052</w:t>
      </w:r>
    </w:p>
    <w:p>
      <w:r>
        <w:t>@neythomas Die Aussage, dass Spahn kein Recht habe, eine bestimmte Politik zu forcieren, finde ich viel schlimmer.</w:t>
      </w:r>
    </w:p>
    <w:p>
      <w:r>
        <w:rPr>
          <w:b/>
          <w:u w:val="single"/>
        </w:rPr>
        <w:t>196053</w:t>
      </w:r>
    </w:p>
    <w:p>
      <w:r>
        <w:t>@Neodeutscher @KonseqLiberal Ich bevorzuge zivilisierte Orte ohne Deutsche.</w:t>
      </w:r>
    </w:p>
    <w:p>
      <w:r>
        <w:rPr>
          <w:b/>
          <w:u w:val="single"/>
        </w:rPr>
        <w:t>196054</w:t>
      </w:r>
    </w:p>
    <w:p>
      <w:r>
        <w:t>@MiataMuc Tagesplan besprechen. Grausam. Ich hab keinen Plan und wenn, dann ist der am Abend zuvor geklärt!</w:t>
      </w:r>
    </w:p>
    <w:p>
      <w:r>
        <w:rPr>
          <w:b/>
          <w:u w:val="single"/>
        </w:rPr>
        <w:t>196055</w:t>
      </w:r>
    </w:p>
    <w:p>
      <w:r>
        <w:t>@tschrammen @SoliDavidwache @hessenschauDE Pssst: Da steht gar nicht „Deutsches Paar“. Lesen hilft.</w:t>
      </w:r>
    </w:p>
    <w:p>
      <w:r>
        <w:rPr>
          <w:b/>
          <w:u w:val="single"/>
        </w:rPr>
        <w:t>196056</w:t>
      </w:r>
    </w:p>
    <w:p>
      <w:r>
        <w:t>@Klaus_Mueller @vzbv @netzausbau @Oliver_Krischer Eins muss in Zukunft f alle Telefonverträge gelten: Vertrag ist erst geschlossen, wenn eine schriftliche Bestätigung erfolgt. #Verbraucher</w:t>
      </w:r>
    </w:p>
    <w:p>
      <w:r>
        <w:rPr>
          <w:b/>
          <w:u w:val="single"/>
        </w:rPr>
        <w:t>196057</w:t>
      </w:r>
    </w:p>
    <w:p>
      <w:r>
        <w:t>@ThomasMichael71 @ZeichenTaten Bio-Landbau ist im Wesentlichen überflüssig. Es gibt weder eine gesundheitliche noch ökologische und erst recht keine ökonomische Notwendigkeit dafür. Es is ein reiner Luxustrend.</w:t>
      </w:r>
    </w:p>
    <w:p>
      <w:r>
        <w:rPr>
          <w:b/>
          <w:u w:val="single"/>
        </w:rPr>
        <w:t>196058</w:t>
      </w:r>
    </w:p>
    <w:p>
      <w:r>
        <w:t>@Tatort Wenn man diesen Tweet mit dem Hashtag #ditisberlin versieht, kann man keine allzu hohe Meinung von #Berlin haben. Könnte im Rest von Deutschland sogar mehrheitsfähig sein, wenn man die ganzen Likes so sieht.... #Tatort</w:t>
      </w:r>
    </w:p>
    <w:p>
      <w:r>
        <w:rPr>
          <w:b/>
          <w:u w:val="single"/>
        </w:rPr>
        <w:t>196059</w:t>
      </w:r>
    </w:p>
    <w:p>
      <w:r>
        <w:t>,,Im Larve'' trauert!!! du Linke Stasi sau !!!</w:t>
      </w:r>
    </w:p>
    <w:p>
      <w:r>
        <w:rPr>
          <w:b/>
          <w:u w:val="single"/>
        </w:rPr>
        <w:t>196060</w:t>
      </w:r>
    </w:p>
    <w:p>
      <w:r>
        <w:t>@Neodeutscher @KonseqLiberal Ah, kulturell rein, soll es sein.</w:t>
      </w:r>
    </w:p>
    <w:p>
      <w:r>
        <w:rPr>
          <w:b/>
          <w:u w:val="single"/>
        </w:rPr>
        <w:t>196061</w:t>
      </w:r>
    </w:p>
    <w:p>
      <w:r>
        <w:t>Faustregel: Alles, was Merkel und den Grünen schadet, ist gut für Deutschland.</w:t>
      </w:r>
    </w:p>
    <w:p>
      <w:r>
        <w:rPr>
          <w:b/>
          <w:u w:val="single"/>
        </w:rPr>
        <w:t>196062</w:t>
      </w:r>
    </w:p>
    <w:p>
      <w:r>
        <w:t>Teilerfolg in Karlsruhe: Bundesregierung wird verpflichtet, demokratische Standards zu erfüllen. Besser wäre: #CETA direkt beerdigen.</w:t>
      </w:r>
    </w:p>
    <w:p>
      <w:r>
        <w:rPr>
          <w:b/>
          <w:u w:val="single"/>
        </w:rPr>
        <w:t>196063</w:t>
      </w:r>
    </w:p>
    <w:p>
      <w:r>
        <w:t>@webman_tweet Sofware ist ein Schreibfehler u müsste eigentlich Software heißen 😄</w:t>
      </w:r>
    </w:p>
    <w:p>
      <w:r>
        <w:rPr>
          <w:b/>
          <w:u w:val="single"/>
        </w:rPr>
        <w:t>196064</w:t>
      </w:r>
    </w:p>
    <w:p>
      <w:r>
        <w:t>Clemens Binninger,sagte in einem Zeitungsinterview,er sei "zutiefst davon überzeugt", dass der #NSU nicht nur aus drei Leuten bestanden habe</w:t>
      </w:r>
    </w:p>
    <w:p>
      <w:r>
        <w:rPr>
          <w:b/>
          <w:u w:val="single"/>
        </w:rPr>
        <w:t>196065</w:t>
      </w:r>
    </w:p>
    <w:p>
      <w:r>
        <w:t>Gedenkaccount für die Opfer rechter Gewalt (Jahrestage und Ereignisse): @OpferNaziGewalt</w:t>
      </w:r>
    </w:p>
    <w:p>
      <w:r>
        <w:rPr>
          <w:b/>
          <w:u w:val="single"/>
        </w:rPr>
        <w:t>196066</w:t>
      </w:r>
    </w:p>
    <w:p>
      <w:r>
        <w:t>@ZeichenTaten @ThomasMichael71 @mountainman1977 Ja dann kauf doch aus der Region. Mir ist das egal. Ich kaufe was ich möchte. |LBR| Jeder wie er will.</w:t>
      </w:r>
    </w:p>
    <w:p>
      <w:r>
        <w:rPr>
          <w:b/>
          <w:u w:val="single"/>
        </w:rPr>
        <w:t>196067</w:t>
      </w:r>
    </w:p>
    <w:p>
      <w:r>
        <w:t>@thom2805 @Kittypunk7 Hast Du Dich mit der Geschichte des Nahostkonflikts überhaupt mal beschäftigt? Du klingst nämlich nicht so.</w:t>
      </w:r>
    </w:p>
    <w:p>
      <w:r>
        <w:rPr>
          <w:b/>
          <w:u w:val="single"/>
        </w:rPr>
        <w:t>196068</w:t>
      </w:r>
    </w:p>
    <w:p>
      <w:r>
        <w:t>@ZeichenTaten @mountainman1977 @ThomasMichael71 Das verarmte Proletariat in dem Städten... Dann erklär mal, warum die vom Land in die Städte wanderten. Und warum auch heute noch, vor allem in Entwicklungsländern, Menschen vom Land in die Städte ziehen.</w:t>
      </w:r>
    </w:p>
    <w:p>
      <w:r>
        <w:rPr>
          <w:b/>
          <w:u w:val="single"/>
        </w:rPr>
        <w:t>196069</w:t>
      </w:r>
    </w:p>
    <w:p>
      <w:r>
        <w:t>@NurZoabe @cducsubt Es ist wichtig, dass der Antisemitismusbeauftragte jetzt kommt, dass die Stelle handlungsfähig ausgestattet wird. Und die Person kompetent konfliktfähig und kompetent ist. Dann ist auch egal, welchen Namen sie hat.</w:t>
      </w:r>
    </w:p>
    <w:p>
      <w:r>
        <w:rPr>
          <w:b/>
          <w:u w:val="single"/>
        </w:rPr>
        <w:t>196070</w:t>
      </w:r>
    </w:p>
    <w:p>
      <w:r>
        <w:t>@eberhunter1 @TamaraWernli Die Tschechen sind da zum Beispiel anders. Denen geht es auch gut, wollen aber mit islamischer Einwanderung nichts zu tun haben. |LBR| Kluge Leute.</w:t>
      </w:r>
    </w:p>
    <w:p>
      <w:r>
        <w:rPr>
          <w:b/>
          <w:u w:val="single"/>
        </w:rPr>
        <w:t>196071</w:t>
      </w:r>
    </w:p>
    <w:p>
      <w:r>
        <w:t>Die BRD ist noch verkommender als Merkels DDR!</w:t>
      </w:r>
    </w:p>
    <w:p>
      <w:r>
        <w:rPr>
          <w:b/>
          <w:u w:val="single"/>
        </w:rPr>
        <w:t>196072</w:t>
      </w:r>
    </w:p>
    <w:p>
      <w:r>
        <w:t>@ericcartmensmum @MiataMuc @HelgeThiessen Das Hauptproblem am Schwul sein ist, dass Sex so leicht zu bekommen ist, das viele glauben, keine Beziehung eingehen zu müssen.</w:t>
      </w:r>
    </w:p>
    <w:p>
      <w:r>
        <w:rPr>
          <w:b/>
          <w:u w:val="single"/>
        </w:rPr>
        <w:t>196073</w:t>
      </w:r>
    </w:p>
    <w:p>
      <w:r>
        <w:t>Wir müssen uns als Weltgemeinschaft endlich gegen den IS-Terror, Salafisten und Dschihadisten wehren und handeln.</w:t>
      </w:r>
    </w:p>
    <w:p>
      <w:r>
        <w:rPr>
          <w:b/>
          <w:u w:val="single"/>
        </w:rPr>
        <w:t>196074</w:t>
      </w:r>
    </w:p>
    <w:p>
      <w:r>
        <w:t>@THesmert @Die_Gruenen Genau. Hat nichts mit Religion zu tun. Deshalb rufen sie ja auch Allah an und verweisen auf Mohammed, der ebenfalls die Juden vertrieben hat.</w:t>
      </w:r>
    </w:p>
    <w:p>
      <w:r>
        <w:rPr>
          <w:b/>
          <w:u w:val="single"/>
        </w:rPr>
        <w:t>196075</w:t>
      </w:r>
    </w:p>
    <w:p>
      <w:r>
        <w:t>@OnlineMagazin @Jim_Beau_27 |LBR| Deutsche sollten nie allein auf die Straße gehen. Hatte im der Jugend auch immer 2-4 Mann neben mir.</w:t>
      </w:r>
    </w:p>
    <w:p>
      <w:r>
        <w:rPr>
          <w:b/>
          <w:u w:val="single"/>
        </w:rPr>
        <w:t>196076</w:t>
      </w:r>
    </w:p>
    <w:p>
      <w:r>
        <w:t>@MaxSchiefi Hauptsache du bist gebildet !!! Du Kleiner Arschkriecher, wo keine Eier in der hose hat !!!</w:t>
      </w:r>
    </w:p>
    <w:p>
      <w:r>
        <w:rPr>
          <w:b/>
          <w:u w:val="single"/>
        </w:rPr>
        <w:t>196077</w:t>
      </w:r>
    </w:p>
    <w:p>
      <w:r>
        <w:t>Martin Schulz gleich im ZDF UM 19.25.da erzählt der Martin bestimmt das die Bürgerversicherung kommt, das es KEINE Obergrenze geben wird und sowas tolles eben... oder Martin? |LBR| #spdybit #SPDerneuern #Sondierungen</w:t>
      </w:r>
    </w:p>
    <w:p>
      <w:r>
        <w:rPr>
          <w:b/>
          <w:u w:val="single"/>
        </w:rPr>
        <w:t>196078</w:t>
      </w:r>
    </w:p>
    <w:p>
      <w:r>
        <w:t>#Maas sind sie eigentlich ganz blöd ???? Oder sind sie einfach nur Dumm von zulange studieren ????!!!!!</w:t>
      </w:r>
    </w:p>
    <w:p>
      <w:r>
        <w:rPr>
          <w:b/>
          <w:u w:val="single"/>
        </w:rPr>
        <w:t>196079</w:t>
      </w:r>
    </w:p>
    <w:p>
      <w:r>
        <w:t>@MiataMuc @FrankyB122 @mountainman1977 @MartinDomig Preußen wurde nach 45 am Schlimmsten bestraft. In das Vakuum konnten sich die Linken am Leichtesten einnisten.</w:t>
      </w:r>
    </w:p>
    <w:p>
      <w:r>
        <w:rPr>
          <w:b/>
          <w:u w:val="single"/>
        </w:rPr>
        <w:t>196080</w:t>
      </w:r>
    </w:p>
    <w:p>
      <w:r>
        <w:t>@KonseqLiberal @MiataMuc @hilbig_hilbig Was bist Du denn für ne Schwuchtel?</w:t>
      </w:r>
    </w:p>
    <w:p>
      <w:r>
        <w:rPr>
          <w:b/>
          <w:u w:val="single"/>
        </w:rPr>
        <w:t>196081</w:t>
      </w:r>
    </w:p>
    <w:p>
      <w:r>
        <w:t>@Namiimon @mountainman1977 @zeitonline Du steckst mittendrin? Was bedeutet das?</w:t>
      </w:r>
    </w:p>
    <w:p>
      <w:r>
        <w:rPr>
          <w:b/>
          <w:u w:val="single"/>
        </w:rPr>
        <w:t>196082</w:t>
      </w:r>
    </w:p>
    <w:p>
      <w:r>
        <w:t>Vom 30.11. bis zum 7.12. haben wir unsere Konventexerzitien. Mit Impulsen der Umweltenzyklika "Laudato si" von Papst Franziskus gehen wir in die Stille. Ich wünsche allen einen gesegneten 1. Advent.</w:t>
      </w:r>
    </w:p>
    <w:p>
      <w:r>
        <w:rPr>
          <w:b/>
          <w:u w:val="single"/>
        </w:rPr>
        <w:t>196083</w:t>
      </w:r>
    </w:p>
    <w:p>
      <w:r>
        <w:t>@petpanther0 Wird die Ursünde auch überschrieben? Und was sind die Strafen für Sünder im NT?</w:t>
      </w:r>
    </w:p>
    <w:p>
      <w:r>
        <w:rPr>
          <w:b/>
          <w:u w:val="single"/>
        </w:rPr>
        <w:t>196084</w:t>
      </w:r>
    </w:p>
    <w:p>
      <w:r>
        <w:t>@ThomasOppermann SPD - SCHMAROTZER,PÄDOPHILE UND DENUNZIANTEN |LBR| oder |LBR| SCHEINHEILGSTE PARTEI DEUTSCHLANDS !!!</w:t>
      </w:r>
    </w:p>
    <w:p>
      <w:r>
        <w:rPr>
          <w:b/>
          <w:u w:val="single"/>
        </w:rPr>
        <w:t>196085</w:t>
      </w:r>
    </w:p>
    <w:p>
      <w:r>
        <w:t>@tepes1291 Das Personal ist bereits jetzt da. Der politische Wille fehlt.</w:t>
      </w:r>
    </w:p>
    <w:p>
      <w:r>
        <w:rPr>
          <w:b/>
          <w:u w:val="single"/>
        </w:rPr>
        <w:t>196086</w:t>
      </w:r>
    </w:p>
    <w:p>
      <w:r>
        <w:t>sind die Gebühren immer noch nicht hoch genug dass man sich bei #TerraXpress Uhr alte Beiträge anschauen muss #ZDF</w:t>
      </w:r>
    </w:p>
    <w:p>
      <w:r>
        <w:rPr>
          <w:b/>
          <w:u w:val="single"/>
        </w:rPr>
        <w:t>196087</w:t>
      </w:r>
    </w:p>
    <w:p>
      <w:r>
        <w:t>@MiataMuc Du bist immer müde 😑</w:t>
      </w:r>
    </w:p>
    <w:p>
      <w:r>
        <w:rPr>
          <w:b/>
          <w:u w:val="single"/>
        </w:rPr>
        <w:t>196088</w:t>
      </w:r>
    </w:p>
    <w:p>
      <w:r>
        <w:t>@StefanScharf_DD @Claudia_Mertes Ick kann Dir nicht folgen.</w:t>
      </w:r>
    </w:p>
    <w:p>
      <w:r>
        <w:rPr>
          <w:b/>
          <w:u w:val="single"/>
        </w:rPr>
        <w:t>196089</w:t>
      </w:r>
    </w:p>
    <w:p>
      <w:r>
        <w:t>@oadiakosmos @gselsbaer @Fjordspringer @Schnubb36 @transsimian @3rd_stone_f_sun @AlfredAndPaul @TomBell46959788 @KosmosOadia @druzim @DasEbenbild @_Apuleius @karlrahner_sj @veronikusz @LadyLeliana @VJanusch @HELMA__D @ifw_recht @gbs_org Oh sorry, auf welchem Weg hast du von den Geschichten erfahren? Ich bin davon ausgegangen, dass du die Bibel gelesen hast, die ja nun mal von RKK "zusammengestellt" wurde. Um es mal freundlich auszudrücken.</w:t>
      </w:r>
    </w:p>
    <w:p>
      <w:r>
        <w:rPr>
          <w:b/>
          <w:u w:val="single"/>
        </w:rPr>
        <w:t>196090</w:t>
      </w:r>
    </w:p>
    <w:p>
      <w:r>
        <w:t>@Ralf_Stegner Wenn alle die hier Werbung machen für dieser No GroKo, dann hätte die SPD bei der letzten Bundestagswahl sicherlich andere Möglichkeiten gehabt zu regieren!</w:t>
      </w:r>
    </w:p>
    <w:p>
      <w:r>
        <w:rPr>
          <w:b/>
          <w:u w:val="single"/>
        </w:rPr>
        <w:t>196091</w:t>
      </w:r>
    </w:p>
    <w:p>
      <w:r>
        <w:t>Liebe Freunde,wer lenkt den Terror in der Ukraine ? Denkt nach!</w:t>
      </w:r>
    </w:p>
    <w:p>
      <w:r>
        <w:rPr>
          <w:b/>
          <w:u w:val="single"/>
        </w:rPr>
        <w:t>196092</w:t>
      </w:r>
    </w:p>
    <w:p>
      <w:r>
        <w:t>@IngoSalmen @tagesspiegel @SZ Lesenswert! #Müntefering hat einen anderen Blickwinkel. #SPD #Verantwortung für die Menschen statt Blick nur nach innen.</w:t>
      </w:r>
    </w:p>
    <w:p>
      <w:r>
        <w:rPr>
          <w:b/>
          <w:u w:val="single"/>
        </w:rPr>
        <w:t>196093</w:t>
      </w:r>
    </w:p>
    <w:p>
      <w:r>
        <w:t>Ich habe Syrien niemals bereist, weil mein Vater sexuelle Belästigung befürchtet hat. |LBR| Ich bin westlich sozialisiert, ziehe mich in warmen Regionen auch dementsprechend an. |LBR| In syrischen Dörfern kann das fatal sein. Er hat mir geraten Urlaub am Strand zu machen!</w:t>
      </w:r>
    </w:p>
    <w:p>
      <w:r>
        <w:rPr>
          <w:b/>
          <w:u w:val="single"/>
        </w:rPr>
        <w:t>196094</w:t>
      </w:r>
    </w:p>
    <w:p>
      <w:r>
        <w:t>können ja nicht alle so blöd sein wie der Herr der die Anzeigetafel nicht versteht @aktuelleStunde #WDR</w:t>
      </w:r>
    </w:p>
    <w:p>
      <w:r>
        <w:rPr>
          <w:b/>
          <w:u w:val="single"/>
        </w:rPr>
        <w:t>196095</w:t>
      </w:r>
    </w:p>
    <w:p>
      <w:r>
        <w:t>@kritischepress1 „Opferfest“ in der Steiermark - Muslime schächten fast eine komplette Schafherde |LBR| Zum Teufel mit den Muslems. Arme Schafe.</w:t>
      </w:r>
    </w:p>
    <w:p>
      <w:r>
        <w:rPr>
          <w:b/>
          <w:u w:val="single"/>
        </w:rPr>
        <w:t>196096</w:t>
      </w:r>
    </w:p>
    <w:p>
      <w:r>
        <w:t>@nopgy Sehr gut sollte in D auch so sein!</w:t>
      </w:r>
    </w:p>
    <w:p>
      <w:r>
        <w:rPr>
          <w:b/>
          <w:u w:val="single"/>
        </w:rPr>
        <w:t>196097</w:t>
      </w:r>
    </w:p>
    <w:p>
      <w:r>
        <w:t>#Integration ist ein vielschichtiger und wechselseitiger Prozess. Er fordert Zuwanderer und Aufnahmegesellschaft heraus.</w:t>
      </w:r>
    </w:p>
    <w:p>
      <w:r>
        <w:rPr>
          <w:b/>
          <w:u w:val="single"/>
        </w:rPr>
        <w:t>196098</w:t>
      </w:r>
    </w:p>
    <w:p>
      <w:r>
        <w:t>@a_huebner_law Sie sind es nicht gewohnt, dass jemand einmal hinter die Fassade der Weiblichkeit blickt und weibliche Forderungen und Wünsche seziert.</w:t>
      </w:r>
    </w:p>
    <w:p>
      <w:r>
        <w:rPr>
          <w:b/>
          <w:u w:val="single"/>
        </w:rPr>
        <w:t>196099</w:t>
      </w:r>
    </w:p>
    <w:p>
      <w:r>
        <w:t>@NoHateSpeechDE Gut, dass ich schwul bin, und mit der heutigen Frauengeneration nichts zu tun haben muss.</w:t>
      </w:r>
    </w:p>
    <w:p>
      <w:r>
        <w:rPr>
          <w:b/>
          <w:u w:val="single"/>
        </w:rPr>
        <w:t>196100</w:t>
      </w:r>
    </w:p>
    <w:p>
      <w:r>
        <w:t>@_tsukino_usako @allesevolution @Marenleinchen66 Deine Argumentation ist grandios. Typisch feministisch 😁</w:t>
      </w:r>
    </w:p>
    <w:p>
      <w:r>
        <w:rPr>
          <w:b/>
          <w:u w:val="single"/>
        </w:rPr>
        <w:t>196101</w:t>
      </w:r>
    </w:p>
    <w:p>
      <w:r>
        <w:t>@SteinbachErika Dieser Pfaffe erinnert mich an das ganze pädophile Gesindel</w:t>
      </w:r>
    </w:p>
    <w:p>
      <w:r>
        <w:rPr>
          <w:b/>
          <w:u w:val="single"/>
        </w:rPr>
        <w:t>196102</w:t>
      </w:r>
    </w:p>
    <w:p>
      <w:r>
        <w:t>Das @ErzbistumHH hat für Initiativen in der #Fluechtlingshilfe mit dem heutigen Tag über 300.000 € bewilligt.</w:t>
      </w:r>
    </w:p>
    <w:p>
      <w:r>
        <w:rPr>
          <w:b/>
          <w:u w:val="single"/>
        </w:rPr>
        <w:t>196103</w:t>
      </w:r>
    </w:p>
    <w:p>
      <w:r>
        <w:t>Wir sollen das Gewöhnliche ungewöhnlich gut tun. Philipp Neri</w:t>
      </w:r>
    </w:p>
    <w:p>
      <w:r>
        <w:rPr>
          <w:b/>
          <w:u w:val="single"/>
        </w:rPr>
        <w:t>196104</w:t>
      </w:r>
    </w:p>
    <w:p>
      <w:r>
        <w:t>Ein libanesischer Freund: „Überlasst mal Chaos und so uns. Steht euch Deutschen nicht“. Oh je, Weltbilder bröckeln. #Jamaika</w:t>
      </w:r>
    </w:p>
    <w:p>
      <w:r>
        <w:rPr>
          <w:b/>
          <w:u w:val="single"/>
        </w:rPr>
        <w:t>196105</w:t>
      </w:r>
    </w:p>
    <w:p>
      <w:r>
        <w:t>@KueddeR @uebermedien Ah, jetzt, ja. Danke! (Ich hatte nicht verstanden, was der Tweet bedeuten sollte.)</w:t>
      </w:r>
    </w:p>
    <w:p>
      <w:r>
        <w:rPr>
          <w:b/>
          <w:u w:val="single"/>
        </w:rPr>
        <w:t>196106</w:t>
      </w:r>
    </w:p>
    <w:p>
      <w:r>
        <w:t>#Fakt: Die Zahl der Flüchtlinge &amp;amp; Asylsuchenden aus #ElSalvador, #Guatemala und #Honduras ist fast 10x höher als noch vor 5 Jahren.</w:t>
      </w:r>
    </w:p>
    <w:p>
      <w:r>
        <w:rPr>
          <w:b/>
          <w:u w:val="single"/>
        </w:rPr>
        <w:t>196107</w:t>
      </w:r>
    </w:p>
    <w:p>
      <w:r>
        <w:t>Ich bin Stolz ein Deutscher zu sein mit all seiner Tradition verbunden !!!</w:t>
      </w:r>
    </w:p>
    <w:p>
      <w:r>
        <w:rPr>
          <w:b/>
          <w:u w:val="single"/>
        </w:rPr>
        <w:t>196108</w:t>
      </w:r>
    </w:p>
    <w:p>
      <w:r>
        <w:t>@weidenkatzl Leider nur wenige national eingestellte Mädel.</w:t>
      </w:r>
    </w:p>
    <w:p>
      <w:r>
        <w:rPr>
          <w:b/>
          <w:u w:val="single"/>
        </w:rPr>
        <w:t>196109</w:t>
      </w:r>
    </w:p>
    <w:p>
      <w:r>
        <w:t>#CDU #CSU &amp;amp; #SPD treiben schändliches Betrugsspiel &amp;amp; verhindern heute im #Ausschuss eine Abstimmung unseres Antrags "Abzug aus #Incirlik "</w:t>
      </w:r>
    </w:p>
    <w:p>
      <w:r>
        <w:rPr>
          <w:b/>
          <w:u w:val="single"/>
        </w:rPr>
        <w:t>196110</w:t>
      </w:r>
    </w:p>
    <w:p>
      <w:r>
        <w:t>Nicht vergessen: In Gedenken an die Opfer des #NSU findet heute um 13 Uhr eine Demo statt (Karl-Marx-Straße/Werbellinstraße)</w:t>
      </w:r>
    </w:p>
    <w:p>
      <w:r>
        <w:rPr>
          <w:b/>
          <w:u w:val="single"/>
        </w:rPr>
        <w:t>196111</w:t>
      </w:r>
    </w:p>
    <w:p>
      <w:r>
        <w:t>@TomCologne77 Ja, durch die islamische Verfolgung gab es es eine Reform, die besagt, dass man nur untereinander heiraten darf. |LBR| So wollten sie ihr überleben sichern. Mittlerweile wird das stark diskutiert.</w:t>
      </w:r>
    </w:p>
    <w:p>
      <w:r>
        <w:rPr>
          <w:b/>
          <w:u w:val="single"/>
        </w:rPr>
        <w:t>196112</w:t>
      </w:r>
    </w:p>
    <w:p>
      <w:r>
        <w:t>@Freibeuterin So ein Bullshit zu hören und zu sehen braucht Keiner !!!</w:t>
      </w:r>
    </w:p>
    <w:p>
      <w:r>
        <w:rPr>
          <w:b/>
          <w:u w:val="single"/>
        </w:rPr>
        <w:t>196113</w:t>
      </w:r>
    </w:p>
    <w:p>
      <w:r>
        <w:t>Liebe Freunde,bin grad durchs Bahnhofsviertel gegangen.Das Grauen pur!</w:t>
      </w:r>
    </w:p>
    <w:p>
      <w:r>
        <w:rPr>
          <w:b/>
          <w:u w:val="single"/>
        </w:rPr>
        <w:t>196114</w:t>
      </w:r>
    </w:p>
    <w:p>
      <w:r>
        <w:t>@JoeHellBack @ThomasMichael71 @alexa_jung60 @Tschonka @Mohrenpost Na fein. Bestätigt mich: Religionen sind Mist und verdienen keinen Respekt.</w:t>
      </w:r>
    </w:p>
    <w:p>
      <w:r>
        <w:rPr>
          <w:b/>
          <w:u w:val="single"/>
        </w:rPr>
        <w:t>196115</w:t>
      </w:r>
    </w:p>
    <w:p>
      <w:r>
        <w:t>@Helheimer @MiataMuc Gab's auf Burg Schreckenstein noch nie.</w:t>
      </w:r>
    </w:p>
    <w:p>
      <w:r>
        <w:rPr>
          <w:b/>
          <w:u w:val="single"/>
        </w:rPr>
        <w:t>196116</w:t>
      </w:r>
    </w:p>
    <w:p>
      <w:r>
        <w:t>@cuckoo1510 Nein kann er nicht. Denn Homosexualität ist das emotional-sexuelle Begehren zum eigenen Geschlecht. Intersexualität ist aber kein Geschlecht.</w:t>
      </w:r>
    </w:p>
    <w:p>
      <w:r>
        <w:rPr>
          <w:b/>
          <w:u w:val="single"/>
        </w:rPr>
        <w:t>196117</w:t>
      </w:r>
    </w:p>
    <w:p>
      <w:r>
        <w:t>@HLNbg @sentenza66 ja,vielleicht.Klär doch mal den Stammbaum der Roth.Dann passt das !</w:t>
      </w:r>
    </w:p>
    <w:p>
      <w:r>
        <w:rPr>
          <w:b/>
          <w:u w:val="single"/>
        </w:rPr>
        <w:t>196118</w:t>
      </w:r>
    </w:p>
    <w:p>
      <w:r>
        <w:t>Hoffe nur,das Merkel u.Konsorten ihre Schröder Bunker öffnen,um die Segnungen der Euroöffnung live erleben dürfen.</w:t>
      </w:r>
    </w:p>
    <w:p>
      <w:r>
        <w:rPr>
          <w:b/>
          <w:u w:val="single"/>
        </w:rPr>
        <w:t>196119</w:t>
      </w:r>
    </w:p>
    <w:p>
      <w:r>
        <w:t>@connor_larkin @kjempeslu Klar kann man eine Minderheitsregierung versuchen, aber Politik ist eh kompliziert genug, da muss man nicht noch programmierte Unberechenbarkeit hinzufügen. Wir sind nicht im präsidentiellen System; im parlamentarischen trägt die legislative Mehrheit die Exekutive.</w:t>
      </w:r>
    </w:p>
    <w:p>
      <w:r>
        <w:rPr>
          <w:b/>
          <w:u w:val="single"/>
        </w:rPr>
        <w:t>196120</w:t>
      </w:r>
    </w:p>
    <w:p>
      <w:r>
        <w:t>@claasen_nils @KajHoffmann Wenn diese Koalition möglich wäre und Lindner endlich mal genug Mut hätte Verantwortung zu übernehmen, dann würde ich Ihnen zustimmen! Ich bin dafür jetzt 2 Jahre GroKo und dann mal schauen!</w:t>
      </w:r>
    </w:p>
    <w:p>
      <w:r>
        <w:rPr>
          <w:b/>
          <w:u w:val="single"/>
        </w:rPr>
        <w:t>196121</w:t>
      </w:r>
    </w:p>
    <w:p>
      <w:r>
        <w:t>@ParitaetBerlin Wenn ich schon dieses aufgesetzte Lachen sehe kommt mir das Kotzen</w:t>
      </w:r>
    </w:p>
    <w:p>
      <w:r>
        <w:rPr>
          <w:b/>
          <w:u w:val="single"/>
        </w:rPr>
        <w:t>196122</w:t>
      </w:r>
    </w:p>
    <w:p>
      <w:r>
        <w:t>Schulz droht hinter der Hand mit Rücktritt wenn der Parteitag am nächsten Sonntag nicht zustimmt |LBR| #spdybit</w:t>
      </w:r>
    </w:p>
    <w:p>
      <w:r>
        <w:rPr>
          <w:b/>
          <w:u w:val="single"/>
        </w:rPr>
        <w:t>196123</w:t>
      </w:r>
    </w:p>
    <w:p>
      <w:r>
        <w:t>Herr @MartinSchulz es heißt dieses Jahres und nicht diesen Jahres aber ihre Schulbildung ist uns ja alle hinlänglich bekannt #SPD</w:t>
      </w:r>
    </w:p>
    <w:p>
      <w:r>
        <w:rPr>
          <w:b/>
          <w:u w:val="single"/>
        </w:rPr>
        <w:t>196124</w:t>
      </w:r>
    </w:p>
    <w:p>
      <w:r>
        <w:t>@HansSarpei Stimmt. Wir haben den Rassismus des von Steinmeier geführten Auswärtihen Amtes hautnah miterlebt.</w:t>
      </w:r>
    </w:p>
    <w:p>
      <w:r>
        <w:rPr>
          <w:b/>
          <w:u w:val="single"/>
        </w:rPr>
        <w:t>196125</w:t>
      </w:r>
    </w:p>
    <w:p>
      <w:r>
        <w:t>“...auf jede Fall kei Pferdekopf” Hessen vs. Mafia im #Tatort</w:t>
      </w:r>
    </w:p>
    <w:p>
      <w:r>
        <w:rPr>
          <w:b/>
          <w:u w:val="single"/>
        </w:rPr>
        <w:t>196126</w:t>
      </w:r>
    </w:p>
    <w:p>
      <w:r>
        <w:t>@elkwue Dieser Antrag war bereits ein Kompromiss, der gestrige zu den Traugottesdienste wurde mehrheitlich abgelehnt. Kompromiss hätte Gemeinden die Einführung einer Amtshandlung zwar erlaubt, mit der Hürde von mindestens 3/4 der Mitglieder des Kirchengemeinderates. #Enttäuschend</w:t>
      </w:r>
    </w:p>
    <w:p>
      <w:r>
        <w:rPr>
          <w:b/>
          <w:u w:val="single"/>
        </w:rPr>
        <w:t>196127</w:t>
      </w:r>
    </w:p>
    <w:p>
      <w:r>
        <w:t>Deutschland geht es so gut wie nie! Und dann stellt sich so eine #Afd hin und versucht das Land zu spalten.</w:t>
      </w:r>
    </w:p>
    <w:p>
      <w:r>
        <w:rPr>
          <w:b/>
          <w:u w:val="single"/>
        </w:rPr>
        <w:t>196128</w:t>
      </w:r>
    </w:p>
    <w:p>
      <w:r>
        <w:t>@MiataMuc @matt_espunkt @KonseqLiberal Tststs. Wirst Du etwa alt?</w:t>
      </w:r>
    </w:p>
    <w:p>
      <w:r>
        <w:rPr>
          <w:b/>
          <w:u w:val="single"/>
        </w:rPr>
        <w:t>196129</w:t>
      </w:r>
    </w:p>
    <w:p>
      <w:r>
        <w:t>@Bartzissey @MiataMuc @mountainman1977 Nein. Aber diese Frechheit wird notiert. Maßnahmen folgen.</w:t>
      </w:r>
    </w:p>
    <w:p>
      <w:r>
        <w:rPr>
          <w:b/>
          <w:u w:val="single"/>
        </w:rPr>
        <w:t>196130</w:t>
      </w:r>
    </w:p>
    <w:p>
      <w:r>
        <w:t>@PatriciaD0305 @welt Klar denke ich anders als Sie, ihr seit braunes Pack!</w:t>
      </w:r>
    </w:p>
    <w:p>
      <w:r>
        <w:rPr>
          <w:b/>
          <w:u w:val="single"/>
        </w:rPr>
        <w:t>196131</w:t>
      </w:r>
    </w:p>
    <w:p>
      <w:r>
        <w:t>@MasterofTwitr Ein Arschloch bist du mehr nicht ...! du Anal Prinz ..Geh zu deinen Brüdern von Isis und Lutsch Schwänze</w:t>
      </w:r>
    </w:p>
    <w:p>
      <w:r>
        <w:rPr>
          <w:b/>
          <w:u w:val="single"/>
        </w:rPr>
        <w:t>196132</w:t>
      </w:r>
    </w:p>
    <w:p>
      <w:r>
        <w:t>@Donnerbeutel @Piratenpartei Ja - wir schicken unsere Wahlprüfsteine ausschließlich an Parteien, die in Landtagen bzw. im Bundestag vertreten sind</w:t>
      </w:r>
    </w:p>
    <w:p>
      <w:r>
        <w:rPr>
          <w:b/>
          <w:u w:val="single"/>
        </w:rPr>
        <w:t>196133</w:t>
      </w:r>
    </w:p>
    <w:p>
      <w:r>
        <w:t>@herr_unbekannnt @gamergateblogde Ich wage zu bezweifeln, dass Zuschauer wegen des Mädels zuschauen.</w:t>
      </w:r>
    </w:p>
    <w:p>
      <w:r>
        <w:rPr>
          <w:b/>
          <w:u w:val="single"/>
        </w:rPr>
        <w:t>196134</w:t>
      </w:r>
    </w:p>
    <w:p>
      <w:r>
        <w:t>@GHoheneck @0x663030623472 @Edeweiss @ddrmuseum Im Sommer kommt zur Vernichtungsaktion eine neue BStU-Studie, da wenig belastbares vorliegt</w:t>
      </w:r>
    </w:p>
    <w:p>
      <w:r>
        <w:rPr>
          <w:b/>
          <w:u w:val="single"/>
        </w:rPr>
        <w:t>196135</w:t>
      </w:r>
    </w:p>
    <w:p>
      <w:r>
        <w:t>@DritteOption Geschlechtliche Anomalien waren seit jeher bekannt. Eine Revolution ist das nicht.</w:t>
      </w:r>
    </w:p>
    <w:p>
      <w:r>
        <w:rPr>
          <w:b/>
          <w:u w:val="single"/>
        </w:rPr>
        <w:t>196136</w:t>
      </w:r>
    </w:p>
    <w:p>
      <w:r>
        <w:t>1,3 Mio Syrer sind im ersten Halbjahr 2017 neu vertrieben worden. Durchschnittlich sind das 7.000 Menschen pro Tag. #Syrien #Flucht</w:t>
      </w:r>
    </w:p>
    <w:p>
      <w:r>
        <w:rPr>
          <w:b/>
          <w:u w:val="single"/>
        </w:rPr>
        <w:t>196137</w:t>
      </w:r>
    </w:p>
    <w:p>
      <w:r>
        <w:t>@_StultaMundi @AnnikaSpahn Ah, Gender Studies sorgt offenbar für Hass auf andere sexuelle Orientierungen.</w:t>
      </w:r>
    </w:p>
    <w:p>
      <w:r>
        <w:rPr>
          <w:b/>
          <w:u w:val="single"/>
        </w:rPr>
        <w:t>196138</w:t>
      </w:r>
    </w:p>
    <w:p>
      <w:r>
        <w:t>@_teatimecookie_ Männer mögen Titten. Gewöhn Dich dran.</w:t>
      </w:r>
    </w:p>
    <w:p>
      <w:r>
        <w:rPr>
          <w:b/>
          <w:u w:val="single"/>
        </w:rPr>
        <w:t>196139</w:t>
      </w:r>
    </w:p>
    <w:p>
      <w:r>
        <w:t>@stefanolix @Tevsa Frauen sind albern |LBR| Ende der Geschichte.</w:t>
      </w:r>
    </w:p>
    <w:p>
      <w:r>
        <w:rPr>
          <w:b/>
          <w:u w:val="single"/>
        </w:rPr>
        <w:t>196140</w:t>
      </w:r>
    </w:p>
    <w:p>
      <w:r>
        <w:t>@MiataMuc @teite99 @Bartzissey Raubtierkapitalismus. Komisches Wort. Ich hab noch nie ein privates Unternehmen erlebt, dass mich zu irgendwas gezwungen hat. Der Staat dagegen...</w:t>
      </w:r>
    </w:p>
    <w:p>
      <w:r>
        <w:rPr>
          <w:b/>
          <w:u w:val="single"/>
        </w:rPr>
        <w:t>196141</w:t>
      </w:r>
    </w:p>
    <w:p>
      <w:r>
        <w:t>- "Ein alkoholfreies Weizen, bitte." |LBR| - "Tut mir leid, das ist leider aus." |LBR| - "Ein Weizen, bitte."</w:t>
      </w:r>
    </w:p>
    <w:p>
      <w:r>
        <w:rPr>
          <w:b/>
          <w:u w:val="single"/>
        </w:rPr>
        <w:t>196142</w:t>
      </w:r>
    </w:p>
    <w:p>
      <w:r>
        <w:t>@rspctfl @Innenwelttramp @ergroovt @houelle_beck @ThomasMichael71 @ksemann2 @DrKassandraPari Ich möchte keinen Lehrer mit Kopftuch, keinen mit Kreuz und keinen mit Parteiabzeichen an Schulen sehen.</w:t>
      </w:r>
    </w:p>
    <w:p>
      <w:r>
        <w:rPr>
          <w:b/>
          <w:u w:val="single"/>
        </w:rPr>
        <w:t>196143</w:t>
      </w:r>
    </w:p>
    <w:p>
      <w:r>
        <w:t>@Cor_Scipio Das ist natürlich verkehrt! Wird sofort korrigiert, danke für den Hinweis! /fxn</w:t>
      </w:r>
    </w:p>
    <w:p>
      <w:r>
        <w:rPr>
          <w:b/>
          <w:u w:val="single"/>
        </w:rPr>
        <w:t>196144</w:t>
      </w:r>
    </w:p>
    <w:p>
      <w:r>
        <w:t>@Bartzissey Außerdem ging da erst der Feminismus so richtig los.</w:t>
      </w:r>
    </w:p>
    <w:p>
      <w:r>
        <w:rPr>
          <w:b/>
          <w:u w:val="single"/>
        </w:rPr>
        <w:t>196145</w:t>
      </w:r>
    </w:p>
    <w:p>
      <w:r>
        <w:t>@LarsWinter_ FarbenBekennen ist das Bekenntnis von Geflüchteten zu Deutschland, zu unseren Werten. Ein Deutschland, das offen ist!</w:t>
      </w:r>
    </w:p>
    <w:p>
      <w:r>
        <w:rPr>
          <w:b/>
          <w:u w:val="single"/>
        </w:rPr>
        <w:t>196146</w:t>
      </w:r>
    </w:p>
    <w:p>
      <w:r>
        <w:t>Diese Verbrecher wollen Deutschland vernichten!Vernichten wir SIE!</w:t>
      </w:r>
    </w:p>
    <w:p>
      <w:r>
        <w:rPr>
          <w:b/>
          <w:u w:val="single"/>
        </w:rPr>
        <w:t>196147</w:t>
      </w:r>
    </w:p>
    <w:p>
      <w:r>
        <w:t>#FDP und #Grüne das geht gar nicht die #Grünen verkaufen sich jetzt selber</w:t>
      </w:r>
    </w:p>
    <w:p>
      <w:r>
        <w:rPr>
          <w:b/>
          <w:u w:val="single"/>
        </w:rPr>
        <w:t>196148</w:t>
      </w:r>
    </w:p>
    <w:p>
      <w:r>
        <w:t>@ardmoma @GoeringEckardt @Die_Gruenen Was reissen die Dummgrünen ihr dämliches Maul soweit auf? Noch nicht mal 10% hat den Sauhaufen gewählt. Moslempartei👽</w:t>
      </w:r>
    </w:p>
    <w:p>
      <w:r>
        <w:rPr>
          <w:b/>
          <w:u w:val="single"/>
        </w:rPr>
        <w:t>196149</w:t>
      </w:r>
    </w:p>
    <w:p>
      <w:r>
        <w:t>Vor einem Jahr wurden die ersten Gelder aus dem Fonds "Hilfen für #Flüchtlinge" des @ErzbistumHH bewilligt, für ein Projekt in Ludwigslust.</w:t>
      </w:r>
    </w:p>
    <w:p>
      <w:r>
        <w:rPr>
          <w:b/>
          <w:u w:val="single"/>
        </w:rPr>
        <w:t>196150</w:t>
      </w:r>
    </w:p>
    <w:p>
      <w:r>
        <w:t>Der VS oder wir als Steuerzahler für das Mandat in Dresden?</w:t>
      </w:r>
    </w:p>
    <w:p>
      <w:r>
        <w:rPr>
          <w:b/>
          <w:u w:val="single"/>
        </w:rPr>
        <w:t>196151</w:t>
      </w:r>
    </w:p>
    <w:p>
      <w:r>
        <w:t>Was wohl auf dem #SPDbpt18 passieren wird..?</w:t>
      </w:r>
    </w:p>
    <w:p>
      <w:r>
        <w:rPr>
          <w:b/>
          <w:u w:val="single"/>
        </w:rPr>
        <w:t>196152</w:t>
      </w:r>
    </w:p>
    <w:p>
      <w:r>
        <w:t>@OehzenMiriam @NicksyNicky |LBR| Deutsche Soldaten sterben für Syrien und syrische Fahnenflüchtlinge leben hier wie im Schlaraffenland.</w:t>
      </w:r>
    </w:p>
    <w:p>
      <w:r>
        <w:rPr>
          <w:b/>
          <w:u w:val="single"/>
        </w:rPr>
        <w:t>196153</w:t>
      </w:r>
    </w:p>
    <w:p>
      <w:r>
        <w:t>@equilibrium1986 @Martin_Sellner @b_thaler Warum glauben Künstler und Intellektuelle eigentlich immer, ihr Fortzug wäre ein Verlust?</w:t>
      </w:r>
    </w:p>
    <w:p>
      <w:r>
        <w:rPr>
          <w:b/>
          <w:u w:val="single"/>
        </w:rPr>
        <w:t>196154</w:t>
      </w:r>
    </w:p>
    <w:p>
      <w:r>
        <w:t>Wörterbuch der Gutmenschen: |LBR| Multikulturalismus = Islam |LBR| Vielfalt = Islam |LBR| Toleranz = Anpassung an den Islam |LBR| Integration = Übertritt zum Islam</w:t>
      </w:r>
    </w:p>
    <w:p>
      <w:r>
        <w:rPr>
          <w:b/>
          <w:u w:val="single"/>
        </w:rPr>
        <w:t>196155</w:t>
      </w:r>
    </w:p>
    <w:p>
      <w:r>
        <w:t>@npdde |LBR| Sehr gut. Schützt Natur und Tierwelt. das ist auch Heimatschutz.</w:t>
      </w:r>
    </w:p>
    <w:p>
      <w:r>
        <w:rPr>
          <w:b/>
          <w:u w:val="single"/>
        </w:rPr>
        <w:t>196156</w:t>
      </w:r>
    </w:p>
    <w:p>
      <w:r>
        <w:t>@rspctfl @Innenwelttramp @ergroovt @houelle_beck @ThomasMichael71 @ksemann2 @DrKassandraPari Weil er im Unterricht den deutschen Staat vertritt, nicht den amerikanischen. An seiner Treue zur Verfassung sollte kein Zweifel bestehen</w:t>
      </w:r>
    </w:p>
    <w:p>
      <w:r>
        <w:rPr>
          <w:b/>
          <w:u w:val="single"/>
        </w:rPr>
        <w:t>196157</w:t>
      </w:r>
    </w:p>
    <w:p>
      <w:r>
        <w:t>@rspctfl @Innenwelttramp @ergroovt @houelle_beck @ThomasMichael71 @ksemann2 @DrKassandraPari Ein amerikanische Bürger sollte in Deutschland nicht unterrichten dürfen.</w:t>
      </w:r>
    </w:p>
    <w:p>
      <w:r>
        <w:rPr>
          <w:b/>
          <w:u w:val="single"/>
        </w:rPr>
        <w:t>196158</w:t>
      </w:r>
    </w:p>
    <w:p>
      <w:r>
        <w:t>@DaimagM Du hast ein Leben... 😎 Genieß es, das nächste Plädoyer kommt bestimmt!</w:t>
      </w:r>
    </w:p>
    <w:p>
      <w:r>
        <w:rPr>
          <w:b/>
          <w:u w:val="single"/>
        </w:rPr>
        <w:t>196159</w:t>
      </w:r>
    </w:p>
    <w:p>
      <w:r>
        <w:t>@SevimDagdelen @sigmargabriel @ARD_BaB Habe gerade den Gabriel im TV gesehen - muss schon wieder kotzen.</w:t>
      </w:r>
    </w:p>
    <w:p>
      <w:r>
        <w:rPr>
          <w:b/>
          <w:u w:val="single"/>
        </w:rPr>
        <w:t>196160</w:t>
      </w:r>
    </w:p>
    <w:p>
      <w:r>
        <w:t>Gut gehen wir zum Tagesthema über.... |LBR| Die AFD hat sich mit #Gauland gemeldet und sagte: Wir werden sie jagen.. |LBR| @Uwe_Junge_MdL sagte wir werden alle deutschen außer AFD Wähler zur Verantwortung ziehen.. |LBR| Und von Storch? Die ist wieder Mausgerutscht |LBR| #AfDwürgt #noafd #Becker</w:t>
      </w:r>
    </w:p>
    <w:p>
      <w:r>
        <w:rPr>
          <w:b/>
          <w:u w:val="single"/>
        </w:rPr>
        <w:t>196161</w:t>
      </w:r>
    </w:p>
    <w:p>
      <w:r>
        <w:t>heute nur Geld und Karrierre im Kopf.</w:t>
      </w:r>
    </w:p>
    <w:p>
      <w:r>
        <w:rPr>
          <w:b/>
          <w:u w:val="single"/>
        </w:rPr>
        <w:t>196162</w:t>
      </w:r>
    </w:p>
    <w:p>
      <w:r>
        <w:t>#Tagesschau Ihr seit solche verlogenen Arschlöcher !!!</w:t>
      </w:r>
    </w:p>
    <w:p>
      <w:r>
        <w:rPr>
          <w:b/>
          <w:u w:val="single"/>
        </w:rPr>
        <w:t>196163</w:t>
      </w:r>
    </w:p>
    <w:p>
      <w:r>
        <w:t>@e_tahirovic Stimmt. Lies lieber den Koran. Da findest Du genug Unsinn.</w:t>
      </w:r>
    </w:p>
    <w:p>
      <w:r>
        <w:rPr>
          <w:b/>
          <w:u w:val="single"/>
        </w:rPr>
        <w:t>196164</w:t>
      </w:r>
    </w:p>
    <w:p>
      <w:r>
        <w:t>@Mama_arbeitet @annika_schach @herr_unbekannnt Gut, dass wir uns einig sind. Und wie wollen Sie mehr Frauen in die Politik bringen? Mit Zwang? Indem Sie Männern Politik verbieten?</w:t>
      </w:r>
    </w:p>
    <w:p>
      <w:r>
        <w:rPr>
          <w:b/>
          <w:u w:val="single"/>
        </w:rPr>
        <w:t>196165</w:t>
      </w:r>
    </w:p>
    <w:p>
      <w:r>
        <w:t>Berlin wählt heute und bleibt weltoffen! #agh2016 #agh16 #noafd</w:t>
      </w:r>
    </w:p>
    <w:p>
      <w:r>
        <w:rPr>
          <w:b/>
          <w:u w:val="single"/>
        </w:rPr>
        <w:t>196166</w:t>
      </w:r>
    </w:p>
    <w:p>
      <w:r>
        <w:t>@kjempeslu Sie haben aber keinen Anspruch darauf, dass eine Partei Ihretwegen in die Opposition geht. Und schon gar keinen, das Land unregierbar zu machen.</w:t>
      </w:r>
    </w:p>
    <w:p>
      <w:r>
        <w:rPr>
          <w:b/>
          <w:u w:val="single"/>
        </w:rPr>
        <w:t>196167</w:t>
      </w:r>
    </w:p>
    <w:p>
      <w:r>
        <w:t>1. Für mich gibt es konzeptionell keinen Unterschied zwischen Scientology und Islam. Beides ist Humbug.</w:t>
      </w:r>
    </w:p>
    <w:p>
      <w:r>
        <w:rPr>
          <w:b/>
          <w:u w:val="single"/>
        </w:rPr>
        <w:t>196168</w:t>
      </w:r>
    </w:p>
    <w:p>
      <w:r>
        <w:t>@KonseqLiberal @CayVL @matt_espunkt Reich, hübsch und liberal. Kein Wunder, dass ich ihn mag 😎</w:t>
      </w:r>
    </w:p>
    <w:p>
      <w:r>
        <w:rPr>
          <w:b/>
          <w:u w:val="single"/>
        </w:rPr>
        <w:t>196169</w:t>
      </w:r>
    </w:p>
    <w:p>
      <w:r>
        <w:t>@Beatrix_vStorch @csu_bt @CSU Das schlimme ist bis zu den nächsten Wahlen werden die Jamaika-Vollidioten Millionen von Steuerzahler-Euros kaputtmachen.</w:t>
      </w:r>
    </w:p>
    <w:p>
      <w:r>
        <w:rPr>
          <w:b/>
          <w:u w:val="single"/>
        </w:rPr>
        <w:t>196170</w:t>
      </w:r>
    </w:p>
    <w:p>
      <w:r>
        <w:t>@Tom174_ Ach ja? Wieviel hattest Du?</w:t>
      </w:r>
    </w:p>
    <w:p>
      <w:r>
        <w:rPr>
          <w:b/>
          <w:u w:val="single"/>
        </w:rPr>
        <w:t>196171</w:t>
      </w:r>
    </w:p>
    <w:p>
      <w:r>
        <w:t>#hartaberfair die #Grünen stecken doch schon unerträglich mit dem Kopf im Arsch von #Merkel da ist mir die Reaktion der #FDP schon lieber</w:t>
      </w:r>
    </w:p>
    <w:p>
      <w:r>
        <w:rPr>
          <w:b/>
          <w:u w:val="single"/>
        </w:rPr>
        <w:t>196172</w:t>
      </w:r>
    </w:p>
    <w:p>
      <w:r>
        <w:t>@sascha1352 @spdbt Nein, nicht schwer. Steht ja im Grundgesetz. Deswegen bin ich ja so gespannt auf die Abstimmungen zu den Auslandsmandaten.</w:t>
      </w:r>
    </w:p>
    <w:p>
      <w:r>
        <w:rPr>
          <w:b/>
          <w:u w:val="single"/>
        </w:rPr>
        <w:t>196173</w:t>
      </w:r>
    </w:p>
    <w:p>
      <w:r>
        <w:t>Gysi, Lafo, waagenknecht sind im Volk beliebt. Der Rest ist Müll und wird nie Wahlen gewinnen. @b_riexinger</w:t>
      </w:r>
    </w:p>
    <w:p>
      <w:r>
        <w:rPr>
          <w:b/>
          <w:u w:val="single"/>
        </w:rPr>
        <w:t>196174</w:t>
      </w:r>
    </w:p>
    <w:p>
      <w:r>
        <w:t>#ekdsynode beschließt Kundgebung: "So wirst du leben (Lk 10,28) Europa in Solidarität - Evangelische Impulse"</w:t>
      </w:r>
    </w:p>
    <w:p>
      <w:r>
        <w:rPr>
          <w:b/>
          <w:u w:val="single"/>
        </w:rPr>
        <w:t>196175</w:t>
      </w:r>
    </w:p>
    <w:p>
      <w:r>
        <w:t>@Fluechtlingsbot @dittmar_katrin |LBR| Bin Armutsrentner und habeauch kein Freies WLAN sondern zahle für eine Flatrate monall. von Rente +Sozilal</w:t>
      </w:r>
    </w:p>
    <w:p>
      <w:r>
        <w:rPr>
          <w:b/>
          <w:u w:val="single"/>
        </w:rPr>
        <w:t>196176</w:t>
      </w:r>
    </w:p>
    <w:p>
      <w:r>
        <w:t>Die Bundesregierung stimmt trotz gegenteiligem Votum von Umweltministerin Hendricks in der EU für die Verlängerung der #Glyphosat-Zulassung. Als SPD wäre ich jetzt maximal angepisst. Hoffentlich belässt sie es nicht dabei.</w:t>
      </w:r>
    </w:p>
    <w:p>
      <w:r>
        <w:rPr>
          <w:b/>
          <w:u w:val="single"/>
        </w:rPr>
        <w:t>196177</w:t>
      </w:r>
    </w:p>
    <w:p>
      <w:r>
        <w:t>@MiRo_SPD Stimmt !!! Speziell aus den Fressen der SPD Politiker kommt hauptsächlich geistiger Dünnschiss.</w:t>
      </w:r>
    </w:p>
    <w:p>
      <w:r>
        <w:rPr>
          <w:b/>
          <w:u w:val="single"/>
        </w:rPr>
        <w:t>196178</w:t>
      </w:r>
    </w:p>
    <w:p>
      <w:r>
        <w:t>Kämpft,arbeitet und handelt!Aber nicht als Sklaven, sondern als freie und denkende Menschen!</w:t>
      </w:r>
    </w:p>
    <w:p>
      <w:r>
        <w:rPr>
          <w:b/>
          <w:u w:val="single"/>
        </w:rPr>
        <w:t>196179</w:t>
      </w:r>
    </w:p>
    <w:p>
      <w:r>
        <w:t>@herz_jesu_youth Ups, da ging etwas schief. Aber immerhin: Eine Ziffer des Todesjahres ist immerhin korrekt! /fxn</w:t>
      </w:r>
    </w:p>
    <w:p>
      <w:r>
        <w:rPr>
          <w:b/>
          <w:u w:val="single"/>
        </w:rPr>
        <w:t>196180</w:t>
      </w:r>
    </w:p>
    <w:p>
      <w:r>
        <w:t>@anked @Frixinator @Kulturradio_rbb @tazgezwitscher @robinalexander_ @Augstein @ENiejahr Und ein Mann kann Sie nicht repräsentieren?</w:t>
      </w:r>
    </w:p>
    <w:p>
      <w:r>
        <w:rPr>
          <w:b/>
          <w:u w:val="single"/>
        </w:rPr>
        <w:t>196181</w:t>
      </w:r>
    </w:p>
    <w:p>
      <w:r>
        <w:t>@rspctfl @Innenwelttramp @ergroovt @houelle_beck @ThomasMichael71 @ksemann2 @DrKassandraPari Du setzt Dir freiwillig das Symbol einer religiösen Ideologie auf den Kopf. Ein Name ist nicht freiwillig.</w:t>
      </w:r>
    </w:p>
    <w:p>
      <w:r>
        <w:rPr>
          <w:b/>
          <w:u w:val="single"/>
        </w:rPr>
        <w:t>196182</w:t>
      </w:r>
    </w:p>
    <w:p>
      <w:r>
        <w:t>@anna_IIna Warum sind Deutsche immer Verlierer? Woran liegt das wohl?</w:t>
      </w:r>
    </w:p>
    <w:p>
      <w:r>
        <w:rPr>
          <w:b/>
          <w:u w:val="single"/>
        </w:rPr>
        <w:t>196183</w:t>
      </w:r>
    </w:p>
    <w:p>
      <w:r>
        <w:t>Einigung der #GroKo auf Agenda-Initiator-#Steinmeier ist Weiter-so-Signal. Wir brauchen aber Wende hin zu mehr sozialer Sicherheit für alle!</w:t>
      </w:r>
    </w:p>
    <w:p>
      <w:r>
        <w:rPr>
          <w:b/>
          <w:u w:val="single"/>
        </w:rPr>
        <w:t>196184</w:t>
      </w:r>
    </w:p>
    <w:p>
      <w:r>
        <w:t>@mountainman1977 @ZeichenTaten @ThomasMichael71 Eben. Wie Indien und China ihre Landwirtschaft gestalten, ist eher nicht unser Problem.</w:t>
      </w:r>
    </w:p>
    <w:p>
      <w:r>
        <w:rPr>
          <w:b/>
          <w:u w:val="single"/>
        </w:rPr>
        <w:t>196185</w:t>
      </w:r>
    </w:p>
    <w:p>
      <w:r>
        <w:t>@b_riexinger Du Döddel Bernd gewinnst nicht mal den Kampf gegen @SWagenknecht . Sie macht dich kalt.</w:t>
      </w:r>
    </w:p>
    <w:p>
      <w:r>
        <w:rPr>
          <w:b/>
          <w:u w:val="single"/>
        </w:rPr>
        <w:t>196186</w:t>
      </w:r>
    </w:p>
    <w:p>
      <w:r>
        <w:t>Was steht denn da für ein Zaussel neben der Urne? werder Krawatte noch Anzug? wo ist den da der Respekt vor dem Hohen Haus? #Bundestag</w:t>
      </w:r>
    </w:p>
    <w:p>
      <w:r>
        <w:rPr>
          <w:b/>
          <w:u w:val="single"/>
        </w:rPr>
        <w:t>196187</w:t>
      </w:r>
    </w:p>
    <w:p>
      <w:r>
        <w:t>@jings667_at @Ralf_Stegner SPD- SCHMAROTZER, PÄDOPHILE UND DENUNZIANTEN |LBR| oder auch |LBR| SCHEINHEILGSTE PARTEI DEUTSCHLANDS !!!</w:t>
      </w:r>
    </w:p>
    <w:p>
      <w:r>
        <w:rPr>
          <w:b/>
          <w:u w:val="single"/>
        </w:rPr>
        <w:t>196188</w:t>
      </w:r>
    </w:p>
    <w:p>
      <w:r>
        <w:t>@KindleautorAli @krippmarie Genau das macht mich unheimlich wütend.</w:t>
      </w:r>
    </w:p>
    <w:p>
      <w:r>
        <w:rPr>
          <w:b/>
          <w:u w:val="single"/>
        </w:rPr>
        <w:t>196189</w:t>
      </w:r>
    </w:p>
    <w:p>
      <w:r>
        <w:t>@ThomasMichael71 @HelgeThiessen Ja, ihr glaube ich sehe ne Grafik-Linie am linken Bein. |LBR| Aber trotzdem geil 😀</w:t>
      </w:r>
    </w:p>
    <w:p>
      <w:r>
        <w:rPr>
          <w:b/>
          <w:u w:val="single"/>
        </w:rPr>
        <w:t>196190</w:t>
      </w:r>
    </w:p>
    <w:p>
      <w:r>
        <w:t>@herr_unbekannnt @gamergateblogde Ick finde es ziemlich bescheuert, dass in unserer Gesellschaft tatsächlich Frauen fürs Nichtstun bezahlt werden. Genau das trägt zu ihrem Narzissmus bei.</w:t>
      </w:r>
    </w:p>
    <w:p>
      <w:r>
        <w:rPr>
          <w:b/>
          <w:u w:val="single"/>
        </w:rPr>
        <w:t>196191</w:t>
      </w:r>
    </w:p>
    <w:p>
      <w:r>
        <w:t>@Sören .Ja natürlich gehören Iraner zu Deutschland ,die hat damals da,,Kinni''nach Bayern geholt ..Um sein Märchenschloss zu bauen ...:-)</w:t>
      </w:r>
    </w:p>
    <w:p>
      <w:r>
        <w:rPr>
          <w:b/>
          <w:u w:val="single"/>
        </w:rPr>
        <w:t>196192</w:t>
      </w:r>
    </w:p>
    <w:p>
      <w:r>
        <w:t>Das Krebsgeschwür, das jeden Frieden im Nahen Osten verhindert, ist der dem Islam inhärente Herrschaftanspruch über andere Kulturen, und der dem Islam inhärente Antisemitismus. |LBR| #IStandWithIsrael |LBR| #Jerusalem</w:t>
      </w:r>
    </w:p>
    <w:p>
      <w:r>
        <w:rPr>
          <w:b/>
          <w:u w:val="single"/>
        </w:rPr>
        <w:t>196193</w:t>
      </w:r>
    </w:p>
    <w:p>
      <w:r>
        <w:t>@rspctfl @Innenwelttramp @ThomasMichael71 @houelle_beck @ergroovt @ksemann2 @DrKassandraPari Was hälst Du vom Propheten Mohammed?</w:t>
      </w:r>
    </w:p>
    <w:p>
      <w:r>
        <w:rPr>
          <w:b/>
          <w:u w:val="single"/>
        </w:rPr>
        <w:t>196194</w:t>
      </w:r>
    </w:p>
    <w:p>
      <w:r>
        <w:t>@JaSiebert Dann werden Sie mit herben Verlusten rechnen müssen!</w:t>
      </w:r>
    </w:p>
    <w:p>
      <w:r>
        <w:rPr>
          <w:b/>
          <w:u w:val="single"/>
        </w:rPr>
        <w:t>196195</w:t>
      </w:r>
    </w:p>
    <w:p>
      <w:r>
        <w:t>Die #AfD ist ein Haufen von Lügenschleudern, die aus finanziellen Motiven die liberale Demokratie ihren Karrieren opfern. #NoAfD</w:t>
      </w:r>
    </w:p>
    <w:p>
      <w:r>
        <w:rPr>
          <w:b/>
          <w:u w:val="single"/>
        </w:rPr>
        <w:t>196196</w:t>
      </w:r>
    </w:p>
    <w:p>
      <w:r>
        <w:t>@buerger18 Ich bin sicher, Richard Gutjahr hätte auf den „Logenplatz", den er, seine Frau und seine Kinder (!) beim Anschlag in Nizza hatten, gern verzichtet.</w:t>
      </w:r>
    </w:p>
    <w:p>
      <w:r>
        <w:rPr>
          <w:b/>
          <w:u w:val="single"/>
        </w:rPr>
        <w:t>196197</w:t>
      </w:r>
    </w:p>
    <w:p>
      <w:r>
        <w:t>Wir haben das Recht Flüchtlinge Abzuschieben !!!! jetzt sofort!!!</w:t>
      </w:r>
    </w:p>
    <w:p>
      <w:r>
        <w:rPr>
          <w:b/>
          <w:u w:val="single"/>
        </w:rPr>
        <w:t>196198</w:t>
      </w:r>
    </w:p>
    <w:p>
      <w:r>
        <w:t>@dididumm Das schließt mein Tweet nicht aus. Auch ich meine nicht, dass man jedwede Meinung und Haltung als willkommene Infragestellung behandeln muss. Dialogunfähige und Fanatiker darf man ignorieren oder, wenn sie trollen, auch mal blocken.</w:t>
      </w:r>
    </w:p>
    <w:p>
      <w:r>
        <w:rPr>
          <w:b/>
          <w:u w:val="single"/>
        </w:rPr>
        <w:t>196199</w:t>
      </w:r>
    </w:p>
    <w:p>
      <w:r>
        <w:t>Die Huren des Systems sichern ihre Posten.Es ist der billige Dreck der hier regiert.</w:t>
      </w:r>
    </w:p>
    <w:p>
      <w:r>
        <w:rPr>
          <w:b/>
          <w:u w:val="single"/>
        </w:rPr>
        <w:t>196200</w:t>
      </w:r>
    </w:p>
    <w:p>
      <w:r>
        <w:t>Der grundgesetzliche besondere Schutz von Ehe und Familie gilt auch für Migranten. #Integration</w:t>
      </w:r>
    </w:p>
    <w:p>
      <w:r>
        <w:rPr>
          <w:b/>
          <w:u w:val="single"/>
        </w:rPr>
        <w:t>196201</w:t>
      </w:r>
    </w:p>
    <w:p>
      <w:r>
        <w:t>LSVD bei @kirchentag_de, heute 18.30Uhr Vier werden Eltern, Film und Gespräch mit u.a. C. Körner Regenbogenfamilienzentrum #Kirchentag</w:t>
      </w:r>
    </w:p>
    <w:p>
      <w:r>
        <w:rPr>
          <w:b/>
          <w:u w:val="single"/>
        </w:rPr>
        <w:t>196202</w:t>
      </w:r>
    </w:p>
    <w:p>
      <w:r>
        <w:t>@Namiimon @mountainman1977 @zeitonline Vermutlich hast Du Dich mit meinem Profil ebenso ausführlich beschäftigt, wie mit Geschlecht und Evolutionsbiologie.</w:t>
      </w:r>
    </w:p>
    <w:p>
      <w:r>
        <w:rPr>
          <w:b/>
          <w:u w:val="single"/>
        </w:rPr>
        <w:t>196203</w:t>
      </w:r>
    </w:p>
    <w:p>
      <w:r>
        <w:t>@MiRo_SPD @robinalexander_ @welt Das Auswärtige Amt und seine Botschaften und Konsulate sind eune Schande für Deutschland !!!</w:t>
      </w:r>
    </w:p>
    <w:p>
      <w:r>
        <w:rPr>
          <w:b/>
          <w:u w:val="single"/>
        </w:rPr>
        <w:t>196204</w:t>
      </w:r>
    </w:p>
    <w:p>
      <w:r>
        <w:t>Der Schnellhuber hat sein Diplom auch von der Gender-Uni Tuntenhausen, oder? |LBR| #gruene #bdk17</w:t>
      </w:r>
    </w:p>
    <w:p>
      <w:r>
        <w:rPr>
          <w:b/>
          <w:u w:val="single"/>
        </w:rPr>
        <w:t>196205</w:t>
      </w:r>
    </w:p>
    <w:p>
      <w:r>
        <w:t>@republikaner |LBR| Die Deutschen drehen durch sobald sie jemanden rechtsradikal vermuten. Gehirnwäsche hat leider zu gut funktioniert.</w:t>
      </w:r>
    </w:p>
    <w:p>
      <w:r>
        <w:rPr>
          <w:b/>
          <w:u w:val="single"/>
        </w:rPr>
        <w:t>196206</w:t>
      </w:r>
    </w:p>
    <w:p>
      <w:r>
        <w:t>So Schluss jetzt für mich mit der @spdde , dadurch das es zur Großen Koalition kommt, wird der Rechte Rand noch größer werden, dafür auch ein großes Danke an die SPD</w:t>
      </w:r>
    </w:p>
    <w:p>
      <w:r>
        <w:rPr>
          <w:b/>
          <w:u w:val="single"/>
        </w:rPr>
        <w:t>196207</w:t>
      </w:r>
    </w:p>
    <w:p>
      <w:r>
        <w:t>@migrate89 Selbstverständlich tragen #Grüne keine Obergrenze mit. Aber ich bin mal gespannt, wie die SPD das Thema in einer GroKo löst.</w:t>
      </w:r>
    </w:p>
    <w:p>
      <w:r>
        <w:rPr>
          <w:b/>
          <w:u w:val="single"/>
        </w:rPr>
        <w:t>196208</w:t>
      </w:r>
    </w:p>
    <w:p>
      <w:r>
        <w:t>Übrigens, liebe Links-Grüne: Der Einwand, dass die Bibel nicht besser sei als der Koran, ist kein Argument pro Koran.</w:t>
      </w:r>
    </w:p>
    <w:p>
      <w:r>
        <w:rPr>
          <w:b/>
          <w:u w:val="single"/>
        </w:rPr>
        <w:t>196209</w:t>
      </w:r>
    </w:p>
    <w:p>
      <w:r>
        <w:t>Das System kann uns Pack nennen,darauf bin ich stolz! |LBR| Besser als eine Hure dieses Systems zu sein!</w:t>
      </w:r>
    </w:p>
    <w:p>
      <w:r>
        <w:rPr>
          <w:b/>
          <w:u w:val="single"/>
        </w:rPr>
        <w:t>196210</w:t>
      </w:r>
    </w:p>
    <w:p>
      <w:r>
        <w:t>@dominikrzepka Die SPD hatte in 150 Jahren noch NIE eine Frau als Parteivorsitzende! Aber darüber redet das LinksGrüne Journalisten Kartell natürlich nicht</w:t>
      </w:r>
    </w:p>
    <w:p>
      <w:r>
        <w:rPr>
          <w:b/>
          <w:u w:val="single"/>
        </w:rPr>
        <w:t>196211</w:t>
      </w:r>
    </w:p>
    <w:p>
      <w:r>
        <w:t>Nur noch Magie kann uns helfen ,die dämonischen Kräte, da oben in der Reg., zu vernichten!</w:t>
      </w:r>
    </w:p>
    <w:p>
      <w:r>
        <w:rPr>
          <w:b/>
          <w:u w:val="single"/>
        </w:rPr>
        <w:t>196212</w:t>
      </w:r>
    </w:p>
    <w:p>
      <w:r>
        <w:t>Familie und Geschlechterbeziehungen sind deshalb bei der Förderung der #Integration ein zentraler Ansatzpunkt.</w:t>
      </w:r>
    </w:p>
    <w:p>
      <w:r>
        <w:rPr>
          <w:b/>
          <w:u w:val="single"/>
        </w:rPr>
        <w:t>196213</w:t>
      </w:r>
    </w:p>
    <w:p>
      <w:r>
        <w:t>Unser Unternehmen stagniert. Was tun? |LBR| Früher: |LBR| Wir brauchen Mitarbeiter mit neuen, kreativen und innovativen Ideen! |LBR| Heute: |LBR| Wir brauchen Mitarbeiter mit Vagina und anderer Hautfarbe!</w:t>
      </w:r>
    </w:p>
    <w:p>
      <w:r>
        <w:rPr>
          <w:b/>
          <w:u w:val="single"/>
        </w:rPr>
        <w:t>196214</w:t>
      </w:r>
    </w:p>
    <w:p>
      <w:r>
        <w:t>@FrankyB122 Glaubst Du etwa ich bin pervers? Ich trage doch keinen Vollbart!</w:t>
      </w:r>
    </w:p>
    <w:p>
      <w:r>
        <w:rPr>
          <w:b/>
          <w:u w:val="single"/>
        </w:rPr>
        <w:t>196215</w:t>
      </w:r>
    </w:p>
    <w:p>
      <w:r>
        <w:t>Wenn einer allein träumt, bleibt es ein Traum. Träumen wir aber alle gemeinsam, wird es Wirklichkeit. Dom Helder Camara</w:t>
      </w:r>
    </w:p>
    <w:p>
      <w:r>
        <w:rPr>
          <w:b/>
          <w:u w:val="single"/>
        </w:rPr>
        <w:t>196216</w:t>
      </w:r>
    </w:p>
    <w:p>
      <w:r>
        <w:t>@AfD_Support |LBR| Wenn in der DDR beim Tanz Massenschlägerein warm,kamen die Russen schoßen in die Decke und Stille war!</w:t>
      </w:r>
    </w:p>
    <w:p>
      <w:r>
        <w:rPr>
          <w:b/>
          <w:u w:val="single"/>
        </w:rPr>
        <w:t>196217</w:t>
      </w:r>
    </w:p>
    <w:p>
      <w:r>
        <w:t>D ist im Arsch. Zum Teufel mit den Schwuchteln!!!</w:t>
      </w:r>
    </w:p>
    <w:p>
      <w:r>
        <w:rPr>
          <w:b/>
          <w:u w:val="single"/>
        </w:rPr>
        <w:t>196218</w:t>
      </w:r>
    </w:p>
    <w:p>
      <w:r>
        <w:t>@mountainman1977 @MiataMuc Merkwürdig. Ich hab ne ziemlich gute Vorstellung davon, welche Frauen attraktiv sind.</w:t>
      </w:r>
    </w:p>
    <w:p>
      <w:r>
        <w:rPr>
          <w:b/>
          <w:u w:val="single"/>
        </w:rPr>
        <w:t>196219</w:t>
      </w:r>
    </w:p>
    <w:p>
      <w:r>
        <w:t>@Wetterchen @DerSPIEGEL Finde ich überhaupt nicht. Der Artikel liefert genau den nötigen Kontext. Er geht erst die einzelnen Fälle durch und erklärt dann, warum das Fälle-Zählen an sich schon in die Irre führt.</w:t>
      </w:r>
    </w:p>
    <w:p>
      <w:r>
        <w:rPr>
          <w:b/>
          <w:u w:val="single"/>
        </w:rPr>
        <w:t>196220</w:t>
      </w:r>
    </w:p>
    <w:p>
      <w:r>
        <w:t>@rspctfl @Kischeph @Volker_Beck Werde Kriege anfängt und verliert, muss halt damit leben.</w:t>
      </w:r>
    </w:p>
    <w:p>
      <w:r>
        <w:rPr>
          <w:b/>
          <w:u w:val="single"/>
        </w:rPr>
        <w:t>196221</w:t>
      </w:r>
    </w:p>
    <w:p>
      <w:r>
        <w:t>Ein Sozi ist ein Wühler,ein Schmierer,ein Zersetzer,eine Ausgeburt der Zersetzung!</w:t>
      </w:r>
    </w:p>
    <w:p>
      <w:r>
        <w:rPr>
          <w:b/>
          <w:u w:val="single"/>
        </w:rPr>
        <w:t>196222</w:t>
      </w:r>
    </w:p>
    <w:p>
      <w:r>
        <w:t>Aber seine Ostküstenbraut Merkel kann bestimmt helfen!</w:t>
      </w:r>
    </w:p>
    <w:p>
      <w:r>
        <w:rPr>
          <w:b/>
          <w:u w:val="single"/>
        </w:rPr>
        <w:t>196223</w:t>
      </w:r>
    </w:p>
    <w:p>
      <w:r>
        <w:t>in #brisant diskutieren strunz blöde Frauen darüber wie gefährlich gehen ist #ard wie dämlich muss man sein?</w:t>
      </w:r>
    </w:p>
    <w:p>
      <w:r>
        <w:rPr>
          <w:b/>
          <w:u w:val="single"/>
        </w:rPr>
        <w:t>196224</w:t>
      </w:r>
    </w:p>
    <w:p>
      <w:r>
        <w:t>@MiataMuc @Tom174_ Ja, komisch. |LBR| Ist aber so. Ich würde mich auch mit 5 nicht schämen.</w:t>
      </w:r>
    </w:p>
    <w:p>
      <w:r>
        <w:rPr>
          <w:b/>
          <w:u w:val="single"/>
        </w:rPr>
        <w:t>196225</w:t>
      </w:r>
    </w:p>
    <w:p>
      <w:r>
        <w:t>@rspctfl @Kischeph @Volker_Beck Aber ich nehme es zurück und entschuldige mich. Dass Deine Religion bekloppt ist, ist kein Argument in diesem Zusammenhang.</w:t>
      </w:r>
    </w:p>
    <w:p>
      <w:r>
        <w:rPr>
          <w:b/>
          <w:u w:val="single"/>
        </w:rPr>
        <w:t>196226</w:t>
      </w:r>
    </w:p>
    <w:p>
      <w:r>
        <w:t>@MiataMuc Es geht um ein Gebet. Und schwul sein ist ja nun nichts Schlimmes.</w:t>
      </w:r>
    </w:p>
    <w:p>
      <w:r>
        <w:rPr>
          <w:b/>
          <w:u w:val="single"/>
        </w:rPr>
        <w:t>196227</w:t>
      </w:r>
    </w:p>
    <w:p>
      <w:r>
        <w:t>@_almostart @DerDoktorant Das finde ich nicht. Promis sind gesellschaftlich durchaus einflussreich und niemand will ein homosexuelles Kind.</w:t>
      </w:r>
    </w:p>
    <w:p>
      <w:r>
        <w:rPr>
          <w:b/>
          <w:u w:val="single"/>
        </w:rPr>
        <w:t>196228</w:t>
      </w:r>
    </w:p>
    <w:p>
      <w:r>
        <w:t>wie strunzdumm der Moderator des #Morgenmagazin ist merkt man daran, dass er glaubt dass Hunde reden könnten #moma #ard</w:t>
      </w:r>
    </w:p>
    <w:p>
      <w:r>
        <w:rPr>
          <w:b/>
          <w:u w:val="single"/>
        </w:rPr>
        <w:t>196229</w:t>
      </w:r>
    </w:p>
    <w:p>
      <w:r>
        <w:t>@NilsBeyer_ @spdde Mein Respekt, es gibt auch noch vernünftige Leute bei den Jusos!</w:t>
      </w:r>
    </w:p>
    <w:p>
      <w:r>
        <w:rPr>
          <w:b/>
          <w:u w:val="single"/>
        </w:rPr>
        <w:t>196230</w:t>
      </w:r>
    </w:p>
    <w:p>
      <w:r>
        <w:t>Ein Hoch dem stolzem Volk ďer Palästinensern!</w:t>
      </w:r>
    </w:p>
    <w:p>
      <w:r>
        <w:rPr>
          <w:b/>
          <w:u w:val="single"/>
        </w:rPr>
        <w:t>196231</w:t>
      </w:r>
    </w:p>
    <w:p>
      <w:r>
        <w:t>Bewegung muss Partei ergreifen!Auf gehts!</w:t>
      </w:r>
    </w:p>
    <w:p>
      <w:r>
        <w:rPr>
          <w:b/>
          <w:u w:val="single"/>
        </w:rPr>
        <w:t>196232</w:t>
      </w:r>
    </w:p>
    <w:p>
      <w:r>
        <w:t>Es ist eine Schande, dass Deutschland bisher keine positive Antwort auf die Vorschläge von @EmmanuelMacron für Europa gegeben hat! - Navid Kermani #StaatspreisNRW</w:t>
      </w:r>
    </w:p>
    <w:p>
      <w:r>
        <w:rPr>
          <w:b/>
          <w:u w:val="single"/>
        </w:rPr>
        <w:t>196233</w:t>
      </w:r>
    </w:p>
    <w:p>
      <w:r>
        <w:t>@SarkumPmak Mir ist das egal. Wenn sie mein Blut nicht wollen, ist das deren Problem.</w:t>
      </w:r>
    </w:p>
    <w:p>
      <w:r>
        <w:rPr>
          <w:b/>
          <w:u w:val="single"/>
        </w:rPr>
        <w:t>196234</w:t>
      </w:r>
    </w:p>
    <w:p>
      <w:r>
        <w:t>#BStU-Wanderausstellung in #Nürnberg eröffnet. Bis zum 25.10.15 im |LBR| Museum für Kommunikation,"Feind ist, wer anders denkt" mit reg.Stories.</w:t>
      </w:r>
    </w:p>
    <w:p>
      <w:r>
        <w:rPr>
          <w:b/>
          <w:u w:val="single"/>
        </w:rPr>
        <w:t>196235</w:t>
      </w:r>
    </w:p>
    <w:p>
      <w:r>
        <w:t>@gamergateblogde Weil alle Medien aus Grünen bestehen.</w:t>
      </w:r>
    </w:p>
    <w:p>
      <w:r>
        <w:rPr>
          <w:b/>
          <w:u w:val="single"/>
        </w:rPr>
        <w:t>196236</w:t>
      </w:r>
    </w:p>
    <w:p>
      <w:r>
        <w:t>@allesevolution Das stimmt doch gar nicht. Sexuelle Befriedigung geht doch über Sex. Nicht über das Vorgaukeln von Sex auf Werbepkakaten.</w:t>
      </w:r>
    </w:p>
    <w:p>
      <w:r>
        <w:rPr>
          <w:b/>
          <w:u w:val="single"/>
        </w:rPr>
        <w:t>196237</w:t>
      </w:r>
    </w:p>
    <w:p>
      <w:r>
        <w:t>Endlich!Rumänen und Bulgaren können kommen. Die Sklaven der amerikanischen Ostküste triumphieren.</w:t>
      </w:r>
    </w:p>
    <w:p>
      <w:r>
        <w:rPr>
          <w:b/>
          <w:u w:val="single"/>
        </w:rPr>
        <w:t>196238</w:t>
      </w:r>
    </w:p>
    <w:p>
      <w:r>
        <w:t>Liebe Freunde, wenn ihr einen Infostand der Besatzerknechte seht,lacht sie aus!Seid Wehrwölfe!</w:t>
      </w:r>
    </w:p>
    <w:p>
      <w:r>
        <w:rPr>
          <w:b/>
          <w:u w:val="single"/>
        </w:rPr>
        <w:t>196239</w:t>
      </w:r>
    </w:p>
    <w:p>
      <w:r>
        <w:t>@mountainman1977 @MiataMuc @sci_fanboi @Tom174_ @Lenasmileey Hunde mag ich ja auch.</w:t>
      </w:r>
    </w:p>
    <w:p>
      <w:r>
        <w:rPr>
          <w:b/>
          <w:u w:val="single"/>
        </w:rPr>
        <w:t>196240</w:t>
      </w:r>
    </w:p>
    <w:p>
      <w:r>
        <w:t>Genau das ist das System BRD!</w:t>
      </w:r>
    </w:p>
    <w:p>
      <w:r>
        <w:rPr>
          <w:b/>
          <w:u w:val="single"/>
        </w:rPr>
        <w:t>196241</w:t>
      </w:r>
    </w:p>
    <w:p>
      <w:r>
        <w:t>Und die asiatischen Horden der Zersetzung im gelobten Land werden damit untergehen!</w:t>
      </w:r>
    </w:p>
    <w:p>
      <w:r>
        <w:rPr>
          <w:b/>
          <w:u w:val="single"/>
        </w:rPr>
        <w:t>196242</w:t>
      </w:r>
    </w:p>
    <w:p>
      <w:r>
        <w:t>Bratwurst! 2 Sorten. OingOing + grobe, scharfe Rinderbratwurst vom Türkischen Schlachter (sehr lecker). Mit Schmorsauerkraut und Knödel.</w:t>
      </w:r>
    </w:p>
    <w:p>
      <w:r>
        <w:rPr>
          <w:b/>
          <w:u w:val="single"/>
        </w:rPr>
        <w:t>196243</w:t>
      </w:r>
    </w:p>
    <w:p>
      <w:r>
        <w:t>@fidelisamica schau doch Pronos wenn du mehr Redeanteil von Frauen hören willst</w:t>
      </w:r>
    </w:p>
    <w:p>
      <w:r>
        <w:rPr>
          <w:b/>
          <w:u w:val="single"/>
        </w:rPr>
        <w:t>196244</w:t>
      </w:r>
    </w:p>
    <w:p>
      <w:r>
        <w:t>#BStU, #ZZFPotsdam und #BILD gewinnen Dt. Preis für Onlinekommunikation/Kampagne von Institutionen #Dpok mit #Mauerfall89. Danke Follower!!!</w:t>
      </w:r>
    </w:p>
    <w:p>
      <w:r>
        <w:rPr>
          <w:b/>
          <w:u w:val="single"/>
        </w:rPr>
        <w:t>196245</w:t>
      </w:r>
    </w:p>
    <w:p>
      <w:r>
        <w:t>@weidenkatzl |LBR| Also wird es nie eine Befreiung für Deutschland geben, vom Joch der Zionisten? |LBR| Oder doch und wie?</w:t>
      </w:r>
    </w:p>
    <w:p>
      <w:r>
        <w:rPr>
          <w:b/>
          <w:u w:val="single"/>
        </w:rPr>
        <w:t>196246</w:t>
      </w:r>
    </w:p>
    <w:p>
      <w:r>
        <w:t>Ihr könnt Frauenquoten einführen soviel Ihr wollt, aber Ihr könnt mich nicht dazu zwingen, Quotenfrauen zu respektieren. |LBR| 😈</w:t>
      </w:r>
    </w:p>
    <w:p>
      <w:r>
        <w:rPr>
          <w:b/>
          <w:u w:val="single"/>
        </w:rPr>
        <w:t>196247</w:t>
      </w:r>
    </w:p>
    <w:p>
      <w:r>
        <w:t>@m_grill Mag sein, dass er dafür kandidiert. Um allerdings Vorsitzender zu werden, müsste er erstmal gewählt werden.</w:t>
      </w:r>
    </w:p>
    <w:p>
      <w:r>
        <w:rPr>
          <w:b/>
          <w:u w:val="single"/>
        </w:rPr>
        <w:t>196248</w:t>
      </w:r>
    </w:p>
    <w:p>
      <w:r>
        <w:t>Boar Redet der Maas Scheisse !!! Der Heuchler!!!</w:t>
      </w:r>
    </w:p>
    <w:p>
      <w:r>
        <w:rPr>
          <w:b/>
          <w:u w:val="single"/>
        </w:rPr>
        <w:t>196249</w:t>
      </w:r>
    </w:p>
    <w:p>
      <w:r>
        <w:t>@loki777 @bjoern_aigudewi @LSVDHamburg @LSVD_SH @LSVDSaar @LSVDKoeln @LSVDNdsHB @LSVD_RLP Die AfD will konkret Sachen zurückdrehen etwa in der Prävention oder beim Antidiskriminierungsgesetz, das ist für uns gefährlich.</w:t>
      </w:r>
    </w:p>
    <w:p>
      <w:r>
        <w:rPr>
          <w:b/>
          <w:u w:val="single"/>
        </w:rPr>
        <w:t>196250</w:t>
      </w:r>
    </w:p>
    <w:p>
      <w:r>
        <w:t>@_StultaMundi @e_tahirovic @MichaelRoder1 @Suzimiya @Beatrix_vStorch Er hat doch recht. Saudi-Arabien ist das reinste Beispiel für den Islam.</w:t>
      </w:r>
    </w:p>
    <w:p>
      <w:r>
        <w:rPr>
          <w:b/>
          <w:u w:val="single"/>
        </w:rPr>
        <w:t>196251</w:t>
      </w:r>
    </w:p>
    <w:p>
      <w:r>
        <w:t>@FrankBeh Wir können uns das auch nicht erklären. Gibt es vielleicht einen Screenshot davon? /sth</w:t>
      </w:r>
    </w:p>
    <w:p>
      <w:r>
        <w:rPr>
          <w:b/>
          <w:u w:val="single"/>
        </w:rPr>
        <w:t>196252</w:t>
      </w:r>
    </w:p>
    <w:p>
      <w:r>
        <w:t>@ThomallaSophia Wie sagt man - Dumm fickt gut...., oder zum Verständnis: Wer Anderen in die Möse beisst ist böse meist.</w:t>
      </w:r>
    </w:p>
    <w:p>
      <w:r>
        <w:rPr>
          <w:b/>
          <w:u w:val="single"/>
        </w:rPr>
        <w:t>196253</w:t>
      </w:r>
    </w:p>
    <w:p>
      <w:r>
        <w:t>Herzliche Einladungen zu unseren Gottesdiensten im Karmel Hannover |LBR| Sonntag 24.12.2017 Heiligabend |LBR| 09.00 Uhr Hl. Messe - 4. Advent |LBR| 17.00 Uhr gesungene 1.Vesper von Weihnachten |LBR| 19.00 Uhr Christmette</w:t>
      </w:r>
    </w:p>
    <w:p>
      <w:r>
        <w:rPr>
          <w:b/>
          <w:u w:val="single"/>
        </w:rPr>
        <w:t>196254</w:t>
      </w:r>
    </w:p>
    <w:p>
      <w:r>
        <w:t>@ChSascha @hannes_elefant Und Gewalt gegen Verbrecher ist gerechtfertigt?</w:t>
      </w:r>
    </w:p>
    <w:p>
      <w:r>
        <w:rPr>
          <w:b/>
          <w:u w:val="single"/>
        </w:rPr>
        <w:t>196255</w:t>
      </w:r>
    </w:p>
    <w:p>
      <w:r>
        <w:t>@FrydeWelt Ich empfehle Google. Unterschied zwischen Sondierungverhandlungen und Koalitionsverhandlungen. Sollte helfen 😉 /TN</w:t>
      </w:r>
    </w:p>
    <w:p>
      <w:r>
        <w:rPr>
          <w:b/>
          <w:u w:val="single"/>
        </w:rPr>
        <w:t>196256</w:t>
      </w:r>
    </w:p>
    <w:p>
      <w:r>
        <w:t>Nach d. furchtbaren Anschlägen . vergangenen Woche hetzt d. Vorsitzende d. Linksfraktion @SWagenknecht wieder einmal gegen Geflüchtete</w:t>
      </w:r>
    </w:p>
    <w:p>
      <w:r>
        <w:rPr>
          <w:b/>
          <w:u w:val="single"/>
        </w:rPr>
        <w:t>196257</w:t>
      </w:r>
    </w:p>
    <w:p>
      <w:r>
        <w:t>Nach Dr. Axel Stoll: Elektrojude</w:t>
      </w:r>
    </w:p>
    <w:p>
      <w:r>
        <w:rPr>
          <w:b/>
          <w:u w:val="single"/>
        </w:rPr>
        <w:t>196258</w:t>
      </w:r>
    </w:p>
    <w:p>
      <w:r>
        <w:t>@ericcartmensmum @xXxOPEXOBxXx @HelgeThiessen @MiataMuc Die Allgemeinheit der Frauen zeigt sehr wenig Widerstand gegen die kontinuierliche Dämonisierung von Männern. |LBR| Es sind Opportunisten, die sich aus dem Feminismus das herauspicken, was ihnen gerade passt.</w:t>
      </w:r>
    </w:p>
    <w:p>
      <w:r>
        <w:rPr>
          <w:b/>
          <w:u w:val="single"/>
        </w:rPr>
        <w:t>196259</w:t>
      </w:r>
    </w:p>
    <w:p>
      <w:r>
        <w:t>@sigmargabriel @DOSB @TeamD Ach du Scheisse, ist der immer noch im Amt?</w:t>
      </w:r>
    </w:p>
    <w:p>
      <w:r>
        <w:rPr>
          <w:b/>
          <w:u w:val="single"/>
        </w:rPr>
        <w:t>196260</w:t>
      </w:r>
    </w:p>
    <w:p>
      <w:r>
        <w:t>@JotDora Sie ist echt toll. Die neue Lebensfreude die sie ausstrahlt, ist einfach bewundernswert.</w:t>
      </w:r>
    </w:p>
    <w:p>
      <w:r>
        <w:rPr>
          <w:b/>
          <w:u w:val="single"/>
        </w:rPr>
        <w:t>196261</w:t>
      </w:r>
    </w:p>
    <w:p>
      <w:r>
        <w:t>@BuettnerSDL @Zarah_Zylinder Sie ist nur eine versoffene Opportunistin</w:t>
      </w:r>
    </w:p>
    <w:p>
      <w:r>
        <w:rPr>
          <w:b/>
          <w:u w:val="single"/>
        </w:rPr>
        <w:t>196262</w:t>
      </w:r>
    </w:p>
    <w:p>
      <w:r>
        <w:t>@LupusLotarius @DerBerliiner |LBR| Muschi Offen Zeichen und herein spaziert nach Deutschland.</w:t>
      </w:r>
    </w:p>
    <w:p>
      <w:r>
        <w:rPr>
          <w:b/>
          <w:u w:val="single"/>
        </w:rPr>
        <w:t>196263</w:t>
      </w:r>
    </w:p>
    <w:p>
      <w:r>
        <w:t>und auch heute wieder ein beschissener #Tatort mit drittklassigen Laiendarstellern #ARD nichts für mich!</w:t>
      </w:r>
    </w:p>
    <w:p>
      <w:r>
        <w:rPr>
          <w:b/>
          <w:u w:val="single"/>
        </w:rPr>
        <w:t>196264</w:t>
      </w:r>
    </w:p>
    <w:p>
      <w:r>
        <w:t>@TiloJung @Die_Gruenen @cem_oezdemir Warum kümmern sich alle nur um die Türken? Die Deutsche Botschaft in Manila strotzt vor Menschenverachtung!!!</w:t>
      </w:r>
    </w:p>
    <w:p>
      <w:r>
        <w:rPr>
          <w:b/>
          <w:u w:val="single"/>
        </w:rPr>
        <w:t>196265</w:t>
      </w:r>
    </w:p>
    <w:p>
      <w:r>
        <w:t>So wirst du leben. #Europa in Solidarität A. Gidion+M. Rogg bringen überarbeiteten Kundgebungsentwurf zum Schwerpunktthema ein #ekdsynode</w:t>
      </w:r>
    </w:p>
    <w:p>
      <w:r>
        <w:rPr>
          <w:b/>
          <w:u w:val="single"/>
        </w:rPr>
        <w:t>196266</w:t>
      </w:r>
    </w:p>
    <w:p>
      <w:r>
        <w:t>Sexuelle Belästigung? |LBR| Menschen sind sexuelle Wesen. Sexualität ist Spiel und Enttäuschung, Konflikt und Fehleinschätzung. |LBR| Werdet erwachsen!</w:t>
      </w:r>
    </w:p>
    <w:p>
      <w:r>
        <w:rPr>
          <w:b/>
          <w:u w:val="single"/>
        </w:rPr>
        <w:t>196267</w:t>
      </w:r>
    </w:p>
    <w:p>
      <w:r>
        <w:t>@BenjyR01 @allesevolution @DerDoktorant "Race Realists", die Doktorant mit seiner Frage offensichtlich entlarven will, verwenden den Begriff "Rasse" wohl eher im Sinne der biologischen Unterart. |LBR| Es zeugt von ihrer argumentativen und taktischen Schwäche, dass sie am Begriff "Rasse" festhalten.</w:t>
      </w:r>
    </w:p>
    <w:p>
      <w:r>
        <w:rPr>
          <w:b/>
          <w:u w:val="single"/>
        </w:rPr>
        <w:t>196268</w:t>
      </w:r>
    </w:p>
    <w:p>
      <w:r>
        <w:t>Ursula #Haverbeck wurde gerade vor dem Amtsgericht #Berlin zu sechs Monaten verurteilt, wegen Voksverhetzung. #Antisemitismus</w:t>
      </w:r>
    </w:p>
    <w:p>
      <w:r>
        <w:rPr>
          <w:b/>
          <w:u w:val="single"/>
        </w:rPr>
        <w:t>196269</w:t>
      </w:r>
    </w:p>
    <w:p>
      <w:r>
        <w:t>Jetzt gleich @FraktionsNahles von der @spdde bei Phönix live! Wetten die sagt, das ist ein großartiger Erfolg der SPD. Dann schmeiß ich mein Fernseher aus dem Fenster</w:t>
      </w:r>
    </w:p>
    <w:p>
      <w:r>
        <w:rPr>
          <w:b/>
          <w:u w:val="single"/>
        </w:rPr>
        <w:t>196270</w:t>
      </w:r>
    </w:p>
    <w:p>
      <w:r>
        <w:t>@tagesspiegel Tsp: "Rainer Woratschka (..) schreibt hauptsächlich über Sozialpolitik." Für eine faktenfreie Polemik zur @fdp hatte er aber gerade Zeit 😦</w:t>
      </w:r>
    </w:p>
    <w:p>
      <w:r>
        <w:rPr>
          <w:b/>
          <w:u w:val="single"/>
        </w:rPr>
        <w:t>196271</w:t>
      </w:r>
    </w:p>
    <w:p>
      <w:r>
        <w:t>@JedemEquality @awillburger Jaja. Die Welt ist schlecht.</w:t>
      </w:r>
    </w:p>
    <w:p>
      <w:r>
        <w:rPr>
          <w:b/>
          <w:u w:val="single"/>
        </w:rPr>
        <w:t>196272</w:t>
      </w:r>
    </w:p>
    <w:p>
      <w:r>
        <w:t>@mountainman1977 @ZeichenTaten @ThomasMichael71 Weil Öko-Faschisten Dich dazu zwingen. Das wäre eine Möglichkeit.</w:t>
      </w:r>
    </w:p>
    <w:p>
      <w:r>
        <w:rPr>
          <w:b/>
          <w:u w:val="single"/>
        </w:rPr>
        <w:t>196273</w:t>
      </w:r>
    </w:p>
    <w:p>
      <w:r>
        <w:t>Die Mutti ist enttäuscht .Ist abgehört worden.</w:t>
      </w:r>
    </w:p>
    <w:p>
      <w:r>
        <w:rPr>
          <w:b/>
          <w:u w:val="single"/>
        </w:rPr>
        <w:t>196274</w:t>
      </w:r>
    </w:p>
    <w:p>
      <w:r>
        <w:t>@BenjyR01 @allesevolution @DerDoktorant Dass es speziellen Anpassungen an geographische Gegebenheiten bei Populationen von Menschen gibt, wird auch Doktorant nicht bestreiten. Beispiel Hautfarbe.</w:t>
      </w:r>
    </w:p>
    <w:p>
      <w:r>
        <w:rPr>
          <w:b/>
          <w:u w:val="single"/>
        </w:rPr>
        <w:t>196275</w:t>
      </w:r>
    </w:p>
    <w:p>
      <w:r>
        <w:t>ich glaube kaum dass die neuen Autos auf die Stimme von #Yvonne #Willicks reagieren diese Gerät haben auch ihren Stolz #servicezeit #wdr</w:t>
      </w:r>
    </w:p>
    <w:p>
      <w:r>
        <w:rPr>
          <w:b/>
          <w:u w:val="single"/>
        </w:rPr>
        <w:t>196276</w:t>
      </w:r>
    </w:p>
    <w:p>
      <w:r>
        <w:t>@FrydeWelt @spdbt @EvaHoegl Die Kanallie hat es so gewollt. Scheiss auf die Politiker im Bundestag. SCHMAROTZER von der SPD verseucht</w:t>
      </w:r>
    </w:p>
    <w:p>
      <w:r>
        <w:rPr>
          <w:b/>
          <w:u w:val="single"/>
        </w:rPr>
        <w:t>196277</w:t>
      </w:r>
    </w:p>
    <w:p>
      <w:r>
        <w:t>@ComicerKai BILDblog-Text ist allerdings nicht von mir, sondern von Moritz Tschermak.</w:t>
      </w:r>
    </w:p>
    <w:p>
      <w:r>
        <w:rPr>
          <w:b/>
          <w:u w:val="single"/>
        </w:rPr>
        <w:t>196278</w:t>
      </w:r>
    </w:p>
    <w:p>
      <w:r>
        <w:t>@fr Warum will die @fr eine unabhänige Zeitung sein. Sie steht unter der Kontrolle der @spd.</w:t>
      </w:r>
    </w:p>
    <w:p>
      <w:r>
        <w:rPr>
          <w:b/>
          <w:u w:val="single"/>
        </w:rPr>
        <w:t>196279</w:t>
      </w:r>
    </w:p>
    <w:p>
      <w:r>
        <w:t>Merkels Gerechtigkeit ist überall spürbar!</w:t>
      </w:r>
    </w:p>
    <w:p>
      <w:r>
        <w:rPr>
          <w:b/>
          <w:u w:val="single"/>
        </w:rPr>
        <w:t>196280</w:t>
      </w:r>
    </w:p>
    <w:p>
      <w:r>
        <w:t>@fxneumann »Funkel und Licht der Menschen von heute, besonders der Blassen und Dunklen, sind auch Funkel und Licht der Jünger Christi!«</w:t>
      </w:r>
    </w:p>
    <w:p>
      <w:r>
        <w:rPr>
          <w:b/>
          <w:u w:val="single"/>
        </w:rPr>
        <w:t>196281</w:t>
      </w:r>
    </w:p>
    <w:p>
      <w:r>
        <w:t>Sagt der Bürgermeister von #Herxheim doch tatsächlich: es gab auch deutsche Opfer, nicht nur jüdische. Deutschland 2018. Am Tag der Entscheidung über den #Antisemitismunsbeauftragten #hitlerglocke @ARDKontraste</w:t>
      </w:r>
    </w:p>
    <w:p>
      <w:r>
        <w:rPr>
          <w:b/>
          <w:u w:val="single"/>
        </w:rPr>
        <w:t>196282</w:t>
      </w:r>
    </w:p>
    <w:p>
      <w:r>
        <w:t>@Verlierer50 |LBR| Ich liebe Frühlingswetter also laue Temperatur Sonne aber nicht zu warm.</w:t>
      </w:r>
    </w:p>
    <w:p>
      <w:r>
        <w:rPr>
          <w:b/>
          <w:u w:val="single"/>
        </w:rPr>
        <w:t>196283</w:t>
      </w:r>
    </w:p>
    <w:p>
      <w:r>
        <w:t>@JunghanelEnrico konkrete Zahlen + Gründe, warum Frankreich grössten Exodus seit WW2 erlebt. Französische Juden @AmadeuAntonio @Schlimmbo2</w:t>
      </w:r>
    </w:p>
    <w:p>
      <w:r>
        <w:rPr>
          <w:b/>
          <w:u w:val="single"/>
        </w:rPr>
        <w:t>196284</w:t>
      </w:r>
    </w:p>
    <w:p>
      <w:r>
        <w:t>@NPDDirekt |LBR| Raus aus der EU Genau</w:t>
      </w:r>
    </w:p>
    <w:p>
      <w:r>
        <w:rPr>
          <w:b/>
          <w:u w:val="single"/>
        </w:rPr>
        <w:t>196285</w:t>
      </w:r>
    </w:p>
    <w:p>
      <w:r>
        <w:t>@Hartes_Geld .einige Gutmenschen werden wohl langsam, gaaaanz langsam wach⁉😵</w:t>
      </w:r>
    </w:p>
    <w:p>
      <w:r>
        <w:rPr>
          <w:b/>
          <w:u w:val="single"/>
        </w:rPr>
        <w:t>196286</w:t>
      </w:r>
    </w:p>
    <w:p>
      <w:r>
        <w:t>@Harald70199 Genau. Überall Trapo in der DDR.Da kannte man noch keine Angst.</w:t>
      </w:r>
    </w:p>
    <w:p>
      <w:r>
        <w:rPr>
          <w:b/>
          <w:u w:val="single"/>
        </w:rPr>
        <w:t>196287</w:t>
      </w:r>
    </w:p>
    <w:p>
      <w:r>
        <w:t>@KonseqLiberal Brauchst ne helfende Hand? 😎</w:t>
      </w:r>
    </w:p>
    <w:p>
      <w:r>
        <w:rPr>
          <w:b/>
          <w:u w:val="single"/>
        </w:rPr>
        <w:t>196288</w:t>
      </w:r>
    </w:p>
    <w:p>
      <w:r>
        <w:t>Palmer hält sich für den geilsten, dabei ist #Tübingen wie #Münster eine Stadt mit vielen linken Studenten. #maischberger</w:t>
      </w:r>
    </w:p>
    <w:p>
      <w:r>
        <w:rPr>
          <w:b/>
          <w:u w:val="single"/>
        </w:rPr>
        <w:t>196289</w:t>
      </w:r>
    </w:p>
    <w:p>
      <w:r>
        <w:t>@davidbest95 Dann erläutern Sie das mal grundrechtlich, wie ein Grundrecht über dem anderen stehen kann und was eine Körperverletzung für Sie ist und wann sie strafbar ist.</w:t>
      </w:r>
    </w:p>
    <w:p>
      <w:r>
        <w:rPr>
          <w:b/>
          <w:u w:val="single"/>
        </w:rPr>
        <w:t>196290</w:t>
      </w:r>
    </w:p>
    <w:p>
      <w:r>
        <w:t>Religionsfreiheit ist die dümmste aller Freiheiten. De facto ist es ein Sonderrecht, nur weil man an eine bestimmte Art von Unsinn glaubt.</w:t>
      </w:r>
    </w:p>
    <w:p>
      <w:r>
        <w:rPr>
          <w:b/>
          <w:u w:val="single"/>
        </w:rPr>
        <w:t>196291</w:t>
      </w:r>
    </w:p>
    <w:p>
      <w:r>
        <w:t>@krippmarie |LBR| Kann man noch ohne bedenken auf den Berliner Weihnachtsmarkt gehen?</w:t>
      </w:r>
    </w:p>
    <w:p>
      <w:r>
        <w:rPr>
          <w:b/>
          <w:u w:val="single"/>
        </w:rPr>
        <w:t>196292</w:t>
      </w:r>
    </w:p>
    <w:p>
      <w:r>
        <w:t>@carlclausewitz1 Ich fürchte, qualifizierte Frauen verirren sich wohl auch kaum zur AfD.</w:t>
      </w:r>
    </w:p>
    <w:p>
      <w:r>
        <w:rPr>
          <w:b/>
          <w:u w:val="single"/>
        </w:rPr>
        <w:t>196293</w:t>
      </w:r>
    </w:p>
    <w:p>
      <w:r>
        <w:t>@AynRandism @AliCologne @AkifPirincci 1. Nicht so pauschal. #Familiennachzug würde ja auch säkularen und atheistischen Flüchtlingen zugute kommen und könnte enorm helfen. |LBR| 2. Auch ohne die @maybritillner -Sendung gesehen zu haben, bezweifle ich, dass @AkifPirincci die kritisierte Position korrekt wiedergegeben hat.</w:t>
      </w:r>
    </w:p>
    <w:p>
      <w:r>
        <w:rPr>
          <w:b/>
          <w:u w:val="single"/>
        </w:rPr>
        <w:t>196294</w:t>
      </w:r>
    </w:p>
    <w:p>
      <w:r>
        <w:t>@APosener Und dank der Einwanderung haben wir hier bald dieselben Verhältnisse. Weltoffen und bunt...</w:t>
      </w:r>
    </w:p>
    <w:p>
      <w:r>
        <w:rPr>
          <w:b/>
          <w:u w:val="single"/>
        </w:rPr>
        <w:t>196295</w:t>
      </w:r>
    </w:p>
    <w:p>
      <w:r>
        <w:t>#TBB u. BKTB werden am 8.März um 14 Uhr am Kotti als Zeichen für mehr Gleichberechtigung der Frauen Rosen an Frauen verteilen</w:t>
      </w:r>
    </w:p>
    <w:p>
      <w:r>
        <w:rPr>
          <w:b/>
          <w:u w:val="single"/>
        </w:rPr>
        <w:t>196296</w:t>
      </w:r>
    </w:p>
    <w:p>
      <w:r>
        <w:t>@anna_IIna @PeterPa34083139 Ich würde jeden mit Migrantehintergrund rausschmeißen!Und Grenzen todsicher machen!</w:t>
      </w:r>
    </w:p>
    <w:p>
      <w:r>
        <w:rPr>
          <w:b/>
          <w:u w:val="single"/>
        </w:rPr>
        <w:t>196297</w:t>
      </w:r>
    </w:p>
    <w:p>
      <w:r>
        <w:t>@hortarimar Die Länger-hier-Lebenden im Vergleich zu Juden? Sie kleiner geschichtsloser Antisemit. In meiner Heimatstadt waren die Juden vermutlich vor den ersten Christen da.</w:t>
      </w:r>
    </w:p>
    <w:p>
      <w:r>
        <w:rPr>
          <w:b/>
          <w:u w:val="single"/>
        </w:rPr>
        <w:t>196298</w:t>
      </w:r>
    </w:p>
    <w:p>
      <w:r>
        <w:t>@ZeichenTaten @ThomasMichael71 @mountainman1977 Freihandel ist eine Grundlage für Wohlstand. Ansonsten müsste nämlich jeder alles für sich selbst produzieren.</w:t>
      </w:r>
    </w:p>
    <w:p>
      <w:r>
        <w:rPr>
          <w:b/>
          <w:u w:val="single"/>
        </w:rPr>
        <w:t>196299</w:t>
      </w:r>
    </w:p>
    <w:p>
      <w:r>
        <w:t>Zu Weihnachten eine gute Zigarre Geniessen ....unbeschreiblich!!!!!☺️😁😁</w:t>
      </w:r>
    </w:p>
    <w:p>
      <w:r>
        <w:rPr>
          <w:b/>
          <w:u w:val="single"/>
        </w:rPr>
        <w:t>196300</w:t>
      </w:r>
    </w:p>
    <w:p>
      <w:r>
        <w:t>Sind meine Tweets zu radikal und polemisch?</w:t>
      </w:r>
    </w:p>
    <w:p>
      <w:r>
        <w:rPr>
          <w:b/>
          <w:u w:val="single"/>
        </w:rPr>
        <w:t>196301</w:t>
      </w:r>
    </w:p>
    <w:p>
      <w:r>
        <w:t>@ibikus31 Diese Tierquäler Tiermörder, sollten selber geschächtet werden.</w:t>
      </w:r>
    </w:p>
    <w:p>
      <w:r>
        <w:rPr>
          <w:b/>
          <w:u w:val="single"/>
        </w:rPr>
        <w:t>196302</w:t>
      </w:r>
    </w:p>
    <w:p>
      <w:r>
        <w:t>@ArminPh @LauHofmann Stimmt, der Kohleausstieg muss schnellstmöglich kommen. Fahrlässig, dass sich vor allem die FDP in den #Jamaika-Sondierungen so massiv dagegen gestemmt hat.</w:t>
      </w:r>
    </w:p>
    <w:p>
      <w:r>
        <w:rPr>
          <w:b/>
          <w:u w:val="single"/>
        </w:rPr>
        <w:t>196303</w:t>
      </w:r>
    </w:p>
    <w:p>
      <w:r>
        <w:t>Deutsche wehrt euch und kämpft!</w:t>
      </w:r>
    </w:p>
    <w:p>
      <w:r>
        <w:rPr>
          <w:b/>
          <w:u w:val="single"/>
        </w:rPr>
        <w:t>196304</w:t>
      </w:r>
    </w:p>
    <w:p>
      <w:r>
        <w:t>@Saefken @jusos Dass stimmt, trotzdem ist es so, das die Große Koalition die Ränder stärkt, das sieht man leider an der #AFD.</w:t>
      </w:r>
    </w:p>
    <w:p>
      <w:r>
        <w:rPr>
          <w:b/>
          <w:u w:val="single"/>
        </w:rPr>
        <w:t>196305</w:t>
      </w:r>
    </w:p>
    <w:p>
      <w:r>
        <w:t>Guten Morgen, Ihr Schnuckis 😃</w:t>
      </w:r>
    </w:p>
    <w:p>
      <w:r>
        <w:rPr>
          <w:b/>
          <w:u w:val="single"/>
        </w:rPr>
        <w:t>196306</w:t>
      </w:r>
    </w:p>
    <w:p>
      <w:r>
        <w:t>Wusste ich doch, dass dem @MiataMuc das gefällt ☺</w:t>
      </w:r>
    </w:p>
    <w:p>
      <w:r>
        <w:rPr>
          <w:b/>
          <w:u w:val="single"/>
        </w:rPr>
        <w:t>196307</w:t>
      </w:r>
    </w:p>
    <w:p>
      <w:r>
        <w:t>@MDRAktuell Hat schon eine Airline oder ein Flughafen verkündet, "sturmsicher" werden zu wollen? |LBR| Motto: |LBR| "Fliegen Sie mit uns durch'n Orkan!"</w:t>
      </w:r>
    </w:p>
    <w:p>
      <w:r>
        <w:rPr>
          <w:b/>
          <w:u w:val="single"/>
        </w:rPr>
        <w:t>196308</w:t>
      </w:r>
    </w:p>
    <w:p>
      <w:r>
        <w:t>#Merkel du häuchlerin !Trete endlich zurück !!!!</w:t>
      </w:r>
    </w:p>
    <w:p>
      <w:r>
        <w:rPr>
          <w:b/>
          <w:u w:val="single"/>
        </w:rPr>
        <w:t>196309</w:t>
      </w:r>
    </w:p>
    <w:p>
      <w:r>
        <w:t>@KonseqLiberal @PrometheusInst Kapitalismus führt zum Faschismus ☝️</w:t>
      </w:r>
    </w:p>
    <w:p>
      <w:r>
        <w:rPr>
          <w:b/>
          <w:u w:val="single"/>
        </w:rPr>
        <w:t>196310</w:t>
      </w:r>
    </w:p>
    <w:p>
      <w:r>
        <w:t>ich wette dass die Moderatorin der @aktuelleStunde auch heute wieder eine alte schmoddrige Hose an hat und fettige Haare #WDR</w:t>
      </w:r>
    </w:p>
    <w:p>
      <w:r>
        <w:rPr>
          <w:b/>
          <w:u w:val="single"/>
        </w:rPr>
        <w:t>196311</w:t>
      </w:r>
    </w:p>
    <w:p>
      <w:r>
        <w:t>@Lotus88118558 @Jala_varietas Schon mal was von Homosexualität gehört?</w:t>
      </w:r>
    </w:p>
    <w:p>
      <w:r>
        <w:rPr>
          <w:b/>
          <w:u w:val="single"/>
        </w:rPr>
        <w:t>196312</w:t>
      </w:r>
    </w:p>
    <w:p>
      <w:r>
        <w:t>@oadiakosmos @Fjordspringer @AlfredAndPaul @3rd_stone_f_sun @transsimian @gselsbaer @TomBell46959788 @Schnubb36 @KosmosOadia @druzim @DasEbenbild @_Apuleius @karlrahner_sj @veronikusz @LadyLeliana @VJanusch @HELMA__D @ifw_recht @gbs_org Also du bist der Meinung Atheismus stand bei Stalin im Vordergrund und er wollte Analog zum Papst der Führer aller Atheisten werden? Wenn ja, ist das eine Vermutung von dir oder hast du eventuell sogar Belege?</w:t>
      </w:r>
    </w:p>
    <w:p>
      <w:r>
        <w:rPr>
          <w:b/>
          <w:u w:val="single"/>
        </w:rPr>
        <w:t>196313</w:t>
      </w:r>
    </w:p>
    <w:p>
      <w:r>
        <w:t>Was mich an Grünen schon immer gestört hat, ist ihr kindlich-naives Bild der Natur: Sie zeichnen eine Welt voller Freude und Harmonie. Dieses Weltbild ist auch in Großstädten weit verbreitet.</w:t>
      </w:r>
    </w:p>
    <w:p>
      <w:r>
        <w:rPr>
          <w:b/>
          <w:u w:val="single"/>
        </w:rPr>
        <w:t>196314</w:t>
      </w:r>
    </w:p>
    <w:p>
      <w:r>
        <w:t>Jetzt wird der Entwurf der "Erklärung zu Christen und Juden als Zeugen der Treue Gottes" in der #ekdsynode beraten+zur Abstimmung gestellt.</w:t>
      </w:r>
    </w:p>
    <w:p>
      <w:r>
        <w:rPr>
          <w:b/>
          <w:u w:val="single"/>
        </w:rPr>
        <w:t>196315</w:t>
      </w:r>
    </w:p>
    <w:p>
      <w:r>
        <w:t>@MiataMuc Kommst auf die Bahn an!</w:t>
      </w:r>
    </w:p>
    <w:p>
      <w:r>
        <w:rPr>
          <w:b/>
          <w:u w:val="single"/>
        </w:rPr>
        <w:t>196316</w:t>
      </w:r>
    </w:p>
    <w:p>
      <w:r>
        <w:t>@cicero_online Darauf kann er ja einen saufen</w:t>
      </w:r>
    </w:p>
    <w:p>
      <w:r>
        <w:rPr>
          <w:b/>
          <w:u w:val="single"/>
        </w:rPr>
        <w:t>196317</w:t>
      </w:r>
    </w:p>
    <w:p>
      <w:r>
        <w:t>Ohne die USA sind die Israeliten der Vernichtung geweiht. |LBR| Also fragt euch,wer unsere Freunde sind.</w:t>
      </w:r>
    </w:p>
    <w:p>
      <w:r>
        <w:rPr>
          <w:b/>
          <w:u w:val="single"/>
        </w:rPr>
        <w:t>196318</w:t>
      </w:r>
    </w:p>
    <w:p>
      <w:r>
        <w:t>@Berivan_Aslan_ Ich gratuliere ganz herzlich liebe @Berivan_Aslan_ 😘</w:t>
      </w:r>
    </w:p>
    <w:p>
      <w:r>
        <w:rPr>
          <w:b/>
          <w:u w:val="single"/>
        </w:rPr>
        <w:t>196319</w:t>
      </w:r>
    </w:p>
    <w:p>
      <w:r>
        <w:t>Ätzend. Jetzt werden ganze Gruppen stigmatisiert u. kriminalisiert. Muslime u. Flüchtlinge allesamt zu Antisemiten erklärt.</w:t>
      </w:r>
    </w:p>
    <w:p>
      <w:r>
        <w:rPr>
          <w:b/>
          <w:u w:val="single"/>
        </w:rPr>
        <w:t>196320</w:t>
      </w:r>
    </w:p>
    <w:p>
      <w:r>
        <w:t>@DokiliGo @SPIEGEL_alles Sozialdemokratischer Selbstmord, obwohl die Ergebnisse annehmbarer sind als erwartet.</w:t>
      </w:r>
    </w:p>
    <w:p>
      <w:r>
        <w:rPr>
          <w:b/>
          <w:u w:val="single"/>
        </w:rPr>
        <w:t>196321</w:t>
      </w:r>
    </w:p>
    <w:p>
      <w:r>
        <w:t>@Wahr_Sager So kann man auch die AfD auf Linie. Systemlinge bringen. |LBR| Drum, für mich kommt nur NPD in Frage.</w:t>
      </w:r>
    </w:p>
    <w:p>
      <w:r>
        <w:rPr>
          <w:b/>
          <w:u w:val="single"/>
        </w:rPr>
        <w:t>196322</w:t>
      </w:r>
    </w:p>
    <w:p>
      <w:r>
        <w:t>@SpookyMoth @olewahr @BMI_Bund @Hilfetelefon @BMFSFJ Das Hilfetelefon gegen Gewalt gilt nur für diejenigen, die am wenigsten Gewalt erfahren, also nur für Frauen.</w:t>
      </w:r>
    </w:p>
    <w:p>
      <w:r>
        <w:rPr>
          <w:b/>
          <w:u w:val="single"/>
        </w:rPr>
        <w:t>196323</w:t>
      </w:r>
    </w:p>
    <w:p>
      <w:r>
        <w:t>@SWagenknecht mit 75 % und @DietmarBartsch mit 80 % zu Vorsitzenden der @Linksfraktion gewählt! 👏🏼👏🏼💐💐</w:t>
      </w:r>
    </w:p>
    <w:p>
      <w:r>
        <w:rPr>
          <w:b/>
          <w:u w:val="single"/>
        </w:rPr>
        <w:t>196324</w:t>
      </w:r>
    </w:p>
    <w:p>
      <w:r>
        <w:t>@Maybritt illner ,Was für eine verlogene Sendung ...Mit ihren Statisten im Publikum !!!!</w:t>
      </w:r>
    </w:p>
    <w:p>
      <w:r>
        <w:rPr>
          <w:b/>
          <w:u w:val="single"/>
        </w:rPr>
        <w:t>196325</w:t>
      </w:r>
    </w:p>
    <w:p>
      <w:r>
        <w:t>nicht anders erwartet. Moderatorin der @AktuelleStunde wie immer in ihrer #schmoddrigen schwarzen Flatterhose und mit fettigen Haaren #WDR</w:t>
      </w:r>
    </w:p>
    <w:p>
      <w:r>
        <w:rPr>
          <w:b/>
          <w:u w:val="single"/>
        </w:rPr>
        <w:t>196326</w:t>
      </w:r>
    </w:p>
    <w:p>
      <w:r>
        <w:t>#EheFürAlle Gute Nachrichten vom @LSVD_SH: #Standesämter in #SchleHo werden ebenfalls keine #Eheprüfungsgebühren/Umwandlungsgebühren erheben</w:t>
      </w:r>
    </w:p>
    <w:p>
      <w:r>
        <w:rPr>
          <w:b/>
          <w:u w:val="single"/>
        </w:rPr>
        <w:t>196327</w:t>
      </w:r>
    </w:p>
    <w:p>
      <w:r>
        <w:t>@DaraSasmaz @Aufgehts100 Prüffrage: wie kam es zur Kontrolle Israels über die Westbank und Gaza?</w:t>
      </w:r>
    </w:p>
    <w:p>
      <w:r>
        <w:rPr>
          <w:b/>
          <w:u w:val="single"/>
        </w:rPr>
        <w:t>196328</w:t>
      </w:r>
    </w:p>
    <w:p>
      <w:r>
        <w:t>Wenn Wolfgang Schäuble Bundestagspräsident wird, ist das dann schon Inklusion? #bundestag</w:t>
      </w:r>
    </w:p>
    <w:p>
      <w:r>
        <w:rPr>
          <w:b/>
          <w:u w:val="single"/>
        </w:rPr>
        <w:t>196329</w:t>
      </w:r>
    </w:p>
    <w:p>
      <w:r>
        <w:t>Macht die grenzen zu ! Und schiebt alle Asylanten ab ! Dann ist unser Deutschland sicher !!!</w:t>
      </w:r>
    </w:p>
    <w:p>
      <w:r>
        <w:rPr>
          <w:b/>
          <w:u w:val="single"/>
        </w:rPr>
        <w:t>196330</w:t>
      </w:r>
    </w:p>
    <w:p>
      <w:r>
        <w:t>wer die #Grünen wählt weiß nun das sie nach kurzer Zeit alle ihre Programmpunkte sehr schnell über Bord schmeißen</w:t>
      </w:r>
    </w:p>
    <w:p>
      <w:r>
        <w:rPr>
          <w:b/>
          <w:u w:val="single"/>
        </w:rPr>
        <w:t>196331</w:t>
      </w:r>
    </w:p>
    <w:p>
      <w:r>
        <w:t>@MiataMuc @TeufelsKueche @ericcartmensmum @HelgeThiessen Und ich sehe dabei sogar nackt gut aus!</w:t>
      </w:r>
    </w:p>
    <w:p>
      <w:r>
        <w:rPr>
          <w:b/>
          <w:u w:val="single"/>
        </w:rPr>
        <w:t>196332</w:t>
      </w:r>
    </w:p>
    <w:p>
      <w:r>
        <w:t>@spdbt Die Nahles ist für mich keine Normalität als Frau</w:t>
      </w:r>
    </w:p>
    <w:p>
      <w:r>
        <w:rPr>
          <w:b/>
          <w:u w:val="single"/>
        </w:rPr>
        <w:t>196333</w:t>
      </w:r>
    </w:p>
    <w:p>
      <w:r>
        <w:t>@Bernd_Quart |LBR| Befürchte ich auch. Israel scheut nicht A.Waffen abzufeuern und die USA stimmt zu.</w:t>
      </w:r>
    </w:p>
    <w:p>
      <w:r>
        <w:rPr>
          <w:b/>
          <w:u w:val="single"/>
        </w:rPr>
        <w:t>196334</w:t>
      </w:r>
    </w:p>
    <w:p>
      <w:r>
        <w:t>Nach Angaben der Vereinten Nationen (@UN) sind im Zuge des Konflikts im #Jemen bereits mehr als 7.000 Menschen getötet worden.</w:t>
      </w:r>
    </w:p>
    <w:p>
      <w:r>
        <w:rPr>
          <w:b/>
          <w:u w:val="single"/>
        </w:rPr>
        <w:t>196335</w:t>
      </w:r>
    </w:p>
    <w:p>
      <w:r>
        <w:t>@MDR_SAN @DemokratieMeile |LBR| Und nur 200 wackere aufrechte Deutsche gedenken der Opfer durch die AlliertenMördrtruppe in ihren Bombern.</w:t>
      </w:r>
    </w:p>
    <w:p>
      <w:r>
        <w:rPr>
          <w:b/>
          <w:u w:val="single"/>
        </w:rPr>
        <w:t>196336</w:t>
      </w:r>
    </w:p>
    <w:p>
      <w:r>
        <w:t>Der Umgang zw. ausländ. und dt. Katholiken in unseren Gemeinden kann zu einem Motor für ein zukunftsweisendes Zusammenleben werden.</w:t>
      </w:r>
    </w:p>
    <w:p>
      <w:r>
        <w:rPr>
          <w:b/>
          <w:u w:val="single"/>
        </w:rPr>
        <w:t>196337</w:t>
      </w:r>
    </w:p>
    <w:p>
      <w:r>
        <w:t>@jusos Kühnert bricht deutlich in der Argumentation beim Thema Rente ein, Stephan Weil erteilt Kühnert beim Thema Rente die Leviten und muss Behauptungen des Juso Vorsitzenden zurückweisen!</w:t>
      </w:r>
    </w:p>
    <w:p>
      <w:r>
        <w:rPr>
          <w:b/>
          <w:u w:val="single"/>
        </w:rPr>
        <w:t>196338</w:t>
      </w:r>
    </w:p>
    <w:p>
      <w:r>
        <w:t>Freiheit, Sicherheit und Demokratie für Europa und Deutschland!</w:t>
      </w:r>
    </w:p>
    <w:p>
      <w:r>
        <w:rPr>
          <w:b/>
          <w:u w:val="single"/>
        </w:rPr>
        <w:t>196339</w:t>
      </w:r>
    </w:p>
    <w:p>
      <w:r>
        <w:t>@Tom174_ @dwarfplanet @RF_WDA @tollversterker Ich bin Dein größter Fan.</w:t>
      </w:r>
    </w:p>
    <w:p>
      <w:r>
        <w:rPr>
          <w:b/>
          <w:u w:val="single"/>
        </w:rPr>
        <w:t>196340</w:t>
      </w:r>
    </w:p>
    <w:p>
      <w:r>
        <w:t>@KonseqLiberal @Neodeutscher Preußisches Erbe. Der einst mächtigste Staat im Deutschen Bund.</w:t>
      </w:r>
    </w:p>
    <w:p>
      <w:r>
        <w:rPr>
          <w:b/>
          <w:u w:val="single"/>
        </w:rPr>
        <w:t>196341</w:t>
      </w:r>
    </w:p>
    <w:p>
      <w:r>
        <w:t>@JoeHellBack @ThomasMichael71 @alexa_jung60 @Tschonka @dasstimmvieh @Mohrenpost Ich habe die Afd nicht gewählt. Ich finde es aber gut, dass sie im Bundestag sitzt. Welche Rechte habe ich dadurch riskiert?</w:t>
      </w:r>
    </w:p>
    <w:p>
      <w:r>
        <w:rPr>
          <w:b/>
          <w:u w:val="single"/>
        </w:rPr>
        <w:t>196342</w:t>
      </w:r>
    </w:p>
    <w:p>
      <w:r>
        <w:t>@Namiimon @CayVL @mountainman1977 @zeitonline Ja dann nenn mir doch die unendlich vielen Geschlechter im Reich der Säugetiere. Und erklär mal, welche biologische Funktion sie erfüllen</w:t>
      </w:r>
    </w:p>
    <w:p>
      <w:r>
        <w:rPr>
          <w:b/>
          <w:u w:val="single"/>
        </w:rPr>
        <w:t>196343</w:t>
      </w:r>
    </w:p>
    <w:p>
      <w:r>
        <w:t>#Lindner von der #FDP ist nur ein Dummschwätzer ohne Rückgrat</w:t>
      </w:r>
    </w:p>
    <w:p>
      <w:r>
        <w:rPr>
          <w:b/>
          <w:u w:val="single"/>
        </w:rPr>
        <w:t>196344</w:t>
      </w:r>
    </w:p>
    <w:p>
      <w:r>
        <w:t>@spdbt SPD - bislang hieß das SCHMAROTZER, PÄDOPHILE und DENUNZIANTEN |LBR| Mal schauen ob sich da was ändert. Jedoch mit der Nahles wohl eher nicht</w:t>
      </w:r>
    </w:p>
    <w:p>
      <w:r>
        <w:rPr>
          <w:b/>
          <w:u w:val="single"/>
        </w:rPr>
        <w:t>196345</w:t>
      </w:r>
    </w:p>
    <w:p>
      <w:r>
        <w:t>@krizzy4peace @Alphawelle @ZDFheute Die Rechtsnachfolge war bewusst gewählt um alle Mitglieder mitzunehmen. Sonst hätte man bei Null anfangen müssen. #Wahrheit</w:t>
      </w:r>
    </w:p>
    <w:p>
      <w:r>
        <w:rPr>
          <w:b/>
          <w:u w:val="single"/>
        </w:rPr>
        <w:t>196346</w:t>
      </w:r>
    </w:p>
    <w:p>
      <w:r>
        <w:t>Laut Völkerrecht:Tod durch den Strang für die Führung Israels.</w:t>
      </w:r>
    </w:p>
    <w:p>
      <w:r>
        <w:rPr>
          <w:b/>
          <w:u w:val="single"/>
        </w:rPr>
        <w:t>196347</w:t>
      </w:r>
    </w:p>
    <w:p>
      <w:r>
        <w:t>@rspctfl @Kischeph @Volker_Beck Nicht sofort. Wir hatten ja bereits ne längere Debatte.</w:t>
      </w:r>
    </w:p>
    <w:p>
      <w:r>
        <w:rPr>
          <w:b/>
          <w:u w:val="single"/>
        </w:rPr>
        <w:t>196348</w:t>
      </w:r>
    </w:p>
    <w:p>
      <w:r>
        <w:t>@MonikaHanutko @krippmarie @ChangeGER |LBR| Bei Neuwahl kommt die AfD ganz sicher rein, was gut ist.</w:t>
      </w:r>
    </w:p>
    <w:p>
      <w:r>
        <w:rPr>
          <w:b/>
          <w:u w:val="single"/>
        </w:rPr>
        <w:t>196349</w:t>
      </w:r>
    </w:p>
    <w:p>
      <w:r>
        <w:t>@MiataMuc Dann wacht er nachts nicht auf ☺</w:t>
      </w:r>
    </w:p>
    <w:p>
      <w:r>
        <w:rPr>
          <w:b/>
          <w:u w:val="single"/>
        </w:rPr>
        <w:t>196350</w:t>
      </w:r>
    </w:p>
    <w:p>
      <w:r>
        <w:t>@GoeringEckardt Ein schnelles Artensterben der Politiker aus den Altparteien ist vermutlich unausweichlich für die Zukunft unserer Kinder.</w:t>
      </w:r>
    </w:p>
    <w:p>
      <w:r>
        <w:rPr>
          <w:b/>
          <w:u w:val="single"/>
        </w:rPr>
        <w:t>196351</w:t>
      </w:r>
    </w:p>
    <w:p>
      <w:r>
        <w:t>@rspctfl @Volker_Beck Man hatte bislang Schiss davor, dass die Mossis wieder mal Stunk machen. Trump ist das egal. Gut so!</w:t>
      </w:r>
    </w:p>
    <w:p>
      <w:r>
        <w:rPr>
          <w:b/>
          <w:u w:val="single"/>
        </w:rPr>
        <w:t>196352</w:t>
      </w:r>
    </w:p>
    <w:p>
      <w:r>
        <w:t>@El_Mocho2 Ich besuche grundsätzlich keine Drittweltländer.</w:t>
      </w:r>
    </w:p>
    <w:p>
      <w:r>
        <w:rPr>
          <w:b/>
          <w:u w:val="single"/>
        </w:rPr>
        <w:t>196353</w:t>
      </w:r>
    </w:p>
    <w:p>
      <w:r>
        <w:t>@rspctfl @Innenwelttramp @ergroovt @houelle_beck @ThomasMichael71 @ksemann2 @DrKassandraPari Und Du bist so fanatisch, dass Du nicht bereit bist, das Symbol dieser Ideologie abzulegen, selbst wenn Du neutral Fakten lehren sollst.</w:t>
      </w:r>
    </w:p>
    <w:p>
      <w:r>
        <w:rPr>
          <w:b/>
          <w:u w:val="single"/>
        </w:rPr>
        <w:t>196354</w:t>
      </w:r>
    </w:p>
    <w:p>
      <w:r>
        <w:t>@hemabe Ich finde, man darf über ein Portal, das das Wort „Hobbyhuren“ im Titel trägt, mit dem Wort „Hobbyhuren“ im Titel berichten. Das ist weder Clickbait noch Bild-Niveau.</w:t>
      </w:r>
    </w:p>
    <w:p>
      <w:r>
        <w:rPr>
          <w:b/>
          <w:u w:val="single"/>
        </w:rPr>
        <w:t>196355</w:t>
      </w:r>
    </w:p>
    <w:p>
      <w:r>
        <w:t>@npdde Wenn doch bloß genug NPD wählen würden,staat judenunterwanderte AfD.</w:t>
      </w:r>
    </w:p>
    <w:p>
      <w:r>
        <w:rPr>
          <w:b/>
          <w:u w:val="single"/>
        </w:rPr>
        <w:t>196356</w:t>
      </w:r>
    </w:p>
    <w:p>
      <w:r>
        <w:t>Liebe Freunde, macht die Satrapen lächerlich, prangert sie an,zeigt dem Volk,das sie Besatzerknechte sind!</w:t>
      </w:r>
    </w:p>
    <w:p>
      <w:r>
        <w:rPr>
          <w:b/>
          <w:u w:val="single"/>
        </w:rPr>
        <w:t>196357</w:t>
      </w:r>
    </w:p>
    <w:p>
      <w:r>
        <w:t>Gegen #FakeNews braucht es kritische Mediennutzung: was ist belegt, wer ist die Quelle? #BTW17 #vt2017</w:t>
      </w:r>
    </w:p>
    <w:p>
      <w:r>
        <w:rPr>
          <w:b/>
          <w:u w:val="single"/>
        </w:rPr>
        <w:t>196358</w:t>
      </w:r>
    </w:p>
    <w:p>
      <w:r>
        <w:t>schlimm genug dass ich mir wieder mal die Moderatorin mit den fettigen Haaren und der alten schmoddrigen Hose anschauen muss @aktuelleStunde</w:t>
      </w:r>
    </w:p>
    <w:p>
      <w:r>
        <w:rPr>
          <w:b/>
          <w:u w:val="single"/>
        </w:rPr>
        <w:t>196359</w:t>
      </w:r>
    </w:p>
    <w:p>
      <w:r>
        <w:t>@TobiasM_28 @Tom174_ @Die_Gruenen Niemand, der vor Krieg flüchtet, lässt seine Familie in einem Kriegsgebiet zurück.</w:t>
      </w:r>
    </w:p>
    <w:p>
      <w:r>
        <w:rPr>
          <w:b/>
          <w:u w:val="single"/>
        </w:rPr>
        <w:t>196360</w:t>
      </w:r>
    </w:p>
    <w:p>
      <w:r>
        <w:t>Im verlinkten Zeitungsartikel: auf Anti-Israel-Demo (auf der Jüdisches Blut= also meins fliessen sollte) wurde für IS geworben. @TwitterDE</w:t>
      </w:r>
    </w:p>
    <w:p>
      <w:r>
        <w:rPr>
          <w:b/>
          <w:u w:val="single"/>
        </w:rPr>
        <w:t>196361</w:t>
      </w:r>
    </w:p>
    <w:p>
      <w:r>
        <w:t>Wer in der #Schule Respektarbeit verbieten will, der betreibt #Frühschikanierung und gefährdet das #Kindeswohl #vt2017</w:t>
      </w:r>
    </w:p>
    <w:p>
      <w:r>
        <w:rPr>
          <w:b/>
          <w:u w:val="single"/>
        </w:rPr>
        <w:t>196362</w:t>
      </w:r>
    </w:p>
    <w:p>
      <w:r>
        <w:t>@weblump @AlbertBartenst1 @NeudF @IsraelinGermany völkerrechtliche Rechtsetzungern der UN bedürfen zur Wirksamkeit nicht die Zustimmung Dritter. Und die Angriff(skrieg)e der arabischen Staaten auf Israel waren ein Verstoß gegen die Charta.</w:t>
      </w:r>
    </w:p>
    <w:p>
      <w:r>
        <w:rPr>
          <w:b/>
          <w:u w:val="single"/>
        </w:rPr>
        <w:t>196363</w:t>
      </w:r>
    </w:p>
    <w:p>
      <w:r>
        <w:t>@FraukePetry was denken sie Über George Soros? Und Freimaurer !!! ????</w:t>
      </w:r>
    </w:p>
    <w:p>
      <w:r>
        <w:rPr>
          <w:b/>
          <w:u w:val="single"/>
        </w:rPr>
        <w:t>196364</w:t>
      </w:r>
    </w:p>
    <w:p>
      <w:r>
        <w:t>so nun mach dich auch Frau #Kraft #SPD #NRW die Taschen voll politisch war sie ja eine Niete</w:t>
      </w:r>
    </w:p>
    <w:p>
      <w:r>
        <w:rPr>
          <w:b/>
          <w:u w:val="single"/>
        </w:rPr>
        <w:t>196365</w:t>
      </w:r>
    </w:p>
    <w:p>
      <w:r>
        <w:t>#lanz hats mal wieder nicht gelesen, vielleicht kann lanz auch gar nicht lesen.</w:t>
      </w:r>
    </w:p>
    <w:p>
      <w:r>
        <w:rPr>
          <w:b/>
          <w:u w:val="single"/>
        </w:rPr>
        <w:t>196366</w:t>
      </w:r>
    </w:p>
    <w:p>
      <w:r>
        <w:t>Die Bildzeitung!Die verkommenste Sklavin der USA und vor allem der Ostküste. Setzt das Käppi auf so erkennt man euch.</w:t>
      </w:r>
    </w:p>
    <w:p>
      <w:r>
        <w:rPr>
          <w:b/>
          <w:u w:val="single"/>
        </w:rPr>
        <w:t>196367</w:t>
      </w:r>
    </w:p>
    <w:p>
      <w:r>
        <w:t>@StapelChipsYT @ThomasMichael71 Ich war immerhin beim Bund.</w:t>
      </w:r>
    </w:p>
    <w:p>
      <w:r>
        <w:rPr>
          <w:b/>
          <w:u w:val="single"/>
        </w:rPr>
        <w:t>196368</w:t>
      </w:r>
    </w:p>
    <w:p>
      <w:r>
        <w:t>@MiataMuc @mountainman1977 @sci_fanboi @Tom174_ @Lenasmileey Ich fand Katzen immer gut.</w:t>
      </w:r>
    </w:p>
    <w:p>
      <w:r>
        <w:rPr>
          <w:b/>
          <w:u w:val="single"/>
        </w:rPr>
        <w:t>196369</w:t>
      </w:r>
    </w:p>
    <w:p>
      <w:r>
        <w:t>@CSDLeipzig @kathrinott_ @Leipziger_Blatt @Helles_Sachsen Der #LSVD Sachsen ist dabei! ✨#csdleipzig</w:t>
      </w:r>
    </w:p>
    <w:p>
      <w:r>
        <w:rPr>
          <w:b/>
          <w:u w:val="single"/>
        </w:rPr>
        <w:t>196370</w:t>
      </w:r>
    </w:p>
    <w:p>
      <w:r>
        <w:t>Liebe Männer, auch wenn Feminismus albern ist; Galanterie (Frauen in den Mantel helfen oder den Stuhl zurecht rücken) ist ebenso albern.</w:t>
      </w:r>
    </w:p>
    <w:p>
      <w:r>
        <w:rPr>
          <w:b/>
          <w:u w:val="single"/>
        </w:rPr>
        <w:t>196371</w:t>
      </w:r>
    </w:p>
    <w:p>
      <w:r>
        <w:t>@JoeHellBack @ThomasMichael71 @alexa_jung60 @Tschonka @Gwen_Ny_ @dasstimmvieh @Mohrenpost Du tust so, als wäre Religion etwas, was man nicht ablegen könnte. Wenn jemand sagt, dass er Muslim sein, weiß ich schon ne ganze Menge.</w:t>
      </w:r>
    </w:p>
    <w:p>
      <w:r>
        <w:rPr>
          <w:b/>
          <w:u w:val="single"/>
        </w:rPr>
        <w:t>196372</w:t>
      </w:r>
    </w:p>
    <w:p>
      <w:r>
        <w:t>@PaulPlotzer Mir ist ein Gauland am Arsch lieber, als eine Nahles an der Fresse</w:t>
      </w:r>
    </w:p>
    <w:p>
      <w:r>
        <w:rPr>
          <w:b/>
          <w:u w:val="single"/>
        </w:rPr>
        <w:t>196373</w:t>
      </w:r>
    </w:p>
    <w:p>
      <w:r>
        <w:t>Mit 16 Jahren habe ich Für die NPD Material verteilt,bei Schnee und Regen.</w:t>
      </w:r>
    </w:p>
    <w:p>
      <w:r>
        <w:rPr>
          <w:b/>
          <w:u w:val="single"/>
        </w:rPr>
        <w:t>196374</w:t>
      </w:r>
    </w:p>
    <w:p>
      <w:r>
        <w:t>Es soll ja mal Zeiten gegeben haben, in denen Linke pro Sex gewesen sind. |LBR| Können wir bitte dahin zurück?</w:t>
      </w:r>
    </w:p>
    <w:p>
      <w:r>
        <w:rPr>
          <w:b/>
          <w:u w:val="single"/>
        </w:rPr>
        <w:t>196375</w:t>
      </w:r>
    </w:p>
    <w:p>
      <w:r>
        <w:t>@Melkami7 @faz_donalphonso Christen weden diese Abnormalität schwul nie gutheißen,weil gegen Gott! |LBR| Ehe nue zwischen Mann u, Frau ist normal u. gültig vor Gott!!!</w:t>
      </w:r>
    </w:p>
    <w:p>
      <w:r>
        <w:rPr>
          <w:b/>
          <w:u w:val="single"/>
        </w:rPr>
        <w:t>196376</w:t>
      </w:r>
    </w:p>
    <w:p>
      <w:r>
        <w:t>@MiataMuc @mountainman1977 @Bartzissey Schwule trinken Prosecco. Lern das doch endlich mal!</w:t>
      </w:r>
    </w:p>
    <w:p>
      <w:r>
        <w:rPr>
          <w:b/>
          <w:u w:val="single"/>
        </w:rPr>
        <w:t>196377</w:t>
      </w:r>
    </w:p>
    <w:p>
      <w:r>
        <w:t>Heute bin ich 49 geworden und glaube immer noch an das Recht u.an die Freiheit.</w:t>
      </w:r>
    </w:p>
    <w:p>
      <w:r>
        <w:rPr>
          <w:b/>
          <w:u w:val="single"/>
        </w:rPr>
        <w:t>196378</w:t>
      </w:r>
    </w:p>
    <w:p>
      <w:r>
        <w:t>@Namiimon @CayVL @mountainman1977 @zeitonline Nein, die Wissenschaft differenziert hier nicht. Die einzigen die hier differenzieren, sind Lesbo-Feministen und Queer-Theoretiker.</w:t>
      </w:r>
    </w:p>
    <w:p>
      <w:r>
        <w:rPr>
          <w:b/>
          <w:u w:val="single"/>
        </w:rPr>
        <w:t>196379</w:t>
      </w:r>
    </w:p>
    <w:p>
      <w:r>
        <w:t>@HollsteinM @MatthiasBannas @MonikaHerrmann1 @SZ Besuch ist zumindest ein wichtiger Beitrag im Kampf gegen Antisemitismus. Allein immunisiert er natürlich nicht.</w:t>
      </w:r>
    </w:p>
    <w:p>
      <w:r>
        <w:rPr>
          <w:b/>
          <w:u w:val="single"/>
        </w:rPr>
        <w:t>196380</w:t>
      </w:r>
    </w:p>
    <w:p>
      <w:r>
        <w:t>die rückgratlosen #Grünen sind sich nicht zu schade für #Jamaika die #AFD verantwortlich zu machen pfui!</w:t>
      </w:r>
    </w:p>
    <w:p>
      <w:r>
        <w:rPr>
          <w:b/>
          <w:u w:val="single"/>
        </w:rPr>
        <w:t>196381</w:t>
      </w:r>
    </w:p>
    <w:p>
      <w:r>
        <w:t>@tagesschau @hubertus_heil Was der Kandidat der Scheinheilgsten Partei Deutschlands so alles verspricht. Wer ist denn Teil der Regierung? #fucktheGroKo</w:t>
      </w:r>
    </w:p>
    <w:p>
      <w:r>
        <w:rPr>
          <w:b/>
          <w:u w:val="single"/>
        </w:rPr>
        <w:t>196382</w:t>
      </w:r>
    </w:p>
    <w:p>
      <w:r>
        <w:t>Stasi De Maziere Redet wieder Scheisse !!! so und zeig mich an !! Herr Stasi Maziere !!!</w:t>
      </w:r>
    </w:p>
    <w:p>
      <w:r>
        <w:rPr>
          <w:b/>
          <w:u w:val="single"/>
        </w:rPr>
        <w:t>196383</w:t>
      </w:r>
    </w:p>
    <w:p>
      <w:r>
        <w:t>@DeutschPI |LBR| Merkel muß weg. Je früher des so besser.</w:t>
      </w:r>
    </w:p>
    <w:p>
      <w:r>
        <w:rPr>
          <w:b/>
          <w:u w:val="single"/>
        </w:rPr>
        <w:t>196384</w:t>
      </w:r>
    </w:p>
    <w:p>
      <w:r>
        <w:t>Vorsicht! Jede Frau muss eins wissen: Wenn sie sich auf die Salafisten einlässt und den Weg nach Syrien oder in den Irak geht, dann ist das ein sicherer Pakt mit dem Tod. Es gibt kein zurück mehr!</w:t>
      </w:r>
    </w:p>
    <w:p>
      <w:r>
        <w:rPr>
          <w:b/>
          <w:u w:val="single"/>
        </w:rPr>
        <w:t>196385</w:t>
      </w:r>
    </w:p>
    <w:p>
      <w:r>
        <w:t>@faber_christoph @luftspringer Aber immer auf die bösen , bösen Rechten schießen!</w:t>
      </w:r>
    </w:p>
    <w:p>
      <w:r>
        <w:rPr>
          <w:b/>
          <w:u w:val="single"/>
        </w:rPr>
        <w:t>196386</w:t>
      </w:r>
    </w:p>
    <w:p>
      <w:r>
        <w:t>@davidermes Bin ich auch dafür. Man sollte aber auch monatlich unsere Politiker auf ihren Geisteszustand prüfen.</w:t>
      </w:r>
    </w:p>
    <w:p>
      <w:r>
        <w:rPr>
          <w:b/>
          <w:u w:val="single"/>
        </w:rPr>
        <w:t>196387</w:t>
      </w:r>
    </w:p>
    <w:p>
      <w:r>
        <w:t>also mir vergeht jedes Mal das Essen wenn ich die fette Yvonne #Willicks von der #servicezeit sehe #WDR</w:t>
      </w:r>
    </w:p>
    <w:p>
      <w:r>
        <w:rPr>
          <w:b/>
          <w:u w:val="single"/>
        </w:rPr>
        <w:t>196388</w:t>
      </w:r>
    </w:p>
    <w:p>
      <w:r>
        <w:t>Gastfreundschaft ist der Raum, in dem Menschen sich ändern können. Henri Nouwen</w:t>
      </w:r>
    </w:p>
    <w:p>
      <w:r>
        <w:rPr>
          <w:b/>
          <w:u w:val="single"/>
        </w:rPr>
        <w:t>196389</w:t>
      </w:r>
    </w:p>
    <w:p>
      <w:r>
        <w:t>@Georg_Pazderski Das zeigt die Unfähigkeit unserer Regierungspolitiker. Diese Deppen benötigen eine Studie, um zu erfahren, was jeder bereits seit September 2015 weiss! Der Mob von Sozialschmarotzern und fahnenflüchtigen Jammerlappen bedroht unsere Sicherheit akut !!!</w:t>
      </w:r>
    </w:p>
    <w:p>
      <w:r>
        <w:rPr>
          <w:b/>
          <w:u w:val="single"/>
        </w:rPr>
        <w:t>196390</w:t>
      </w:r>
    </w:p>
    <w:p>
      <w:r>
        <w:t>Deutsche steht auf! Nieder mit Friedman und der Ostküste! |LBR| Freiheit für Europa!</w:t>
      </w:r>
    </w:p>
    <w:p>
      <w:r>
        <w:rPr>
          <w:b/>
          <w:u w:val="single"/>
        </w:rPr>
        <w:t>196391</w:t>
      </w:r>
    </w:p>
    <w:p>
      <w:r>
        <w:t>@Simulacron2 @stefanolix @ZDF Die Kopftuchdichte nimmt in meinem Viertel jedenfalls seit Jahren kontinuierlich zu.</w:t>
      </w:r>
    </w:p>
    <w:p>
      <w:r>
        <w:rPr>
          <w:b/>
          <w:u w:val="single"/>
        </w:rPr>
        <w:t>196392</w:t>
      </w:r>
    </w:p>
    <w:p>
      <w:r>
        <w:t>@JoeyGerlach @PeterPa34083139 Ohne Mauern, Abgrenzung ,keine Sicherheit Herr Papst!</w:t>
      </w:r>
    </w:p>
    <w:p>
      <w:r>
        <w:rPr>
          <w:b/>
          <w:u w:val="single"/>
        </w:rPr>
        <w:t>196393</w:t>
      </w:r>
    </w:p>
    <w:p>
      <w:r>
        <w:t>wie strunzdumm ist eigentlich der #Innenminister von #NRW er macht es sich sehr einfach. Will uns der Innenminister eigentlich für dumm verkaufen wie wäre es mit mehr Polizei #cdu</w:t>
      </w:r>
    </w:p>
    <w:p>
      <w:r>
        <w:rPr>
          <w:b/>
          <w:u w:val="single"/>
        </w:rPr>
        <w:t>196394</w:t>
      </w:r>
    </w:p>
    <w:p>
      <w:r>
        <w:t>Überall dort, wo kirchl. Einrichtungen als Arbeitgeber (...) fungieren, ergeben sich Chancen für die berufl. Förderung von #Flüchtlingen.</w:t>
      </w:r>
    </w:p>
    <w:p>
      <w:r>
        <w:rPr>
          <w:b/>
          <w:u w:val="single"/>
        </w:rPr>
        <w:t>196395</w:t>
      </w:r>
    </w:p>
    <w:p>
      <w:r>
        <w:t>@bernd471 @mollemopp Die Kirche wacht hier erst auf , wenn hier die ersten Pfarrer mit Messer geköpft werden</w:t>
      </w:r>
    </w:p>
    <w:p>
      <w:r>
        <w:rPr>
          <w:b/>
          <w:u w:val="single"/>
        </w:rPr>
        <w:t>196396</w:t>
      </w:r>
    </w:p>
    <w:p>
      <w:r>
        <w:t>@Tevsa Wenn der Staat was produziert, kommst immer was Gutes bei raus. |LBR| Die Geschichte beweist es!</w:t>
      </w:r>
    </w:p>
    <w:p>
      <w:r>
        <w:rPr>
          <w:b/>
          <w:u w:val="single"/>
        </w:rPr>
        <w:t>196397</w:t>
      </w:r>
    </w:p>
    <w:p>
      <w:r>
        <w:t>@Volker_Herres Und das Sat.1-Frühstücksfernsehen anscheinend auch.</w:t>
      </w:r>
    </w:p>
    <w:p>
      <w:r>
        <w:rPr>
          <w:b/>
          <w:u w:val="single"/>
        </w:rPr>
        <w:t>196398</w:t>
      </w:r>
    </w:p>
    <w:p>
      <w:r>
        <w:t>@galdregons @Schalupe Drum guckt man son Lügenpresse Müll erst gar nicht!</w:t>
      </w:r>
    </w:p>
    <w:p>
      <w:r>
        <w:rPr>
          <w:b/>
          <w:u w:val="single"/>
        </w:rPr>
        <w:t>196399</w:t>
      </w:r>
    </w:p>
    <w:p>
      <w:r>
        <w:t>#Bundeswehr sagt, sie sei nicht direkt am US-Luftangriff in #DeirEzZor beteiligt. Dementi sieht anders aus. Seltsamer Anti-Terror-Einsatz!</w:t>
      </w:r>
    </w:p>
    <w:p>
      <w:r>
        <w:rPr>
          <w:b/>
          <w:u w:val="single"/>
        </w:rPr>
        <w:t>196400</w:t>
      </w:r>
    </w:p>
    <w:p>
      <w:r>
        <w:t>@Verlierer50 |LBR| Warum geht das in Ungarn und anderen EU Staaten. Nur hier einfach nicht?</w:t>
      </w:r>
    </w:p>
    <w:p>
      <w:r>
        <w:rPr>
          <w:b/>
          <w:u w:val="single"/>
        </w:rPr>
        <w:t>196401</w:t>
      </w:r>
    </w:p>
    <w:p>
      <w:r>
        <w:t>@mhoepflinger |LBR| DIE HUREN DES SYSTEMS SIND NIEMALS DEMOKRATEN GEWESEN.</w:t>
      </w:r>
    </w:p>
    <w:p>
      <w:r>
        <w:rPr>
          <w:b/>
          <w:u w:val="single"/>
        </w:rPr>
        <w:t>196402</w:t>
      </w:r>
    </w:p>
    <w:p>
      <w:r>
        <w:t>Warum tragen Muslimas Kopftuch? |LBR| Weil sie keinen besten schwulen Freund haben dürfen, der ihnen sagt, wie schlecht ihnen das Teil steht.</w:t>
      </w:r>
    </w:p>
    <w:p>
      <w:r>
        <w:rPr>
          <w:b/>
          <w:u w:val="single"/>
        </w:rPr>
        <w:t>196403</w:t>
      </w:r>
    </w:p>
    <w:p>
      <w:r>
        <w:t>der anscheinend mit wenig Hirn ausgestattete und drittklassige Laiendarsteller @tilSchweiger will Deutschland verlassen. H U R R A UND CIAO</w:t>
      </w:r>
    </w:p>
    <w:p>
      <w:r>
        <w:rPr>
          <w:b/>
          <w:u w:val="single"/>
        </w:rPr>
        <w:t>196404</w:t>
      </w:r>
    </w:p>
    <w:p>
      <w:r>
        <w:t>@LarsWinter_ @clydevpg |LBR| Was hilft Pfefferspray schon gegen eine Masse von Negern/Arabern?</w:t>
      </w:r>
    </w:p>
    <w:p>
      <w:r>
        <w:rPr>
          <w:b/>
          <w:u w:val="single"/>
        </w:rPr>
        <w:t>196405</w:t>
      </w:r>
    </w:p>
    <w:p>
      <w:r>
        <w:t>@MartinDomig @vertig0nix @Die_Gruenen Also grundsätzlich kann man sagen, dass Moslem sein so ziemlich alle anderen aussticht. |LBR| Moslems sind die größten ideologischen Gegner des Westens, weshalb sie bei Linken unter besonderem Schutz stehen.</w:t>
      </w:r>
    </w:p>
    <w:p>
      <w:r>
        <w:rPr>
          <w:b/>
          <w:u w:val="single"/>
        </w:rPr>
        <w:t>196406</w:t>
      </w:r>
    </w:p>
    <w:p>
      <w:r>
        <w:t>@oadiakosmos @3rd_stone_f_sun @Schockadin @Schnubb36 @Fjordspringer @gselsbaer @transsimian @AlfredAndPaul @TomBell46959788 @KosmosOadia @druzim @DasEbenbild @_Apuleius @karlrahner_sj @veronikusz @LadyLeliana @VJanusch @HELMA__D @ifw_recht @gbs_org Beachte worum es jeweils ging.Bibelzitate sind geeignet zu zeigen,welche Widersprüche, Grausamkeiten, Lügen und offensichtlichen Ziele das biblische Christentum enthält. Darum ging es hier hin und wieder; um falsche Darstellungen des Christentums, bzw. gezielte Lügen aufzuzeigen.</w:t>
      </w:r>
    </w:p>
    <w:p>
      <w:r>
        <w:rPr>
          <w:b/>
          <w:u w:val="single"/>
        </w:rPr>
        <w:t>196407</w:t>
      </w:r>
    </w:p>
    <w:p>
      <w:r>
        <w:t>@ZeichenTaten @ThomasMichael71 @mountainman1977 Und was ist "gerechter Welthandel"? Brandenburgische Äpfel gegen kongolesischen Reis? Deutsche Autos gegen ägyptische Waffen? Chinesische Kleidung gegen amerikanische Hamburger?</w:t>
      </w:r>
    </w:p>
    <w:p>
      <w:r>
        <w:rPr>
          <w:b/>
          <w:u w:val="single"/>
        </w:rPr>
        <w:t>196408</w:t>
      </w:r>
    </w:p>
    <w:p>
      <w:r>
        <w:t>#ekdsynode "Die Kirchen sind ein Mikrokosmos der großen kulturellen Konflikte" @ChristianeFlori in ihrem Impulsreferat bei der Synode in Bonn</w:t>
      </w:r>
    </w:p>
    <w:p>
      <w:r>
        <w:rPr>
          <w:b/>
          <w:u w:val="single"/>
        </w:rPr>
        <w:t>196409</w:t>
      </w:r>
    </w:p>
    <w:p>
      <w:r>
        <w:t>Ein Tag ohne Männerhintern ist ein verlorener Tag.</w:t>
      </w:r>
    </w:p>
    <w:p>
      <w:r>
        <w:rPr>
          <w:b/>
          <w:u w:val="single"/>
        </w:rPr>
        <w:t>196410</w:t>
      </w:r>
    </w:p>
    <w:p>
      <w:r>
        <w:t>@petpanther0 Ach ja, das Alte Testament gehört ja auf einmal nicht mehr zu Bibel 😈</w:t>
      </w:r>
    </w:p>
    <w:p>
      <w:r>
        <w:rPr>
          <w:b/>
          <w:u w:val="single"/>
        </w:rPr>
        <w:t>196411</w:t>
      </w:r>
    </w:p>
    <w:p>
      <w:r>
        <w:t>Es ist ein Trauerspiel, auf die #SPD ist immer Verlass: #Merkel bekommt ihre #GroKo und bleibt Kanzlerin. So schafft die SPD nur eins auf Dauer: sich selbst ab. |LBR| #Projekt15 #NoGroko #spdbtp18</w:t>
      </w:r>
    </w:p>
    <w:p>
      <w:r>
        <w:rPr>
          <w:b/>
          <w:u w:val="single"/>
        </w:rPr>
        <w:t>196412</w:t>
      </w:r>
    </w:p>
    <w:p>
      <w:r>
        <w:t>@MeliDeluxe Schön schaust du aus 🤓,hast deinen Zeigefinger verletzt?</w:t>
      </w:r>
    </w:p>
    <w:p>
      <w:r>
        <w:rPr>
          <w:b/>
          <w:u w:val="single"/>
        </w:rPr>
        <w:t>196413</w:t>
      </w:r>
    </w:p>
    <w:p>
      <w:r>
        <w:t>@Berlincopa @Hage_W Ideologie und Ressentiment trüben die Urteilskraft bis zur völligen Kenntnisnahmeverweigerung. Kennen wir von 1943ff</w:t>
      </w:r>
    </w:p>
    <w:p>
      <w:r>
        <w:rPr>
          <w:b/>
          <w:u w:val="single"/>
        </w:rPr>
        <w:t>196414</w:t>
      </w:r>
    </w:p>
    <w:p>
      <w:r>
        <w:t>@mountainman1977 @FrankyB122 @MiataMuc @MartinDomig Niemand wird nach Merkel Deutsche aufnehmen.</w:t>
      </w:r>
    </w:p>
    <w:p>
      <w:r>
        <w:rPr>
          <w:b/>
          <w:u w:val="single"/>
        </w:rPr>
        <w:t>196415</w:t>
      </w:r>
    </w:p>
    <w:p>
      <w:r>
        <w:t>@FeePatzer Was sie anhatte und was sie getrunken hat, sind durchas relevante Fragen für eine Ermittlungsarbeit.</w:t>
      </w:r>
    </w:p>
    <w:p>
      <w:r>
        <w:rPr>
          <w:b/>
          <w:u w:val="single"/>
        </w:rPr>
        <w:t>196416</w:t>
      </w:r>
    </w:p>
    <w:p>
      <w:r>
        <w:t>@emotiontouch @CaptainCalvinCa @ZDFheute @MartinSchulz @KuehniKev Träumen Sie oder sind Sie so naiv, wie soll die SPD bei Neuwahlen an die 34% bekommen, ich tippe eher auf 15% wenn die Unvernunft sich durchsetzen sollte!</w:t>
      </w:r>
    </w:p>
    <w:p>
      <w:r>
        <w:rPr>
          <w:b/>
          <w:u w:val="single"/>
        </w:rPr>
        <w:t>196417</w:t>
      </w:r>
    </w:p>
    <w:p>
      <w:r>
        <w:t>@pfarrerpohl danke für den Hinweis und Danke auch an die geliebte Autokorrektur ;) #kurhessen</w:t>
      </w:r>
    </w:p>
    <w:p>
      <w:r>
        <w:rPr>
          <w:b/>
          <w:u w:val="single"/>
        </w:rPr>
        <w:t>196418</w:t>
      </w:r>
    </w:p>
    <w:p>
      <w:r>
        <w:t>@DeutschPI Wann platzt den Schweden -Nordmännern (Vikingern) endlich der Kragen?</w:t>
      </w:r>
    </w:p>
    <w:p>
      <w:r>
        <w:rPr>
          <w:b/>
          <w:u w:val="single"/>
        </w:rPr>
        <w:t>196419</w:t>
      </w:r>
    </w:p>
    <w:p>
      <w:r>
        <w:t>@DigiWomenDE @KonstanzeGKiel Beeindruckend : sachlich, vorbereitet, investigativ. Preisverdächtig.</w:t>
      </w:r>
    </w:p>
    <w:p>
      <w:r>
        <w:rPr>
          <w:b/>
          <w:u w:val="single"/>
        </w:rPr>
        <w:t>196420</w:t>
      </w:r>
    </w:p>
    <w:p>
      <w:r>
        <w:t>@Goldkehlchen Richtig. Ohne Begrenzung geht Garnichts.</w:t>
      </w:r>
    </w:p>
    <w:p>
      <w:r>
        <w:rPr>
          <w:b/>
          <w:u w:val="single"/>
        </w:rPr>
        <w:t>196421</w:t>
      </w:r>
    </w:p>
    <w:p>
      <w:r>
        <w:t>@KonseqLiberal Immerhin sagtst Du nicht pauschal "nein" :)</w:t>
      </w:r>
    </w:p>
    <w:p>
      <w:r>
        <w:rPr>
          <w:b/>
          <w:u w:val="single"/>
        </w:rPr>
        <w:t>196422</w:t>
      </w:r>
    </w:p>
    <w:p>
      <w:r>
        <w:t>@stefanolix @IvyandWoe Für Frauenrechte muss man keinen Feminismus haben. Und ich rede vom Feminismus im Westen. Dieser ist ideologisch.</w:t>
      </w:r>
    </w:p>
    <w:p>
      <w:r>
        <w:rPr>
          <w:b/>
          <w:u w:val="single"/>
        </w:rPr>
        <w:t>196423</w:t>
      </w:r>
    </w:p>
    <w:p>
      <w:r>
        <w:t>Wussten Sie's? In 1 Jahr unterstütze #UNHCR 709.000 vertriebene Iraker, Rückehrer &amp;amp; Menschen der aufnehmenden Gemeinden in und um Mossul.</w:t>
      </w:r>
    </w:p>
    <w:p>
      <w:r>
        <w:rPr>
          <w:b/>
          <w:u w:val="single"/>
        </w:rPr>
        <w:t>196424</w:t>
      </w:r>
    </w:p>
    <w:p>
      <w:r>
        <w:t>@ZeichenTaten @ThomasMichael71 @mountainman1977 Und was schlägst Du nun vor?</w:t>
      </w:r>
    </w:p>
    <w:p>
      <w:r>
        <w:rPr>
          <w:b/>
          <w:u w:val="single"/>
        </w:rPr>
        <w:t>196425</w:t>
      </w:r>
    </w:p>
    <w:p>
      <w:r>
        <w:t>Das lustige am Feminismus ist ja, dass dieser alle negativen Klischees über Frauen bestätigt ☺</w:t>
      </w:r>
    </w:p>
    <w:p>
      <w:r>
        <w:rPr>
          <w:b/>
          <w:u w:val="single"/>
        </w:rPr>
        <w:t>196426</w:t>
      </w:r>
    </w:p>
    <w:p>
      <w:r>
        <w:t>jetzt riskiert die bildungsferne Vollniete @MartinSchulz auch noch eine dicke Lippe wie lächerlich ist das denn #SPD</w:t>
      </w:r>
    </w:p>
    <w:p>
      <w:r>
        <w:rPr>
          <w:b/>
          <w:u w:val="single"/>
        </w:rPr>
        <w:t>196427</w:t>
      </w:r>
    </w:p>
    <w:p>
      <w:r>
        <w:t>Und der verblödete Deutsche /Regierung und Zustimmer nimmt die Fremden zur Selbstausrottung freiwillig auf.Unfassbar.</w:t>
      </w:r>
    </w:p>
    <w:p>
      <w:r>
        <w:rPr>
          <w:b/>
          <w:u w:val="single"/>
        </w:rPr>
        <w:t>196428</w:t>
      </w:r>
    </w:p>
    <w:p>
      <w:r>
        <w:t>@Ralf_Stegner Auf dem Weg in die Küche, mir einen Schnaps holen um die sehr schlechten #Sondierungsgespräche runterzuschlucken und zu hoffen das der SPD Parteitag das verhindert. |LBR| @spdde @jusos</w:t>
      </w:r>
    </w:p>
    <w:p>
      <w:r>
        <w:rPr>
          <w:b/>
          <w:u w:val="single"/>
        </w:rPr>
        <w:t>196429</w:t>
      </w:r>
    </w:p>
    <w:p>
      <w:r>
        <w:t>@Dirk_Thesenvitz @EKDjugend Läuft wieder. 😊 Danke fürs Bescheid sagen!</w:t>
      </w:r>
    </w:p>
    <w:p>
      <w:r>
        <w:rPr>
          <w:b/>
          <w:u w:val="single"/>
        </w:rPr>
        <w:t>196430</w:t>
      </w:r>
    </w:p>
    <w:p>
      <w:r>
        <w:t>Schmeisst doch endlich alle Islamisten und Grünen sowie Linke ,Raus aus Deutschland !!!! Schon ist ruhe !!!</w:t>
      </w:r>
    </w:p>
    <w:p>
      <w:r>
        <w:rPr>
          <w:b/>
          <w:u w:val="single"/>
        </w:rPr>
        <w:t>196431</w:t>
      </w:r>
    </w:p>
    <w:p>
      <w:r>
        <w:t>@stefanolix Schon erstaunlich wie unwissend man auch im Zeitalter des Internets sein kann.</w:t>
      </w:r>
    </w:p>
    <w:p>
      <w:r>
        <w:rPr>
          <w:b/>
          <w:u w:val="single"/>
        </w:rPr>
        <w:t>196432</w:t>
      </w:r>
    </w:p>
    <w:p>
      <w:r>
        <w:t>@MonikaHanutko @krippmarie @ChangeGER |LBR| Dann kommt die AfD oder gar NPD in den Bundestag. Hoffe ich.</w:t>
      </w:r>
    </w:p>
    <w:p>
      <w:r>
        <w:rPr>
          <w:b/>
          <w:u w:val="single"/>
        </w:rPr>
        <w:t>196433</w:t>
      </w:r>
    </w:p>
    <w:p>
      <w:r>
        <w:t>@Sakoelabo @Padit1337 @SawsanChebli Nee, eigentlich ist es tragisch, dass sogar Komplimente mittlerweile als respektlos gelten.</w:t>
      </w:r>
    </w:p>
    <w:p>
      <w:r>
        <w:rPr>
          <w:b/>
          <w:u w:val="single"/>
        </w:rPr>
        <w:t>196434</w:t>
      </w:r>
    </w:p>
    <w:p>
      <w:r>
        <w:t>Die Schweiz ist das Vorbild! Jetzt lasst uns kämpfen!</w:t>
      </w:r>
    </w:p>
    <w:p>
      <w:r>
        <w:rPr>
          <w:b/>
          <w:u w:val="single"/>
        </w:rPr>
        <w:t>196435</w:t>
      </w:r>
    </w:p>
    <w:p>
      <w:r>
        <w:t>Was haben Asylanten überhaupt an der Tafel zu suchen. Die bekommen doch Vollverpflegung im Asylantenheim?</w:t>
      </w:r>
    </w:p>
    <w:p>
      <w:r>
        <w:rPr>
          <w:b/>
          <w:u w:val="single"/>
        </w:rPr>
        <w:t>196436</w:t>
      </w:r>
    </w:p>
    <w:p>
      <w:r>
        <w:t>@Helheimer Ja, aber Du bist ja auch schon alt.</w:t>
      </w:r>
    </w:p>
    <w:p>
      <w:r>
        <w:rPr>
          <w:b/>
          <w:u w:val="single"/>
        </w:rPr>
        <w:t>196437</w:t>
      </w:r>
    </w:p>
    <w:p>
      <w:r>
        <w:t>Wo sind dir bürgerlichen Kräfte der Union, die gegen die merkelgrüne Barbarei ihre Stimme erheben?</w:t>
      </w:r>
    </w:p>
    <w:p>
      <w:r>
        <w:rPr>
          <w:b/>
          <w:u w:val="single"/>
        </w:rPr>
        <w:t>196438</w:t>
      </w:r>
    </w:p>
    <w:p>
      <w:r>
        <w:t>@b_schaefers @BischofGebhard @kathkirche Er ist echt (wir haben bei der Pressestelle nachgefragt), die Pressestelle bespielt nach unseren Informationen auch den Account. /fxn</w:t>
      </w:r>
    </w:p>
    <w:p>
      <w:r>
        <w:rPr>
          <w:b/>
          <w:u w:val="single"/>
        </w:rPr>
        <w:t>196439</w:t>
      </w:r>
    </w:p>
    <w:p>
      <w:r>
        <w:t>@lawyerberlin @AfD Bei den abgefuckten und korrupten Altparteien geht der Arsch auf Grundeis. Die wählen sogar einen Schwarzgeldverbrecher.</w:t>
      </w:r>
    </w:p>
    <w:p>
      <w:r>
        <w:rPr>
          <w:b/>
          <w:u w:val="single"/>
        </w:rPr>
        <w:t>196440</w:t>
      </w:r>
    </w:p>
    <w:p>
      <w:r>
        <w:t>@petpanther0 Was sind die Strafen für Sünder im NT?</w:t>
      </w:r>
    </w:p>
    <w:p>
      <w:r>
        <w:rPr>
          <w:b/>
          <w:u w:val="single"/>
        </w:rPr>
        <w:t>196441</w:t>
      </w:r>
    </w:p>
    <w:p>
      <w:r>
        <w:t>Aber seid hart und gnadenlos! Vergesst nie, wofür Ihr steht!</w:t>
      </w:r>
    </w:p>
    <w:p>
      <w:r>
        <w:rPr>
          <w:b/>
          <w:u w:val="single"/>
        </w:rPr>
        <w:t>196442</w:t>
      </w:r>
    </w:p>
    <w:p>
      <w:r>
        <w:t>Wo sind hier die studierten tollen Rechtsanwälte ???!!!</w:t>
      </w:r>
    </w:p>
    <w:p>
      <w:r>
        <w:rPr>
          <w:b/>
          <w:u w:val="single"/>
        </w:rPr>
        <w:t>196443</w:t>
      </w:r>
    </w:p>
    <w:p>
      <w:r>
        <w:t>Die ganze Schöpfung ist die Schönschrift Gottes, und in seiner Schrift gibt es nicht ein sinnloses Zeichen. Ernesto Cardenal</w:t>
      </w:r>
    </w:p>
    <w:p>
      <w:r>
        <w:rPr>
          <w:b/>
          <w:u w:val="single"/>
        </w:rPr>
        <w:t>196444</w:t>
      </w:r>
    </w:p>
    <w:p>
      <w:r>
        <w:t>@AfD_Bund @peppermind Gauland ok. Aber die Lesbe nee.</w:t>
      </w:r>
    </w:p>
    <w:p>
      <w:r>
        <w:rPr>
          <w:b/>
          <w:u w:val="single"/>
        </w:rPr>
        <w:t>196445</w:t>
      </w:r>
    </w:p>
    <w:p>
      <w:r>
        <w:t>die Moderatorin von #taff präsentiert sich täglich in meinen Augen wie eine Schlampe #ProSieben</w:t>
      </w:r>
    </w:p>
    <w:p>
      <w:r>
        <w:rPr>
          <w:b/>
          <w:u w:val="single"/>
        </w:rPr>
        <w:t>196446</w:t>
      </w:r>
    </w:p>
    <w:p>
      <w:r>
        <w:t>#Böhmermann ist erbärmlich, zu einer Mohammed Karikatur fehlt ihm der Mut, nur gegen Christen hezten das kann er. #laferlichterluther</w:t>
      </w:r>
    </w:p>
    <w:p>
      <w:r>
        <w:rPr>
          <w:b/>
          <w:u w:val="single"/>
        </w:rPr>
        <w:t>196447</w:t>
      </w:r>
    </w:p>
    <w:p>
      <w:r>
        <w:t>@focusonline |LBR| Verräter an der deutschen Schlagerkultur dieser Depp</w:t>
      </w:r>
    </w:p>
    <w:p>
      <w:r>
        <w:rPr>
          <w:b/>
          <w:u w:val="single"/>
        </w:rPr>
        <w:t>196448</w:t>
      </w:r>
    </w:p>
    <w:p>
      <w:r>
        <w:t>Respekt an die @fdp und @c_lindner dass sie es 5 Wochen mit den Grünen in einem Raum ausgehalten haben, ohne sich aus dem Fenster zu stürzen.</w:t>
      </w:r>
    </w:p>
    <w:p>
      <w:r>
        <w:rPr>
          <w:b/>
          <w:u w:val="single"/>
        </w:rPr>
        <w:t>196449</w:t>
      </w:r>
    </w:p>
    <w:p>
      <w:r>
        <w:t>@RegSprecher Man muss sich noch mehr schämen, wenn man solch eine abgefuckte und heuchlerische Regierung hat !!!</w:t>
      </w:r>
    </w:p>
    <w:p>
      <w:r>
        <w:rPr>
          <w:b/>
          <w:u w:val="single"/>
        </w:rPr>
        <w:t>196450</w:t>
      </w:r>
    </w:p>
    <w:p>
      <w:r>
        <w:t>,,Die Mehrheit will merkel wieder als Kanzlerin sehen ''??!! |LBR| kann doch nicht sein das die Mehrheit so bescheuert ist ????</w:t>
      </w:r>
    </w:p>
    <w:p>
      <w:r>
        <w:rPr>
          <w:b/>
          <w:u w:val="single"/>
        </w:rPr>
        <w:t>196451</w:t>
      </w:r>
    </w:p>
    <w:p>
      <w:r>
        <w:t>Die Knechte der Amis werden ihrer Strafe nicht entgehen!</w:t>
      </w:r>
    </w:p>
    <w:p>
      <w:r>
        <w:rPr>
          <w:b/>
          <w:u w:val="single"/>
        </w:rPr>
        <w:t>196452</w:t>
      </w:r>
    </w:p>
    <w:p>
      <w:r>
        <w:t>@gerhard_mangott @RebHarms @fbrantner Daran, ob u was konkret die SPD f ihre Situation morgen erreicht!? Statt: wir erneuern uns mal 4 Jahre u kommen dann ( evtl) wieder?</w:t>
      </w:r>
    </w:p>
    <w:p>
      <w:r>
        <w:rPr>
          <w:b/>
          <w:u w:val="single"/>
        </w:rPr>
        <w:t>196453</w:t>
      </w:r>
    </w:p>
    <w:p>
      <w:r>
        <w:t>@DerDoktorant Die Aussage ist mir jedenfalls klar. |LBR| Ob die Aussage stimmt, weiß ich natürlich nicht.</w:t>
      </w:r>
    </w:p>
    <w:p>
      <w:r>
        <w:rPr>
          <w:b/>
          <w:u w:val="single"/>
        </w:rPr>
        <w:t>196454</w:t>
      </w:r>
    </w:p>
    <w:p>
      <w:r>
        <w:t>@oadiakosmos @Schockadin @Fjordspringer @Schnubb36 @gselsbaer @transsimian @3rd_stone_f_sun @AlfredAndPaul @TomBell46959788 @KosmosOadia @druzim @DasEbenbild @_Apuleius @karlrahner_sj @veronikusz @LadyLeliana @VJanusch @HELMA__D @ifw_recht @gbs_org Zunächst mal ist deine "Lebensqualität" heute trotz der genannten Einschränkungen deutlich höher als ohne wissenschaftliche Errungenschaften. Was Gentechnologie und Künstliche Intelligenz angeht werden diese unsere Lebensqualität noch weiter erhöhen. ...</w:t>
      </w:r>
    </w:p>
    <w:p>
      <w:r>
        <w:rPr>
          <w:b/>
          <w:u w:val="single"/>
        </w:rPr>
        <w:t>196455</w:t>
      </w:r>
    </w:p>
    <w:p>
      <w:r>
        <w:t>#Fakt: Jeder 113. Mensch ist entweder asylsuchend, binnenvertrieben oder Flüchtling.</w:t>
      </w:r>
    </w:p>
    <w:p>
      <w:r>
        <w:rPr>
          <w:b/>
          <w:u w:val="single"/>
        </w:rPr>
        <w:t>196456</w:t>
      </w:r>
    </w:p>
    <w:p>
      <w:r>
        <w:t>@jutta_ditfurth die Flüchtlingskrise ist in Syrien und drumherum, aber nicht hier.</w:t>
      </w:r>
    </w:p>
    <w:p>
      <w:r>
        <w:rPr>
          <w:b/>
          <w:u w:val="single"/>
        </w:rPr>
        <w:t>196457</w:t>
      </w:r>
    </w:p>
    <w:p>
      <w:r>
        <w:t>@rspctfl @Innenwelttramp @ThomasMichael71 @houelle_beck @ergroovt @ksemann2 @DrKassandraPari Ich wiederhole: Was hälst Du vom Propheten Mohammed?</w:t>
      </w:r>
    </w:p>
    <w:p>
      <w:r>
        <w:rPr>
          <w:b/>
          <w:u w:val="single"/>
        </w:rPr>
        <w:t>196458</w:t>
      </w:r>
    </w:p>
    <w:p>
      <w:r>
        <w:t>@vmedick @fdp @spdde Aber daß er mit dieser #Anti-Merkel Stimmung spielt, ist seit langem sehr gradlinig bei ihm. Er fischt weit rechts. Nur verbal eleganter.</w:t>
      </w:r>
    </w:p>
    <w:p>
      <w:r>
        <w:rPr>
          <w:b/>
          <w:u w:val="single"/>
        </w:rPr>
        <w:t>196459</w:t>
      </w:r>
    </w:p>
    <w:p>
      <w:r>
        <w:t>Schlepper dürfen nicht entscheiden, wer nach Europa kommt. An diesem Kurz-Satz prallt alles ab. So sehr sich Trittin und #Maischberger auch bemühen.</w:t>
      </w:r>
    </w:p>
    <w:p>
      <w:r>
        <w:rPr>
          <w:b/>
          <w:u w:val="single"/>
        </w:rPr>
        <w:t>196460</w:t>
      </w:r>
    </w:p>
    <w:p>
      <w:r>
        <w:t>@hugresch @saltomentale Da Stimme ich Ihnen ausnahmsweise zu, dennoch hat sie eine deutlich andere Qualität angenommen.</w:t>
      </w:r>
    </w:p>
    <w:p>
      <w:r>
        <w:rPr>
          <w:b/>
          <w:u w:val="single"/>
        </w:rPr>
        <w:t>196461</w:t>
      </w:r>
    </w:p>
    <w:p>
      <w:r>
        <w:t>ich kann nicht verstehen dass man über #Abschiebungen so groß in der Lokalzeit berichtet. wer nicht berechtigt ist muss gehen #WDR</w:t>
      </w:r>
    </w:p>
    <w:p>
      <w:r>
        <w:rPr>
          <w:b/>
          <w:u w:val="single"/>
        </w:rPr>
        <w:t>196462</w:t>
      </w:r>
    </w:p>
    <w:p>
      <w:r>
        <w:t>Und Heimatschutz natürlich. Keine Einwanderer , ob Tier oder Mensch.Die Schäden sieht man in der Natur.</w:t>
      </w:r>
    </w:p>
    <w:p>
      <w:r>
        <w:rPr>
          <w:b/>
          <w:u w:val="single"/>
        </w:rPr>
        <w:t>196463</w:t>
      </w:r>
    </w:p>
    <w:p>
      <w:r>
        <w:t>@Vergwohlrumpler und Münster hat keinen Palmer! daher kann das Ergebniss in #Tübingen nicht an Palmer liegen</w:t>
      </w:r>
    </w:p>
    <w:p>
      <w:r>
        <w:rPr>
          <w:b/>
          <w:u w:val="single"/>
        </w:rPr>
        <w:t>196464</w:t>
      </w:r>
    </w:p>
    <w:p>
      <w:r>
        <w:t>@Plischkewolfga1 Wieso muss man überhaupt mit einem nichtexistenten Wesen kommunizieren?</w:t>
      </w:r>
    </w:p>
    <w:p>
      <w:r>
        <w:rPr>
          <w:b/>
          <w:u w:val="single"/>
        </w:rPr>
        <w:t>196465</w:t>
      </w:r>
    </w:p>
    <w:p>
      <w:r>
        <w:t>@NetReaper Die HartzIV Empfänger leben in Berliner Szenevierteln? Von Berliner Szenevierteln?</w:t>
      </w:r>
    </w:p>
    <w:p>
      <w:r>
        <w:rPr>
          <w:b/>
          <w:u w:val="single"/>
        </w:rPr>
        <w:t>196466</w:t>
      </w:r>
    </w:p>
    <w:p>
      <w:r>
        <w:t>ein #Tatort mit der Presswurst #Saalfeld geht gar nicht #ARD</w:t>
      </w:r>
    </w:p>
    <w:p>
      <w:r>
        <w:rPr>
          <w:b/>
          <w:u w:val="single"/>
        </w:rPr>
        <w:t>196467</w:t>
      </w:r>
    </w:p>
    <w:p>
      <w:r>
        <w:t>Bernd Althusmann scheint ja richtig Format zu haben, schade das mann ihn jetzt erst im bundesweiten Fernsehen sieht. #LTWNDS17</w:t>
      </w:r>
    </w:p>
    <w:p>
      <w:r>
        <w:rPr>
          <w:b/>
          <w:u w:val="single"/>
        </w:rPr>
        <w:t>196468</w:t>
      </w:r>
    </w:p>
    <w:p>
      <w:r>
        <w:t>.@NBI_ffm "Würde ein #Grundeinkommen verwirklicht, hätten die Neoliberalen ihr Hauptziel erreicht: den #Sozialstaat zerschlagen ..."</w:t>
      </w:r>
    </w:p>
    <w:p>
      <w:r>
        <w:rPr>
          <w:b/>
          <w:u w:val="single"/>
        </w:rPr>
        <w:t>196469</w:t>
      </w:r>
    </w:p>
    <w:p>
      <w:r>
        <w:t>@IrisBuecker @krippmarie |LBR| Das heißt Weihnachtsmarkt =Lebensgefahr oder Konzerte., Demos, Fußball überhaupt jede Großveranstaltungen.</w:t>
      </w:r>
    </w:p>
    <w:p>
      <w:r>
        <w:rPr>
          <w:b/>
          <w:u w:val="single"/>
        </w:rPr>
        <w:t>196470</w:t>
      </w:r>
    </w:p>
    <w:p>
      <w:r>
        <w:t>@flyingtomoon @mortimer_niels @deinTherapeut Doch. Ich akzeptiere den Fakt, dass Gender Studies eine Ausgeburt des Feminismus sind, ideologischer Mumpitz ohne Falsifizierbarkeit, mit dem Anspruch die Gesellschaft nicht zu erforschen, sondern zu ändern.</w:t>
      </w:r>
    </w:p>
    <w:p>
      <w:r>
        <w:rPr>
          <w:b/>
          <w:u w:val="single"/>
        </w:rPr>
        <w:t>196471</w:t>
      </w:r>
    </w:p>
    <w:p>
      <w:r>
        <w:t>@robbatt @landesbischof Entschuldigen Sie bitte. Dort ist uns ein Fehler unterlaufen. Es ist natürlich das Jahr 1995. Danke für den Hinweis.</w:t>
      </w:r>
    </w:p>
    <w:p>
      <w:r>
        <w:rPr>
          <w:b/>
          <w:u w:val="single"/>
        </w:rPr>
        <w:t>196472</w:t>
      </w:r>
    </w:p>
    <w:p>
      <w:r>
        <w:t>meckern über die Touristen auf Bali dabei ist die Sendung #taff einer der größten Schmeißfliegen #pro7</w:t>
      </w:r>
    </w:p>
    <w:p>
      <w:r>
        <w:rPr>
          <w:b/>
          <w:u w:val="single"/>
        </w:rPr>
        <w:t>196473</w:t>
      </w:r>
    </w:p>
    <w:p>
      <w:r>
        <w:t>wie zu erwarten gewesen war denkt die fette #Yvonne #Willicks wieder nur ans fressen #WDR</w:t>
      </w:r>
    </w:p>
    <w:p>
      <w:r>
        <w:rPr>
          <w:b/>
          <w:u w:val="single"/>
        </w:rPr>
        <w:t>196474</w:t>
      </w:r>
    </w:p>
    <w:p>
      <w:r>
        <w:t>Oh man.... in eine Regierung Merkel trete ich niemals ein, dass sagte Herr Schulz! Jetzt sagt er das im #ZDF NICHT mehr.... |LBR| @spdde</w:t>
      </w:r>
    </w:p>
    <w:p>
      <w:r>
        <w:rPr>
          <w:b/>
          <w:u w:val="single"/>
        </w:rPr>
        <w:t>196475</w:t>
      </w:r>
    </w:p>
    <w:p>
      <w:r>
        <w:t>@stefanolix @StefanSasse @Metaliberal Öffentlich-rechtlich ist dasselbe wie "staatlich".</w:t>
      </w:r>
    </w:p>
    <w:p>
      <w:r>
        <w:rPr>
          <w:b/>
          <w:u w:val="single"/>
        </w:rPr>
        <w:t>196476</w:t>
      </w:r>
    </w:p>
    <w:p>
      <w:r>
        <w:t>Schwestern und Brüder: |LBR| Freut euch zu jeder Zeit! Betet ohne Unterlass! Dankt für alles; denn das will Gott von euch, / die ihr Christus Jesus gehört. Löscht den Geist nicht aus! Verachtet prophetisches Reden nicht! Prüft alles und behaltet das Gute! Thess 5 15-21</w:t>
      </w:r>
    </w:p>
    <w:p>
      <w:r>
        <w:rPr>
          <w:b/>
          <w:u w:val="single"/>
        </w:rPr>
        <w:t>196477</w:t>
      </w:r>
    </w:p>
    <w:p>
      <w:r>
        <w:t>@sanddrn Klar ist das eine sehr kluge sozialpsychologische Theorie, die Sie von Noelles CDU-Nähe unterscheiden sollten.</w:t>
      </w:r>
    </w:p>
    <w:p>
      <w:r>
        <w:rPr>
          <w:b/>
          <w:u w:val="single"/>
        </w:rPr>
        <w:t>196478</w:t>
      </w:r>
    </w:p>
    <w:p>
      <w:r>
        <w:t>Ich war heute in Frankfurt am Hauptbahnhof und habe mir die Asylbewerber angesehen,hauptsächlich Männer.</w:t>
      </w:r>
    </w:p>
    <w:p>
      <w:r>
        <w:rPr>
          <w:b/>
          <w:u w:val="single"/>
        </w:rPr>
        <w:t>196479</w:t>
      </w:r>
    </w:p>
    <w:p>
      <w:r>
        <w:t>@StapelChipsYT @ichbinmuckmuck @tonino85 Viele Schwule finden Grüne und Islam toll und genießen die Anwesenheit von Frauen zum Tratschen. |LBR| Frag mich mal 😎</w:t>
      </w:r>
    </w:p>
    <w:p>
      <w:r>
        <w:rPr>
          <w:b/>
          <w:u w:val="single"/>
        </w:rPr>
        <w:t>196480</w:t>
      </w:r>
    </w:p>
    <w:p>
      <w:r>
        <w:t>@Ave_Platon Mit Dialog meine ich doch keine Kumpanei oder Hilfsleistungen usw. Dialog heißt einen Gesprächskanal offenhalten. Ich finde, in den internationalen Beziehungen muss man immer dialogfähig sein. Über Erdogan &amp;amp; Türkei bin ich mir wirklich im klaren und finde klare Kante ist angesagt</w:t>
      </w:r>
    </w:p>
    <w:p>
      <w:r>
        <w:rPr>
          <w:b/>
          <w:u w:val="single"/>
        </w:rPr>
        <w:t>196481</w:t>
      </w:r>
    </w:p>
    <w:p>
      <w:r>
        <w:t>@AuswaertigesAmt @sigmargabriel Dort kann er wieder heucheln und sich kostenlos vollfressen</w:t>
      </w:r>
    </w:p>
    <w:p>
      <w:r>
        <w:rPr>
          <w:b/>
          <w:u w:val="single"/>
        </w:rPr>
        <w:t>196482</w:t>
      </w:r>
    </w:p>
    <w:p>
      <w:r>
        <w:t>@Widerstand_OW Dein Wort in Gottes Ohr. hoffentlich handeln dann Schlafmichel auch für sein Volk.</w:t>
      </w:r>
    </w:p>
    <w:p>
      <w:r>
        <w:rPr>
          <w:b/>
          <w:u w:val="single"/>
        </w:rPr>
        <w:t>196483</w:t>
      </w:r>
    </w:p>
    <w:p>
      <w:r>
        <w:t>@Mama_arbeitet @annika_schach @herr_unbekannnt Erstaunlich. Wie haben Sie es denn dann in die Politik geschafft? Trotz all der Benachteiligung, die es anderen Frauen unmöglich macht, Politiker zu werden?</w:t>
      </w:r>
    </w:p>
    <w:p>
      <w:r>
        <w:rPr>
          <w:b/>
          <w:u w:val="single"/>
        </w:rPr>
        <w:t>196484</w:t>
      </w:r>
    </w:p>
    <w:p>
      <w:r>
        <w:t>es ist einfach unerträglich diesen #syrischen #Jammerlappen bei #Maischberger sehen zu müssen #ARD</w:t>
      </w:r>
    </w:p>
    <w:p>
      <w:r>
        <w:rPr>
          <w:b/>
          <w:u w:val="single"/>
        </w:rPr>
        <w:t>196485</w:t>
      </w:r>
    </w:p>
    <w:p>
      <w:r>
        <w:t>@StapelChipsYT Ja, wir Männer sind schon genial. Dieses Patriarchat ist unsere beste Idee. Teuflisch raffiniert 😈</w:t>
      </w:r>
    </w:p>
    <w:p>
      <w:r>
        <w:rPr>
          <w:b/>
          <w:u w:val="single"/>
        </w:rPr>
        <w:t>196486</w:t>
      </w:r>
    </w:p>
    <w:p>
      <w:r>
        <w:t>@dierechten Ohne Schußwaffe geht heut gar nichts mehr.. |LBR| Gebt Schußwaffen frei ,wie in den USA.</w:t>
      </w:r>
    </w:p>
    <w:p>
      <w:r>
        <w:rPr>
          <w:b/>
          <w:u w:val="single"/>
        </w:rPr>
        <w:t>196487</w:t>
      </w:r>
    </w:p>
    <w:p>
      <w:r>
        <w:t>Die Grünen wären gut beraten sich zu überlegen, ob solche Positionen bei den Grünen Platz hätten, so der #TBB. #Palmer #Tübingen</w:t>
      </w:r>
    </w:p>
    <w:p>
      <w:r>
        <w:rPr>
          <w:b/>
          <w:u w:val="single"/>
        </w:rPr>
        <w:t>196488</w:t>
      </w:r>
    </w:p>
    <w:p>
      <w:r>
        <w:t>Staatsanwaltschaft ermittelt gegen AfD-Landtagsabgeordneten |LBR| Eine frühere Mitarbeiterin erhebt schwere Vorwürfe gegen einen AfD-Landtagsabgeordneten. Die Staatsanwaltschaft ermittelt wegen Vergewaltigungsverdachts, der Politiker weist die Anschuldigungen zu |LBR| #NoAfD #AfDwürgt</w:t>
      </w:r>
    </w:p>
    <w:p>
      <w:r>
        <w:rPr>
          <w:b/>
          <w:u w:val="single"/>
        </w:rPr>
        <w:t>196489</w:t>
      </w:r>
    </w:p>
    <w:p>
      <w:r>
        <w:t>Guten Morgen! Gleich geht's los im #Bundestag. Ich freue mich, dass ich für die #Ehefueralle stimmen kann. Ist überfällig. 👨‍❤️‍👨💕👩‍❤️‍👩🌈</w:t>
      </w:r>
    </w:p>
    <w:p>
      <w:r>
        <w:rPr>
          <w:b/>
          <w:u w:val="single"/>
        </w:rPr>
        <w:t>196490</w:t>
      </w:r>
    </w:p>
    <w:p>
      <w:r>
        <w:t>@StapelChipsYT @ichbinmuckmuck @tonino85 Können wir nicht lieber diesen Fistbump machen, den Heteros so lieben?</w:t>
      </w:r>
    </w:p>
    <w:p>
      <w:r>
        <w:rPr>
          <w:b/>
          <w:u w:val="single"/>
        </w:rPr>
        <w:t>196491</w:t>
      </w:r>
    </w:p>
    <w:p>
      <w:r>
        <w:t>@GreenClaudia Also sie sollten sich wirklich mal Einer Psychologischen Untersuchung unterziehen!!!! und die Künast auch</w:t>
      </w:r>
    </w:p>
    <w:p>
      <w:r>
        <w:rPr>
          <w:b/>
          <w:u w:val="single"/>
        </w:rPr>
        <w:t>196492</w:t>
      </w:r>
    </w:p>
    <w:p>
      <w:r>
        <w:t>@SWeiermann Das ist ein sehr netter Mensch, dem ich im RL in Haifa schon begegnet bin.</w:t>
      </w:r>
    </w:p>
    <w:p>
      <w:r>
        <w:rPr>
          <w:b/>
          <w:u w:val="single"/>
        </w:rPr>
        <w:t>196493</w:t>
      </w:r>
    </w:p>
    <w:p>
      <w:r>
        <w:t>In #Saudi geht’s weiter mit der Öffnung: Nach der Fahrerlaubnis für Frauen gibt’s jetzt Kinos. Gut so.</w:t>
      </w:r>
    </w:p>
    <w:p>
      <w:r>
        <w:rPr>
          <w:b/>
          <w:u w:val="single"/>
        </w:rPr>
        <w:t>196494</w:t>
      </w:r>
    </w:p>
    <w:p>
      <w:r>
        <w:t>@AfD_Support Sollen zurück sie nach Hause zu ihren Verwandte auf den Dörfern ziehen, die kriegsverschont sind!</w:t>
      </w:r>
    </w:p>
    <w:p>
      <w:r>
        <w:rPr>
          <w:b/>
          <w:u w:val="single"/>
        </w:rPr>
        <w:t>196495</w:t>
      </w:r>
    </w:p>
    <w:p>
      <w:r>
        <w:t>@KonseqLiberal @Die_Gruenen @CDU @petertauber Die ganze grüne Bagage würde hyperventilieren, wenn auch nur ein AfDler ne Israelfahne verbrennen würde. Und Claudia Roth wäre in der Nervenklinik vor lauter Betroffenheit.</w:t>
      </w:r>
    </w:p>
    <w:p>
      <w:r>
        <w:rPr>
          <w:b/>
          <w:u w:val="single"/>
        </w:rPr>
        <w:t>196496</w:t>
      </w:r>
    </w:p>
    <w:p>
      <w:r>
        <w:t>@Verlierer50 |LBR| Der Krieg in den Städten endet blutig und tödlich. Wollt ihr das? Nein?Dannschmeißt sämtliches Asylantenpack raus. Sofort!</w:t>
      </w:r>
    </w:p>
    <w:p>
      <w:r>
        <w:rPr>
          <w:b/>
          <w:u w:val="single"/>
        </w:rPr>
        <w:t>196497</w:t>
      </w:r>
    </w:p>
    <w:p>
      <w:r>
        <w:t>@Verlierer50 Geht in RNF Ring Nationaler Frauen!!! Und schützt euch gemeinsam!</w:t>
      </w:r>
    </w:p>
    <w:p>
      <w:r>
        <w:rPr>
          <w:b/>
          <w:u w:val="single"/>
        </w:rPr>
        <w:t>196498</w:t>
      </w:r>
    </w:p>
    <w:p>
      <w:r>
        <w:t>@Schnubb36 @Schockadin @3rd_stone_f_sun @oadiakosmos @Fjordspringer @gselsbaer @transsimian @AlfredAndPaul @TomBell46959788 @KosmosOadia @druzim @DasEbenbild @_Apuleius @karlrahner_sj @veronikusz @LadyLeliana @VJanusch @HELMA__D @ifw_recht @gbs_org Klar gibt es auch ein paar Orte, Persönlichkeiten usw. die in der Bibel erwähnt werden und tatsächlich existiert haben. Trotzdem ist das kein Indiz das alles Wahr sein soll. Wenn heute ein Film gedreht wird spielt der auch an einem Ort den es gibt aber der Rest ist Fiktion.</w:t>
      </w:r>
    </w:p>
    <w:p>
      <w:r>
        <w:rPr>
          <w:b/>
          <w:u w:val="single"/>
        </w:rPr>
        <w:t>196499</w:t>
      </w:r>
    </w:p>
    <w:p>
      <w:r>
        <w:t>Wenn wir zur Zeit der Urmenschen leben würde, wäre ich bereits jetzt der weise Stammesälteste 🤔😑</w:t>
      </w:r>
    </w:p>
    <w:p>
      <w:r>
        <w:rPr>
          <w:b/>
          <w:u w:val="single"/>
        </w:rPr>
        <w:t>196500</w:t>
      </w:r>
    </w:p>
    <w:p>
      <w:r>
        <w:t>@KonseqLiberal @MiataMuc @hilbig_hilbig Eher hetero. Stehst wahrscheinlich auf Titten und tust nur schwul.</w:t>
      </w:r>
    </w:p>
    <w:p>
      <w:r>
        <w:rPr>
          <w:b/>
          <w:u w:val="single"/>
        </w:rPr>
        <w:t>196501</w:t>
      </w:r>
    </w:p>
    <w:p>
      <w:r>
        <w:t>@npdde |LBR| Das müsste eigentlich selbstverständlich sein</w:t>
      </w:r>
    </w:p>
    <w:p>
      <w:r>
        <w:rPr>
          <w:b/>
          <w:u w:val="single"/>
        </w:rPr>
        <w:t>196502</w:t>
      </w:r>
    </w:p>
    <w:p>
      <w:r>
        <w:t>@galaxie499 Ich darf überhaupt nur für zwei Stunden am Tag die Ecke verlassen!</w:t>
      </w:r>
    </w:p>
    <w:p>
      <w:r>
        <w:rPr>
          <w:b/>
          <w:u w:val="single"/>
        </w:rPr>
        <w:t>196503</w:t>
      </w:r>
    </w:p>
    <w:p>
      <w:r>
        <w:t>@BabaBangz @gerda_jaeger @watchingyou81 Hakenkreuze sind alte Symbole, sie werden erst im 19. Jahrhundert für bestimmte Kulturen, schließlich von der völkischen Bewegung für ihren Arier-Rassenwahn und dann von den Nazis usurpiert.</w:t>
      </w:r>
    </w:p>
    <w:p>
      <w:r>
        <w:rPr>
          <w:b/>
          <w:u w:val="single"/>
        </w:rPr>
        <w:t>196504</w:t>
      </w:r>
    </w:p>
    <w:p>
      <w:r>
        <w:t>Liebe Freunde,seht euch das Staatsfernsehen ZDF über Flüchtlinge an.</w:t>
      </w:r>
    </w:p>
    <w:p>
      <w:r>
        <w:rPr>
          <w:b/>
          <w:u w:val="single"/>
        </w:rPr>
        <w:t>196505</w:t>
      </w:r>
    </w:p>
    <w:p>
      <w:r>
        <w:t>@tomkoehler252 Keine Mehrheit der Wähler nur wegen der 5-Prozent-Hürde eine Mehrheit der Mandate.</w:t>
      </w:r>
    </w:p>
    <w:p>
      <w:r>
        <w:rPr>
          <w:b/>
          <w:u w:val="single"/>
        </w:rPr>
        <w:t>196506</w:t>
      </w:r>
    </w:p>
    <w:p>
      <w:r>
        <w:t>@HeikoMaas Ausgerechnet der reisst das Maul auf</w:t>
      </w:r>
    </w:p>
    <w:p>
      <w:r>
        <w:rPr>
          <w:b/>
          <w:u w:val="single"/>
        </w:rPr>
        <w:t>196507</w:t>
      </w:r>
    </w:p>
    <w:p>
      <w:r>
        <w:t>Und wenn der nicht,Ihre Freunde in Israel werden sich freuen! |LBR| Deutschland braucht Sie nicht!</w:t>
      </w:r>
    </w:p>
    <w:p>
      <w:r>
        <w:rPr>
          <w:b/>
          <w:u w:val="single"/>
        </w:rPr>
        <w:t>196508</w:t>
      </w:r>
    </w:p>
    <w:p>
      <w:r>
        <w:t>Seit Jahren vergiften sie unsere Jugend. Gerade die junge Menschen werden in |LBR| Hinterhofmoscheen radikalisiert. Dort wird Hass gegen „Kuffar“ gepredigt und |LBR| zur Gewalt aufgerufen.</w:t>
      </w:r>
    </w:p>
    <w:p>
      <w:r>
        <w:rPr>
          <w:b/>
          <w:u w:val="single"/>
        </w:rPr>
        <w:t>196509</w:t>
      </w:r>
    </w:p>
    <w:p>
      <w:r>
        <w:t>@mountainman1977 @MiataMuc @ericcartmensmum @HelgeThiessen Ihr Heteros wisst nicht, was Ihr verpasst. Prostata und so. |LBR| Euer Problem.</w:t>
      </w:r>
    </w:p>
    <w:p>
      <w:r>
        <w:rPr>
          <w:b/>
          <w:u w:val="single"/>
        </w:rPr>
        <w:t>196510</w:t>
      </w:r>
    </w:p>
    <w:p>
      <w:r>
        <w:t>In Gedenken an die Opfer des #NSU findet am 06.11.2016, um 13 Uhr eine Demo statt (Karl-Marx-Straße/Werbellinstraße) Bitte kommt zahlreich!</w:t>
      </w:r>
    </w:p>
    <w:p>
      <w:r>
        <w:rPr>
          <w:b/>
          <w:u w:val="single"/>
        </w:rPr>
        <w:t>196511</w:t>
      </w:r>
    </w:p>
    <w:p>
      <w:r>
        <w:t>@MiataMuc Ja. Von oben sieht Berlin viel besser aus ☺</w:t>
      </w:r>
    </w:p>
    <w:p>
      <w:r>
        <w:rPr>
          <w:b/>
          <w:u w:val="single"/>
        </w:rPr>
        <w:t>196512</w:t>
      </w:r>
    </w:p>
    <w:p>
      <w:r>
        <w:t>@Subotnik1 @_anarkitty_ @GBA_b_BGH Für welche Todesurteile - gegen die Mindeststards des UN-Zivilpaktes und im Rahmen eines systematischen Angriffs auf eine Bevölkerung - ist Obama persönlich verantwortlich?</w:t>
      </w:r>
    </w:p>
    <w:p>
      <w:r>
        <w:rPr>
          <w:b/>
          <w:u w:val="single"/>
        </w:rPr>
        <w:t>196513</w:t>
      </w:r>
    </w:p>
    <w:p>
      <w:r>
        <w:t>kein Wunder dass der Verkehr in Leipzig läuft wir haben ja auch genug Geld in den scheiß Osten gepumpt . #Morgenmagazin</w:t>
      </w:r>
    </w:p>
    <w:p>
      <w:r>
        <w:rPr>
          <w:b/>
          <w:u w:val="single"/>
        </w:rPr>
        <w:t>196514</w:t>
      </w:r>
    </w:p>
    <w:p>
      <w:r>
        <w:t>@KonseqLiberal Ja, der sieht etwa so alt aus wie Du.</w:t>
      </w:r>
    </w:p>
    <w:p>
      <w:r>
        <w:rPr>
          <w:b/>
          <w:u w:val="single"/>
        </w:rPr>
        <w:t>196515</w:t>
      </w:r>
    </w:p>
    <w:p>
      <w:r>
        <w:t>Die Gier der Menschen ist unersättlich u.zerstört die schöne Erde.😠</w:t>
      </w:r>
    </w:p>
    <w:p>
      <w:r>
        <w:rPr>
          <w:b/>
          <w:u w:val="single"/>
        </w:rPr>
        <w:t>196516</w:t>
      </w:r>
    </w:p>
    <w:p>
      <w:r>
        <w:t>Frau #Merkel und die #Bundesregierung will uns auch weiterhin mit kriminellen Ausländern belasten und diese nicht abschieben #cdu #csu #spd</w:t>
      </w:r>
    </w:p>
    <w:p>
      <w:r>
        <w:rPr>
          <w:b/>
          <w:u w:val="single"/>
        </w:rPr>
        <w:t>196517</w:t>
      </w:r>
    </w:p>
    <w:p>
      <w:r>
        <w:t>@PublicSexCrimes Für solche Typen wäre Kastration das beste. Abschaum</w:t>
      </w:r>
    </w:p>
    <w:p>
      <w:r>
        <w:rPr>
          <w:b/>
          <w:u w:val="single"/>
        </w:rPr>
        <w:t>196518</w:t>
      </w:r>
    </w:p>
    <w:p>
      <w:r>
        <w:t>@Tevsa Wobei man hier natürlich differenzieren muss. Flüchtlinge aus dem ostasiatischen Kulturkreis sind nirgends ein Problem. Wir reden immer von derselben Problemgruppe.</w:t>
      </w:r>
    </w:p>
    <w:p>
      <w:r>
        <w:rPr>
          <w:b/>
          <w:u w:val="single"/>
        </w:rPr>
        <w:t>196519</w:t>
      </w:r>
    </w:p>
    <w:p>
      <w:r>
        <w:t>@MightBeDamian Weil 1.2 nach Nat.Aktionsplan fragt, den will sie ,nur' nich, 1.3 fragt nach Bildung, dort will sie erreichtes zurückdrehen - mfg</w:t>
      </w:r>
    </w:p>
    <w:p>
      <w:r>
        <w:rPr>
          <w:b/>
          <w:u w:val="single"/>
        </w:rPr>
        <w:t>196520</w:t>
      </w:r>
    </w:p>
    <w:p>
      <w:r>
        <w:t>@MiataMuc @matt_espunkt @KonseqLiberal Ich dachte wir sind quasi verheiratet?</w:t>
      </w:r>
    </w:p>
    <w:p>
      <w:r>
        <w:rPr>
          <w:b/>
          <w:u w:val="single"/>
        </w:rPr>
        <w:t>196521</w:t>
      </w:r>
    </w:p>
    <w:p>
      <w:r>
        <w:t>@Die_Gruenen @cem_oezdemir Lieber hundert Stimmen für die #AFD als eine Stimme für die #SPD , die #Scheinheilgste #Partei #Deutschlands</w:t>
      </w:r>
    </w:p>
    <w:p>
      <w:r>
        <w:rPr>
          <w:b/>
          <w:u w:val="single"/>
        </w:rPr>
        <w:t>196522</w:t>
      </w:r>
    </w:p>
    <w:p>
      <w:r>
        <w:t>@DEmergencyBrake |LBR| A. H. war als Diktator aber fürs Volk. Also.</w:t>
      </w:r>
    </w:p>
    <w:p>
      <w:r>
        <w:rPr>
          <w:b/>
          <w:u w:val="single"/>
        </w:rPr>
        <w:t>196523</w:t>
      </w:r>
    </w:p>
    <w:p>
      <w:r>
        <w:t>Also; die europäischen Richter haben in ihrem am 11.07.2017 veröffentlichten Urteilen entschieden: „Burka-Verbot ist notwendig!“</w:t>
      </w:r>
    </w:p>
    <w:p>
      <w:r>
        <w:rPr>
          <w:b/>
          <w:u w:val="single"/>
        </w:rPr>
        <w:t>196524</w:t>
      </w:r>
    </w:p>
    <w:p>
      <w:r>
        <w:t>@JensAusBochum Dann erzähl mal :-) /TN</w:t>
      </w:r>
    </w:p>
    <w:p>
      <w:r>
        <w:rPr>
          <w:b/>
          <w:u w:val="single"/>
        </w:rPr>
        <w:t>196525</w:t>
      </w:r>
    </w:p>
    <w:p>
      <w:r>
        <w:t>@wenked @janboehm na, weil die Sendung scheisse ist und Schulz und Böhmermann zwei Vollpfosten sind.</w:t>
      </w:r>
    </w:p>
    <w:p>
      <w:r>
        <w:rPr>
          <w:b/>
          <w:u w:val="single"/>
        </w:rPr>
        <w:t>196526</w:t>
      </w:r>
    </w:p>
    <w:p>
      <w:r>
        <w:t>@BibAltonensis Tatsache. Das ist das automatische Vorschaubild. Im Artikel steht es nicht.</w:t>
      </w:r>
    </w:p>
    <w:p>
      <w:r>
        <w:rPr>
          <w:b/>
          <w:u w:val="single"/>
        </w:rPr>
        <w:t>196527</w:t>
      </w:r>
    </w:p>
    <w:p>
      <w:r>
        <w:t>Liebe Freunde,grad Hessenschau gesehen.Eine Propagandaschau der Sozis!</w:t>
      </w:r>
    </w:p>
    <w:p>
      <w:r>
        <w:rPr>
          <w:b/>
          <w:u w:val="single"/>
        </w:rPr>
        <w:t>196528</w:t>
      </w:r>
    </w:p>
    <w:p>
      <w:r>
        <w:t>@DJanecek @Die_Gruenen @cem_oezdemir Wenn das die TOP 5 ist, dann Gute Nacht Deutschland</w:t>
      </w:r>
    </w:p>
    <w:p>
      <w:r>
        <w:rPr>
          <w:b/>
          <w:u w:val="single"/>
        </w:rPr>
        <w:t>196529</w:t>
      </w:r>
    </w:p>
    <w:p>
      <w:r>
        <w:t>@hugresch @saltomentale Jedenfalls versuchen Sie meiner Kritik immer geschickt auszuweichen: Das Grundproblem bleibt, dass Patriotismus bedeutet, sich mit fremden Federn zu schmücken.</w:t>
      </w:r>
    </w:p>
    <w:p>
      <w:r>
        <w:rPr>
          <w:b/>
          <w:u w:val="single"/>
        </w:rPr>
        <w:t>196530</w:t>
      </w:r>
    </w:p>
    <w:p>
      <w:r>
        <w:t>LSVD bei @kirchentag_de: heute, 15.00 Uhr Genderrolle rückwärts? mit u.a. LSVD-Bundesvorstand Henny Engels #Kirchentag</w:t>
      </w:r>
    </w:p>
    <w:p>
      <w:r>
        <w:rPr>
          <w:b/>
          <w:u w:val="single"/>
        </w:rPr>
        <w:t>196531</w:t>
      </w:r>
    </w:p>
    <w:p>
      <w:r>
        <w:t>@Tschonka @ThomasMichael71 @ZeichenTaten @mountainman1977 Das hat mit Abzockerei nichts zu tun. Bio ist nun mal kostenintensiv, vor allem wenn der Bauer in Deutschland lebt und auch auf Internet, Strom und fließendem Wasser besteht.</w:t>
      </w:r>
    </w:p>
    <w:p>
      <w:r>
        <w:rPr>
          <w:b/>
          <w:u w:val="single"/>
        </w:rPr>
        <w:t>196532</w:t>
      </w:r>
    </w:p>
    <w:p>
      <w:r>
        <w:t>#Rechtspopulisten widersprechen, aber statt ihre Informationen weiterzugeben, besser eigene Werte transportieren #btw2017 #vt2017</w:t>
      </w:r>
    </w:p>
    <w:p>
      <w:r>
        <w:rPr>
          <w:b/>
          <w:u w:val="single"/>
        </w:rPr>
        <w:t>196533</w:t>
      </w:r>
    </w:p>
    <w:p>
      <w:r>
        <w:t>Viktor #Orban ist der Schutzpatron der Vöker Europas. Wir alle sind ihm zum Dank verpflichtet!</w:t>
      </w:r>
    </w:p>
    <w:p>
      <w:r>
        <w:rPr>
          <w:b/>
          <w:u w:val="single"/>
        </w:rPr>
        <w:t>196534</w:t>
      </w:r>
    </w:p>
    <w:p>
      <w:r>
        <w:t>Bei ZDF "Berlin Direkt" dürfen Vertreter von Pro Asyl und Green Peace die Themen "Klima" und "Einwanderung" "bewerten, und dann irgendwelche grünen Lokalpolitiker. Ausgewogen ist was anderes.</w:t>
      </w:r>
    </w:p>
    <w:p>
      <w:r>
        <w:rPr>
          <w:b/>
          <w:u w:val="single"/>
        </w:rPr>
        <w:t>196535</w:t>
      </w:r>
    </w:p>
    <w:p>
      <w:r>
        <w:t>@SteinbachErika Hat uns alles IM Erika mitsamt der abgefuckten GROKO eingebrockt</w:t>
      </w:r>
    </w:p>
    <w:p>
      <w:r>
        <w:rPr>
          <w:b/>
          <w:u w:val="single"/>
        </w:rPr>
        <w:t>196536</w:t>
      </w:r>
    </w:p>
    <w:p>
      <w:r>
        <w:t>Vielleicht gibt es in Deutschland noch ehrliche Menschen. Aber niemals mehr npd!</w:t>
      </w:r>
    </w:p>
    <w:p>
      <w:r>
        <w:rPr>
          <w:b/>
          <w:u w:val="single"/>
        </w:rPr>
        <w:t>196537</w:t>
      </w:r>
    </w:p>
    <w:p>
      <w:r>
        <w:t>Ich wäre für 100.000 Euro für jeden Zigeuner als Begrüssungsgeld.Endlich kommen sie.Herzlich willkommen. |LBR| Danke dieser Regierung!</w:t>
      </w:r>
    </w:p>
    <w:p>
      <w:r>
        <w:rPr>
          <w:b/>
          <w:u w:val="single"/>
        </w:rPr>
        <w:t>196538</w:t>
      </w:r>
    </w:p>
    <w:p>
      <w:r>
        <w:t>#TBB hat scharfe Kritik an den Äußerungen des Grünen Oberbürgermeisters von Tübingen #Palmer zur Asylpolitik und zu Geflüchteten geäußert.</w:t>
      </w:r>
    </w:p>
    <w:p>
      <w:r>
        <w:rPr>
          <w:b/>
          <w:u w:val="single"/>
        </w:rPr>
        <w:t>196539</w:t>
      </w:r>
    </w:p>
    <w:p>
      <w:r>
        <w:t>Der größte Verbrecherapparat ist die Sozialdemokratie und ihr grüner Steigbügelhalter!</w:t>
      </w:r>
    </w:p>
    <w:p>
      <w:r>
        <w:rPr>
          <w:b/>
          <w:u w:val="single"/>
        </w:rPr>
        <w:t>196540</w:t>
      </w:r>
    </w:p>
    <w:p>
      <w:r>
        <w:t>@Tevsa @stefanolix Es gibt sehr spezifischen weiblichen Klatsch</w:t>
      </w:r>
    </w:p>
    <w:p>
      <w:r>
        <w:rPr>
          <w:b/>
          <w:u w:val="single"/>
        </w:rPr>
        <w:t>196541</w:t>
      </w:r>
    </w:p>
    <w:p>
      <w:r>
        <w:t>@DerDoktorant Ich weiß nicht, ob die Aussage richtig ist. Das habe ich doch bereits gesagt.</w:t>
      </w:r>
    </w:p>
    <w:p>
      <w:r>
        <w:rPr>
          <w:b/>
          <w:u w:val="single"/>
        </w:rPr>
        <w:t>196542</w:t>
      </w:r>
    </w:p>
    <w:p>
      <w:r>
        <w:t>Ach ja, Mutlu twittert folgendes: "Wir Demokraten müssen alles dafür tun,dass sich der dunkle Teil unserer Geschichte nicht wiederholt."</w:t>
      </w:r>
    </w:p>
    <w:p>
      <w:r>
        <w:rPr>
          <w:b/>
          <w:u w:val="single"/>
        </w:rPr>
        <w:t>196543</w:t>
      </w:r>
    </w:p>
    <w:p>
      <w:r>
        <w:t>Herzlichen Glückwunsch Marine le Pen! EUROPA KANN DURCH SIE ÜBERLEBEN! |LBR| VIEL GLÜCK DEM GROßEN FRANZÖSISCHEM VOLK!</w:t>
      </w:r>
    </w:p>
    <w:p>
      <w:r>
        <w:rPr>
          <w:b/>
          <w:u w:val="single"/>
        </w:rPr>
        <w:t>196544</w:t>
      </w:r>
    </w:p>
    <w:p>
      <w:r>
        <w:t>@datenritter @ThomasMichael71 @maxdefflow @IllyrioM @Quuux @dasnuf Doch, ein Steinwurf ist ein Zeichen der Aggression und rechtfertige daher die sofortige Auflösung der Versammlung.</w:t>
      </w:r>
    </w:p>
    <w:p>
      <w:r>
        <w:rPr>
          <w:b/>
          <w:u w:val="single"/>
        </w:rPr>
        <w:t>196545</w:t>
      </w:r>
    </w:p>
    <w:p>
      <w:r>
        <w:t>@Antifa666Ffm Wahlprogramm kennen wir - hatten aber noch kein Wahlkampfmaterial zum Thema Schächten gesehen, bis jetzt.(Danke für den Hinweis zu Storman)</w:t>
      </w:r>
    </w:p>
    <w:p>
      <w:r>
        <w:rPr>
          <w:b/>
          <w:u w:val="single"/>
        </w:rPr>
        <w:t>196546</w:t>
      </w:r>
    </w:p>
    <w:p>
      <w:r>
        <w:t>#GroKo #Sondierung: #SPD will sich dafür feiern lassen, dass sie die von ihr selbst mit abgeschaffte paritätische Finanzierung der gesetzlichen Krankenversicherung jetzt wieder „durchgesetzt“ hat. Grotesk!</w:t>
      </w:r>
    </w:p>
    <w:p>
      <w:r>
        <w:rPr>
          <w:b/>
          <w:u w:val="single"/>
        </w:rPr>
        <w:t>196547</w:t>
      </w:r>
    </w:p>
    <w:p>
      <w:r>
        <w:t>@SilkeBurmester @WieVieleFrauen Tja, nur ne Vagina zu haben, reicht halt nicht.</w:t>
      </w:r>
    </w:p>
    <w:p>
      <w:r>
        <w:rPr>
          <w:b/>
          <w:u w:val="single"/>
        </w:rPr>
        <w:t>196548</w:t>
      </w:r>
    </w:p>
    <w:p>
      <w:r>
        <w:t>@HaarInSuppe Oha. Originell, aber nicht weniger peinlich.</w:t>
      </w:r>
    </w:p>
    <w:p>
      <w:r>
        <w:rPr>
          <w:b/>
          <w:u w:val="single"/>
        </w:rPr>
        <w:t>196549</w:t>
      </w:r>
    </w:p>
    <w:p>
      <w:r>
        <w:t>@Zora_211212 @BlondJedi Palmer ist ein Fall für sich. Ich kannte seinen Vater, schon der war ein Freidenker.</w:t>
      </w:r>
    </w:p>
    <w:p>
      <w:r>
        <w:rPr>
          <w:b/>
          <w:u w:val="single"/>
        </w:rPr>
        <w:t>196550</w:t>
      </w:r>
    </w:p>
    <w:p>
      <w:r>
        <w:t>@umbilicussuevia @welt |LBR| Konservative AfD wählen. Nationalisten aber NPD wie ich. Leider überwinden wir die Spaltungen aller Rechter wohl nie</w:t>
      </w:r>
    </w:p>
    <w:p>
      <w:r>
        <w:rPr>
          <w:b/>
          <w:u w:val="single"/>
        </w:rPr>
        <w:t>196551</w:t>
      </w:r>
    </w:p>
    <w:p>
      <w:r>
        <w:t>@ThomasMichael71 @hanvoi @DanijelMajic Ich würde Herrn Voigts nun nicht als "Journalisten" bezeichnen...</w:t>
      </w:r>
    </w:p>
    <w:p>
      <w:r>
        <w:rPr>
          <w:b/>
          <w:u w:val="single"/>
        </w:rPr>
        <w:t>196552</w:t>
      </w:r>
    </w:p>
    <w:p>
      <w:r>
        <w:t>#Fakt: Über 2 Mio. Menschen sind in #Nigeria auf der #Flucht - die meisten von ihnen flüchteten vor #BokoHaram</w:t>
      </w:r>
    </w:p>
    <w:p>
      <w:r>
        <w:rPr>
          <w:b/>
          <w:u w:val="single"/>
        </w:rPr>
        <w:t>196553</w:t>
      </w:r>
    </w:p>
    <w:p>
      <w:r>
        <w:t>@flyingtomoon @mortimer_niels @deinTherapeut Nein, Gender-Studies Studies beschäftigen sich mit Feminismus. Es ist die Rassenlehre unserer Zeit.</w:t>
      </w:r>
    </w:p>
    <w:p>
      <w:r>
        <w:rPr>
          <w:b/>
          <w:u w:val="single"/>
        </w:rPr>
        <w:t>196554</w:t>
      </w:r>
    </w:p>
    <w:p>
      <w:r>
        <w:t>@krippmarie |LBR| Die Linke gehört verboten, nicht die NPD.</w:t>
      </w:r>
    </w:p>
    <w:p>
      <w:r>
        <w:rPr>
          <w:b/>
          <w:u w:val="single"/>
        </w:rPr>
        <w:t>196555</w:t>
      </w:r>
    </w:p>
    <w:p>
      <w:r>
        <w:t>Herr Strunz ist in meinen Augen nur strunzdumm #Maischberger</w:t>
      </w:r>
    </w:p>
    <w:p>
      <w:r>
        <w:rPr>
          <w:b/>
          <w:u w:val="single"/>
        </w:rPr>
        <w:t>196556</w:t>
      </w:r>
    </w:p>
    <w:p>
      <w:r>
        <w:t>@mountainman1977 @MiataMuc Aber falls es Dich interessiert. Ich habe grundsätzlich keine mentale oder physiologische Aversion mit ner Frau Sex zu haben.</w:t>
      </w:r>
    </w:p>
    <w:p>
      <w:r>
        <w:rPr>
          <w:b/>
          <w:u w:val="single"/>
        </w:rPr>
        <w:t>196557</w:t>
      </w:r>
    </w:p>
    <w:p>
      <w:r>
        <w:t>Daraufhin forderten die Beamten Verstärkung an und überwältigten den 22-Jährigen.</w:t>
      </w:r>
    </w:p>
    <w:p>
      <w:r>
        <w:rPr>
          <w:b/>
          <w:u w:val="single"/>
        </w:rPr>
        <w:t>196558</w:t>
      </w:r>
    </w:p>
    <w:p>
      <w:r>
        <w:t>Es lohnt sich für die ganze #Gesellschaft nicht nur das Trennende, sondern auch das #Verbindende zu suchen - Romeo Franz zum #Romaday</w:t>
      </w:r>
    </w:p>
    <w:p>
      <w:r>
        <w:rPr>
          <w:b/>
          <w:u w:val="single"/>
        </w:rPr>
        <w:t>196559</w:t>
      </w:r>
    </w:p>
    <w:p>
      <w:r>
        <w:t>@KonseqLiberal So leicht entkommt man mir nicht 😎</w:t>
      </w:r>
    </w:p>
    <w:p>
      <w:r>
        <w:rPr>
          <w:b/>
          <w:u w:val="single"/>
        </w:rPr>
        <w:t>196560</w:t>
      </w:r>
    </w:p>
    <w:p>
      <w:r>
        <w:t>@Manuel_k_b Ja, das ist so: Ich sehe, wenn ich das twittere, das Vorschaubild nicht, das dann automatisch eingeblendet wird. Hinweis von @BibAltonensis ist natürlich insofern berechtigt, dass es dann zweifellos da steht.</w:t>
      </w:r>
    </w:p>
    <w:p>
      <w:r>
        <w:rPr>
          <w:b/>
          <w:u w:val="single"/>
        </w:rPr>
        <w:t>196561</w:t>
      </w:r>
    </w:p>
    <w:p>
      <w:r>
        <w:t>@lec457: @agm_alain @NoHerrman @Joemino Merkel hat mehr Rückgrat als ihr ganzen Spakkos zusammen |LBR| Der Bolschewiki jammert!</w:t>
      </w:r>
    </w:p>
    <w:p>
      <w:r>
        <w:rPr>
          <w:b/>
          <w:u w:val="single"/>
        </w:rPr>
        <w:t>196562</w:t>
      </w:r>
    </w:p>
    <w:p>
      <w:r>
        <w:t>@Namiimon @ThomasMichael71 @dawa_zangpo @PalleMison @mountainman1977 @zeitonline 🤣 Ja und wenn ich es so empfinde, dann bin ich ein Meerschweinchen 🤣</w:t>
      </w:r>
    </w:p>
    <w:p>
      <w:r>
        <w:rPr>
          <w:b/>
          <w:u w:val="single"/>
        </w:rPr>
        <w:t>196563</w:t>
      </w:r>
    </w:p>
    <w:p>
      <w:r>
        <w:t>@MiataMuc @Tom174_ Zwei große Lieben? Nee, das ist blöd.</w:t>
      </w:r>
    </w:p>
    <w:p>
      <w:r>
        <w:rPr>
          <w:b/>
          <w:u w:val="single"/>
        </w:rPr>
        <w:t>196564</w:t>
      </w:r>
    </w:p>
    <w:p>
      <w:r>
        <w:t>Europäische Straßen sehen aus wie im Nahen Osten, voller verrückter Mossis die Juden den Tod wünschen, aber keine Sorge: |LBR| Das ist Vielfalt, das ist bunt und eine Islamisierung findet nicht statt.</w:t>
      </w:r>
    </w:p>
    <w:p>
      <w:r>
        <w:rPr>
          <w:b/>
          <w:u w:val="single"/>
        </w:rPr>
        <w:t>196565</w:t>
      </w:r>
    </w:p>
    <w:p>
      <w:r>
        <w:t>@rasibo @pmaurus Aachen geht doch live vom Tivoli! /sth</w:t>
      </w:r>
    </w:p>
    <w:p>
      <w:r>
        <w:rPr>
          <w:b/>
          <w:u w:val="single"/>
        </w:rPr>
        <w:t>196566</w:t>
      </w:r>
    </w:p>
    <w:p>
      <w:r>
        <w:t>@huegelkind_de @Tschonka Ich finde, die Freiheit seine Kinder zu verstümmeln, ist weniger wert als die Freiheit, einvernehmlich Sex haben zu dürfen.</w:t>
      </w:r>
    </w:p>
    <w:p>
      <w:r>
        <w:rPr>
          <w:b/>
          <w:u w:val="single"/>
        </w:rPr>
        <w:t>196567</w:t>
      </w:r>
    </w:p>
    <w:p>
      <w:r>
        <w:t>@holgertma @BILD Diese Kampagne verbindet Menschen. Und das ist gut.</w:t>
      </w:r>
    </w:p>
    <w:p>
      <w:r>
        <w:rPr>
          <w:b/>
          <w:u w:val="single"/>
        </w:rPr>
        <w:t>196568</w:t>
      </w:r>
    </w:p>
    <w:p>
      <w:r>
        <w:t>@eberhunter1 @TamaraWernli So wie jedem klar war, dass unkontrollierte Einwanderung aus islamischen Regionen ein Sicherheitsrisiko per se darstellt.</w:t>
      </w:r>
    </w:p>
    <w:p>
      <w:r>
        <w:rPr>
          <w:b/>
          <w:u w:val="single"/>
        </w:rPr>
        <w:t>196569</w:t>
      </w:r>
    </w:p>
    <w:p>
      <w:r>
        <w:t>@davidbest95 Man könnte auch säkulare Feiertage einführen. Gelegenheiten gäbe es ja genug.</w:t>
      </w:r>
    </w:p>
    <w:p>
      <w:r>
        <w:rPr>
          <w:b/>
          <w:u w:val="single"/>
        </w:rPr>
        <w:t>196570</w:t>
      </w:r>
    </w:p>
    <w:p>
      <w:r>
        <w:t>@rspctfl @Innenwelttramp @nadine_wickert @bruck_68 @ergroovt @ThomasMichael71 @houelle_beck @ksemann2 @DrKassandraPari Einfach das Schlechter ignorieren, schon klar.</w:t>
      </w:r>
    </w:p>
    <w:p>
      <w:r>
        <w:rPr>
          <w:b/>
          <w:u w:val="single"/>
        </w:rPr>
        <w:t>196571</w:t>
      </w:r>
    </w:p>
    <w:p>
      <w:r>
        <w:t>Ich habe kein Verständnis für jesidische, jüdische und christliche Vertreter, die mitansehen wie Angehörige ihrer Glaubensgemeinschaft von radikalen Muslimen Gewalt erleben, aber öffentlich nicht den Mut haben diesen islamischen Extremismus zu benennen: Ihr seid Feiglinge!</w:t>
      </w:r>
    </w:p>
    <w:p>
      <w:r>
        <w:rPr>
          <w:b/>
          <w:u w:val="single"/>
        </w:rPr>
        <w:t>196572</w:t>
      </w:r>
    </w:p>
    <w:p>
      <w:r>
        <w:t>@Achtpanther @THesmert Ob das illegal war? Es hat ja zuvor de facto ja niemandem gehört.</w:t>
      </w:r>
    </w:p>
    <w:p>
      <w:r>
        <w:rPr>
          <w:b/>
          <w:u w:val="single"/>
        </w:rPr>
        <w:t>196573</w:t>
      </w:r>
    </w:p>
    <w:p>
      <w:r>
        <w:t>@JTrittin @GoeringEckardt Ach du Scheisse. Niemals die Kinderfickerpartei !!!</w:t>
      </w:r>
    </w:p>
    <w:p>
      <w:r>
        <w:rPr>
          <w:b/>
          <w:u w:val="single"/>
        </w:rPr>
        <w:t>196574</w:t>
      </w:r>
    </w:p>
    <w:p>
      <w:r>
        <w:t>@POTTRlOT wo sind die Spontandemos gegen Vergewaltigungen Fr. Roth?</w:t>
      </w:r>
    </w:p>
    <w:p>
      <w:r>
        <w:rPr>
          <w:b/>
          <w:u w:val="single"/>
        </w:rPr>
        <w:t>196575</w:t>
      </w:r>
    </w:p>
    <w:p>
      <w:r>
        <w:t>@MiataMuc Aber jetzt mal ehrlich. Die Grundlagen wird er doch können, oder!</w:t>
      </w:r>
    </w:p>
    <w:p>
      <w:r>
        <w:rPr>
          <w:b/>
          <w:u w:val="single"/>
        </w:rPr>
        <w:t>196576</w:t>
      </w:r>
    </w:p>
    <w:p>
      <w:r>
        <w:t>@greywolfing Tiere sind oft besser als so manche Menschen.</w:t>
      </w:r>
    </w:p>
    <w:p>
      <w:r>
        <w:rPr>
          <w:b/>
          <w:u w:val="single"/>
        </w:rPr>
        <w:t>196577</w:t>
      </w:r>
    </w:p>
    <w:p>
      <w:r>
        <w:t>Wir sind mittlerweile an einem Punkt angelangt, an dem ich nicht möchte, dass sich die Gesellschaft weiter entwickelt. |LBR| Ich möchte gerne zurück. So zum Ende der 90er Jahre.</w:t>
      </w:r>
    </w:p>
    <w:p>
      <w:r>
        <w:rPr>
          <w:b/>
          <w:u w:val="single"/>
        </w:rPr>
        <w:t>196578</w:t>
      </w:r>
    </w:p>
    <w:p>
      <w:r>
        <w:t>@loriotfehlt Was sind das für smiley?</w:t>
      </w:r>
    </w:p>
    <w:p>
      <w:r>
        <w:rPr>
          <w:b/>
          <w:u w:val="single"/>
        </w:rPr>
        <w:t>196579</w:t>
      </w:r>
    </w:p>
    <w:p>
      <w:r>
        <w:t>@Mama_arbeitet @annika_schach @herr_unbekannnt Frauen sind repräsentiert. Durch von Frauen gewählte Abgeordnete. Das Geschlecht ist dabei völlig egal.</w:t>
      </w:r>
    </w:p>
    <w:p>
      <w:r>
        <w:rPr>
          <w:b/>
          <w:u w:val="single"/>
        </w:rPr>
        <w:t>196580</w:t>
      </w:r>
    </w:p>
    <w:p>
      <w:r>
        <w:t>Frau #Nahles von der #SPD sollte lieber wieder Kinderlieder singen denn das ist das einzigste was sie kann #spd</w:t>
      </w:r>
    </w:p>
    <w:p>
      <w:r>
        <w:rPr>
          <w:b/>
          <w:u w:val="single"/>
        </w:rPr>
        <w:t>196581</w:t>
      </w:r>
    </w:p>
    <w:p>
      <w:r>
        <w:t>@aranxo Sie hat 25 Oberteile anprobiert und keines hat gepasst... Drama!</w:t>
      </w:r>
    </w:p>
    <w:p>
      <w:r>
        <w:rPr>
          <w:b/>
          <w:u w:val="single"/>
        </w:rPr>
        <w:t>196582</w:t>
      </w:r>
    </w:p>
    <w:p>
      <w:r>
        <w:t>und die kleinste Sache, gewürzt mit Liebenswürdigkeit, wiegt einen Schatz auf. Maria Candida</w:t>
      </w:r>
    </w:p>
    <w:p>
      <w:r>
        <w:rPr>
          <w:b/>
          <w:u w:val="single"/>
        </w:rPr>
        <w:t>196583</w:t>
      </w:r>
    </w:p>
    <w:p>
      <w:r>
        <w:t>@JeannetteLeipz2 Ist Pflege ein so leichter Job, dass man dafür jeden Zivi nehmen kann?</w:t>
      </w:r>
    </w:p>
    <w:p>
      <w:r>
        <w:rPr>
          <w:b/>
          <w:u w:val="single"/>
        </w:rPr>
        <w:t>196584</w:t>
      </w:r>
    </w:p>
    <w:p>
      <w:r>
        <w:t>Vielleicht sollten wir doch wieder die Wehrpflicht einführen. Für Männer und Frauen. Würde unserer jungen Generation aus Schneeflöckchen und Weicheiern gut tun.</w:t>
      </w:r>
    </w:p>
    <w:p>
      <w:r>
        <w:rPr>
          <w:b/>
          <w:u w:val="single"/>
        </w:rPr>
        <w:t>196585</w:t>
      </w:r>
    </w:p>
    <w:p>
      <w:r>
        <w:t>Roth,Haye,Friedman,die geballte Ladung der Zersetzung!</w:t>
      </w:r>
    </w:p>
    <w:p>
      <w:r>
        <w:rPr>
          <w:b/>
          <w:u w:val="single"/>
        </w:rPr>
        <w:t>196586</w:t>
      </w:r>
    </w:p>
    <w:p>
      <w:r>
        <w:t>@Jolantel @StapelChipsYT Nenn ein Recht, welches Männer haben, das Frauen nicht haben.</w:t>
      </w:r>
    </w:p>
    <w:p>
      <w:r>
        <w:rPr>
          <w:b/>
          <w:u w:val="single"/>
        </w:rPr>
        <w:t>196587</w:t>
      </w:r>
    </w:p>
    <w:p>
      <w:r>
        <w:t>Ein Parteivorsitzender,der im Suff nicht mehr weiß was er tut. |LBR| Danke.</w:t>
      </w:r>
    </w:p>
    <w:p>
      <w:r>
        <w:rPr>
          <w:b/>
          <w:u w:val="single"/>
        </w:rPr>
        <w:t>196588</w:t>
      </w:r>
    </w:p>
    <w:p>
      <w:r>
        <w:t>Mit @GoeringEckardt wird #jamaika nicht besser als die #Groko sonder SCHLECHTER. #illner</w:t>
      </w:r>
    </w:p>
    <w:p>
      <w:r>
        <w:rPr>
          <w:b/>
          <w:u w:val="single"/>
        </w:rPr>
        <w:t>196589</w:t>
      </w:r>
    </w:p>
    <w:p>
      <w:r>
        <w:t>@MiataMuc Na ja, Deine Bilder sehen eher menschlich aus ☺</w:t>
      </w:r>
    </w:p>
    <w:p>
      <w:r>
        <w:rPr>
          <w:b/>
          <w:u w:val="single"/>
        </w:rPr>
        <w:t>196590</w:t>
      </w:r>
    </w:p>
    <w:p>
      <w:r>
        <w:t>@NPDWittenberg |LBR| hoffentlich werden es nicht noch mehr Asylanten. Stoppt die Asylantenflucht kann es nur heißen.</w:t>
      </w:r>
    </w:p>
    <w:p>
      <w:r>
        <w:rPr>
          <w:b/>
          <w:u w:val="single"/>
        </w:rPr>
        <w:t>196591</w:t>
      </w:r>
    </w:p>
    <w:p>
      <w:r>
        <w:t>@Tom174_ @FrankyB122 @stefanolix @Die_Gruenen Wir haben demnach keine Verpflichtung, irgendwen aufzunehmen.</w:t>
      </w:r>
    </w:p>
    <w:p>
      <w:r>
        <w:rPr>
          <w:b/>
          <w:u w:val="single"/>
        </w:rPr>
        <w:t>196592</w:t>
      </w:r>
    </w:p>
    <w:p>
      <w:r>
        <w:t>@d_pesch @ThomasMichael71 @PiratNrw @ismail_kupeli Wieso man in Zeiten von Merkel immer noch behaupten kann, dass Frauen in der Politik benachteiligt würden, ist mir ein Rätsel.</w:t>
      </w:r>
    </w:p>
    <w:p>
      <w:r>
        <w:rPr>
          <w:b/>
          <w:u w:val="single"/>
        </w:rPr>
        <w:t>196593</w:t>
      </w:r>
    </w:p>
    <w:p>
      <w:r>
        <w:t>Deutschland wird frei werden,aber nicht durch Sie und ihre Genossen!</w:t>
      </w:r>
    </w:p>
    <w:p>
      <w:r>
        <w:rPr>
          <w:b/>
          <w:u w:val="single"/>
        </w:rPr>
        <w:t>196594</w:t>
      </w:r>
    </w:p>
    <w:p>
      <w:r>
        <w:t>400 Follower in 10 Tagen! 🎉🎆 |LBR| Vielen Dank! Bitte sprecht und twittert weiter über die Säkulare Flüchtlingshilfe. Wir müssen möglichst viele Menschen erreichen, um als diskreter Ansprechpartner für säkulare und atheistischen Flüchtlinge helfen zu können. |LBR| #AtheistenHelfen</w:t>
      </w:r>
    </w:p>
    <w:p>
      <w:r>
        <w:rPr>
          <w:b/>
          <w:u w:val="single"/>
        </w:rPr>
        <w:t>196595</w:t>
      </w:r>
    </w:p>
    <w:p>
      <w:r>
        <w:t>@Joemino |LBR| Drum wollen sie, ähnlich wie die NPD die AfD vom VS beobachten verklagen und verbieten. Schießbefehläußerung ihr Trumpf.</w:t>
      </w:r>
    </w:p>
    <w:p>
      <w:r>
        <w:rPr>
          <w:b/>
          <w:u w:val="single"/>
        </w:rPr>
        <w:t>196596</w:t>
      </w:r>
    </w:p>
    <w:p>
      <w:r>
        <w:t>Jetzt im #Bundestag #Bundesregierung gefragt,ob sie den geplanten Propagandaauftritt von #Erdogan in 🇩🇪 untersagen wird?Antwort: prüfen wir.</w:t>
      </w:r>
    </w:p>
    <w:p>
      <w:r>
        <w:rPr>
          <w:b/>
          <w:u w:val="single"/>
        </w:rPr>
        <w:t>196597</w:t>
      </w:r>
    </w:p>
    <w:p>
      <w:r>
        <w:t>@dididumm In der Realität versekten sie in Gesinnungszirkeln, die sich tendenziell auch radikalisieren.</w:t>
      </w:r>
    </w:p>
    <w:p>
      <w:r>
        <w:rPr>
          <w:b/>
          <w:u w:val="single"/>
        </w:rPr>
        <w:t>196598</w:t>
      </w:r>
    </w:p>
    <w:p>
      <w:r>
        <w:t>Bei der Zustimmung der Gewerkschaften zur #GroKo muss man bedenken, dass diese weder Geringverdiener, Leiharbeiter oder ALGII-Bezieher vertreten. /TN #NoGroKo</w:t>
      </w:r>
    </w:p>
    <w:p>
      <w:r>
        <w:rPr>
          <w:b/>
          <w:u w:val="single"/>
        </w:rPr>
        <w:t>196599</w:t>
      </w:r>
    </w:p>
    <w:p>
      <w:r>
        <w:t>Erst das Schweigen tut das Ohr auf für den inneren Ton in den Dingen, in Tier und Baum und Wolke. Romano Guardini</w:t>
      </w:r>
    </w:p>
    <w:p>
      <w:r>
        <w:rPr>
          <w:b/>
          <w:u w:val="single"/>
        </w:rPr>
        <w:t>196600</w:t>
      </w:r>
    </w:p>
    <w:p>
      <w:r>
        <w:t>Diesem Heribert prantl sollte man wirklich nicht so viel Aufmerksamkeit schenken. #annewill</w:t>
      </w:r>
    </w:p>
    <w:p>
      <w:r>
        <w:rPr>
          <w:b/>
          <w:u w:val="single"/>
        </w:rPr>
        <w:t>196601</w:t>
      </w:r>
    </w:p>
    <w:p>
      <w:r>
        <w:t>Die Bolschewistenhure wird endlich da enden,wo viele geendet haben!</w:t>
      </w:r>
    </w:p>
    <w:p>
      <w:r>
        <w:rPr>
          <w:b/>
          <w:u w:val="single"/>
        </w:rPr>
        <w:t>196602</w:t>
      </w:r>
    </w:p>
    <w:p>
      <w:r>
        <w:t>@dimetrodon109 @Jim_Beau_27 |LBR| Pfui Teufel Sollen die Wilderer zur Hölle fahren!</w:t>
      </w:r>
    </w:p>
    <w:p>
      <w:r>
        <w:rPr>
          <w:b/>
          <w:u w:val="single"/>
        </w:rPr>
        <w:t>196603</w:t>
      </w:r>
    </w:p>
    <w:p>
      <w:r>
        <w:t>Auf der A9 Höhe Glebitzsch: Chemie #Leipzig Graffiti unter Brücke mit zwei Davidsternen markiert #Antisemitismus #Fussball</w:t>
      </w:r>
    </w:p>
    <w:p>
      <w:r>
        <w:rPr>
          <w:b/>
          <w:u w:val="single"/>
        </w:rPr>
        <w:t>196604</w:t>
      </w:r>
    </w:p>
    <w:p>
      <w:r>
        <w:t>Und den Griechen sofort Rückzahlungsverpfichtungen auferlegen!</w:t>
      </w:r>
    </w:p>
    <w:p>
      <w:r>
        <w:rPr>
          <w:b/>
          <w:u w:val="single"/>
        </w:rPr>
        <w:t>196605</w:t>
      </w:r>
    </w:p>
    <w:p>
      <w:r>
        <w:t>Ich erwarte von einer nominell konservativen Partei, wie der CDU/CSU, dass Sie der Todfeind der Grünen ist. Nicht ihr Verbündeter.</w:t>
      </w:r>
    </w:p>
    <w:p>
      <w:r>
        <w:rPr>
          <w:b/>
          <w:u w:val="single"/>
        </w:rPr>
        <w:t>196606</w:t>
      </w:r>
    </w:p>
    <w:p>
      <w:r>
        <w:t>#TBB hat Bundeskanzlerin Merkel aufgefordert den Bundesminister für wirtschaftliche Zusammenarbeit und Entwicklung Gerd Müller zu entlassen</w:t>
      </w:r>
    </w:p>
    <w:p>
      <w:r>
        <w:rPr>
          <w:b/>
          <w:u w:val="single"/>
        </w:rPr>
        <w:t>196607</w:t>
      </w:r>
    </w:p>
    <w:p>
      <w:r>
        <w:t>@MarioBuchinger @Schneider91Ms @Tevsa @tagesschau Was fehlt denn noch an Gleichberechtigung?</w:t>
      </w:r>
    </w:p>
    <w:p>
      <w:r>
        <w:rPr>
          <w:b/>
          <w:u w:val="single"/>
        </w:rPr>
        <w:t>196608</w:t>
      </w:r>
    </w:p>
    <w:p>
      <w:r>
        <w:t>Die Sklaven freuen sich.Der Abschaum regiert. |LBR| Es kann ganz schnell passieren,das der Wind sich dreht!</w:t>
      </w:r>
    </w:p>
    <w:p>
      <w:r>
        <w:rPr>
          <w:b/>
          <w:u w:val="single"/>
        </w:rPr>
        <w:t>196609</w:t>
      </w:r>
    </w:p>
    <w:p>
      <w:r>
        <w:t>Es gefällt Gott der Wunsch, dass seine Werke in schwachen Menschen aufstrahlen. Teresa von Avila</w:t>
      </w:r>
    </w:p>
    <w:p>
      <w:r>
        <w:rPr>
          <w:b/>
          <w:u w:val="single"/>
        </w:rPr>
        <w:t>196610</w:t>
      </w:r>
    </w:p>
    <w:p>
      <w:r>
        <w:t>@MartinSchulz Verlogen !!! Das SPD verseuchte Auswärtige Amt behandelt Filipinos wir Menschen 4. KLASSE !!! |LBR| SPD = RASSISMUS PUR</w:t>
      </w:r>
    </w:p>
    <w:p>
      <w:r>
        <w:rPr>
          <w:b/>
          <w:u w:val="single"/>
        </w:rPr>
        <w:t>196611</w:t>
      </w:r>
    </w:p>
    <w:p>
      <w:r>
        <w:t>Liebe Freunde, egal ob links oder rechts.Es geht um unsere Heimat.Die Partei ist egal.</w:t>
      </w:r>
    </w:p>
    <w:p>
      <w:r>
        <w:rPr>
          <w:b/>
          <w:u w:val="single"/>
        </w:rPr>
        <w:t>196612</w:t>
      </w:r>
    </w:p>
    <w:p>
      <w:r>
        <w:t>Es gibt keinen Tag, an dem sie, die Demokratie- und Menschenfeinde nicht irgendwo auf der Welt zuschlagen.</w:t>
      </w:r>
    </w:p>
    <w:p>
      <w:r>
        <w:rPr>
          <w:b/>
          <w:u w:val="single"/>
        </w:rPr>
        <w:t>196613</w:t>
      </w:r>
    </w:p>
    <w:p>
      <w:r>
        <w:t>eine bodenlose Frechheit noch Geld bei #Ditib reinzustecken ich würde die #Moslems rausschmeißen und zwar schnell</w:t>
      </w:r>
    </w:p>
    <w:p>
      <w:r>
        <w:rPr>
          <w:b/>
          <w:u w:val="single"/>
        </w:rPr>
        <w:t>196614</w:t>
      </w:r>
    </w:p>
    <w:p>
      <w:r>
        <w:t>Die Kanzlerin sollte künfitg von @BibisBeauty und @ClausStrunz befragt werden. #bundestag</w:t>
      </w:r>
    </w:p>
    <w:p>
      <w:r>
        <w:rPr>
          <w:b/>
          <w:u w:val="single"/>
        </w:rPr>
        <w:t>196615</w:t>
      </w:r>
    </w:p>
    <w:p>
      <w:r>
        <w:t>@buerger18 Das ist nicht Ihr Ernst.</w:t>
      </w:r>
    </w:p>
    <w:p>
      <w:r>
        <w:rPr>
          <w:b/>
          <w:u w:val="single"/>
        </w:rPr>
        <w:t>196616</w:t>
      </w:r>
    </w:p>
    <w:p>
      <w:r>
        <w:t>Deutschland braucht dieses Subjekt der Zersetzung nicht!</w:t>
      </w:r>
    </w:p>
    <w:p>
      <w:r>
        <w:rPr>
          <w:b/>
          <w:u w:val="single"/>
        </w:rPr>
        <w:t>196617</w:t>
      </w:r>
    </w:p>
    <w:p>
      <w:r>
        <w:t>Was ist der Unterschied zwischen einem #AfD-Anhänger und einem Islamisten? Es gibt keinen. #NoAfD</w:t>
      </w:r>
    </w:p>
    <w:p>
      <w:r>
        <w:rPr>
          <w:b/>
          <w:u w:val="single"/>
        </w:rPr>
        <w:t>196618</w:t>
      </w:r>
    </w:p>
    <w:p>
      <w:r>
        <w:t>@CDU Jeder der den Altparteien seine Stimme gibt handelt etwa so, als würde er gutes Essen in den Müll werfen, während kleine Kinder verhungern</w:t>
      </w:r>
    </w:p>
    <w:p>
      <w:r>
        <w:rPr>
          <w:b/>
          <w:u w:val="single"/>
        </w:rPr>
        <w:t>196619</w:t>
      </w:r>
    </w:p>
    <w:p>
      <w:r>
        <w:t>@Anke4you Du verstehst offenbar meine Aussage nicht.</w:t>
      </w:r>
    </w:p>
    <w:p>
      <w:r>
        <w:rPr>
          <w:b/>
          <w:u w:val="single"/>
        </w:rPr>
        <w:t>196620</w:t>
      </w:r>
    </w:p>
    <w:p>
      <w:r>
        <w:t>@MarioBuchinger Oder, sanfter formuliert: Die Gesellschaft ist nicht verantwortlich für die Entscheidungen, die von Frauen getroffen werden.</w:t>
      </w:r>
    </w:p>
    <w:p>
      <w:r>
        <w:rPr>
          <w:b/>
          <w:u w:val="single"/>
        </w:rPr>
        <w:t>196621</w:t>
      </w:r>
    </w:p>
    <w:p>
      <w:r>
        <w:t>@FeePatzer Sie kommen häufiger damit durch, heißt eben, dass ihre Strategie oft von Erfolg gekrönt ist. |LBR| Fast alle Männer wissen, dass es mehrere Anläufe braucht, bis man bei einer Frau landet.</w:t>
      </w:r>
    </w:p>
    <w:p>
      <w:r>
        <w:rPr>
          <w:b/>
          <w:u w:val="single"/>
        </w:rPr>
        <w:t>196622</w:t>
      </w:r>
    </w:p>
    <w:p>
      <w:r>
        <w:t>@Neodeutscher @KonseqLiberal Ich bin auch nicht deutschenfreundlich. Ich würde mich schnell assimilieren ☺</w:t>
      </w:r>
    </w:p>
    <w:p>
      <w:r>
        <w:rPr>
          <w:b/>
          <w:u w:val="single"/>
        </w:rPr>
        <w:t>196623</w:t>
      </w:r>
    </w:p>
    <w:p>
      <w:r>
        <w:t>Ich bin Leben, das leben will, inmitten von Leben, das leben will. |LBR| Albert Schweitzer</w:t>
      </w:r>
    </w:p>
    <w:p>
      <w:r>
        <w:rPr>
          <w:b/>
          <w:u w:val="single"/>
        </w:rPr>
        <w:t>196624</w:t>
      </w:r>
    </w:p>
    <w:p>
      <w:r>
        <w:t>@Golzheimer Auch da werden viele schwanger um sich zu drücken.</w:t>
      </w:r>
    </w:p>
    <w:p>
      <w:r>
        <w:rPr>
          <w:b/>
          <w:u w:val="single"/>
        </w:rPr>
        <w:t>196625</w:t>
      </w:r>
    </w:p>
    <w:p>
      <w:r>
        <w:t>Bedford-Strohm: "Alles was in den Regionen auf den Marktplätzen stattgefunden hat, ist gigantisch." #Reformationsjubiläum</w:t>
      </w:r>
    </w:p>
    <w:p>
      <w:r>
        <w:rPr>
          <w:b/>
          <w:u w:val="single"/>
        </w:rPr>
        <w:t>196626</w:t>
      </w:r>
    </w:p>
    <w:p>
      <w:r>
        <w:t>@ThomasMichael71 @SawsanChebli Hochgeschlafen hat sie sich sicher nicht ☺</w:t>
      </w:r>
    </w:p>
    <w:p>
      <w:r>
        <w:rPr>
          <w:b/>
          <w:u w:val="single"/>
        </w:rPr>
        <w:t>196627</w:t>
      </w:r>
    </w:p>
    <w:p>
      <w:r>
        <w:t>@JedemEquality @awillburger Mir ist es lieber, das Kapitel hat Macht, statt der Politik.</w:t>
      </w:r>
    </w:p>
    <w:p>
      <w:r>
        <w:rPr>
          <w:b/>
          <w:u w:val="single"/>
        </w:rPr>
        <w:t>196628</w:t>
      </w:r>
    </w:p>
    <w:p>
      <w:r>
        <w:t>ich finde es eine Schande Verbrecher Uli #Hoeneß bei einem #Bayern Spiel sehen zu müssen</w:t>
      </w:r>
    </w:p>
    <w:p>
      <w:r>
        <w:rPr>
          <w:b/>
          <w:u w:val="single"/>
        </w:rPr>
        <w:t>196629</w:t>
      </w:r>
    </w:p>
    <w:p>
      <w:r>
        <w:t>In Wien . und wer ist Besitzer? Ein Jude?</w:t>
      </w:r>
    </w:p>
    <w:p>
      <w:r>
        <w:rPr>
          <w:b/>
          <w:u w:val="single"/>
        </w:rPr>
        <w:t>196630</w:t>
      </w:r>
    </w:p>
    <w:p>
      <w:r>
        <w:t>@cicero_online @CSchwennicke Der typisch dumme deutsche Stammwähler, der den islamistischen Dreckshaufen schon fast anbetet, sieht sich jetzt mit dem Judenkomplex konfrontiert. Aber es waren die vom dummdeutschen gewählten Schmarotzer, die den Islamdreck hier gezüchtet haben.</w:t>
      </w:r>
    </w:p>
    <w:p>
      <w:r>
        <w:rPr>
          <w:b/>
          <w:u w:val="single"/>
        </w:rPr>
        <w:t>196631</w:t>
      </w:r>
    </w:p>
    <w:p>
      <w:r>
        <w:t>@JoeHellBack @ThomasMichael71 @alexa_jung60 @Tschonka @dasstimmvieh @Mohrenpost Sie nennen sich aber dennoch Muslime - und geben damit zu verstehen, dass sie sich diesem Unsinn zugehörig fühlen.</w:t>
      </w:r>
    </w:p>
    <w:p>
      <w:r>
        <w:rPr>
          <w:b/>
          <w:u w:val="single"/>
        </w:rPr>
        <w:t>196632</w:t>
      </w:r>
    </w:p>
    <w:p>
      <w:r>
        <w:t>@Arnd_Diringer Dumm nur, dass in Deutschland die Meinungsfreiheit teilweise eingeschränkt ist: Durch § gegen Volksverhetzung z. B.</w:t>
      </w:r>
    </w:p>
    <w:p>
      <w:r>
        <w:rPr>
          <w:b/>
          <w:u w:val="single"/>
        </w:rPr>
        <w:t>196633</w:t>
      </w:r>
    </w:p>
    <w:p>
      <w:r>
        <w:t>Der Tag der Rache muss unbarmherzig und gnadenlos sein. |LBR| Aber bis dahin machen wir sie nur lächerlich!</w:t>
      </w:r>
    </w:p>
    <w:p>
      <w:r>
        <w:rPr>
          <w:b/>
          <w:u w:val="single"/>
        </w:rPr>
        <w:t>196634</w:t>
      </w:r>
    </w:p>
    <w:p>
      <w:r>
        <w:t>@hanvoi Klar. Liegt daran, dass es Frau nichts kostet, irgendwas zu behaupten.</w:t>
      </w:r>
    </w:p>
    <w:p>
      <w:r>
        <w:rPr>
          <w:b/>
          <w:u w:val="single"/>
        </w:rPr>
        <w:t>196635</w:t>
      </w:r>
    </w:p>
    <w:p>
      <w:r>
        <w:t>Du bist nicht verantwortlich für sämtliche Fehlschläge in Deinem Leben. |LBR| Aber Du bist verantwortlich, wie Du mit diesen umgehst.</w:t>
      </w:r>
    </w:p>
    <w:p>
      <w:r>
        <w:rPr>
          <w:b/>
          <w:u w:val="single"/>
        </w:rPr>
        <w:t>196636</w:t>
      </w:r>
    </w:p>
    <w:p>
      <w:r>
        <w:t>@RuedigerWala Ich wünsche Euch allen viel Freude und vor allem viel Puste beim wandern!!! |LBR| Eure @SaraOCD</w:t>
      </w:r>
    </w:p>
    <w:p>
      <w:r>
        <w:rPr>
          <w:b/>
          <w:u w:val="single"/>
        </w:rPr>
        <w:t>196637</w:t>
      </w:r>
    </w:p>
    <w:p>
      <w:r>
        <w:t>@IngoSalmen @tagesspiegel Werde mich hüten!😏 Aber ehrlich: eine (150 Jahre alte) Partei muss „ breit“ denken statt nur in der etwas naiven Kategorie: 4JahreErholung</w:t>
      </w:r>
    </w:p>
    <w:p>
      <w:r>
        <w:rPr>
          <w:b/>
          <w:u w:val="single"/>
        </w:rPr>
        <w:t>196638</w:t>
      </w:r>
    </w:p>
    <w:p>
      <w:r>
        <w:t>@MiRo_SPD Jede Partei, die mit der abgefuckten Scheinheiligsten Partei Deutschlands zusammenarbeitet, tut dies maximal aus Machtgeilheit.</w:t>
      </w:r>
    </w:p>
    <w:p>
      <w:r>
        <w:rPr>
          <w:b/>
          <w:u w:val="single"/>
        </w:rPr>
        <w:t>196639</w:t>
      </w:r>
    </w:p>
    <w:p>
      <w:r>
        <w:t>#TBB PM: Sahra Wagenknecht hat wohl nichts dazugelernt #sarahwagenknecht #dieLinke</w:t>
      </w:r>
    </w:p>
    <w:p>
      <w:r>
        <w:rPr>
          <w:b/>
          <w:u w:val="single"/>
        </w:rPr>
        <w:t>196640</w:t>
      </w:r>
    </w:p>
    <w:p>
      <w:r>
        <w:t>3) |LBR| Entweder sind die in Eurer Löschzentren völlig unqualifiziert oder sind selbst Antisemiten. Anders ist das nicht erklärbar! @TwitterDE</w:t>
      </w:r>
    </w:p>
    <w:p>
      <w:r>
        <w:rPr>
          <w:b/>
          <w:u w:val="single"/>
        </w:rPr>
        <w:t>196641</w:t>
      </w:r>
    </w:p>
    <w:p>
      <w:r>
        <w:t>Habe gestern einer Frau gesagt, dass ihr die Bluse gut steht. #ichwars</w:t>
      </w:r>
    </w:p>
    <w:p>
      <w:r>
        <w:rPr>
          <w:b/>
          <w:u w:val="single"/>
        </w:rPr>
        <w:t>196642</w:t>
      </w:r>
    </w:p>
    <w:p>
      <w:r>
        <w:t>Sagt euch jeden Tag neu: |LBR| ES KOMMT DER TAG DER RACHE! |LBR| UND DER WIRD UNBARMHERZIG SEIN!</w:t>
      </w:r>
    </w:p>
    <w:p>
      <w:r>
        <w:rPr>
          <w:b/>
          <w:u w:val="single"/>
        </w:rPr>
        <w:t>196643</w:t>
      </w:r>
    </w:p>
    <w:p>
      <w:r>
        <w:t>Dies ist ein besetztes Land! Und Merkel und ihre Knechte kriechen vor Obama.</w:t>
      </w:r>
    </w:p>
    <w:p>
      <w:r>
        <w:rPr>
          <w:b/>
          <w:u w:val="single"/>
        </w:rPr>
        <w:t>196644</w:t>
      </w:r>
    </w:p>
    <w:p>
      <w:r>
        <w:t>@NDRinfo was wird nun aus der kostenlosen KITA in der GROKO ?</w:t>
      </w:r>
    </w:p>
    <w:p>
      <w:r>
        <w:rPr>
          <w:b/>
          <w:u w:val="single"/>
        </w:rPr>
        <w:t>196645</w:t>
      </w:r>
    </w:p>
    <w:p>
      <w:r>
        <w:t>Hier sieht man wunderbar,was man als Funktionärin für Propaganda in der SED gelernt hat.</w:t>
      </w:r>
    </w:p>
    <w:p>
      <w:r>
        <w:rPr>
          <w:b/>
          <w:u w:val="single"/>
        </w:rPr>
        <w:t>196646</w:t>
      </w:r>
    </w:p>
    <w:p>
      <w:r>
        <w:t>@gselsbaer @oadiakosmos @Fjordspringer @AlfredAndPaul @3rd_stone_f_sun @transsimian @TomBell46959788 @Schnubb36 @KosmosOadia @druzim @DasEbenbild @_Apuleius @karlrahner_sj @veronikusz @LadyLeliana @VJanusch @HELMA__D @ifw_recht @gbs_org Der Bibelglaube kann aus meiner Sicht nur aus oben genannten Gründen, programmiert werden. Mag sein, dass es auch mal Einzelfälle gibt, wo es anders zu Stande kommt. Wie war es bei dir? Wie kamst du zum Bibelglauben?</w:t>
      </w:r>
    </w:p>
    <w:p>
      <w:r>
        <w:rPr>
          <w:b/>
          <w:u w:val="single"/>
        </w:rPr>
        <w:t>196647</w:t>
      </w:r>
    </w:p>
    <w:p>
      <w:r>
        <w:t>@hapelanger @MehrAls1Wombat @ThomasMichael71 @dasstimmvieh @ZealousRanter @Book_Fair @boev Aus die Grünen in den 90ern Helmut Kohl entsorgen wollten, war das komischerweise kein Problem.</w:t>
      </w:r>
    </w:p>
    <w:p>
      <w:r>
        <w:rPr>
          <w:b/>
          <w:u w:val="single"/>
        </w:rPr>
        <w:t>196648</w:t>
      </w:r>
    </w:p>
    <w:p>
      <w:r>
        <w:t>Offensichtl. sieht sich #deMaizière weiterhin als Bundesverteidigungsminister u. nicht als für Integration zuständiger Bundesinnensminister</w:t>
      </w:r>
    </w:p>
    <w:p>
      <w:r>
        <w:rPr>
          <w:b/>
          <w:u w:val="single"/>
        </w:rPr>
        <w:t>196649</w:t>
      </w:r>
    </w:p>
    <w:p>
      <w:r>
        <w:t>Diese @GoeringEckardt hat nur Brei im Kopf #illner</w:t>
      </w:r>
    </w:p>
    <w:p>
      <w:r>
        <w:rPr>
          <w:b/>
          <w:u w:val="single"/>
        </w:rPr>
        <w:t>196650</w:t>
      </w:r>
    </w:p>
    <w:p>
      <w:r>
        <w:t>@michawitcz @BistumBamberg Twitter lässt sich leider ganz schlecht überzeugen, aktualisierte Vorschaubilder zu übernehmen. Auf der Seite ist die 18 im Bild. /fxn</w:t>
      </w:r>
    </w:p>
    <w:p>
      <w:r>
        <w:rPr>
          <w:b/>
          <w:u w:val="single"/>
        </w:rPr>
        <w:t>196651</w:t>
      </w:r>
    </w:p>
    <w:p>
      <w:r>
        <w:t>#cdu - Nord: #Schweinefleischpflicht Es stelle sich die Frage,was sich Teile der Union noch ausdenken werden, um die AfD rechts zu überholen</w:t>
      </w:r>
    </w:p>
    <w:p>
      <w:r>
        <w:rPr>
          <w:b/>
          <w:u w:val="single"/>
        </w:rPr>
        <w:t>196652</w:t>
      </w:r>
    </w:p>
    <w:p>
      <w:r>
        <w:t>@JoeyGerlach Pfui Teufel .Die Weiber sollte man nach Afrika mit samt Negern abschieben!💩</w:t>
      </w:r>
    </w:p>
    <w:p>
      <w:r>
        <w:rPr>
          <w:b/>
          <w:u w:val="single"/>
        </w:rPr>
        <w:t>196653</w:t>
      </w:r>
    </w:p>
    <w:p>
      <w:r>
        <w:t>Erstaunlich wie unwissend manche Menschen sind. |LBR| Intersexualität ist keine Modeerscheinung und auch keine Phantasie. |LBR| #Drittesgeschlecht</w:t>
      </w:r>
    </w:p>
    <w:p>
      <w:r>
        <w:rPr>
          <w:b/>
          <w:u w:val="single"/>
        </w:rPr>
        <w:t>196654</w:t>
      </w:r>
    </w:p>
    <w:p>
      <w:r>
        <w:t>Der @xXxOPEXOBxXx nervt manchmal in den Streams aber er gehört dennoch zu meinen Lieblingsaffen ☺</w:t>
      </w:r>
    </w:p>
    <w:p>
      <w:r>
        <w:rPr>
          <w:b/>
          <w:u w:val="single"/>
        </w:rPr>
        <w:t>196655</w:t>
      </w:r>
    </w:p>
    <w:p>
      <w:r>
        <w:t>@Westhim @Hevellia64 Ungarn zeigt wies geht. Und Dämon-Merkel?</w:t>
      </w:r>
    </w:p>
    <w:p>
      <w:r>
        <w:rPr>
          <w:b/>
          <w:u w:val="single"/>
        </w:rPr>
        <w:t>196656</w:t>
      </w:r>
    </w:p>
    <w:p>
      <w:r>
        <w:t>Ich finde es immer erstaunlich, dass man so tut, als würde der HartzIV Regelsatz nicht zum Leben reichen. |LBR| Wovon leben die denn dann?</w:t>
      </w:r>
    </w:p>
    <w:p>
      <w:r>
        <w:rPr>
          <w:b/>
          <w:u w:val="single"/>
        </w:rPr>
        <w:t>196657</w:t>
      </w:r>
    </w:p>
    <w:p>
      <w:r>
        <w:t>@MiataMuc Irgendwer wird die Rechnung bemerken...</w:t>
      </w:r>
    </w:p>
    <w:p>
      <w:r>
        <w:rPr>
          <w:b/>
          <w:u w:val="single"/>
        </w:rPr>
        <w:t>196658</w:t>
      </w:r>
    </w:p>
    <w:p>
      <w:r>
        <w:t>@holgernohr Hier sind Unterlagen zu Betroffenen und Dritten gemeint, nicht zu hauptamtlichen oder inoffiziellen Mitarbeitern.</w:t>
      </w:r>
    </w:p>
    <w:p>
      <w:r>
        <w:rPr>
          <w:b/>
          <w:u w:val="single"/>
        </w:rPr>
        <w:t>196659</w:t>
      </w:r>
    </w:p>
    <w:p>
      <w:r>
        <w:t>@rspctfl @everlast_fs @m8Flo @BolzAndrea @Innenwelttramp @LGnimag @dasstimmvieh @NordicSkulled @Suzimiya @waldenmonk @ThomasMichael71 @Coffee__Grind @houelle_beck @THesmert @Chinasky64a @MartinDomig Du bringst deinem Sohn bei, dass eine Frau ohne Kopftuch nichts weiter ist, als eine "Schlampe". |LBR| Genauso wie du dich abwertend über Bikinis und Freizügigkeit äußerst.</w:t>
      </w:r>
    </w:p>
    <w:p>
      <w:r>
        <w:rPr>
          <w:b/>
          <w:u w:val="single"/>
        </w:rPr>
        <w:t>196660</w:t>
      </w:r>
    </w:p>
    <w:p>
      <w:r>
        <w:t>@gaborhalasz1 Mit Hilfe des Personals oder Sicherheitskräften.</w:t>
      </w:r>
    </w:p>
    <w:p>
      <w:r>
        <w:rPr>
          <w:b/>
          <w:u w:val="single"/>
        </w:rPr>
        <w:t>196661</w:t>
      </w:r>
    </w:p>
    <w:p>
      <w:r>
        <w:t>Im Integrationskurs könnte Hr. Scheuer Artikel 4GG durcharbeiten u. lernen,dass der Staat nicht in die Religionsausübung eingreifen darf</w:t>
      </w:r>
    </w:p>
    <w:p>
      <w:r>
        <w:rPr>
          <w:b/>
          <w:u w:val="single"/>
        </w:rPr>
        <w:t>196662</w:t>
      </w:r>
    </w:p>
    <w:p>
      <w:r>
        <w:t>@_1984er_ @Tevsa Da kann ja nur feministischer Porno bei rauskommen. Also viel Gerede über Gefühle, eine Debatte darüber, wer welches Geschlecht und ob Penetration Vergewaltigung ist 😁</w:t>
      </w:r>
    </w:p>
    <w:p>
      <w:r>
        <w:rPr>
          <w:b/>
          <w:u w:val="single"/>
        </w:rPr>
        <w:t>196663</w:t>
      </w:r>
    </w:p>
    <w:p>
      <w:r>
        <w:t>.@ProfSalzborn: "Es gibt bisher kein systematisches Wissen über #Antisemitismus an Hochschulen." #NEBA17</w:t>
      </w:r>
    </w:p>
    <w:p>
      <w:r>
        <w:rPr>
          <w:b/>
          <w:u w:val="single"/>
        </w:rPr>
        <w:t>196664</w:t>
      </w:r>
    </w:p>
    <w:p>
      <w:r>
        <w:t>@StapelChipsYT @MiataMuc Oh, Sexualität ist ein durchaus nicht ganz unwichtiger Teil des Menschen.</w:t>
      </w:r>
    </w:p>
    <w:p>
      <w:r>
        <w:rPr>
          <w:b/>
          <w:u w:val="single"/>
        </w:rPr>
        <w:t>196665</w:t>
      </w:r>
    </w:p>
    <w:p>
      <w:r>
        <w:t>@spdde @hubertus_heil @MartinSchulz Was von seinen gemachten Versprechungen will er als Vizekanzler einlösen ???</w:t>
      </w:r>
    </w:p>
    <w:p>
      <w:r>
        <w:rPr>
          <w:b/>
          <w:u w:val="single"/>
        </w:rPr>
        <w:t>196666</w:t>
      </w:r>
    </w:p>
    <w:p>
      <w:r>
        <w:t>@ZDFheute: CDU-Generalsekretär @petertauber beschimpft einen Facebook-Pöbler als Arschloch" - finden Sie das in Ordnung?" |LBR| TAUBER-DU ARSCH!</w:t>
      </w:r>
    </w:p>
    <w:p>
      <w:r>
        <w:rPr>
          <w:b/>
          <w:u w:val="single"/>
        </w:rPr>
        <w:t>196667</w:t>
      </w:r>
    </w:p>
    <w:p>
      <w:r>
        <w:t>@PolyPepper War in der Fraktion. Jetzt auf dem Weg zum Brandenburger Tor. Lichterzünden um 18.30. Mein Zeichen.</w:t>
      </w:r>
    </w:p>
    <w:p>
      <w:r>
        <w:rPr>
          <w:b/>
          <w:u w:val="single"/>
        </w:rPr>
        <w:t>196668</w:t>
      </w:r>
    </w:p>
    <w:p>
      <w:r>
        <w:t>#nuhr ist nur noch langweilig und deine Gäste nur noch #drittklassig #3sat</w:t>
      </w:r>
    </w:p>
    <w:p>
      <w:r>
        <w:rPr>
          <w:b/>
          <w:u w:val="single"/>
        </w:rPr>
        <w:t>196669</w:t>
      </w:r>
    </w:p>
    <w:p>
      <w:r>
        <w:t>@HollsteinM Stimmt 😃 Das ist die Deadline, die wirklich zählt... #Tatort 👍🏻</w:t>
      </w:r>
    </w:p>
    <w:p>
      <w:r>
        <w:rPr>
          <w:b/>
          <w:u w:val="single"/>
        </w:rPr>
        <w:t>196670</w:t>
      </w:r>
    </w:p>
    <w:p>
      <w:r>
        <w:t>@connect17de @CDU Ach du Scheisse, bloß nicht !!!</w:t>
      </w:r>
    </w:p>
    <w:p>
      <w:r>
        <w:rPr>
          <w:b/>
          <w:u w:val="single"/>
        </w:rPr>
        <w:t>196671</w:t>
      </w:r>
    </w:p>
    <w:p>
      <w:r>
        <w:t>@WK58KL @PoggenburgAndre @Uwe_Junge_MdL Das werden wir morgen mal zur Schlagzeile machen, wenn Herr Poggenburg ein wichtiger wäre, dann hätte ich jetzt noch was gemacht, aber mein Schlaf jetzt ist viel wichtiger, ich fahre meine Firma nämlich nicht gegen die Wand! Gute Nacht.</w:t>
      </w:r>
    </w:p>
    <w:p>
      <w:r>
        <w:rPr>
          <w:b/>
          <w:u w:val="single"/>
        </w:rPr>
        <w:t>196672</w:t>
      </w:r>
    </w:p>
    <w:p>
      <w:r>
        <w:t>So einfach geht das für eine geknechtete Nation!Und die Sklaven feiern Obama!</w:t>
      </w:r>
    </w:p>
    <w:p>
      <w:r>
        <w:rPr>
          <w:b/>
          <w:u w:val="single"/>
        </w:rPr>
        <w:t>196673</w:t>
      </w:r>
    </w:p>
    <w:p>
      <w:r>
        <w:t>@GefrKamnitzer @manuring72 |LBR| Wo sind die wahren Männer? Aller verschwult oder was? Oh Mann hätte bei A.H. nie gegeben.</w:t>
      </w:r>
    </w:p>
    <w:p>
      <w:r>
        <w:rPr>
          <w:b/>
          <w:u w:val="single"/>
        </w:rPr>
        <w:t>196674</w:t>
      </w:r>
    </w:p>
    <w:p>
      <w:r>
        <w:t>Was ist nur aus dem Verfassungsgericht geworden? Diese Voskhule Administration tut dem Land nicht gut. #linksrotgrün #verschwult</w:t>
      </w:r>
    </w:p>
    <w:p>
      <w:r>
        <w:rPr>
          <w:b/>
          <w:u w:val="single"/>
        </w:rPr>
        <w:t>196675</w:t>
      </w:r>
    </w:p>
    <w:p>
      <w:r>
        <w:t>@FrankFranz |LBR| Genau. Armutsrenter=HartzIV ein Leben lang.</w:t>
      </w:r>
    </w:p>
    <w:p>
      <w:r>
        <w:rPr>
          <w:b/>
          <w:u w:val="single"/>
        </w:rPr>
        <w:t>196676</w:t>
      </w:r>
    </w:p>
    <w:p>
      <w:r>
        <w:t>Scouts sollen das #Reformationsjubiläum in Vorbereitung der #ekdsynode 2017 gezielt beobachten, schlägt das Präsidium vor.</w:t>
      </w:r>
    </w:p>
    <w:p>
      <w:r>
        <w:rPr>
          <w:b/>
          <w:u w:val="single"/>
        </w:rPr>
        <w:t>196677</w:t>
      </w:r>
    </w:p>
    <w:p>
      <w:r>
        <w:t>@JochenBittner @APosener Vielleicht können Sie die Frau von Posener dazu überreden, den Hetzern ganz ruhig zu erklären, dass es so nicht geht.</w:t>
      </w:r>
    </w:p>
    <w:p>
      <w:r>
        <w:rPr>
          <w:b/>
          <w:u w:val="single"/>
        </w:rPr>
        <w:t>196678</w:t>
      </w:r>
    </w:p>
    <w:p>
      <w:r>
        <w:t>Sascha Spoun betont die Geschichte deutscher Hochschulen im Nationalsozialismus und die damit zusammenhängenden Kontinuitäten. #NEBA17</w:t>
      </w:r>
    </w:p>
    <w:p>
      <w:r>
        <w:rPr>
          <w:b/>
          <w:u w:val="single"/>
        </w:rPr>
        <w:t>196679</w:t>
      </w:r>
    </w:p>
    <w:p>
      <w:r>
        <w:t>Für eine solidarische Gesellschaft-gegen rechte Hetze Demo am Samstag um 13.30 Uhr am Alex. Bitte zahlreich erscheinen! @BerlinNazifrei</w:t>
      </w:r>
    </w:p>
    <w:p>
      <w:r>
        <w:rPr>
          <w:b/>
          <w:u w:val="single"/>
        </w:rPr>
        <w:t>196680</w:t>
      </w:r>
    </w:p>
    <w:p>
      <w:r>
        <w:t>@rspctfl @Achtpanther @Kischeph @Volker_Beck Und ganz sicher bin ich als Schwuler nicht an der Seite des Islam.</w:t>
      </w:r>
    </w:p>
    <w:p>
      <w:r>
        <w:rPr>
          <w:b/>
          <w:u w:val="single"/>
        </w:rPr>
        <w:t>196681</w:t>
      </w:r>
    </w:p>
    <w:p>
      <w:r>
        <w:t>Viele herzliche Glückwünsche an @detzer_sandra &amp;amp; Oliver Hildenbrand zur Wiederwahl als Vorsitzende der @GrueneBW! 🌻🌻 #ldkbw</w:t>
      </w:r>
    </w:p>
    <w:p>
      <w:r>
        <w:rPr>
          <w:b/>
          <w:u w:val="single"/>
        </w:rPr>
        <w:t>196682</w:t>
      </w:r>
    </w:p>
    <w:p>
      <w:r>
        <w:t>@brightsblog So ist es,dass nervt mich schon die ganz Zeit, dass sich die Kirchen nach der Wende als Helden und auch als Opfer aufgespielt haben. Die Realität sah völlig anders aus. Zahlreiche Pfaffen haben sehr gern mit der Stasi zusammen gearbeitet und Privilegien für sich herausgeschlagen.</w:t>
      </w:r>
    </w:p>
    <w:p>
      <w:r>
        <w:rPr>
          <w:b/>
          <w:u w:val="single"/>
        </w:rPr>
        <w:t>196683</w:t>
      </w:r>
    </w:p>
    <w:p>
      <w:r>
        <w:t>Und jetzt? Der kam grad vom Einkaufen. Hühnerherzen fürn Hund. Kocht er ihm heute Abend. Meine Schokolade hat er vergessen.</w:t>
      </w:r>
    </w:p>
    <w:p>
      <w:r>
        <w:rPr>
          <w:b/>
          <w:u w:val="single"/>
        </w:rPr>
        <w:t>196684</w:t>
      </w:r>
    </w:p>
    <w:p>
      <w:r>
        <w:t>Ich möchte unbedingt mal nach Schwerin. Wer kommt mit?</w:t>
      </w:r>
    </w:p>
    <w:p>
      <w:r>
        <w:rPr>
          <w:b/>
          <w:u w:val="single"/>
        </w:rPr>
        <w:t>196685</w:t>
      </w:r>
    </w:p>
    <w:p>
      <w:r>
        <w:t>Wer "gerechte Löhne" fordert, ist ein Narr.</w:t>
      </w:r>
    </w:p>
    <w:p>
      <w:r>
        <w:rPr>
          <w:b/>
          <w:u w:val="single"/>
        </w:rPr>
        <w:t>196686</w:t>
      </w:r>
    </w:p>
    <w:p>
      <w:r>
        <w:t>@MiataMuc Und weil ich gleichzeitig so süüüß bin 💕🤓😇</w:t>
      </w:r>
    </w:p>
    <w:p>
      <w:r>
        <w:rPr>
          <w:b/>
          <w:u w:val="single"/>
        </w:rPr>
        <w:t>196687</w:t>
      </w:r>
    </w:p>
    <w:p>
      <w:r>
        <w:t>@cduberlin sollte sich im Bemühen AfD-Wähler zu erreichen zügeln,denn solche Forderungen werden deren Wahlpräferenz nicht ändern #Henkel</w:t>
      </w:r>
    </w:p>
    <w:p>
      <w:r>
        <w:rPr>
          <w:b/>
          <w:u w:val="single"/>
        </w:rPr>
        <w:t>196688</w:t>
      </w:r>
    </w:p>
    <w:p>
      <w:r>
        <w:t>@tschrammen @SoliDavidwache @hessenschauDE Der Webarchive-Link mit dem Stand von gestern Abend belegt, dass Sie unrecht haben.</w:t>
      </w:r>
    </w:p>
    <w:p>
      <w:r>
        <w:rPr>
          <w:b/>
          <w:u w:val="single"/>
        </w:rPr>
        <w:t>196689</w:t>
      </w:r>
    </w:p>
    <w:p>
      <w:r>
        <w:t>@Claudia_Mertes @MiataMuc Keineswegs. Ich glaub nur nicht alles, was in der Zeitung steht ☺</w:t>
      </w:r>
    </w:p>
    <w:p>
      <w:r>
        <w:rPr>
          <w:b/>
          <w:u w:val="single"/>
        </w:rPr>
        <w:t>196690</w:t>
      </w:r>
    </w:p>
    <w:p>
      <w:r>
        <w:t>Dem @StapelChipsYT seine Stimme finde ich auch gut 😬</w:t>
      </w:r>
    </w:p>
    <w:p>
      <w:r>
        <w:rPr>
          <w:b/>
          <w:u w:val="single"/>
        </w:rPr>
        <w:t>196691</w:t>
      </w:r>
    </w:p>
    <w:p>
      <w:r>
        <w:t>@MiataMuc Träum süß. Und lass dem Dalek Platz im Bett 😁</w:t>
      </w:r>
    </w:p>
    <w:p>
      <w:r>
        <w:rPr>
          <w:b/>
          <w:u w:val="single"/>
        </w:rPr>
        <w:t>196692</w:t>
      </w:r>
    </w:p>
    <w:p>
      <w:r>
        <w:t>@FerdinandScholz Man kann keinem zu einer Minderheitsregierung zwingen, der Bundespräsident würde unter diesen Umständen Neuwahlen aussprechen!</w:t>
      </w:r>
    </w:p>
    <w:p>
      <w:r>
        <w:rPr>
          <w:b/>
          <w:u w:val="single"/>
        </w:rPr>
        <w:t>196693</w:t>
      </w:r>
    </w:p>
    <w:p>
      <w:r>
        <w:t>Ich wollten mal mit nem Mann Sex, aber der hat gesagt, er sei hetero. Sexist! |LBR| #MeeToo</w:t>
      </w:r>
    </w:p>
    <w:p>
      <w:r>
        <w:rPr>
          <w:b/>
          <w:u w:val="single"/>
        </w:rPr>
        <w:t>196694</w:t>
      </w:r>
    </w:p>
    <w:p>
      <w:r>
        <w:t>Heimat ist da wo keine #Moslems sind #aktuelleStunde #WDR</w:t>
      </w:r>
    </w:p>
    <w:p>
      <w:r>
        <w:rPr>
          <w:b/>
          <w:u w:val="single"/>
        </w:rPr>
        <w:t>196695</w:t>
      </w:r>
    </w:p>
    <w:p>
      <w:r>
        <w:t>@FrankyB122 @KonseqLiberal Der @KonseqLiberal verdrängt es. Aber seine Zuneigung zu mir ist offensichtlich ☺</w:t>
      </w:r>
    </w:p>
    <w:p>
      <w:r>
        <w:rPr>
          <w:b/>
          <w:u w:val="single"/>
        </w:rPr>
        <w:t>196696</w:t>
      </w:r>
    </w:p>
    <w:p>
      <w:r>
        <w:t>so etwas kommt davon wenn man einen ahnungslosen #Alkoholiker zum #Parteivorsitzenden macht @MartinSchulz #SPD</w:t>
      </w:r>
    </w:p>
    <w:p>
      <w:r>
        <w:rPr>
          <w:b/>
          <w:u w:val="single"/>
        </w:rPr>
        <w:t>196697</w:t>
      </w:r>
    </w:p>
    <w:p>
      <w:r>
        <w:t>@RalfMertens14 Meine Güte, dann waren Sie ja noch katholischer als wir pechschwarzen Niederrheiner :-)</w:t>
      </w:r>
    </w:p>
    <w:p>
      <w:r>
        <w:rPr>
          <w:b/>
          <w:u w:val="single"/>
        </w:rPr>
        <w:t>196698</w:t>
      </w:r>
    </w:p>
    <w:p>
      <w:r>
        <w:t>@_denk_mal_ @baumannx |LBR| Sehr richtig Schluß mit der Nazikeule.</w:t>
      </w:r>
    </w:p>
    <w:p>
      <w:r>
        <w:rPr>
          <w:b/>
          <w:u w:val="single"/>
        </w:rPr>
        <w:t>196699</w:t>
      </w:r>
    </w:p>
    <w:p>
      <w:r>
        <w:t>@b_thaler @KURIERat Weil Hunde niemals den Menschen enttäuschen werden !!! Sie sind immer treu !!! |LBR| Nur Menschen sind untreu ,böse .Kriegerisch .masslos ...usw |LBR| so wird ein hund niemals sein !</w:t>
      </w:r>
    </w:p>
    <w:p>
      <w:r>
        <w:rPr>
          <w:b/>
          <w:u w:val="single"/>
        </w:rPr>
        <w:t>196700</w:t>
      </w:r>
    </w:p>
    <w:p>
      <w:r>
        <w:t>@claasen_nils Lieber den Spatz in der Hand als die Taube auf dem Dach. Was in 4 Jahren möglich ist, kann man nicht vorhersagen.</w:t>
      </w:r>
    </w:p>
    <w:p>
      <w:r>
        <w:rPr>
          <w:b/>
          <w:u w:val="single"/>
        </w:rPr>
        <w:t>196701</w:t>
      </w:r>
    </w:p>
    <w:p>
      <w:r>
        <w:t>@mz_wittenberg |LBR| Verfluchten Jäger! Abschaffung der Jagt!</w:t>
      </w:r>
    </w:p>
    <w:p>
      <w:r>
        <w:rPr>
          <w:b/>
          <w:u w:val="single"/>
        </w:rPr>
        <w:t>196702</w:t>
      </w:r>
    </w:p>
    <w:p>
      <w:r>
        <w:t>Frau #Bär von der #CSU ist ja wohl sehr weit entfernt von der wirklichen Realität #hartaberfair</w:t>
      </w:r>
    </w:p>
    <w:p>
      <w:r>
        <w:rPr>
          <w:b/>
          <w:u w:val="single"/>
        </w:rPr>
        <w:t>196703</w:t>
      </w:r>
    </w:p>
    <w:p>
      <w:r>
        <w:t>#Lindner ist mit seiner Entscheidung im Reinen ich bin mit der #FDP fertig</w:t>
      </w:r>
    </w:p>
    <w:p>
      <w:r>
        <w:rPr>
          <w:b/>
          <w:u w:val="single"/>
        </w:rPr>
        <w:t>196704</w:t>
      </w:r>
    </w:p>
    <w:p>
      <w:r>
        <w:t>Wenn ihr Fragen zu der jesidischen Endogamieregel habt oder wie ich dazu stehe, könnt ihr die gerne stellen. |LBR| Ich beantworte diese gerne.</w:t>
      </w:r>
    </w:p>
    <w:p>
      <w:r>
        <w:rPr>
          <w:b/>
          <w:u w:val="single"/>
        </w:rPr>
        <w:t>196705</w:t>
      </w:r>
    </w:p>
    <w:p>
      <w:r>
        <w:t>@SawsanChebli Ihr seid Scheisse. Der Islam gehört nicht zu Deutschland und Du gehörst nicht in die Regierung!</w:t>
      </w:r>
    </w:p>
    <w:p>
      <w:r>
        <w:rPr>
          <w:b/>
          <w:u w:val="single"/>
        </w:rPr>
        <w:t>196706</w:t>
      </w:r>
    </w:p>
    <w:p>
      <w:r>
        <w:t>@Namiimon @dawa_zangpo @ThomasMichael71 @PalleMison @mountainman1977 @zeitonline Nein. Menschen, die wie Frauen aussehen, fassen bei mir gar nichts an.</w:t>
      </w:r>
    </w:p>
    <w:p>
      <w:r>
        <w:rPr>
          <w:b/>
          <w:u w:val="single"/>
        </w:rPr>
        <w:t>196707</w:t>
      </w:r>
    </w:p>
    <w:p>
      <w:r>
        <w:t>Also Mal Ehrlich ; Unter uns !? Wer wählt grün (Künast,Roth,Tritin und die ganzen Phädophilen )????</w:t>
      </w:r>
    </w:p>
    <w:p>
      <w:r>
        <w:rPr>
          <w:b/>
          <w:u w:val="single"/>
        </w:rPr>
        <w:t>196708</w:t>
      </w:r>
    </w:p>
    <w:p>
      <w:r>
        <w:t>@NPDWittenberg |LBR| Plakat gilt nach wie vor.</w:t>
      </w:r>
    </w:p>
    <w:p>
      <w:r>
        <w:rPr>
          <w:b/>
          <w:u w:val="single"/>
        </w:rPr>
        <w:t>196709</w:t>
      </w:r>
    </w:p>
    <w:p>
      <w:r>
        <w:t>@X_crossss @Bommel_rockt @FeePatzer Wenn Du Dich sexy anziehst, musst Du Dich allerdings nicht wundern, wenn Du auch sexuell behandelt wirst.</w:t>
      </w:r>
    </w:p>
    <w:p>
      <w:r>
        <w:rPr>
          <w:b/>
          <w:u w:val="single"/>
        </w:rPr>
        <w:t>196710</w:t>
      </w:r>
    </w:p>
    <w:p>
      <w:r>
        <w:t>Für mich sind die Neuen Rechten vor allem ein Haufen von Hysterikern. #NoAfD #AfD</w:t>
      </w:r>
    </w:p>
    <w:p>
      <w:r>
        <w:rPr>
          <w:b/>
          <w:u w:val="single"/>
        </w:rPr>
        <w:t>196711</w:t>
      </w:r>
    </w:p>
    <w:p>
      <w:r>
        <w:t>@thomasmatzka Der einzige Martin der es Wert ist für ihn zu rufen, ist @Martin_Sellner</w:t>
      </w:r>
    </w:p>
    <w:p>
      <w:r>
        <w:rPr>
          <w:b/>
          <w:u w:val="single"/>
        </w:rPr>
        <w:t>196712</w:t>
      </w:r>
    </w:p>
    <w:p>
      <w:r>
        <w:t>@ZeichenTaten @schneeridara @Tschonka @ThomasMichael71 @mountainman1977 Ja, dann mach das. Ich empfinde es als Zeitverschwendung, offensichtlichen Unsinn zu interpretieren.</w:t>
      </w:r>
    </w:p>
    <w:p>
      <w:r>
        <w:rPr>
          <w:b/>
          <w:u w:val="single"/>
        </w:rPr>
        <w:t>196713</w:t>
      </w:r>
    </w:p>
    <w:p>
      <w:r>
        <w:t>@claasen_nils Legitimität spreche ich nicht ab, Verständnis habe ich ohnehin für die ganze SPD in ihrer Zerrissenheit. Habe nach dem Wahlergebnis Jamaika favorisiert, nicht die GroKo, schon damit die Rechten nicht als Oppositionsführer auftreten. Aber das hat Lindner vermasselt.</w:t>
      </w:r>
    </w:p>
    <w:p>
      <w:r>
        <w:rPr>
          <w:b/>
          <w:u w:val="single"/>
        </w:rPr>
        <w:t>196714</w:t>
      </w:r>
    </w:p>
    <w:p>
      <w:r>
        <w:t>@Karl_Lauterbach Na wenn das aus einem SPD Maul kommt, dann besser Hetze und angeblicher Rassismus als die scheinheilige Heuchelei des SPD verseuchten Auswärtigen Amtes. SPD - Schmarotzer, Pädophile und Denunzianten !!!</w:t>
      </w:r>
    </w:p>
    <w:p>
      <w:r>
        <w:rPr>
          <w:b/>
          <w:u w:val="single"/>
        </w:rPr>
        <w:t>196715</w:t>
      </w:r>
    </w:p>
    <w:p>
      <w:r>
        <w:t>@AfDBerlin @clydevpg Und genau das trifft z. Z. voll zu. Meinungsdiktatur.</w:t>
      </w:r>
    </w:p>
    <w:p>
      <w:r>
        <w:rPr>
          <w:b/>
          <w:u w:val="single"/>
        </w:rPr>
        <w:t>196716</w:t>
      </w:r>
    </w:p>
    <w:p>
      <w:r>
        <w:t>@_hypower Ehe für Alle ist einfacher als Strom für Alle. ;)</w:t>
      </w:r>
    </w:p>
    <w:p>
      <w:r>
        <w:rPr>
          <w:b/>
          <w:u w:val="single"/>
        </w:rPr>
        <w:t>196717</w:t>
      </w:r>
    </w:p>
    <w:p>
      <w:r>
        <w:t>Je länger ich mich mit Feministen beschäftige, umso mehr bin ich der Überzeugung, dass die alte Diagnose, dass denen einfach nur ein guter Fick fehlt, korrekt ist.</w:t>
      </w:r>
    </w:p>
    <w:p>
      <w:r>
        <w:rPr>
          <w:b/>
          <w:u w:val="single"/>
        </w:rPr>
        <w:t>196718</w:t>
      </w:r>
    </w:p>
    <w:p>
      <w:r>
        <w:t>@MiataMuc Ich könnte auch mein Barett aufsetzen und die Armeestiefel anziehen. Und sonst nix 😀</w:t>
      </w:r>
    </w:p>
    <w:p>
      <w:r>
        <w:rPr>
          <w:b/>
          <w:u w:val="single"/>
        </w:rPr>
        <w:t>196719</w:t>
      </w:r>
    </w:p>
    <w:p>
      <w:r>
        <w:t>ZDF-Kika präsentiert: „ Leben wie zu Zeiten des Propheten, Teil 1: 60-jähriger Syrer stellt seine siebenjährige Ehefrau vor.“ Die grün-muslimische Pädophilie-Achse lebt.</w:t>
      </w:r>
    </w:p>
    <w:p>
      <w:r>
        <w:rPr>
          <w:b/>
          <w:u w:val="single"/>
        </w:rPr>
        <w:t>196720</w:t>
      </w:r>
    </w:p>
    <w:p>
      <w:r>
        <w:t>@JEllermann Laßt doch endlic mal A. H.u. das NS-Regime in Ruhe!😡</w:t>
      </w:r>
    </w:p>
    <w:p>
      <w:r>
        <w:rPr>
          <w:b/>
          <w:u w:val="single"/>
        </w:rPr>
        <w:t>196721</w:t>
      </w:r>
    </w:p>
    <w:p>
      <w:r>
        <w:t>Die #AfD im Deutschen #Bundestag polemisiert gegen eine angemessene finanzielle Entschädigung der Abgeordneten, gibt aber in ihrer Fraktion mehrere zehntausend Euro für Schnittchen und Mettigel aus. Bigotterie deluxe.</w:t>
      </w:r>
    </w:p>
    <w:p>
      <w:r>
        <w:rPr>
          <w:b/>
          <w:u w:val="single"/>
        </w:rPr>
        <w:t>196722</w:t>
      </w:r>
    </w:p>
    <w:p>
      <w:r>
        <w:t>@HartesGeld @clydevpg |LBR| Einer von mind. 1000 unter den Millionen "Flüchtlingen".</w:t>
      </w:r>
    </w:p>
    <w:p>
      <w:r>
        <w:rPr>
          <w:b/>
          <w:u w:val="single"/>
        </w:rPr>
        <w:t>196723</w:t>
      </w:r>
    </w:p>
    <w:p>
      <w:r>
        <w:t>Was habe ich gesagt, der gesamte Vorstand der SPD und jetzt noch die @FraktionsNahles verarscht uns. Sie sagt auf Phönix fasse ein super Ergebnis ist! |LBR| Es ist so traurig @jusos @spdde #Sondierungsgespraechen</w:t>
      </w:r>
    </w:p>
    <w:p>
      <w:r>
        <w:rPr>
          <w:b/>
          <w:u w:val="single"/>
        </w:rPr>
        <w:t>196724</w:t>
      </w:r>
    </w:p>
    <w:p>
      <w:r>
        <w:t>Nachhilfestunde für @AuswaertigesAmt |LBR| Islamistischen Terror ist EINSEITIG. Oder provozierten die Opfer vom Breitscheitplatz vorher Amri?</w:t>
      </w:r>
    </w:p>
    <w:p>
      <w:r>
        <w:rPr>
          <w:b/>
          <w:u w:val="single"/>
        </w:rPr>
        <w:t>196725</w:t>
      </w:r>
    </w:p>
    <w:p>
      <w:r>
        <w:t>@Heester11 Fragenmundschenk ist ein sehr schöner Begriff! :D</w:t>
      </w:r>
    </w:p>
    <w:p>
      <w:r>
        <w:rPr>
          <w:b/>
          <w:u w:val="single"/>
        </w:rPr>
        <w:t>196726</w:t>
      </w:r>
    </w:p>
    <w:p>
      <w:r>
        <w:t>#SPD Partei ohne Rückgrat einfach nur zum Kotzen inklusive @MartinSchulz</w:t>
      </w:r>
    </w:p>
    <w:p>
      <w:r>
        <w:rPr>
          <w:b/>
          <w:u w:val="single"/>
        </w:rPr>
        <w:t>196727</w:t>
      </w:r>
    </w:p>
    <w:p>
      <w:r>
        <w:t>Welcher Zaussel bewacht denn da die Urne? bestimmt einer von @dieLinke #Bundestag</w:t>
      </w:r>
    </w:p>
    <w:p>
      <w:r>
        <w:rPr>
          <w:b/>
          <w:u w:val="single"/>
        </w:rPr>
        <w:t>196728</w:t>
      </w:r>
    </w:p>
    <w:p>
      <w:r>
        <w:t>@Peacecakex Natürlich darfst Du das. Du sendest dennoch sexuelle Signale aus. In Deinem Alter nicht mehr so viele, aber dennoch.</w:t>
      </w:r>
    </w:p>
    <w:p>
      <w:r>
        <w:rPr>
          <w:b/>
          <w:u w:val="single"/>
        </w:rPr>
        <w:t>196729</w:t>
      </w:r>
    </w:p>
    <w:p>
      <w:r>
        <w:t>„Ich schenke euch ein neues Herz und lege einen neuen Geist in euch.“ (Ez 36,26) EKD-RV Bedford-Strohm hält #Neujahrspredigt im Berliner Dom</w:t>
      </w:r>
    </w:p>
    <w:p>
      <w:r>
        <w:rPr>
          <w:b/>
          <w:u w:val="single"/>
        </w:rPr>
        <w:t>196730</w:t>
      </w:r>
    </w:p>
    <w:p>
      <w:r>
        <w:t>Jammergestallt Petra Roth.Das die es überhaupt noch wagt,sich darzustellen.</w:t>
      </w:r>
    </w:p>
    <w:p>
      <w:r>
        <w:rPr>
          <w:b/>
          <w:u w:val="single"/>
        </w:rPr>
        <w:t>196731</w:t>
      </w:r>
    </w:p>
    <w:p>
      <w:r>
        <w:t>@marcboe Laut hr wird er von Salafisten und aus der rechten Szene bedroht.</w:t>
      </w:r>
    </w:p>
    <w:p>
      <w:r>
        <w:rPr>
          <w:b/>
          <w:u w:val="single"/>
        </w:rPr>
        <w:t>196732</w:t>
      </w:r>
    </w:p>
    <w:p>
      <w:r>
        <w:t>Ich finde es ja voll Nazi, dass der Landtag in Niedersachsen nur von Niedersachsen gewählt werden darf. |LBR| Das ist Dikrisminierung!!!</w:t>
      </w:r>
    </w:p>
    <w:p>
      <w:r>
        <w:rPr>
          <w:b/>
          <w:u w:val="single"/>
        </w:rPr>
        <w:t>196733</w:t>
      </w:r>
    </w:p>
    <w:p>
      <w:r>
        <w:t>Seit 35 Jahren in der kirchlichen Flüchtlingsarbeit weltweit tätig: der Jesuitenflüchtlingsdienst. Bei Twitter: @JRSEurope @JesuitRefugee</w:t>
      </w:r>
    </w:p>
    <w:p>
      <w:r>
        <w:rPr>
          <w:b/>
          <w:u w:val="single"/>
        </w:rPr>
        <w:t>196734</w:t>
      </w:r>
    </w:p>
    <w:p>
      <w:r>
        <w:t>Was Ihr "sexuelle Belästigung" nennt, ist für mich eine gepflegte Unterhaltung in einer Homo-Kneipe. |LBR| #MeToo</w:t>
      </w:r>
    </w:p>
    <w:p>
      <w:r>
        <w:rPr>
          <w:b/>
          <w:u w:val="single"/>
        </w:rPr>
        <w:t>196735</w:t>
      </w:r>
    </w:p>
    <w:p>
      <w:r>
        <w:t>@DeutschPI Asylantenstopp sofort für die Sozialschmarotzer und Rückführung für, welche noch hier sind!!!</w:t>
      </w:r>
    </w:p>
    <w:p>
      <w:r>
        <w:rPr>
          <w:b/>
          <w:u w:val="single"/>
        </w:rPr>
        <w:t>196736</w:t>
      </w:r>
    </w:p>
    <w:p>
      <w:r>
        <w:t>@stefanolix Siehst Du denn "Hass im Netz" als eine problematische gesellschaftliche Sache an?</w:t>
      </w:r>
    </w:p>
    <w:p>
      <w:r>
        <w:rPr>
          <w:b/>
          <w:u w:val="single"/>
        </w:rPr>
        <w:t>196737</w:t>
      </w:r>
    </w:p>
    <w:p>
      <w:r>
        <w:t>@InfoBergmann @uebermedien Der heißt nicht eigentlich Mohamed, sondern auch Mohamed. Und warum ist das schlimm?</w:t>
      </w:r>
    </w:p>
    <w:p>
      <w:r>
        <w:rPr>
          <w:b/>
          <w:u w:val="single"/>
        </w:rPr>
        <w:t>196738</w:t>
      </w:r>
    </w:p>
    <w:p>
      <w:r>
        <w:t>@Einzelfallinfos @ibikus31 Ösi können das Miststück gerne behalten und direkt abschieben</w:t>
      </w:r>
    </w:p>
    <w:p>
      <w:r>
        <w:rPr>
          <w:b/>
          <w:u w:val="single"/>
        </w:rPr>
        <w:t>196739</w:t>
      </w:r>
    </w:p>
    <w:p>
      <w:r>
        <w:t>@ludhell321 @focusonline Bild ist eh scheisse Und hat mit der CIA zu tun !!!!</w:t>
      </w:r>
    </w:p>
    <w:p>
      <w:r>
        <w:rPr>
          <w:b/>
          <w:u w:val="single"/>
        </w:rPr>
        <w:t>196740</w:t>
      </w:r>
    </w:p>
    <w:p>
      <w:r>
        <w:t>Das Geseiere dieses Pfaffen Gauck widert jeden Aufrechten nur an!Warum beantragt dieses Objekt der Zersetzung nicht Asyl im gelobten Land?</w:t>
      </w:r>
    </w:p>
    <w:p>
      <w:r>
        <w:rPr>
          <w:b/>
          <w:u w:val="single"/>
        </w:rPr>
        <w:t>196741</w:t>
      </w:r>
    </w:p>
    <w:p>
      <w:r>
        <w:t>Heute drücke ich den @jusos fest die Daumen, die Martin Schulz &amp;amp; seinem ganzen GroKo-Fanclub die rote Karte zeigen. Denn klar ist, wenn #spdbpt18 einer neuen #GroKo mit Merkel zustimmen, können sie gleich auf dem nächsten Friedhof ein Grab für ihre Partei schaufeln. #noGroKo</w:t>
      </w:r>
    </w:p>
    <w:p>
      <w:r>
        <w:rPr>
          <w:b/>
          <w:u w:val="single"/>
        </w:rPr>
        <w:t>196742</w:t>
      </w:r>
    </w:p>
    <w:p>
      <w:r>
        <w:t>Der Mensch, der liebt, weil er durch die Wahrheit Gottes frei gemacht ist, ist der revolutionärste Mensch auf Erden. |LBR| Dietrich Bonhoeffer</w:t>
      </w:r>
    </w:p>
    <w:p>
      <w:r>
        <w:rPr>
          <w:b/>
          <w:u w:val="single"/>
        </w:rPr>
        <w:t>196743</w:t>
      </w:r>
    </w:p>
    <w:p>
      <w:r>
        <w:t>Wann wacht der deutsche Arbeiter endlich auf? Die Lobby will Einwanderung,na klar.</w:t>
      </w:r>
    </w:p>
    <w:p>
      <w:r>
        <w:rPr>
          <w:b/>
          <w:u w:val="single"/>
        </w:rPr>
        <w:t>196744</w:t>
      </w:r>
    </w:p>
    <w:p>
      <w:r>
        <w:t>@rspctfl @Innenwelttramp @ergroovt @ThomasMichael71 @houelle_beck @ksemann2 @DrKassandraPari Was sagt denn der Prophet Mohammed über Homosexualität und Apostaten? Was der Koran und die Hadithen?</w:t>
      </w:r>
    </w:p>
    <w:p>
      <w:r>
        <w:rPr>
          <w:b/>
          <w:u w:val="single"/>
        </w:rPr>
        <w:t>196745</w:t>
      </w:r>
    </w:p>
    <w:p>
      <w:r>
        <w:t>@Wahlen_AfD_2016 Alles nur wegen der Asylschmarotzer!</w:t>
      </w:r>
    </w:p>
    <w:p>
      <w:r>
        <w:rPr>
          <w:b/>
          <w:u w:val="single"/>
        </w:rPr>
        <w:t>196746</w:t>
      </w:r>
    </w:p>
    <w:p>
      <w:r>
        <w:t>Fakt: Über 60% der weltweiten Flüchtlinge und 80% der Vertriebenen leben in städtischen Umgebungen.</w:t>
      </w:r>
    </w:p>
    <w:p>
      <w:r>
        <w:rPr>
          <w:b/>
          <w:u w:val="single"/>
        </w:rPr>
        <w:t>196747</w:t>
      </w:r>
    </w:p>
    <w:p>
      <w:r>
        <w:t>#Trump droht mit Vernichtung von #Nordkorea, droht #Iran und will #UNO völlig entmachten. Was sagen Sie dazu, Frau #Merkel? #btw17</w:t>
      </w:r>
    </w:p>
    <w:p>
      <w:r>
        <w:rPr>
          <w:b/>
          <w:u w:val="single"/>
        </w:rPr>
        <w:t>196748</w:t>
      </w:r>
    </w:p>
    <w:p>
      <w:r>
        <w:t>In diesen 8 @TEDTalks geht es um persönliche Geschichten über einen Neuanfang und warum es wichtig ist, #Flüchtlingen zu helfen.</w:t>
      </w:r>
    </w:p>
    <w:p>
      <w:r>
        <w:rPr>
          <w:b/>
          <w:u w:val="single"/>
        </w:rPr>
        <w:t>196749</w:t>
      </w:r>
    </w:p>
    <w:p>
      <w:r>
        <w:t>@GreenClaudia Grün ist Abfall und Abfall muss auf den Kompost!!!</w:t>
      </w:r>
    </w:p>
    <w:p>
      <w:r>
        <w:rPr>
          <w:b/>
          <w:u w:val="single"/>
        </w:rPr>
        <w:t>196750</w:t>
      </w:r>
    </w:p>
    <w:p>
      <w:r>
        <w:t>#Syrien: US-Militäreskalation nutzt nur IS und muss sofort gestoppt werden.BReg muss Aufklärung ChanScheichun+US-RUS-Verständigung fordern</w:t>
      </w:r>
    </w:p>
    <w:p>
      <w:r>
        <w:rPr>
          <w:b/>
          <w:u w:val="single"/>
        </w:rPr>
        <w:t>196751</w:t>
      </w:r>
    </w:p>
    <w:p>
      <w:r>
        <w:t>@ronzheimer @c_lindner Lb. @ronzheimer - schätze Sie, aber das ist Unsinn. @fdp erkennt #Krim-Annexion nicht an, steht zu #NATO, redet trotzdem mit RUS. Problem? 🤔</w:t>
      </w:r>
    </w:p>
    <w:p>
      <w:r>
        <w:rPr>
          <w:b/>
          <w:u w:val="single"/>
        </w:rPr>
        <w:t>196752</w:t>
      </w:r>
    </w:p>
    <w:p>
      <w:r>
        <w:t>Wenn die Jusos durch ihr Verhalten die SPD weiter dezimiert, dann ist nicht Merkel das Problem, sondern eine Neoliberale Politik mit Spahn, Lindner und Dobrindt. Wer mutwillig dieses Risiko eingeht, der hat jeden Anspruch verloren ernst genommen zu werden!</w:t>
      </w:r>
    </w:p>
    <w:p>
      <w:r>
        <w:rPr>
          <w:b/>
          <w:u w:val="single"/>
        </w:rPr>
        <w:t>196753</w:t>
      </w:r>
    </w:p>
    <w:p>
      <w:r>
        <w:t>@davidbest95 Bevor Sie etwas für unverhandelbar erklären, informieren Sie sich erst einmal was die Begriffe bedeuten, mit denen Sie so vollmundig hantieren.</w:t>
      </w:r>
    </w:p>
    <w:p>
      <w:r>
        <w:rPr>
          <w:b/>
          <w:u w:val="single"/>
        </w:rPr>
        <w:t>196754</w:t>
      </w:r>
    </w:p>
    <w:p>
      <w:r>
        <w:t>@berufslesbe @queerspiegel Die Lebenspartnerin der Mutter kann weiterhin nur im Wege der Stiefkindadoption der zweite rechtliche Elternteil des Kindes werden.</w:t>
      </w:r>
    </w:p>
    <w:p>
      <w:r>
        <w:rPr>
          <w:b/>
          <w:u w:val="single"/>
        </w:rPr>
        <w:t>196755</w:t>
      </w:r>
    </w:p>
    <w:p>
      <w:r>
        <w:t>@waldenmonk @RylahBD @Tevsa Menschen sollten die Einsicht haben, ihre Kinder weder körperlich noch geistig zu verstümmeln.</w:t>
      </w:r>
    </w:p>
    <w:p>
      <w:r>
        <w:rPr>
          <w:b/>
          <w:u w:val="single"/>
        </w:rPr>
        <w:t>196756</w:t>
      </w:r>
    </w:p>
    <w:p>
      <w:r>
        <w:t>Die BRD ist nichts anderes,als ein Protektorat des US-Imperialismus.Steht auf,kämpft gegen das System!</w:t>
      </w:r>
    </w:p>
    <w:p>
      <w:r>
        <w:rPr>
          <w:b/>
          <w:u w:val="single"/>
        </w:rPr>
        <w:t>196757</w:t>
      </w:r>
    </w:p>
    <w:p>
      <w:r>
        <w:t>@MiataMuc @Tom174_ Nope. Ich zähle 8. Kann sein, dass es zwei drei mehr waren, aber diese 8 sind momentan in meinem Gedächtnis.</w:t>
      </w:r>
    </w:p>
    <w:p>
      <w:r>
        <w:rPr>
          <w:b/>
          <w:u w:val="single"/>
        </w:rPr>
        <w:t>196758</w:t>
      </w:r>
    </w:p>
    <w:p>
      <w:r>
        <w:t>@Tschonka @trident750 @houelle_beck @ThomasMichael71 @Claudia_Mertes @TiniDo Eben. Und da Natur keine Moral kennt ist die Grenze zur Gewalt fließend.</w:t>
      </w:r>
    </w:p>
    <w:p>
      <w:r>
        <w:rPr>
          <w:b/>
          <w:u w:val="single"/>
        </w:rPr>
        <w:t>196759</w:t>
      </w:r>
    </w:p>
    <w:p>
      <w:r>
        <w:t>@MiataMuc @StapelChipsYT Aber Du bist mein Fan.</w:t>
      </w:r>
    </w:p>
    <w:p>
      <w:r>
        <w:rPr>
          <w:b/>
          <w:u w:val="single"/>
        </w:rPr>
        <w:t>196760</w:t>
      </w:r>
    </w:p>
    <w:p>
      <w:r>
        <w:t>Lasst uns für die Freiheit kämpfen! Gegen die Ostküste und ihre Vasallen!</w:t>
      </w:r>
    </w:p>
    <w:p>
      <w:r>
        <w:rPr>
          <w:b/>
          <w:u w:val="single"/>
        </w:rPr>
        <w:t>196761</w:t>
      </w:r>
    </w:p>
    <w:p>
      <w:r>
        <w:t>@MartinaHuber15 Die größte Schande sind die CDU-VERBRECHER!</w:t>
      </w:r>
    </w:p>
    <w:p>
      <w:r>
        <w:rPr>
          <w:b/>
          <w:u w:val="single"/>
        </w:rPr>
        <w:t>196762</w:t>
      </w:r>
    </w:p>
    <w:p>
      <w:r>
        <w:t>wie lange müssen wir uns eigentlich noch krimineller #Ausländer in #Deutschland bieten lassen Frau #Merkel #CDU</w:t>
      </w:r>
    </w:p>
    <w:p>
      <w:r>
        <w:rPr>
          <w:b/>
          <w:u w:val="single"/>
        </w:rPr>
        <w:t>196763</w:t>
      </w:r>
    </w:p>
    <w:p>
      <w:r>
        <w:t>@Sakoelabo @Padit1337 @SawsanChebli Nicht alle Staatssekretäre kann man ernst nehmen.</w:t>
      </w:r>
    </w:p>
    <w:p>
      <w:r>
        <w:rPr>
          <w:b/>
          <w:u w:val="single"/>
        </w:rPr>
        <w:t>196764</w:t>
      </w:r>
    </w:p>
    <w:p>
      <w:r>
        <w:t>Man muss diesen Aussatz täglich anprangern! TÄGLICH!</w:t>
      </w:r>
    </w:p>
    <w:p>
      <w:r>
        <w:rPr>
          <w:b/>
          <w:u w:val="single"/>
        </w:rPr>
        <w:t>196765</w:t>
      </w:r>
    </w:p>
    <w:p>
      <w:r>
        <w:t>Vor was habt ihr Angst Liebe Bürger !!!???? Steht endlich auf und Kämpft gegen das Regime!!!</w:t>
      </w:r>
    </w:p>
    <w:p>
      <w:r>
        <w:rPr>
          <w:b/>
          <w:u w:val="single"/>
        </w:rPr>
        <w:t>196766</w:t>
      </w:r>
    </w:p>
    <w:p>
      <w:r>
        <w:t>@MeliDeluxe schöne blaue Augen hast du 😚</w:t>
      </w:r>
    </w:p>
    <w:p>
      <w:r>
        <w:rPr>
          <w:b/>
          <w:u w:val="single"/>
        </w:rPr>
        <w:t>196767</w:t>
      </w:r>
    </w:p>
    <w:p>
      <w:r>
        <w:t>die widerliche Eunuchenstimme von @HeikoWasser ist einfach nur ekelhaft #RTL #Formel 1 da schalte ich lieber auf ORF</w:t>
      </w:r>
    </w:p>
    <w:p>
      <w:r>
        <w:rPr>
          <w:b/>
          <w:u w:val="single"/>
        </w:rPr>
        <w:t>196768</w:t>
      </w:r>
    </w:p>
    <w:p>
      <w:r>
        <w:t>Aufbau eines freien,deutschen Freundeskreises!Jeder kann dabei sein. |LBR| Schreibt an wolfganghetzler1964@googlemail.com</w:t>
      </w:r>
    </w:p>
    <w:p>
      <w:r>
        <w:rPr>
          <w:b/>
          <w:u w:val="single"/>
        </w:rPr>
        <w:t>196769</w:t>
      </w:r>
    </w:p>
    <w:p>
      <w:r>
        <w:t>Schönen Sonntag, Ihr Schnuckis 😃</w:t>
      </w:r>
    </w:p>
    <w:p>
      <w:r>
        <w:rPr>
          <w:b/>
          <w:u w:val="single"/>
        </w:rPr>
        <w:t>196770</w:t>
      </w:r>
    </w:p>
    <w:p>
      <w:r>
        <w:t>@rspctfl @Innenwelttramp @nadine_wickert @bruck_68 @ergroovt @ThomasMichael71 @houelle_beck @ksemann2 @DrKassandraPari Nein. Aber Dein Gott möchte mich in die Hölle schicken. Und Du hast offenbar nichts dagegen einzuwenden.</w:t>
      </w:r>
    </w:p>
    <w:p>
      <w:r>
        <w:rPr>
          <w:b/>
          <w:u w:val="single"/>
        </w:rPr>
        <w:t>196771</w:t>
      </w:r>
    </w:p>
    <w:p>
      <w:r>
        <w:t>Die Amis haben keinen Charakter,keinen freien Geist,keine Kultur. |LBR| Also wird Deutschland und Europa am Ende siegen!</w:t>
      </w:r>
    </w:p>
    <w:p>
      <w:r>
        <w:rPr>
          <w:b/>
          <w:u w:val="single"/>
        </w:rPr>
        <w:t>196772</w:t>
      </w:r>
    </w:p>
    <w:p>
      <w:r>
        <w:t>@JoeHellBack @alexa_jung60 @Tschonka @ThomasMichael71 @Gwen_Ny_ @dasstimmvieh @Mohrenpost Ja, ich habe ein Problem mit dem Islam. Was dagegen?</w:t>
      </w:r>
    </w:p>
    <w:p>
      <w:r>
        <w:rPr>
          <w:b/>
          <w:u w:val="single"/>
        </w:rPr>
        <w:t>196773</w:t>
      </w:r>
    </w:p>
    <w:p>
      <w:r>
        <w:t>Einstimmig beschlossen! "...der Treu hält ewiglich." Ps 146,6 - Eine Erklärung zu Christen und Juden als Zeugen der Treue Gottes" #ekdsynode</w:t>
      </w:r>
    </w:p>
    <w:p>
      <w:r>
        <w:rPr>
          <w:b/>
          <w:u w:val="single"/>
        </w:rPr>
        <w:t>196774</w:t>
      </w:r>
    </w:p>
    <w:p>
      <w:r>
        <w:t>@DominikKorthaus Ja, unser erster Flyer ist in der Produktion. Das wäre großartig!</w:t>
      </w:r>
    </w:p>
    <w:p>
      <w:r>
        <w:rPr>
          <w:b/>
          <w:u w:val="single"/>
        </w:rPr>
        <w:t>196775</w:t>
      </w:r>
    </w:p>
    <w:p>
      <w:r>
        <w:t>@neythomas @Tom174_ @Piratenlily @stefanolix @AlDavoodi @Claudia_Mertes Na, ob Soziologie da besser ist?</w:t>
      </w:r>
    </w:p>
    <w:p>
      <w:r>
        <w:rPr>
          <w:b/>
          <w:u w:val="single"/>
        </w:rPr>
        <w:t>196776</w:t>
      </w:r>
    </w:p>
    <w:p>
      <w:r>
        <w:t>Der Bundestag sagt der antisemitischen #BDS den Kampf an. @KerstinGriese erinnert daran. 👍</w:t>
      </w:r>
    </w:p>
    <w:p>
      <w:r>
        <w:rPr>
          <w:b/>
          <w:u w:val="single"/>
        </w:rPr>
        <w:t>196777</w:t>
      </w:r>
    </w:p>
    <w:p>
      <w:r>
        <w:t>@rspctfl @Innenwelttramp @nadine_wickert @bruck_68 @ergroovt @ThomasMichael71 @houelle_beck @ksemann2 @DrKassandraPari Klar doch 😀 Sowieso |LBR| Islam ist Frieden und Liebe. Für alle und jeden.</w:t>
      </w:r>
    </w:p>
    <w:p>
      <w:r>
        <w:rPr>
          <w:b/>
          <w:u w:val="single"/>
        </w:rPr>
        <w:t>196778</w:t>
      </w:r>
    </w:p>
    <w:p>
      <w:r>
        <w:t>@oadiakosmos @Fjordspringer @AlfredAndPaul @3rd_stone_f_sun @transsimian @gselsbaer @TomBell46959788 @Schnubb36 @KosmosOadia @druzim @DasEbenbild @_Apuleius @karlrahner_sj @veronikusz @LadyLeliana @VJanusch @HELMA__D @ifw_recht @gbs_org Ich wollte darauf hinaus, dass eine Beobachtung, die du nur exklusiv machst nichts mit Wissenschaft zu tun. Das sind deinen persönlichen Gefühle. In der Wissenschaft kann ein Vorgang von nahezu allen Menschen beobachtet werden. Ohne Interpretationen und Hinzufügungen.</w:t>
      </w:r>
    </w:p>
    <w:p>
      <w:r>
        <w:rPr>
          <w:b/>
          <w:u w:val="single"/>
        </w:rPr>
        <w:t>196779</w:t>
      </w:r>
    </w:p>
    <w:p>
      <w:r>
        <w:t>@21_Century_Girl |LBR| So ist es. Möge der Zahnarzt zur Hölle fahren!</w:t>
      </w:r>
    </w:p>
    <w:p>
      <w:r>
        <w:rPr>
          <w:b/>
          <w:u w:val="single"/>
        </w:rPr>
        <w:t>196780</w:t>
      </w:r>
    </w:p>
    <w:p>
      <w:r>
        <w:t>Habe ich schon mal erwähnt, dass ich die Grünen verabscheue?</w:t>
      </w:r>
    </w:p>
    <w:p>
      <w:r>
        <w:rPr>
          <w:b/>
          <w:u w:val="single"/>
        </w:rPr>
        <w:t>196781</w:t>
      </w:r>
    </w:p>
    <w:p>
      <w:r>
        <w:t>Wo ist #Kubicki heute? Ist er schon besoffen im Puff? #illner</w:t>
      </w:r>
    </w:p>
    <w:p>
      <w:r>
        <w:rPr>
          <w:b/>
          <w:u w:val="single"/>
        </w:rPr>
        <w:t>196782</w:t>
      </w:r>
    </w:p>
    <w:p>
      <w:r>
        <w:t>Ich finde die Erhöhung der Zeichenzahl auf Twitter übrigens supi. Es entspricht jetzt genau der Anzahl, um vernünftig strukturierte Sätze zu formulieren.</w:t>
      </w:r>
    </w:p>
    <w:p>
      <w:r>
        <w:rPr>
          <w:b/>
          <w:u w:val="single"/>
        </w:rPr>
        <w:t>196783</w:t>
      </w:r>
    </w:p>
    <w:p>
      <w:r>
        <w:t>@TheMalgot Richtig. Also was wundert sie sich in Berlin?</w:t>
      </w:r>
    </w:p>
    <w:p>
      <w:r>
        <w:rPr>
          <w:b/>
          <w:u w:val="single"/>
        </w:rPr>
        <w:t>196784</w:t>
      </w:r>
    </w:p>
    <w:p>
      <w:r>
        <w:t>@ColdSweetness Früher hatten wir noch eine Deutsche Bundesregierung,heute Regieren uns Linke Marionetten die Deutschland kaputt machen</w:t>
      </w:r>
    </w:p>
    <w:p>
      <w:r>
        <w:rPr>
          <w:b/>
          <w:u w:val="single"/>
        </w:rPr>
        <w:t>196785</w:t>
      </w:r>
    </w:p>
    <w:p>
      <w:r>
        <w:t>@weidenkatzl Dann sind wir ja auf gleicher Welle.</w:t>
      </w:r>
    </w:p>
    <w:p>
      <w:r>
        <w:rPr>
          <w:b/>
          <w:u w:val="single"/>
        </w:rPr>
        <w:t>196786</w:t>
      </w:r>
    </w:p>
    <w:p>
      <w:r>
        <w:t>#Soros Du Reisen Arschloch !!!! Verrecke elendig!!!!</w:t>
      </w:r>
    </w:p>
    <w:p>
      <w:r>
        <w:rPr>
          <w:b/>
          <w:u w:val="single"/>
        </w:rPr>
        <w:t>196787</w:t>
      </w:r>
    </w:p>
    <w:p>
      <w:r>
        <w:t>Schulz schließt Ministerposten für sich nicht aus! In welchem Amt wäre er denn am besten aufgehoben?</w:t>
      </w:r>
    </w:p>
    <w:p>
      <w:r>
        <w:rPr>
          <w:b/>
          <w:u w:val="single"/>
        </w:rPr>
        <w:t>196788</w:t>
      </w:r>
    </w:p>
    <w:p>
      <w:r>
        <w:t>@haut_drauf @krippmarie |LBR| Schläger sofort abschieben und bestrafen.</w:t>
      </w:r>
    </w:p>
    <w:p>
      <w:r>
        <w:rPr>
          <w:b/>
          <w:u w:val="single"/>
        </w:rPr>
        <w:t>196789</w:t>
      </w:r>
    </w:p>
    <w:p>
      <w:r>
        <w:t>@ZealousRanter @ThomasMichael71 @MehrAls1Wombat @Book_Fair @boev Der einzige, der wie ein Nazi argumentiert, bist Du.</w:t>
      </w:r>
    </w:p>
    <w:p>
      <w:r>
        <w:rPr>
          <w:b/>
          <w:u w:val="single"/>
        </w:rPr>
        <w:t>196790</w:t>
      </w:r>
    </w:p>
    <w:p>
      <w:r>
        <w:t>@tauss Am 28. Mai 2010 wurde Tauss nach § 184b StGB wegen des „Besitzes kinderpornographischer Schriften u. a. in insgesamt 102 Fällen“ zu einer Freiheitsstrafe von einem Jahr und drei Monaten zur Bewährung verurteilt.</w:t>
      </w:r>
    </w:p>
    <w:p>
      <w:r>
        <w:rPr>
          <w:b/>
          <w:u w:val="single"/>
        </w:rPr>
        <w:t>196791</w:t>
      </w:r>
    </w:p>
    <w:p>
      <w:r>
        <w:t>@BlauesWunder13 |LBR| Das sagt eigentlich alles über ihren Verrat am Volke. Den Schwurspruch bei Vereidigung einfach fallen lassen.</w:t>
      </w:r>
    </w:p>
    <w:p>
      <w:r>
        <w:rPr>
          <w:b/>
          <w:u w:val="single"/>
        </w:rPr>
        <w:t>196792</w:t>
      </w:r>
    </w:p>
    <w:p>
      <w:r>
        <w:t>Aufgepasst: |LBR| Was? Wie? Warum? Wo? Die heutige Flüchtlingssituation in 5 Minuten.</w:t>
      </w:r>
    </w:p>
    <w:p>
      <w:r>
        <w:rPr>
          <w:b/>
          <w:u w:val="single"/>
        </w:rPr>
        <w:t>196793</w:t>
      </w:r>
    </w:p>
    <w:p>
      <w:r>
        <w:t>@janjansen96 Noch zu wenig , um die jetzigen zu stürzen und selber regieren |LBR| NPD schafft dies leider nie!</w:t>
      </w:r>
    </w:p>
    <w:p>
      <w:r>
        <w:rPr>
          <w:b/>
          <w:u w:val="single"/>
        </w:rPr>
        <w:t>196794</w:t>
      </w:r>
    </w:p>
    <w:p>
      <w:r>
        <w:t>@MatthiasMeisner @bzberlin Der BStU hat nicht den Auftrag, Online-Stellung von Unterlagen zu registrieren, daher keine Basis für Auskunft.</w:t>
      </w:r>
    </w:p>
    <w:p>
      <w:r>
        <w:rPr>
          <w:b/>
          <w:u w:val="single"/>
        </w:rPr>
        <w:t>196795</w:t>
      </w:r>
    </w:p>
    <w:p>
      <w:r>
        <w:t>@rspctfl @Innenwelttramp @ergroovt @houelle_beck @ThomasMichael71 @ksemann2 @DrKassandraPari Du trittst allerdings nicht weltanschaulich neutral auf.</w:t>
      </w:r>
    </w:p>
    <w:p>
      <w:r>
        <w:rPr>
          <w:b/>
          <w:u w:val="single"/>
        </w:rPr>
        <w:t>196796</w:t>
      </w:r>
    </w:p>
    <w:p>
      <w:r>
        <w:t>Putin ist der einzigste freie Geist in Europa!Alle anderen sind primitive Satrapen der Völkermordzentrale USA und ISRAELS!</w:t>
      </w:r>
    </w:p>
    <w:p>
      <w:r>
        <w:rPr>
          <w:b/>
          <w:u w:val="single"/>
        </w:rPr>
        <w:t>196797</w:t>
      </w:r>
    </w:p>
    <w:p>
      <w:r>
        <w:t>@mz_wittenberg Ungarn zeigt wies richtig geht!</w:t>
      </w:r>
    </w:p>
    <w:p>
      <w:r>
        <w:rPr>
          <w:b/>
          <w:u w:val="single"/>
        </w:rPr>
        <w:t>196798</w:t>
      </w:r>
    </w:p>
    <w:p>
      <w:r>
        <w:t>@medialmann @Beutebadener @bzberlin Wir wollen darauf hinweisen, Antisemitismus gibt es in allen Teilen der Gesellschaft.</w:t>
      </w:r>
    </w:p>
    <w:p>
      <w:r>
        <w:rPr>
          <w:b/>
          <w:u w:val="single"/>
        </w:rPr>
        <w:t>196799</w:t>
      </w:r>
    </w:p>
    <w:p>
      <w:r>
        <w:t>@hypervizual Es macht mich sowas von Wütend! Wie Krank ist diese Mutter. Wie Krank diese widerlichen Typen! Und sogar ein Bundeswehrsoldat!</w:t>
      </w:r>
    </w:p>
    <w:p>
      <w:r>
        <w:rPr>
          <w:b/>
          <w:u w:val="single"/>
        </w:rPr>
        <w:t>196800</w:t>
      </w:r>
    </w:p>
    <w:p>
      <w:r>
        <w:t>hat man bei #hartaberfair diesem strunzdummen Schauspieler eigentlich gesagt dass dort keine Bühne ist</w:t>
      </w:r>
    </w:p>
    <w:p>
      <w:r>
        <w:rPr>
          <w:b/>
          <w:u w:val="single"/>
        </w:rPr>
        <w:t>196801</w:t>
      </w:r>
    </w:p>
    <w:p>
      <w:r>
        <w:t>@oadiakosmos @Fjordspringer @AlfredAndPaul @3rd_stone_f_sun @transsimian @gselsbaer @TomBell46959788 @Schnubb36 @KosmosOadia @druzim @DasEbenbild @_Apuleius @karlrahner_sj @veronikusz @LadyLeliana @VJanusch @HELMA__D @ifw_recht @gbs_org Kannst du so einen Käse bitte lassen? Ich habe schon beschrieben wie ein friedliches Zusammenleben gestaltet werden kann. Jeder kann tun was er möchte ohne andere einzuschränken und jeder sollte seinen Glauben auch selbst bezahlen. Offensichtlich hast du damit ein Problem.</w:t>
      </w:r>
    </w:p>
    <w:p>
      <w:r>
        <w:rPr>
          <w:b/>
          <w:u w:val="single"/>
        </w:rPr>
        <w:t>196802</w:t>
      </w:r>
    </w:p>
    <w:p>
      <w:r>
        <w:t>@Namiimon @mountainman1977 @zeitonline Ich zittere. Mir wird mein Account gesperrt 😱 Ein Leben ohne Twitter...</w:t>
      </w:r>
    </w:p>
    <w:p>
      <w:r>
        <w:rPr>
          <w:b/>
          <w:u w:val="single"/>
        </w:rPr>
        <w:t>196803</w:t>
      </w:r>
    </w:p>
    <w:p>
      <w:r>
        <w:t>Fakt: Zu DDR-Zeiten fuhr die Berliner S-Bahn regelmäßiger und störungsfreier als heutzutage.</w:t>
      </w:r>
    </w:p>
    <w:p>
      <w:r>
        <w:rPr>
          <w:b/>
          <w:u w:val="single"/>
        </w:rPr>
        <w:t>196804</w:t>
      </w:r>
    </w:p>
    <w:p>
      <w:r>
        <w:t>@ManfredWeber @CSU #Hühnermist |LBR| Bin ich denn automatisch Nazi, wenn ich kritisiere, dass viele Rentner Flaschen sammeln, während sog. Flüchtlinge alles kriegen</w:t>
      </w:r>
    </w:p>
    <w:p>
      <w:r>
        <w:rPr>
          <w:b/>
          <w:u w:val="single"/>
        </w:rPr>
        <w:t>196805</w:t>
      </w:r>
    </w:p>
    <w:p>
      <w:r>
        <w:t>@RolandTichy Vielleicht hat der ja auch nur Dünnschiss, der irgendwo raus muss</w:t>
      </w:r>
    </w:p>
    <w:p>
      <w:r>
        <w:rPr>
          <w:b/>
          <w:u w:val="single"/>
        </w:rPr>
        <w:t>196806</w:t>
      </w:r>
    </w:p>
    <w:p>
      <w:r>
        <w:t>@Joemino |LBR| Denuzianten sind immer Lumpen. Egal von welcher Seite.</w:t>
      </w:r>
    </w:p>
    <w:p>
      <w:r>
        <w:rPr>
          <w:b/>
          <w:u w:val="single"/>
        </w:rPr>
        <w:t>196807</w:t>
      </w:r>
    </w:p>
    <w:p>
      <w:r>
        <w:t>@yxyzyxy Schon wieder Nazi als Unwort!😡</w:t>
      </w:r>
    </w:p>
    <w:p>
      <w:r>
        <w:rPr>
          <w:b/>
          <w:u w:val="single"/>
        </w:rPr>
        <w:t>196808</w:t>
      </w:r>
    </w:p>
    <w:p>
      <w:r>
        <w:t>@KeirDullea2001 @KeineAFD2017 Die USA sind ökonomisch nicht dem Tod geweiht.</w:t>
      </w:r>
    </w:p>
    <w:p>
      <w:r>
        <w:rPr>
          <w:b/>
          <w:u w:val="single"/>
        </w:rPr>
        <w:t>196809</w:t>
      </w:r>
    </w:p>
    <w:p>
      <w:r>
        <w:t>Das Podium ist sich einig: Lehramtsstudierende müssen sensibilisiert werden und strukturell besser begleitet werden. #NEBA17</w:t>
      </w:r>
    </w:p>
    <w:p>
      <w:r>
        <w:rPr>
          <w:b/>
          <w:u w:val="single"/>
        </w:rPr>
        <w:t>196810</w:t>
      </w:r>
    </w:p>
    <w:p>
      <w:r>
        <w:t>Wer steckt dahinter? Wer will Deutschland vernichten?</w:t>
      </w:r>
    </w:p>
    <w:p>
      <w:r>
        <w:rPr>
          <w:b/>
          <w:u w:val="single"/>
        </w:rPr>
        <w:t>196811</w:t>
      </w:r>
    </w:p>
    <w:p>
      <w:r>
        <w:t>@Beatrix_vStorch Claudia Roth ist ein ekelhaftes und widerwärtiges |LBR| Individuum. Claudia Roth ist eine Schande für dieses Land! Es wird Zeit sie zu #Entsorgen</w:t>
      </w:r>
    </w:p>
    <w:p>
      <w:r>
        <w:rPr>
          <w:b/>
          <w:u w:val="single"/>
        </w:rPr>
        <w:t>196812</w:t>
      </w:r>
    </w:p>
    <w:p>
      <w:r>
        <w:t>@morgenmagazin @hubertus_heil Lieber hundert Stimmen für die #AFD als eine Stimme für die #Scheinheilgste #Partei #Deutschlands</w:t>
      </w:r>
    </w:p>
    <w:p>
      <w:r>
        <w:rPr>
          <w:b/>
          <w:u w:val="single"/>
        </w:rPr>
        <w:t>196813</w:t>
      </w:r>
    </w:p>
    <w:p>
      <w:r>
        <w:t>Rechtspopulist*innen werden zur #BTW2017 noch härter gegen Medien vorgehen und Kritiker*innen einschüchtern #vt2017</w:t>
      </w:r>
    </w:p>
    <w:p>
      <w:r>
        <w:rPr>
          <w:b/>
          <w:u w:val="single"/>
        </w:rPr>
        <w:t>196814</w:t>
      </w:r>
    </w:p>
    <w:p>
      <w:r>
        <w:t>Der Ekel kennt keine Grenzen!</w:t>
      </w:r>
    </w:p>
    <w:p>
      <w:r>
        <w:rPr>
          <w:b/>
          <w:u w:val="single"/>
        </w:rPr>
        <w:t>196815</w:t>
      </w:r>
    </w:p>
    <w:p>
      <w:r>
        <w:t>Zur Info für alle, meine Fanseite die über den Account einer Freundin auf Facebook lief, wurde soeben auch vom Netz genommen. |LBR| So wurde auch das Profil meiner Freundin ohne Grund gelöscht.</w:t>
      </w:r>
    </w:p>
    <w:p>
      <w:r>
        <w:rPr>
          <w:b/>
          <w:u w:val="single"/>
        </w:rPr>
        <w:t>196816</w:t>
      </w:r>
    </w:p>
    <w:p>
      <w:r>
        <w:t>@SunTsu Eine sehr eloquente Antwort. Sind Sie stolz auf sich?</w:t>
      </w:r>
    </w:p>
    <w:p>
      <w:r>
        <w:rPr>
          <w:b/>
          <w:u w:val="single"/>
        </w:rPr>
        <w:t>196817</w:t>
      </w:r>
    </w:p>
    <w:p>
      <w:r>
        <w:t>Ich lade alle ehrlichen Deutschè und Europäer ein.Lasst uns ein freies Europa bauen!</w:t>
      </w:r>
    </w:p>
    <w:p>
      <w:r>
        <w:rPr>
          <w:b/>
          <w:u w:val="single"/>
        </w:rPr>
        <w:t>196818</w:t>
      </w:r>
    </w:p>
    <w:p>
      <w:r>
        <w:t>@michaelaelfgen Die Toleranz des deutschen Volkes hat ein Ende!</w:t>
      </w:r>
    </w:p>
    <w:p>
      <w:r>
        <w:rPr>
          <w:b/>
          <w:u w:val="single"/>
        </w:rPr>
        <w:t>196819</w:t>
      </w:r>
    </w:p>
    <w:p>
      <w:r>
        <w:t>unser #Außenminister @SigmarGabriel verpulvert in seinen letzten Tagen noch ordentlich Steuergeld im Ausland #SPD #Schweinerei</w:t>
      </w:r>
    </w:p>
    <w:p>
      <w:r>
        <w:rPr>
          <w:b/>
          <w:u w:val="single"/>
        </w:rPr>
        <w:t>196820</w:t>
      </w:r>
    </w:p>
    <w:p>
      <w:r>
        <w:t>@mountainman1977 @FrankyB122 @MartinDomig @MiataMuc Nein. Franken verdient ein eigenes Bundesland.</w:t>
      </w:r>
    </w:p>
    <w:p>
      <w:r>
        <w:rPr>
          <w:b/>
          <w:u w:val="single"/>
        </w:rPr>
        <w:t>196821</w:t>
      </w:r>
    </w:p>
    <w:p>
      <w:r>
        <w:t>Tragischer Tod von Bundeswehrsoldaten in #Mali. Es braucht keine deutsche Ordnungsmacht in #Afrika. Abzug d #Bundeswehr dringend notwendig.</w:t>
      </w:r>
    </w:p>
    <w:p>
      <w:r>
        <w:rPr>
          <w:b/>
          <w:u w:val="single"/>
        </w:rPr>
        <w:t>196822</w:t>
      </w:r>
    </w:p>
    <w:p>
      <w:r>
        <w:t>@Meyermit_ey @maurice_breuer Die Solidarrente ist ein Punkt für Dich, welche aber auch nur nötig ist, weil Arbeitgeber durch eine zu geringe Lohnzahlung subventioniert werden. Kita hast Du ja schon selbst beantwortet. /TN</w:t>
      </w:r>
    </w:p>
    <w:p>
      <w:r>
        <w:rPr>
          <w:b/>
          <w:u w:val="single"/>
        </w:rPr>
        <w:t>196823</w:t>
      </w:r>
    </w:p>
    <w:p>
      <w:r>
        <w:t>Das ist Deutsche Geschichte !!! das werden Die Dreckigen Asylanten niemals verstehen !!!</w:t>
      </w:r>
    </w:p>
    <w:p>
      <w:r>
        <w:rPr>
          <w:b/>
          <w:u w:val="single"/>
        </w:rPr>
        <w:t>196824</w:t>
      </w:r>
    </w:p>
    <w:p>
      <w:r>
        <w:t>#BerichtausBerlin warum werden Fragen an Politiker eigentlich nicht hinterfragt wenn man keine Antworten bekommt Kuschelkurs oder Unfähigkeit der Moderatorin #ARD</w:t>
      </w:r>
    </w:p>
    <w:p>
      <w:r>
        <w:rPr>
          <w:b/>
          <w:u w:val="single"/>
        </w:rPr>
        <w:t>196825</w:t>
      </w:r>
    </w:p>
    <w:p>
      <w:r>
        <w:t>@RolandTichy Der ganze dreckige Haufen von der abgefuckten SPD mitsamt deren machtgeilen Führern, die einer GROKO heimlich lustvoll entgegenhecheln, müsste geteert und gefedert aus dem Bundestag geprügelt werden.</w:t>
      </w:r>
    </w:p>
    <w:p>
      <w:r>
        <w:rPr>
          <w:b/>
          <w:u w:val="single"/>
        </w:rPr>
        <w:t>196826</w:t>
      </w:r>
    </w:p>
    <w:p>
      <w:r>
        <w:t>Unterschied zwischen Schwulen und Hetero-Männern: |LBR| Schwule ficken um zu daten. |LBR| Heteros daten um zu ficken.</w:t>
      </w:r>
    </w:p>
    <w:p>
      <w:r>
        <w:rPr>
          <w:b/>
          <w:u w:val="single"/>
        </w:rPr>
        <w:t>196827</w:t>
      </w:r>
    </w:p>
    <w:p>
      <w:r>
        <w:t>@Bartzissey Ätzend. Im schönen Schwerin, im schönen Meck-Pomm.</w:t>
      </w:r>
    </w:p>
    <w:p>
      <w:r>
        <w:rPr>
          <w:b/>
          <w:u w:val="single"/>
        </w:rPr>
        <w:t>196828</w:t>
      </w:r>
    </w:p>
    <w:p>
      <w:r>
        <w:t>@ein_prozent @dittmar_katrin Tapfere Deutsche ,fürs Vaterland, gibt's heute leider wenig.</w:t>
      </w:r>
    </w:p>
    <w:p>
      <w:r>
        <w:rPr>
          <w:b/>
          <w:u w:val="single"/>
        </w:rPr>
        <w:t>196829</w:t>
      </w:r>
    </w:p>
    <w:p>
      <w:r>
        <w:t>@a_huebner_law Gratulation! Gleichberechtigung haben Sie bereits.</w:t>
      </w:r>
    </w:p>
    <w:p>
      <w:r>
        <w:rPr>
          <w:b/>
          <w:u w:val="single"/>
        </w:rPr>
        <w:t>196830</w:t>
      </w:r>
    </w:p>
    <w:p>
      <w:r>
        <w:t>@rbbabendschau @ParitaetBerlin Engagierte, beeindruckende Frau. Bei ihr als Ausländerbeauftragte dürfte ich mal eine Station als Rechtsreferendarin machen. 😏</w:t>
      </w:r>
    </w:p>
    <w:p>
      <w:r>
        <w:rPr>
          <w:b/>
          <w:u w:val="single"/>
        </w:rPr>
        <w:t>196831</w:t>
      </w:r>
    </w:p>
    <w:p>
      <w:r>
        <w:t>#Fakt: 86% der #Flüchtlinge leben in Ländern mit niedrigem und mittlerem Einkommen.</w:t>
      </w:r>
    </w:p>
    <w:p>
      <w:r>
        <w:rPr>
          <w:b/>
          <w:u w:val="single"/>
        </w:rPr>
        <w:t>196832</w:t>
      </w:r>
    </w:p>
    <w:p>
      <w:r>
        <w:t>@ichbinmuckmuck @tonino85 Wieso? Ist schwul sein was Schlimmes?</w:t>
      </w:r>
    </w:p>
    <w:p>
      <w:r>
        <w:rPr>
          <w:b/>
          <w:u w:val="single"/>
        </w:rPr>
        <w:t>196833</w:t>
      </w:r>
    </w:p>
    <w:p>
      <w:r>
        <w:t>Es folgen Zitate aus der Schrift der Deutschen Bischofskonferenz "#Integration fördern - Zusammenleben gestalten" aus dem Jahr 2004 (!).</w:t>
      </w:r>
    </w:p>
    <w:p>
      <w:r>
        <w:rPr>
          <w:b/>
          <w:u w:val="single"/>
        </w:rPr>
        <w:t>196834</w:t>
      </w:r>
    </w:p>
    <w:p>
      <w:r>
        <w:t>@DonBarbone @SJeschor @hannes_elefant @ChSascha Worin unterscheiden sich diese Aussagen von der Aussage "Faschisten aufs Maul?" |LBR| Sind alles Aufrufe zur Gewalt gegen eine bestimmte Gruppe.</w:t>
      </w:r>
    </w:p>
    <w:p>
      <w:r>
        <w:rPr>
          <w:b/>
          <w:u w:val="single"/>
        </w:rPr>
        <w:t>196835</w:t>
      </w:r>
    </w:p>
    <w:p>
      <w:r>
        <w:t>@suSA_Best Hi, bitte schreib an info@atheist-refugees.com, wenn du Hilfe oder Mitarbeit anbieten möchtest. |LBR| Wir arbeiten über das Netzwerk der @gbs_org bundesweit, haben unseren Arbeitsmittelpunkt aber in #Köln.</w:t>
      </w:r>
    </w:p>
    <w:p>
      <w:r>
        <w:rPr>
          <w:b/>
          <w:u w:val="single"/>
        </w:rPr>
        <w:t>196836</w:t>
      </w:r>
    </w:p>
    <w:p>
      <w:r>
        <w:t>@daddy_4_you: @WHetzler @jageradeheraus @Piratenfrank Hetzer hör auf zu hetzen |LBR| EINFACHE SYSTEMLINGE GEHT SCHLAFEN.</w:t>
      </w:r>
    </w:p>
    <w:p>
      <w:r>
        <w:rPr>
          <w:b/>
          <w:u w:val="single"/>
        </w:rPr>
        <w:t>196837</w:t>
      </w:r>
    </w:p>
    <w:p>
      <w:r>
        <w:t>Wer schreibst eigentlich für #lanz die Texte?</w:t>
      </w:r>
    </w:p>
    <w:p>
      <w:r>
        <w:rPr>
          <w:b/>
          <w:u w:val="single"/>
        </w:rPr>
        <w:t>196838</w:t>
      </w:r>
    </w:p>
    <w:p>
      <w:r>
        <w:t>@heutejournal Ich hoffe dieses islamistische Dreckschwein wurde ohne Narkose operiert.</w:t>
      </w:r>
    </w:p>
    <w:p>
      <w:r>
        <w:rPr>
          <w:b/>
          <w:u w:val="single"/>
        </w:rPr>
        <w:t>196839</w:t>
      </w:r>
    </w:p>
    <w:p>
      <w:r>
        <w:t>Der @allesevolution hat meine Tweets zu #ichwars nicht zitiert 😭</w:t>
      </w:r>
    </w:p>
    <w:p>
      <w:r>
        <w:rPr>
          <w:b/>
          <w:u w:val="single"/>
        </w:rPr>
        <w:t>196840</w:t>
      </w:r>
    </w:p>
    <w:p>
      <w:r>
        <w:t>schlechte Woche. Da ist sie wieder die Moderatorin der @aktuelleStunde mit der alten schmoddrigen schwarzen Hose und fettigen Haaren #WDR</w:t>
      </w:r>
    </w:p>
    <w:p>
      <w:r>
        <w:rPr>
          <w:b/>
          <w:u w:val="single"/>
        </w:rPr>
        <w:t>196841</w:t>
      </w:r>
    </w:p>
    <w:p>
      <w:r>
        <w:t>Wo bleiben die befreienden Helden???</w:t>
      </w:r>
    </w:p>
    <w:p>
      <w:r>
        <w:rPr>
          <w:b/>
          <w:u w:val="single"/>
        </w:rPr>
        <w:t>196842</w:t>
      </w:r>
    </w:p>
    <w:p>
      <w:r>
        <w:t>Es ist ein Fakt, dass mehr Mittel &amp;amp; Spenden Leben retten. [...] Wir müssen alle tun, was wir können, um die Rohingya-Flüchtlinge irgendwie zu unterstützen. Ein Weg ist das Spenden. @KristinDavis, UNHCR-Sonderbotschafterin in #Bangladesch</w:t>
      </w:r>
    </w:p>
    <w:p>
      <w:r>
        <w:rPr>
          <w:b/>
          <w:u w:val="single"/>
        </w:rPr>
        <w:t>196843</w:t>
      </w:r>
    </w:p>
    <w:p>
      <w:r>
        <w:t>@zuerst_magazin @AfD_Support |LBR| Wann zieht endlich einer den Stecker ,um den Strom tot zu legen? Schutzwall EU?</w:t>
      </w:r>
    </w:p>
    <w:p>
      <w:r>
        <w:rPr>
          <w:b/>
          <w:u w:val="single"/>
        </w:rPr>
        <w:t>196844</w:t>
      </w:r>
    </w:p>
    <w:p>
      <w:r>
        <w:t>@claasen_nils @welt Ja warum glauben die Wähler wohl der SPD nicht, wenn ständig alles schlecht geredet wird, da mache ich nicht nur die Jusos für verantwortlich, sondern auch die Linken SPDler der ersten und zweiten Reihe!</w:t>
      </w:r>
    </w:p>
    <w:p>
      <w:r>
        <w:rPr>
          <w:b/>
          <w:u w:val="single"/>
        </w:rPr>
        <w:t>196845</w:t>
      </w:r>
    </w:p>
    <w:p>
      <w:r>
        <w:t>#Journalisten des #europamagazin sind der deutschen Sprache nicht mächtig. Es heißt "dieses Jahres" und nicht "diesen Jahres" #ARD</w:t>
      </w:r>
    </w:p>
    <w:p>
      <w:r>
        <w:rPr>
          <w:b/>
          <w:u w:val="single"/>
        </w:rPr>
        <w:t>196846</w:t>
      </w:r>
    </w:p>
    <w:p>
      <w:r>
        <w:t>Man fragt sich, wieso die #FDP strikt dagegen war, neben der #AfD zu sitzen.... |LBR| Zwei völlig unangemessene Reden der #FDP 👎🏼 |LBR| #Bundestag</w:t>
      </w:r>
    </w:p>
    <w:p>
      <w:r>
        <w:rPr>
          <w:b/>
          <w:u w:val="single"/>
        </w:rPr>
        <w:t>196847</w:t>
      </w:r>
    </w:p>
    <w:p>
      <w:r>
        <w:t>@ThomasBstein Menno. Ich wollte auch immer schon mal die Hauptstadt mit meinem unkonventionellen Stil begeistern!</w:t>
      </w:r>
    </w:p>
    <w:p>
      <w:r>
        <w:rPr>
          <w:b/>
          <w:u w:val="single"/>
        </w:rPr>
        <w:t>196848</w:t>
      </w:r>
    </w:p>
    <w:p>
      <w:r>
        <w:t>Warum berichten die Medien eigentlich kaum über die Rede von Martin Sichert über den Familiennachzug? |LBR| Vielleicht weil seine Position nicht angreifbar ist und von einer Mehrheit im Land vertreten wird? |LBR| Alleine Schäubles Mimik während der Rede spricht Bände.</w:t>
      </w:r>
    </w:p>
    <w:p>
      <w:r>
        <w:rPr>
          <w:b/>
          <w:u w:val="single"/>
        </w:rPr>
        <w:t>196849</w:t>
      </w:r>
    </w:p>
    <w:p>
      <w:r>
        <w:t>Sozialabbau und Kriegsbefürwortung machen #SPD chancenlos. Schulz war |LBR| dabei, schafft er die Wende? Taten, nicht Worte gefragt!</w:t>
      </w:r>
    </w:p>
    <w:p>
      <w:r>
        <w:rPr>
          <w:b/>
          <w:u w:val="single"/>
        </w:rPr>
        <w:t>196850</w:t>
      </w:r>
    </w:p>
    <w:p>
      <w:r>
        <w:t>@jensspahn @kretsc Eigentlich sollte Jens Meier Sachsens neuer MP werden</w:t>
      </w:r>
    </w:p>
    <w:p>
      <w:r>
        <w:rPr>
          <w:b/>
          <w:u w:val="single"/>
        </w:rPr>
        <w:t>196851</w:t>
      </w:r>
    </w:p>
    <w:p>
      <w:r>
        <w:t>Ein Dialog selbst mit Erdogans #Türkei ist richtig, aber eine Aufrüstung der Türkei ist kein Beitrag zum Dialog. Waffenlieferungen inklusive Panzerfabrik an eine Diktatur sind ein Beitrag zum Unfrieden Frau #Merkel &amp;amp; Herr #Gabriel. |LBR| #Goslar #FreeDeniz #FreeThemAll</w:t>
      </w:r>
    </w:p>
    <w:p>
      <w:r>
        <w:rPr>
          <w:b/>
          <w:u w:val="single"/>
        </w:rPr>
        <w:t>196852</w:t>
      </w:r>
    </w:p>
    <w:p>
      <w:r>
        <w:t>#Andrea #Nahles ist in meinen Augen strunz blöd und wird der #SPD noch das Genick brechen</w:t>
      </w:r>
    </w:p>
    <w:p>
      <w:r>
        <w:rPr>
          <w:b/>
          <w:u w:val="single"/>
        </w:rPr>
        <w:t>196853</w:t>
      </w:r>
    </w:p>
    <w:p>
      <w:r>
        <w:t>danke ORF musste ich mir heute nicht diesen strunzdummen @HeikoWasser anhören #RTL</w:t>
      </w:r>
    </w:p>
    <w:p>
      <w:r>
        <w:rPr>
          <w:b/>
          <w:u w:val="single"/>
        </w:rPr>
        <w:t>196854</w:t>
      </w:r>
    </w:p>
    <w:p>
      <w:r>
        <w:t>@HelgeThiessen Lies doch erst mal das Urteil.</w:t>
      </w:r>
    </w:p>
    <w:p>
      <w:r>
        <w:rPr>
          <w:b/>
          <w:u w:val="single"/>
        </w:rPr>
        <w:t>196855</w:t>
      </w:r>
    </w:p>
    <w:p>
      <w:r>
        <w:t>@JennyimWesten @_StultaMundi Frau = weiblich |LBR| Mann = männlich</w:t>
      </w:r>
    </w:p>
    <w:p>
      <w:r>
        <w:rPr>
          <w:b/>
          <w:u w:val="single"/>
        </w:rPr>
        <w:t>196856</w:t>
      </w:r>
    </w:p>
    <w:p>
      <w:r>
        <w:t>@MiataMuc Der spricht nicht mehr... 😥</w:t>
      </w:r>
    </w:p>
    <w:p>
      <w:r>
        <w:rPr>
          <w:b/>
          <w:u w:val="single"/>
        </w:rPr>
        <w:t>196857</w:t>
      </w:r>
    </w:p>
    <w:p>
      <w:r>
        <w:t>@MiataMuc @mountainman1977 Weihnachtsstress, Geburtstag, und Fressen. Und alle tun super nett. Mehr ist das doch nicht.</w:t>
      </w:r>
    </w:p>
    <w:p>
      <w:r>
        <w:rPr>
          <w:b/>
          <w:u w:val="single"/>
        </w:rPr>
        <w:t>196858</w:t>
      </w:r>
    </w:p>
    <w:p>
      <w:r>
        <w:t>ein #iPhone von Steuerbetrüger #Apple nie wieder. Dummköpfe die da noch kaufen</w:t>
      </w:r>
    </w:p>
    <w:p>
      <w:r>
        <w:rPr>
          <w:b/>
          <w:u w:val="single"/>
        </w:rPr>
        <w:t>196859</w:t>
      </w:r>
    </w:p>
    <w:p>
      <w:r>
        <w:t>Dieser @heribertprantl ist einfach nur ein verlogenes Stück Scheiße ! #trump #ntv</w:t>
      </w:r>
    </w:p>
    <w:p>
      <w:r>
        <w:rPr>
          <w:b/>
          <w:u w:val="single"/>
        </w:rPr>
        <w:t>196860</w:t>
      </w:r>
    </w:p>
    <w:p>
      <w:r>
        <w:t>Dicke Lesben sollten sich glücklich schätzen, in einer Kultur zu leben in der sie dafür bezahlt werden, diese Kultur als Dreck zu bezeichnen</w:t>
      </w:r>
    </w:p>
    <w:p>
      <w:r>
        <w:rPr>
          <w:b/>
          <w:u w:val="single"/>
        </w:rPr>
        <w:t>196861</w:t>
      </w:r>
    </w:p>
    <w:p>
      <w:r>
        <w:t>#Incirlik: Gern helfen wir der Bundeswehr bei der Suche nach einem anderen Standort: nicht Jordanien, Zypern o. Kuwait, sondern Deutschland!</w:t>
      </w:r>
    </w:p>
    <w:p>
      <w:r>
        <w:rPr>
          <w:b/>
          <w:u w:val="single"/>
        </w:rPr>
        <w:t>196862</w:t>
      </w:r>
    </w:p>
    <w:p>
      <w:r>
        <w:t>@musevg @EnricoTokar Die spielen als Brexitchaosgewinnler und Profiteure der Blödheit und Zerrissenheit der britischen Konservativen eine Sonderrolle.</w:t>
      </w:r>
    </w:p>
    <w:p>
      <w:r>
        <w:rPr>
          <w:b/>
          <w:u w:val="single"/>
        </w:rPr>
        <w:t>196863</w:t>
      </w:r>
    </w:p>
    <w:p>
      <w:r>
        <w:t>@MiataMuc @HelgeThiessen @Radarfurie Aber echt: Da sind Rechte an der Uni! Und niemand tut was dagegen! 😱 |LBR| Ja. Warum auch?</w:t>
      </w:r>
    </w:p>
    <w:p>
      <w:r>
        <w:rPr>
          <w:b/>
          <w:u w:val="single"/>
        </w:rPr>
        <w:t>196864</w:t>
      </w:r>
    </w:p>
    <w:p>
      <w:r>
        <w:t>@handelsblatt @sigmargabriel @gaborsteingart Ich habe einen Konflikt mit den menschenverachtenden Politikern aus unserer Regierung und nicht mit dem deutschen Volk.</w:t>
      </w:r>
    </w:p>
    <w:p>
      <w:r>
        <w:rPr>
          <w:b/>
          <w:u w:val="single"/>
        </w:rPr>
        <w:t>196865</w:t>
      </w:r>
    </w:p>
    <w:p>
      <w:r>
        <w:t>@MiataMuc Fernsehturm, Palast der Republik, Leipziger Gewandhaus</w:t>
      </w:r>
    </w:p>
    <w:p>
      <w:r>
        <w:rPr>
          <w:b/>
          <w:u w:val="single"/>
        </w:rPr>
        <w:t>196866</w:t>
      </w:r>
    </w:p>
    <w:p>
      <w:r>
        <w:t>CSU kritisiert "Zwergenaufstand" der SPD-Basis |LBR| Söder und Dobrindt lehnen Nachverhandlungen der Sondierungsergebnisse ab und fordern die Zustimmung der SPD-Basis. Doch auch von führenden SPD-Politikern kommt Kritik. |LBR| #spdybit @Ralf_Stegner @jusos #SPDerneuern</w:t>
      </w:r>
    </w:p>
    <w:p>
      <w:r>
        <w:rPr>
          <w:b/>
          <w:u w:val="single"/>
        </w:rPr>
        <w:t>196867</w:t>
      </w:r>
    </w:p>
    <w:p>
      <w:r>
        <w:t>@JuttaMBrandt Das Element soll sich um seine pädophilen Freunde kümmern!</w:t>
      </w:r>
    </w:p>
    <w:p>
      <w:r>
        <w:rPr>
          <w:b/>
          <w:u w:val="single"/>
        </w:rPr>
        <w:t>196868</w:t>
      </w:r>
    </w:p>
    <w:p>
      <w:r>
        <w:t>Keine #Gerechtigkeit: Wer AgendaKanzler Schröder zum neuen #SPD-Hoffnungsträger macht,sollte sich über weitere Wahlniederlagen nicht wundern</w:t>
      </w:r>
    </w:p>
    <w:p>
      <w:r>
        <w:rPr>
          <w:b/>
          <w:u w:val="single"/>
        </w:rPr>
        <w:t>196869</w:t>
      </w:r>
    </w:p>
    <w:p>
      <w:r>
        <w:t>@Schnubb36 @3rd_stone_f_sun @Schockadin @oadiakosmos @Fjordspringer @gselsbaer @transsimian @AlfredAndPaul @TomBell46959788 @KosmosOadia @druzim @DasEbenbild @_Apuleius @karlrahner_sj @veronikusz @LadyLeliana @VJanusch @HELMA__D @ifw_recht @gbs_org Dieses Beispiel zeigt auch sehr schön wie wunderbar Kapitalismus und Religion harmonieren. Der Pöbel wird dumm und arm gehalten und die Chefetagen machen sich die Taschen voll.</w:t>
      </w:r>
    </w:p>
    <w:p>
      <w:r>
        <w:rPr>
          <w:b/>
          <w:u w:val="single"/>
        </w:rPr>
        <w:t>196870</w:t>
      </w:r>
    </w:p>
    <w:p>
      <w:r>
        <w:t>Heute eröffnet der #Weihnachtsmarkt am #Breitscheidplatz. Starkes Zeichen. Denn Terroristen dürfen unser Leben nicht bestimmen.</w:t>
      </w:r>
    </w:p>
    <w:p>
      <w:r>
        <w:rPr>
          <w:b/>
          <w:u w:val="single"/>
        </w:rPr>
        <w:t>196871</w:t>
      </w:r>
    </w:p>
    <w:p>
      <w:r>
        <w:t>Es geht nicht um Religion, es geht um die Rache eines geschundenes und unterdrücken Volkes!</w:t>
      </w:r>
    </w:p>
    <w:p>
      <w:r>
        <w:rPr>
          <w:b/>
          <w:u w:val="single"/>
        </w:rPr>
        <w:t>196872</w:t>
      </w:r>
    </w:p>
    <w:p>
      <w:r>
        <w:t>@ThiloAdamitz Was haben die Homo-Verbände denn noch zu tun? Sie müssen albern werden. Wie der Feminismus.</w:t>
      </w:r>
    </w:p>
    <w:p>
      <w:r>
        <w:rPr>
          <w:b/>
          <w:u w:val="single"/>
        </w:rPr>
        <w:t>196873</w:t>
      </w:r>
    </w:p>
    <w:p>
      <w:r>
        <w:t>TBB begrüßt Erklärung v. @ElkeBreitenbach zu neu eingestellten Auszubildenden mit Migrationshintergrund im öffentlichen Dienst tbb-berlin.de</w:t>
      </w:r>
    </w:p>
    <w:p>
      <w:r>
        <w:rPr>
          <w:b/>
          <w:u w:val="single"/>
        </w:rPr>
        <w:t>196874</w:t>
      </w:r>
    </w:p>
    <w:p>
      <w:r>
        <w:t>@wolfibey @SawsanChebli Du suchst Dir auch nur Frauen in Burka aus, oder? Aussehen für Dich völlig unwichtig.</w:t>
      </w:r>
    </w:p>
    <w:p>
      <w:r>
        <w:rPr>
          <w:b/>
          <w:u w:val="single"/>
        </w:rPr>
        <w:t>196875</w:t>
      </w:r>
    </w:p>
    <w:p>
      <w:r>
        <w:t>#LGBT* in #Ägypten- Drei Jahre der Unterdrückung. Präsentation und Diskussion - 01.12.2017, 19:30 Uhr, Saarbrücken @LSVDSaar</w:t>
      </w:r>
    </w:p>
    <w:p>
      <w:r>
        <w:rPr>
          <w:b/>
          <w:u w:val="single"/>
        </w:rPr>
        <w:t>196876</w:t>
      </w:r>
    </w:p>
    <w:p>
      <w:r>
        <w:t>@nabu_presse @NABU_de |LBR| Bin Natur und somit Heimatfreund . Aber Asylanten sollen fern bleiben!</w:t>
      </w:r>
    </w:p>
    <w:p>
      <w:r>
        <w:rPr>
          <w:b/>
          <w:u w:val="single"/>
        </w:rPr>
        <w:t>196877</w:t>
      </w:r>
    </w:p>
    <w:p>
      <w:r>
        <w:t>@Wahr_Sager @PatriotGER @DaisyDuck1990 |LBR| Wo sieht man die TwitterVersion?Wo Update. Kann nicht mehr übersetzen</w:t>
      </w:r>
    </w:p>
    <w:p>
      <w:r>
        <w:rPr>
          <w:b/>
          <w:u w:val="single"/>
        </w:rPr>
        <w:t>196878</w:t>
      </w:r>
    </w:p>
    <w:p>
      <w:r>
        <w:t>Ich hoffe übrigens, dass Hottie Kurz gewinnt. |LBR| #Kurz2017</w:t>
      </w:r>
    </w:p>
    <w:p>
      <w:r>
        <w:rPr>
          <w:b/>
          <w:u w:val="single"/>
        </w:rPr>
        <w:t>196879</w:t>
      </w:r>
    </w:p>
    <w:p>
      <w:r>
        <w:t>@vanBerlichingen Nazikeule? Laasst die gefälligst stecken.😠</w:t>
      </w:r>
    </w:p>
    <w:p>
      <w:r>
        <w:rPr>
          <w:b/>
          <w:u w:val="single"/>
        </w:rPr>
        <w:t>196880</w:t>
      </w:r>
    </w:p>
    <w:p>
      <w:r>
        <w:t>@AfD_Support |LBR| Und wenn schon? Haseloff wartet darauf nur als Ablösung.</w:t>
      </w:r>
    </w:p>
    <w:p>
      <w:r>
        <w:rPr>
          <w:b/>
          <w:u w:val="single"/>
        </w:rPr>
        <w:t>196881</w:t>
      </w:r>
    </w:p>
    <w:p>
      <w:r>
        <w:t>Happy #InternationalLesbianDay - für lesbische Sichbarkeit! 🌈👩‍❤️‍👩💛</w:t>
      </w:r>
    </w:p>
    <w:p>
      <w:r>
        <w:rPr>
          <w:b/>
          <w:u w:val="single"/>
        </w:rPr>
        <w:t>196882</w:t>
      </w:r>
    </w:p>
    <w:p>
      <w:r>
        <w:t>#ekdsynode „Wir müssen über die Gestaltung des Gottesdienstes nachdenken. Der Gottesdienst muss einladender und professioneller werden, und er muss – um schon einmal einen ersten konkreten Vorschlag anzubringen – kürzer werden.“ Impulsreferat von Detlef Pollack</w:t>
      </w:r>
    </w:p>
    <w:p>
      <w:r>
        <w:rPr>
          <w:b/>
          <w:u w:val="single"/>
        </w:rPr>
        <w:t>196883</w:t>
      </w:r>
    </w:p>
    <w:p>
      <w:r>
        <w:t>@a_huebner_law @NetReaper @HolyDForce Wenn sie im gleichen Job die gleiche Tätigkeit ausübt, wird sie such gleich bezahlt.</w:t>
      </w:r>
    </w:p>
    <w:p>
      <w:r>
        <w:rPr>
          <w:b/>
          <w:u w:val="single"/>
        </w:rPr>
        <w:t>196884</w:t>
      </w:r>
    </w:p>
    <w:p>
      <w:r>
        <w:t>@kahrs @JoshuaStrack Einen schönen Tag wünsche ich Dir Johannes!</w:t>
      </w:r>
    </w:p>
    <w:p>
      <w:r>
        <w:rPr>
          <w:b/>
          <w:u w:val="single"/>
        </w:rPr>
        <w:t>196885</w:t>
      </w:r>
    </w:p>
    <w:p>
      <w:r>
        <w:t>@MarioBuchinger Wenn Frauen den Arsch nicht hochbekommen oder sich schwängern lassen, anstatt an ihrer Karriere zu arbeiten, ist das kein Sexismus.</w:t>
      </w:r>
    </w:p>
    <w:p>
      <w:r>
        <w:rPr>
          <w:b/>
          <w:u w:val="single"/>
        </w:rPr>
        <w:t>196886</w:t>
      </w:r>
    </w:p>
    <w:p>
      <w:r>
        <w:t>#TBB gedenkt Theodoros Boulgarides. Er wurde am 15.06.2005 in München vom #NSU kalblütig ermordet. #TheodorsBoulgarides #Rassismus</w:t>
      </w:r>
    </w:p>
    <w:p>
      <w:r>
        <w:rPr>
          <w:b/>
          <w:u w:val="single"/>
        </w:rPr>
        <w:t>196887</w:t>
      </w:r>
    </w:p>
    <w:p>
      <w:r>
        <w:t>Gut, dass das Trauerspiel vorbei ist. Wir brauchen wieder eine Politik, die „Wohlstand für alle“ statt nur für eine Minderheit schafft. Neuwahlen werden aber nur neue Mehrheiten bringen,wenn die großkoalitionären Verlierer der letzten Wahl sich personell+inhaltlich neu aufstellen</w:t>
      </w:r>
    </w:p>
    <w:p>
      <w:r>
        <w:rPr>
          <w:b/>
          <w:u w:val="single"/>
        </w:rPr>
        <w:t>196888</w:t>
      </w:r>
    </w:p>
    <w:p>
      <w:r>
        <w:t>@mz_wittenberg |LBR| Waren auch bei uns ,allerdings als Maltäser. Nix mit Geld!</w:t>
      </w:r>
    </w:p>
    <w:p>
      <w:r>
        <w:rPr>
          <w:b/>
          <w:u w:val="single"/>
        </w:rPr>
        <w:t>196889</w:t>
      </w:r>
    </w:p>
    <w:p>
      <w:r>
        <w:t>Der Unterschied zwischen Gender Studies und Homöopathie besteht darin, dass Zucker und Wasser einen Nutzen haben. |LBR| #4genderstudies</w:t>
      </w:r>
    </w:p>
    <w:p>
      <w:r>
        <w:rPr>
          <w:b/>
          <w:u w:val="single"/>
        </w:rPr>
        <w:t>196890</w:t>
      </w:r>
    </w:p>
    <w:p>
      <w:r>
        <w:t>@rspctfl @Innenwelttramp @ThomasMichael71 @ksemann2 @DrKassandraPari Jeder Menschen hat das Recht, Kleidung zu tragen, die er möchte.</w:t>
      </w:r>
    </w:p>
    <w:p>
      <w:r>
        <w:rPr>
          <w:b/>
          <w:u w:val="single"/>
        </w:rPr>
        <w:t>196891</w:t>
      </w:r>
    </w:p>
    <w:p>
      <w:r>
        <w:t>Frauen die in der Bahn laut kichern. Das belästigt mich. Ich hab's gemeldet. |LBR| #keinekleinigkeit</w:t>
      </w:r>
    </w:p>
    <w:p>
      <w:r>
        <w:rPr>
          <w:b/>
          <w:u w:val="single"/>
        </w:rPr>
        <w:t>196892</w:t>
      </w:r>
    </w:p>
    <w:p>
      <w:r>
        <w:t>@vertig0nix @NetReaper Dabei identifiziere ich mich als Mensch mit Wohnsitz in Stade.</w:t>
      </w:r>
    </w:p>
    <w:p>
      <w:r>
        <w:rPr>
          <w:b/>
          <w:u w:val="single"/>
        </w:rPr>
        <w:t>196893</w:t>
      </w:r>
    </w:p>
    <w:p>
      <w:r>
        <w:t>@Snape_Sama @JF_Hoffgaard |LBR| VOLKESSTIMME WIRD DIE BOLSCHEWISTEN DER SPD WEGFEGEN!</w:t>
      </w:r>
    </w:p>
    <w:p>
      <w:r>
        <w:rPr>
          <w:b/>
          <w:u w:val="single"/>
        </w:rPr>
        <w:t>196894</w:t>
      </w:r>
    </w:p>
    <w:p>
      <w:r>
        <w:t>@Jolantel @StapelChipsYT Fazit. Frauen verdienen weniger, weil sie sich so entscheiden.</w:t>
      </w:r>
    </w:p>
    <w:p>
      <w:r>
        <w:rPr>
          <w:b/>
          <w:u w:val="single"/>
        </w:rPr>
        <w:t>196895</w:t>
      </w:r>
    </w:p>
    <w:p>
      <w:r>
        <w:t>Steht auf, erfindet neue Ideen, denkt nach, macht etwas neues!</w:t>
      </w:r>
    </w:p>
    <w:p>
      <w:r>
        <w:rPr>
          <w:b/>
          <w:u w:val="single"/>
        </w:rPr>
        <w:t>196896</w:t>
      </w:r>
    </w:p>
    <w:p>
      <w:r>
        <w:t>Endlich mal eine gute Nachricht von Prozessbeobachtern: Staatsanwaltschaft fordert Freilassung unter Auflagen. #PeterSteudtner #Tuerkei</w:t>
      </w:r>
    </w:p>
    <w:p>
      <w:r>
        <w:rPr>
          <w:b/>
          <w:u w:val="single"/>
        </w:rPr>
        <w:t>196897</w:t>
      </w:r>
    </w:p>
    <w:p>
      <w:r>
        <w:t>@NPDWittenberg |LBR| Klar. NPD was sonst. REP und AfD zu lasch.</w:t>
      </w:r>
    </w:p>
    <w:p>
      <w:r>
        <w:rPr>
          <w:b/>
          <w:u w:val="single"/>
        </w:rPr>
        <w:t>196898</w:t>
      </w:r>
    </w:p>
    <w:p>
      <w:r>
        <w:t>Nicht mehr, sondern weniger Mitbestimmung wünscht sich Hermann Behrendt. Der NRW-Vorstand der AfD plädierte in seinem Buch für die Abschaffung des Kündigungsschutzes und des Streikrechts. |LBR| #AfDimBundestag #SPDerneuern #AfDwürgt #CDU #kandel #Kandelistueberall</w:t>
      </w:r>
    </w:p>
    <w:p>
      <w:r>
        <w:rPr>
          <w:b/>
          <w:u w:val="single"/>
        </w:rPr>
        <w:t>196899</w:t>
      </w:r>
    </w:p>
    <w:p>
      <w:r>
        <w:t>Mehr als 600 Mädchen sind 2016 alleine in Hessen von einer Genitalverstümmelung betroffen und wir diskutieren über Frauen, die ihr mittelalterliches Kopftuch in Staatsdienst integrieren wollen. |LBR| Das ist doch alles mehr als verrückt.</w:t>
      </w:r>
    </w:p>
    <w:p>
      <w:r>
        <w:rPr>
          <w:b/>
          <w:u w:val="single"/>
        </w:rPr>
        <w:t>196900</w:t>
      </w:r>
    </w:p>
    <w:p>
      <w:r>
        <w:t>@thistell @haraldlaatsch wow .... wie sich das Land verändert hat Boris Palmer ist jetzt einer von den klugen. #hartaberfair</w:t>
      </w:r>
    </w:p>
    <w:p>
      <w:r>
        <w:rPr>
          <w:b/>
          <w:u w:val="single"/>
        </w:rPr>
        <w:t>196901</w:t>
      </w:r>
    </w:p>
    <w:p>
      <w:r>
        <w:t>@lordhornhaut Es ist ja kein Geheimnis #Böhmermann ist ein Sitzpinkler</w:t>
      </w:r>
    </w:p>
    <w:p>
      <w:r>
        <w:rPr>
          <w:b/>
          <w:u w:val="single"/>
        </w:rPr>
        <w:t>196902</w:t>
      </w:r>
    </w:p>
    <w:p>
      <w:r>
        <w:t>Dass Natur ein Kampf um Überleben ist, oftmals grausam und voller Leid und Tragik, nimmt man nicht zur Kenntnis.</w:t>
      </w:r>
    </w:p>
    <w:p>
      <w:r>
        <w:rPr>
          <w:b/>
          <w:u w:val="single"/>
        </w:rPr>
        <w:t>196903</w:t>
      </w:r>
    </w:p>
    <w:p>
      <w:r>
        <w:t>@ZeichenTaten @mountainman1977 @ThomasMichael71 Bio ist da kein Ausweg. Zumindest nicht bei Beibehaltung unseres Wohlstandes Technischer Fortschritt wird es richten.</w:t>
      </w:r>
    </w:p>
    <w:p>
      <w:r>
        <w:rPr>
          <w:b/>
          <w:u w:val="single"/>
        </w:rPr>
        <w:t>196904</w:t>
      </w:r>
    </w:p>
    <w:p>
      <w:r>
        <w:t>@Claudia_Mertes Um die Debatte abzukürzen: Ich bin für Meinungsfreiheit. Und die Straflosigkeit für alles, was anderen Menschen keinen Schaden durch andere zufügt. Punkt!</w:t>
      </w:r>
    </w:p>
    <w:p>
      <w:r>
        <w:rPr>
          <w:b/>
          <w:u w:val="single"/>
        </w:rPr>
        <w:t>196905</w:t>
      </w:r>
    </w:p>
    <w:p>
      <w:r>
        <w:t>@Junge_Freiheit @AfD Und was, wenn ich dort einen Negerkuss und ein Glas Negerschweiss bestelle ?</w:t>
      </w:r>
    </w:p>
    <w:p>
      <w:r>
        <w:rPr>
          <w:b/>
          <w:u w:val="single"/>
        </w:rPr>
        <w:t>196906</w:t>
      </w:r>
    </w:p>
    <w:p>
      <w:r>
        <w:t>Jetzt wird wieder gegen alles hetzt was nicht linksGrün ist. #heuteshow</w:t>
      </w:r>
    </w:p>
    <w:p>
      <w:r>
        <w:rPr>
          <w:b/>
          <w:u w:val="single"/>
        </w:rPr>
        <w:t>196907</w:t>
      </w:r>
    </w:p>
    <w:p>
      <w:r>
        <w:t>Ja, in dem schwarz-roten Papier fehlen „Leuchttürme“, und es enthält auch keine „großen Würfe“. Martin Schulz, Angela Merkel und Horst Seehofer stehen für alles, aber keinen „Aufbruch“. All diese Erwartungen aber sind unrealistisch, tendenziell unpolitisch, und maßlos allemal.</w:t>
      </w:r>
    </w:p>
    <w:p>
      <w:r>
        <w:rPr>
          <w:b/>
          <w:u w:val="single"/>
        </w:rPr>
        <w:t>196908</w:t>
      </w:r>
    </w:p>
    <w:p>
      <w:r>
        <w:t>@MiataMuc @Tom174_ Zwei der Männer, mit denen ich Sex wollte, habe ich nie bekommen. Das ist viel schlimmer 😞</w:t>
      </w:r>
    </w:p>
    <w:p>
      <w:r>
        <w:rPr>
          <w:b/>
          <w:u w:val="single"/>
        </w:rPr>
        <w:t>196909</w:t>
      </w:r>
    </w:p>
    <w:p>
      <w:r>
        <w:t>Verlangt das Leben einst von dir, dass du dich treu bewährst und jeder Lockung, jedem Reiz voll Stolz den Rücken kehrst, dann lass dich nicht von Schönheit blenden, von Reichtum dieser Welt, denn schöner noch und reicher ist ein Mensch, der Treue hält! Ewig Treu den alten Göttern</w:t>
      </w:r>
    </w:p>
    <w:p>
      <w:r>
        <w:rPr>
          <w:b/>
          <w:u w:val="single"/>
        </w:rPr>
        <w:t>196910</w:t>
      </w:r>
    </w:p>
    <w:p>
      <w:r>
        <w:t>@FrankFranz |LBR| Nur hier in D ist das nicht möglich, wegen Rot.-Grün die alles blockieren was gegen Asylwahnsinn geht.</w:t>
      </w:r>
    </w:p>
    <w:p>
      <w:r>
        <w:rPr>
          <w:b/>
          <w:u w:val="single"/>
        </w:rPr>
        <w:t>196911</w:t>
      </w:r>
    </w:p>
    <w:p>
      <w:r>
        <w:t>@RaoulDukeVegas @HakanMesser Die kleine Türkensau reist das Maul auf?Sofort d.ganze Sippe wegsperren u.ab nach Anatolien!</w:t>
      </w:r>
    </w:p>
    <w:p>
      <w:r>
        <w:rPr>
          <w:b/>
          <w:u w:val="single"/>
        </w:rPr>
        <w:t>196912</w:t>
      </w:r>
    </w:p>
    <w:p>
      <w:r>
        <w:t>Umso mehr sie an Macht in Syrien und Irak verlieren umso mehr Anschläge werden sie hier bei uns in Deutschland und Europa verüben.</w:t>
      </w:r>
    </w:p>
    <w:p>
      <w:r>
        <w:rPr>
          <w:b/>
          <w:u w:val="single"/>
        </w:rPr>
        <w:t>196913</w:t>
      </w:r>
    </w:p>
    <w:p>
      <w:r>
        <w:t>Mir ist schon klar, warum die Union eine schwarz-grüne Minderheitsregierung scheut und mit dem Argument der "Stabilität in Europa" abtut. Schließlich müsst sie dafür ihren harten Sparkurs revidieren.</w:t>
      </w:r>
    </w:p>
    <w:p>
      <w:r>
        <w:rPr>
          <w:b/>
          <w:u w:val="single"/>
        </w:rPr>
        <w:t>196914</w:t>
      </w:r>
    </w:p>
    <w:p>
      <w:r>
        <w:t>Das was hier alles Läuft ,dass Is sowas von Übel ,dass es Keiner glaubt !!!</w:t>
      </w:r>
    </w:p>
    <w:p>
      <w:r>
        <w:rPr>
          <w:b/>
          <w:u w:val="single"/>
        </w:rPr>
        <w:t>196915</w:t>
      </w:r>
    </w:p>
    <w:p>
      <w:r>
        <w:t>Neues aus Berlin Neu Köln;</w:t>
      </w:r>
    </w:p>
    <w:p>
      <w:r>
        <w:rPr>
          <w:b/>
          <w:u w:val="single"/>
        </w:rPr>
        <w:t>196916</w:t>
      </w:r>
    </w:p>
    <w:p>
      <w:r>
        <w:t>@Pirat_Bernie @mlooks Nee, Scheiße kommt woanders raus.</w:t>
      </w:r>
    </w:p>
    <w:p>
      <w:r>
        <w:rPr>
          <w:b/>
          <w:u w:val="single"/>
        </w:rPr>
        <w:t>196917</w:t>
      </w:r>
    </w:p>
    <w:p>
      <w:r>
        <w:t>@MartinSchulz Visa werden nur willkürlich erteilt. Die deutschen Botschaften machen unter Deckung ihres SPD Chefs auf Herrebmensch.</w:t>
      </w:r>
    </w:p>
    <w:p>
      <w:r>
        <w:rPr>
          <w:b/>
          <w:u w:val="single"/>
        </w:rPr>
        <w:t>196918</w:t>
      </w:r>
    </w:p>
    <w:p>
      <w:r>
        <w:t>@PatriciaD0305 @welt Typisch Nazis, große Klappe und keine Eier, klar alles linke Kampfpresse, Vollfosten sowas wie Sie ist nicht annähernd mein Niveau! Deshalb werde ich dich Pfeife blockieren!</w:t>
      </w:r>
    </w:p>
    <w:p>
      <w:r>
        <w:rPr>
          <w:b/>
          <w:u w:val="single"/>
        </w:rPr>
        <w:t>196919</w:t>
      </w:r>
    </w:p>
    <w:p>
      <w:r>
        <w:t>@KonseqLiberal Jetzt mal ehrlich: FDP-Jugendliche sind nicht so nervig. Die haben nämlich das links-moralisierende Weltbild nicht.</w:t>
      </w:r>
    </w:p>
    <w:p>
      <w:r>
        <w:rPr>
          <w:b/>
          <w:u w:val="single"/>
        </w:rPr>
        <w:t>196920</w:t>
      </w:r>
    </w:p>
    <w:p>
      <w:r>
        <w:t>@KonseqLiberal Ja, das Konzept kennst Du weder von Frau noch Mann 😎</w:t>
      </w:r>
    </w:p>
    <w:p>
      <w:r>
        <w:rPr>
          <w:b/>
          <w:u w:val="single"/>
        </w:rPr>
        <w:t>196921</w:t>
      </w:r>
    </w:p>
    <w:p>
      <w:r>
        <w:t>@MiataMuc @ThiloAdamitz Jo, der ist klug und versorgt mich mit Pornos :)</w:t>
      </w:r>
    </w:p>
    <w:p>
      <w:r>
        <w:rPr>
          <w:b/>
          <w:u w:val="single"/>
        </w:rPr>
        <w:t>196922</w:t>
      </w:r>
    </w:p>
    <w:p>
      <w:r>
        <w:t>Schäuble zitiert im #Bundestag Kant: „Handle stets so, dass die Maxime deines Handelns Grundlage eines allgemeinen Gesetzes sein könnte.“</w:t>
      </w:r>
    </w:p>
    <w:p>
      <w:r>
        <w:rPr>
          <w:b/>
          <w:u w:val="single"/>
        </w:rPr>
        <w:t>196923</w:t>
      </w:r>
    </w:p>
    <w:p>
      <w:r>
        <w:t>#Altersarmut: Wie die #Jobcenter #HartzIV-Empfänger in die #Rente zwingen (via @SZ_Wirtschaft)</w:t>
      </w:r>
    </w:p>
    <w:p>
      <w:r>
        <w:rPr>
          <w:b/>
          <w:u w:val="single"/>
        </w:rPr>
        <w:t>196924</w:t>
      </w:r>
    </w:p>
    <w:p>
      <w:r>
        <w:t>@rspctfl @Innenwelttramp @ergroovt @houelle_beck @ThomasMichael71 @ksemann2 @DrKassandraPari Und ja, ich finde dass Türken keine Lehrer an deutschen Schulen sein sollten. In Deutschland sollten nur deutsche Staatsbürger unterrichten.</w:t>
      </w:r>
    </w:p>
    <w:p>
      <w:r>
        <w:rPr>
          <w:b/>
          <w:u w:val="single"/>
        </w:rPr>
        <w:t>196925</w:t>
      </w:r>
    </w:p>
    <w:p>
      <w:r>
        <w:t>@Claudia_Mertes @ScottiRacer @TobiasM_28 @Tom174_ @Die_Gruenen Wir wissen bereits jetzt, dass die Mehrheit der Migranten keine Syrer sind. Und wir wissen auch, dass in keinem Land in Europa oder der Türkei Krieg herrscht.</w:t>
      </w:r>
    </w:p>
    <w:p>
      <w:r>
        <w:rPr>
          <w:b/>
          <w:u w:val="single"/>
        </w:rPr>
        <w:t>196926</w:t>
      </w:r>
    </w:p>
    <w:p>
      <w:r>
        <w:t>Es sind immer wieder diese armseligen Pfaffen!Gauck,Merkel und Konsorten!</w:t>
      </w:r>
    </w:p>
    <w:p>
      <w:r>
        <w:rPr>
          <w:b/>
          <w:u w:val="single"/>
        </w:rPr>
        <w:t>196927</w:t>
      </w:r>
    </w:p>
    <w:p>
      <w:r>
        <w:t>@Tom174_ @sci_fanboi Kann man damit Pornos von Webseiten runterladen?</w:t>
      </w:r>
    </w:p>
    <w:p>
      <w:r>
        <w:rPr>
          <w:b/>
          <w:u w:val="single"/>
        </w:rPr>
        <w:t>196928</w:t>
      </w:r>
    </w:p>
    <w:p>
      <w:r>
        <w:t>was macht der Penner mit unseren Gebühren??? sinnlose Magazine drucken? ist das erlaubt? Rundfunkstaatsvertrag??? #laferlichterluther</w:t>
      </w:r>
    </w:p>
    <w:p>
      <w:r>
        <w:rPr>
          <w:b/>
          <w:u w:val="single"/>
        </w:rPr>
        <w:t>196929</w:t>
      </w:r>
    </w:p>
    <w:p>
      <w:r>
        <w:t>@AuswaertigesAmt @sigmargabriel Jämmerliche Heuchelei. Der trauert höchstens um seinen Ministerposten</w:t>
      </w:r>
    </w:p>
    <w:p>
      <w:r>
        <w:rPr>
          <w:b/>
          <w:u w:val="single"/>
        </w:rPr>
        <w:t>196930</w:t>
      </w:r>
    </w:p>
    <w:p>
      <w:r>
        <w:t>@HeikoMaas Die Verfassungsfeinde sitzen in der abgefuckten Scheinheilgsten Partei Deutschlands, der SPD !!!</w:t>
      </w:r>
    </w:p>
    <w:p>
      <w:r>
        <w:rPr>
          <w:b/>
          <w:u w:val="single"/>
        </w:rPr>
        <w:t>196931</w:t>
      </w:r>
    </w:p>
    <w:p>
      <w:r>
        <w:t>in deutschen Supermärkten kennt sich #Yvonne #Willicks aus das glaube ich ihr dabei geht's ja schließlich auch ums Fressen #Servicezeit #WDR</w:t>
      </w:r>
    </w:p>
    <w:p>
      <w:r>
        <w:rPr>
          <w:b/>
          <w:u w:val="single"/>
        </w:rPr>
        <w:t>196932</w:t>
      </w:r>
    </w:p>
    <w:p>
      <w:r>
        <w:t>in #hartaberfair heute nur alter durchgekauter kalter Kaffee den es auf jedem Sender schon x-mal gab. absolut langweilig, tschüss</w:t>
      </w:r>
    </w:p>
    <w:p>
      <w:r>
        <w:rPr>
          <w:b/>
          <w:u w:val="single"/>
        </w:rPr>
        <w:t>196933</w:t>
      </w:r>
    </w:p>
    <w:p>
      <w:r>
        <w:t>@Claudia_Mertes Und die sind insbesondere dafür bekannt, dass sie es bei Twitter rumerzählen und mit einem politischen Begriff belegen, um diesen in falscher Definition gegen einen politischen Gegner zu verwenden.</w:t>
      </w:r>
    </w:p>
    <w:p>
      <w:r>
        <w:rPr>
          <w:b/>
          <w:u w:val="single"/>
        </w:rPr>
        <w:t>196934</w:t>
      </w:r>
    </w:p>
    <w:p>
      <w:r>
        <w:t>Wir müssen endlich aufhören, den Dschihadisten unter falschverstandener Toleranz eine Plattform in unserer Gesellschaft zu bieten, in der sie unsere Kinder geistig vergiften und sogar in den Tod führen.</w:t>
      </w:r>
    </w:p>
    <w:p>
      <w:r>
        <w:rPr>
          <w:b/>
          <w:u w:val="single"/>
        </w:rPr>
        <w:t>196935</w:t>
      </w:r>
    </w:p>
    <w:p>
      <w:r>
        <w:t>Ich kann mich noch an Zeiten erinnern, in dem Hetero-Männer nicht verstanden haben, warum ich auf Sexualität so großen Wert lege.</w:t>
      </w:r>
    </w:p>
    <w:p>
      <w:r>
        <w:rPr>
          <w:b/>
          <w:u w:val="single"/>
        </w:rPr>
        <w:t>196936</w:t>
      </w:r>
    </w:p>
    <w:p>
      <w:r>
        <w:t>@CDU Fuck the Jamaika Korruption in der abgefuckten deutschen Politik</w:t>
      </w:r>
    </w:p>
    <w:p>
      <w:r>
        <w:rPr>
          <w:b/>
          <w:u w:val="single"/>
        </w:rPr>
        <w:t>196937</w:t>
      </w:r>
    </w:p>
    <w:p>
      <w:r>
        <w:t>@Jala_varietas @WernerGoehl Muss man nicht noch dieses Rohr unter den Wagen stellen und es größer machen?</w:t>
      </w:r>
    </w:p>
    <w:p>
      <w:r>
        <w:rPr>
          <w:b/>
          <w:u w:val="single"/>
        </w:rPr>
        <w:t>196938</w:t>
      </w:r>
    </w:p>
    <w:p>
      <w:r>
        <w:t>@Bartzissey @MiataMuc Ich hab's vom Vater. Meine Mutter ist Bauernkind. Und hat dann in der LPG gearbeitet. Tiere kennen kein Ausschlafen.</w:t>
      </w:r>
    </w:p>
    <w:p>
      <w:r>
        <w:rPr>
          <w:b/>
          <w:u w:val="single"/>
        </w:rPr>
        <w:t>196939</w:t>
      </w:r>
    </w:p>
    <w:p>
      <w:r>
        <w:t>@mountainman1977 @sci_fanboi @Tom174_ Seitdem sie vier Beine haben.</w:t>
      </w:r>
    </w:p>
    <w:p>
      <w:r>
        <w:rPr>
          <w:b/>
          <w:u w:val="single"/>
        </w:rPr>
        <w:t>196940</w:t>
      </w:r>
    </w:p>
    <w:p>
      <w:r>
        <w:t>@lilly_blaudszun Jung zu sein heißt nicht zwingend auch besser zu sein, bestes Beispiel ist der Juso Vorsitzende!</w:t>
      </w:r>
    </w:p>
    <w:p>
      <w:r>
        <w:rPr>
          <w:b/>
          <w:u w:val="single"/>
        </w:rPr>
        <w:t>196941</w:t>
      </w:r>
    </w:p>
    <w:p>
      <w:r>
        <w:t>@HilluAbblader @otto_direkt @rbbFernsehen @GrueneFraktionB Der Film wird am 19.11. um 22.55 Uhr auf rbb ausgestrahlt.</w:t>
      </w:r>
    </w:p>
    <w:p>
      <w:r>
        <w:rPr>
          <w:b/>
          <w:u w:val="single"/>
        </w:rPr>
        <w:t>196942</w:t>
      </w:r>
    </w:p>
    <w:p>
      <w:r>
        <w:t>@Karl_Lauterbach Hahahaha - ein kleiner Vorgeschmack auf die Drecks-GROKO</w:t>
      </w:r>
    </w:p>
    <w:p>
      <w:r>
        <w:rPr>
          <w:b/>
          <w:u w:val="single"/>
        </w:rPr>
        <w:t>196943</w:t>
      </w:r>
    </w:p>
    <w:p>
      <w:r>
        <w:t>Heiko #Maas von der #SPD verwechselt politischen Egoismus mit Rückrat einer Partei</w:t>
      </w:r>
    </w:p>
    <w:p>
      <w:r>
        <w:rPr>
          <w:b/>
          <w:u w:val="single"/>
        </w:rPr>
        <w:t>196944</w:t>
      </w:r>
    </w:p>
    <w:p>
      <w:r>
        <w:t>und wieder die Moderatorin der @aktuelleStunde mit der alten schmoddrigen schwarzen Hose und den fettigen Haaren #WDR</w:t>
      </w:r>
    </w:p>
    <w:p>
      <w:r>
        <w:rPr>
          <w:b/>
          <w:u w:val="single"/>
        </w:rPr>
        <w:t>196945</w:t>
      </w:r>
    </w:p>
    <w:p>
      <w:r>
        <w:t>@MiataMuc Und da gehe ich nicht mit. Jeder andere geht eh davon aus, dass er selbstverständlich hetero wird.</w:t>
      </w:r>
    </w:p>
    <w:p>
      <w:r>
        <w:rPr>
          <w:b/>
          <w:u w:val="single"/>
        </w:rPr>
        <w:t>196946</w:t>
      </w:r>
    </w:p>
    <w:p>
      <w:r>
        <w:t>@gnarfer_ Ganz einfach. Die #Bahn gehört zu 100% den Bund. Zuständig hierfür ist das Bundesverkehrsministerium, welches in #CSU-Hand ist. /TN</w:t>
      </w:r>
    </w:p>
    <w:p>
      <w:r>
        <w:rPr>
          <w:b/>
          <w:u w:val="single"/>
        </w:rPr>
        <w:t>196947</w:t>
      </w:r>
    </w:p>
    <w:p>
      <w:r>
        <w:t>diesen strunzdummen in Vollhonk @KaiEbel schaue ich mir nicht an #Formel 1 #RTL davon bekommt man Plaque</w:t>
      </w:r>
    </w:p>
    <w:p>
      <w:r>
        <w:rPr>
          <w:b/>
          <w:u w:val="single"/>
        </w:rPr>
        <w:t>196948</w:t>
      </w:r>
    </w:p>
    <w:p>
      <w:r>
        <w:t>@IvyandWoe @ThomasMichael71 @StapelChipsYT Wir sind ja auch die Hübschesten.</w:t>
      </w:r>
    </w:p>
    <w:p>
      <w:r>
        <w:rPr>
          <w:b/>
          <w:u w:val="single"/>
        </w:rPr>
        <w:t>196949</w:t>
      </w:r>
    </w:p>
    <w:p>
      <w:r>
        <w:t>#Sozialwort: »Bei kircheneigenen Zweckbauten ... ist auf Einfachheit der Ausstattung zu achten« #Limburg #Tebartz #DBK #EKD (via @HH_Luise)</w:t>
      </w:r>
    </w:p>
    <w:p>
      <w:r>
        <w:rPr>
          <w:b/>
          <w:u w:val="single"/>
        </w:rPr>
        <w:t>196950</w:t>
      </w:r>
    </w:p>
    <w:p>
      <w:r>
        <w:t>Im #Südsudan spielt sich eine der größten Humanitären Krisen ab. 1000 Menschen fliehen pro Tag.</w:t>
      </w:r>
    </w:p>
    <w:p>
      <w:r>
        <w:rPr>
          <w:b/>
          <w:u w:val="single"/>
        </w:rPr>
        <w:t>196951</w:t>
      </w:r>
    </w:p>
    <w:p>
      <w:r>
        <w:t>@IvyandWoe @ThomasMichael71 @StapelChipsYT Alles was ich sage ist wahr.</w:t>
      </w:r>
    </w:p>
    <w:p>
      <w:r>
        <w:rPr>
          <w:b/>
          <w:u w:val="single"/>
        </w:rPr>
        <w:t>196952</w:t>
      </w:r>
    </w:p>
    <w:p>
      <w:r>
        <w:t>@FrauSchmauke @ericcartmensmum @EzeekelT @pinkstinksde Was können Männer denn dafür, dass Frauen Männer nicht sexy finden?</w:t>
      </w:r>
    </w:p>
    <w:p>
      <w:r>
        <w:rPr>
          <w:b/>
          <w:u w:val="single"/>
        </w:rPr>
        <w:t>196953</w:t>
      </w:r>
    </w:p>
    <w:p>
      <w:r>
        <w:t>Wo ist eigentlich der Sklaveñstaat Amerika?</w:t>
      </w:r>
    </w:p>
    <w:p>
      <w:r>
        <w:rPr>
          <w:b/>
          <w:u w:val="single"/>
        </w:rPr>
        <w:t>196954</w:t>
      </w:r>
    </w:p>
    <w:p>
      <w:r>
        <w:t>Dieter #Nuhr und die ewig Gestrigen, strunz langweilig</w:t>
      </w:r>
    </w:p>
    <w:p>
      <w:r>
        <w:rPr>
          <w:b/>
          <w:u w:val="single"/>
        </w:rPr>
        <w:t>196955</w:t>
      </w:r>
    </w:p>
    <w:p>
      <w:r>
        <w:t>Das ist die endgültige Umerziehung des Deutschen geplant 1943 in Amerika.</w:t>
      </w:r>
    </w:p>
    <w:p>
      <w:r>
        <w:rPr>
          <w:b/>
          <w:u w:val="single"/>
        </w:rPr>
        <w:t>196956</w:t>
      </w:r>
    </w:p>
    <w:p>
      <w:r>
        <w:t>dieser #Tatort ist ja wohl der allerletzte Scheiß #ARD und tschüss</w:t>
      </w:r>
    </w:p>
    <w:p>
      <w:r>
        <w:rPr>
          <w:b/>
          <w:u w:val="single"/>
        </w:rPr>
        <w:t>196957</w:t>
      </w:r>
    </w:p>
    <w:p>
      <w:r>
        <w:t>#Ökumene herzlicher Wertschätzung“ - #EKD-Spitze um @landesbischof Bedford-Strohm trifft @Pontifex_de im Februar in Rom.</w:t>
        <w:tab/>
        <w:t>OTHER</w:t>
        <w:tab/>
        <w:t>OTHER</w:t>
        <w:br/>
        <w:t>@4Sonicc @DrKissler Übrigens braucht man zum Account lesen ja nicht mal jmd. zu folgen normalerweise.</w:t>
        <w:tab/>
        <w:t>OTHER</w:t>
        <w:tab/>
        <w:t>OTHER</w:t>
        <w:br/>
        <w:t>Jetzt frisst der Genderismus auch den Feminismus, so @bettinaroehl</w:t>
        <w:tab/>
        <w:t>OFFENSE</w:t>
        <w:tab/>
        <w:t>PROFANITY</w:t>
        <w:br/>
        <w:t>@Bartzissey Ist das nicht dieses Buch aus dem Adolf Hitler Verlag?</w:t>
        <w:tab/>
        <w:t>OFFENSE</w:t>
        <w:tab/>
        <w:t>ABUSE</w:t>
        <w:br/>
        <w:t>Frau Merkel und ihre Lemminge! |LBR| Wer gibt ihnen die Befehle?</w:t>
        <w:tab/>
        <w:t>OFFENSE</w:t>
        <w:tab/>
        <w:t>ABUSE</w:t>
        <w:br/>
        <w:t>@Achim7871 Reichsbürger Sind keine Gefahr, Aber Asylschmarotzer und Illegale.</w:t>
        <w:tab/>
        <w:t>OFFENSE</w:t>
        <w:tab/>
        <w:t>ABUSE</w:t>
        <w:br/>
        <w:t>Wollte auf dem Weg zur Arbeit mein Paket abholen. |LBR| Aber, ach ja, es ist ja Feiertag. Ich werd irre!</w:t>
        <w:tab/>
        <w:t>OTHER</w:t>
        <w:tab/>
        <w:t>OTHER</w:t>
        <w:br/>
        <w:t>@DeutschPI2 Diese Ärzte sollte man ausweisen!</w:t>
        <w:tab/>
        <w:t>OTHER</w:t>
        <w:tab/>
        <w:t>OTHER</w:t>
        <w:br/>
        <w:t>„Für mich ist die Reformation ein geistlicher Aufbruch, in dem etwas von dem neuen Herz &amp;amp; dem neuen Geist historisch wirksam geworden ist.“</w:t>
        <w:tab/>
        <w:t>OTHER</w:t>
        <w:tab/>
        <w:t>OTHER</w:t>
        <w:br/>
        <w:t>@doppel500 @christa_scheuer @anna_IIna Denen wünsch ich mehr als nur Krankheiten👽☠</w:t>
        <w:tab/>
        <w:t>OFFENSE</w:t>
        <w:tab/>
        <w:t>INSULT</w:t>
        <w:br/>
        <w:t>Merkel und ihrer Ostküstensatrapen sei Dank! Deutschland verkommt!</w:t>
        <w:tab/>
        <w:t>OFFENSE</w:t>
        <w:tab/>
        <w:t>ABUSE</w:t>
        <w:br/>
        <w:t>@ericcartmensmum @HelgeThiessen @MiataMuc Immer mehr Männer erkennen halt, dass Heterosexualität nicht das Gelbe vom Ei ist.</w:t>
        <w:tab/>
        <w:t>OTHER</w:t>
        <w:tab/>
        <w:t>OTHER</w:t>
        <w:br/>
        <w:t>Lt. @TH24DeineNews wurde in #Arnstadt #Thüringen im Zeitraum 1. September bis 8. November eine eine zweiteilige Tafel, die an die Opfer der Schoa erinnert, beschädigt. #9Nov #Gedenken #Antisemitismus</w:t>
        <w:tab/>
        <w:t>OTHER</w:t>
        <w:tab/>
        <w:t>OTHER</w:t>
        <w:br/>
        <w:t>@SteinbachErika Schon mal eine Verbesserung. Davor haben sich die Grünen für jeden Scheinasylanten, jeden ausländischen Gewalttäter und jeden Islamisten eingesetzt.</w:t>
        <w:tab/>
        <w:t>OFFENSE</w:t>
        <w:tab/>
        <w:t>ABUSE</w:t>
        <w:br/>
        <w:t>@MiataMuc @KonseqLiberal Yep. Welche andere Lösung sollte es geben? Der Anteil der Muslime in Europa steigt und damit das antisemitische Potential. Gleichzeitig sorgt das für intrakulturelle Verwerfungen und neuen Nationalismus/Rechtsextremismus.</w:t>
        <w:tab/>
        <w:t>OFFENSE</w:t>
        <w:tab/>
        <w:t>ABUSE</w:t>
        <w:br/>
        <w:t>@mountainman1977 @ThiloAdamitz @MiataMuc Ich stehe eher auf Eicheln.</w:t>
        <w:tab/>
        <w:t>OTHER</w:t>
        <w:tab/>
        <w:t>OTHER</w:t>
        <w:br/>
        <w:t>@BWSpricht Abschieben. |LBR| ,Abschieben,Abschieben! Alle Parasiten aus Afrika.</w:t>
        <w:tab/>
        <w:t>OFFENSE</w:t>
        <w:tab/>
        <w:t>ABUSE</w:t>
        <w:br/>
        <w:t>Der Sturm des Aussatzes auf Europa ist eröffnet!</w:t>
        <w:tab/>
        <w:t>OFFENSE</w:t>
        <w:tab/>
        <w:t>ABUSE</w:t>
        <w:br/>
        <w:t>@Piratenfrank @Hevellia64 @JanFurchtenicht 👎Laß A. H. in Ruhe!</w:t>
        <w:tab/>
        <w:t>OFFENSE</w:t>
        <w:tab/>
        <w:t>ABUSE</w:t>
        <w:br/>
        <w:t>@allesevolution @SteffenKrach Na toll. Jetzt bekomme ich ne Anzeige wegen Sexismus und seelischer Grausamkeit...</w:t>
        <w:tab/>
        <w:t>OTHER</w:t>
        <w:tab/>
        <w:t>OTHER</w:t>
        <w:br/>
        <w:t>ich will diese scheiß Migranten nicht</w:t>
        <w:tab/>
        <w:t>OFFENSE</w:t>
        <w:tab/>
        <w:t>ABUSE</w:t>
        <w:br/>
        <w:t>@dennis_wieland @HeikoMaas Von mir aus kann der an seinem Geburtstag auch qualvoll verrecken.</w:t>
        <w:tab/>
        <w:t>OFFENSE</w:t>
        <w:tab/>
        <w:t>INSULT</w:t>
        <w:br/>
        <w:t>Kinder sollen ihren Islamunterricht bekommen aber im #Islam und nicht in Deutschland. diesen Scheiß brauchen wir nicht! @aktuelleStunde #WDR</w:t>
        <w:tab/>
        <w:t>OFFENSE</w:t>
        <w:tab/>
        <w:t>ABUSE</w:t>
        <w:br/>
        <w:t>@RakuBLN Erkläre mal einer Frau von deutscher häuslicher Gewalt, dass die ihr entgegenbrachte Gewalt weniger gewalttätig ist, weil es sich ja um einen Ur-Deutschen (was auch immer das sein mag) Prachtarier handelte, der sie verdroschen hat. /TN</w:t>
        <w:tab/>
        <w:t>OFFENSE</w:t>
        <w:tab/>
        <w:t>PROFANITY</w:t>
        <w:br/>
        <w:t>@AfDDuesseldorf @AfD Aber Presse hetzt nur noch gegen AfD!!!😠</w:t>
        <w:tab/>
        <w:t>OFFENSE</w:t>
        <w:tab/>
        <w:t>ABUSE</w:t>
        <w:br/>
        <w:t>Wissenschaft ist schon faszinierend: Alles Leben besteht aus Sternenstaub und Dinosaurier leben noch. |LBR| Was ist Religion dagegen?</w:t>
        <w:tab/>
        <w:t>OTHER</w:t>
        <w:tab/>
        <w:t>OTHER</w:t>
        <w:br/>
        <w:t>Leider haben die Araber immer noch nicht begriffen, das sie wie ein Mann aufstehen und kämpfen müssen.</w:t>
        <w:tab/>
        <w:t>OTHER</w:t>
        <w:tab/>
        <w:t>OTHER</w:t>
        <w:br/>
        <w:t>@MyChiffre @Chrisl137 @HugoMuellerVogg 53,9 % der Flüchtlinge haben B1 geschafft. |LBR| Die 4/5 beziehen sich auf Analphabeten.</w:t>
        <w:tab/>
        <w:t>OTHER</w:t>
        <w:tab/>
        <w:t>OTHER</w:t>
        <w:br/>
        <w:t>@ericcartmensmum Wenn ich mir die Argumente der Gegner der Koedukation ansehe, scheinen sie zu befürchten, dass aus Jungs Schwuchteln werden, wenn gemixt.</w:t>
        <w:tab/>
        <w:t>OFFENSE</w:t>
        <w:tab/>
        <w:t>PROFANITY</w:t>
        <w:br/>
        <w:t>@the_frisian @c_lindner du bist wohl ein links-rot-grün Verblendeter.</w:t>
        <w:tab/>
        <w:t>OFFENSE</w:t>
        <w:tab/>
        <w:t>ABUSE</w:t>
        <w:br/>
        <w:t>@powerphil @IkswokrubRetnug |LBR| Alles für den Asylwahnsinn aber schäbig zum eigen Volk. Geht's noch?</w:t>
        <w:tab/>
        <w:t>OFFENSE</w:t>
        <w:tab/>
        <w:t>ABUSE</w:t>
        <w:br/>
        <w:t>@KonseqLiberal Deshalb frag ich ja 😈</w:t>
        <w:tab/>
        <w:t>OTHER</w:t>
        <w:tab/>
        <w:t>OTHER</w:t>
        <w:br/>
        <w:t>Fast amüsant zu beobachten, wie bestimmte #Tweets #Entfolgungs-Wellen in verschiedenen Gesinnungslagern nach sich ziehen. Die Sucht nach ideologischer #Selbstbestätigung ist der nach Alkohol oder Nikotin vergleichbar. #KognitiveDissonanz-Vermeidung polarisiert und verblödet aber.</w:t>
        <w:tab/>
        <w:t>OTHER</w:t>
        <w:tab/>
        <w:t>OTHER</w:t>
        <w:br/>
        <w:t>@Joemino Wundert mich gar nicht. Die will gezielte Umvolkung wie Rot Grün im Auftrage der Krummnasen".USrael.</w:t>
      </w:r>
    </w:p>
    <w:p>
      <w:r>
        <w:rPr>
          <w:b/>
          <w:u w:val="single"/>
        </w:rPr>
        <w:t>196958</w:t>
      </w:r>
    </w:p>
    <w:p>
      <w:r>
        <w:t>@rspctfl @Achtpanther @Kischeph @Volker_Beck Ich bin als Schwuler an der Seite liberaler Demokratien, nicht an der Seite religiöser, autoritärer Regime.</w:t>
      </w:r>
    </w:p>
    <w:p>
      <w:r>
        <w:rPr>
          <w:b/>
          <w:u w:val="single"/>
        </w:rPr>
        <w:t>196959</w:t>
      </w:r>
    </w:p>
    <w:p>
      <w:r>
        <w:t>@CayVL @Namiimon @mountainman1977 @zeitonline Vor allem, da Geschlechtsbestimmung keine Frage der Meinung ist.</w:t>
      </w:r>
    </w:p>
    <w:p>
      <w:r>
        <w:rPr>
          <w:b/>
          <w:u w:val="single"/>
        </w:rPr>
        <w:t>196960</w:t>
      </w:r>
    </w:p>
    <w:p>
      <w:r>
        <w:t>@deinTherapeut Geschlecht hat nichts mit Gefühlen zu tun.</w:t>
      </w:r>
    </w:p>
    <w:p>
      <w:r>
        <w:rPr>
          <w:b/>
          <w:u w:val="single"/>
        </w:rPr>
        <w:t>196961</w:t>
      </w:r>
    </w:p>
    <w:p>
      <w:r>
        <w:t>@PatriciaD0305 @welt Ich sage ihnen nochmals, die AFD sind Faschisten, distanzieren Sie sich von AFD Politiker die auf Frauen und Kinder schießen wollen, distanzieren Sie sich von AFD Politiker die wegen ihrer Hetze sogar ganz bei Twitter gesperrt worden sind, Sie sind Nazi!</w:t>
      </w:r>
    </w:p>
    <w:p>
      <w:r>
        <w:rPr>
          <w:b/>
          <w:u w:val="single"/>
        </w:rPr>
        <w:t>196962</w:t>
      </w:r>
    </w:p>
    <w:p>
      <w:r>
        <w:t>Mit herzlichem Dank an 100 Follower von @ebhhFluechtHilf!</w:t>
      </w:r>
    </w:p>
    <w:p>
      <w:r>
        <w:rPr>
          <w:b/>
          <w:u w:val="single"/>
        </w:rPr>
        <w:t>196963</w:t>
      </w:r>
    </w:p>
    <w:p>
      <w:r>
        <w:t>@Heinrich_Krug Die #Transfernomaden scharren jetzt schon mit ihren Hufen⁉😵</w:t>
      </w:r>
    </w:p>
    <w:p>
      <w:r>
        <w:rPr>
          <w:b/>
          <w:u w:val="single"/>
        </w:rPr>
        <w:t>196964</w:t>
      </w:r>
    </w:p>
    <w:p>
      <w:r>
        <w:t>@diebspiel @DB_Bahn Prioritätensetzung 📶 Jährlicher Finanzbedarf Estnische Bahn ca 30 Mio, bewilligt 9 Mio. @DB_Bahn hat mindestens 4 Milliarden/Jahr vom Bund.</w:t>
      </w:r>
    </w:p>
    <w:p>
      <w:r>
        <w:rPr>
          <w:b/>
          <w:u w:val="single"/>
        </w:rPr>
        <w:t>196965</w:t>
      </w:r>
    </w:p>
    <w:p>
      <w:r>
        <w:t>@Seiten99ueber China hatte es demonstriert. Nur 1 oder 2 Kinder erlaubt dann Kastration.</w:t>
      </w:r>
    </w:p>
    <w:p>
      <w:r>
        <w:rPr>
          <w:b/>
          <w:u w:val="single"/>
        </w:rPr>
        <w:t>196966</w:t>
      </w:r>
    </w:p>
    <w:p>
      <w:r>
        <w:t>Wie Sie merken, fahren wir tatsächlich weiter. Fahren als Ausnahmezustand im @Bahn Land Deutschland.</w:t>
      </w:r>
    </w:p>
    <w:p>
      <w:r>
        <w:rPr>
          <w:b/>
          <w:u w:val="single"/>
        </w:rPr>
        <w:t>196967</w:t>
      </w:r>
    </w:p>
    <w:p>
      <w:r>
        <w:t>@vonneudeck Aus den Menschenrechten ergibt sich, dass man Frauen nicht sexy finden und darüber reden darf? |LBR| Crazy 😂😂😂</w:t>
      </w:r>
    </w:p>
    <w:p>
      <w:r>
        <w:rPr>
          <w:b/>
          <w:u w:val="single"/>
        </w:rPr>
        <w:t>196968</w:t>
      </w:r>
    </w:p>
    <w:p>
      <w:r>
        <w:t>Sag mal, kennen wir uns nicht flüchtig vom Sehen (Hafen Haifa, Stichwort Marine)? 😃 @shalom_sven</w:t>
      </w:r>
    </w:p>
    <w:p>
      <w:r>
        <w:rPr>
          <w:b/>
          <w:u w:val="single"/>
        </w:rPr>
        <w:t>196969</w:t>
      </w:r>
    </w:p>
    <w:p>
      <w:r>
        <w:t>Das deutsche Volk,ganz Europa,wird sich erheben! |LBR| GLAUBT AN DIE FREIHEIT!</w:t>
      </w:r>
    </w:p>
    <w:p>
      <w:r>
        <w:rPr>
          <w:b/>
          <w:u w:val="single"/>
        </w:rPr>
        <w:t>196970</w:t>
      </w:r>
    </w:p>
    <w:p>
      <w:r>
        <w:t>@ThiloAdamitz @MiataMuc Schwule gucken sowas nicht 🙄</w:t>
      </w:r>
    </w:p>
    <w:p>
      <w:r>
        <w:rPr>
          <w:b/>
          <w:u w:val="single"/>
        </w:rPr>
        <w:t>196971</w:t>
      </w:r>
    </w:p>
    <w:p>
      <w:r>
        <w:t>@rotula Hoppla, danke für den Hinweis! Wir haben das autodeformierte jetzt manuell korrigiert. /fxn</w:t>
      </w:r>
    </w:p>
    <w:p>
      <w:r>
        <w:rPr>
          <w:b/>
          <w:u w:val="single"/>
        </w:rPr>
        <w:t>196972</w:t>
      </w:r>
    </w:p>
    <w:p>
      <w:r>
        <w:t>@MiataMuc @Lenasmileey @Tschonka @spasskultur @ThomasMichael71 Französische Bulldoggen sind keine Schlittenhunde! ☝️</w:t>
      </w:r>
    </w:p>
    <w:p>
      <w:r>
        <w:rPr>
          <w:b/>
          <w:u w:val="single"/>
        </w:rPr>
        <w:t>196973</w:t>
      </w:r>
    </w:p>
    <w:p>
      <w:r>
        <w:t>@mPunktg In Konstanz ist der Rhein noch blau, |LBR| Bei Mannheim wird er grau; |LBR| Da fließt der Neckar in den Rhein, |LBR| Die alte Schwabensau.</w:t>
      </w:r>
    </w:p>
    <w:p>
      <w:r>
        <w:rPr>
          <w:b/>
          <w:u w:val="single"/>
        </w:rPr>
        <w:t>196974</w:t>
      </w:r>
    </w:p>
    <w:p>
      <w:r>
        <w:t>#TagDerMenschenrechte |LBR| Rassismus und rassistische Gewalt haben zurzeit in der Bundesrepublik Hochkonjunktur.</w:t>
      </w:r>
    </w:p>
    <w:p>
      <w:r>
        <w:rPr>
          <w:b/>
          <w:u w:val="single"/>
        </w:rPr>
        <w:t>196975</w:t>
      </w:r>
    </w:p>
    <w:p>
      <w:r>
        <w:t>@thom2805 Die ganze SPD ist doch bereits feministisch durchseucht.</w:t>
      </w:r>
    </w:p>
    <w:p>
      <w:r>
        <w:rPr>
          <w:b/>
          <w:u w:val="single"/>
        </w:rPr>
        <w:t>196976</w:t>
      </w:r>
    </w:p>
    <w:p>
      <w:r>
        <w:t>Sollte Heribert Prantl lieber ins Irrenhaus statt zu #annewill ?</w:t>
      </w:r>
    </w:p>
    <w:p>
      <w:r>
        <w:rPr>
          <w:b/>
          <w:u w:val="single"/>
        </w:rPr>
        <w:t>196977</w:t>
      </w:r>
    </w:p>
    <w:p>
      <w:r>
        <w:t>@rspctfl @Innenwelttramp @nadine_wickert @bruck_68 @ergroovt @ThomasMichael71 @houelle_beck @ksemann2 @DrKassandraPari Nein, Du kleidest Dich wie eine religiöse Fanatikerin.</w:t>
      </w:r>
    </w:p>
    <w:p>
      <w:r>
        <w:rPr>
          <w:b/>
          <w:u w:val="single"/>
        </w:rPr>
        <w:t>196978</w:t>
      </w:r>
    </w:p>
    <w:p>
      <w:r>
        <w:t>Das so ein Kinder fickender #Hurenshon wie #VolkerBeck überhaupt noch im Fernsehen auftreten darf ist eine Schade für die ARD. #maischberger</w:t>
      </w:r>
    </w:p>
    <w:p>
      <w:r>
        <w:rPr>
          <w:b/>
          <w:u w:val="single"/>
        </w:rPr>
        <w:t>196979</w:t>
      </w:r>
    </w:p>
    <w:p>
      <w:r>
        <w:t>Obama sieht irgendwie aus ..wie ein Esel mit Riesen Ohren !!!</w:t>
      </w:r>
    </w:p>
    <w:p>
      <w:r>
        <w:rPr>
          <w:b/>
          <w:u w:val="single"/>
        </w:rPr>
        <w:t>196980</w:t>
      </w:r>
    </w:p>
    <w:p>
      <w:r>
        <w:t>die drittklassige und langweilige Frau #Kebekus geht gar nicht #dieAnstalt #3sat</w:t>
      </w:r>
    </w:p>
    <w:p>
      <w:r>
        <w:rPr>
          <w:b/>
          <w:u w:val="single"/>
        </w:rPr>
        <w:t>196981</w:t>
      </w:r>
    </w:p>
    <w:p>
      <w:r>
        <w:t>@ThiloAdamitz @Tom174_ Kommt auf den Gesamt-Mann an.</w:t>
      </w:r>
    </w:p>
    <w:p>
      <w:r>
        <w:rPr>
          <w:b/>
          <w:u w:val="single"/>
        </w:rPr>
        <w:t>196982</w:t>
      </w:r>
    </w:p>
    <w:p>
      <w:r>
        <w:t>@bluethenstaub @mountainman1977 @MiataMuc Ich sehe nicht, wo sein Recht auf Kindheit beschnitten worden wäre.</w:t>
      </w:r>
    </w:p>
    <w:p>
      <w:r>
        <w:rPr>
          <w:b/>
          <w:u w:val="single"/>
        </w:rPr>
        <w:t>196983</w:t>
      </w:r>
    </w:p>
    <w:p>
      <w:r>
        <w:t>@66Freedom66 @Hevellia64 Ausser andere mit Dreck bewerfen kann das Schulzmännchen nicht. Kehrt zuerst euren Mist weg bevor ihr andere darein zieht. Dreckschleudern</w:t>
      </w:r>
    </w:p>
    <w:p>
      <w:r>
        <w:rPr>
          <w:b/>
          <w:u w:val="single"/>
        </w:rPr>
        <w:t>196984</w:t>
      </w:r>
    </w:p>
    <w:p>
      <w:r>
        <w:t>@MiataMuc @Tom174_ Eigentlich träum ich vom Prinzen 💕</w:t>
      </w:r>
    </w:p>
    <w:p>
      <w:r>
        <w:rPr>
          <w:b/>
          <w:u w:val="single"/>
        </w:rPr>
        <w:t>196985</w:t>
      </w:r>
    </w:p>
    <w:p>
      <w:r>
        <w:t>#ichgebeab ist so eine Art Selbsthilfegruppe für Heulsusen und Weicheier.</w:t>
      </w:r>
    </w:p>
    <w:p>
      <w:r>
        <w:rPr>
          <w:b/>
          <w:u w:val="single"/>
        </w:rPr>
        <w:t>196986</w:t>
      </w:r>
    </w:p>
    <w:p>
      <w:r>
        <w:t>@oadiakosmos @3rd_stone_f_sun @Schnubb36 @Fjordspringer @gselsbaer @transsimian @AlfredAndPaul @TomBell46959788 @KosmosOadia @druzim @DasEbenbild @_Apuleius @karlrahner_sj @veronikusz @LadyLeliana @VJanusch @HELMA__D @ifw_recht @gbs_org Interessant das du von "Wirrheit" sprichst.Du hast behauptet die Germanen wurden "friedlich" christianisiert und hätten Sklaverei und Hexenverbrennungen praktiziert, was dann durch die barmherzigen Christen "abgeschafft" worden sei. Die Bibel und die Geschichte lehrt was anderes.</w:t>
      </w:r>
    </w:p>
    <w:p>
      <w:r>
        <w:rPr>
          <w:b/>
          <w:u w:val="single"/>
        </w:rPr>
        <w:t>196987</w:t>
      </w:r>
    </w:p>
    <w:p>
      <w:r>
        <w:t>@jreichelt @BILD Gestehe zu, dass mein Tweet etwas hart formuliert war; finde es gut, dass Sie die Zeile geändert haben. Schönen Abend!</w:t>
      </w:r>
    </w:p>
    <w:p>
      <w:r>
        <w:rPr>
          <w:b/>
          <w:u w:val="single"/>
        </w:rPr>
        <w:t>196988</w:t>
      </w:r>
    </w:p>
    <w:p>
      <w:r>
        <w:t>@RicardaRiefling |LBR| Die Deutschen von heute sowas von feige ,statt gemeinsam gegen dieses Pack vor zugehen.</w:t>
      </w:r>
    </w:p>
    <w:p>
      <w:r>
        <w:rPr>
          <w:b/>
          <w:u w:val="single"/>
        </w:rPr>
        <w:t>196989</w:t>
      </w:r>
    </w:p>
    <w:p>
      <w:r>
        <w:t>Patriotismus ist, wenn man auf etwas stolz sein darf, ohne selbst dafür einen Finger krumm gemacht zu haben. #noAfD #AfD</w:t>
      </w:r>
    </w:p>
    <w:p>
      <w:r>
        <w:rPr>
          <w:b/>
          <w:u w:val="single"/>
        </w:rPr>
        <w:t>196990</w:t>
      </w:r>
    </w:p>
    <w:p>
      <w:r>
        <w:t>Merkel du Hoch Verräterin!!!! bist gegen das Volk</w:t>
      </w:r>
    </w:p>
    <w:p>
      <w:r>
        <w:rPr>
          <w:b/>
          <w:u w:val="single"/>
        </w:rPr>
        <w:t>196991</w:t>
      </w:r>
    </w:p>
    <w:p>
      <w:r>
        <w:t>@ZDFheute @hubertus_heil Ich habe Schulz angeschrieben, als Steinmeier und seine Schergen meine damals 15 Monate alte Tochter im Dreck verrecken lassen wollten.</w:t>
      </w:r>
    </w:p>
    <w:p>
      <w:r>
        <w:rPr>
          <w:b/>
          <w:u w:val="single"/>
        </w:rPr>
        <w:t>196992</w:t>
      </w:r>
    </w:p>
    <w:p>
      <w:r>
        <w:t>Heute ist @landesbischof Bedford-Strohm ab etwa 08:00 Uhr im #ZDFmoma zur besonderen Situation von Weihnachten nach dem Anschlag von Berlin.</w:t>
      </w:r>
    </w:p>
    <w:p>
      <w:r>
        <w:rPr>
          <w:b/>
          <w:u w:val="single"/>
        </w:rPr>
        <w:t>196993</w:t>
      </w:r>
    </w:p>
    <w:p>
      <w:r>
        <w:t>Wir brauchen wirklich vor nichts Angst zu haben, der liebe Gott sorgt immer und in allem für uns. |LBR| Pater Rupert Mayer SJ</w:t>
      </w:r>
    </w:p>
    <w:p>
      <w:r>
        <w:rPr>
          <w:b/>
          <w:u w:val="single"/>
        </w:rPr>
        <w:t>196994</w:t>
      </w:r>
    </w:p>
    <w:p>
      <w:r>
        <w:t>@Schnubb36 @3rd_stone_f_sun @Schockadin @oadiakosmos @Fjordspringer @gselsbaer @transsimian @AlfredAndPaul @TomBell46959788 @KosmosOadia @druzim @DasEbenbild @_Apuleius @karlrahner_sj @veronikusz @LadyLeliana @VJanusch @HELMA__D @ifw_recht @gbs_org Wenn mindestens 50% des Buches dermaßen gewalttätig sind (und da stehen wirklich abartige Dinge drin), dann kann man schon sagen, dass die Bibel an und für sich gewalttätig ist. Das Barbarische wurde von euch ja nicht mal abgelehnt, sondern mit "Gott darf das" legitimiert.</w:t>
      </w:r>
    </w:p>
    <w:p>
      <w:r>
        <w:rPr>
          <w:b/>
          <w:u w:val="single"/>
        </w:rPr>
        <w:t>196995</w:t>
      </w:r>
    </w:p>
    <w:p>
      <w:r>
        <w:t>@RamazanAkbas37 Schlagen Sie eigentlich immer noch Ihre Frau?</w:t>
      </w:r>
    </w:p>
    <w:p>
      <w:r>
        <w:rPr>
          <w:b/>
          <w:u w:val="single"/>
        </w:rPr>
        <w:t>196996</w:t>
      </w:r>
    </w:p>
    <w:p>
      <w:r>
        <w:t>@nemmersatt @Volker_Beck @Bundestag @Die_Gruenen @cducsubt Jetzt wird erstmal gefeiert! 🍾</w:t>
      </w:r>
    </w:p>
    <w:p>
      <w:r>
        <w:rPr>
          <w:b/>
          <w:u w:val="single"/>
        </w:rPr>
        <w:t>196997</w:t>
      </w:r>
    </w:p>
    <w:p>
      <w:r>
        <w:t>@RolandTichy Gibt es verlogenere Schweine als in der Politik ??? Auf einmal hat jeder dieser Loser gewonnen. Abgefuckte Hühnerscheisse !!!</w:t>
      </w:r>
    </w:p>
    <w:p>
      <w:r>
        <w:rPr>
          <w:b/>
          <w:u w:val="single"/>
        </w:rPr>
        <w:t>196998</w:t>
      </w:r>
    </w:p>
    <w:p>
      <w:r>
        <w:t>Ich habe mich bis jetzt nicht zu den Koalitionsverhandlungen die jetzt kommen werden, geäußert, und ich werde auch nur einen Satz dazu sagen: |LBR| ich werde nie wieder SPD wählen.@spdde @jusos @MartinSchulz</w:t>
      </w:r>
    </w:p>
    <w:p>
      <w:r>
        <w:rPr>
          <w:b/>
          <w:u w:val="single"/>
        </w:rPr>
        <w:t>196999</w:t>
      </w:r>
    </w:p>
    <w:p>
      <w:r>
        <w:t>@JedemEquality @awillburger Seit wann sind staatliche Subventionen kapitalistisch?</w:t>
      </w:r>
    </w:p>
    <w:p>
      <w:r>
        <w:rPr>
          <w:b/>
          <w:u w:val="single"/>
        </w:rPr>
        <w:t>197000</w:t>
      </w:r>
    </w:p>
    <w:p>
      <w:r>
        <w:t>@sci_fanboi @Helheimer @PolizeiMuenchen Pfff. Du kämpfst nicht. Ich kämpfe nicht. Niemand kämpft. Wie denn auch?</w:t>
      </w:r>
    </w:p>
    <w:p>
      <w:r>
        <w:rPr>
          <w:b/>
          <w:u w:val="single"/>
        </w:rPr>
        <w:t>197001</w:t>
      </w:r>
    </w:p>
    <w:p>
      <w:r>
        <w:t>@Wagner_AfD_MdL Sie tun mir leid. Es muss schwer sein, so hasserfüllt zu leben. Vielleicht finden Sie Weihnachten ja irgendwo Asyl in einer gastfreundlichen Familie, ich würde es Ihnen wünschen. Besinnliche Feiertage!</w:t>
      </w:r>
    </w:p>
    <w:p>
      <w:r>
        <w:rPr>
          <w:b/>
          <w:u w:val="single"/>
        </w:rPr>
        <w:t>197002</w:t>
      </w:r>
    </w:p>
    <w:p>
      <w:r>
        <w:t>Ich wurde ja auch mal gegen meinen Willen begrabscht. Da er aber nicht berühmt ist, und ich deswegen nicht in die Zeitung komme, bin ich deswegen auch nicht traumatisiert. |LBR| #MeeToo</w:t>
      </w:r>
    </w:p>
    <w:p>
      <w:r>
        <w:rPr>
          <w:b/>
          <w:u w:val="single"/>
        </w:rPr>
        <w:t>197003</w:t>
      </w:r>
    </w:p>
    <w:p>
      <w:r>
        <w:t>Gegen Islam zu sein ist Nazi, obwohl die Nazis den Islam mochten. |LBR| Vegetarier zu sein ist gut, obwohl Hitler Vegetarier war. |LBR| Linke Logik?</w:t>
      </w:r>
    </w:p>
    <w:p>
      <w:r>
        <w:rPr>
          <w:b/>
          <w:u w:val="single"/>
        </w:rPr>
        <w:t>197004</w:t>
      </w:r>
    </w:p>
    <w:p>
      <w:r>
        <w:t>@petpanther0 Die Bibel ist Schwachsinn und moralisch verkommen. Ob mit oder ohne NT.</w:t>
      </w:r>
    </w:p>
    <w:p>
      <w:r>
        <w:rPr>
          <w:b/>
          <w:u w:val="single"/>
        </w:rPr>
        <w:t>197005</w:t>
      </w:r>
    </w:p>
    <w:p>
      <w:r>
        <w:t>@Bartzissey Die herrschenden Klasse, das ist der kapitalistische Westen.</w:t>
      </w:r>
    </w:p>
    <w:p>
      <w:r>
        <w:rPr>
          <w:b/>
          <w:u w:val="single"/>
        </w:rPr>
        <w:t>197006</w:t>
      </w:r>
    </w:p>
    <w:p>
      <w:r>
        <w:t>@mirjam_stegherr @MartinDomig @JooHannssen @DJVde @journ_online Wertschätzung muss man sich verdienen.</w:t>
      </w:r>
    </w:p>
    <w:p>
      <w:r>
        <w:rPr>
          <w:b/>
          <w:u w:val="single"/>
        </w:rPr>
        <w:t>197007</w:t>
      </w:r>
    </w:p>
    <w:p>
      <w:r>
        <w:t>Kard. Marx in der heutigen Ausgabe der @SZ: "Pfarreien sind Kristallisationspunkte der Hilfe &amp;amp; Integration geworden." Auch im @ErzbistumHH !</w:t>
      </w:r>
    </w:p>
    <w:p>
      <w:r>
        <w:rPr>
          <w:b/>
          <w:u w:val="single"/>
        </w:rPr>
        <w:t>197008</w:t>
      </w:r>
    </w:p>
    <w:p>
      <w:r>
        <w:t>@MiataMuc Meine Eltern und der Rest der Gesellschaft wollten sicher auch, dass ich hetero werde. |LBR| Ist das jetzt schlimm?</w:t>
      </w:r>
    </w:p>
    <w:p>
      <w:r>
        <w:rPr>
          <w:b/>
          <w:u w:val="single"/>
        </w:rPr>
        <w:t>197009</w:t>
      </w:r>
    </w:p>
    <w:p>
      <w:r>
        <w:t>@clydevpg |LBR| So ist es. wer weiß schon, wieviel Terroristen unter den Millionen "Flüchtlingen" sind?</w:t>
      </w:r>
    </w:p>
    <w:p>
      <w:r>
        <w:rPr>
          <w:b/>
          <w:u w:val="single"/>
        </w:rPr>
        <w:t>197010</w:t>
      </w:r>
    </w:p>
    <w:p>
      <w:r>
        <w:t>@MDRaktuell Ginge es nach mir würden alle Autos insbesondere PKWs, verschwinden und Transporte auf die Bahn und Schiffe verlegt.</w:t>
      </w:r>
    </w:p>
    <w:p>
      <w:r>
        <w:rPr>
          <w:b/>
          <w:u w:val="single"/>
        </w:rPr>
        <w:t>197011</w:t>
      </w:r>
    </w:p>
    <w:p>
      <w:r>
        <w:t>@Der_KaFee Keine. Unser Job ist es, Zugang zu den Stasi-Akten zu ermöglichen und so auch gesellschaftliche Diskussion zu befördern.</w:t>
      </w:r>
    </w:p>
    <w:p>
      <w:r>
        <w:rPr>
          <w:b/>
          <w:u w:val="single"/>
        </w:rPr>
        <w:t>197012</w:t>
      </w:r>
    </w:p>
    <w:p>
      <w:r>
        <w:t>@klangspur @Ineshansla Und gerne auch an uns direkt wenden, wir freuen uns sehr über ökumenische Kooperationen! #bckirche</w:t>
      </w:r>
    </w:p>
    <w:p>
      <w:r>
        <w:rPr>
          <w:b/>
          <w:u w:val="single"/>
        </w:rPr>
        <w:t>197013</w:t>
      </w:r>
    </w:p>
    <w:p>
      <w:r>
        <w:t>@PainkillerJay @Valandir Also, ich als Staatsbürger komme mir jedenfalls verarscht vor.</w:t>
      </w:r>
    </w:p>
    <w:p>
      <w:r>
        <w:rPr>
          <w:b/>
          <w:u w:val="single"/>
        </w:rPr>
        <w:t>197014</w:t>
      </w:r>
    </w:p>
    <w:p>
      <w:r>
        <w:t>@chribenesch Keine Sorge: Wir machen das mit dem Porto - Sie mit ihrer Spende den Unterschied! Wir sagen Danke! 😊</w:t>
      </w:r>
    </w:p>
    <w:p>
      <w:r>
        <w:rPr>
          <w:b/>
          <w:u w:val="single"/>
        </w:rPr>
        <w:t>197015</w:t>
      </w:r>
    </w:p>
    <w:p>
      <w:r>
        <w:t>mit Frau #Nahles geht die #SPD wenigstens komplett runter</w:t>
      </w:r>
    </w:p>
    <w:p>
      <w:r>
        <w:rPr>
          <w:b/>
          <w:u w:val="single"/>
        </w:rPr>
        <w:t>197016</w:t>
      </w:r>
    </w:p>
    <w:p>
      <w:r>
        <w:t>Ein Staat "Palästina" wäre ein ebenso schlechter Witz, wie alle anderen islamischen Staaten auch.</w:t>
      </w:r>
    </w:p>
    <w:p>
      <w:r>
        <w:rPr>
          <w:b/>
          <w:u w:val="single"/>
        </w:rPr>
        <w:t>197017</w:t>
      </w:r>
    </w:p>
    <w:p>
      <w:r>
        <w:t>Der Begriff "Netzpolitik" ist obszön und beweist einmal mehr, dass Politiker nicht in der Lage sind, sich aus irgendeinem Aspekt des menschlichen Lebens herauszuhalten.</w:t>
      </w:r>
    </w:p>
    <w:p>
      <w:r>
        <w:rPr>
          <w:b/>
          <w:u w:val="single"/>
        </w:rPr>
        <w:t>197018</w:t>
      </w:r>
    </w:p>
    <w:p>
      <w:r>
        <w:t>@rspctfl @Innenwelttramp @ergroovt @ThomasMichael71 @houelle_beck @ksemann2 @DrKassandraPari Ach ja? Welchen Wert hat ein schwuler Mann im Islam oder jemand, der den Islam verlässt?</w:t>
      </w:r>
    </w:p>
    <w:p>
      <w:r>
        <w:rPr>
          <w:b/>
          <w:u w:val="single"/>
        </w:rPr>
        <w:t>197019</w:t>
      </w:r>
    </w:p>
    <w:p>
      <w:r>
        <w:t>@Einzelfallinfos @ibikus31 Oh, es ist erst Oktober 🤣</w:t>
      </w:r>
    </w:p>
    <w:p>
      <w:r>
        <w:rPr>
          <w:b/>
          <w:u w:val="single"/>
        </w:rPr>
        <w:t>197020</w:t>
      </w:r>
    </w:p>
    <w:p>
      <w:r>
        <w:t>@ReconquistaNeu @Joemino @gruene_jugend Strunzdumm, siehe BW GRÜN regiert sagt doch viel über Grüne aus</w:t>
      </w:r>
    </w:p>
    <w:p>
      <w:r>
        <w:rPr>
          <w:b/>
          <w:u w:val="single"/>
        </w:rPr>
        <w:t>197021</w:t>
      </w:r>
    </w:p>
    <w:p>
      <w:r>
        <w:t>Im Studierendenparlament der Uni Hamburg ist es zu einem Angriff auf ein Mitglied der Jungen Union durch zwei Unbekannte gekommen.</w:t>
      </w:r>
    </w:p>
    <w:p>
      <w:r>
        <w:rPr>
          <w:b/>
          <w:u w:val="single"/>
        </w:rPr>
        <w:t>197022</w:t>
      </w:r>
    </w:p>
    <w:p>
      <w:r>
        <w:t>@MasterofTwitr wenn ihr dann Fertig seid Ihr schwulen islamisten dann kommen wir und tränken euch alle in Schweineblut</w:t>
      </w:r>
    </w:p>
    <w:p>
      <w:r>
        <w:rPr>
          <w:b/>
          <w:u w:val="single"/>
        </w:rPr>
        <w:t>197023</w:t>
      </w:r>
    </w:p>
    <w:p>
      <w:r>
        <w:t>die AfD @AlternativeNds hat mehr MITGLIEDER als die Lucke-Partei-LKR Wähler. |LBR| Bernd blieb dreistellig bei der #LTWNDS17</w:t>
      </w:r>
    </w:p>
    <w:p>
      <w:r>
        <w:rPr>
          <w:b/>
          <w:u w:val="single"/>
        </w:rPr>
        <w:t>197024</w:t>
      </w:r>
    </w:p>
    <w:p>
      <w:r>
        <w:t>.....ohne Abgeordneten Immunität wäre Meth-Dealer Volker Beck heute schon im Knast. In unseren "verkehrten Welt" ist er bei #maischberger</w:t>
      </w:r>
    </w:p>
    <w:p>
      <w:r>
        <w:rPr>
          <w:b/>
          <w:u w:val="single"/>
        </w:rPr>
        <w:t>197025</w:t>
      </w:r>
    </w:p>
    <w:p>
      <w:r>
        <w:t>@Matteo67 @Verriss @OnlineMagazin |LBR| Dieses Niggerschwein soll das Tier in Ruhe lassen. Sollte selber gekillt werden.</w:t>
      </w:r>
    </w:p>
    <w:p>
      <w:r>
        <w:rPr>
          <w:b/>
          <w:u w:val="single"/>
        </w:rPr>
        <w:t>197026</w:t>
      </w:r>
    </w:p>
    <w:p>
      <w:r>
        <w:t>icherheitsvorkehrungen bei Flugkontrollen lassen eine Menge zu wünschen übrig. Das hat auch eine Reportage von RTL jüngst deutlich gemacht.</w:t>
      </w:r>
    </w:p>
    <w:p>
      <w:r>
        <w:rPr>
          <w:b/>
          <w:u w:val="single"/>
        </w:rPr>
        <w:t>197027</w:t>
      </w:r>
    </w:p>
    <w:p>
      <w:r>
        <w:t>@waldenmonk @Tevsa Nun, ich bin der Meinung, körperliche Unversehrtheit ist ein hohes Gut. Wenn Du das anders siehst, kannst Du Deine Kinder ja verprügeln.</w:t>
      </w:r>
    </w:p>
    <w:p>
      <w:r>
        <w:rPr>
          <w:b/>
          <w:u w:val="single"/>
        </w:rPr>
        <w:t>197028</w:t>
      </w:r>
    </w:p>
    <w:p>
      <w:r>
        <w:t>@TiffanyAngelx Ich versinke gerade in deinen grossen braunen Augen .... Und küsse deine prallen weichen Lippen ....Leider nur ein Traum---- |LBR| 😩😃aber schön ....😬🤩</w:t>
      </w:r>
    </w:p>
    <w:p>
      <w:r>
        <w:rPr>
          <w:b/>
          <w:u w:val="single"/>
        </w:rPr>
        <w:t>197029</w:t>
      </w:r>
    </w:p>
    <w:p>
      <w:r>
        <w:t>@CDU Warum scheisst sich unsere Regierung dann ein, wenn Filipinos ein Besuchsvisum möchten. Fast alle werden willkürlich abgelehnt</w:t>
      </w:r>
    </w:p>
    <w:p>
      <w:r>
        <w:rPr>
          <w:b/>
          <w:u w:val="single"/>
        </w:rPr>
        <w:t>197030</w:t>
      </w:r>
    </w:p>
    <w:p>
      <w:r>
        <w:t>Der Krieg wurde durch Verrat und Zersetzung verloren.Kein Friedensvertrag!</w:t>
      </w:r>
    </w:p>
    <w:p>
      <w:r>
        <w:rPr>
          <w:b/>
          <w:u w:val="single"/>
        </w:rPr>
        <w:t>197031</w:t>
      </w:r>
    </w:p>
    <w:p>
      <w:r>
        <w:t>@RonaiVeromaus Allah ist Scheisse und der Größte Dreck !!! Meine Meinung !!!</w:t>
      </w:r>
    </w:p>
    <w:p>
      <w:r>
        <w:rPr>
          <w:b/>
          <w:u w:val="single"/>
        </w:rPr>
        <w:t>197032</w:t>
      </w:r>
    </w:p>
    <w:p>
      <w:r>
        <w:t>Es lebt der Herr vor dessen Angesicht ich stehe. Prophet Elija</w:t>
      </w:r>
    </w:p>
    <w:p>
      <w:r>
        <w:rPr>
          <w:b/>
          <w:u w:val="single"/>
        </w:rPr>
        <w:t>197033</w:t>
      </w:r>
    </w:p>
    <w:p>
      <w:r>
        <w:t>@MiRo_SPD @AuswaertigesAmt Dreckige Heuchelei des abartigen Auswärtigen Amtes und seiner Schergen. Grossteil der Asiaten wird als Mensch 4. oder 5. Klasse behandelt.</w:t>
      </w:r>
    </w:p>
    <w:p>
      <w:r>
        <w:rPr>
          <w:b/>
          <w:u w:val="single"/>
        </w:rPr>
        <w:t>197034</w:t>
      </w:r>
    </w:p>
    <w:p>
      <w:r>
        <w:t>Behördenumgang mit #Amri im Vorfeld des Anschlags muss restlos aufgeklärt werden. Viele Fragen bleiben. #Breitscheidplatz</w:t>
      </w:r>
    </w:p>
    <w:p>
      <w:r>
        <w:rPr>
          <w:b/>
          <w:u w:val="single"/>
        </w:rPr>
        <w:t>197035</w:t>
      </w:r>
    </w:p>
    <w:p>
      <w:r>
        <w:t>@spdde @hubertus_heil SPD - SCHMAROTZER, PÄDOPHILE UND DENUNZIANTEN</w:t>
      </w:r>
    </w:p>
    <w:p>
      <w:r>
        <w:rPr>
          <w:b/>
          <w:u w:val="single"/>
        </w:rPr>
        <w:t>197036</w:t>
      </w:r>
    </w:p>
    <w:p>
      <w:r>
        <w:t>@lawyerberlin @polizeiberlin @AfDBerlin Unglaublich, jetzt rüsten diese Bastarde auch noch diese dreckigen Sozialschmarotzer und Dreckskanacken auf.</w:t>
      </w:r>
    </w:p>
    <w:p>
      <w:r>
        <w:rPr>
          <w:b/>
          <w:u w:val="single"/>
        </w:rPr>
        <w:t>197037</w:t>
      </w:r>
    </w:p>
    <w:p>
      <w:r>
        <w:t>Um dem Staat 18,5 Mio. Euro zu stehlen, müsste ich als nicht Berechtigter fast 3.943 Jahre #Hartz IV beziehen. #Hoeness (via @nicosemsrott)</w:t>
      </w:r>
    </w:p>
    <w:p>
      <w:r>
        <w:rPr>
          <w:b/>
          <w:u w:val="single"/>
        </w:rPr>
        <w:t>197038</w:t>
      </w:r>
    </w:p>
    <w:p>
      <w:r>
        <w:t>@spdbt @schneidercar Die abgefuckte Dreckspartei SPD - SCHMAROTZER, PÄDOPHILE und DENUNZIANTEN !!!</w:t>
      </w:r>
    </w:p>
    <w:p>
      <w:r>
        <w:rPr>
          <w:b/>
          <w:u w:val="single"/>
        </w:rPr>
        <w:t>197039</w:t>
      </w:r>
    </w:p>
    <w:p>
      <w:r>
        <w:t>Europa muss gegen die Ostküste aufstehen.Europa muss frei werden! Also,wehrt euch!Steht auf!</w:t>
      </w:r>
    </w:p>
    <w:p>
      <w:r>
        <w:rPr>
          <w:b/>
          <w:u w:val="single"/>
        </w:rPr>
        <w:t>197040</w:t>
      </w:r>
    </w:p>
    <w:p>
      <w:r>
        <w:t>@RenateKuenast Grün ist Bio und gehört auf den Kompost !!!</w:t>
      </w:r>
    </w:p>
    <w:p>
      <w:r>
        <w:rPr>
          <w:b/>
          <w:u w:val="single"/>
        </w:rPr>
        <w:t>197041</w:t>
      </w:r>
    </w:p>
    <w:p>
      <w:r>
        <w:t>@Willigender @spdde @Ralf_Stegner Jeder der mit Gabriel und Steinmeier oder gar Stegner paktiert hat bei mir verschissen. SPD - SCHMAROTZER, PÄDOPHILE UND DENUNZIANTEN !!!</w:t>
      </w:r>
    </w:p>
    <w:p>
      <w:r>
        <w:rPr>
          <w:b/>
          <w:u w:val="single"/>
        </w:rPr>
        <w:t>197042</w:t>
      </w:r>
    </w:p>
    <w:p>
      <w:r>
        <w:t>@ImreGrimm Siehste mal, früher hatten wir nur „Sesamstraße“. Im Auto: „Wieviel Sesamstraßen isses noch?“</w:t>
      </w:r>
    </w:p>
    <w:p>
      <w:r>
        <w:rPr>
          <w:b/>
          <w:u w:val="single"/>
        </w:rPr>
        <w:t>197043</w:t>
      </w:r>
    </w:p>
    <w:p>
      <w:r>
        <w:t>@Die_Gruenen @cem_oezdemir Beim Thema Journalismus ist Sprache auch wichtig, wenn man Unsinn erzählt. 'Anpassen' fordert Dativ. Man passt sich 'ihnen' an. 😉👋 #nurmalso</w:t>
      </w:r>
    </w:p>
    <w:p>
      <w:r>
        <w:rPr>
          <w:b/>
          <w:u w:val="single"/>
        </w:rPr>
        <w:t>197044</w:t>
      </w:r>
    </w:p>
    <w:p>
      <w:r>
        <w:t>Kardinal Woelki bei der #ekdsnyode in Bonn: "Man muss daran festhalten, dass der gute Grund unserer Zukunft nicht Menschenwerk ist, sondern Gottes Gnade allein."</w:t>
      </w:r>
    </w:p>
    <w:p>
      <w:r>
        <w:rPr>
          <w:b/>
          <w:u w:val="single"/>
        </w:rPr>
        <w:t>197045</w:t>
      </w:r>
    </w:p>
    <w:p>
      <w:r>
        <w:t>@gerbes_he @SWagenknecht @Linksfraktion @DietmarBartsch @JLMelenchon @LoetzschMdB @GregorGysi @mesale_tolu Die Veranstaltung ist öffentlich. Bürgerinnen und Bürger sind herzlich eingeladen. Der Eintritt ist frei, das Interesse aber sehr groß. Daher empfehle ich eine kurze Anmeldung, um eine Platzkarte zu sichern.</w:t>
      </w:r>
    </w:p>
    <w:p>
      <w:r>
        <w:rPr>
          <w:b/>
          <w:u w:val="single"/>
        </w:rPr>
        <w:t>197046</w:t>
      </w:r>
    </w:p>
    <w:p>
      <w:r>
        <w:t>@Innenwelttramp @rspctfl @ergroovt @ThomasMichael71 @houelle_beck @ksemann2 @DrKassandraPari Sie trägt ja auch freiwillig ein Kopftuch, das anderswo Frauen mit Gewalt aufgezwungen wird.</w:t>
      </w:r>
    </w:p>
    <w:p>
      <w:r>
        <w:rPr>
          <w:b/>
          <w:u w:val="single"/>
        </w:rPr>
        <w:t>197047</w:t>
      </w:r>
    </w:p>
    <w:p>
      <w:r>
        <w:t>@Cc00lM @Der_Prometheus Wo die Zugehörigkeit zu einer bestimmten Weltanschauung zu politischer Verfolgung und Lebensgefahr führt, muss geholfen werden - nicht nur Atheisten. Denen droht allerdings eine solche Situation in vielen Ländern. |LBR| Dasselbe würde für Verfolgung aufgrund von Frisuren gelten.</w:t>
      </w:r>
    </w:p>
    <w:p>
      <w:r>
        <w:rPr>
          <w:b/>
          <w:u w:val="single"/>
        </w:rPr>
        <w:t>197048</w:t>
      </w:r>
    </w:p>
    <w:p>
      <w:r>
        <w:t>#Familienzusammenführung fördert #Integration und dämmt Schlepperwesen ein. - Christoph Pinter, #UNHCR Österreich</w:t>
      </w:r>
    </w:p>
    <w:p>
      <w:r>
        <w:rPr>
          <w:b/>
          <w:u w:val="single"/>
        </w:rPr>
        <w:t>197049</w:t>
      </w:r>
    </w:p>
    <w:p>
      <w:r>
        <w:t>@SPOE_at Jetzt könnt ihr es sehen,,, die Nazis in Österreich waren erst gegen Ausländer und Flüchtlinge, jetzt sind Sie an der Macht, und schon geht es den „Arbeitslosen“ an den Kragen.. erinnert Euch, die #AFD will Arbeitslose in Lager senden... |LBR| #NoAfD #afdwürgt</w:t>
      </w:r>
    </w:p>
    <w:p>
      <w:r>
        <w:rPr>
          <w:b/>
          <w:u w:val="single"/>
        </w:rPr>
        <w:t>197050</w:t>
      </w:r>
    </w:p>
    <w:p>
      <w:r>
        <w:t>@Volker_Herres Warum gibt es „Frühstücksfernsehen“ zweimal?</w:t>
      </w:r>
    </w:p>
    <w:p>
      <w:r>
        <w:rPr>
          <w:b/>
          <w:u w:val="single"/>
        </w:rPr>
        <w:t>197051</w:t>
      </w:r>
    </w:p>
    <w:p>
      <w:r>
        <w:t>die Grünen mit dem #Türken sind nur ein Mühlstein am Hals der Bürger</w:t>
      </w:r>
    </w:p>
    <w:p>
      <w:r>
        <w:rPr>
          <w:b/>
          <w:u w:val="single"/>
        </w:rPr>
        <w:t>197052</w:t>
      </w:r>
    </w:p>
    <w:p>
      <w:r>
        <w:t>@hannes_elefant @ChSascha Ich verteidige Meinungsfreiheit für jeden.</w:t>
      </w:r>
    </w:p>
    <w:p>
      <w:r>
        <w:rPr>
          <w:b/>
          <w:u w:val="single"/>
        </w:rPr>
        <w:t>197053</w:t>
      </w:r>
    </w:p>
    <w:p>
      <w:r>
        <w:t>@m0rpheouz @Hausfrau4ever Also, schwul bin ich schon mal 😁</w:t>
      </w:r>
    </w:p>
    <w:p>
      <w:r>
        <w:rPr>
          <w:b/>
          <w:u w:val="single"/>
        </w:rPr>
        <w:t>197054</w:t>
      </w:r>
    </w:p>
    <w:p>
      <w:r>
        <w:t>@MalteKaufmann Volksverrat der Merkel, kann kaum offensichtlicher werden.😠</w:t>
      </w:r>
    </w:p>
    <w:p>
      <w:r>
        <w:rPr>
          <w:b/>
          <w:u w:val="single"/>
        </w:rPr>
        <w:t>197055</w:t>
      </w:r>
    </w:p>
    <w:p>
      <w:r>
        <w:t>@BischofSchick Genau das führt unser Kommentator im Text doch aus. /fxn</w:t>
      </w:r>
    </w:p>
    <w:p>
      <w:r>
        <w:rPr>
          <w:b/>
          <w:u w:val="single"/>
        </w:rPr>
        <w:t>197056</w:t>
      </w:r>
    </w:p>
    <w:p>
      <w:r>
        <w:t>@schlabonski @AlternativeNds Ein Partei die in 14 Landtagen vertreten ist (egal welche Partei) wird so schnell nicht verschwinden.</w:t>
      </w:r>
    </w:p>
    <w:p>
      <w:r>
        <w:rPr>
          <w:b/>
          <w:u w:val="single"/>
        </w:rPr>
        <w:t>197057</w:t>
      </w:r>
    </w:p>
    <w:p>
      <w:r>
        <w:t>@LGrimsqueaker @StapelChipsYT Und ist Düsseldorf nicht die Hauptstadt des Altbier?</w:t>
      </w:r>
    </w:p>
    <w:p>
      <w:r>
        <w:rPr>
          <w:b/>
          <w:u w:val="single"/>
        </w:rPr>
        <w:t>197058</w:t>
      </w:r>
    </w:p>
    <w:p>
      <w:r>
        <w:t>wenn die Moderatorin von #taff auf #ProSieben schon derart hässlich ist, muss sie sich dann auch noch anziehen wie eine Prostituierte ?</w:t>
      </w:r>
    </w:p>
    <w:p>
      <w:r>
        <w:rPr>
          <w:b/>
          <w:u w:val="single"/>
        </w:rPr>
        <w:t>197059</w:t>
      </w:r>
    </w:p>
    <w:p>
      <w:r>
        <w:t>gut dass es #ORF gibt da brauchte ich mir die strunzdummen @HeikoWasser und @KaiEbel nicht anzuhören #Formel1 #RTL</w:t>
      </w:r>
    </w:p>
    <w:p>
      <w:r>
        <w:rPr>
          <w:b/>
          <w:u w:val="single"/>
        </w:rPr>
        <w:t>197060</w:t>
      </w:r>
    </w:p>
    <w:p>
      <w:r>
        <w:t>@TiloJung Damals ging es um das EIGENE VOLK du Denk-Behinderter!</w:t>
      </w:r>
    </w:p>
    <w:p>
      <w:r>
        <w:rPr>
          <w:b/>
          <w:u w:val="single"/>
        </w:rPr>
        <w:t>197061</w:t>
      </w:r>
    </w:p>
    <w:p>
      <w:r>
        <w:t>Na dann kommt jetzt die Groß Koalition, es laufen gerade Meldungen über den Ticker! |LBR| Na ich bin gespannt was jetzt mit der @spdde @jusos passiert! 15 % ?</w:t>
      </w:r>
    </w:p>
    <w:p>
      <w:r>
        <w:rPr>
          <w:b/>
          <w:u w:val="single"/>
        </w:rPr>
        <w:t>197062</w:t>
      </w:r>
    </w:p>
    <w:p>
      <w:r>
        <w:t>@BenjyR01 @NetReaper Seit wann wurde das Internet von der Sowjetunion entwickelt?</w:t>
      </w:r>
    </w:p>
    <w:p>
      <w:r>
        <w:rPr>
          <w:b/>
          <w:u w:val="single"/>
        </w:rPr>
        <w:t>197063</w:t>
      </w:r>
    </w:p>
    <w:p>
      <w:r>
        <w:t>@NetReaper Deine Antwort passt grammatikalisch und logisch nicht zu meinem Tweet.</w:t>
      </w:r>
    </w:p>
    <w:p>
      <w:r>
        <w:rPr>
          <w:b/>
          <w:u w:val="single"/>
        </w:rPr>
        <w:t>197064</w:t>
      </w:r>
    </w:p>
    <w:p>
      <w:r>
        <w:t>Non sequitur - warum sagt sie ihm, wie das Opfer wirklich starb? Zu 'nem Zeitpunkt, an dem die Täterin noch frei ist. Polizeiarbeit? #Tatort</w:t>
      </w:r>
    </w:p>
    <w:p>
      <w:r>
        <w:rPr>
          <w:b/>
          <w:u w:val="single"/>
        </w:rPr>
        <w:t>197065</w:t>
      </w:r>
    </w:p>
    <w:p>
      <w:r>
        <w:t>ich denke Dieter #Nuhr hat auch sehr viele Probleme mit psychischen Störungen</w:t>
      </w:r>
    </w:p>
    <w:p>
      <w:r>
        <w:rPr>
          <w:b/>
          <w:u w:val="single"/>
        </w:rPr>
        <w:t>197066</w:t>
      </w:r>
    </w:p>
    <w:p>
      <w:r>
        <w:t>@ZDFheute @hubertus_heil Vor der Wahl zeigt er ja so viel "Verständnis". Zum kitten wie der jedem in den Arsch kriecht</w:t>
      </w:r>
    </w:p>
    <w:p>
      <w:r>
        <w:rPr>
          <w:b/>
          <w:u w:val="single"/>
        </w:rPr>
        <w:t>197067</w:t>
      </w:r>
    </w:p>
    <w:p>
      <w:r>
        <w:t>@DerLiuhvan Auch als Liberaler darf man gegen die #AfD sein, deshalb ist man noch lange kein Linksfaschist!</w:t>
      </w:r>
    </w:p>
    <w:p>
      <w:r>
        <w:rPr>
          <w:b/>
          <w:u w:val="single"/>
        </w:rPr>
        <w:t>197068</w:t>
      </w:r>
    </w:p>
    <w:p>
      <w:r>
        <w:t>@ChSascha @hannes_elefant Du bist aber nicht die Polizei.</w:t>
      </w:r>
    </w:p>
    <w:p>
      <w:r>
        <w:rPr>
          <w:b/>
          <w:u w:val="single"/>
        </w:rPr>
        <w:t>197069</w:t>
      </w:r>
    </w:p>
    <w:p>
      <w:r>
        <w:t>@MiriamOzen @FranzChristia15 Richtig Bürgerwehr in jeder Stadt.</w:t>
      </w:r>
    </w:p>
    <w:p>
      <w:r>
        <w:rPr>
          <w:b/>
          <w:u w:val="single"/>
        </w:rPr>
        <w:t>197070</w:t>
      </w:r>
    </w:p>
    <w:p>
      <w:r>
        <w:t>Den Kirchen sämtliche Gelder streichen,nur noch Vereinsstatus,mehr nicht!</w:t>
      </w:r>
    </w:p>
    <w:p>
      <w:r>
        <w:rPr>
          <w:b/>
          <w:u w:val="single"/>
        </w:rPr>
        <w:t>197071</w:t>
      </w:r>
    </w:p>
    <w:p>
      <w:r>
        <w:t>#Integration kann nur gelingen, wenn für alle (...) angemessener Wohnraum zur Verfügung steht und Ghettobildung verhindert wird.</w:t>
      </w:r>
    </w:p>
    <w:p>
      <w:r>
        <w:rPr>
          <w:b/>
          <w:u w:val="single"/>
        </w:rPr>
        <w:t>197072</w:t>
      </w:r>
    </w:p>
    <w:p>
      <w:r>
        <w:t>Oder habt ihr Angst vor den Muslimen ,Islamisten salafisten????</w:t>
      </w:r>
    </w:p>
    <w:p>
      <w:r>
        <w:rPr>
          <w:b/>
          <w:u w:val="single"/>
        </w:rPr>
        <w:t>197073</w:t>
      </w:r>
    </w:p>
    <w:p>
      <w:r>
        <w:t>@Kinchkun „Problematisch“ wäre gar kein Ausdruck.</w:t>
      </w:r>
    </w:p>
    <w:p>
      <w:r>
        <w:rPr>
          <w:b/>
          <w:u w:val="single"/>
        </w:rPr>
        <w:t>197074</w:t>
      </w:r>
    </w:p>
    <w:p>
      <w:r>
        <w:t>Irakische Familien flüchten aus der umkämpften Stadt #Mossul.</w:t>
      </w:r>
    </w:p>
    <w:p>
      <w:r>
        <w:rPr>
          <w:b/>
          <w:u w:val="single"/>
        </w:rPr>
        <w:t>197075</w:t>
      </w:r>
    </w:p>
    <w:p>
      <w:r>
        <w:t>@PatriciaD0305 @welt Sie sind AFD, ich denke das alle das hier wissen sollten, mit Nazis will ich nichts zutun haben!</w:t>
      </w:r>
    </w:p>
    <w:p>
      <w:r>
        <w:rPr>
          <w:b/>
          <w:u w:val="single"/>
        </w:rPr>
        <w:t>197076</w:t>
      </w:r>
    </w:p>
    <w:p>
      <w:r>
        <w:t>@UbbelohdeBerlin @Avalasek1 Wenn ich die blöden SPD Weiber sehe, allesamt nach Anatolien entsenden. Ohne Rückkehrmöglichkeit.</w:t>
      </w:r>
    </w:p>
    <w:p>
      <w:r>
        <w:rPr>
          <w:b/>
          <w:u w:val="single"/>
        </w:rPr>
        <w:t>197077</w:t>
      </w:r>
    </w:p>
    <w:p>
      <w:r>
        <w:t>@stefanolix @Tom174_ @Die_Gruenen Interessant wäre auch, wieviele Ehefrauen ein Mann nachholen darf. In Syrien etc. ist Polygamie ja legal.</w:t>
      </w:r>
    </w:p>
    <w:p>
      <w:r>
        <w:rPr>
          <w:b/>
          <w:u w:val="single"/>
        </w:rPr>
        <w:t>197078</w:t>
      </w:r>
    </w:p>
    <w:p>
      <w:r>
        <w:t>@derheribert das ist mir bekannt du Schlaumeier ich habe es aber rein diktiert und nicht noch einmal nachgelesen</w:t>
      </w:r>
    </w:p>
    <w:p>
      <w:r>
        <w:rPr>
          <w:b/>
          <w:u w:val="single"/>
        </w:rPr>
        <w:t>197079</w:t>
      </w:r>
    </w:p>
    <w:p>
      <w:r>
        <w:t>@rspctfl @ThomasMichael71 @Innenwelttramp @ergroovt @houelle_beck @ksemann2 @DrKassandraPari Ja, dann lies Dein Märchenbuch mal ein bisschen genauer. Tötet die Ungläubigen usw. Juden als Nachfahren von Affen und Schweinen usw.</w:t>
      </w:r>
    </w:p>
    <w:p>
      <w:r>
        <w:rPr>
          <w:b/>
          <w:u w:val="single"/>
        </w:rPr>
        <w:t>197080</w:t>
      </w:r>
    </w:p>
    <w:p>
      <w:r>
        <w:t>@Kittypunk7 @katrinhilger Bei welcher Liebe?? Zu wem oder was LIEBE? ISLAM??</w:t>
      </w:r>
    </w:p>
    <w:p>
      <w:r>
        <w:rPr>
          <w:b/>
          <w:u w:val="single"/>
        </w:rPr>
        <w:t>197081</w:t>
      </w:r>
    </w:p>
    <w:p>
      <w:r>
        <w:t>Zu Weihnachten🎄 will ich mit Smartphonegrüßen die Feiertage euch versüßen.🍰 |LBR| Ich wünsche euch und euren Familien besinnliche Feiertage.😊</w:t>
      </w:r>
    </w:p>
    <w:p>
      <w:r>
        <w:rPr>
          <w:b/>
          <w:u w:val="single"/>
        </w:rPr>
        <w:t>197082</w:t>
      </w:r>
    </w:p>
    <w:p>
      <w:r>
        <w:t>@1994_meier Ja. Man nennt sie "Pussies".</w:t>
      </w:r>
    </w:p>
    <w:p>
      <w:r>
        <w:rPr>
          <w:b/>
          <w:u w:val="single"/>
        </w:rPr>
        <w:t>197083</w:t>
      </w:r>
    </w:p>
    <w:p>
      <w:r>
        <w:t>@DrOetkerDE Ich. Das ist doch das Beste.</w:t>
      </w:r>
    </w:p>
    <w:p>
      <w:r>
        <w:rPr>
          <w:b/>
          <w:u w:val="single"/>
        </w:rPr>
        <w:t>197084</w:t>
      </w:r>
    </w:p>
    <w:p>
      <w:r>
        <w:t>@Namiimon @CayVL @mountainman1977 @zeitonline Wieso? Nur weil Du bei dem Thema Gonosom nicht aufgepasst hast?</w:t>
      </w:r>
    </w:p>
    <w:p>
      <w:r>
        <w:rPr>
          <w:b/>
          <w:u w:val="single"/>
        </w:rPr>
        <w:t>197085</w:t>
      </w:r>
    </w:p>
    <w:p>
      <w:r>
        <w:t>Also ein besetztes und umerzogenes Land.</w:t>
      </w:r>
    </w:p>
    <w:p>
      <w:r>
        <w:rPr>
          <w:b/>
          <w:u w:val="single"/>
        </w:rPr>
        <w:t>197086</w:t>
      </w:r>
    </w:p>
    <w:p>
      <w:r>
        <w:t>@oadiakosmos @Fjordspringer @transsimian @gselsbaer @TomBell46959788 @Schnubb36 @KosmosOadia @3rd_stone_f_sun @AlfredAndPaul @druzim @DasEbenbild @_Apuleius @karlrahner_sj @veronikusz @LadyLeliana @VJanusch @HELMA__D @ifw_recht @gbs_org Also in der Elberfelder Übersetzung, die am nähsten am "Original" sein soll fehlt zum Beispiel "Mordsucht", in beiden fehlt auch Lügen, Stehlen und Betrügen, stattdessen super wichtig (wie immer) "Götzendienst", "Pharmazie" (vermutlich Zauberei) und Hurerei.</w:t>
      </w:r>
    </w:p>
    <w:p>
      <w:r>
        <w:rPr>
          <w:b/>
          <w:u w:val="single"/>
        </w:rPr>
        <w:t>197087</w:t>
      </w:r>
    </w:p>
    <w:p>
      <w:r>
        <w:t>@gattoanovecode Kann man nur hoffen , daß sie 2017 bei den Wahlen, ihr blaues Wunder erlebt, und haushoch verliert?</w:t>
      </w:r>
    </w:p>
    <w:p>
      <w:r>
        <w:rPr>
          <w:b/>
          <w:u w:val="single"/>
        </w:rPr>
        <w:t>197088</w:t>
      </w:r>
    </w:p>
    <w:p>
      <w:r>
        <w:t>#Zitat: "#Bildung ist ein Schlüssel, der jede Tür öffnen kann." - Nawa, #Flüchtling aus #Somalia.</w:t>
      </w:r>
    </w:p>
    <w:p>
      <w:r>
        <w:rPr>
          <w:b/>
          <w:u w:val="single"/>
        </w:rPr>
        <w:t>197089</w:t>
      </w:r>
    </w:p>
    <w:p>
      <w:r>
        <w:t>@therealkare Eine Antwort wäre mir lieber gewesen, anstatt einfach ein Like. :/</w:t>
      </w:r>
    </w:p>
    <w:p>
      <w:r>
        <w:rPr>
          <w:b/>
          <w:u w:val="single"/>
        </w:rPr>
        <w:t>197090</w:t>
      </w:r>
    </w:p>
    <w:p>
      <w:r>
        <w:t>Ich habe einer Frau einmal Kaffee geholt. |LBR| #ichwars</w:t>
      </w:r>
    </w:p>
    <w:p>
      <w:r>
        <w:rPr>
          <w:b/>
          <w:u w:val="single"/>
        </w:rPr>
        <w:t>197091</w:t>
      </w:r>
    </w:p>
    <w:p>
      <w:r>
        <w:t>@RaheAndreas @zeitonline Es gibt keine Alternative der SPD als eine GroKo, mit 20.5% kann man keine 100% Programm erwarten von der Union,ob es uns gefällt oder nicht, die12% mehr als die SPD bei den Wahlen erreicht hat. Wer anderes behauptet belügt die Menschen oder benehmt sich wie ein trotziges Kind!</w:t>
      </w:r>
    </w:p>
    <w:p>
      <w:r>
        <w:rPr>
          <w:b/>
          <w:u w:val="single"/>
        </w:rPr>
        <w:t>197092</w:t>
      </w:r>
    </w:p>
    <w:p>
      <w:r>
        <w:t>Wir wünschen einen schönen #TagderDeutschenEinheit! 😊</w:t>
      </w:r>
    </w:p>
    <w:p>
      <w:r>
        <w:rPr>
          <w:b/>
          <w:u w:val="single"/>
        </w:rPr>
        <w:t>197093</w:t>
      </w:r>
    </w:p>
    <w:p>
      <w:r>
        <w:t>einem Verein dem Verbrecher angehören hat nicht anders verdient #Bayern</w:t>
      </w:r>
    </w:p>
    <w:p>
      <w:r>
        <w:rPr>
          <w:b/>
          <w:u w:val="single"/>
        </w:rPr>
        <w:t>197094</w:t>
      </w:r>
    </w:p>
    <w:p>
      <w:r>
        <w:t>Jemand, der sich durch die Nähe zu einer verfassungsfeindlichen Organisation gegen unsere Demokratie und unseren Rechtsstaat wendet, darf kein Anrecht auf einen deutschen Pass haben. Die deutsche Staatsbürgerschaft ist kein Gratisgeschenk, dass man einfach so erhält.</w:t>
      </w:r>
    </w:p>
    <w:p>
      <w:r>
        <w:rPr>
          <w:b/>
          <w:u w:val="single"/>
        </w:rPr>
        <w:t>197095</w:t>
      </w:r>
    </w:p>
    <w:p>
      <w:r>
        <w:t>#Frauen sollten kein #Fußball spielen das sieht einfach nur lächerlich und dilettantisch aus. Synchronschwimmen war schon richtig #ZDF</w:t>
      </w:r>
    </w:p>
    <w:p>
      <w:r>
        <w:rPr>
          <w:b/>
          <w:u w:val="single"/>
        </w:rPr>
        <w:t>197096</w:t>
      </w:r>
    </w:p>
    <w:p>
      <w:r>
        <w:t>@ichbinmuckmuck @tonino85 Dann interpretier halt nicht so viel in anderer Leute Tweets rein 😎</w:t>
      </w:r>
    </w:p>
    <w:p>
      <w:r>
        <w:rPr>
          <w:b/>
          <w:u w:val="single"/>
        </w:rPr>
        <w:t>197097</w:t>
      </w:r>
    </w:p>
    <w:p>
      <w:r>
        <w:t>@weidenkatzl |LBR| Stimmt. Will ich gar nicht sehen die Grausamkeit.</w:t>
      </w:r>
    </w:p>
    <w:p>
      <w:r>
        <w:rPr>
          <w:b/>
          <w:u w:val="single"/>
        </w:rPr>
        <w:t>197098</w:t>
      </w:r>
    </w:p>
    <w:p>
      <w:r>
        <w:t>Liebe Freunde,seht euch Tagesschau,Hessenschau und andere Medien an.Was will dieses System?</w:t>
      </w:r>
    </w:p>
    <w:p>
      <w:r>
        <w:rPr>
          <w:b/>
          <w:u w:val="single"/>
        </w:rPr>
        <w:t>197099</w:t>
      </w:r>
    </w:p>
    <w:p>
      <w:r>
        <w:t>Glaube, erst wenn #CDU/CSU jetzt auch noch verkünden, sie wollten sich lieber "in der #Opposition erneuern" als "falsch zu regieren", wird der Irrsinn der Verantwortungslosigkeit anderer #Parteien auch dem letzten deutschen Ohne-Michel klar.</w:t>
      </w:r>
    </w:p>
    <w:p>
      <w:r>
        <w:rPr>
          <w:b/>
          <w:u w:val="single"/>
        </w:rPr>
        <w:t>197100</w:t>
      </w:r>
    </w:p>
    <w:p>
      <w:r>
        <w:t>#Palmer hatte in einem Spiegel-Interview Zäune an der EU-Außengrenze, auch bewaffnete Grenzer gefordert.</w:t>
      </w:r>
    </w:p>
    <w:p>
      <w:r>
        <w:rPr>
          <w:b/>
          <w:u w:val="single"/>
        </w:rPr>
        <w:t>197101</w:t>
      </w:r>
    </w:p>
    <w:p>
      <w:r>
        <w:t>„Halt in unsicheren Zeiten“ - #Fernsehgottesdienst aus der Christuskirche München mit @landesbischof Bedford-Strohm um 09:30 Uhr im #ZDF.</w:t>
      </w:r>
    </w:p>
    <w:p>
      <w:r>
        <w:rPr>
          <w:b/>
          <w:u w:val="single"/>
        </w:rPr>
        <w:t>197102</w:t>
      </w:r>
    </w:p>
    <w:p>
      <w:r>
        <w:t>Wer hat den Verfassungsrichter ins Gehrin geschissen? #DrittesGeschlecht</w:t>
      </w:r>
    </w:p>
    <w:p>
      <w:r>
        <w:rPr>
          <w:b/>
          <w:u w:val="single"/>
        </w:rPr>
        <w:t>197103</w:t>
      </w:r>
    </w:p>
    <w:p>
      <w:r>
        <w:t>@r_digital @TuurAmash |LBR| ES SIND IMMER DIE PFAFFENBRUT!</w:t>
      </w:r>
    </w:p>
    <w:p>
      <w:r>
        <w:rPr>
          <w:b/>
          <w:u w:val="single"/>
        </w:rPr>
        <w:t>197104</w:t>
      </w:r>
    </w:p>
    <w:p>
      <w:r>
        <w:t>#Schulz nennt #Merkel "geschäftsführende Vorsitzende einer sozialdemokratischen Regierung". Wer Schulz wählt, kriegt Merkel? Na Danke!</w:t>
      </w:r>
    </w:p>
    <w:p>
      <w:r>
        <w:rPr>
          <w:b/>
          <w:u w:val="single"/>
        </w:rPr>
        <w:t>197105</w:t>
      </w:r>
    </w:p>
    <w:p>
      <w:r>
        <w:t>Frankreich erlebte den grössten Exodus seit WW2. Juden flüchten aus Europa. Nicht vor Rechten. |LBR| Vor Islamisten und Radikalen Muslimen. Und</w:t>
      </w:r>
    </w:p>
    <w:p>
      <w:r>
        <w:rPr>
          <w:b/>
          <w:u w:val="single"/>
        </w:rPr>
        <w:t>197106</w:t>
      </w:r>
    </w:p>
    <w:p>
      <w:r>
        <w:t>Das ist der Kurs für interessierte Frauen. Parallel gibt`s den für Männer: "Steinigen als Gruppenerlebnis" oder auch "Trag die Burka Mutter, sonst gibt`s Backenfutter!" . Nach der 6. Stunde werden die Kurse dann zusammengeführt......mit Brautschau für die 9-11 jährigen.</w:t>
      </w:r>
    </w:p>
    <w:p>
      <w:r>
        <w:rPr>
          <w:b/>
          <w:u w:val="single"/>
        </w:rPr>
        <w:t>197107</w:t>
      </w:r>
    </w:p>
    <w:p>
      <w:r>
        <w:t>@MDR_SAN Und wie hoch ist der Ausländer oder Mischehe Anteil?😵</w:t>
      </w:r>
    </w:p>
    <w:p>
      <w:r>
        <w:rPr>
          <w:b/>
          <w:u w:val="single"/>
        </w:rPr>
        <w:t>197108</w:t>
      </w:r>
    </w:p>
    <w:p>
      <w:r>
        <w:t>@trf84 glaube, der Berger fände sich als Finanzminister unterbezahlt. Quatsch @schieritz schieritz hat keine Ahnung</w:t>
      </w:r>
    </w:p>
    <w:p>
      <w:r>
        <w:rPr>
          <w:b/>
          <w:u w:val="single"/>
        </w:rPr>
        <w:t>197109</w:t>
      </w:r>
    </w:p>
    <w:p>
      <w:r>
        <w:t>@dominik_krause @MiataMuc Tja, wer der Nahen Osten ins eigene Land bestellt, bekommt ihn auch.</w:t>
      </w:r>
    </w:p>
    <w:p>
      <w:r>
        <w:rPr>
          <w:b/>
          <w:u w:val="single"/>
        </w:rPr>
        <w:t>197110</w:t>
      </w:r>
    </w:p>
    <w:p>
      <w:r>
        <w:t>Weis jemand in Welchen Krankenhaus der Fette Gabriel Liegt !!!</w:t>
      </w:r>
    </w:p>
    <w:p>
      <w:r>
        <w:rPr>
          <w:b/>
          <w:u w:val="single"/>
        </w:rPr>
        <w:t>197111</w:t>
      </w:r>
    </w:p>
    <w:p>
      <w:r>
        <w:t>#TBB gedenkt İsmail Yaşar. Er wurde am 09.06.2005 in Nürnberg vom #NSU kalblütig ermordet. #IsmailYasar #Rassismus</w:t>
      </w:r>
    </w:p>
    <w:p>
      <w:r>
        <w:rPr>
          <w:b/>
          <w:u w:val="single"/>
        </w:rPr>
        <w:t>197112</w:t>
      </w:r>
    </w:p>
    <w:p>
      <w:r>
        <w:t>@schmidja2017 @WhiteRoseDE Befürchte. Leider wahr. Schlafschafe, Angsthasen ,Egoisten, die Mehrheit der Deutschen, gehen nicht zur Wahl.😞</w:t>
      </w:r>
    </w:p>
    <w:p>
      <w:r>
        <w:rPr>
          <w:b/>
          <w:u w:val="single"/>
        </w:rPr>
        <w:t>197113</w:t>
      </w:r>
    </w:p>
    <w:p>
      <w:r>
        <w:t>Wie kann man Merkel anzeigen ,wegen Rechtsbruch???</w:t>
      </w:r>
    </w:p>
    <w:p>
      <w:r>
        <w:rPr>
          <w:b/>
          <w:u w:val="single"/>
        </w:rPr>
        <w:t>197114</w:t>
      </w:r>
    </w:p>
    <w:p>
      <w:r>
        <w:t>Freiheit für die arabischen Völker!Steht auf und wehrt euch!</w:t>
      </w:r>
    </w:p>
    <w:p>
      <w:r>
        <w:rPr>
          <w:b/>
          <w:u w:val="single"/>
        </w:rPr>
        <w:t>197115</w:t>
      </w:r>
    </w:p>
    <w:p>
      <w:r>
        <w:t>@ronamiti @bernd471 @China_Welt_News Die verbliebenen Deutschen wählen AFD🖒</w:t>
      </w:r>
    </w:p>
    <w:p>
      <w:r>
        <w:rPr>
          <w:b/>
          <w:u w:val="single"/>
        </w:rPr>
        <w:t>197116</w:t>
      </w:r>
    </w:p>
    <w:p>
      <w:r>
        <w:t>anscheinend hat der #Grüne Türke vergessen dass #Politiker versprachen den Soli abzuschaffen. Politiker sind nunmal permanent Lügner #Merkel</w:t>
      </w:r>
    </w:p>
    <w:p>
      <w:r>
        <w:rPr>
          <w:b/>
          <w:u w:val="single"/>
        </w:rPr>
        <w:t>197117</w:t>
      </w:r>
    </w:p>
    <w:p>
      <w:r>
        <w:t>Die Ostküste hat nur ein Ziel! Die Verniçhtung Europas und der Europäischen Idee.</w:t>
      </w:r>
    </w:p>
    <w:p>
      <w:r>
        <w:rPr>
          <w:b/>
          <w:u w:val="single"/>
        </w:rPr>
        <w:t>197118</w:t>
      </w:r>
    </w:p>
    <w:p>
      <w:r>
        <w:t>Die Sexismus-Hysterie ist der Todesschrei des Feminismus. Der Feminismus ist ideologisch am Ende und schlägt in seiner Verzweiflung wild um sich.</w:t>
      </w:r>
    </w:p>
    <w:p>
      <w:r>
        <w:rPr>
          <w:b/>
          <w:u w:val="single"/>
        </w:rPr>
        <w:t>197119</w:t>
      </w:r>
    </w:p>
    <w:p>
      <w:r>
        <w:t>Klasse Rede . Doch die Juden wollen Katzbuckeln sehen.</w:t>
      </w:r>
    </w:p>
    <w:p>
      <w:r>
        <w:rPr>
          <w:b/>
          <w:u w:val="single"/>
        </w:rPr>
        <w:t>197120</w:t>
      </w:r>
    </w:p>
    <w:p>
      <w:r>
        <w:t>@Namiimon @CayVL @mountainman1977 @zeitonline Diese "Erkenntnisse" gibt es nicht. Zeig mir bitte die Peer Review Studie, die ein drittes o viertes Geschlecht bei Säugetieren entdeckt hat</w:t>
      </w:r>
    </w:p>
    <w:p>
      <w:r>
        <w:rPr>
          <w:b/>
          <w:u w:val="single"/>
        </w:rPr>
        <w:t>197121</w:t>
      </w:r>
    </w:p>
    <w:p>
      <w:r>
        <w:t>@RolandTichy @HugoMuellerVogg Ach du Scheisse, ausgerechnet der scheinheiligste Heuchler, der je Aussenminister war. Pfui Teufel !!!</w:t>
      </w:r>
    </w:p>
    <w:p>
      <w:r>
        <w:rPr>
          <w:b/>
          <w:u w:val="single"/>
        </w:rPr>
        <w:t>197122</w:t>
      </w:r>
    </w:p>
    <w:p>
      <w:r>
        <w:t>das, was seit 2012 in Deutschland ungestört und ungestraft stattfindet, immer noch schön redet + relativiert, wie die verschissene Stiftung,</w:t>
      </w:r>
    </w:p>
    <w:p>
      <w:r>
        <w:rPr>
          <w:b/>
          <w:u w:val="single"/>
        </w:rPr>
        <w:t>197123</w:t>
      </w:r>
    </w:p>
    <w:p>
      <w:r>
        <w:t>Betroffene brauchen Rechtsgrundlage und transparentes Beschwerdeverfahren um sich gegen die Diskriminierung zur Wehr setzen können</w:t>
      </w:r>
    </w:p>
    <w:p>
      <w:r>
        <w:rPr>
          <w:b/>
          <w:u w:val="single"/>
        </w:rPr>
        <w:t>197124</w:t>
      </w:r>
    </w:p>
    <w:p>
      <w:r>
        <w:t>@ibikus31 Er ist eben ein LinksGrüner Bastard und Kartell-Journalist</w:t>
      </w:r>
    </w:p>
    <w:p>
      <w:r>
        <w:rPr>
          <w:b/>
          <w:u w:val="single"/>
        </w:rPr>
        <w:t>197125</w:t>
      </w:r>
    </w:p>
    <w:p>
      <w:r>
        <w:t>@ludhell321 @AfD_Support @MDRaktuell |LBR| Genau. Aber wo bleibt da der Staatsanwalt?</w:t>
      </w:r>
    </w:p>
    <w:p>
      <w:r>
        <w:rPr>
          <w:b/>
          <w:u w:val="single"/>
        </w:rPr>
        <w:t>197126</w:t>
      </w:r>
    </w:p>
    <w:p>
      <w:r>
        <w:t>Wie soll ich sexuelle Belästigung ernst nehmen, wenn "jung und schön" oder "süße Maus" mittlerweile als sexuelle Belästigung gelten? |LBR| #MeToo</w:t>
      </w:r>
    </w:p>
    <w:p>
      <w:r>
        <w:rPr>
          <w:b/>
          <w:u w:val="single"/>
        </w:rPr>
        <w:t>197127</w:t>
      </w:r>
    </w:p>
    <w:p>
      <w:r>
        <w:t>Claudi Roth mal wieder peinlich. #Bundestag</w:t>
      </w:r>
    </w:p>
    <w:p>
      <w:r>
        <w:rPr>
          <w:b/>
          <w:u w:val="single"/>
        </w:rPr>
        <w:t>197128</w:t>
      </w:r>
    </w:p>
    <w:p>
      <w:r>
        <w:t>@jojoschraps Warum werden u.a. philippinische Staatsbürger vom SPD geführten AA als Menschen 4. Klasse behandelt, wenn es um Visa geht?</w:t>
      </w:r>
    </w:p>
    <w:p>
      <w:r>
        <w:rPr>
          <w:b/>
          <w:u w:val="single"/>
        </w:rPr>
        <w:t>197129</w:t>
      </w:r>
    </w:p>
    <w:p>
      <w:r>
        <w:t>@tbb_berlin Der TBB verurteilt dies aufs Schärfste und erklärte seine Solidarität mit den betroffenen Abgeordneten.</w:t>
      </w:r>
    </w:p>
    <w:p>
      <w:r>
        <w:rPr>
          <w:b/>
          <w:u w:val="single"/>
        </w:rPr>
        <w:t>197130</w:t>
      </w:r>
    </w:p>
    <w:p>
      <w:r>
        <w:t>Der #Siemens-Chef Joe Kaeser geht jetzt auf die Politiker los, die ihn kritisieren. Die einzig richtige Antwort ist asozialen Firmenchefs wie #Kaeser #Massenentlassungen zur #Profitsteigerung gesetzlich zu verbieten. #Bundestag #Linke</w:t>
      </w:r>
    </w:p>
    <w:p>
      <w:r>
        <w:rPr>
          <w:b/>
          <w:u w:val="single"/>
        </w:rPr>
        <w:t>197131</w:t>
      </w:r>
    </w:p>
    <w:p>
      <w:r>
        <w:t>Freidenker müssen sich organisieren. Helft mit,seid dabei! |LBR| EUROPA UND DEUTSCHLAND MÜSSEN LEBEN!</w:t>
      </w:r>
    </w:p>
    <w:p>
      <w:r>
        <w:rPr>
          <w:b/>
          <w:u w:val="single"/>
        </w:rPr>
        <w:t>197132</w:t>
      </w:r>
    </w:p>
    <w:p>
      <w:r>
        <w:t>@PARTEIOL @bonn_jour86 @CSU Abgefuckte Hühnerscheisse !!! Von dem anderen Gesocks ist absolut nichts wählbar !!!</w:t>
      </w:r>
    </w:p>
    <w:p>
      <w:r>
        <w:rPr>
          <w:b/>
          <w:u w:val="single"/>
        </w:rPr>
        <w:t>197133</w:t>
      </w:r>
    </w:p>
    <w:p>
      <w:r>
        <w:t>@CayVL @KonseqLiberal Ich mach auch Dreier :)))</w:t>
      </w:r>
    </w:p>
    <w:p>
      <w:r>
        <w:rPr>
          <w:b/>
          <w:u w:val="single"/>
        </w:rPr>
        <w:t>197134</w:t>
      </w:r>
    </w:p>
    <w:p>
      <w:r>
        <w:t>@Lata_mariusz Wahlen werden links von der Mitte gewonnen, wenn das anders wäre, dann frage ich mich warum die stalinistische Linke nur knapp 9% hat. Warum kritisieren viele Tagträumer der Linken SPD mit keinem Wort das Verhalten von Wagenknecht bei der Flüchtlingspolitik, ihr seit Heuchler!</w:t>
      </w:r>
    </w:p>
    <w:p>
      <w:r>
        <w:rPr>
          <w:b/>
          <w:u w:val="single"/>
        </w:rPr>
        <w:t>197135</w:t>
      </w:r>
    </w:p>
    <w:p>
      <w:r>
        <w:t>Dem NYPD zufolge haben Polizisten auf den Fahrer geschossen, er befinde sich nun in Polizeigewahrsam.</w:t>
      </w:r>
    </w:p>
    <w:p>
      <w:r>
        <w:rPr>
          <w:b/>
          <w:u w:val="single"/>
        </w:rPr>
        <w:t>197136</w:t>
      </w:r>
    </w:p>
    <w:p>
      <w:r>
        <w:t>Ich scheiße gern auf die #Moschee von #Real ein guter Kauf</w:t>
      </w:r>
    </w:p>
    <w:p>
      <w:r>
        <w:rPr>
          <w:b/>
          <w:u w:val="single"/>
        </w:rPr>
        <w:t>197137</w:t>
      </w:r>
    </w:p>
    <w:p>
      <w:r>
        <w:t>Freiheit für Deutschland, Freiheit für Europa!</w:t>
      </w:r>
    </w:p>
    <w:p>
      <w:r>
        <w:rPr>
          <w:b/>
          <w:u w:val="single"/>
        </w:rPr>
        <w:t>197138</w:t>
      </w:r>
    </w:p>
    <w:p>
      <w:r>
        <w:t>@Westminster1000 Bloß in der DDR gabs keine Asylanten .Nur Saisongarbeiter aus Algerien, Vietnam z.B.</w:t>
      </w:r>
    </w:p>
    <w:p>
      <w:r>
        <w:rPr>
          <w:b/>
          <w:u w:val="single"/>
        </w:rPr>
        <w:t>197139</w:t>
      </w:r>
    </w:p>
    <w:p>
      <w:r>
        <w:t>@Namiimon @CayVL @mountainman1977 @zeitonline Das ist vor allem Schwachsinn.</w:t>
      </w:r>
    </w:p>
    <w:p>
      <w:r>
        <w:rPr>
          <w:b/>
          <w:u w:val="single"/>
        </w:rPr>
        <w:t>197140</w:t>
      </w:r>
    </w:p>
    <w:p>
      <w:r>
        <w:t>@oadiakosmos @3rd_stone_f_sun @Schnubb36 @Fjordspringer @gselsbaer @transsimian @AlfredAndPaul @TomBell46959788 @KosmosOadia @druzim @DasEbenbild @_Apuleius @karlrahner_sj @veronikusz @LadyLeliana @VJanusch @HELMA__D @ifw_recht @gbs_org Es ist zwar begrüßenswert, dass du die ganzen schlechten Dinge aus dem Christentum wegretuschierst, ich frag mich halt bloß warum du es noch Christentum nennst und nicht gleich deinen eigenen netten Glauben praktizierst. Das Oadiatum.</w:t>
      </w:r>
    </w:p>
    <w:p>
      <w:r>
        <w:rPr>
          <w:b/>
          <w:u w:val="single"/>
        </w:rPr>
        <w:t>197141</w:t>
      </w:r>
    </w:p>
    <w:p>
      <w:r>
        <w:t>@w203go Was ist das denn für ne dumme Kuh?</w:t>
      </w:r>
    </w:p>
    <w:p>
      <w:r>
        <w:rPr>
          <w:b/>
          <w:u w:val="single"/>
        </w:rPr>
        <w:t>197142</w:t>
      </w:r>
    </w:p>
    <w:p>
      <w:r>
        <w:t>@RakuBLN Es geht darum, Probleme zu erkennen und diese beheben zu wollen. Diese Probleme sind nicht abhängig von einer Nationalität. Im Gegenteil. Die Nationalität wird dazu instrumentalisiert, von den tief verwurzelten Probleme unserer Gesellschaft abzulenken. /TN</w:t>
      </w:r>
    </w:p>
    <w:p>
      <w:r>
        <w:rPr>
          <w:b/>
          <w:u w:val="single"/>
        </w:rPr>
        <w:t>197143</w:t>
      </w:r>
    </w:p>
    <w:p>
      <w:r>
        <w:t>die #Grünen hätten sogar ihre Großmutter verkauft nur um an die Regierung zu kommen. pfui</w:t>
      </w:r>
    </w:p>
    <w:p>
      <w:r>
        <w:rPr>
          <w:b/>
          <w:u w:val="single"/>
        </w:rPr>
        <w:t>197144</w:t>
      </w:r>
    </w:p>
    <w:p>
      <w:r>
        <w:t>Man darf den Baum nicht zerlegen, wenn man ihn kennen lernen will. Der Baum ist eine Macht, die sich langsam dem Himmel vermählt. Exupéry</w:t>
      </w:r>
    </w:p>
    <w:p>
      <w:r>
        <w:rPr>
          <w:b/>
          <w:u w:val="single"/>
        </w:rPr>
        <w:t>197145</w:t>
      </w:r>
    </w:p>
    <w:p>
      <w:r>
        <w:t>@montagsdemoGIDA |LBR| Hoffentlich hast du Recht ?</w:t>
      </w:r>
    </w:p>
    <w:p>
      <w:r>
        <w:rPr>
          <w:b/>
          <w:u w:val="single"/>
        </w:rPr>
        <w:t>197146</w:t>
      </w:r>
    </w:p>
    <w:p>
      <w:r>
        <w:t>Ich war,bin und werde immer Nationaldemokrat sein!</w:t>
      </w:r>
    </w:p>
    <w:p>
      <w:r>
        <w:rPr>
          <w:b/>
          <w:u w:val="single"/>
        </w:rPr>
        <w:t>197147</w:t>
      </w:r>
    </w:p>
    <w:p>
      <w:r>
        <w:t>@MDR_SAN Der Sonntag muss heilig, also geschlossene Läden, bleiben.</w:t>
      </w:r>
    </w:p>
    <w:p>
      <w:r>
        <w:rPr>
          <w:b/>
          <w:u w:val="single"/>
        </w:rPr>
        <w:t>197148</w:t>
      </w:r>
    </w:p>
    <w:p>
      <w:r>
        <w:t>Gerichtshof her, Aburteilung, Beseitigung der Führung, Besetzung des Landes, Umerziehung!</w:t>
      </w:r>
    </w:p>
    <w:p>
      <w:r>
        <w:rPr>
          <w:b/>
          <w:u w:val="single"/>
        </w:rPr>
        <w:t>197149</w:t>
      </w:r>
    </w:p>
    <w:p>
      <w:r>
        <w:t>den #Zentralrat der #Muslime sollte man komplett rausschmeißen, er hat hier nichts zu suchen @aktuelleStunde #WDR</w:t>
      </w:r>
    </w:p>
    <w:p>
      <w:r>
        <w:rPr>
          <w:b/>
          <w:u w:val="single"/>
        </w:rPr>
        <w:t>197150</w:t>
      </w:r>
    </w:p>
    <w:p>
      <w:r>
        <w:t>@Helheimer 😥 Haste Deinen Kumpel verkloppt?</w:t>
      </w:r>
    </w:p>
    <w:p>
      <w:r>
        <w:rPr>
          <w:b/>
          <w:u w:val="single"/>
        </w:rPr>
        <w:t>197151</w:t>
      </w:r>
    </w:p>
    <w:p>
      <w:r>
        <w:t>seit wann hat Wolfgang Schäuble einen Bart |LBR| @ZDFMarkusLanz?</w:t>
      </w:r>
    </w:p>
    <w:p>
      <w:r>
        <w:rPr>
          <w:b/>
          <w:u w:val="single"/>
        </w:rPr>
        <w:t>197152</w:t>
      </w:r>
    </w:p>
    <w:p>
      <w:r>
        <w:t>@ZeichenTaten @schneeridara @Tschonka @ThomasMichael71 @mountainman1977 Wenn ich mich an die guten Passagen aus meinem Heiligen Buch halte, lebe ich meinen Glauben. |LBR| Wenn ich mich an die schlechten halte, missbrauche ich meine Religion. |LBR| Ergibt das Sinn?</w:t>
      </w:r>
    </w:p>
    <w:p>
      <w:r>
        <w:rPr>
          <w:b/>
          <w:u w:val="single"/>
        </w:rPr>
        <w:t>197153</w:t>
      </w:r>
    </w:p>
    <w:p>
      <w:r>
        <w:t>#SPD-Rente. Ein echter #Schulz: Schutz vor #Altersarmut versprechen, aber keine #Rentenkürzung zurücknehmen. Glaubwürdig geht anders.</w:t>
      </w:r>
    </w:p>
    <w:p>
      <w:r>
        <w:rPr>
          <w:b/>
          <w:u w:val="single"/>
        </w:rPr>
        <w:t>197154</w:t>
      </w:r>
    </w:p>
    <w:p>
      <w:r>
        <w:t>@rspctfl @Innenwelttramp @ThomasMichael71 @houelle_beck @ergroovt @ksemann2 @DrKassandraPari Was ist Deine Motivation Kopftuch zu tragen? Welche Deiner Grenzen werden dadurch geschützt? Was würde passieren, wenn Du es ablegst?</w:t>
      </w:r>
    </w:p>
    <w:p>
      <w:r>
        <w:rPr>
          <w:b/>
          <w:u w:val="single"/>
        </w:rPr>
        <w:t>197155</w:t>
      </w:r>
    </w:p>
    <w:p>
      <w:r>
        <w:t>@m_stammeier @uhde171 Heute sind die Kirchen herausgefordert, Glaubensgrundlagen neu zu vermitteln. Das kann nur ökumenisch erfolgreich sein</w:t>
      </w:r>
    </w:p>
    <w:p>
      <w:r>
        <w:rPr>
          <w:b/>
          <w:u w:val="single"/>
        </w:rPr>
        <w:t>197156</w:t>
      </w:r>
    </w:p>
    <w:p>
      <w:r>
        <w:t>ein überaus schwachsinniger #Tatort Tücher im Mund die man nicht ausspucken kann #ARD</w:t>
      </w:r>
    </w:p>
    <w:p>
      <w:r>
        <w:rPr>
          <w:b/>
          <w:u w:val="single"/>
        </w:rPr>
        <w:t>197157</w:t>
      </w:r>
    </w:p>
    <w:p>
      <w:r>
        <w:t>Diese Kommunistenbraut will Deutschland vernichten.</w:t>
      </w:r>
    </w:p>
    <w:p>
      <w:r>
        <w:rPr>
          <w:b/>
          <w:u w:val="single"/>
        </w:rPr>
        <w:t>197158</w:t>
      </w:r>
    </w:p>
    <w:p>
      <w:r>
        <w:t>@gamergateblogde Das Geschlecht, welches am wenigsten Gewalt erfährt, möchte mal wieder Sonderrechte für sich.</w:t>
      </w:r>
    </w:p>
    <w:p>
      <w:r>
        <w:rPr>
          <w:b/>
          <w:u w:val="single"/>
        </w:rPr>
        <w:t>197159</w:t>
      </w:r>
    </w:p>
    <w:p>
      <w:r>
        <w:t>Als Eltern haben wir entschieden, unsere Tochter zu Hause zu lassen. Nicht weil wir es für zu gefährlich halten. Sollte allerdings was passieren, möchten wir uns nicht unser Leben lang Vorwürfe machen. /TN</w:t>
      </w:r>
    </w:p>
    <w:p>
      <w:r>
        <w:rPr>
          <w:b/>
          <w:u w:val="single"/>
        </w:rPr>
        <w:t>197160</w:t>
      </w:r>
    </w:p>
    <w:p>
      <w:r>
        <w:t>@hugresch @saltomentale Das sagt auch niemand. Die geäußerte Kritik ist, dass man nur auf eigene Leistungen stolz sein kann, über andere Leistungen darf man sich gegebenenfalls mitfreuen, man darf aber fremde Leistungen nicht zu Hälfte als eigene reklamieren - genau das tut der Patriotismus.</w:t>
      </w:r>
    </w:p>
    <w:p>
      <w:r>
        <w:rPr>
          <w:b/>
          <w:u w:val="single"/>
        </w:rPr>
        <w:t>197161</w:t>
      </w:r>
    </w:p>
    <w:p>
      <w:r>
        <w:t>@HelgeThiessen @stefanolix @bruck_68 Er soll als Märtyrer im Kampf gegen den Rechtsextremismus und für die islamische Republik Deutschland instrumentalisiert werden. Nur darum geht's ☺</w:t>
      </w:r>
    </w:p>
    <w:p>
      <w:r>
        <w:rPr>
          <w:b/>
          <w:u w:val="single"/>
        </w:rPr>
        <w:t>197162</w:t>
      </w:r>
    </w:p>
    <w:p>
      <w:r>
        <w:t>#EU-Kommissar #Oettinger von der #CDU möchte Herrn #Erdogan zusätzliche Milliarden an Steuergeldern in den Rachen werfen. Wahnsinn! |LBR| #Tuerkei</w:t>
      </w:r>
    </w:p>
    <w:p>
      <w:r>
        <w:rPr>
          <w:b/>
          <w:u w:val="single"/>
        </w:rPr>
        <w:t>197163</w:t>
      </w:r>
    </w:p>
    <w:p>
      <w:r>
        <w:t>Ich wünsche mir so sehr vom Weihnachtsmann weniger Hass auf der Welt, weniger Leid, dafür mehr Nächstenliebe&amp;amp;Akzeptanz des Andersseins.</w:t>
      </w:r>
    </w:p>
    <w:p>
      <w:r>
        <w:rPr>
          <w:b/>
          <w:u w:val="single"/>
        </w:rPr>
        <w:t>197164</w:t>
      </w:r>
    </w:p>
    <w:p>
      <w:r>
        <w:t>@ericcartmensmum Die Boy Scouts sind im wesentlichen eine patriotische christliche Sekte. Atheisten sind dort verboten.</w:t>
      </w:r>
    </w:p>
    <w:p>
      <w:r>
        <w:rPr>
          <w:b/>
          <w:u w:val="single"/>
        </w:rPr>
        <w:t>197165</w:t>
      </w:r>
    </w:p>
    <w:p>
      <w:r>
        <w:t>Deine Liebe sei stark und standhaft, sie soll Erschütterungen nicht nachgeben und bei Schwierigkeiten nicht aufgeben. Johannes Soreth</w:t>
      </w:r>
    </w:p>
    <w:p>
      <w:r>
        <w:rPr>
          <w:b/>
          <w:u w:val="single"/>
        </w:rPr>
        <w:t>197166</w:t>
      </w:r>
    </w:p>
    <w:p>
      <w:r>
        <w:t>Feminismus bringt einer Gesellschaft nichts positives. Er kann nur spalten, vergiften und zerstören.</w:t>
      </w:r>
    </w:p>
    <w:p>
      <w:r>
        <w:rPr>
          <w:b/>
          <w:u w:val="single"/>
        </w:rPr>
        <w:t>197167</w:t>
      </w:r>
    </w:p>
    <w:p>
      <w:r>
        <w:t>Was muss man bei Schwarz-Rot eigentlich verhandeln? |LBR| Merkel ist der Boss und macht was sie will, Maas bekommt Narrenfreiheit und Schwesig darf wieder im Gender-Kindergarten spielen.</w:t>
      </w:r>
    </w:p>
    <w:p>
      <w:r>
        <w:rPr>
          <w:b/>
          <w:u w:val="single"/>
        </w:rPr>
        <w:t>197168</w:t>
      </w:r>
    </w:p>
    <w:p>
      <w:r>
        <w:t>@berlin2bronx @NiemaMovassat egal wenn ihr was anderes behauptet die einizge Partei die je auf Flüchtlinge schießen lies ist @dieLinke / SED</w:t>
      </w:r>
    </w:p>
    <w:p>
      <w:r>
        <w:rPr>
          <w:b/>
          <w:u w:val="single"/>
        </w:rPr>
        <w:t>197169</w:t>
      </w:r>
    </w:p>
    <w:p>
      <w:r>
        <w:t>@BenjyR01 @allesevolution @DerDoktorant Die Kernfrage ist damit aber nicht obsolet. Ich denke durchaus, dass man Menschen in Unterarten einteilen kann, weil es logisch stringent ist, wenn man es bei anderen Spezies ebenso tut.</w:t>
      </w:r>
    </w:p>
    <w:p>
      <w:r>
        <w:rPr>
          <w:b/>
          <w:u w:val="single"/>
        </w:rPr>
        <w:t>197170</w:t>
      </w:r>
    </w:p>
    <w:p>
      <w:r>
        <w:t>@ZeichenTaten @mountainman1977 @ThomasMichael71 Unsere gesamte Landwirtschaft beruht auf Gentechnik. Oder glauben Sie, den Bio-Apfel oder das Bio-Schwein finden Sie irgendwo in der Natur?</w:t>
      </w:r>
    </w:p>
    <w:p>
      <w:r>
        <w:rPr>
          <w:b/>
          <w:u w:val="single"/>
        </w:rPr>
        <w:t>197171</w:t>
      </w:r>
    </w:p>
    <w:p>
      <w:r>
        <w:t>hier wird von #hartaberfair insbesondere Herren #Könnes doch ziemlich dicker Tobak aufgetragen nur um reißerisch Quote zu machen #ARD</w:t>
      </w:r>
    </w:p>
    <w:p>
      <w:r>
        <w:rPr>
          <w:b/>
          <w:u w:val="single"/>
        </w:rPr>
        <w:t>197172</w:t>
      </w:r>
    </w:p>
    <w:p>
      <w:r>
        <w:t>@spdbt @ThomasOppermann Wenigstens einer der such verpisst</w:t>
      </w:r>
    </w:p>
    <w:p>
      <w:r>
        <w:rPr>
          <w:b/>
          <w:u w:val="single"/>
        </w:rPr>
        <w:t>197173</w:t>
      </w:r>
    </w:p>
    <w:p>
      <w:r>
        <w:t>#Fakt: Flüchtlingskinder haben ein 5mal höheres Risiko, keine oder nur geringe #Schulbildung zu erlangen.</w:t>
      </w:r>
    </w:p>
    <w:p>
      <w:r>
        <w:rPr>
          <w:b/>
          <w:u w:val="single"/>
        </w:rPr>
        <w:t>197174</w:t>
      </w:r>
    </w:p>
    <w:p>
      <w:r>
        <w:t>@AltermediaD |LBR| Drum kann es nur heißen . Raus aus dem Euro sofort.</w:t>
      </w:r>
    </w:p>
    <w:p>
      <w:r>
        <w:rPr>
          <w:b/>
          <w:u w:val="single"/>
        </w:rPr>
        <w:t>197175</w:t>
      </w:r>
    </w:p>
    <w:p>
      <w:r>
        <w:t>@MiataMuc Was sagen Deine Mitbewohner dazu?</w:t>
      </w:r>
    </w:p>
    <w:p>
      <w:r>
        <w:rPr>
          <w:b/>
          <w:u w:val="single"/>
        </w:rPr>
        <w:t>197176</w:t>
      </w:r>
    </w:p>
    <w:p>
      <w:r>
        <w:t>@JennyimWesten Schau Dir die Ergebnisse im Sport getrennt nach Geschlecht an. Männer bringen mehr Leistung.</w:t>
      </w:r>
    </w:p>
    <w:p>
      <w:r>
        <w:rPr>
          <w:b/>
          <w:u w:val="single"/>
        </w:rPr>
        <w:t>197177</w:t>
      </w:r>
    </w:p>
    <w:p>
      <w:r>
        <w:t>ein Asselborn geht die deutsche Politik einen Scheißdreck an #hartaberfair</w:t>
      </w:r>
    </w:p>
    <w:p>
      <w:r>
        <w:rPr>
          <w:b/>
          <w:u w:val="single"/>
        </w:rPr>
        <w:t>197178</w:t>
      </w:r>
    </w:p>
    <w:p>
      <w:r>
        <w:t>@SteinbachErika Solch ein Dreckschwein muss erschlagen werden</w:t>
      </w:r>
    </w:p>
    <w:p>
      <w:r>
        <w:rPr>
          <w:b/>
          <w:u w:val="single"/>
        </w:rPr>
        <w:t>197179</w:t>
      </w:r>
    </w:p>
    <w:p>
      <w:r>
        <w:t>@RolandTichy Weg mit dem Pack !!! Endlich ist es soweit. Und wenn die nichts besseres als die Nahles haben, na dann gute Nacht 😝😝😝😝😝😝😝😝</w:t>
      </w:r>
    </w:p>
    <w:p>
      <w:r>
        <w:rPr>
          <w:b/>
          <w:u w:val="single"/>
        </w:rPr>
        <w:t>197180</w:t>
      </w:r>
    </w:p>
    <w:p>
      <w:r>
        <w:t>Merkel und ihre Vasallen müssen weg!</w:t>
      </w:r>
    </w:p>
    <w:p>
      <w:r>
        <w:rPr>
          <w:b/>
          <w:u w:val="single"/>
        </w:rPr>
        <w:t>197181</w:t>
      </w:r>
    </w:p>
    <w:p>
      <w:r>
        <w:t>@C_Pohlmann @MariamLau1 Das kann man so sehen. Oder man bekämpft auf den etablierten Plattformen die rechtswidrigen Beschränkungen. Das tue ich. Nächste Woche gibt es entweder Unterlassungserklärungen von Facebook wg. rechtswidriger Löschungen und Abo-Trennungen oder es geht vor Gericht.</w:t>
      </w:r>
    </w:p>
    <w:p>
      <w:r>
        <w:rPr>
          <w:b/>
          <w:u w:val="single"/>
        </w:rPr>
        <w:t>197182</w:t>
      </w:r>
    </w:p>
    <w:p>
      <w:r>
        <w:t>@ericcartmensmum @HelgeThiessen @MiataMuc Rein rational betrachtet ist es ja auch Unsinn, sich mit dem Geschlecht einzulassen, mit dem man so wenig gemeinsam hat.</w:t>
      </w:r>
    </w:p>
    <w:p>
      <w:r>
        <w:rPr>
          <w:b/>
          <w:u w:val="single"/>
        </w:rPr>
        <w:t>197183</w:t>
      </w:r>
    </w:p>
    <w:p>
      <w:r>
        <w:t>@aberth66 @MatthiasMeisner 3. Antisemitismus unter Muslime ist ein großes Problem, was nicht ignoriert werden darf. Dieser Antisemitismus ist aber auch tief verwurzelt in der ganzen Nazibrut. Kommentare wie von Ihnen bestätigen mich in der Einschätzung, dass hier versucht wird, ein tiefes deutsches Problem</w:t>
      </w:r>
    </w:p>
    <w:p>
      <w:r>
        <w:rPr>
          <w:b/>
          <w:u w:val="single"/>
        </w:rPr>
        <w:t>197184</w:t>
      </w:r>
    </w:p>
    <w:p>
      <w:r>
        <w:t>Das hat Pachelbel nicht verdient #Tatort</w:t>
      </w:r>
    </w:p>
    <w:p>
      <w:r>
        <w:rPr>
          <w:b/>
          <w:u w:val="single"/>
        </w:rPr>
        <w:t>197185</w:t>
      </w:r>
    </w:p>
    <w:p>
      <w:r>
        <w:t>Der Islam gehört zur Wirklichkeit in Deutschland dazu. Flucht und Asyl gehören zur Wirklichkeit in Deutschland dazu. Punkt. Von dieser Realität aus haben wir die Gesellschaft zu gestalten. - Wolfgang Schäuble #StaatspreisNRW</w:t>
      </w:r>
    </w:p>
    <w:p>
      <w:r>
        <w:rPr>
          <w:b/>
          <w:u w:val="single"/>
        </w:rPr>
        <w:t>197186</w:t>
      </w:r>
    </w:p>
    <w:p>
      <w:r>
        <w:t>Aber handelt klug,besonnen.Wir müssen die Feinde benennen,offenlegen,sie überall lächerlich machen.</w:t>
      </w:r>
    </w:p>
    <w:p>
      <w:r>
        <w:rPr>
          <w:b/>
          <w:u w:val="single"/>
        </w:rPr>
        <w:t>197187</w:t>
      </w:r>
    </w:p>
    <w:p>
      <w:r>
        <w:t>@clydevpg @LarsWinter_ Nur nicht gegen 10 Neger gegen eine Frau z.b. Wie es wohl war.</w:t>
      </w:r>
    </w:p>
    <w:p>
      <w:r>
        <w:rPr>
          <w:b/>
          <w:u w:val="single"/>
        </w:rPr>
        <w:t>197188</w:t>
      </w:r>
    </w:p>
    <w:p>
      <w:r>
        <w:t>@npdde |LBR| wenn ihr euch doch nur behaupten könntet. Ausländerrückführung und Asylantenstop sind schon lange mehr als fällig!</w:t>
      </w:r>
    </w:p>
    <w:p>
      <w:r>
        <w:rPr>
          <w:b/>
          <w:u w:val="single"/>
        </w:rPr>
        <w:t>197189</w:t>
      </w:r>
    </w:p>
    <w:p>
      <w:r>
        <w:t>Politisch zu denken heißt, die Welt in all ihrer Ambivalenz und Widersprüchlichkeit verstehen zu wollen - Navid Kermani #StaatspreisNRW</w:t>
      </w:r>
    </w:p>
    <w:p>
      <w:r>
        <w:rPr>
          <w:b/>
          <w:u w:val="single"/>
        </w:rPr>
        <w:t>197190</w:t>
      </w:r>
    </w:p>
    <w:p>
      <w:r>
        <w:t>@MiataMuc Ich verstehe die Aufregung nicht. |LBR| Das einzig Dumme an dem Statement ist die politische Note. |LBR| Aber es kommt halt vonnem Kirchenfutzi. Was erwartet man da?</w:t>
      </w:r>
    </w:p>
    <w:p>
      <w:r>
        <w:rPr>
          <w:b/>
          <w:u w:val="single"/>
        </w:rPr>
        <w:t>197191</w:t>
      </w:r>
    </w:p>
    <w:p>
      <w:r>
        <w:t>@EliasLeikeb @Apoll0x @Die_Gruenen Ich bin kein Christ. Ich bin Deutscher und mein Staat sollte fern von jeder Religion sein.</w:t>
      </w:r>
    </w:p>
    <w:p>
      <w:r>
        <w:rPr>
          <w:b/>
          <w:u w:val="single"/>
        </w:rPr>
        <w:t>197192</w:t>
      </w:r>
    </w:p>
    <w:p>
      <w:r>
        <w:t>@Simulacron2 "Geschminkt wie ein Clown und über und über mit Lametta behangen" 😁</w:t>
      </w:r>
    </w:p>
    <w:p>
      <w:r>
        <w:rPr>
          <w:b/>
          <w:u w:val="single"/>
        </w:rPr>
        <w:t>197193</w:t>
      </w:r>
    </w:p>
    <w:p>
      <w:r>
        <w:t>@zeitonline Zutreffend. Wer Fluchtursachen bekämpfen will, braucht eine andere, eine faire Handelspolitik. Und Abkehr v d Agrarindustrie. #EU #Afrika</w:t>
      </w:r>
    </w:p>
    <w:p>
      <w:r>
        <w:rPr>
          <w:b/>
          <w:u w:val="single"/>
        </w:rPr>
        <w:t>197194</w:t>
      </w:r>
    </w:p>
    <w:p>
      <w:r>
        <w:t>@ein_prozent @OFFICIAL_PEGIDA @correctiv_org Wer finanziert sowas? Linksgrün- Gutmenschen -Systemlinge- Juden.</w:t>
      </w:r>
    </w:p>
    <w:p>
      <w:r>
        <w:rPr>
          <w:b/>
          <w:u w:val="single"/>
        </w:rPr>
        <w:t>197195</w:t>
      </w:r>
    </w:p>
    <w:p>
      <w:r>
        <w:t>@COMPACTMagazin |LBR| Und nu? abschieben die ganzen Schmarotzer umgehend.</w:t>
      </w:r>
    </w:p>
    <w:p>
      <w:r>
        <w:rPr>
          <w:b/>
          <w:u w:val="single"/>
        </w:rPr>
        <w:t>197196</w:t>
      </w:r>
    </w:p>
    <w:p>
      <w:r>
        <w:t>Ziel der Salafisten ist dabei, die Kampfkraft der „Gotteskrieger“ zu stärken. Seit Jahren warne ich vor dieser Entwicklung. Ganze Netzwerke wurden inzwischen gebildet. IS-Frauen... sollen vor allen Dingen das vermeintlich traditionelle Familienbild vermitteln.</w:t>
      </w:r>
    </w:p>
    <w:p>
      <w:r>
        <w:rPr>
          <w:b/>
          <w:u w:val="single"/>
        </w:rPr>
        <w:t>197197</w:t>
      </w:r>
    </w:p>
    <w:p>
      <w:r>
        <w:t>Die Krebsforschungsagentur der Weltgesundheitsorganisation hat #Glyphosat als "wahrscheinlich krebserregend beim Menschen" eingestuft. #Merkel setzt mutwillig die Gesundheit der Bevölkerung aufs Spiel, da sie auch jetzt kein nationales Glyphosat-Verbot durchsetzen will. #Lobby</w:t>
      </w:r>
    </w:p>
    <w:p>
      <w:r>
        <w:rPr>
          <w:b/>
          <w:u w:val="single"/>
        </w:rPr>
        <w:t>197198</w:t>
      </w:r>
    </w:p>
    <w:p>
      <w:r>
        <w:t>Alle Bestrebungen zur schnellen Beendigung der Diskriminierung von Frauen u. der Gewalt gegen sie muss verstärkt werden #Weltfrauentag #TBB</w:t>
      </w:r>
    </w:p>
    <w:p>
      <w:r>
        <w:rPr>
          <w:b/>
          <w:u w:val="single"/>
        </w:rPr>
        <w:t>197199</w:t>
      </w:r>
    </w:p>
    <w:p>
      <w:r>
        <w:t>@Meyermit_ey @maurice_breuer Wie der Artikel selbst sagt, sind die Zahlen mit Vorsicht zu genießen, da viele Punkte im Sondierungspapier nicht konkret sind. Das wäre der Optimalfall, welcher aber auch ganz anders ausgehen kann (das fängt schon bei der Parität an). /TN</w:t>
      </w:r>
    </w:p>
    <w:p>
      <w:r>
        <w:rPr>
          <w:b/>
          <w:u w:val="single"/>
        </w:rPr>
        <w:t>197200</w:t>
      </w:r>
    </w:p>
    <w:p>
      <w:r>
        <w:t>Morgen dürfen wir die #twaudes vorbeten. Seid bei @_twaudes ab 7 Uhr dabei und betet mit.</w:t>
      </w:r>
    </w:p>
    <w:p>
      <w:r>
        <w:rPr>
          <w:b/>
          <w:u w:val="single"/>
        </w:rPr>
        <w:t>197201</w:t>
      </w:r>
    </w:p>
    <w:p>
      <w:r>
        <w:t>@StapelChipsYT @ichbinmuckmuck @tonino85 Nö. Meistens Männer. Außer im Spiel kann man auch Sex haben, dann spiele ich meistens ne Frau.</w:t>
      </w:r>
    </w:p>
    <w:p>
      <w:r>
        <w:rPr>
          <w:b/>
          <w:u w:val="single"/>
        </w:rPr>
        <w:t>197202</w:t>
      </w:r>
    </w:p>
    <w:p>
      <w:r>
        <w:t>@AlexBfromG @freies_wort Die Anfänge des kommenden Bürgerkrieges. Dank des Merkel und Konsorten.</w:t>
      </w:r>
    </w:p>
    <w:p>
      <w:r>
        <w:rPr>
          <w:b/>
          <w:u w:val="single"/>
        </w:rPr>
        <w:t>197203</w:t>
      </w:r>
    </w:p>
    <w:p>
      <w:r>
        <w:t>@flyingtomoon @mortimer_niels @deinTherapeut Feminismus ist eine Bewegung mit dem Ziel, eine bestimmte Gruppe von Frauen zu privilegieren und Frauen an sich von sämtlicher Verantwortung für ihr Leben freizustellen.</w:t>
      </w:r>
    </w:p>
    <w:p>
      <w:r>
        <w:rPr>
          <w:b/>
          <w:u w:val="single"/>
        </w:rPr>
        <w:t>197204</w:t>
      </w:r>
    </w:p>
    <w:p>
      <w:r>
        <w:t>Facebook hat diesen Fehler nach unserer Intervention übrigens korrigiert und Frau Schubert hat sich über ihren jetzt wieder freien account sehr gefreut. Sie kann in Zukunft wieder berühmte Gemälde posten, ohne Angst vor Sperrung zu haben.</w:t>
      </w:r>
    </w:p>
    <w:p>
      <w:r>
        <w:rPr>
          <w:b/>
          <w:u w:val="single"/>
        </w:rPr>
        <w:t>197205</w:t>
      </w:r>
    </w:p>
    <w:p>
      <w:r>
        <w:t>@tauss Die Staatsanwaltschaft Karlsruhe erhob am 9. September 2009 Anklage beim Landgericht Karlsruhe wegen Besitzes, Weitergabe und Erlangen von kinderpornografischem Material.Sie warf Tauss vor, sich dieses rein privat beschafft zu haben, um sich daran sexuell zu erregen</w:t>
      </w:r>
    </w:p>
    <w:p>
      <w:r>
        <w:rPr>
          <w:b/>
          <w:u w:val="single"/>
        </w:rPr>
        <w:t>197206</w:t>
      </w:r>
    </w:p>
    <w:p>
      <w:r>
        <w:t>@mountainman1977 @MiataMuc Ein Witz setzt einen wahren Kern voraus.</w:t>
      </w:r>
    </w:p>
    <w:p>
      <w:r>
        <w:rPr>
          <w:b/>
          <w:u w:val="single"/>
        </w:rPr>
        <w:t>197207</w:t>
      </w:r>
    </w:p>
    <w:p>
      <w:r>
        <w:t>@woli2017 Es lohnt sich nicht, mit Sofa-Experten zu diskutieren. Er meint ja auch, Israel besser zu kennen als Moustafa + ich.  @SkopStein1</w:t>
      </w:r>
    </w:p>
    <w:p>
      <w:r>
        <w:rPr>
          <w:b/>
          <w:u w:val="single"/>
        </w:rPr>
        <w:t>197208</w:t>
      </w:r>
    </w:p>
    <w:p>
      <w:r>
        <w:t>@huber2017walter @MerkelNo Alle kapieren den Ruf der Zeit. Nur Merkel-Deutschland nicht!</w:t>
      </w:r>
    </w:p>
    <w:p>
      <w:r>
        <w:rPr>
          <w:b/>
          <w:u w:val="single"/>
        </w:rPr>
        <w:t>197209</w:t>
      </w:r>
    </w:p>
    <w:p>
      <w:r>
        <w:t>@alles1Frage Mein Kind bleibt bei seiner Oma. Zum Glück haben wir diese Möglichkeit. Ich hätte mein Kind zur Schule geschickt. Dann kam mir aber der Gedanke, wie es mir gehen würde, wenn mein Kind etwas passiert, wenn selbst die Landesregierung die Gefahr nicht wirklich einschätzen kann.</w:t>
      </w:r>
    </w:p>
    <w:p>
      <w:r>
        <w:rPr>
          <w:b/>
          <w:u w:val="single"/>
        </w:rPr>
        <w:t>197210</w:t>
      </w:r>
    </w:p>
    <w:p>
      <w:r>
        <w:t>Aufgeklärtes Denken, das Primat der universellen Grund- und Menschenrechte, der Humanismus: All das diente einst und dient dem Zweck, niedere Triebe, Abwertung anderer, Spaltung und Hass etwas Stärkeres entgegen zu setzen. |LBR| Nur um mal daran zu erinnern, wie wertvoll all das ist.</w:t>
      </w:r>
    </w:p>
    <w:p>
      <w:r>
        <w:rPr>
          <w:b/>
          <w:u w:val="single"/>
        </w:rPr>
        <w:t>197211</w:t>
      </w:r>
    </w:p>
    <w:p>
      <w:r>
        <w:t>@Milatrud11 @BuzzFeedGermany Der Buzzfeed-Artikel handelt ausschließlich von Silvester 2017/2018.</w:t>
      </w:r>
    </w:p>
    <w:p>
      <w:r>
        <w:rPr>
          <w:b/>
          <w:u w:val="single"/>
        </w:rPr>
        <w:t>197212</w:t>
      </w:r>
    </w:p>
    <w:p>
      <w:r>
        <w:t>@renataadler6 @kv171311 Asiaten diese Unmenschen kennen keinen Tierschutz . Mögen sie aussterben!</w:t>
      </w:r>
    </w:p>
    <w:p>
      <w:r>
        <w:rPr>
          <w:b/>
          <w:u w:val="single"/>
        </w:rPr>
        <w:t>197213</w:t>
      </w:r>
    </w:p>
    <w:p>
      <w:r>
        <w:t>@nightkiss661 WTF... Wie Geil!!! Da würde ich jetzt gerne mit meiner zunge rumlecken 😛😛😛😍</w:t>
      </w:r>
    </w:p>
    <w:p>
      <w:r>
        <w:rPr>
          <w:b/>
          <w:u w:val="single"/>
        </w:rPr>
        <w:t>197214</w:t>
      </w:r>
    </w:p>
    <w:p>
      <w:r>
        <w:t>@WilliDeutscher An einer "nationalen Partei" bin ich zB nicht die Bohne interessiert. Ich hätte gerne laut vernehmbare konservative und liberale Stimmen im Parlament.</w:t>
      </w:r>
    </w:p>
    <w:p>
      <w:r>
        <w:rPr>
          <w:b/>
          <w:u w:val="single"/>
        </w:rPr>
        <w:t>197215</w:t>
      </w:r>
    </w:p>
    <w:p>
      <w:r>
        <w:t>Arbeitslose Ausländer sollte man abschieben, spätestens nach einem Jahr Arbeitslosigkeit. #maischberger</w:t>
      </w:r>
    </w:p>
    <w:p>
      <w:r>
        <w:rPr>
          <w:b/>
          <w:u w:val="single"/>
        </w:rPr>
        <w:t>197216</w:t>
      </w:r>
    </w:p>
    <w:p>
      <w:r>
        <w:t>@696Castro @RegSprecher Die hat keine Zeit. Die muss sich doch die SPD-Spitze einführen</w:t>
      </w:r>
    </w:p>
    <w:p>
      <w:r>
        <w:rPr>
          <w:b/>
          <w:u w:val="single"/>
        </w:rPr>
        <w:t>197217</w:t>
      </w:r>
    </w:p>
    <w:p>
      <w:r>
        <w:t>@JoeHellBack @ThomasMichael71 @alexa_jung60 @Tschonka @Gwen_Ny_ @dasstimmvieh @Mohrenpost Richtig. Ich lehne den Islam in seiner Gänze ab.</w:t>
      </w:r>
    </w:p>
    <w:p>
      <w:r>
        <w:rPr>
          <w:b/>
          <w:u w:val="single"/>
        </w:rPr>
        <w:t>197218</w:t>
      </w:r>
    </w:p>
    <w:p>
      <w:r>
        <w:t>Profalla,det grösste Knecht der Merkel zur DB.Wieviel verdient dieser Sklave des Kapitals?</w:t>
      </w:r>
    </w:p>
    <w:p>
      <w:r>
        <w:rPr>
          <w:b/>
          <w:u w:val="single"/>
        </w:rPr>
        <w:t>197219</w:t>
      </w:r>
    </w:p>
    <w:p>
      <w:r>
        <w:t>#Türken versuchen Fußball zu spielen wie lächerlich, die können sich doch sonst nur mit Ziegen beschäftigen #RTL</w:t>
      </w:r>
    </w:p>
    <w:p>
      <w:r>
        <w:rPr>
          <w:b/>
          <w:u w:val="single"/>
        </w:rPr>
        <w:t>197220</w:t>
      </w:r>
    </w:p>
    <w:p>
      <w:r>
        <w:t>das Thema des #Tatort ist gut nur die Schauspieler sind leider durchgehend #drittklassige #Laiendarsteller #ARD</w:t>
      </w:r>
    </w:p>
    <w:p>
      <w:r>
        <w:rPr>
          <w:b/>
          <w:u w:val="single"/>
        </w:rPr>
        <w:t>197221</w:t>
      </w:r>
    </w:p>
    <w:p>
      <w:r>
        <w:t>@Mama_arbeitet @annika_schach @herr_unbekannnt Ich glaube nicht, dass es mir was nützt, wenn Sie in der Politik sind. Ich betrachte Sie und Ihre Ansichten als Hindernis auf dem Weg hin zu einer freien Gesellschaft freier Individuen.</w:t>
      </w:r>
    </w:p>
    <w:p>
      <w:r>
        <w:rPr>
          <w:b/>
          <w:u w:val="single"/>
        </w:rPr>
        <w:t>197222</w:t>
      </w:r>
    </w:p>
    <w:p>
      <w:r>
        <w:t>Der Feminismus kann nur besiegt werden, wenn Frauen unter ihm leiden. |LBR| Und Ihr Hetero-Männer haltet die Trumpfkarte hierzu in Eurer Hand. |LBR| Ich bezweifle allerdings, dass Ihr sie ausspielen werdet. Dazu seid Ihr zu gutgläubig und zu sehr abhängig von Weiblichkeit.</w:t>
      </w:r>
    </w:p>
    <w:p>
      <w:r>
        <w:rPr>
          <w:b/>
          <w:u w:val="single"/>
        </w:rPr>
        <w:t>197223</w:t>
      </w:r>
    </w:p>
    <w:p>
      <w:r>
        <w:t>@sven_giegold @Die_Gruenen @GoeringEckardt @peter_simone @cem_oezdemir @SkaKeller @blochbihler @ProAsyl Ihr Grünen seid armselig. Mit dem Geld der Steuerzahler um euch zu werfen.</w:t>
      </w:r>
    </w:p>
    <w:p>
      <w:r>
        <w:rPr>
          <w:b/>
          <w:u w:val="single"/>
        </w:rPr>
        <w:t>197224</w:t>
      </w:r>
    </w:p>
    <w:p>
      <w:r>
        <w:t>in der #servicezeit werden Handwerker mit versteckter Kamera beobachtet dumm nur dass sie mit der Kamera an der Tür schon empfangen werden. Hier sieht man wie man selbst von den öffentlich-rechtlichen Rundfunkanstalten belogen und betrogen wird #WDR</w:t>
      </w:r>
    </w:p>
    <w:p>
      <w:r>
        <w:rPr>
          <w:b/>
          <w:u w:val="single"/>
        </w:rPr>
        <w:t>197225</w:t>
      </w:r>
    </w:p>
    <w:p>
      <w:r>
        <w:t>@k3vk4 @DerSPIEGEL 39 Cent sind zu viel für ein Stück guten, aufwändigen Journalismus?</w:t>
      </w:r>
    </w:p>
    <w:p>
      <w:r>
        <w:rPr>
          <w:b/>
          <w:u w:val="single"/>
        </w:rPr>
        <w:t>197226</w:t>
      </w:r>
    </w:p>
    <w:p>
      <w:r>
        <w:t>Gottes Gebot ist nicht nur Sollen, sondern auch Erlauben, es verbietet nicht nur, sondern es befreit zum echten Leben. Dietrich Bonhoeffer</w:t>
      </w:r>
    </w:p>
    <w:p>
      <w:r>
        <w:rPr>
          <w:b/>
          <w:u w:val="single"/>
        </w:rPr>
        <w:t>197227</w:t>
      </w:r>
    </w:p>
    <w:p>
      <w:r>
        <w:t>@ThomasMichael71 @ZeichenTaten @mountainman1977 Richtig. Wer ökologisch und im Einklang mit der Natur leben will, muss Hunger und Tod in Kauf nehmen. Denn das ist Natur.</w:t>
      </w:r>
    </w:p>
    <w:p>
      <w:r>
        <w:rPr>
          <w:b/>
          <w:u w:val="single"/>
        </w:rPr>
        <w:t>197228</w:t>
      </w:r>
    </w:p>
    <w:p>
      <w:r>
        <w:t>#merkel muss nun noch mehr Kompromisse eingehen und wird dadurch noch mehr Menschen zur #AFD treiben #cdu</w:t>
      </w:r>
    </w:p>
    <w:p>
      <w:r>
        <w:rPr>
          <w:b/>
          <w:u w:val="single"/>
        </w:rPr>
        <w:t>197229</w:t>
      </w:r>
    </w:p>
    <w:p>
      <w:r>
        <w:t>Binninger teile die Auffassung der Bundesanwaltschaft nicht,"dass alle 27 Straftaten (…) nur von den beiden Männern begangenen wurden" #NSU</w:t>
      </w:r>
    </w:p>
    <w:p>
      <w:r>
        <w:rPr>
          <w:b/>
          <w:u w:val="single"/>
        </w:rPr>
        <w:t>197230</w:t>
      </w:r>
    </w:p>
    <w:p>
      <w:r>
        <w:t>Wird irgendein Pilot gezwungen, bei #ryanair zu arbeiten?</w:t>
      </w:r>
    </w:p>
    <w:p>
      <w:r>
        <w:rPr>
          <w:b/>
          <w:u w:val="single"/>
        </w:rPr>
        <w:t>197231</w:t>
      </w:r>
    </w:p>
    <w:p>
      <w:r>
        <w:t>@Meyermit_ey @maurice_breuer Natürlich kann niemand entlastet werden, der etwas nicht zahlt. Man darf es aber auch nicht so darstellen. Allerdings gibt es hierfür vielfältige Möglichkeiten, Geringverdiener mehr zu entlasten als Besserverdienende. /TN</w:t>
      </w:r>
    </w:p>
    <w:p>
      <w:r>
        <w:rPr>
          <w:b/>
          <w:u w:val="single"/>
        </w:rPr>
        <w:t>197232</w:t>
      </w:r>
    </w:p>
    <w:p>
      <w:r>
        <w:t>Terror in New York – Tote und Verletzte. Justizkreisen zufolge ist es doch ein radikal islamistischer Anschlag...</w:t>
      </w:r>
    </w:p>
    <w:p>
      <w:r>
        <w:rPr>
          <w:b/>
          <w:u w:val="single"/>
        </w:rPr>
        <w:t>197233</w:t>
      </w:r>
    </w:p>
    <w:p>
      <w:r>
        <w:t>@rspctfl @Innenwelttramp @nadine_wickert @bruck_68 @ergroovt @ThomasMichael71 @houelle_beck @ksemann2 @DrKassandraPari Nein. Du trägst das Symbol einer Religion auf deinem Kopftuch, weil Du eine religiöse Fanatikerin bist.</w:t>
      </w:r>
    </w:p>
    <w:p>
      <w:r>
        <w:rPr>
          <w:b/>
          <w:u w:val="single"/>
        </w:rPr>
        <w:t>197234</w:t>
      </w:r>
    </w:p>
    <w:p>
      <w:r>
        <w:t>@geruchtekellner Noch ein, zwei Twitter-Updates, und wir twittern einen ganzen Rosenkranz. /fxn</w:t>
      </w:r>
    </w:p>
    <w:p>
      <w:r>
        <w:rPr>
          <w:b/>
          <w:u w:val="single"/>
        </w:rPr>
        <w:t>197235</w:t>
      </w:r>
    </w:p>
    <w:p>
      <w:r>
        <w:t>Scheiss Merkel und Obama !!!!</w:t>
      </w:r>
    </w:p>
    <w:p>
      <w:r>
        <w:rPr>
          <w:b/>
          <w:u w:val="single"/>
        </w:rPr>
        <w:t>197236</w:t>
      </w:r>
    </w:p>
    <w:p>
      <w:r>
        <w:t>@VolkNational @wordpressdotcom Die Wahrheit wird wieder verschwiegen im Judenführungsstaat</w:t>
      </w:r>
    </w:p>
    <w:p>
      <w:r>
        <w:rPr>
          <w:b/>
          <w:u w:val="single"/>
        </w:rPr>
        <w:t>197237</w:t>
      </w:r>
    </w:p>
    <w:p>
      <w:r>
        <w:t>Und wieder ein muslimischer Kreigsflüchtling der eine DEUTSCHE junge FRAU VERGEWALTIGT und GETÖTET HAT !!!! SAUBER MERKEL !!!!</w:t>
      </w:r>
    </w:p>
    <w:p>
      <w:r>
        <w:rPr>
          <w:b/>
          <w:u w:val="single"/>
        </w:rPr>
        <w:t>197238</w:t>
      </w:r>
    </w:p>
    <w:p>
      <w:r>
        <w:t>Bei Christus kann man Gott nicht verfehlen. |LBR| Martin Luther</w:t>
      </w:r>
    </w:p>
    <w:p>
      <w:r>
        <w:rPr>
          <w:b/>
          <w:u w:val="single"/>
        </w:rPr>
        <w:t>197239</w:t>
      </w:r>
    </w:p>
    <w:p>
      <w:r>
        <w:t>@Tom174_ Wir machen keinen Bohei um Sex.</w:t>
      </w:r>
    </w:p>
    <w:p>
      <w:r>
        <w:rPr>
          <w:b/>
          <w:u w:val="single"/>
        </w:rPr>
        <w:t>197240</w:t>
      </w:r>
    </w:p>
    <w:p>
      <w:r>
        <w:t>Herr von Notz scheint nur ablenken zu wollen von der Umfallerei der #Grünen nach rechts. Erbärmlich, was die Grünen so abgeben. #Jamaika #AnneWill</w:t>
      </w:r>
    </w:p>
    <w:p>
      <w:r>
        <w:rPr>
          <w:b/>
          <w:u w:val="single"/>
        </w:rPr>
        <w:t>197241</w:t>
      </w:r>
    </w:p>
    <w:p>
      <w:r>
        <w:t>@drbrandner eben. Familien müssen sich anders durchschlagen.</w:t>
      </w:r>
    </w:p>
    <w:p>
      <w:r>
        <w:rPr>
          <w:b/>
          <w:u w:val="single"/>
        </w:rPr>
        <w:t>197242</w:t>
      </w:r>
    </w:p>
    <w:p>
      <w:r>
        <w:t>@tobias_striegl @drbrandner Nein, ich glaube nicht an etwas, das größer ist als ich.</w:t>
      </w:r>
    </w:p>
    <w:p>
      <w:r>
        <w:rPr>
          <w:b/>
          <w:u w:val="single"/>
        </w:rPr>
        <w:t>197243</w:t>
      </w:r>
    </w:p>
    <w:p>
      <w:r>
        <w:t>Präses Schwaetzer eröffnet mit einem Blick zu den US-Wahlen das Plenum der #ekdsynode</w:t>
      </w:r>
    </w:p>
    <w:p>
      <w:r>
        <w:rPr>
          <w:b/>
          <w:u w:val="single"/>
        </w:rPr>
        <w:t>197244</w:t>
      </w:r>
    </w:p>
    <w:p>
      <w:r>
        <w:t>#Fakt: Über 60% der weltweiten #Flüchtlinge und sogar 80% der #Vertriebenen leben in urbanen Umgebungen.</w:t>
      </w:r>
    </w:p>
    <w:p>
      <w:r>
        <w:rPr>
          <w:b/>
          <w:u w:val="single"/>
        </w:rPr>
        <w:t>197245</w:t>
      </w:r>
    </w:p>
    <w:p>
      <w:r>
        <w:t>Nicola Galliner berichtet über die Kürzungen der Bundesmittel an das Jüdische Filmfestival - man wünsche sich einen "unabhängigen Kurator - was auch immer das heißen mag". #Neba17</w:t>
      </w:r>
    </w:p>
    <w:p>
      <w:r>
        <w:rPr>
          <w:b/>
          <w:u w:val="single"/>
        </w:rPr>
        <w:t>197246</w:t>
      </w:r>
    </w:p>
    <w:p>
      <w:r>
        <w:t>@fhhffghj Das Judentum ist aber auch nicht besser sh. Israel.</w:t>
      </w:r>
    </w:p>
    <w:p>
      <w:r>
        <w:rPr>
          <w:b/>
          <w:u w:val="single"/>
        </w:rPr>
        <w:t>197247</w:t>
      </w:r>
    </w:p>
    <w:p>
      <w:r>
        <w:t>#Jamaika-Verhandlungen sind nichts anderes als ein Jahrmarkt der Eitelkeiten &amp;amp; eine Kungelrunde für eine unsoziale Weiter-So-Politik.</w:t>
      </w:r>
    </w:p>
    <w:p>
      <w:r>
        <w:rPr>
          <w:b/>
          <w:u w:val="single"/>
        </w:rPr>
        <w:t>197248</w:t>
      </w:r>
    </w:p>
    <w:p>
      <w:r>
        <w:t>@AirBerlin die #Wahlen sind vorbei nun bekommt ihr die ihre wahre Hilfe unserer #Bundesregierung zu spüren #CDU #FDP #grüne</w:t>
      </w:r>
    </w:p>
    <w:p>
      <w:r>
        <w:rPr>
          <w:b/>
          <w:u w:val="single"/>
        </w:rPr>
        <w:t>197249</w:t>
      </w:r>
    </w:p>
    <w:p>
      <w:r>
        <w:t>Was für einen Müll redet eigentlich der Lindtner von der FDP ?????</w:t>
      </w:r>
    </w:p>
    <w:p>
      <w:r>
        <w:rPr>
          <w:b/>
          <w:u w:val="single"/>
        </w:rPr>
        <w:t>197250</w:t>
      </w:r>
    </w:p>
    <w:p>
      <w:r>
        <w:t>warum ist das Gesicht von @DoroBaer so degeneriert #maischberger</w:t>
      </w:r>
    </w:p>
    <w:p>
      <w:r>
        <w:rPr>
          <w:b/>
          <w:u w:val="single"/>
        </w:rPr>
        <w:t>197251</w:t>
      </w:r>
    </w:p>
    <w:p>
      <w:r>
        <w:t>#Bundesrat: So sieht also grüne Gerechtigkeit aus. Länder mit grüner Beteiligung stimmen Mini-Erbschaftssteuer zu: Milliardäre bedanken sich</w:t>
      </w:r>
    </w:p>
    <w:p>
      <w:r>
        <w:rPr>
          <w:b/>
          <w:u w:val="single"/>
        </w:rPr>
        <w:t>197252</w:t>
      </w:r>
    </w:p>
    <w:p>
      <w:r>
        <w:t>@zeitonline #München alle melden sich von und bieten Hilfe an ...Nur #MERKEL nicht |LBR| komisch komisch....</w:t>
      </w:r>
    </w:p>
    <w:p>
      <w:r>
        <w:rPr>
          <w:b/>
          <w:u w:val="single"/>
        </w:rPr>
        <w:t>197253</w:t>
      </w:r>
    </w:p>
    <w:p>
      <w:r>
        <w:t>Es wird von den Rechten immerzu behauptet, Deutschland sei zu multikulturell - 80% der Deutschen haben keinen Migrationshintergrund. #NoAfD #AfD</w:t>
      </w:r>
    </w:p>
    <w:p>
      <w:r>
        <w:rPr>
          <w:b/>
          <w:u w:val="single"/>
        </w:rPr>
        <w:t>197254</w:t>
      </w:r>
    </w:p>
    <w:p>
      <w:r>
        <w:t>Aus aktuellem Anlass: |LBR| "Steueroase" = Ein böser Ort, an dem die Steuern niedriger sind als hier, und das geht ja wohl mal gar nicht!</w:t>
      </w:r>
    </w:p>
    <w:p>
      <w:r>
        <w:rPr>
          <w:b/>
          <w:u w:val="single"/>
        </w:rPr>
        <w:t>197255</w:t>
      </w:r>
    </w:p>
    <w:p>
      <w:r>
        <w:t>@sauerkreatur @spdbt Nein. Aber angesichts der Eskalation, die vor allem Trump und die USA mit dem neuen Mandat fahren, ist der Einsatz aus meiner Sicht nicht mehr zu verantworten.</w:t>
      </w:r>
    </w:p>
    <w:p>
      <w:r>
        <w:rPr>
          <w:b/>
          <w:u w:val="single"/>
        </w:rPr>
        <w:t>197256</w:t>
      </w:r>
    </w:p>
    <w:p>
      <w:r>
        <w:t>DIE DDR war wahrscheinlich deutlich humaner wie dieses Merkel-System.In der DDR wusste man wenigstens,das eine Diktatur war.</w:t>
      </w:r>
    </w:p>
    <w:p>
      <w:r>
        <w:rPr>
          <w:b/>
          <w:u w:val="single"/>
        </w:rPr>
        <w:t>197257</w:t>
      </w:r>
    </w:p>
    <w:p>
      <w:r>
        <w:t>Heute mit Stand auf dem lesbisch-schwulen Stadtfest in #Berlin ! @csdberlin</w:t>
      </w:r>
    </w:p>
    <w:p>
      <w:r>
        <w:rPr>
          <w:b/>
          <w:u w:val="single"/>
        </w:rPr>
        <w:t>197258</w:t>
      </w:r>
    </w:p>
    <w:p>
      <w:r>
        <w:t>@burghard_r Volltreffer!🎯Danke für die klaren Worte👏</w:t>
      </w:r>
    </w:p>
    <w:p>
      <w:r>
        <w:rPr>
          <w:b/>
          <w:u w:val="single"/>
        </w:rPr>
        <w:t>197259</w:t>
      </w:r>
    </w:p>
    <w:p>
      <w:r>
        <w:t>@pip_news @neythomas Nun ja, wir lassen ja nicht mal Fachkräfte einwandern. Eher im Gegenteil.</w:t>
      </w:r>
    </w:p>
    <w:p>
      <w:r>
        <w:rPr>
          <w:b/>
          <w:u w:val="single"/>
        </w:rPr>
        <w:t>197260</w:t>
      </w:r>
    </w:p>
    <w:p>
      <w:r>
        <w:t>@Michael_Leh Vielen Dank. Wir kümmern uns!</w:t>
      </w:r>
    </w:p>
    <w:p>
      <w:r>
        <w:rPr>
          <w:b/>
          <w:u w:val="single"/>
        </w:rPr>
        <w:t>197261</w:t>
      </w:r>
    </w:p>
    <w:p>
      <w:r>
        <w:t>@Helheimer Als hat es sich gelohnt ☺</w:t>
      </w:r>
    </w:p>
    <w:p>
      <w:r>
        <w:rPr>
          <w:b/>
          <w:u w:val="single"/>
        </w:rPr>
        <w:t>197262</w:t>
      </w:r>
    </w:p>
    <w:p>
      <w:r>
        <w:t>@EckhardHoeffner @BundesKultur Für Stasi-Unterlagen gilt ein Spezialgesetz, das Stasi-Unterlagen-Gesetz oder StUG. Es liefert die rechtssichere Basis für Digitalisierung.</w:t>
      </w:r>
    </w:p>
    <w:p>
      <w:r>
        <w:rPr>
          <w:b/>
          <w:u w:val="single"/>
        </w:rPr>
        <w:t>197263</w:t>
      </w:r>
    </w:p>
    <w:p>
      <w:r>
        <w:t>@Verlierer50 Raus mit dem ganzen Pack in das Land ihrerer Väter oder bei Paßverschwinden auf Hotspo in Afrika (Kz ähnlich)</w:t>
      </w:r>
    </w:p>
    <w:p>
      <w:r>
        <w:rPr>
          <w:b/>
          <w:u w:val="single"/>
        </w:rPr>
        <w:t>197264</w:t>
      </w:r>
    </w:p>
    <w:p>
      <w:r>
        <w:t>Ich leiste mir täglich den Luxus, weder über Gluten noch Glyphosat, noch Insektensterben, noch Klimawandel besorgt zu sein.</w:t>
      </w:r>
    </w:p>
    <w:p>
      <w:r>
        <w:rPr>
          <w:b/>
          <w:u w:val="single"/>
        </w:rPr>
        <w:t>197265</w:t>
      </w:r>
    </w:p>
    <w:p>
      <w:r>
        <w:t>@oadiakosmos @Fjordspringer @AlfredAndPaul @3rd_stone_f_sun @transsimian @gselsbaer @TomBell46959788 @Schnubb36 @KosmosOadia @druzim @DasEbenbild @_Apuleius @karlrahner_sj @veronikusz @LadyLeliana @VJanusch @HELMA__D @ifw_recht @gbs_org Könntest du und machst du ja auch ständig. Und nochmal antworte ich, dass Stalin in erster Linie Vertreter seines Staates war, in zweiter Linie seiner Ideologie bzw. Staatsform, dem Kommunismus. Atheismus stand nicht annähernd im Vordergrund.</w:t>
      </w:r>
    </w:p>
    <w:p>
      <w:r>
        <w:rPr>
          <w:b/>
          <w:u w:val="single"/>
        </w:rPr>
        <w:t>197266</w:t>
      </w:r>
    </w:p>
    <w:p>
      <w:r>
        <w:t>@HolgerEwald1 @focusonline An jeden Ort Bürgerwehren. Denn Polizei wurde reduziert und nur für Asylanten schützen oder Demos eingesetzt.</w:t>
      </w:r>
    </w:p>
    <w:p>
      <w:r>
        <w:rPr>
          <w:b/>
          <w:u w:val="single"/>
        </w:rPr>
        <w:t>197267</w:t>
      </w:r>
    </w:p>
    <w:p>
      <w:r>
        <w:t>@2michi @peteraltmaier Das gesamte GroKo Gesindel lügt was das Zeug hält. Dieses Pack will mit allen Mitteln an der Macht bleiben. Deshalb AFD wählen !!!</w:t>
      </w:r>
    </w:p>
    <w:p>
      <w:r>
        <w:rPr>
          <w:b/>
          <w:u w:val="single"/>
        </w:rPr>
        <w:t>197268</w:t>
      </w:r>
    </w:p>
    <w:p>
      <w:r>
        <w:t>es weiß doch jeder dass die #Nahles strunz blöd ist #indieFresse #SPD</w:t>
      </w:r>
    </w:p>
    <w:p>
      <w:r>
        <w:rPr>
          <w:b/>
          <w:u w:val="single"/>
        </w:rPr>
        <w:t>197269</w:t>
      </w:r>
    </w:p>
    <w:p>
      <w:r>
        <w:t>@CSU Redet etwa ausgerechnet Seehofer von Anstand ???</w:t>
      </w:r>
    </w:p>
    <w:p>
      <w:r>
        <w:rPr>
          <w:b/>
          <w:u w:val="single"/>
        </w:rPr>
        <w:t>197270</w:t>
      </w:r>
    </w:p>
    <w:p>
      <w:r>
        <w:t>#DiePfefferkörner sind ja eh unfassbar cool. Und jetzt haben sie auch noch in der neuen Staffel das Thema Trans* und zeigen aufgeklärt, unaufgeregt und liebevoll Kindern, dass es nicht nur Zweigeschlechlichkeit gibt. Danke und Respekt, @DasErste!</w:t>
      </w:r>
    </w:p>
    <w:p>
      <w:r>
        <w:rPr>
          <w:b/>
          <w:u w:val="single"/>
        </w:rPr>
        <w:t>197271</w:t>
      </w:r>
    </w:p>
    <w:p>
      <w:r>
        <w:t>Liebe Freunde,Deutschland ist noch immer ein besetztes Land!Denkt dran!</w:t>
      </w:r>
    </w:p>
    <w:p>
      <w:r>
        <w:rPr>
          <w:b/>
          <w:u w:val="single"/>
        </w:rPr>
        <w:t>197272</w:t>
      </w:r>
    </w:p>
    <w:p>
      <w:r>
        <w:t>Man versuche das mal durchgängig zu summen, ohne sich von David durcheinander bringen zu lassen :)</w:t>
      </w:r>
    </w:p>
    <w:p>
      <w:r>
        <w:rPr>
          <w:b/>
          <w:u w:val="single"/>
        </w:rPr>
        <w:t>197273</w:t>
      </w:r>
    </w:p>
    <w:p>
      <w:r>
        <w:t>@HilluAbblader Dann würde ich das nicht einfach öffentlich behaupten bzw. unterstellen.</w:t>
      </w:r>
    </w:p>
    <w:p>
      <w:r>
        <w:rPr>
          <w:b/>
          <w:u w:val="single"/>
        </w:rPr>
        <w:t>197274</w:t>
      </w:r>
    </w:p>
    <w:p>
      <w:r>
        <w:t>@claasen_nils Meine Sicht ist im Unterschied zu der der Jusos nicht policy-, sondern polity-bezogen. Bin bzgl. politischer Inhalte gar kein geborener Verteidiger der Sondierungsergebnisse, schon gar nicht verabsolutierend.</w:t>
      </w:r>
    </w:p>
    <w:p>
      <w:r>
        <w:rPr>
          <w:b/>
          <w:u w:val="single"/>
        </w:rPr>
        <w:t>197275</w:t>
      </w:r>
    </w:p>
    <w:p>
      <w:r>
        <w:t>@schneeridara @MiataMuc @Kittypunk7 Überall wo Muslime eingewandert sind, ist genau das passiert. Juden dagegen haben sich immer assimiliert.</w:t>
      </w:r>
    </w:p>
    <w:p>
      <w:r>
        <w:rPr>
          <w:b/>
          <w:u w:val="single"/>
        </w:rPr>
        <w:t>197276</w:t>
      </w:r>
    </w:p>
    <w:p>
      <w:r>
        <w:t>@schlabonski @AlternativeNds und solange eine Partei/Fraktion im Parlament vertretten ist hat sie auch ganz andere Mittel zur Verfügung.</w:t>
      </w:r>
    </w:p>
    <w:p>
      <w:r>
        <w:rPr>
          <w:b/>
          <w:u w:val="single"/>
        </w:rPr>
        <w:t>197277</w:t>
      </w:r>
    </w:p>
    <w:p>
      <w:r>
        <w:t>@rspctfl @Innenwelttramp @ergroovt @houelle_beck @ThomasMichael71 @ksemann2 @DrKassandraPari Denn Lehrer vertreten de facto die staatliche Grundordnung Deutschlands.</w:t>
      </w:r>
    </w:p>
    <w:p>
      <w:r>
        <w:rPr>
          <w:b/>
          <w:u w:val="single"/>
        </w:rPr>
        <w:t>197278</w:t>
      </w:r>
    </w:p>
    <w:p>
      <w:r>
        <w:t>@spdde @katarinabarley Eine Frau der ich vertraue, eine Frau die überzeugt für die GroKo kämpft um Deutschland für uns alle zu gestalten!</w:t>
      </w:r>
    </w:p>
    <w:p>
      <w:r>
        <w:rPr>
          <w:b/>
          <w:u w:val="single"/>
        </w:rPr>
        <w:t>197279</w:t>
      </w:r>
    </w:p>
    <w:p>
      <w:r>
        <w:t>@nabbia2 Bei vernünftiger, sachgerechter Anwendung ist das Zeug ungefährlich.</w:t>
      </w:r>
    </w:p>
    <w:p>
      <w:r>
        <w:rPr>
          <w:b/>
          <w:u w:val="single"/>
        </w:rPr>
        <w:t>197280</w:t>
      </w:r>
    </w:p>
    <w:p>
      <w:r>
        <w:t>Liebe Freunde,danke euch allen fürs Folgen! DANKE!</w:t>
      </w:r>
    </w:p>
    <w:p>
      <w:r>
        <w:rPr>
          <w:b/>
          <w:u w:val="single"/>
        </w:rPr>
        <w:t>197281</w:t>
      </w:r>
    </w:p>
    <w:p>
      <w:r>
        <w:t>@gdpvorsitzender Vielen Dank für die Info! |LBR| Das war mir so eindeutig nicht bekannt!</w:t>
      </w:r>
    </w:p>
    <w:p>
      <w:r>
        <w:rPr>
          <w:b/>
          <w:u w:val="single"/>
        </w:rPr>
        <w:t>197282</w:t>
      </w:r>
    </w:p>
    <w:p>
      <w:r>
        <w:t>Die Bundesregierung sollt künftig nur noch von @ClausStrunz befragt werden. #Bundestag</w:t>
      </w:r>
    </w:p>
    <w:p>
      <w:r>
        <w:rPr>
          <w:b/>
          <w:u w:val="single"/>
        </w:rPr>
        <w:t>197283</w:t>
      </w:r>
    </w:p>
    <w:p>
      <w:r>
        <w:t>@Fewmaster @hwieduwilt Ja, korrekt ein Screenshot, kann man erkennen.</w:t>
      </w:r>
    </w:p>
    <w:p>
      <w:r>
        <w:rPr>
          <w:b/>
          <w:u w:val="single"/>
        </w:rPr>
        <w:t>197284</w:t>
      </w:r>
    </w:p>
    <w:p>
      <w:r>
        <w:t>@unimog_andi @_StultaMundi @Hadmut @TichysEinblick @allesevolution Ich selbst habe mehrere Belästigungen gemeldet.</w:t>
      </w:r>
    </w:p>
    <w:p>
      <w:r>
        <w:rPr>
          <w:b/>
          <w:u w:val="single"/>
        </w:rPr>
        <w:t>197285</w:t>
      </w:r>
    </w:p>
    <w:p>
      <w:r>
        <w:t>@petpanther0 Im übrigen würde ich das Jüngste Gericht durchaus als Gewalt betrachten.</w:t>
      </w:r>
    </w:p>
    <w:p>
      <w:r>
        <w:rPr>
          <w:b/>
          <w:u w:val="single"/>
        </w:rPr>
        <w:t>197286</w:t>
      </w:r>
    </w:p>
    <w:p>
      <w:r>
        <w:t>@Allzu_Triviales Soros. Soros. Erspar mir diesen Blödsinn.</w:t>
      </w:r>
    </w:p>
    <w:p>
      <w:r>
        <w:rPr>
          <w:b/>
          <w:u w:val="single"/>
        </w:rPr>
        <w:t>197287</w:t>
      </w:r>
    </w:p>
    <w:p>
      <w:r>
        <w:t>Wenn ich eine Frau wäre und mein Brüste im Ausschnitt präsentiere und und mich hinterher beschwere, dass ein Mann etwas zu gierig hingeschaut hat - wäre ich doof. |LBR| #MeToo</w:t>
      </w:r>
    </w:p>
    <w:p>
      <w:r>
        <w:rPr>
          <w:b/>
          <w:u w:val="single"/>
        </w:rPr>
        <w:t>197288</w:t>
      </w:r>
    </w:p>
    <w:p>
      <w:r>
        <w:t>@MDR_SAN Danke . Das ist traurig aber wohl schlecht vermeidbar.</w:t>
      </w:r>
    </w:p>
    <w:p>
      <w:r>
        <w:rPr>
          <w:b/>
          <w:u w:val="single"/>
        </w:rPr>
        <w:t>197289</w:t>
      </w:r>
    </w:p>
    <w:p>
      <w:r>
        <w:t>Ich finde es schade, dass Gynäkologen zu dem ansteigenden Problem Genitalverstümmelung keine Stellung beziehen. |LBR| Ihr bekommt das doch mit, werdet damit konfrontiert. |LBR| Da muss man doch aus moralischer Sicht Tacheles sprechen?</w:t>
      </w:r>
    </w:p>
    <w:p>
      <w:r>
        <w:rPr>
          <w:b/>
          <w:u w:val="single"/>
        </w:rPr>
        <w:t>197290</w:t>
      </w:r>
    </w:p>
    <w:p>
      <w:r>
        <w:t>@carbon_compound Gehe dich mal rasieren Du Penner !!!</w:t>
      </w:r>
    </w:p>
    <w:p>
      <w:r>
        <w:rPr>
          <w:b/>
          <w:u w:val="single"/>
        </w:rPr>
        <w:t>197291</w:t>
      </w:r>
    </w:p>
    <w:p>
      <w:r>
        <w:t>@stefanolix @MiataMuc Immer dran denken, dass Islam Frieden bedeutet und der Rechtspopulismus die größte Gefahr ist.</w:t>
      </w:r>
    </w:p>
    <w:p>
      <w:r>
        <w:rPr>
          <w:b/>
          <w:u w:val="single"/>
        </w:rPr>
        <w:t>197292</w:t>
      </w:r>
    </w:p>
    <w:p>
      <w:r>
        <w:t>@mountainman1977 @MiataMuc Geht Dir das denn bei Männern so?</w:t>
      </w:r>
    </w:p>
    <w:p>
      <w:r>
        <w:rPr>
          <w:b/>
          <w:u w:val="single"/>
        </w:rPr>
        <w:t>197293</w:t>
      </w:r>
    </w:p>
    <w:p>
      <w:r>
        <w:t>@olewahr @MartinDomig Sag ihm, er ist ein Sexist und Nazi, wenn er Bob gut findet.</w:t>
      </w:r>
    </w:p>
    <w:p>
      <w:r>
        <w:rPr>
          <w:b/>
          <w:u w:val="single"/>
        </w:rPr>
        <w:t>197294</w:t>
      </w:r>
    </w:p>
    <w:p>
      <w:r>
        <w:t>@BibAltonensis Dann ist ja gut, dass weder der Buzzfeed-Kollege noch ich das Wort „wirklich“ gebraucht haben.</w:t>
      </w:r>
    </w:p>
    <w:p>
      <w:r>
        <w:rPr>
          <w:b/>
          <w:u w:val="single"/>
        </w:rPr>
        <w:t>197295</w:t>
      </w:r>
    </w:p>
    <w:p>
      <w:r>
        <w:t>LSVD bei @kirchentag_de heute, 14.30 Uhr Erzählcafé: Verbindung aufnehmen? Queere Geflüchtete |LBR| Zentrum MILES Berlin #Kirchentag</w:t>
      </w:r>
    </w:p>
    <w:p>
      <w:r>
        <w:rPr>
          <w:b/>
          <w:u w:val="single"/>
        </w:rPr>
        <w:t>197296</w:t>
      </w:r>
    </w:p>
    <w:p>
      <w:r>
        <w:t>@peteraltmaier Wenn ich mir diese Gestalt anschaue, dann Frage ich mich:"Wer ist Wir?"</w:t>
      </w:r>
    </w:p>
    <w:p>
      <w:r>
        <w:rPr>
          <w:b/>
          <w:u w:val="single"/>
        </w:rPr>
        <w:t>197297</w:t>
      </w:r>
    </w:p>
    <w:p>
      <w:r>
        <w:t>@BWSpricht |LBR| Mögen diese Weihnachtswünsche in Erfüllung gehen! Im Namen des Dreifaltigen</w:t>
      </w:r>
    </w:p>
    <w:p>
      <w:r>
        <w:rPr>
          <w:b/>
          <w:u w:val="single"/>
        </w:rPr>
        <w:t>197298</w:t>
      </w:r>
    </w:p>
    <w:p>
      <w:r>
        <w:t>@_StultaMundi @xxgiana @markrudolph2701 Das ist doch eh alles Kokolores. Sexuelle Belästigung is ein aufgebauschtes Problem.</w:t>
      </w:r>
    </w:p>
    <w:p>
      <w:r>
        <w:rPr>
          <w:b/>
          <w:u w:val="single"/>
        </w:rPr>
        <w:t>197299</w:t>
      </w:r>
    </w:p>
    <w:p>
      <w:r>
        <w:t>Wenn es legal ist, dass Nazis keine Meinungsfreiheit genießen, werden früher oder später all diejenigen zu Nazis erklärt werden, deren Meinung von der der Regierung abweicht.</w:t>
      </w:r>
    </w:p>
    <w:p>
      <w:r>
        <w:rPr>
          <w:b/>
          <w:u w:val="single"/>
        </w:rPr>
        <w:t>197300</w:t>
      </w:r>
    </w:p>
    <w:p>
      <w:r>
        <w:t>Fakt: Es sterben jedes Jahr mehr Menschen an H2O, als an #Glyphosat. |LBR| (Bitte nicht den Grünen erzählen, die wollen sonst H2O verbieten)</w:t>
      </w:r>
    </w:p>
    <w:p>
      <w:r>
        <w:rPr>
          <w:b/>
          <w:u w:val="single"/>
        </w:rPr>
        <w:t>197301</w:t>
      </w:r>
    </w:p>
    <w:p>
      <w:r>
        <w:t>@Koberind Selber schuld. Die hättest halt Deinen Pass wegwerfen und Dich als "Flüchtling" ausgeben sollen.</w:t>
      </w:r>
    </w:p>
    <w:p>
      <w:r>
        <w:rPr>
          <w:b/>
          <w:u w:val="single"/>
        </w:rPr>
        <w:t>197302</w:t>
      </w:r>
    </w:p>
    <w:p>
      <w:r>
        <w:t>@MDRINFO @KontraKulturell |LBR| ab nach Hause mit dem Pack.</w:t>
      </w:r>
    </w:p>
    <w:p>
      <w:r>
        <w:rPr>
          <w:b/>
          <w:u w:val="single"/>
        </w:rPr>
        <w:t>197303</w:t>
      </w:r>
    </w:p>
    <w:p>
      <w:r>
        <w:t>@theborisbecker ist keine Marke sondern ein #Pleitegeier und #Dummschwätzer Für niemanden mehr interessant und für die Abstellkammer zu alt</w:t>
      </w:r>
    </w:p>
    <w:p>
      <w:r>
        <w:rPr>
          <w:b/>
          <w:u w:val="single"/>
        </w:rPr>
        <w:t>197304</w:t>
      </w:r>
    </w:p>
    <w:p>
      <w:r>
        <w:t>@AstridGeisler ist Ausdruck von Männern, die eben keine Teilzeit wegen d Kinder nehmen. Lieber in höher dotierte Jobs gehen. #Quote #Wirtschaft nötig!</w:t>
      </w:r>
    </w:p>
    <w:p>
      <w:r>
        <w:rPr>
          <w:b/>
          <w:u w:val="single"/>
        </w:rPr>
        <w:t>197305</w:t>
      </w:r>
    </w:p>
    <w:p>
      <w:r>
        <w:t>@cducsubt und @spdde arbeiten das erste mal Richtig in den letzten 4 Jahren.... |LBR| 😀😀😀😀😀😀😀😀</w:t>
      </w:r>
    </w:p>
    <w:p>
      <w:r>
        <w:rPr>
          <w:b/>
          <w:u w:val="single"/>
        </w:rPr>
        <w:t>197306</w:t>
      </w:r>
    </w:p>
    <w:p>
      <w:r>
        <w:t>@Verlierer50 |LBR| Und mehr Kampf gegen Extremisten ,aber nur gegen Rechts und Islamisten.Linke bleiben wie immer verschont.</w:t>
      </w:r>
    </w:p>
    <w:p>
      <w:r>
        <w:rPr>
          <w:b/>
          <w:u w:val="single"/>
        </w:rPr>
        <w:t>197307</w:t>
      </w:r>
    </w:p>
    <w:p>
      <w:r>
        <w:t>@vadderland @nopgy8i7 Die Schlacht vor Wien wurde jetzt nachträglich verloren, dank Merkel u. ihre Anhänger.</w:t>
      </w:r>
    </w:p>
    <w:p>
      <w:r>
        <w:rPr>
          <w:b/>
          <w:u w:val="single"/>
        </w:rPr>
        <w:t>197308</w:t>
      </w:r>
    </w:p>
    <w:p>
      <w:r>
        <w:t>Hat der Pfaffe Gauck nicht mal wieder ein KZ gefunden,das er besuchen kann?</w:t>
      </w:r>
    </w:p>
    <w:p>
      <w:r>
        <w:rPr>
          <w:b/>
          <w:u w:val="single"/>
        </w:rPr>
        <w:t>197309</w:t>
      </w:r>
    </w:p>
    <w:p>
      <w:r>
        <w:t>Ich sage nochmal DANKE SCHWEIZ! Ihr seid die Freiheitskämpfer Europas!</w:t>
      </w:r>
    </w:p>
    <w:p>
      <w:r>
        <w:rPr>
          <w:b/>
          <w:u w:val="single"/>
        </w:rPr>
        <w:t>197310</w:t>
      </w:r>
    </w:p>
    <w:p>
      <w:r>
        <w:t>@Reiterfee: @WHetzler @hapatamast Deshalb ist auch alles Lügenpresse und Manipulation, auch von den TV-Sendern |LBR| SO IST ES!</w:t>
      </w:r>
    </w:p>
    <w:p>
      <w:r>
        <w:rPr>
          <w:b/>
          <w:u w:val="single"/>
        </w:rPr>
        <w:t>197311</w:t>
      </w:r>
    </w:p>
    <w:p>
      <w:r>
        <w:t>Und die Amis haben recht!Sie Uberwachen ihre Sklaven!</w:t>
      </w:r>
    </w:p>
    <w:p>
      <w:r>
        <w:rPr>
          <w:b/>
          <w:u w:val="single"/>
        </w:rPr>
        <w:t>197312</w:t>
      </w:r>
    </w:p>
    <w:p>
      <w:r>
        <w:t>Wahrheit über diese Welt - die ihr nicht verstehen werdet - YouTube</w:t>
      </w:r>
    </w:p>
    <w:p>
      <w:r>
        <w:rPr>
          <w:b/>
          <w:u w:val="single"/>
        </w:rPr>
        <w:t>197313</w:t>
      </w:r>
    </w:p>
    <w:p>
      <w:r>
        <w:t>@ProfSalzborn Es sind in der Regel Studierende, die Kritik an Antisemitismus in die Öffentlichkeit tragen und tragen können. #NEBA17</w:t>
      </w:r>
    </w:p>
    <w:p>
      <w:r>
        <w:rPr>
          <w:b/>
          <w:u w:val="single"/>
        </w:rPr>
        <w:t>197314</w:t>
      </w:r>
    </w:p>
    <w:p>
      <w:r>
        <w:t>@VeroniqueBantau @stefanolix @Swingtanz Ja. Und 100 Prozent wussten nicht, dass es Pestflöhe überhaupt gibt.</w:t>
      </w:r>
    </w:p>
    <w:p>
      <w:r>
        <w:rPr>
          <w:b/>
          <w:u w:val="single"/>
        </w:rPr>
        <w:t>197315</w:t>
      </w:r>
    </w:p>
    <w:p>
      <w:r>
        <w:t>@Heinrich_Krug @Westminster1000 Deutsche Arme Rentner Hartz IV , brauchten keine Pfandflaschen mehr im Müll suchen.</w:t>
      </w:r>
    </w:p>
    <w:p>
      <w:r>
        <w:rPr>
          <w:b/>
          <w:u w:val="single"/>
        </w:rPr>
        <w:t>197316</w:t>
      </w:r>
    </w:p>
    <w:p>
      <w:r>
        <w:t>Ich bin entsetzt über den Anschlag in #barcelona. Meine Gedanken sind bei den Opfern. Hass und Gewalt dürfen nicht siegen.</w:t>
      </w:r>
    </w:p>
    <w:p>
      <w:r>
        <w:rPr>
          <w:b/>
          <w:u w:val="single"/>
        </w:rPr>
        <w:t>197317</w:t>
      </w:r>
    </w:p>
    <w:p>
      <w:r>
        <w:t>Die Reife eines Menschen zeigt sich am deutlichsten an dem Dienst, den er in der Gemeinschaft leistet. Pedro Arrupe</w:t>
      </w:r>
    </w:p>
    <w:p>
      <w:r>
        <w:rPr>
          <w:b/>
          <w:u w:val="single"/>
        </w:rPr>
        <w:t>197318</w:t>
      </w:r>
    </w:p>
    <w:p>
      <w:r>
        <w:t>Dezember geht mir auf den Keks. Bin froh, wenn der ganze Weihnachts-Quatsch vorüber ist.</w:t>
      </w:r>
    </w:p>
    <w:p>
      <w:r>
        <w:rPr>
          <w:b/>
          <w:u w:val="single"/>
        </w:rPr>
        <w:t>197319</w:t>
      </w:r>
    </w:p>
    <w:p>
      <w:r>
        <w:t>@leon_dnebach @Heinrich_Krug USA Waffen selbstversändlich. Hilft zuminest dem Bürger vor Machtlosigkeit gegen kriminelles Asylantenpack.</w:t>
      </w:r>
    </w:p>
    <w:p>
      <w:r>
        <w:rPr>
          <w:b/>
          <w:u w:val="single"/>
        </w:rPr>
        <w:t>197320</w:t>
      </w:r>
    </w:p>
    <w:p>
      <w:r>
        <w:t>@DamasiusPugnax Ja. (Nach 3 Sätzen wegen unerträglich billiger Polemik aufgehört zu lesen.)</w:t>
      </w:r>
    </w:p>
    <w:p>
      <w:r>
        <w:rPr>
          <w:b/>
          <w:u w:val="single"/>
        </w:rPr>
        <w:t>197321</w:t>
      </w:r>
    </w:p>
    <w:p>
      <w:r>
        <w:t>@marthori Danke für den Hinweis! Das PDF ist jetzt wieder erreichbar.</w:t>
      </w:r>
    </w:p>
    <w:p>
      <w:r>
        <w:rPr>
          <w:b/>
          <w:u w:val="single"/>
        </w:rPr>
        <w:t>197322</w:t>
      </w:r>
    </w:p>
    <w:p>
      <w:r>
        <w:t>Und plötzlich weißt du: Es ist Zeit, etwas Neues zu beginnen und dem Zauber des Anfangs zu vertrauen. Meister Eckhart</w:t>
      </w:r>
    </w:p>
    <w:p>
      <w:r>
        <w:rPr>
          <w:b/>
          <w:u w:val="single"/>
        </w:rPr>
        <w:t>197323</w:t>
      </w:r>
    </w:p>
    <w:p>
      <w:r>
        <w:t>@mountainman1977 @MiataMuc Ich frage mich bloß, ob die Aufregung so groß wäre, wenn ein Priester dafür betet, dass er dereinst eine liebevolle Frau findet.</w:t>
      </w:r>
    </w:p>
    <w:p>
      <w:r>
        <w:rPr>
          <w:b/>
          <w:u w:val="single"/>
        </w:rPr>
        <w:t>197324</w:t>
      </w:r>
    </w:p>
    <w:p>
      <w:r>
        <w:t>Die @AfD_Bayern und @AfD_Hamburg Posten wieder widerlichen Hass, allerdings werde ich direkt auf sowas nicht antworten, sondern einen neuen Tweet öffnen. Sollten wir ALLE tun, so msn als Vorschlag! |LBR| #afdWuergt #noafd</w:t>
      </w:r>
    </w:p>
    <w:p>
      <w:r>
        <w:rPr>
          <w:b/>
          <w:u w:val="single"/>
        </w:rPr>
        <w:t>197325</w:t>
      </w:r>
    </w:p>
    <w:p>
      <w:r>
        <w:t>@ThomasMichael71 @Tschonka @PBahners "Würde" ist hervorragend dafür geeignet, Freiheiten einzuschränken, um andere Menschen zu "schützen"/zu bevormunden.</w:t>
      </w:r>
    </w:p>
    <w:p>
      <w:r>
        <w:rPr>
          <w:b/>
          <w:u w:val="single"/>
        </w:rPr>
        <w:t>197326</w:t>
      </w:r>
    </w:p>
    <w:p>
      <w:r>
        <w:t>@PolizeiMuenchen Danke !Das ihr uns beschützt habt !</w:t>
      </w:r>
    </w:p>
    <w:p>
      <w:r>
        <w:rPr>
          <w:b/>
          <w:u w:val="single"/>
        </w:rPr>
        <w:t>197327</w:t>
      </w:r>
    </w:p>
    <w:p>
      <w:r>
        <w:t>@Namiimon @CayVL @mountainman1977 @zeitonline Die Wissenschaft ist sich also einig darüber, dass es mehr als zwei Geschlechter bei Säugetieren gibt...</w:t>
      </w:r>
    </w:p>
    <w:p>
      <w:r>
        <w:rPr>
          <w:b/>
          <w:u w:val="single"/>
        </w:rPr>
        <w:t>197328</w:t>
      </w:r>
    </w:p>
    <w:p>
      <w:r>
        <w:t>Die ganze Bande der Ostküste hat sich wohl abgesetzt.</w:t>
      </w:r>
    </w:p>
    <w:p>
      <w:r>
        <w:rPr>
          <w:b/>
          <w:u w:val="single"/>
        </w:rPr>
        <w:t>197329</w:t>
      </w:r>
    </w:p>
    <w:p>
      <w:r>
        <w:t>@RoboCopMagic Hotzenplötz, bitteschön, sonst funktioniert doch der ganze Witz nicht.</w:t>
      </w:r>
    </w:p>
    <w:p>
      <w:r>
        <w:rPr>
          <w:b/>
          <w:u w:val="single"/>
        </w:rPr>
        <w:t>197330</w:t>
      </w:r>
    </w:p>
    <w:p>
      <w:r>
        <w:t>Vielen Dank Chr. #Butterwegge! Dein couragiertes Auftreten als Kandidat für soziale Wende war Lichtblick ggü. Weiter-so-Kandidat #Steinmeier</w:t>
      </w:r>
    </w:p>
    <w:p>
      <w:r>
        <w:rPr>
          <w:b/>
          <w:u w:val="single"/>
        </w:rPr>
        <w:t>197331</w:t>
      </w:r>
    </w:p>
    <w:p>
      <w:r>
        <w:t>@zukunft_heimat @DennisKoerner Findet sich kein Arsch da ober der das wirklich durchzieht. Grrenzen dicht aber richtig mit Waffen wenns sein</w:t>
      </w:r>
    </w:p>
    <w:p>
      <w:r>
        <w:rPr>
          <w:b/>
          <w:u w:val="single"/>
        </w:rPr>
        <w:t>197332</w:t>
      </w:r>
    </w:p>
    <w:p>
      <w:r>
        <w:t>deutsche #Politiker sind in meinen Augen blutsaugende Parasiten an der Halsschlagader der #deutschen #Bürger #CDU #SPD #FDP #Grüne #Linke</w:t>
      </w:r>
    </w:p>
    <w:p>
      <w:r>
        <w:rPr>
          <w:b/>
          <w:u w:val="single"/>
        </w:rPr>
        <w:t>197333</w:t>
      </w:r>
    </w:p>
    <w:p>
      <w:r>
        <w:t>@MiataMuc Die Grausamkeit des Kapitalismus 😂</w:t>
      </w:r>
    </w:p>
    <w:p>
      <w:r>
        <w:rPr>
          <w:b/>
          <w:u w:val="single"/>
        </w:rPr>
        <w:t>197334</w:t>
      </w:r>
    </w:p>
    <w:p>
      <w:r>
        <w:t>@mountainman1977 @MiataMuc Was hast Du gedacht, als Du zum ersten Mal erfahren hast, daß es Schwule gibt?</w:t>
      </w:r>
    </w:p>
    <w:p>
      <w:r>
        <w:rPr>
          <w:b/>
          <w:u w:val="single"/>
        </w:rPr>
        <w:t>197335</w:t>
      </w:r>
    </w:p>
    <w:p>
      <w:r>
        <w:t>Ich sage „Ja“ zum Vollverschleierungsverbot. Nicht nur ich sage es, sondern auch EGMR hat dazu ein sensationelles Urteil gefällt:</w:t>
      </w:r>
    </w:p>
    <w:p>
      <w:r>
        <w:rPr>
          <w:b/>
          <w:u w:val="single"/>
        </w:rPr>
        <w:t>197336</w:t>
      </w:r>
    </w:p>
    <w:p>
      <w:r>
        <w:t>Ich war heute wieder ziemlich garstig.</w:t>
      </w:r>
    </w:p>
    <w:p>
      <w:r>
        <w:rPr>
          <w:b/>
          <w:u w:val="single"/>
        </w:rPr>
        <w:t>197337</w:t>
      </w:r>
    </w:p>
    <w:p>
      <w:r>
        <w:t>Wer fickt #annewill eigentlich den ganzen Tag in den Kopf? Dass es zu so einer gästeliste kommt?</w:t>
      </w:r>
    </w:p>
    <w:p>
      <w:r>
        <w:rPr>
          <w:b/>
          <w:u w:val="single"/>
        </w:rPr>
        <w:t>197338</w:t>
      </w:r>
    </w:p>
    <w:p>
      <w:r>
        <w:t>@RenardoJoachim @domradio @fxneumann Wir freuen uns darauf. :-) #EinTagimAdvent #Friedenslicht /sth</w:t>
      </w:r>
    </w:p>
    <w:p>
      <w:r>
        <w:rPr>
          <w:b/>
          <w:u w:val="single"/>
        </w:rPr>
        <w:t>197339</w:t>
      </w:r>
    </w:p>
    <w:p>
      <w:r>
        <w:t>die #CDU kann froh sein dass sie die #Alkoholiker #Pfeife @MartinSchulz nicht endlich absägt so sinken sie Gott sei Dank nur noch tiefer</w:t>
      </w:r>
    </w:p>
    <w:p>
      <w:r>
        <w:rPr>
          <w:b/>
          <w:u w:val="single"/>
        </w:rPr>
        <w:t>197340</w:t>
      </w:r>
    </w:p>
    <w:p>
      <w:r>
        <w:t>@rspctfl @Innenwelttramp @ergroovt @houelle_beck @ThomasMichael71 @ksemann2 @DrKassandraPari Bist Du nicht in der Lage zwischen Weltanschauungen und Ethnie, Hautfarbe, Geschlecht zu unterscheiden?</w:t>
      </w:r>
    </w:p>
    <w:p>
      <w:r>
        <w:rPr>
          <w:b/>
          <w:u w:val="single"/>
        </w:rPr>
        <w:t>197341</w:t>
      </w:r>
    </w:p>
    <w:p>
      <w:r>
        <w:t>@JoeHellBack @alexa_jung60 @Tschonka @ThomasMichael71 @Gwen_Ny_ @dasstimmvieh @Mohrenpost Ich kämpfe gegen Intoleranz und Ideologien. Deshalb bin ich gegen den Islam.</w:t>
      </w:r>
    </w:p>
    <w:p>
      <w:r>
        <w:rPr>
          <w:b/>
          <w:u w:val="single"/>
        </w:rPr>
        <w:t>197342</w:t>
      </w:r>
    </w:p>
    <w:p>
      <w:r>
        <w:t>@TschauderZwerg Werter Herr Schauderzwerg, |LBR| bitte lesen sie ihren Kommentar einmal Korrektur!</w:t>
      </w:r>
    </w:p>
    <w:p>
      <w:r>
        <w:rPr>
          <w:b/>
          <w:u w:val="single"/>
        </w:rPr>
        <w:t>197343</w:t>
      </w:r>
    </w:p>
    <w:p>
      <w:r>
        <w:t>Männer: Wie hat Feminismus Euer Bild von Frauen beeinflusst?</w:t>
      </w:r>
    </w:p>
    <w:p>
      <w:r>
        <w:rPr>
          <w:b/>
          <w:u w:val="single"/>
        </w:rPr>
        <w:t>197344</w:t>
      </w:r>
    </w:p>
    <w:p>
      <w:r>
        <w:t>@flueke @claasen_nils Die Antwort finden Sie im Märchen vom Fischer und seiner Frau.</w:t>
      </w:r>
    </w:p>
    <w:p>
      <w:r>
        <w:rPr>
          <w:b/>
          <w:u w:val="single"/>
        </w:rPr>
        <w:t>197345</w:t>
      </w:r>
    </w:p>
    <w:p>
      <w:r>
        <w:t>@ThiloAdamitz @Tom174_ Das muss doch nicht rasiert sein. Manche haben nur soviel.</w:t>
      </w:r>
    </w:p>
    <w:p>
      <w:r>
        <w:rPr>
          <w:b/>
          <w:u w:val="single"/>
        </w:rPr>
        <w:t>197346</w:t>
      </w:r>
    </w:p>
    <w:p>
      <w:r>
        <w:t>@Varg_I_Veum Gottes Strafe möge alle Schwulen Lesben hart treffen.</w:t>
      </w:r>
    </w:p>
    <w:p>
      <w:r>
        <w:rPr>
          <w:b/>
          <w:u w:val="single"/>
        </w:rPr>
        <w:t>197347</w:t>
      </w:r>
    </w:p>
    <w:p>
      <w:r>
        <w:t>@ThomasMichael71 @houelle_beck Mit dieser soll die Staatlichkeit Palästinas unmöglich gemacht werden. Was ich mittlerweile sehr begrüße.</w:t>
      </w:r>
    </w:p>
    <w:p>
      <w:r>
        <w:rPr>
          <w:b/>
          <w:u w:val="single"/>
        </w:rPr>
        <w:t>197348</w:t>
      </w:r>
    </w:p>
    <w:p>
      <w:r>
        <w:t>In Zeiten des Feminismus beginnen Hetero-Männer zu verstehen, da nun ihre |LBR| Sexualität unter Beschuss steht.</w:t>
      </w:r>
    </w:p>
    <w:p>
      <w:r>
        <w:rPr>
          <w:b/>
          <w:u w:val="single"/>
        </w:rPr>
        <w:t>197349</w:t>
      </w:r>
    </w:p>
    <w:p>
      <w:r>
        <w:t>Schweizer Zeitungen sind für Bundesbürger mittlerweile das, was das Westfernsehen für DDR-Bürger war.</w:t>
      </w:r>
    </w:p>
    <w:p>
      <w:r>
        <w:rPr>
          <w:b/>
          <w:u w:val="single"/>
        </w:rPr>
        <w:t>197350</w:t>
      </w:r>
    </w:p>
    <w:p>
      <w:r>
        <w:t>Auch unter den Muslimen und Juden unseres Landes wecken d. aktuellen Fluchtbewegungen ein großes Maß an Solidarität und Hilfsbereitschaft.</w:t>
      </w:r>
    </w:p>
    <w:p>
      <w:r>
        <w:rPr>
          <w:b/>
          <w:u w:val="single"/>
        </w:rPr>
        <w:t>197351</w:t>
      </w:r>
    </w:p>
    <w:p>
      <w:r>
        <w:t>Sie liebten einst ihr Vaterland, die Liebe war sein Untergang. #NoAfD #AfD</w:t>
      </w:r>
    </w:p>
    <w:p>
      <w:r>
        <w:rPr>
          <w:b/>
          <w:u w:val="single"/>
        </w:rPr>
        <w:t>197352</w:t>
      </w:r>
    </w:p>
    <w:p>
      <w:r>
        <w:t>@yxyzyxy Ich kaufe nichts beim Asiaten oder Türken.</w:t>
      </w:r>
    </w:p>
    <w:p>
      <w:r>
        <w:rPr>
          <w:b/>
          <w:u w:val="single"/>
        </w:rPr>
        <w:t>197353</w:t>
      </w:r>
    </w:p>
    <w:p>
      <w:r>
        <w:t>@petpanther0 Nehmen wir uns doch ein beispiel an Österreich. Nur 3 Parlamentspräsidenten.</w:t>
      </w:r>
    </w:p>
    <w:p>
      <w:r>
        <w:rPr>
          <w:b/>
          <w:u w:val="single"/>
        </w:rPr>
        <w:t>197354</w:t>
      </w:r>
    </w:p>
    <w:p>
      <w:r>
        <w:t>@SWagenknecht Vielleicht will der fette Altmeier ja mit einer GESTAPO 2.0 die Wählen überwachen und Nicht-CDU Wähler mit Hausarrest belegen.</w:t>
      </w:r>
    </w:p>
    <w:p>
      <w:r>
        <w:rPr>
          <w:b/>
          <w:u w:val="single"/>
        </w:rPr>
        <w:t>197355</w:t>
      </w:r>
    </w:p>
    <w:p>
      <w:r>
        <w:t>@jageradeheraus @patriarchator @lu_cice @tagesspiegel „Kommentare auf rechten Internetseiten“ ≠ „Morddrohungen rechter Websites“.</w:t>
      </w:r>
    </w:p>
    <w:p>
      <w:r>
        <w:rPr>
          <w:b/>
          <w:u w:val="single"/>
        </w:rPr>
        <w:t>197356</w:t>
      </w:r>
    </w:p>
    <w:p>
      <w:r>
        <w:t>Merkel,Maas,Gabriel müssen sofort vor ein STANDGERICHT!Ohne Gnade,ohne Rücksicht!</w:t>
      </w:r>
    </w:p>
    <w:p>
      <w:r>
        <w:rPr>
          <w:b/>
          <w:u w:val="single"/>
        </w:rPr>
        <w:t>197357</w:t>
      </w:r>
    </w:p>
    <w:p>
      <w:r>
        <w:t>Es wird Zeit! DEUTSCHES VOLK STEHT AUF GEGEN DIESES VERBRECHERREGIM!</w:t>
      </w:r>
    </w:p>
    <w:p>
      <w:r>
        <w:rPr>
          <w:b/>
          <w:u w:val="single"/>
        </w:rPr>
        <w:t>197358</w:t>
      </w:r>
    </w:p>
    <w:p>
      <w:r>
        <w:t>@LucasSchoppe1 @c_lindner @heutejournal Der Staatsfunk hat halt einen politischen Auftrag.</w:t>
      </w:r>
    </w:p>
    <w:p>
      <w:r>
        <w:rPr>
          <w:b/>
          <w:u w:val="single"/>
        </w:rPr>
        <w:t>197359</w:t>
      </w:r>
    </w:p>
    <w:p>
      <w:r>
        <w:t>@Spiegel4D Ich finde Marietta Slomka einfach genial. Sie ist wirklich eine kritische Journalistin und das gefällt mir sehr gut. /TN</w:t>
      </w:r>
    </w:p>
    <w:p>
      <w:r>
        <w:rPr>
          <w:b/>
          <w:u w:val="single"/>
        </w:rPr>
        <w:t>197360</w:t>
      </w:r>
    </w:p>
    <w:p>
      <w:r>
        <w:t>@Beatrix_vStorch Es wird Zeit das #oezoguz endlich entsorgt wird. Sie ist falsch im Job und total unfähig.</w:t>
      </w:r>
    </w:p>
    <w:p>
      <w:r>
        <w:rPr>
          <w:b/>
          <w:u w:val="single"/>
        </w:rPr>
        <w:t>197361</w:t>
      </w:r>
    </w:p>
    <w:p>
      <w:r>
        <w:t>@allesevolution In Berlin ist Kommunismus! Ich habe Männer im Überfluss 😀</w:t>
      </w:r>
    </w:p>
    <w:p>
      <w:r>
        <w:rPr>
          <w:b/>
          <w:u w:val="single"/>
        </w:rPr>
        <w:t>197362</w:t>
      </w:r>
    </w:p>
    <w:p>
      <w:r>
        <w:t>@LandkaufHalina @Rauten_Ratte @spdde @MartinSchulz Besser nicht nochmal nach Brüssel zum Rotweinjuncker</w:t>
      </w:r>
    </w:p>
    <w:p>
      <w:r>
        <w:rPr>
          <w:b/>
          <w:u w:val="single"/>
        </w:rPr>
        <w:t>197363</w:t>
      </w:r>
    </w:p>
    <w:p>
      <w:r>
        <w:t>Gib’s die @spdde noch? Habe gehört das es nur noch 18 % sind 🙏</w:t>
      </w:r>
    </w:p>
    <w:p>
      <w:r>
        <w:rPr>
          <w:b/>
          <w:u w:val="single"/>
        </w:rPr>
        <w:t>197364</w:t>
      </w:r>
    </w:p>
    <w:p>
      <w:r>
        <w:t>Jeder Anständige steht hinter dem palästinensischen Volk!</w:t>
      </w:r>
    </w:p>
    <w:p>
      <w:r>
        <w:rPr>
          <w:b/>
          <w:u w:val="single"/>
        </w:rPr>
        <w:t>197365</w:t>
      </w:r>
    </w:p>
    <w:p>
      <w:r>
        <w:t>@MeliDeluxe Was für eine geile Frau ,bist echt der Hammer .... 😍😍</w:t>
      </w:r>
    </w:p>
    <w:p>
      <w:r>
        <w:rPr>
          <w:b/>
          <w:u w:val="single"/>
        </w:rPr>
        <w:t>197366</w:t>
      </w:r>
    </w:p>
    <w:p>
      <w:r>
        <w:t>@ericcartmensmum Ich fragt nicht nach dem "warum nicht", sondern nach dem Warum?</w:t>
      </w:r>
    </w:p>
    <w:p>
      <w:r>
        <w:rPr>
          <w:b/>
          <w:u w:val="single"/>
        </w:rPr>
        <w:t>197367</w:t>
      </w:r>
    </w:p>
    <w:p>
      <w:r>
        <w:t>#Gleichstellung schafft keine Sonderrechte, sie schafft #Sonderrechte ab - Gleichstellungsbeauftragte Lüders @ADS_Bund @VK_tweets_</w:t>
      </w:r>
    </w:p>
    <w:p>
      <w:r>
        <w:rPr>
          <w:b/>
          <w:u w:val="single"/>
        </w:rPr>
        <w:t>197368</w:t>
      </w:r>
    </w:p>
    <w:p>
      <w:r>
        <w:t>Ich hatte nur weibliche Haustiere, um mich frühzeitig auf meine Rolle im Patriarchat vorzubereiten. |LBR| #ichwars</w:t>
      </w:r>
    </w:p>
    <w:p>
      <w:r>
        <w:rPr>
          <w:b/>
          <w:u w:val="single"/>
        </w:rPr>
        <w:t>197369</w:t>
      </w:r>
    </w:p>
    <w:p>
      <w:r>
        <w:t>@fdp @FDPBW Der Blick nach vorne ist hier wichtig: Wenn man wie die @Die_Gruenen einseitig eine Schulform privilegiert (Gemeinschaftsschule), dann leiden nicht nur Gynmasien, Real- und Hauptschulen, sondern auch die Berufsschulen, -kollegs und -gymnasien werden geschwächt. #3K18 @FDPBW @fdp</w:t>
      </w:r>
    </w:p>
    <w:p>
      <w:r>
        <w:rPr>
          <w:b/>
          <w:u w:val="single"/>
        </w:rPr>
        <w:t>197370</w:t>
      </w:r>
    </w:p>
    <w:p>
      <w:r>
        <w:t>Ein besetztes und belogenes Volk und Land! |LBR| Der Krieg ist nicht zu Ende!</w:t>
      </w:r>
    </w:p>
    <w:p>
      <w:r>
        <w:rPr>
          <w:b/>
          <w:u w:val="single"/>
        </w:rPr>
        <w:t>197371</w:t>
      </w:r>
    </w:p>
    <w:p>
      <w:r>
        <w:t>@Wolfszeit1970 doch ja,ich bin Nationaldemokrat und darauf bin ich stolz!</w:t>
      </w:r>
    </w:p>
    <w:p>
      <w:r>
        <w:rPr>
          <w:b/>
          <w:u w:val="single"/>
        </w:rPr>
        <w:t>197372</w:t>
      </w:r>
    </w:p>
    <w:p>
      <w:r>
        <w:t>Geschlossene Grenzen, Zäune, Verschärfung des Asylrechts, Abwehr von allem "Fremden": Ich wünsche Sebastian #Kurz und der neuen Regierung in #Österreich, dass ihnen beim besinnlichen Singen der christlichen Weihnachtslieder in diesem Jahr jedes Wort im Halse stecken bleibt.</w:t>
      </w:r>
    </w:p>
    <w:p>
      <w:r>
        <w:rPr>
          <w:b/>
          <w:u w:val="single"/>
        </w:rPr>
        <w:t>197373</w:t>
      </w:r>
    </w:p>
    <w:p>
      <w:r>
        <w:t>Wenn Du glaubst, die Verteidigung der Meinungsfreiheit für Faschisten, sei dasselbe wie Faschismus, dann bist Du ein Idiot.</w:t>
      </w:r>
    </w:p>
    <w:p>
      <w:r>
        <w:rPr>
          <w:b/>
          <w:u w:val="single"/>
        </w:rPr>
        <w:t>197374</w:t>
      </w:r>
    </w:p>
    <w:p>
      <w:r>
        <w:t>@mountainman1977 Hast Du ein Glück, dass ich liberal bin.</w:t>
      </w:r>
    </w:p>
    <w:p>
      <w:r>
        <w:rPr>
          <w:b/>
          <w:u w:val="single"/>
        </w:rPr>
        <w:t>197375</w:t>
      </w:r>
    </w:p>
    <w:p>
      <w:r>
        <w:t>Die Kirche befremdet einen großen Teil der Menschen, sagt @Puettmann_Bonn. Er hat einen Vorschlag, wie Christen deshalb ins neue Jahr gehen sollen.</w:t>
      </w:r>
    </w:p>
    <w:p>
      <w:r>
        <w:rPr>
          <w:b/>
          <w:u w:val="single"/>
        </w:rPr>
        <w:t>197376</w:t>
      </w:r>
    </w:p>
    <w:p>
      <w:r>
        <w:t>Schafft doch bitte endlich diese ganzen religiöse Feiertage ab. Ja, von mir aus auch Weihnachten.</w:t>
      </w:r>
    </w:p>
    <w:p>
      <w:r>
        <w:rPr>
          <w:b/>
          <w:u w:val="single"/>
        </w:rPr>
        <w:t>197377</w:t>
      </w:r>
    </w:p>
    <w:p>
      <w:r>
        <w:t>@mihaelhadrian Die anderen drei großen westlichen Kirchenväter sind Hieronymus, Augustinus und Gregor der Große. /fxn</w:t>
      </w:r>
    </w:p>
    <w:p>
      <w:r>
        <w:rPr>
          <w:b/>
          <w:u w:val="single"/>
        </w:rPr>
        <w:t>197378</w:t>
      </w:r>
    </w:p>
    <w:p>
      <w:r>
        <w:t>@JoeHellBack @ThomasMichael71 @alexa_jung60 @Tschonka @Mohrenpost Man könnte den Islam auch verlassen. Ach ja, ist ja kompliziert, der Islam sieht dafür die Todesstrafe vorher. Nette Religion fürwahr...</w:t>
      </w:r>
    </w:p>
    <w:p>
      <w:r>
        <w:rPr>
          <w:b/>
          <w:u w:val="single"/>
        </w:rPr>
        <w:t>197379</w:t>
      </w:r>
    </w:p>
    <w:p>
      <w:r>
        <w:t>@KonseqLiberal Die Märsche gegen Rechts waren Symboliken. Vollkommn unsinnig.</w:t>
      </w:r>
    </w:p>
    <w:p>
      <w:r>
        <w:rPr>
          <w:b/>
          <w:u w:val="single"/>
        </w:rPr>
        <w:t>197380</w:t>
      </w:r>
    </w:p>
    <w:p>
      <w:r>
        <w:t>Das größte menschliche Gebet bittet nicht um den Sieg, sondern um Frieden. Dag Hammarskjöld</w:t>
      </w:r>
    </w:p>
    <w:p>
      <w:r>
        <w:rPr>
          <w:b/>
          <w:u w:val="single"/>
        </w:rPr>
        <w:t>197381</w:t>
      </w:r>
    </w:p>
    <w:p>
      <w:r>
        <w:t>@Gwen_Ny_ @ThomasMichael71 Vielleicht hatte sie ihre Tage, oder so.</w:t>
      </w:r>
    </w:p>
    <w:p>
      <w:r>
        <w:rPr>
          <w:b/>
          <w:u w:val="single"/>
        </w:rPr>
        <w:t>197382</w:t>
      </w:r>
    </w:p>
    <w:p>
      <w:r>
        <w:t>@ThomasMichael71 @Tschonka @houelle_beck Man kann für alle Beteiligten, auch die Palästinenser, nur hoffen, dass es niemals einen Staat Palästina geben wird. Die Palis leben in Israel besser und freier.</w:t>
      </w:r>
    </w:p>
    <w:p>
      <w:r>
        <w:rPr>
          <w:b/>
          <w:u w:val="single"/>
        </w:rPr>
        <w:t>197383</w:t>
      </w:r>
    </w:p>
    <w:p>
      <w:r>
        <w:t>Immer ist im Herzen Raum für mehr… So lass nun unsere Sehnsucht anfangen, dich zu suchen… |LBR| Nelly Sachs</w:t>
      </w:r>
    </w:p>
    <w:p>
      <w:r>
        <w:rPr>
          <w:b/>
          <w:u w:val="single"/>
        </w:rPr>
        <w:t>197384</w:t>
      </w:r>
    </w:p>
    <w:p>
      <w:r>
        <w:t>Ein Land ohne Grüne. Österreich zeigt wie es geht.</w:t>
      </w:r>
    </w:p>
    <w:p>
      <w:r>
        <w:rPr>
          <w:b/>
          <w:u w:val="single"/>
        </w:rPr>
        <w:t>197385</w:t>
      </w:r>
    </w:p>
    <w:p>
      <w:r>
        <w:t>@kjempeslu @connor_larkin Sie können ja nicht mal explitzit und implizit unterscheiden.</w:t>
      </w:r>
    </w:p>
    <w:p>
      <w:r>
        <w:rPr>
          <w:b/>
          <w:u w:val="single"/>
        </w:rPr>
        <w:t>197386</w:t>
      </w:r>
    </w:p>
    <w:p>
      <w:r>
        <w:t>@welt @Joemino Elektrojude eben ,nach Axel Stoll.</w:t>
      </w:r>
    </w:p>
    <w:p>
      <w:r>
        <w:rPr>
          <w:b/>
          <w:u w:val="single"/>
        </w:rPr>
        <w:t>197387</w:t>
      </w:r>
    </w:p>
    <w:p>
      <w:r>
        <w:t>Agenda: Wahljahr #AGH Berlin, #Flüchtlinge, soz. Mieten, #Gentrifizierung und Partizipation von Menschen mit Migrationshintergrund</w:t>
      </w:r>
    </w:p>
    <w:p>
      <w:r>
        <w:rPr>
          <w:b/>
          <w:u w:val="single"/>
        </w:rPr>
        <w:t>197388</w:t>
      </w:r>
    </w:p>
    <w:p>
      <w:r>
        <w:t>@MalteLehming Ab-so-lut. Weiß gar nicht, woran man dabei sonst noch denken sollte.</w:t>
      </w:r>
    </w:p>
    <w:p>
      <w:r>
        <w:rPr>
          <w:b/>
          <w:u w:val="single"/>
        </w:rPr>
        <w:t>197389</w:t>
      </w:r>
    </w:p>
    <w:p>
      <w:r>
        <w:t>@MichaelFuchsR Herzlichen Glückwunsch auch von uns!</w:t>
      </w:r>
    </w:p>
    <w:p>
      <w:r>
        <w:rPr>
          <w:b/>
          <w:u w:val="single"/>
        </w:rPr>
        <w:t>197390</w:t>
      </w:r>
    </w:p>
    <w:p>
      <w:r>
        <w:t>@Uwe_Junge_MdL @Joemino warum nicht ein #Familienrückflug? einen Rückflug zur Familie. Das wäre mein Vorschalg für die Koalitionsverhandlungen.</w:t>
      </w:r>
    </w:p>
    <w:p>
      <w:r>
        <w:rPr>
          <w:b/>
          <w:u w:val="single"/>
        </w:rPr>
        <w:t>197391</w:t>
      </w:r>
    </w:p>
    <w:p>
      <w:r>
        <w:t>@aMarienbad @weltsichtig @stefanolix Was meinst Du mit, dass meine Analyse die "Rechte" unterschlägt?</w:t>
      </w:r>
    </w:p>
    <w:p>
      <w:r>
        <w:rPr>
          <w:b/>
          <w:u w:val="single"/>
        </w:rPr>
        <w:t>197392</w:t>
      </w:r>
    </w:p>
    <w:p>
      <w:r>
        <w:t>Davor warne ich seit Jahren: Wir müssen handeln, sonst werden wir behandelt. Ja, wir werden von radikalen Islamisten, Fundamentalisten, Salafisten und Dschihadisten in unserem Land behandelt und in eine Ecke gezwungen, in der wir Stück für Stück unsere Freiheiten aufgeben.</w:t>
      </w:r>
    </w:p>
    <w:p>
      <w:r>
        <w:rPr>
          <w:b/>
          <w:u w:val="single"/>
        </w:rPr>
        <w:t>197393</w:t>
      </w:r>
    </w:p>
    <w:p>
      <w:r>
        <w:t>@lawyerberlin Uckermark ist viel zu nah🏝</w:t>
      </w:r>
    </w:p>
    <w:p>
      <w:r>
        <w:rPr>
          <w:b/>
          <w:u w:val="single"/>
        </w:rPr>
        <w:t>197394</w:t>
      </w:r>
    </w:p>
    <w:p>
      <w:r>
        <w:t>Guten Morgen, meine lieben Männer ☺</w:t>
      </w:r>
    </w:p>
    <w:p>
      <w:r>
        <w:rPr>
          <w:b/>
          <w:u w:val="single"/>
        </w:rPr>
        <w:t>197395</w:t>
      </w:r>
    </w:p>
    <w:p>
      <w:r>
        <w:t>Nur Beanie auf und sonst nix an 😀</w:t>
      </w:r>
    </w:p>
    <w:p>
      <w:r>
        <w:rPr>
          <w:b/>
          <w:u w:val="single"/>
        </w:rPr>
        <w:t>197396</w:t>
      </w:r>
    </w:p>
    <w:p>
      <w:r>
        <w:t>@StapelChipsYT @MiataMuc Mir wird übrigens nicht mehr angezeigt, wenn der @MiataMuc was tweetet.</w:t>
      </w:r>
    </w:p>
    <w:p>
      <w:r>
        <w:rPr>
          <w:b/>
          <w:u w:val="single"/>
        </w:rPr>
        <w:t>197397</w:t>
      </w:r>
    </w:p>
    <w:p>
      <w:r>
        <w:t>@EliyahHavemann @RSL99 "JDN CHM"(=Juden Chemie) wohl aus dem Fan-Umfeld von LOK Leipzig, damit soll der Verein BSG Chemie Leipzig als "Juden" beschimpft werden.</w:t>
      </w:r>
    </w:p>
    <w:p>
      <w:r>
        <w:rPr>
          <w:b/>
          <w:u w:val="single"/>
        </w:rPr>
        <w:t>197398</w:t>
      </w:r>
    </w:p>
    <w:p>
      <w:r>
        <w:t>@MiRo_SPD Wenn das komplette SPD Gesocks morgen qualvoll verrecken würde, wäre das schöner als Weihnachten und Ostern zusammen.</w:t>
      </w:r>
    </w:p>
    <w:p>
      <w:r>
        <w:rPr>
          <w:b/>
          <w:u w:val="single"/>
        </w:rPr>
        <w:t>197399</w:t>
      </w:r>
    </w:p>
    <w:p>
      <w:r>
        <w:t>Wussten Sie, dass 1,2 Mio Flüchtlinge weltweit auf #Resettlement angewiesen sind, es aber nur 93.200 verfügbare Plätze hierfür gibt?</w:t>
      </w:r>
    </w:p>
    <w:p>
      <w:r>
        <w:rPr>
          <w:b/>
          <w:u w:val="single"/>
        </w:rPr>
        <w:t>197400</w:t>
      </w:r>
    </w:p>
    <w:p>
      <w:r>
        <w:t>#Merkel mach weiter so, so wird die #AFD nur noch stärker #CDU</w:t>
      </w:r>
    </w:p>
    <w:p>
      <w:r>
        <w:rPr>
          <w:b/>
          <w:u w:val="single"/>
        </w:rPr>
        <w:t>197401</w:t>
      </w:r>
    </w:p>
    <w:p>
      <w:r>
        <w:t>@MerkelMussGehen @DerBerliiner |LBR| Und der Nutzen = 0 Deutscher Michel arbeitet für Asylantenpack!</w:t>
      </w:r>
    </w:p>
    <w:p>
      <w:r>
        <w:rPr>
          <w:b/>
          <w:u w:val="single"/>
        </w:rPr>
        <w:t>197402</w:t>
      </w:r>
    </w:p>
    <w:p>
      <w:r>
        <w:t>@Jim_Beau_27 |LBR| Bald Alltag, bei dem Asylantenwahsinn!</w:t>
      </w:r>
    </w:p>
    <w:p>
      <w:r>
        <w:rPr>
          <w:b/>
          <w:u w:val="single"/>
        </w:rPr>
        <w:t>197403</w:t>
      </w:r>
    </w:p>
    <w:p>
      <w:r>
        <w:t>@Markus Söder,Danke das ich60.0000€Erbschaftssteuer zahlen musste, für ein Erbe von meiner Stiefmutter!Damit ich ein Dach über dem Kopf hab</w:t>
      </w:r>
    </w:p>
    <w:p>
      <w:r>
        <w:rPr>
          <w:b/>
          <w:u w:val="single"/>
        </w:rPr>
        <w:t>197404</w:t>
      </w:r>
    </w:p>
    <w:p>
      <w:r>
        <w:t>@haeslii_f @HelgeThiessen @NatalieRickli Ist derjenige, der (non)verbale Signale gibt, nicht bereits derjenige, der flirtet?</w:t>
      </w:r>
    </w:p>
    <w:p>
      <w:r>
        <w:rPr>
          <w:b/>
          <w:u w:val="single"/>
        </w:rPr>
        <w:t>197405</w:t>
      </w:r>
    </w:p>
    <w:p>
      <w:r>
        <w:t>@DIELINKE_Bochum @ZDF Ausstrahlung wurde verschoben auf morgen ;-)</w:t>
      </w:r>
    </w:p>
    <w:p>
      <w:r>
        <w:rPr>
          <w:b/>
          <w:u w:val="single"/>
        </w:rPr>
        <w:t>197406</w:t>
      </w:r>
    </w:p>
    <w:p>
      <w:r>
        <w:t>@FranzoseDer Nein, das humanitäre Völkerrecht gilt und die iranische Interpretation des islamischen Rechts verstößt dagegen.</w:t>
      </w:r>
    </w:p>
    <w:p>
      <w:r>
        <w:rPr>
          <w:b/>
          <w:u w:val="single"/>
        </w:rPr>
        <w:t>197407</w:t>
      </w:r>
    </w:p>
    <w:p>
      <w:r>
        <w:t>@kampsabine @Mirjam_Fischer @cogat_israel @idfonline @IsraelinGermany @rosnersdomain @nytimes Dann hätte man aber danach die Personalien der Siedler feststellen müssen, um gegen ihren Vandalismus vorgehen zu können.</w:t>
      </w:r>
    </w:p>
    <w:p>
      <w:r>
        <w:rPr>
          <w:b/>
          <w:u w:val="single"/>
        </w:rPr>
        <w:t>197408</w:t>
      </w:r>
    </w:p>
    <w:p>
      <w:r>
        <w:t>@Chat_Atkins Ich hatte es auch eher als Sammelbegriff verwendet, um ihn vom nationalistischen Kollektivismus abzugrenzen.</w:t>
      </w:r>
    </w:p>
    <w:p>
      <w:r>
        <w:rPr>
          <w:b/>
          <w:u w:val="single"/>
        </w:rPr>
        <w:t>197409</w:t>
      </w:r>
    </w:p>
    <w:p>
      <w:r>
        <w:t>@peteraltmaier @Besser_Deniz Ich Scheisse auf den Yücel, solange die Deutsche Botschaft in Manila vor Menschenverachtung strotzt !!!</w:t>
      </w:r>
    </w:p>
    <w:p>
      <w:r>
        <w:rPr>
          <w:b/>
          <w:u w:val="single"/>
        </w:rPr>
        <w:t>197410</w:t>
      </w:r>
    </w:p>
    <w:p>
      <w:r>
        <w:t>wird Boris #Palmer der deutsche Peter #Pilz? #listepilz #nrw17 #hartaberfair</w:t>
      </w:r>
    </w:p>
    <w:p>
      <w:r>
        <w:rPr>
          <w:b/>
          <w:u w:val="single"/>
        </w:rPr>
        <w:t>197411</w:t>
      </w:r>
    </w:p>
    <w:p>
      <w:r>
        <w:t>@ainyrockstar @AfD Sitze ich auch gerade ab. Facebook noch hinterfotziger als die abgefuckte deutsche Politik mit ihrem Muselwahn.</w:t>
      </w:r>
    </w:p>
    <w:p>
      <w:r>
        <w:rPr>
          <w:b/>
          <w:u w:val="single"/>
        </w:rPr>
        <w:t>197412</w:t>
      </w:r>
    </w:p>
    <w:p>
      <w:r>
        <w:t>@siegstyle Ist Sex mit Frauen jetzt verwerflich, oder was?</w:t>
      </w:r>
    </w:p>
    <w:p>
      <w:r>
        <w:rPr>
          <w:b/>
          <w:u w:val="single"/>
        </w:rPr>
        <w:t>197413</w:t>
      </w:r>
    </w:p>
    <w:p>
      <w:r>
        <w:t>@MiataMuc @Gwen_Ny_ @ericcartmensmum @HelgeThiessen Es geht ja auch um die Emanzipation von männlicher Dienerschaft gegenüber Frau und Gesellschaft.</w:t>
      </w:r>
    </w:p>
    <w:p>
      <w:r>
        <w:rPr>
          <w:b/>
          <w:u w:val="single"/>
        </w:rPr>
        <w:t>197414</w:t>
      </w:r>
    </w:p>
    <w:p>
      <w:r>
        <w:t>WANN ENDLICH STEHT DIESES DEUTSCHE VOLK AUF GEGEN DIE VOLKSVERRÄTER?</w:t>
      </w:r>
    </w:p>
    <w:p>
      <w:r>
        <w:rPr>
          <w:b/>
          <w:u w:val="single"/>
        </w:rPr>
        <w:t>197415</w:t>
      </w:r>
    </w:p>
    <w:p>
      <w:r>
        <w:t>@StapelChipsYT @ichbinmuckmuck @tonino85 Die Frage ist natürlich immer, ob die Klischee-Homos sich nur sichtbarer machen. |LBR| Ich falle ja auch nicht als Homo auf.</w:t>
      </w:r>
    </w:p>
    <w:p>
      <w:r>
        <w:rPr>
          <w:b/>
          <w:u w:val="single"/>
        </w:rPr>
        <w:t>197416</w:t>
      </w:r>
    </w:p>
    <w:p>
      <w:r>
        <w:t>‚Black Friday‘ bei der SPD: statt sich für eine politische Wende inhaltlich und personelle neunaufzustellen, setzen Sozialdemokraten auf ‚Weiter so‘ mit Merkel. |LBR| #SPD #GroKo</w:t>
      </w:r>
    </w:p>
    <w:p>
      <w:r>
        <w:rPr>
          <w:b/>
          <w:u w:val="single"/>
        </w:rPr>
        <w:t>197417</w:t>
      </w:r>
    </w:p>
    <w:p>
      <w:r>
        <w:t>@BenjyR01 Es sei denn man muss, wegen Gesetzen und so.</w:t>
      </w:r>
    </w:p>
    <w:p>
      <w:r>
        <w:rPr>
          <w:b/>
          <w:u w:val="single"/>
        </w:rPr>
        <w:t>197418</w:t>
      </w:r>
    </w:p>
    <w:p>
      <w:r>
        <w:t>@kjempeslu @connor_larkin Es gibt aber keine Opposition ohne Regierung.</w:t>
      </w:r>
    </w:p>
    <w:p>
      <w:r>
        <w:rPr>
          <w:b/>
          <w:u w:val="single"/>
        </w:rPr>
        <w:t>197419</w:t>
      </w:r>
    </w:p>
    <w:p>
      <w:r>
        <w:t>@JoeHellBack @ThomasMichael71 @alexa_jung60 @Tschonka @Gwen_Ny_ @dasstimmvieh @Mohrenpost Noch einmal: Ich bin Atheist. Ich bin liberal. Ich lehne den Islam ab. Ich habe ethische und wissenschaftliche Gründe dafür.</w:t>
      </w:r>
    </w:p>
    <w:p>
      <w:r>
        <w:rPr>
          <w:b/>
          <w:u w:val="single"/>
        </w:rPr>
        <w:t>197420</w:t>
      </w:r>
    </w:p>
    <w:p>
      <w:r>
        <w:t>@TiloJung Damit Du nicht traurig bist: Deine und meine sind die besten Omis der Welt. Ok?</w:t>
      </w:r>
    </w:p>
    <w:p>
      <w:r>
        <w:rPr>
          <w:b/>
          <w:u w:val="single"/>
        </w:rPr>
        <w:t>197421</w:t>
      </w:r>
    </w:p>
    <w:p>
      <w:r>
        <w:t>Er weckt mich alle Morgen... die #ekdsynode beginnt ihren letzten Sitzungstag in Magdeburg. Die Synodale Filitz hält die Andacht zum 9.11.</w:t>
      </w:r>
    </w:p>
    <w:p>
      <w:r>
        <w:rPr>
          <w:b/>
          <w:u w:val="single"/>
        </w:rPr>
        <w:t>197422</w:t>
      </w:r>
    </w:p>
    <w:p>
      <w:r>
        <w:t>Faustregel: Alles, was die muslimische Welt aufregt, ist zu begrüßen.</w:t>
      </w:r>
    </w:p>
    <w:p>
      <w:r>
        <w:rPr>
          <w:b/>
          <w:u w:val="single"/>
        </w:rPr>
        <w:t>197423</w:t>
      </w:r>
    </w:p>
    <w:p>
      <w:r>
        <w:t>@Hruotland2017 @Matthias_Kamann Korrekt ist, dass das Evangelium von der Flucht berichtet mit einer bestimmten Aussageabsicht. Die katholische Kirche vertritt keine fundamentalistische Bibelauslegung, die die Heilsgeschichte mit historischen Berichten verwechselt. Insofern ist schon die Frage falsch gestellt.</w:t>
      </w:r>
    </w:p>
    <w:p>
      <w:r>
        <w:rPr>
          <w:b/>
          <w:u w:val="single"/>
        </w:rPr>
        <w:t>197424</w:t>
      </w:r>
    </w:p>
    <w:p>
      <w:r>
        <w:t>@MiataMuc Quatsch. Wir müssen einfach einen Termin legen und planen. Eher langfristig.</w:t>
      </w:r>
    </w:p>
    <w:p>
      <w:r>
        <w:rPr>
          <w:b/>
          <w:u w:val="single"/>
        </w:rPr>
        <w:t>197425</w:t>
      </w:r>
    </w:p>
    <w:p>
      <w:r>
        <w:t>Also,keine Freunde hier,sondern Besatzer und Feinde!</w:t>
      </w:r>
    </w:p>
    <w:p>
      <w:r>
        <w:rPr>
          <w:b/>
          <w:u w:val="single"/>
        </w:rPr>
        <w:t>197426</w:t>
      </w:r>
    </w:p>
    <w:p>
      <w:r>
        <w:t>@MDR_SAN @DemokratieMeile |LBR| Ich schäme mich ST zu sein !10 000 verhöhnen ihre Opfer durch die AlliertenMörder des Bomben HC.</w:t>
      </w:r>
    </w:p>
    <w:p>
      <w:r>
        <w:rPr>
          <w:b/>
          <w:u w:val="single"/>
        </w:rPr>
        <w:t>197427</w:t>
      </w:r>
    </w:p>
    <w:p>
      <w:r>
        <w:t>Ich muss aufstehen. Aber ich will nicht 😞</w:t>
      </w:r>
    </w:p>
    <w:p>
      <w:r>
        <w:rPr>
          <w:b/>
          <w:u w:val="single"/>
        </w:rPr>
        <w:t>197428</w:t>
      </w:r>
    </w:p>
    <w:p>
      <w:r>
        <w:t>@AfD_Support Vedammten Autos. Je weniger destso besser , destso mehr Tiere überleben.</w:t>
      </w:r>
    </w:p>
    <w:p>
      <w:r>
        <w:rPr>
          <w:b/>
          <w:u w:val="single"/>
        </w:rPr>
        <w:t>197429</w:t>
      </w:r>
    </w:p>
    <w:p>
      <w:r>
        <w:t>Es gibt in der ganzen Weltgeschichte immer nur eine wirklich bedeutsame Stunde – die Gegenwart. Wer aus der Gegenwart flieht, flieht den Stunden Gottes. Dietrich Bonhoeffer</w:t>
      </w:r>
    </w:p>
    <w:p>
      <w:r>
        <w:rPr>
          <w:b/>
          <w:u w:val="single"/>
        </w:rPr>
        <w:t>197430</w:t>
      </w:r>
    </w:p>
    <w:p>
      <w:r>
        <w:t>@FreavonWegen @DeusNeptune Hmmm, also er darf gerne quietschen während ich ihn bearbeite 😁</w:t>
      </w:r>
    </w:p>
    <w:p>
      <w:r>
        <w:rPr>
          <w:b/>
          <w:u w:val="single"/>
        </w:rPr>
        <w:t>197431</w:t>
      </w:r>
    </w:p>
    <w:p>
      <w:r>
        <w:t>ein #Özdemir ist für mich kein Deutscher #Bündnis90dieGrünen</w:t>
      </w:r>
    </w:p>
    <w:p>
      <w:r>
        <w:rPr>
          <w:b/>
          <w:u w:val="single"/>
        </w:rPr>
        <w:t>197432</w:t>
      </w:r>
    </w:p>
    <w:p>
      <w:r>
        <w:t>@oadiakosmos @gselsbaer @Fjordspringer @Schnubb36 @transsimian @3rd_stone_f_sun @AlfredAndPaul @TomBell46959788 @KosmosOadia @druzim @DasEbenbild @_Apuleius @karlrahner_sj @veronikusz @LadyLeliana @VJanusch @HELMA__D @ifw_recht @gbs_org Ja und du hängst den Geschichten an, die die sich ausgedacht haben. Also ganz so doof scheinst du deren Ideen ja nicht zu finden.</w:t>
      </w:r>
    </w:p>
    <w:p>
      <w:r>
        <w:rPr>
          <w:b/>
          <w:u w:val="single"/>
        </w:rPr>
        <w:t>197433</w:t>
      </w:r>
    </w:p>
    <w:p>
      <w:r>
        <w:t>Gute und klare Ansagen - hoffe #Antisemitismus-Bekämpfung wird jetzt endlich mal jenseits der politischen Konjunkturen als Aufgabe erkannt. Ohne die antisemitischen Krawalle der letzten Wochen wäre wahrscheinlich kein so guter Antrag herausgekommen. @cducsubt</w:t>
      </w:r>
    </w:p>
    <w:p>
      <w:r>
        <w:rPr>
          <w:b/>
          <w:u w:val="single"/>
        </w:rPr>
        <w:t>197434</w:t>
      </w:r>
    </w:p>
    <w:p>
      <w:r>
        <w:t>@bluethenstaub @mountainman1977 @MiataMuc Jeder rechnet doch eh damit, dass er hetero wird.</w:t>
      </w:r>
    </w:p>
    <w:p>
      <w:r>
        <w:rPr>
          <w:b/>
          <w:u w:val="single"/>
        </w:rPr>
        <w:t>197435</w:t>
      </w:r>
    </w:p>
    <w:p>
      <w:r>
        <w:t>@GoeringEckardt Boshaftigkeit passt nicht zu Ihnen, @GoeringEckardt. So sind Sie nicht. Lassen Sie uns anständigen Wahlkampf führen.</w:t>
      </w:r>
    </w:p>
    <w:p>
      <w:r>
        <w:rPr>
          <w:b/>
          <w:u w:val="single"/>
        </w:rPr>
        <w:t>197436</w:t>
      </w:r>
    </w:p>
    <w:p>
      <w:r>
        <w:t>#Fakt: 54% aller #Flüchtlinge kommen aus nur 3 Ländern: #Syrien, #Afghanistan und #Somalia.</w:t>
      </w:r>
    </w:p>
    <w:p>
      <w:r>
        <w:rPr>
          <w:b/>
          <w:u w:val="single"/>
        </w:rPr>
        <w:t>197437</w:t>
      </w:r>
    </w:p>
    <w:p>
      <w:r>
        <w:t>@oadiakosmos @Schnubb36 @Schockadin @3rd_stone_f_sun @Fjordspringer @gselsbaer @transsimian @AlfredAndPaul @TomBell46959788 @KosmosOadia @druzim @DasEbenbild @_Apuleius @karlrahner_sj @veronikusz @LadyLeliana @VJanusch @HELMA__D @ifw_recht @gbs_org Wenn da bspw. steht "ihr werdet am selben Tag sterben", dann gibt es da nichts zu interpretieren. Es bedeutet, sie werden dann am selben Tag sterben. Wenn das dann nicht passiert, war die Aussage eine Lüge. So schwer ist das doch nicht zu verstehen, oder?</w:t>
      </w:r>
    </w:p>
    <w:p>
      <w:r>
        <w:rPr>
          <w:b/>
          <w:u w:val="single"/>
        </w:rPr>
        <w:t>197438</w:t>
      </w:r>
    </w:p>
    <w:p>
      <w:r>
        <w:t>Ein Sozi kenntkein Vaterland, ein Sozi kennt nur die Zersetzung!</w:t>
      </w:r>
    </w:p>
    <w:p>
      <w:r>
        <w:rPr>
          <w:b/>
          <w:u w:val="single"/>
        </w:rPr>
        <w:t>197439</w:t>
      </w:r>
    </w:p>
    <w:p>
      <w:r>
        <w:t>@Namiimon @ThomasMichael71 @dawa_zangpo @PalleMison @mountainman1977 @zeitonline Wovon ist Geschlecht dann abhängig?</w:t>
      </w:r>
    </w:p>
    <w:p>
      <w:r>
        <w:rPr>
          <w:b/>
          <w:u w:val="single"/>
        </w:rPr>
        <w:t>197440</w:t>
      </w:r>
    </w:p>
    <w:p>
      <w:r>
        <w:t>@mariae_gloria Phuuuu, Montage. Kennt doch jeder. ;-) /jcm</w:t>
      </w:r>
    </w:p>
    <w:p>
      <w:r>
        <w:rPr>
          <w:b/>
          <w:u w:val="single"/>
        </w:rPr>
        <w:t>197441</w:t>
      </w:r>
    </w:p>
    <w:p>
      <w:r>
        <w:t>Wenn die alle dann den Angreifer einebeln.</w:t>
      </w:r>
    </w:p>
    <w:p>
      <w:r>
        <w:rPr>
          <w:b/>
          <w:u w:val="single"/>
        </w:rPr>
        <w:t>197442</w:t>
      </w:r>
    </w:p>
    <w:p>
      <w:r>
        <w:t>#Flüchtlinge aus #Mossul berichten über ihr Leben in der umkämpften Stadt und ihre gefährliche Flucht in die Sicherheit.</w:t>
      </w:r>
    </w:p>
    <w:p>
      <w:r>
        <w:rPr>
          <w:b/>
          <w:u w:val="single"/>
        </w:rPr>
        <w:t>197443</w:t>
      </w:r>
    </w:p>
    <w:p>
      <w:r>
        <w:t>@ScottiRacer @StapelChipsYT @d_pesch @ThomasMichael71 @PiratNrw @ismail_kupeli Es stimmt halt nicht. Frauen fühlen sich immer benachteiligt, wenn von ihnen erwartet wird, zu arbeiten und etwas zu leisten wie Männer.</w:t>
      </w:r>
    </w:p>
    <w:p>
      <w:r>
        <w:rPr>
          <w:b/>
          <w:u w:val="single"/>
        </w:rPr>
        <w:t>197444</w:t>
      </w:r>
    </w:p>
    <w:p>
      <w:r>
        <w:t>@EinRevoluzzer @krippmarie |LBR| Und die männl. syrischen Desatuere machen sich in D.ein fettes Leben ,ohne Arbeit.</w:t>
      </w:r>
    </w:p>
    <w:p>
      <w:r>
        <w:rPr>
          <w:b/>
          <w:u w:val="single"/>
        </w:rPr>
        <w:t>197445</w:t>
      </w:r>
    </w:p>
    <w:p>
      <w:r>
        <w:t>@undsonst1975 Pst, nicht verraten, aber in echt steht die auf der anderen Rheinseite. Sie wird für den #Tatort immer umgepflanzt.</w:t>
      </w:r>
    </w:p>
    <w:p>
      <w:r>
        <w:rPr>
          <w:b/>
          <w:u w:val="single"/>
        </w:rPr>
        <w:t>197446</w:t>
      </w:r>
    </w:p>
    <w:p>
      <w:r>
        <w:t>@AfD_Bayern Richtig so! Allen Nazis in der AFD den Ausweis wegnehmen und Flüchtlinge einen deutschen Ausweis geben, weil die einfach die besseren Menschen sind, als die Nazis</w:t>
      </w:r>
    </w:p>
    <w:p>
      <w:r>
        <w:rPr>
          <w:b/>
          <w:u w:val="single"/>
        </w:rPr>
        <w:t>197447</w:t>
      </w:r>
    </w:p>
    <w:p>
      <w:r>
        <w:t>@MiataMuc Merkwürdig. Siehst Du meine Retweets und Antworten in Deiner TL?</w:t>
      </w:r>
    </w:p>
    <w:p>
      <w:r>
        <w:rPr>
          <w:b/>
          <w:u w:val="single"/>
        </w:rPr>
        <w:t>197448</w:t>
      </w:r>
    </w:p>
    <w:p>
      <w:r>
        <w:t>Vor allem aber dürfen wir uns dadurch nicht aufhalten lassen. Wir müssen weiter für unser Land und unsere Überzeugungen kämpfen.</w:t>
      </w:r>
    </w:p>
    <w:p>
      <w:r>
        <w:rPr>
          <w:b/>
          <w:u w:val="single"/>
        </w:rPr>
        <w:t>197449</w:t>
      </w:r>
    </w:p>
    <w:p>
      <w:r>
        <w:t>@Kjarrigan_Lies @ElmarBrok_MEP Die Frage war warum ist es so schwer die Betrittsverhandlungen mit der Türkei zu beenden?</w:t>
      </w:r>
    </w:p>
    <w:p>
      <w:r>
        <w:rPr>
          <w:b/>
          <w:u w:val="single"/>
        </w:rPr>
        <w:t>197450</w:t>
      </w:r>
    </w:p>
    <w:p>
      <w:r>
        <w:t>Wieviele anständige Deutsche hat diese Partei belogen und betrogen?</w:t>
      </w:r>
    </w:p>
    <w:p>
      <w:r>
        <w:rPr>
          <w:b/>
          <w:u w:val="single"/>
        </w:rPr>
        <w:t>197451</w:t>
      </w:r>
    </w:p>
    <w:p>
      <w:r>
        <w:t>@Frank_Pasemann @PeterPa34083139 Pfaffen sollen beten nicht regieren!" Martin Luther |LBR| Genau mein Reden!</w:t>
      </w:r>
    </w:p>
    <w:p>
      <w:r>
        <w:rPr>
          <w:b/>
          <w:u w:val="single"/>
        </w:rPr>
        <w:t>197452</w:t>
      </w:r>
    </w:p>
    <w:p>
      <w:r>
        <w:t>Präses Schwaetzer: „Über den eigenen Glauben zu sprechen erfordert Mut, weil man gleichzeitig viel über sich selbst sagt." #ekdsynode</w:t>
      </w:r>
    </w:p>
    <w:p>
      <w:r>
        <w:rPr>
          <w:b/>
          <w:u w:val="single"/>
        </w:rPr>
        <w:t>197453</w:t>
      </w:r>
    </w:p>
    <w:p>
      <w:r>
        <w:t>Als Mann ist mir Feminismus ja bereits peinlich. Wäre ich eine Frau, würde ich diesen Schwachsinn um meiner selbst willen bekämpfen.</w:t>
      </w:r>
    </w:p>
    <w:p>
      <w:r>
        <w:rPr>
          <w:b/>
          <w:u w:val="single"/>
        </w:rPr>
        <w:t>197454</w:t>
      </w:r>
    </w:p>
    <w:p>
      <w:r>
        <w:t>Macron nimmt keine Rücksicht auf Attac, Campact, Grünen, Merkel, CDU und Linke: Tobin-Steuer weg, so @f_schaeffler</w:t>
      </w:r>
    </w:p>
    <w:p>
      <w:r>
        <w:rPr>
          <w:b/>
          <w:u w:val="single"/>
        </w:rPr>
        <w:t>197455</w:t>
      </w:r>
    </w:p>
    <w:p>
      <w:r>
        <w:t>@ZeichenTaten @ThomasMichael71 @mountainman1977 Kolonialismus ist keine Entschuldigung mehr für die afrikanische Unterentwicklung.</w:t>
      </w:r>
    </w:p>
    <w:p>
      <w:r>
        <w:rPr>
          <w:b/>
          <w:u w:val="single"/>
        </w:rPr>
        <w:t>197456</w:t>
      </w:r>
    </w:p>
    <w:p>
      <w:r>
        <w:t>Nahles sagte, es gebe einige, die das Ergebnis der Sondierungsgespräche kleinreden wollten – "leider auch in meiner Partei"</w:t>
      </w:r>
    </w:p>
    <w:p>
      <w:r>
        <w:rPr>
          <w:b/>
          <w:u w:val="single"/>
        </w:rPr>
        <w:t>197457</w:t>
      </w:r>
    </w:p>
    <w:p>
      <w:r>
        <w:t>@tbb_berlin Es sei nicht damit getan, migrantische Kandidat*innen als Alibi auf hinteren Listenplätzen zu platzieren</w:t>
      </w:r>
    </w:p>
    <w:p>
      <w:r>
        <w:rPr>
          <w:b/>
          <w:u w:val="single"/>
        </w:rPr>
        <w:t>197458</w:t>
      </w:r>
    </w:p>
    <w:p>
      <w:r>
        <w:t>@siwiarchiv Bislang keine konkrete Ausformung, außer der polit. Zusage, dass sich am Zugang zu Stasi-Unterlagen nichts verschlechtern wird.</w:t>
      </w:r>
    </w:p>
    <w:p>
      <w:r>
        <w:rPr>
          <w:b/>
          <w:u w:val="single"/>
        </w:rPr>
        <w:t>197459</w:t>
      </w:r>
    </w:p>
    <w:p>
      <w:r>
        <w:t>@PolitikWelt @janjansen96 |LBR| Das ist der endgültige Untergang D.</w:t>
      </w:r>
    </w:p>
    <w:p>
      <w:r>
        <w:rPr>
          <w:b/>
          <w:u w:val="single"/>
        </w:rPr>
        <w:t>197460</w:t>
      </w:r>
    </w:p>
    <w:p>
      <w:r>
        <w:t>Haben sich @Die_Gruenen schon zu den antisemitischen Demonstrationen ihrer Lieblingsreligion geäußert?</w:t>
      </w:r>
    </w:p>
    <w:p>
      <w:r>
        <w:rPr>
          <w:b/>
          <w:u w:val="single"/>
        </w:rPr>
        <w:t>197461</w:t>
      </w:r>
    </w:p>
    <w:p>
      <w:r>
        <w:t>@sissyzk Böhmermann ist der schlimmste Hetzer seit Göbbels #LaferLichterLuther</w:t>
      </w:r>
    </w:p>
    <w:p>
      <w:r>
        <w:rPr>
          <w:b/>
          <w:u w:val="single"/>
        </w:rPr>
        <w:t>197462</w:t>
      </w:r>
    </w:p>
    <w:p>
      <w:r>
        <w:t>@Erdscheiblette @dieLinke ich bin mir bei diesen Verlotterten nie sicher ob Grün oder Links</w:t>
      </w:r>
    </w:p>
    <w:p>
      <w:r>
        <w:rPr>
          <w:b/>
          <w:u w:val="single"/>
        </w:rPr>
        <w:t>197463</w:t>
      </w:r>
    </w:p>
    <w:p>
      <w:r>
        <w:t>@Frau_Nordbirke @allesevolution Weißt Du, was das Wunderbare an Birken ist? Sie schweigen.</w:t>
      </w:r>
    </w:p>
    <w:p>
      <w:r>
        <w:rPr>
          <w:b/>
          <w:u w:val="single"/>
        </w:rPr>
        <w:t>197464</w:t>
      </w:r>
    </w:p>
    <w:p>
      <w:r>
        <w:t>Ihr müsst sie nur auslachen,mehr nicht.</w:t>
      </w:r>
    </w:p>
    <w:p>
      <w:r>
        <w:rPr>
          <w:b/>
          <w:u w:val="single"/>
        </w:rPr>
        <w:t>197465</w:t>
      </w:r>
    </w:p>
    <w:p>
      <w:r>
        <w:t>In seinem Bemühen, die AfD rechts zu überholen, scheint Bundesinnenminister de Maizière jedes Maß verloren zu haben“, so der #TBB</w:t>
      </w:r>
    </w:p>
    <w:p>
      <w:r>
        <w:rPr>
          <w:b/>
          <w:u w:val="single"/>
        </w:rPr>
        <w:t>197466</w:t>
      </w:r>
    </w:p>
    <w:p>
      <w:r>
        <w:t>@781Johnny: Top-Schmarotzer Volker #Beck 4 Wochen krank geschrieben. Jedem Arbeitnehmer würde man fristlos kündigen. |LBR| WAS WILL DIE SAU?</w:t>
        <w:tab/>
        <w:t>OFFENSE</w:t>
        <w:tab/>
        <w:t>INSULT</w:t>
        <w:br/>
        <w:t>@lto_de Mich würde interessieren, ob er das auch für einen Atheisten gemacht hätte. Oder welche Auswirkung es auf die Entscheidung des Richters hätte, wenn man beim Beginn der Verhandlung die Abnahme des Kreuzes verlangt.</w:t>
        <w:tab/>
        <w:t>OTHER</w:t>
        <w:tab/>
        <w:t>OTHER</w:t>
        <w:br/>
        <w:t>Heiliger Geist, gib, dass wir Frieden stiften, wo Gegensätze aufeinanderprallen, und durch unser Leben einen Widerschein des Erbarmens Gottes erkennen lassen. Ja, lass uns lieben und es mit unserem Leben sagen. Frere Roger</w:t>
        <w:tab/>
        <w:t>OTHER</w:t>
        <w:tab/>
        <w:t>OTHER</w:t>
        <w:br/>
        <w:t>@StapelChipsYT @Helheimer Kann die was? |LBR| 1. Sie ist in der SPD. |LBR| 2. Sie ist in der SPD im Land Berlin. |LBR| 3. Schau Dir an, was sie für skandalös hält.</w:t>
        <w:tab/>
        <w:t>OTHER</w:t>
        <w:tab/>
        <w:t>OTHER</w:t>
        <w:br/>
        <w:t>@Tho_Rie @anna_IIna Aber mit ALLEN Konsequenten. Incl. Knast bei Straffälligkeiten seitens der Abzuschiebenden. Hirnlose Lirogrün versiffte Brut</w:t>
        <w:tab/>
        <w:t>OFFENSE</w:t>
        <w:tab/>
        <w:t>ABUSE</w:t>
        <w:br/>
        <w:t>Meine Prognose ist: |LBR| Die @spdde @jusos wird in Koalitionsgesprächen gehen, weil Schulz die Hose voll hat! |LBR| Merkel von der @cducsubt hat wohl wieder die Hosen zurück! Dann sag ich mal Goodbye SPD</w:t>
        <w:tab/>
        <w:t>OTHER</w:t>
        <w:tab/>
        <w:t>OTHER</w:t>
        <w:br/>
        <w:t>@shortymatic Ein Orschloch bist du mehr nicht !!!!! du gehörst in Schweineblut gebadet und von Hyänen gefressen !!!!</w:t>
        <w:tab/>
        <w:t>OFFENSE</w:t>
        <w:tab/>
        <w:t>ABUSE</w:t>
        <w:br/>
        <w:t>Und ohne Kraft zur Gegenwehr taumelt der Westen, malträtiert von Islam und Postmodernismus, seinem Untergang entgegen.</w:t>
        <w:tab/>
        <w:t>OTHER</w:t>
        <w:tab/>
        <w:t>OTHER</w:t>
        <w:br/>
        <w:t>@buerger18 Sie suggerieren, dass der Geheimdienst dahinter steckte, dass Richard Gutjahr zufällig in der Nähe war, als 2 sehr unterschiedliche Anschläge passierten, und warnen *mich* vor voreiligen Schlussfolgerungen.</w:t>
        <w:tab/>
        <w:t>OTHER</w:t>
        <w:tab/>
        <w:t>OTHER</w:t>
        <w:br/>
        <w:t>Antisemitismus nicht nur im Bundestag Thema. Anhörung dazu gerade im Ausschuss im #AH. Kampf gg Antisemitismus geht uns alle an.</w:t>
        <w:tab/>
        <w:t>OTHER</w:t>
        <w:tab/>
        <w:t>OTHER</w:t>
        <w:br/>
        <w:t>Bei von Storch hätte man gern gewusst, wie Schächtverbot und Hetze gegen Beschneidung mit Bekenntnis zum jüdischen Leben in Deutschland zusammengehen soll.</w:t>
        <w:tab/>
        <w:t>OTHER</w:t>
        <w:tab/>
        <w:t>OTHER</w:t>
        <w:br/>
        <w:t>@ZeichenTaten @Tschonka @ThomasMichael71 @schneeridara @mountainman1977 Die Praxis des Islam, Ehebruch oder Apostasie zu bestrafen ist konform mit den Menschenrechten?</w:t>
        <w:tab/>
        <w:t>OTHER</w:t>
        <w:tab/>
        <w:t>OTHER</w:t>
        <w:br/>
        <w:t>@jane71z Nein, Migration kann vorteilhaft sein, wenn man sie ökonomisch selektiv steuert, wenn man die Besten reinlässt.</w:t>
        <w:tab/>
        <w:t>OTHER</w:t>
        <w:tab/>
        <w:t>OTHER</w:t>
        <w:br/>
        <w:t>Flüchtlinge, Islam und Feminismus. Andere Themen gibt es in Deutschland nicht mehr. Es nervt.</w:t>
        <w:tab/>
        <w:t>OTHER</w:t>
        <w:tab/>
        <w:t>OTHER</w:t>
        <w:br/>
        <w:t>@DER_PR0FESSOR @heutejournal @ClausKleber @ZDF @TiloJung Es ist wichtig, Probleme anzusprechen. Dürfen aber keine Gruppe, Muslim oder Flüchtling, kriminalisieren o. stigmatisieren.</w:t>
        <w:tab/>
        <w:t>OTHER</w:t>
        <w:tab/>
        <w:t>OTHER</w:t>
        <w:br/>
        <w:t>@rspctfl @freeWorld2 @NoBurkaverbot @m8Flo @ThomasMichael71 @Berlincopa @amazikat @BolzAndrea @LGnimag @dasstimmvieh @NordicSkulled @Suzimiya @Innenwelttramp @waldenmonk @Coffee__Grind @houelle_beck @THesmert @Chinasky64a @MartinDomig Warum darf dein Mann mehrere Frauen haben nach islamischen Recht? |LBR| Warum darf er entscheiden, ob du dich scheiden lassen kannst oder nicht? |LBR| Wer solche Werte lebt, ist nicht emanzipiert, sondern Sklavin einer mittelalterlichen Weltanschauung.</w:t>
        <w:tab/>
        <w:t>OFFENSE</w:t>
        <w:tab/>
        <w:t>ABUSE</w:t>
        <w:br/>
        <w:t>Wenn die Bundestagswahl irgend etwas gezeigt hat, dann den überragenden Wunsch der Bürger, weiter von denen regiert zu werden, die dies in den vergangenen Jahren mit so großem Erfolg getan haben.</w:t>
        <w:tab/>
        <w:t>OTHER</w:t>
        <w:tab/>
        <w:t>OTHER</w:t>
        <w:br/>
        <w:t>Und die Grünen und ihre Sozis wie immer die größten Verbrecher am deutschen Volk.</w:t>
        <w:tab/>
        <w:t>OFFENSE</w:t>
        <w:tab/>
        <w:t>ABUSE</w:t>
        <w:br/>
        <w:t>Es gibt drei Hauptgründe für den gegenwärtigen Feminismus: |LBR| 1. Heterosexualität |LBR| 2. Weiblicher Narzissmus |LBR| 3. Funktionierende Verhütungsmittel</w:t>
        <w:tab/>
        <w:t>OFFENSE</w:t>
        <w:tab/>
        <w:t>ABUSE</w:t>
        <w:br/>
        <w:t>Wieso wird eigentlich immer @SWagenknecht von der Moderation abgewürgt? #Schlussrunde</w:t>
        <w:tab/>
        <w:t>OTHER</w:t>
        <w:tab/>
        <w:t>OTHER</w:t>
        <w:br/>
        <w:t>.@LPDWien |LBR| Da kann ich ja jetzt Österreich auch von der Reiseliste streichen. Bleiben bald nicht mehr viele Reiseziele in Europa übrig.</w:t>
        <w:tab/>
        <w:t>OTHER</w:t>
        <w:tab/>
        <w:t>OTHER</w:t>
        <w:br/>
        <w:t>@hanvoi @ulfposh @LauHofmann Wieviel mehr Frauen bekommt man eigentlich ins Bett, wenn man sich feministisch anbiedert?</w:t>
        <w:tab/>
        <w:t>OFFENSE</w:t>
        <w:tab/>
        <w:t>ABUSE</w:t>
        <w:br/>
        <w:t>Er: Ich steh gerad auf dem Schlauch. |LBR| Ich: Lüg nicht. Ich weiß wie lang Deiner ist.</w:t>
        <w:tab/>
        <w:t>OTHER</w:t>
        <w:tab/>
        <w:t>OTHER</w:t>
        <w:br/>
        <w:t>#Merkel du brauchst uns nicht ernstnehmen verschleudere ruhig weiter unser angeblich nicht vorhandenes #Steuergeld an #Flüchtlinge #CDU</w:t>
        <w:tab/>
        <w:t>OFFENSE</w:t>
        <w:tab/>
        <w:t>ABUSE</w:t>
        <w:br/>
        <w:t>Die Lösung des Problems besteht jedenfalls sicher nicht darin, Menschen, die sich illegal in der EU aufhalten, auf dem ganzen Gebiet der EU zu verteilen." Viktor Orbán im Interview mit "Bild".</w:t>
      </w:r>
    </w:p>
    <w:p>
      <w:r>
        <w:rPr>
          <w:b/>
          <w:u w:val="single"/>
        </w:rPr>
        <w:t>197467</w:t>
      </w:r>
    </w:p>
    <w:p>
      <w:r>
        <w:t>Schönen Sonntag allerseits. Ich schreibe jetzt einen Antrag auf Erlaß einer einstweilige Verfügung gegen Facebook. Und wenn ich den fertig habe, schreibe ich gleich den nächsten. Und mein Gefühl sagt mir, dass das erst der Anfang ist. Die Spiele beginnen.</w:t>
      </w:r>
    </w:p>
    <w:p>
      <w:r>
        <w:rPr>
          <w:b/>
          <w:u w:val="single"/>
        </w:rPr>
        <w:t>197468</w:t>
      </w:r>
    </w:p>
    <w:p>
      <w:r>
        <w:t>@cyberdoc60 @SteinbachErika Deshalb wähle ich auch die AFD und nicht rechtsextrem.</w:t>
      </w:r>
    </w:p>
    <w:p>
      <w:r>
        <w:rPr>
          <w:b/>
          <w:u w:val="single"/>
        </w:rPr>
        <w:t>197469</w:t>
      </w:r>
    </w:p>
    <w:p>
      <w:r>
        <w:t>@JoeHellBack @ThomasMichael71 @alexa_jung60 @Tschonka @dasstimmvieh @Mohrenpost Du strukturierst Dein gesamtes Weltbild auch nur danach, was Rechte tun, oder?</w:t>
      </w:r>
    </w:p>
    <w:p>
      <w:r>
        <w:rPr>
          <w:b/>
          <w:u w:val="single"/>
        </w:rPr>
        <w:t>197470</w:t>
      </w:r>
    </w:p>
    <w:p>
      <w:r>
        <w:t>@Outspoken_John Oder einfach pragmatisch beurteilen, was man gut und was man nicht so gut findet.</w:t>
      </w:r>
    </w:p>
    <w:p>
      <w:r>
        <w:rPr>
          <w:b/>
          <w:u w:val="single"/>
        </w:rPr>
        <w:t>197471</w:t>
      </w:r>
    </w:p>
    <w:p>
      <w:r>
        <w:t>@rspctfl @Kischeph @Volker_Beck Warum seid Ihren Mossis eigentlich alle so bekloppt?</w:t>
      </w:r>
    </w:p>
    <w:p>
      <w:r>
        <w:rPr>
          <w:b/>
          <w:u w:val="single"/>
        </w:rPr>
        <w:t>197472</w:t>
      </w:r>
    </w:p>
    <w:p>
      <w:r>
        <w:t>@offbeat24 |LBR| Obs dann Schäubele besser macht?</w:t>
      </w:r>
    </w:p>
    <w:p>
      <w:r>
        <w:rPr>
          <w:b/>
          <w:u w:val="single"/>
        </w:rPr>
        <w:t>197473</w:t>
      </w:r>
    </w:p>
    <w:p>
      <w:r>
        <w:t>@Seiten99ueber Leider sehr war. Dämon Merkel und ihre Speichellecker sind an den totalen Mißständen Schuld. Widerstand wie auch immer!</w:t>
      </w:r>
    </w:p>
    <w:p>
      <w:r>
        <w:rPr>
          <w:b/>
          <w:u w:val="single"/>
        </w:rPr>
        <w:t>197474</w:t>
      </w:r>
    </w:p>
    <w:p>
      <w:r>
        <w:t>@sozialromantik ich kapiere mehr wie du! Diese Regierung ist nichts anderes wie BOLSCHEWISMUS!</w:t>
      </w:r>
    </w:p>
    <w:p>
      <w:r>
        <w:rPr>
          <w:b/>
          <w:u w:val="single"/>
        </w:rPr>
        <w:t>197475</w:t>
      </w:r>
    </w:p>
    <w:p>
      <w:r>
        <w:t>@diaeter @Rauten_Ratte Um ein Problem lösen zu können, muss man es zunächst konkret identifizieren. Hilfreich ist es auch, die Ursache des Problems nicht zu fördern.</w:t>
      </w:r>
    </w:p>
    <w:p>
      <w:r>
        <w:rPr>
          <w:b/>
          <w:u w:val="single"/>
        </w:rPr>
        <w:t>197476</w:t>
      </w:r>
    </w:p>
    <w:p>
      <w:r>
        <w:t>@ThomasMichael71 @JoeHellBack @alexa_jung60 @Tschonka @Gwen_Ny_ @dasstimmvieh @Mohrenpost Mich als Schwulen, mich als Atheisten, mich als Menschen dem individuelle Freiheit wichtiger ist, als die Gebote eines angeblichen Gottes.</w:t>
      </w:r>
    </w:p>
    <w:p>
      <w:r>
        <w:rPr>
          <w:b/>
          <w:u w:val="single"/>
        </w:rPr>
        <w:t>197477</w:t>
      </w:r>
    </w:p>
    <w:p>
      <w:r>
        <w:t>@cosmos4u @Saxoniagerd @Hartes_Geld @Astroholl Man braucht bloß Koran und Hadithe zu lesen um zu wissen, dass Islamismus untrennbarer Teil des Islam ist.</w:t>
      </w:r>
    </w:p>
    <w:p>
      <w:r>
        <w:rPr>
          <w:b/>
          <w:u w:val="single"/>
        </w:rPr>
        <w:t>197478</w:t>
      </w:r>
    </w:p>
    <w:p>
      <w:r>
        <w:t>@ThomasMichael71 @MichaelEfler Aber natürlich findet ein SEDler die Unterstützung einer Stasi-Stiftung gut 😀</w:t>
      </w:r>
    </w:p>
    <w:p>
      <w:r>
        <w:rPr>
          <w:b/>
          <w:u w:val="single"/>
        </w:rPr>
        <w:t>197479</w:t>
      </w:r>
    </w:p>
    <w:p>
      <w:r>
        <w:t>@mut_bayern @woernmuc Axel Hochrein ist LSVD-Bundesvorstand :)</w:t>
      </w:r>
    </w:p>
    <w:p>
      <w:r>
        <w:rPr>
          <w:b/>
          <w:u w:val="single"/>
        </w:rPr>
        <w:t>197480</w:t>
      </w:r>
    </w:p>
    <w:p>
      <w:r>
        <w:t>@therealkare Wie hat dein Kind erkannt, dass er ein Nazi ist und wer hat applaudiert? Du oder die anderen Fahrgäste?</w:t>
      </w:r>
    </w:p>
    <w:p>
      <w:r>
        <w:rPr>
          <w:b/>
          <w:u w:val="single"/>
        </w:rPr>
        <w:t>197481</w:t>
      </w:r>
    </w:p>
    <w:p>
      <w:r>
        <w:t>@GeorgD63 |LBR| Ja ja , Deutschland wird abgeschafft. Antideutsche Verräter werden......</w:t>
      </w:r>
    </w:p>
    <w:p>
      <w:r>
        <w:rPr>
          <w:b/>
          <w:u w:val="single"/>
        </w:rPr>
        <w:t>197482</w:t>
      </w:r>
    </w:p>
    <w:p>
      <w:r>
        <w:t>Wer kann mir helfen ? Wenn ich Frau doktor Merkel,, Im Erika'' anzeigen will ?! |LBR| Wegen Hochverrat gegenüber dem Deutschen Volke ,verfassung</w:t>
      </w:r>
    </w:p>
    <w:p>
      <w:r>
        <w:rPr>
          <w:b/>
          <w:u w:val="single"/>
        </w:rPr>
        <w:t>197483</w:t>
      </w:r>
    </w:p>
    <w:p>
      <w:r>
        <w:t>@stefanolix Der ganze Artikel ist eine Zumutung.</w:t>
      </w:r>
    </w:p>
    <w:p>
      <w:r>
        <w:rPr>
          <w:b/>
          <w:u w:val="single"/>
        </w:rPr>
        <w:t>197484</w:t>
      </w:r>
    </w:p>
    <w:p>
      <w:r>
        <w:t>„Ist aber auch n bisschen geil, oder?“ Hat er verdient. #Tatort</w:t>
      </w:r>
    </w:p>
    <w:p>
      <w:r>
        <w:rPr>
          <w:b/>
          <w:u w:val="single"/>
        </w:rPr>
        <w:t>197485</w:t>
      </w:r>
    </w:p>
    <w:p>
      <w:r>
        <w:t>@MDRAktuell Korrektur zum Tweet: Das #Stasi-Unterlagen-Archiv hat Scanner zur Digitalisierung von Akten. Aber die spezielle Scantechnologie für die automatisierte Digitalisierung der Schnipsel ist noch nicht ausgereift. Daher z.Zt. Pause. Dennoch wurden 91.000 Seiten bislang rekonstruiert.</w:t>
      </w:r>
    </w:p>
    <w:p>
      <w:r>
        <w:rPr>
          <w:b/>
          <w:u w:val="single"/>
        </w:rPr>
        <w:t>197486</w:t>
      </w:r>
    </w:p>
    <w:p>
      <w:r>
        <w:t>@Allzu_Triviales @MartinSchulz Dass interessiert den Martin nicht. Er ist für rechtliche Diskriminierung.</w:t>
      </w:r>
    </w:p>
    <w:p>
      <w:r>
        <w:rPr>
          <w:b/>
          <w:u w:val="single"/>
        </w:rPr>
        <w:t>197487</w:t>
      </w:r>
    </w:p>
    <w:p>
      <w:r>
        <w:t>Vom 15.-19. Mai bin ich zusammen mit meiner Mitschwester auf der Föderationsversammlung der deutschen Karmelitinnen in Münsterschwarzach.</w:t>
      </w:r>
    </w:p>
    <w:p>
      <w:r>
        <w:rPr>
          <w:b/>
          <w:u w:val="single"/>
        </w:rPr>
        <w:t>197488</w:t>
      </w:r>
    </w:p>
    <w:p>
      <w:r>
        <w:t>@DanielFreyGER @derbeheimatete @Hartes_Geld Und wenn ich nicht mehr weiter weiß, bild ich einen Arbeitskreis. Alles wird gut... ohmmmm</w:t>
      </w:r>
    </w:p>
    <w:p>
      <w:r>
        <w:rPr>
          <w:b/>
          <w:u w:val="single"/>
        </w:rPr>
        <w:t>197489</w:t>
      </w:r>
    </w:p>
    <w:p>
      <w:r>
        <w:t>@Augstein Ach du Scheisse - Panik wegen dem Drecksislam....</w:t>
      </w:r>
    </w:p>
    <w:p>
      <w:r>
        <w:rPr>
          <w:b/>
          <w:u w:val="single"/>
        </w:rPr>
        <w:t>197490</w:t>
      </w:r>
    </w:p>
    <w:p>
      <w:r>
        <w:t>@FeePatzer Ja, freu Dich doch über die Aufmerksamkeit. Und wenn Dir etwas zu weit geht, sei kein Mädchen, sondern teile dies mit.</w:t>
      </w:r>
    </w:p>
    <w:p>
      <w:r>
        <w:rPr>
          <w:b/>
          <w:u w:val="single"/>
        </w:rPr>
        <w:t>197491</w:t>
      </w:r>
    </w:p>
    <w:p>
      <w:r>
        <w:t>@republikaner |LBR| In Kindergärten neben den Kindern? wäre ja noch schöner. Zittern soll dieses Asylantenpack in Zelten abseits der Zivilisation</w:t>
      </w:r>
    </w:p>
    <w:p>
      <w:r>
        <w:rPr>
          <w:b/>
          <w:u w:val="single"/>
        </w:rPr>
        <w:t>197492</w:t>
      </w:r>
    </w:p>
    <w:p>
      <w:r>
        <w:t>@faber_christoph Wurde der Merkel schon 2015 von Australien empholen. Doch Dämon Merkel ,macht das Gegenteil.😠💩</w:t>
      </w:r>
    </w:p>
    <w:p>
      <w:r>
        <w:rPr>
          <w:b/>
          <w:u w:val="single"/>
        </w:rPr>
        <w:t>197493</w:t>
      </w:r>
    </w:p>
    <w:p>
      <w:r>
        <w:t>@christian_neef Haben Sie jemals zuvor Ihre Wahlentscheidung in Deutschland von russischen Medien abhängig gemacht? Überreaktion, vielleicht?</w:t>
      </w:r>
    </w:p>
    <w:p>
      <w:r>
        <w:rPr>
          <w:b/>
          <w:u w:val="single"/>
        </w:rPr>
        <w:t>197494</w:t>
      </w:r>
    </w:p>
    <w:p>
      <w:r>
        <w:t>Die Nachrichtenagentur Reuter berichtet das die #Sondierungsgespraeche noch Stunden dauern werden...</w:t>
      </w:r>
    </w:p>
    <w:p>
      <w:r>
        <w:rPr>
          <w:b/>
          <w:u w:val="single"/>
        </w:rPr>
        <w:t>197495</w:t>
      </w:r>
    </w:p>
    <w:p>
      <w:r>
        <w:t>@Achim7871 Das Faß ist zum platzen voll.</w:t>
      </w:r>
    </w:p>
    <w:p>
      <w:r>
        <w:rPr>
          <w:b/>
          <w:u w:val="single"/>
        </w:rPr>
        <w:t>197496</w:t>
      </w:r>
    </w:p>
    <w:p>
      <w:r>
        <w:t>Frohe 💫 und gesegnete 💒 Weihnacht 👶🏼 allerseits 🎄</w:t>
      </w:r>
    </w:p>
    <w:p>
      <w:r>
        <w:rPr>
          <w:b/>
          <w:u w:val="single"/>
        </w:rPr>
        <w:t>197497</w:t>
      </w:r>
    </w:p>
    <w:p>
      <w:r>
        <w:t>von der Leyen sollte endlich entsorgt werden! #RausAusDemKabinett #illner</w:t>
      </w:r>
    </w:p>
    <w:p>
      <w:r>
        <w:rPr>
          <w:b/>
          <w:u w:val="single"/>
        </w:rPr>
        <w:t>197498</w:t>
      </w:r>
    </w:p>
    <w:p>
      <w:r>
        <w:t>@Karl_Lauterbach Wow, was für eine Arroganz und Demokratieverweigerung! Die Bürger wählen, das Ergebnis passt nicht, es soll neu gewählt werden. Wen wollen sie eigentlich für blöd verkaufen. Schon mal was von Minderheitsregierung gehört? Und Mehrheiten finden nach dem Wählerwillen?</w:t>
      </w:r>
    </w:p>
    <w:p>
      <w:r>
        <w:rPr>
          <w:b/>
          <w:u w:val="single"/>
        </w:rPr>
        <w:t>197499</w:t>
      </w:r>
    </w:p>
    <w:p>
      <w:r>
        <w:t>Steht auf für ein freies Deutschland und ein freies Europa!</w:t>
      </w:r>
    </w:p>
    <w:p>
      <w:r>
        <w:rPr>
          <w:b/>
          <w:u w:val="single"/>
        </w:rPr>
        <w:t>197500</w:t>
      </w:r>
    </w:p>
    <w:p>
      <w:r>
        <w:t>@kritischepress1 Die sie dann den Asylantenpack zum Wohnen schenken.</w:t>
      </w:r>
    </w:p>
    <w:p>
      <w:r>
        <w:rPr>
          <w:b/>
          <w:u w:val="single"/>
        </w:rPr>
        <w:t>197501</w:t>
      </w:r>
    </w:p>
    <w:p>
      <w:r>
        <w:t>Ach übrigens, liebe Qualitätsjournalisten, die Ihr Euch jetzt wundert, warum Muslime antisemitisch agieren. |LBR| Lest doch einfach mal Koran und Hadithe. |LBR| Oder haben die auch nichts mit dem Islam zu tun?</w:t>
      </w:r>
    </w:p>
    <w:p>
      <w:r>
        <w:rPr>
          <w:b/>
          <w:u w:val="single"/>
        </w:rPr>
        <w:t>197502</w:t>
      </w:r>
    </w:p>
    <w:p>
      <w:r>
        <w:t>Diese Ostküstensklaven müssen erleben,wie das Volk denkt.Macht sie einfach lächerlich.</w:t>
      </w:r>
    </w:p>
    <w:p>
      <w:r>
        <w:rPr>
          <w:b/>
          <w:u w:val="single"/>
        </w:rPr>
        <w:t>197503</w:t>
      </w:r>
    </w:p>
    <w:p>
      <w:r>
        <w:t>@Lars_TSPD Na da komm ich mal</w:t>
      </w:r>
    </w:p>
    <w:p>
      <w:r>
        <w:rPr>
          <w:b/>
          <w:u w:val="single"/>
        </w:rPr>
        <w:t>197504</w:t>
      </w:r>
    </w:p>
    <w:p>
      <w:r>
        <w:t>@ericcartmensmum @xXxOPEXOBxXx @HelgeThiessen @MiataMuc Bitte beachten meinen letzten Punkt: Die Mehrheit der Frauen sind Opportunisten.</w:t>
      </w:r>
    </w:p>
    <w:p>
      <w:r>
        <w:rPr>
          <w:b/>
          <w:u w:val="single"/>
        </w:rPr>
        <w:t>197505</w:t>
      </w:r>
    </w:p>
    <w:p>
      <w:r>
        <w:t>@Jolantel @StapelChipsYT Was ist am Gender Pay Gap schlimm? Wer weniger arbeitet, und in Berufen, die weniger zahlen, der verdient auch weniger.</w:t>
      </w:r>
    </w:p>
    <w:p>
      <w:r>
        <w:rPr>
          <w:b/>
          <w:u w:val="single"/>
        </w:rPr>
        <w:t>197506</w:t>
      </w:r>
    </w:p>
    <w:p>
      <w:r>
        <w:t>@umbilicussuevia @welt |LBR| Leider hat Er nicht das Sagen</w:t>
      </w:r>
    </w:p>
    <w:p>
      <w:r>
        <w:rPr>
          <w:b/>
          <w:u w:val="single"/>
        </w:rPr>
        <w:t>197507</w:t>
      </w:r>
    </w:p>
    <w:p>
      <w:r>
        <w:t>@FeePatzer Feminismus zeichnet Frauen als schwach und hysterisch. Das ist nicht mein Problem.</w:t>
      </w:r>
    </w:p>
    <w:p>
      <w:r>
        <w:rPr>
          <w:b/>
          <w:u w:val="single"/>
        </w:rPr>
        <w:t>197508</w:t>
      </w:r>
    </w:p>
    <w:p>
      <w:r>
        <w:t>schade dass ich heute die Sendung #hartaberfair nicht schauen kann aber die Stimme von frau Nicola #Beer #FDP ist einfach unerträglich</w:t>
      </w:r>
    </w:p>
    <w:p>
      <w:r>
        <w:rPr>
          <w:b/>
          <w:u w:val="single"/>
        </w:rPr>
        <w:t>197509</w:t>
      </w:r>
    </w:p>
    <w:p>
      <w:r>
        <w:t>Glaube, Volk und Vaterland, raubt den Rechten den Verstand. #NoAfD #AfD</w:t>
      </w:r>
    </w:p>
    <w:p>
      <w:r>
        <w:rPr>
          <w:b/>
          <w:u w:val="single"/>
        </w:rPr>
        <w:t>197510</w:t>
      </w:r>
    </w:p>
    <w:p>
      <w:r>
        <w:t>Ich bin jedenfalls stolz,diese IM des Bolschewismus nicht zu huldigen!</w:t>
      </w:r>
    </w:p>
    <w:p>
      <w:r>
        <w:rPr>
          <w:b/>
          <w:u w:val="single"/>
        </w:rPr>
        <w:t>197511</w:t>
      </w:r>
    </w:p>
    <w:p>
      <w:r>
        <w:t>#Laschet will keinen Ausstieg aus der Kohle er setzt lieber die Gesundheit der Bürger auf Spiel. Hauptsache die Kohle stimmt #CDU pfui</w:t>
      </w:r>
    </w:p>
    <w:p>
      <w:r>
        <w:rPr>
          <w:b/>
          <w:u w:val="single"/>
        </w:rPr>
        <w:t>197512</w:t>
      </w:r>
    </w:p>
    <w:p>
      <w:r>
        <w:t>@Verlierer50 |LBR| Obwohl ich als Christ bei Freiheit um jeden Preis anderer Meinung bin und die Zeit vor den 68er als Normal empfinde</w:t>
      </w:r>
    </w:p>
    <w:p>
      <w:r>
        <w:rPr>
          <w:b/>
          <w:u w:val="single"/>
        </w:rPr>
        <w:t>197513</w:t>
      </w:r>
    </w:p>
    <w:p>
      <w:r>
        <w:t>Man darf es sich bei #Antisemitismus nicht so einfach machen. Er ist in allen Milieus und politischen Lagern vorhanden, wichtig, dass @ruppert_stefan daran erinnert und damit Storch beschämt.</w:t>
      </w:r>
    </w:p>
    <w:p>
      <w:r>
        <w:rPr>
          <w:b/>
          <w:u w:val="single"/>
        </w:rPr>
        <w:t>197514</w:t>
      </w:r>
    </w:p>
    <w:p>
      <w:r>
        <w:t>@Martin_Sellner @balleryna weil wir doch nur angelogen werden von der Deutschen #Lügenpresse ,Es ist aber auch Ali .S</w:t>
      </w:r>
    </w:p>
    <w:p>
      <w:r>
        <w:rPr>
          <w:b/>
          <w:u w:val="single"/>
        </w:rPr>
        <w:t>197515</w:t>
      </w:r>
    </w:p>
    <w:p>
      <w:r>
        <w:t>Gehen Sie,Ihr Befehlshaber Obama wird Sie aufnehmen.</w:t>
      </w:r>
    </w:p>
    <w:p>
      <w:r>
        <w:rPr>
          <w:b/>
          <w:u w:val="single"/>
        </w:rPr>
        <w:t>197516</w:t>
      </w:r>
    </w:p>
    <w:p>
      <w:r>
        <w:t>@HeroJacques @AfD_LV_SH Da dürfte Ihr Widerspruch fruchtlos bleiben. Die haben ein von Grund auf gestörtes Verhältnis zum Rechtsstaat. Nur wenn ihnen das Ergebnis passt, pochen sie drauf.</w:t>
      </w:r>
    </w:p>
    <w:p>
      <w:r>
        <w:rPr>
          <w:b/>
          <w:u w:val="single"/>
        </w:rPr>
        <w:t>197517</w:t>
      </w:r>
    </w:p>
    <w:p>
      <w:r>
        <w:t>#CDU im #Bundestag:Besuchsrecht von Abgeordneten in #Incirlik nicht wichtig.Einsatz soll weitergehen. #Türkei weiter wichtig. |LBR| -erbärmlich!👎🏼</w:t>
      </w:r>
    </w:p>
    <w:p>
      <w:r>
        <w:rPr>
          <w:b/>
          <w:u w:val="single"/>
        </w:rPr>
        <w:t>197518</w:t>
      </w:r>
    </w:p>
    <w:p>
      <w:r>
        <w:t>wie strunzdumm die Moderatorin der @AktuelleStunde ist, erkennt man daran dass sie mit Enten spricht und sie selber wieder einmal an ihren fettigen Haaren #WDR</w:t>
      </w:r>
    </w:p>
    <w:p>
      <w:r>
        <w:rPr>
          <w:b/>
          <w:u w:val="single"/>
        </w:rPr>
        <w:t>197519</w:t>
      </w:r>
    </w:p>
    <w:p>
      <w:r>
        <w:t>@FeePatzer Sowas nennt man Ermittlungsarbeit. Herausfinden, was geschehen ist. Unschuldsvermutung. Rechtsstaat. Ein Polizeirevier ist kein weibliche Klatschparty mit der besten Freundin.</w:t>
      </w:r>
    </w:p>
    <w:p>
      <w:r>
        <w:rPr>
          <w:b/>
          <w:u w:val="single"/>
        </w:rPr>
        <w:t>197520</w:t>
      </w:r>
    </w:p>
    <w:p>
      <w:r>
        <w:t>Umgang mit Frauen? Simpel. |LBR| Frag sie zuerst ob sie Feministin ist. Wenn sie bejaht, lach sie aus und gehe. |LBR| Wenn sie verneint, ist alles gut</w:t>
      </w:r>
    </w:p>
    <w:p>
      <w:r>
        <w:rPr>
          <w:b/>
          <w:u w:val="single"/>
        </w:rPr>
        <w:t>197521</w:t>
      </w:r>
    </w:p>
    <w:p>
      <w:r>
        <w:t>@nonnjochen @ChangeGER Tiere sollten gleiche Rechte wie Menschen haben.☺️🐶🐱🐭🐹🐰🐻🐼🐨🐯🦁🐮🐷</w:t>
      </w:r>
    </w:p>
    <w:p>
      <w:r>
        <w:rPr>
          <w:b/>
          <w:u w:val="single"/>
        </w:rPr>
        <w:t>197522</w:t>
      </w:r>
    </w:p>
    <w:p>
      <w:r>
        <w:t>@JoeHellBack @ThomasMichael71 @alexa_jung60 @Tschonka @Mohrenpost Blödsinn. Weder Christen- noch Judentum verbieten den Austritt.</w:t>
      </w:r>
    </w:p>
    <w:p>
      <w:r>
        <w:rPr>
          <w:b/>
          <w:u w:val="single"/>
        </w:rPr>
        <w:t>197523</w:t>
      </w:r>
    </w:p>
    <w:p>
      <w:r>
        <w:t>@ThomasMichael71 @Sakoelabo Vielleicht haben die alle ihre Tage.</w:t>
      </w:r>
    </w:p>
    <w:p>
      <w:r>
        <w:rPr>
          <w:b/>
          <w:u w:val="single"/>
        </w:rPr>
        <w:t>197524</w:t>
      </w:r>
    </w:p>
    <w:p>
      <w:r>
        <w:t>@Der_GERMANE Unvorstellbar was das einen Rentner kosten würde. |LBR| Aber alles Geld für die Asylschmarotzer.</w:t>
      </w:r>
    </w:p>
    <w:p>
      <w:r>
        <w:rPr>
          <w:b/>
          <w:u w:val="single"/>
        </w:rPr>
        <w:t>197525</w:t>
      </w:r>
    </w:p>
    <w:p>
      <w:r>
        <w:t>@FridolinPSP Merkel muss weg und jeder der zu ihr steht!!!</w:t>
      </w:r>
    </w:p>
    <w:p>
      <w:r>
        <w:rPr>
          <w:b/>
          <w:u w:val="single"/>
        </w:rPr>
        <w:t>197526</w:t>
      </w:r>
    </w:p>
    <w:p>
      <w:r>
        <w:t>@JoeHellBack @ThomasMichael71 @alexa_jung60 @Tschonka @Mohrenpost Was ich nicht verstehe: Du lehnst die AfD ab. Warum nicht auch den Islam? Was ist am Islam besser?</w:t>
      </w:r>
    </w:p>
    <w:p>
      <w:r>
        <w:rPr>
          <w:b/>
          <w:u w:val="single"/>
        </w:rPr>
        <w:t>197527</w:t>
      </w:r>
    </w:p>
    <w:p>
      <w:r>
        <w:t>@fraeulein_tessa @jusos Ach du Scheisse. Wenn die Nahles mir sagen würde, dass heute Mittwoch ist, würde ich mir zur Sicherheit lieber einen Kalender kaufen.</w:t>
      </w:r>
    </w:p>
    <w:p>
      <w:r>
        <w:rPr>
          <w:b/>
          <w:u w:val="single"/>
        </w:rPr>
        <w:t>197528</w:t>
      </w:r>
    </w:p>
    <w:p>
      <w:r>
        <w:t>@NorgePrivacy @PeterPa34083139 Traditionelle Frauen, wie aus den 1950-1960ern , wären mir als Christ, lieber!</w:t>
      </w:r>
    </w:p>
    <w:p>
      <w:r>
        <w:rPr>
          <w:b/>
          <w:u w:val="single"/>
        </w:rPr>
        <w:t>197529</w:t>
      </w:r>
    </w:p>
    <w:p>
      <w:r>
        <w:t>Aber 20 ist er auch nur nach eigenen Angaben. |LBR| Morgen heisst Diaa/Mohammed dann Abdullah, ist 26 und in der Heimat bereits verheiratet.</w:t>
      </w:r>
    </w:p>
    <w:p>
      <w:r>
        <w:rPr>
          <w:b/>
          <w:u w:val="single"/>
        </w:rPr>
        <w:t>197530</w:t>
      </w:r>
    </w:p>
    <w:p>
      <w:r>
        <w:t>Jakarta nur Drecks Islamisten !!! sie wollen Christen verfolgen ....!!!</w:t>
      </w:r>
    </w:p>
    <w:p>
      <w:r>
        <w:rPr>
          <w:b/>
          <w:u w:val="single"/>
        </w:rPr>
        <w:t>197531</w:t>
      </w:r>
    </w:p>
    <w:p>
      <w:r>
        <w:t>@Wittenberg_ |LBR| Armes Reh. Wie viel noch?</w:t>
      </w:r>
    </w:p>
    <w:p>
      <w:r>
        <w:rPr>
          <w:b/>
          <w:u w:val="single"/>
        </w:rPr>
        <w:t>197532</w:t>
      </w:r>
    </w:p>
    <w:p>
      <w:r>
        <w:t>@ulfposh @welt Geschichtsklitterung v #Lindner egoistischer Versuch nicht zu viel zu verlieren. Bei Agrar war er sich doch mit csucdu einig. #MehrGeld</w:t>
      </w:r>
    </w:p>
    <w:p>
      <w:r>
        <w:rPr>
          <w:b/>
          <w:u w:val="single"/>
        </w:rPr>
        <w:t>197533</w:t>
      </w:r>
    </w:p>
    <w:p>
      <w:r>
        <w:t>@nopgy @SPIEGELONLINE |LBR| Amis eure Hilfe ist gefragt.</w:t>
      </w:r>
    </w:p>
    <w:p>
      <w:r>
        <w:rPr>
          <w:b/>
          <w:u w:val="single"/>
        </w:rPr>
        <w:t>197534</w:t>
      </w:r>
    </w:p>
    <w:p>
      <w:r>
        <w:t>Es wird Zeit,Werwölfe zu werden!Zersetzt,Indoktriniert,wehrt euch!</w:t>
      </w:r>
    </w:p>
    <w:p>
      <w:r>
        <w:rPr>
          <w:b/>
          <w:u w:val="single"/>
        </w:rPr>
        <w:t>197535</w:t>
      </w:r>
    </w:p>
    <w:p>
      <w:r>
        <w:t>Um ca. 20:00 Uhr äußert sich EKD-RV @landesbischof Bedford-Strohm im @ZDF Spezial zu den Folgen der Tat am #Breitscheidplatz in #Berlin.</w:t>
      </w:r>
    </w:p>
    <w:p>
      <w:r>
        <w:rPr>
          <w:b/>
          <w:u w:val="single"/>
        </w:rPr>
        <w:t>197536</w:t>
      </w:r>
    </w:p>
    <w:p>
      <w:r>
        <w:t>@nonnjochen |LBR| Die Asylanten sollten für Unterkunft, Fressen usw. arbeiten und in die RK einzahlen.</w:t>
      </w:r>
    </w:p>
    <w:p>
      <w:r>
        <w:rPr>
          <w:b/>
          <w:u w:val="single"/>
        </w:rPr>
        <w:t>197537</w:t>
      </w:r>
    </w:p>
    <w:p>
      <w:r>
        <w:t>#TagDerMenschenrechte |LBR| Die Bekämpfung der rechtsextremen und rassistischen Ideologien hinter der rassistischen Gewalt ist zwingend notwendig</w:t>
      </w:r>
    </w:p>
    <w:p>
      <w:r>
        <w:rPr>
          <w:b/>
          <w:u w:val="single"/>
        </w:rPr>
        <w:t>197538</w:t>
      </w:r>
    </w:p>
    <w:p>
      <w:r>
        <w:t>@Die_Gruenen @cem_oezdemir #Kinderfickerpartei hat im Bundestag nichts verloren</w:t>
      </w:r>
    </w:p>
    <w:p>
      <w:r>
        <w:rPr>
          <w:b/>
          <w:u w:val="single"/>
        </w:rPr>
        <w:t>197539</w:t>
      </w:r>
    </w:p>
    <w:p>
      <w:r>
        <w:t>@Wahr_Sager |LBR| Wo soll das mit unserer einstigen schönen Heimat noch hinführen? Gut das ich schon so alt bin 66 und keine Kinder und Enkel hab</w:t>
      </w:r>
    </w:p>
    <w:p>
      <w:r>
        <w:rPr>
          <w:b/>
          <w:u w:val="single"/>
        </w:rPr>
        <w:t>197540</w:t>
      </w:r>
    </w:p>
    <w:p>
      <w:r>
        <w:t>Ihre Dummheit macht die Frau göttlich. |LBR| (Esther Vilar)</w:t>
      </w:r>
    </w:p>
    <w:p>
      <w:r>
        <w:rPr>
          <w:b/>
          <w:u w:val="single"/>
        </w:rPr>
        <w:t>197541</w:t>
      </w:r>
    </w:p>
    <w:p>
      <w:r>
        <w:t>@MiataMuc @Tom174_ Ja, die ausländischen hab ich komischerweise nicht mitgezählt 😁. |LBR| Aber erinnern kann ihn mich an die alle.</w:t>
      </w:r>
    </w:p>
    <w:p>
      <w:r>
        <w:rPr>
          <w:b/>
          <w:u w:val="single"/>
        </w:rPr>
        <w:t>197542</w:t>
      </w:r>
    </w:p>
    <w:p>
      <w:r>
        <w:t>@LivaSommar @tollversterker @MissSchmaguelze @Kaktusimgesicht Geht ja auch schlecht wenn er joggt.</w:t>
      </w:r>
    </w:p>
    <w:p>
      <w:r>
        <w:rPr>
          <w:b/>
          <w:u w:val="single"/>
        </w:rPr>
        <w:t>197543</w:t>
      </w:r>
    </w:p>
    <w:p>
      <w:r>
        <w:t>Liebe Freunde, Aufbau eines freien Gesprächskreises "Deutschland" im Raum Frankfurt/Main. |LBR| Meldet euch bitte!</w:t>
      </w:r>
    </w:p>
    <w:p>
      <w:r>
        <w:rPr>
          <w:b/>
          <w:u w:val="single"/>
        </w:rPr>
        <w:t>197544</w:t>
      </w:r>
    </w:p>
    <w:p>
      <w:r>
        <w:t>Merkel! warum so viele Bodyguards ???? Deutschland ist doch sicher????</w:t>
      </w:r>
    </w:p>
    <w:p>
      <w:r>
        <w:rPr>
          <w:b/>
          <w:u w:val="single"/>
        </w:rPr>
        <w:t>197545</w:t>
      </w:r>
    </w:p>
    <w:p>
      <w:r>
        <w:t>#CERD forderte u.a. verpflichtende Weiterbildungsmaßnahmen für Staatsanwält*innen und Richter*innen.</w:t>
      </w:r>
    </w:p>
    <w:p>
      <w:r>
        <w:rPr>
          <w:b/>
          <w:u w:val="single"/>
        </w:rPr>
        <w:t>197546</w:t>
      </w:r>
    </w:p>
    <w:p>
      <w:r>
        <w:t>„Denn auch Religionen transportieren keine ewig konstanten Werte über die Zeiten hinweg, sondern sie halten dazu an, die gegenwärtige Welt im Lichte ihrer überlieferten Schriften und Riten immer wieder neu zu begreifen und zu bewerten.“ - Lucian Hölscher #ekdsynode in #Bonn</w:t>
      </w:r>
    </w:p>
    <w:p>
      <w:r>
        <w:rPr>
          <w:b/>
          <w:u w:val="single"/>
        </w:rPr>
        <w:t>197547</w:t>
      </w:r>
    </w:p>
    <w:p>
      <w:r>
        <w:t>Das Attentat auf den Bürgermeister von #Altena @Hollstein63 ist widerlich und abscheulich. Wer demokratisch gewählte Volksvertreter angreift, greift uns als Demokratie insgesamt an. Deswegen: Solidarität nach Altena und von Herzen schnelle Genesung!</w:t>
      </w:r>
    </w:p>
    <w:p>
      <w:r>
        <w:rPr>
          <w:b/>
          <w:u w:val="single"/>
        </w:rPr>
        <w:t>197548</w:t>
      </w:r>
    </w:p>
    <w:p>
      <w:r>
        <w:t>Diese Göring ist die schlimmste Lügen-Erzählerin Deutschlands. Schlimm das DIE in die Regierung kommt. #illner</w:t>
      </w:r>
    </w:p>
    <w:p>
      <w:r>
        <w:rPr>
          <w:b/>
          <w:u w:val="single"/>
        </w:rPr>
        <w:t>197549</w:t>
      </w:r>
    </w:p>
    <w:p>
      <w:r>
        <w:t>@flyingtomoon @mortimer_niels @deinTherapeut Gender Studies sind ideologischer, feministisches Blödsinn.</w:t>
      </w:r>
    </w:p>
    <w:p>
      <w:r>
        <w:rPr>
          <w:b/>
          <w:u w:val="single"/>
        </w:rPr>
        <w:t>197550</w:t>
      </w:r>
    </w:p>
    <w:p>
      <w:r>
        <w:t>@w203go Muss man nicht kennen, trotzdem , DANKE😊</w:t>
      </w:r>
    </w:p>
    <w:p>
      <w:r>
        <w:rPr>
          <w:b/>
          <w:u w:val="single"/>
        </w:rPr>
        <w:t>197551</w:t>
      </w:r>
    </w:p>
    <w:p>
      <w:r>
        <w:t>Ich will nicht aufstehen! 😥</w:t>
      </w:r>
    </w:p>
    <w:p>
      <w:r>
        <w:rPr>
          <w:b/>
          <w:u w:val="single"/>
        </w:rPr>
        <w:t>197552</w:t>
      </w:r>
    </w:p>
    <w:p>
      <w:r>
        <w:t>@Sakoelabo @Padit1337 @SawsanChebli Bin Teil des Volkes. Also der Souverän.</w:t>
      </w:r>
    </w:p>
    <w:p>
      <w:r>
        <w:rPr>
          <w:b/>
          <w:u w:val="single"/>
        </w:rPr>
        <w:t>197553</w:t>
      </w:r>
    </w:p>
    <w:p>
      <w:r>
        <w:t>@fdp Weg mit dem #NetzDG. Kooperation mit allen im Bundestag vertretenen Abgeordneten um das Gesetz mit abstrakter Normenkontrollklage dem Verfassungsgericht vorzulegen. Dazu braucht es 25% der Parlamentarier.</w:t>
      </w:r>
    </w:p>
    <w:p>
      <w:r>
        <w:rPr>
          <w:b/>
          <w:u w:val="single"/>
        </w:rPr>
        <w:t>197554</w:t>
      </w:r>
    </w:p>
    <w:p>
      <w:r>
        <w:t>@GoeringEckardt @Die_Gruenen Wie läuft das dann: Ehe nicht vollzogen? |LBR| Das galt doch bis jetzt? Dann wurde annulliert oder geschieden</w:t>
      </w:r>
    </w:p>
    <w:p>
      <w:r>
        <w:rPr>
          <w:b/>
          <w:u w:val="single"/>
        </w:rPr>
        <w:t>197555</w:t>
      </w:r>
    </w:p>
    <w:p>
      <w:r>
        <w:t>@mj123451 rudert zurück. Von einer Chefredakteurin kann man sensibleren Sprachgenau erwarten.</w:t>
      </w:r>
    </w:p>
    <w:p>
      <w:r>
        <w:rPr>
          <w:b/>
          <w:u w:val="single"/>
        </w:rPr>
        <w:t>197556</w:t>
      </w:r>
    </w:p>
    <w:p>
      <w:r>
        <w:t>@ZeichenTaten @mountainman1977 @ThomasMichael71 Und was trinken Münchner Mütter dann? Vittel?</w:t>
      </w:r>
    </w:p>
    <w:p>
      <w:r>
        <w:rPr>
          <w:b/>
          <w:u w:val="single"/>
        </w:rPr>
        <w:t>197557</w:t>
      </w:r>
    </w:p>
    <w:p>
      <w:r>
        <w:t>Zu den Neuen Rechten fällt mir nur eins ein: hysterisch. #NoAfD #AfD</w:t>
      </w:r>
    </w:p>
    <w:p>
      <w:r>
        <w:rPr>
          <w:b/>
          <w:u w:val="single"/>
        </w:rPr>
        <w:t>197558</w:t>
      </w:r>
    </w:p>
    <w:p>
      <w:r>
        <w:t>@Irina_Beller Sehr geehrte Frau Beller ,sie haben wirklich einen sehr schönen Körper ! |LBR| Wirklich Heiss! |LBR| Mfg</w:t>
      </w:r>
    </w:p>
    <w:p>
      <w:r>
        <w:rPr>
          <w:b/>
          <w:u w:val="single"/>
        </w:rPr>
        <w:t>197559</w:t>
      </w:r>
    </w:p>
    <w:p>
      <w:r>
        <w:t>@Kittypunk7 @ThomasMichael71 Worin genau bestand der Vorteil ihrer Entscheidung für Deutschland?</w:t>
      </w:r>
    </w:p>
    <w:p>
      <w:r>
        <w:rPr>
          <w:b/>
          <w:u w:val="single"/>
        </w:rPr>
        <w:t>197560</w:t>
      </w:r>
    </w:p>
    <w:p>
      <w:r>
        <w:t>Die Pfaffen sind immer gleich! Heulen mit den Mächtigen!</w:t>
      </w:r>
    </w:p>
    <w:p>
      <w:r>
        <w:rPr>
          <w:b/>
          <w:u w:val="single"/>
        </w:rPr>
        <w:t>197561</w:t>
      </w:r>
    </w:p>
    <w:p>
      <w:r>
        <w:t>@rspctfl @Innenwelttramp @ergroovt @houelle_beck @ThomasMichael71 @ksemann2 @DrKassandraPari Weil ich nicht möchte, dass Deine persönliche Weltanschauung im Unterricht propagiert wird.</w:t>
      </w:r>
    </w:p>
    <w:p>
      <w:r>
        <w:rPr>
          <w:b/>
          <w:u w:val="single"/>
        </w:rPr>
        <w:t>197562</w:t>
      </w:r>
    </w:p>
    <w:p>
      <w:r>
        <w:t>@DoraBromberger Ist er noch nicht weg? Er will DE doch mit sämtl. Muslimen verlassen wenn die AFD ind den Bundestag einzieht. |LBR| Unzuverlässiger Moslem🖕</w:t>
      </w:r>
    </w:p>
    <w:p>
      <w:r>
        <w:rPr>
          <w:b/>
          <w:u w:val="single"/>
        </w:rPr>
        <w:t>197563</w:t>
      </w:r>
    </w:p>
    <w:p>
      <w:r>
        <w:t>Diese Opferkultur und diese beständige gesellschaftliche Therapiesitzung geht mir sowas von auf den Sack.</w:t>
      </w:r>
    </w:p>
    <w:p>
      <w:r>
        <w:rPr>
          <w:b/>
          <w:u w:val="single"/>
        </w:rPr>
        <w:t>197564</w:t>
      </w:r>
    </w:p>
    <w:p>
      <w:r>
        <w:t>Mehr als die Hälfte der Gesundheitseinrichtungen im #Jemen sind geschlossen oder nur teilweise in Betrieb. Auch herrscht akuter Ärztemangel.</w:t>
      </w:r>
    </w:p>
    <w:p>
      <w:r>
        <w:rPr>
          <w:b/>
          <w:u w:val="single"/>
        </w:rPr>
        <w:t>197565</w:t>
      </w:r>
    </w:p>
    <w:p>
      <w:r>
        <w:t>Großmaul #Özdemir hat ja gesagt dass es keine Koalition gibt wenn nicht bis 2030 der Benzinmotor Geschichte ist #grüne</w:t>
      </w:r>
    </w:p>
    <w:p>
      <w:r>
        <w:rPr>
          <w:b/>
          <w:u w:val="single"/>
        </w:rPr>
        <w:t>197566</w:t>
      </w:r>
    </w:p>
    <w:p>
      <w:r>
        <w:t>@HeikoMaas SPD POLITIKER - SCHMAROTZER, PÄDOPHILE UND DENUNZIANTEN !!!</w:t>
      </w:r>
    </w:p>
    <w:p>
      <w:r>
        <w:rPr>
          <w:b/>
          <w:u w:val="single"/>
        </w:rPr>
        <w:t>197567</w:t>
      </w:r>
    </w:p>
    <w:p>
      <w:r>
        <w:t>@monstersandmen @mammutband |LBR| Natur vor alle Technik !</w:t>
      </w:r>
    </w:p>
    <w:p>
      <w:r>
        <w:rPr>
          <w:b/>
          <w:u w:val="single"/>
        </w:rPr>
        <w:t>197568</w:t>
      </w:r>
    </w:p>
    <w:p>
      <w:r>
        <w:t>@StapelChipsYT Mir gefallen mehrere. Warum ausgerechnet Bild 7?</w:t>
      </w:r>
    </w:p>
    <w:p>
      <w:r>
        <w:rPr>
          <w:b/>
          <w:u w:val="single"/>
        </w:rPr>
        <w:t>197569</w:t>
      </w:r>
    </w:p>
    <w:p>
      <w:r>
        <w:t>@stefanolix Woher diese Gleichgültigkeit und Ignoranz gegenüber der gefährlichsten Religion unserer Zeit?</w:t>
      </w:r>
    </w:p>
    <w:p>
      <w:r>
        <w:rPr>
          <w:b/>
          <w:u w:val="single"/>
        </w:rPr>
        <w:t>197570</w:t>
      </w:r>
    </w:p>
    <w:p>
      <w:r>
        <w:t>@KonseqLiberal Nein, sowas nennt man "Rechtschreibkorrektur"</w:t>
      </w:r>
    </w:p>
    <w:p>
      <w:r>
        <w:rPr>
          <w:b/>
          <w:u w:val="single"/>
        </w:rPr>
        <w:t>197571</w:t>
      </w:r>
    </w:p>
    <w:p>
      <w:r>
        <w:t>Dazu hat euch Gott in die Welt gesandt, dass ihr durch Wort und Werk von seiner Stimme Zeugnis gebt. Franz von Assisi</w:t>
      </w:r>
    </w:p>
    <w:p>
      <w:r>
        <w:rPr>
          <w:b/>
          <w:u w:val="single"/>
        </w:rPr>
        <w:t>197572</w:t>
      </w:r>
    </w:p>
    <w:p>
      <w:r>
        <w:t>Ich wäre toleranter gegenüber islamischer Masseneinwanderung, wenn man mir das Gefühl geben würde, dass wir hier alles tun, um diese Menschen zu säkularisieren und zu Atheisten zu machen.</w:t>
      </w:r>
    </w:p>
    <w:p>
      <w:r>
        <w:rPr>
          <w:b/>
          <w:u w:val="single"/>
        </w:rPr>
        <w:t>197573</w:t>
      </w:r>
    </w:p>
    <w:p>
      <w:r>
        <w:t>Über 75% der weltweit bekannten staatenlosen Bevölkerungsgruppen gehören zu Minderheiten. #Fakt</w:t>
      </w:r>
    </w:p>
    <w:p>
      <w:r>
        <w:rPr>
          <w:b/>
          <w:u w:val="single"/>
        </w:rPr>
        <w:t>197574</w:t>
      </w:r>
    </w:p>
    <w:p>
      <w:r>
        <w:t>@allesevolution @DerDoktorant Es dürfte keine Schwierigkeiten bereiten, den Menschen in Unterarten einzuteilen, wie man es ja ach bei anderen Spezies getan hat. Es ist halt bloß aus historischen Gründen verpönt</w:t>
      </w:r>
    </w:p>
    <w:p>
      <w:r>
        <w:rPr>
          <w:b/>
          <w:u w:val="single"/>
        </w:rPr>
        <w:t>197575</w:t>
      </w:r>
    </w:p>
    <w:p>
      <w:r>
        <w:t>@PeterPa34083139 Und deutsche Schlampen lassen sich immer häufiger mit Negern oder Arabern ein.</w:t>
      </w:r>
    </w:p>
    <w:p>
      <w:r>
        <w:rPr>
          <w:b/>
          <w:u w:val="single"/>
        </w:rPr>
        <w:t>197576</w:t>
      </w:r>
    </w:p>
    <w:p>
      <w:r>
        <w:t>@rspctfl @ergroovt @Innenwelttramp @ThomasMichael71 @houelle_beck @ksemann2 @DrKassandraPari @AsraNomani Eine lebenswerte islamischen Gesellschaft gibt es nirgends.</w:t>
      </w:r>
    </w:p>
    <w:p>
      <w:r>
        <w:rPr>
          <w:b/>
          <w:u w:val="single"/>
        </w:rPr>
        <w:t>197577</w:t>
      </w:r>
    </w:p>
    <w:p>
      <w:r>
        <w:t>@nfskiberlin @Senatskanzlei_B Danke, dass Sie dabei waren!</w:t>
      </w:r>
    </w:p>
    <w:p>
      <w:r>
        <w:rPr>
          <w:b/>
          <w:u w:val="single"/>
        </w:rPr>
        <w:t>197578</w:t>
      </w:r>
    </w:p>
    <w:p>
      <w:r>
        <w:t>@Mica4711 @merdeux_ @efdlan @Istambul_Themen @chris_98763 @bernd471 @Trollkotze99 @ZwetschgenmandI @theDragonSLaw @D_EXIT_ @laos___ @1999wilbur @GiedtPeter900 @NureinSchatten @BrigadoomDE @hebihebiheb @LittleJ07059497 @schneideru18 @Norbinator2403 @Yuma_lein @Matrixgofire @ISTANBUL_THEMES Merksatz:⬇⬇ |LBR| "Menschen die man nicht kennt duzt |LBR| man nicht"⁉✔</w:t>
      </w:r>
    </w:p>
    <w:p>
      <w:r>
        <w:rPr>
          <w:b/>
          <w:u w:val="single"/>
        </w:rPr>
        <w:t>197579</w:t>
      </w:r>
    </w:p>
    <w:p>
      <w:r>
        <w:t>@StefanScharf_DD @Claudia_Mertes Im Übrigen gibt es mit der politischen Linken einen starken Gegner des christlichen Fundamentalismus.</w:t>
      </w:r>
    </w:p>
    <w:p>
      <w:r>
        <w:rPr>
          <w:b/>
          <w:u w:val="single"/>
        </w:rPr>
        <w:t>197580</w:t>
      </w:r>
    </w:p>
    <w:p>
      <w:r>
        <w:t>@kkleinigkeit @gegnspam @RenateKuenast Ich habe schon ein Dutzend Vorfälle gemeldet. Meine Freunde auch.</w:t>
      </w:r>
    </w:p>
    <w:p>
      <w:r>
        <w:rPr>
          <w:b/>
          <w:u w:val="single"/>
        </w:rPr>
        <w:t>197581</w:t>
      </w:r>
    </w:p>
    <w:p>
      <w:r>
        <w:t>@Pirateneintritt @StapelChipsYT Aber wenn sie sich wehren, sind sie doch die Bösen, weil sie dann eine Frau "angreifen".</w:t>
      </w:r>
    </w:p>
    <w:p>
      <w:r>
        <w:rPr>
          <w:b/>
          <w:u w:val="single"/>
        </w:rPr>
        <w:t>197582</w:t>
      </w:r>
    </w:p>
    <w:p>
      <w:r>
        <w:t>@ShakRiet Die WAZ habe ich nach 41 J. gekündigt⁉ |LBR| Grund: Einseitige Berichtertattung! |LBR| Die SPD seit Gerhard Schröder nie mehr gewählt und werde es auch nie mehr tun⁉ |LBR| Grund: R67/H4 uam.</w:t>
      </w:r>
    </w:p>
    <w:p>
      <w:r>
        <w:rPr>
          <w:b/>
          <w:u w:val="single"/>
        </w:rPr>
        <w:t>197583</w:t>
      </w:r>
    </w:p>
    <w:p>
      <w:r>
        <w:t>Ich bin zwar Unternehmer, aber bisher hatte ich immer die @spdde gewählt, was wähle ich denn nur, wenn es die SPD, wie es der @fdp ja auch passierte, bald nicht mehr gibt... Oh jeeeee</w:t>
      </w:r>
    </w:p>
    <w:p>
      <w:r>
        <w:rPr>
          <w:b/>
          <w:u w:val="single"/>
        </w:rPr>
        <w:t>197584</w:t>
      </w:r>
    </w:p>
    <w:p>
      <w:r>
        <w:t>@Bushman_McScrub @petrapebs @MarkusAlbrech16 @welt Dick korreliert nicht mit sexueller Anziehung.</w:t>
      </w:r>
    </w:p>
    <w:p>
      <w:r>
        <w:rPr>
          <w:b/>
          <w:u w:val="single"/>
        </w:rPr>
        <w:t>197585</w:t>
      </w:r>
    </w:p>
    <w:p>
      <w:r>
        <w:t>@MiRo_SPD Die SPD zeigt doch gerade mit dem SPD verseuchten Auswärtigen Amt, dass Menschenverachtung und Diskriminierung deren höchstes Gut sind !!!</w:t>
      </w:r>
    </w:p>
    <w:p>
      <w:r>
        <w:rPr>
          <w:b/>
          <w:u w:val="single"/>
        </w:rPr>
        <w:t>197586</w:t>
      </w:r>
    </w:p>
    <w:p>
      <w:r>
        <w:t>@tiggena Warum sollte man sexistische Rassisten wie Dich belohnen?</w:t>
      </w:r>
    </w:p>
    <w:p>
      <w:r>
        <w:rPr>
          <w:b/>
          <w:u w:val="single"/>
        </w:rPr>
        <w:t>197587</w:t>
      </w:r>
    </w:p>
    <w:p>
      <w:r>
        <w:t>@pinselpoetin Danke ! das selbe wünsche ich zurück :-)</w:t>
      </w:r>
    </w:p>
    <w:p>
      <w:r>
        <w:rPr>
          <w:b/>
          <w:u w:val="single"/>
        </w:rPr>
        <w:t>197588</w:t>
      </w:r>
    </w:p>
    <w:p>
      <w:r>
        <w:t>@HilluAbblader Ein Einstieg dazu: Georg Herbstritt "Bundesbürger im Dienst der DDR Spionage" oder das BStU-Gutachten für den BT via bstu.de</w:t>
      </w:r>
    </w:p>
    <w:p>
      <w:r>
        <w:rPr>
          <w:b/>
          <w:u w:val="single"/>
        </w:rPr>
        <w:t>197589</w:t>
      </w:r>
    </w:p>
    <w:p>
      <w:r>
        <w:t>@Sakoelabo @dasstimmvieh @Padit1337 @SawsanChebli Du bist jung und schön.</w:t>
      </w:r>
    </w:p>
    <w:p>
      <w:r>
        <w:rPr>
          <w:b/>
          <w:u w:val="single"/>
        </w:rPr>
        <w:t>197590</w:t>
      </w:r>
    </w:p>
    <w:p>
      <w:r>
        <w:t>Wie die NYPD mitteilte, sei das Fahrzeug im Manhattan auf einen Fußgänger- und Fahrradweg gefahren und habe dabei mehrere Menschen gerammt.</w:t>
      </w:r>
    </w:p>
    <w:p>
      <w:r>
        <w:rPr>
          <w:b/>
          <w:u w:val="single"/>
        </w:rPr>
        <w:t>197591</w:t>
      </w:r>
    </w:p>
    <w:p>
      <w:r>
        <w:t>@StefanScharf_DD @Claudia_Mertes Deshalb bin ich ja gegen die Stärkung des Islam in Europa.</w:t>
      </w:r>
    </w:p>
    <w:p>
      <w:r>
        <w:rPr>
          <w:b/>
          <w:u w:val="single"/>
        </w:rPr>
        <w:t>197592</w:t>
      </w:r>
    </w:p>
    <w:p>
      <w:r>
        <w:t>@ScottiRacer Ach, ich glaube er ist einfach ein Schauspieler.</w:t>
      </w:r>
    </w:p>
    <w:p>
      <w:r>
        <w:rPr>
          <w:b/>
          <w:u w:val="single"/>
        </w:rPr>
        <w:t>197593</w:t>
      </w:r>
    </w:p>
    <w:p>
      <w:r>
        <w:t>Feministen wollen die Frauenquote, finden aber den Begriff "Quotenfrau" anstößig. |LBR| Tja, Mädels, das Eine geht nicht ohne das Andere.</w:t>
      </w:r>
    </w:p>
    <w:p>
      <w:r>
        <w:rPr>
          <w:b/>
          <w:u w:val="single"/>
        </w:rPr>
        <w:t>197594</w:t>
      </w:r>
    </w:p>
    <w:p>
      <w:r>
        <w:t>@Karl_Lauterbach Die Drecks-SPD mit ihren Aussenministern scheisst aufs Grundgesetzt und ganz besonders auf Art. 6 GG</w:t>
      </w:r>
    </w:p>
    <w:p>
      <w:r>
        <w:rPr>
          <w:b/>
          <w:u w:val="single"/>
        </w:rPr>
        <w:t>197595</w:t>
      </w:r>
    </w:p>
    <w:p>
      <w:r>
        <w:t>@Market_Fool @clydevpg |LBR| So ein schäbiger Lump, lässt Kinder im Krieg allein und Fahnenflucht</w:t>
      </w:r>
    </w:p>
    <w:p>
      <w:r>
        <w:rPr>
          <w:b/>
          <w:u w:val="single"/>
        </w:rPr>
        <w:t>197596</w:t>
      </w:r>
    </w:p>
    <w:p>
      <w:r>
        <w:t>Wertevermittlung so werden weiterhin Vorurteile gegenüber den Geflüchteten geschürt,sie hätten keine Ahnung von Demokratie und Rechtsstaat.</w:t>
      </w:r>
    </w:p>
    <w:p>
      <w:r>
        <w:rPr>
          <w:b/>
          <w:u w:val="single"/>
        </w:rPr>
        <w:t>197597</w:t>
      </w:r>
    </w:p>
    <w:p>
      <w:r>
        <w:t>@MiRo_SPD Ach du Scheisse. Was für eine Heuchelei unter zwei Scheinheiligen.</w:t>
      </w:r>
    </w:p>
    <w:p>
      <w:r>
        <w:rPr>
          <w:b/>
          <w:u w:val="single"/>
        </w:rPr>
        <w:t>197598</w:t>
      </w:r>
    </w:p>
    <w:p>
      <w:r>
        <w:t>@StapelChipsYT Ick vasteh Deine Aussage nua halb.</w:t>
      </w:r>
    </w:p>
    <w:p>
      <w:r>
        <w:rPr>
          <w:b/>
          <w:u w:val="single"/>
        </w:rPr>
        <w:t>197599</w:t>
      </w:r>
    </w:p>
    <w:p>
      <w:r>
        <w:t>Was aber verhindert werden muss, ist das es zu Neuwahlen kommt, denn das würde die AFD im Augenblick helfen.</w:t>
      </w:r>
    </w:p>
    <w:p>
      <w:r>
        <w:rPr>
          <w:b/>
          <w:u w:val="single"/>
        </w:rPr>
        <w:t>197600</w:t>
      </w:r>
    </w:p>
    <w:p>
      <w:r>
        <w:t>@Hamburg_Cradle Von welcher Schrift reden Sie denn? Dann schauen wir einmal nach...</w:t>
      </w:r>
    </w:p>
    <w:p>
      <w:r>
        <w:rPr>
          <w:b/>
          <w:u w:val="single"/>
        </w:rPr>
        <w:t>197601</w:t>
      </w:r>
    </w:p>
    <w:p>
      <w:r>
        <w:t>@HeikoMaas Seltsam - die deutsche Botschaft in Manila hätte meine 15 Monate alte Tochter lieber im Dreck verrecken lassen, als zu beurkunden.</w:t>
      </w:r>
    </w:p>
    <w:p>
      <w:r>
        <w:rPr>
          <w:b/>
          <w:u w:val="single"/>
        </w:rPr>
        <w:t>197602</w:t>
      </w:r>
    </w:p>
    <w:p>
      <w:r>
        <w:t>@ZeichenTaten @mountainman1977 @ThomasMichael71 Komisch nur, dass der Westen ständig ob seiner industrielle Landwirtschaft angeprangert wird, und unser Trinkwasser absolut trinkbar ist.</w:t>
      </w:r>
    </w:p>
    <w:p>
      <w:r>
        <w:rPr>
          <w:b/>
          <w:u w:val="single"/>
        </w:rPr>
        <w:t>197603</w:t>
      </w:r>
    </w:p>
    <w:p>
      <w:r>
        <w:t>@DoraBromberger @wg12307 Moslems und friedliebend ist wie... |LBR| Bitte vervollständigen. Mir fällt nix gutes dazu ein.</w:t>
      </w:r>
    </w:p>
    <w:p>
      <w:r>
        <w:rPr>
          <w:b/>
          <w:u w:val="single"/>
        </w:rPr>
        <w:t>197604</w:t>
      </w:r>
    </w:p>
    <w:p>
      <w:r>
        <w:t>@redpillberlin @tollversterker Eine Gesellschaft, in der Frauen die Männer "abhängen" hat keine Zukunft.</w:t>
      </w:r>
    </w:p>
    <w:p>
      <w:r>
        <w:rPr>
          <w:b/>
          <w:u w:val="single"/>
        </w:rPr>
        <w:t>197605</w:t>
      </w:r>
    </w:p>
    <w:p>
      <w:r>
        <w:t>@Herr_Decker @berlinerzeitung Mag sein, es geht nur um die #FDP, die i d trüben Gewässern der #AfD fischt. Merkel muss weg etc ist doch nix anderes. Nur verbal feiner.</w:t>
      </w:r>
    </w:p>
    <w:p>
      <w:r>
        <w:rPr>
          <w:b/>
          <w:u w:val="single"/>
        </w:rPr>
        <w:t>197606</w:t>
      </w:r>
    </w:p>
    <w:p>
      <w:r>
        <w:t>Imame und Hassprediger sprechen im Hassmoscheen offen über den Dschihad und |LBR| verbreiten und verherrlichen Scharia Ideologie. So etwas darf es in |LBR| Deutschland, in unserer Gesellschaft nicht geben.</w:t>
      </w:r>
    </w:p>
    <w:p>
      <w:r>
        <w:rPr>
          <w:b/>
          <w:u w:val="single"/>
        </w:rPr>
        <w:t>197607</w:t>
      </w:r>
    </w:p>
    <w:p>
      <w:r>
        <w:t>Eigentlich bin ich ja gegen Verbote, aber bei den Grünen würde ich eine Ausnahme machen.</w:t>
      </w:r>
    </w:p>
    <w:p>
      <w:r>
        <w:rPr>
          <w:b/>
          <w:u w:val="single"/>
        </w:rPr>
        <w:t>197608</w:t>
      </w:r>
    </w:p>
    <w:p>
      <w:r>
        <w:t>Wo ist eigentlich Herr Friedman?Nach Merkels Sieg abgetaucht?</w:t>
      </w:r>
    </w:p>
    <w:p>
      <w:r>
        <w:rPr>
          <w:b/>
          <w:u w:val="single"/>
        </w:rPr>
        <w:t>197609</w:t>
      </w:r>
    </w:p>
    <w:p>
      <w:r>
        <w:t>@berlincore Alles gut. Es ist Sommer ☀️ #chillensiemalnbisschen |LBR| (P.S.: Machen wir, wenn wir wieder im Bundestag sind.)</w:t>
      </w:r>
    </w:p>
    <w:p>
      <w:r>
        <w:rPr>
          <w:b/>
          <w:u w:val="single"/>
        </w:rPr>
        <w:t>197610</w:t>
      </w:r>
    </w:p>
    <w:p>
      <w:r>
        <w:t>@Kittypunk7 @thom2805 Eine liberalen Demokratie gegen ein autoritäres islamisches System, welches seinen Kindern beibringt, Juden zu töten. |LBR| Nein, die Verantwortung liegt nicht bei beiden.</w:t>
      </w:r>
    </w:p>
    <w:p>
      <w:r>
        <w:rPr>
          <w:b/>
          <w:u w:val="single"/>
        </w:rPr>
        <w:t>197611</w:t>
      </w:r>
    </w:p>
    <w:p>
      <w:r>
        <w:t>@MiRo_SPD Solange bei Politikern der Dünnschiss aus der Fresse kommt, wird sich nichts ändern. Es stinkt weiter !!!</w:t>
      </w:r>
    </w:p>
    <w:p>
      <w:r>
        <w:rPr>
          <w:b/>
          <w:u w:val="single"/>
        </w:rPr>
        <w:t>197612</w:t>
      </w:r>
    </w:p>
    <w:p>
      <w:r>
        <w:t>@Joemino @Jim_Beau_27 |LBR| Diese Kinderschänder-Partei müsste verboten werden!</w:t>
      </w:r>
    </w:p>
    <w:p>
      <w:r>
        <w:rPr>
          <w:b/>
          <w:u w:val="single"/>
        </w:rPr>
        <w:t>197613</w:t>
      </w:r>
    </w:p>
    <w:p>
      <w:r>
        <w:t>@AutorToto @SeverinWeiland Die @fdp wird @AfD-Fans, die nach einem „Volksvoräda! Merkel-muss-weg!-Ausschuss“ lechzen, niemals unterstützen. Punkt. Kann aber doch nicht heißen, dass eine seriöse Aufarbeitung der Prozesse von 2015 mit parlamentarischen Mitteln und Rechten nicht legitim wäre. #nixnebelkerze</w:t>
      </w:r>
    </w:p>
    <w:p>
      <w:r>
        <w:rPr>
          <w:b/>
          <w:u w:val="single"/>
        </w:rPr>
        <w:t>197614</w:t>
      </w:r>
    </w:p>
    <w:p>
      <w:r>
        <w:t>@HelgeThiessen Und Privilegien will sie auch noch haben: |LBR| "Religion wird nicht unterstützt". |LBR| Jo mei, warum auch?</w:t>
      </w:r>
    </w:p>
    <w:p>
      <w:r>
        <w:rPr>
          <w:b/>
          <w:u w:val="single"/>
        </w:rPr>
        <w:t>197615</w:t>
      </w:r>
    </w:p>
    <w:p>
      <w:r>
        <w:t>@MiataMuc @Gwen_Ny_ @ericcartmensmum @HelgeThiessen Es heißt schließlich: Men Going Their Own Way.</w:t>
      </w:r>
    </w:p>
    <w:p>
      <w:r>
        <w:rPr>
          <w:b/>
          <w:u w:val="single"/>
        </w:rPr>
        <w:t>197616</w:t>
      </w:r>
    </w:p>
    <w:p>
      <w:r>
        <w:t>@HAMBURGonline |LBR| Die sollen jetzt wohl in leerstehende Wohnungen der WGschaften ziehen, also mitten unter uns als Nachbarn. Gehts noch?</w:t>
      </w:r>
    </w:p>
    <w:p>
      <w:r>
        <w:rPr>
          <w:b/>
          <w:u w:val="single"/>
        </w:rPr>
        <w:t>197617</w:t>
      </w:r>
    </w:p>
    <w:p>
      <w:r>
        <w:t>Präses Schwaetzer: „Fokussierung auf vier Aufgaben: Vielfältige Beteiligung am Leben der Kirche fördern, zeitgemäß kommunizieren, Ökumene vertiefen, Kirche neu denken“ #ekdsynode</w:t>
      </w:r>
    </w:p>
    <w:p>
      <w:r>
        <w:rPr>
          <w:b/>
          <w:u w:val="single"/>
        </w:rPr>
        <w:t>197618</w:t>
      </w:r>
    </w:p>
    <w:p>
      <w:r>
        <w:t>@robert_fietzke |LBR| Genau das frage vich mich auch?</w:t>
      </w:r>
    </w:p>
    <w:p>
      <w:r>
        <w:rPr>
          <w:b/>
          <w:u w:val="single"/>
        </w:rPr>
        <w:t>197619</w:t>
      </w:r>
    </w:p>
    <w:p>
      <w:r>
        <w:t>@Christoph_Hi Ja, nehmen wir an, die westlichen Jesiden spalten sich von denen aus dem Nahen Osten ab und schaffen die Endogamieregel ab. |LBR| Dann haben wir zwei Formen, die sich nicht mehr respektieren würden. |LBR| Man muss eine Lösung für alle finden.</w:t>
      </w:r>
    </w:p>
    <w:p>
      <w:r>
        <w:rPr>
          <w:b/>
          <w:u w:val="single"/>
        </w:rPr>
        <w:t>197620</w:t>
      </w:r>
    </w:p>
    <w:p>
      <w:r>
        <w:t>Die Rechtspopulisten haben das Dagegensein zur politischen Mode gemacht. Die meisten Parteien versprechen sich das Heil für sich selbst von der #Opposition. Sie ist, was früher beim Fangenspielen der "Pott" war: Rückzugsraum der Unangreifbarkeit. Das können nur die Wähler ändern.</w:t>
      </w:r>
    </w:p>
    <w:p>
      <w:r>
        <w:rPr>
          <w:b/>
          <w:u w:val="single"/>
        </w:rPr>
        <w:t>197621</w:t>
      </w:r>
    </w:p>
    <w:p>
      <w:r>
        <w:t>Verkehrte Welt: Reisewarnung für #Deutschland bei anhaltender Repression in der #Türkei. Keine Waffe &amp;amp; Keinen Cent mehr an #Erdogan |LBR| #BTW17</w:t>
      </w:r>
    </w:p>
    <w:p>
      <w:r>
        <w:rPr>
          <w:b/>
          <w:u w:val="single"/>
        </w:rPr>
        <w:t>197622</w:t>
      </w:r>
    </w:p>
    <w:p>
      <w:r>
        <w:t>@xXxOPEXOBxXx @cAPSLOCKcHRIS Quatsch mit Soße. Jeder iss wie er iss.</w:t>
      </w:r>
    </w:p>
    <w:p>
      <w:r>
        <w:rPr>
          <w:b/>
          <w:u w:val="single"/>
        </w:rPr>
        <w:t>197623</w:t>
      </w:r>
    </w:p>
    <w:p>
      <w:r>
        <w:t>@Namiimon @dawa_zangpo @ThomasMichael71 @PalleMison @mountainman1977 @zeitonline Nein, in diesem Land dürfen nur Migranten Frauen antatschen. Einheimische dagegen werden von Feminazis gemaßregelt.</w:t>
      </w:r>
    </w:p>
    <w:p>
      <w:r>
        <w:rPr>
          <w:b/>
          <w:u w:val="single"/>
        </w:rPr>
        <w:t>197624</w:t>
      </w:r>
    </w:p>
    <w:p>
      <w:r>
        <w:t>Ich habe einen Platz in Gottes Plan,auf Gottes Erde,den kein anderer hat. |LBR| John Henry Newmann</w:t>
      </w:r>
    </w:p>
    <w:p>
      <w:r>
        <w:rPr>
          <w:b/>
          <w:u w:val="single"/>
        </w:rPr>
        <w:t>197625</w:t>
      </w:r>
    </w:p>
    <w:p>
      <w:r>
        <w:t>@boraetlabora @Georgius_Bach @Die_Gruenen Nö, der sieht dumm aus. 😾</w:t>
      </w:r>
    </w:p>
    <w:p>
      <w:r>
        <w:rPr>
          <w:b/>
          <w:u w:val="single"/>
        </w:rPr>
        <w:t>197626</w:t>
      </w:r>
    </w:p>
    <w:p>
      <w:r>
        <w:t>@VaniRedFox @Achim7871 Leider heute jeder dem anderen sein Teufel. Zank u Streit in jeder Hausgemeinde |LBR| erlebe ich pers, immer wieder. Vorbei der Zusammenhalt.😧</w:t>
      </w:r>
    </w:p>
    <w:p>
      <w:r>
        <w:rPr>
          <w:b/>
          <w:u w:val="single"/>
        </w:rPr>
        <w:t>197627</w:t>
      </w:r>
    </w:p>
    <w:p>
      <w:r>
        <w:t>@THesmert Also nach meine Informationen wurde die Westbank besetzt, nachdem Jordanien den Krieg gegen Israel verloren hat.</w:t>
      </w:r>
    </w:p>
    <w:p>
      <w:r>
        <w:rPr>
          <w:b/>
          <w:u w:val="single"/>
        </w:rPr>
        <w:t>197628</w:t>
      </w:r>
    </w:p>
    <w:p>
      <w:r>
        <w:t>@MiataMuc Gut, dass es damals noch keine sexuelle Belästigung gab 😁</w:t>
      </w:r>
    </w:p>
    <w:p>
      <w:r>
        <w:rPr>
          <w:b/>
          <w:u w:val="single"/>
        </w:rPr>
        <w:t>197629</w:t>
      </w:r>
    </w:p>
    <w:p>
      <w:r>
        <w:t>@uwekleinert Danke für Ihre großzügige Unterstützung!</w:t>
      </w:r>
    </w:p>
    <w:p>
      <w:r>
        <w:rPr>
          <w:b/>
          <w:u w:val="single"/>
        </w:rPr>
        <w:t>197630</w:t>
      </w:r>
    </w:p>
    <w:p>
      <w:r>
        <w:t>@key_boarder_kai Wer sagt schon "Scheide", da fällt mal wieder Böhmermanns LinksGrüne versifftes Autoren-Team auf. #LaferLichterLuther</w:t>
      </w:r>
    </w:p>
    <w:p>
      <w:r>
        <w:rPr>
          <w:b/>
          <w:u w:val="single"/>
        </w:rPr>
        <w:t>197631</w:t>
      </w:r>
    </w:p>
    <w:p>
      <w:r>
        <w:t>@MartinSchulz Durch meine Erfahrung mit der Scheinheilgsten Partei Deutschlands wurde Hass auf dieselbe entwickelt. SPD Politiker sind scheinheilige Hunde</w:t>
      </w:r>
    </w:p>
    <w:p>
      <w:r>
        <w:rPr>
          <w:b/>
          <w:u w:val="single"/>
        </w:rPr>
        <w:t>197632</w:t>
      </w:r>
    </w:p>
    <w:p>
      <w:r>
        <w:t>Dieser Nagelbombenanschlag am Weihnachtsmarkt scheiterte, weil es dem Zwölfjährigen nicht gelang, den selbst gebastelten Sprengsatz zu zünden.</w:t>
      </w:r>
    </w:p>
    <w:p>
      <w:r>
        <w:rPr>
          <w:b/>
          <w:u w:val="single"/>
        </w:rPr>
        <w:t>197633</w:t>
      </w:r>
    </w:p>
    <w:p>
      <w:r>
        <w:t>Niki #Lauda ist in meinen Augen so blöd dass er stinkt er meint er braucht sich an keine Regeln zu halten #Mercedes #Formel1</w:t>
      </w:r>
    </w:p>
    <w:p>
      <w:r>
        <w:rPr>
          <w:b/>
          <w:u w:val="single"/>
        </w:rPr>
        <w:t>197634</w:t>
      </w:r>
    </w:p>
    <w:p>
      <w:r>
        <w:t>Nach 85 Tagen endet der Twitter-Feed @Mauerfall89 mit über 1400 Tweets, ca. 14.500 Followern und über 17 Millionen Impressionen. Geschafft!</w:t>
      </w:r>
    </w:p>
    <w:p>
      <w:r>
        <w:rPr>
          <w:b/>
          <w:u w:val="single"/>
        </w:rPr>
        <w:t>197635</w:t>
      </w:r>
    </w:p>
    <w:p>
      <w:r>
        <w:t>Wisst ihr was hier gerade Passiert ???? NWO!!! kommt wie eine Schlange hinterhältig ,aber sicher!!!</w:t>
      </w:r>
    </w:p>
    <w:p>
      <w:r>
        <w:rPr>
          <w:b/>
          <w:u w:val="single"/>
        </w:rPr>
        <w:t>197636</w:t>
      </w:r>
    </w:p>
    <w:p>
      <w:r>
        <w:t>Blockade brechen - #RespektWählen. Gemeinsam für #Freiheit und gleiche Rechte. - LSVD-Motto für die Bundestagswahl 2017 #btw2017 #vt2017</w:t>
      </w:r>
    </w:p>
    <w:p>
      <w:r>
        <w:rPr>
          <w:b/>
          <w:u w:val="single"/>
        </w:rPr>
        <w:t>197637</w:t>
      </w:r>
    </w:p>
    <w:p>
      <w:r>
        <w:t>Genaue Analysen rechter Rhetoriken und ihrer PR-Strategien entlarvt ihre Gefährlichkeit und ihre freundliche Maske #vt2017 #btw2017</w:t>
      </w:r>
    </w:p>
    <w:p>
      <w:r>
        <w:rPr>
          <w:b/>
          <w:u w:val="single"/>
        </w:rPr>
        <w:t>197638</w:t>
      </w:r>
    </w:p>
    <w:p>
      <w:r>
        <w:t>@StapelChipsYT @ericcartmensmum @xXxOPEXOBxXx Deine Stimme ist aber geil 😎</w:t>
      </w:r>
    </w:p>
    <w:p>
      <w:r>
        <w:rPr>
          <w:b/>
          <w:u w:val="single"/>
        </w:rPr>
        <w:t>197639</w:t>
      </w:r>
    </w:p>
    <w:p>
      <w:r>
        <w:t>@Wahr_Sager Ich denke der größte Teil ist schon abgezogen Seit Klage gegen NPD?</w:t>
      </w:r>
    </w:p>
    <w:p>
      <w:r>
        <w:rPr>
          <w:b/>
          <w:u w:val="single"/>
        </w:rPr>
        <w:t>197640</w:t>
      </w:r>
    </w:p>
    <w:p>
      <w:r>
        <w:t>wann nimmt sich Claudia Roth endlich ein Beispiel an #PetraKelly? Deutschland würde es ihr danken.</w:t>
      </w:r>
    </w:p>
    <w:p>
      <w:r>
        <w:rPr>
          <w:b/>
          <w:u w:val="single"/>
        </w:rPr>
        <w:t>197641</w:t>
      </w:r>
    </w:p>
    <w:p>
      <w:r>
        <w:t>@schieritz will der Finanz- Minister werden? Sie haben einen Knüller ausgegraben und es hat wieder keiner gemerkt!</w:t>
      </w:r>
    </w:p>
    <w:p>
      <w:r>
        <w:rPr>
          <w:b/>
          <w:u w:val="single"/>
        </w:rPr>
        <w:t>197642</w:t>
      </w:r>
    </w:p>
    <w:p>
      <w:r>
        <w:t>@hapatamast @Mischa0815 |LBR| So siehts in Wahrheit aus. Aller Abschaum kommt Nach D ohne Paß keine Akte.</w:t>
      </w:r>
    </w:p>
    <w:p>
      <w:r>
        <w:rPr>
          <w:b/>
          <w:u w:val="single"/>
        </w:rPr>
        <w:t>197643</w:t>
      </w:r>
    </w:p>
    <w:p>
      <w:r>
        <w:t>@spdde @hubertus_heil @MartinSchulz Kann mir nicht vorstellen, dass der in der Lage ist eine Briefmarke zu kaufen. Prost</w:t>
      </w:r>
    </w:p>
    <w:p>
      <w:r>
        <w:rPr>
          <w:b/>
          <w:u w:val="single"/>
        </w:rPr>
        <w:t>197644</w:t>
      </w:r>
    </w:p>
    <w:p>
      <w:r>
        <w:t>@Mischa0815 @krippmarie @berlindirekt |LBR| Genau Grenzen dicht, aber richtig. Asylschmarotzer raus!</w:t>
      </w:r>
    </w:p>
    <w:p>
      <w:r>
        <w:rPr>
          <w:b/>
          <w:u w:val="single"/>
        </w:rPr>
        <w:t>197645</w:t>
      </w:r>
    </w:p>
    <w:p>
      <w:r>
        <w:t>@Beatrix_vStorch @HeikoMaas @RegSprecher @BMJV_Bund Das einizg Gute an #Jamaika @HeikoMaas ist endlich weg!</w:t>
      </w:r>
    </w:p>
    <w:p>
      <w:r>
        <w:rPr>
          <w:b/>
          <w:u w:val="single"/>
        </w:rPr>
        <w:t>197646</w:t>
      </w:r>
    </w:p>
    <w:p>
      <w:r>
        <w:t>@R1chtungsweiser @66Freedom66 👍muss man sich auch nicht geben das Gesülze</w:t>
      </w:r>
    </w:p>
    <w:p>
      <w:r>
        <w:rPr>
          <w:b/>
          <w:u w:val="single"/>
        </w:rPr>
        <w:t>197647</w:t>
      </w:r>
    </w:p>
    <w:p>
      <w:r>
        <w:t>@everlast_fs @rspctfl @m8Flo @BolzAndrea @Innenwelttramp @LGnimag @dasstimmvieh @NordicSkulled @Suzimiya @waldenmonk @ThomasMichael71 @Coffee__Grind @houelle_beck @THesmert @Chinasky64a @MartinDomig Macht mal Urlaub in einem islamischen Land. Dann wisst ihr was Gaffer sind.</w:t>
      </w:r>
    </w:p>
    <w:p>
      <w:r>
        <w:rPr>
          <w:b/>
          <w:u w:val="single"/>
        </w:rPr>
        <w:t>197648</w:t>
      </w:r>
    </w:p>
    <w:p>
      <w:r>
        <w:t>@anna_IIna |LBR| Leider sehr wahr. Schlafmichel reagiert erst, wenn man ihm die Butter vom Brot nimmt.</w:t>
      </w:r>
    </w:p>
    <w:p>
      <w:r>
        <w:rPr>
          <w:b/>
          <w:u w:val="single"/>
        </w:rPr>
        <w:t>197649</w:t>
      </w:r>
    </w:p>
    <w:p>
      <w:r>
        <w:t>@bo_bonn Ich bin ja auch schon Rentner. Aber die Jugend?</w:t>
      </w:r>
    </w:p>
    <w:p>
      <w:r>
        <w:rPr>
          <w:b/>
          <w:u w:val="single"/>
        </w:rPr>
        <w:t>197650</w:t>
      </w:r>
    </w:p>
    <w:p>
      <w:r>
        <w:t>@ZeichenTaten @Tschonka @ThomasMichael71 @schneeridara @mountainman1977 Ich wäre sehr froh, wenn zum Beispiel die islamische Kultur sich auflöst und verwestlicht.</w:t>
      </w:r>
    </w:p>
    <w:p>
      <w:r>
        <w:rPr>
          <w:b/>
          <w:u w:val="single"/>
        </w:rPr>
        <w:t>197651</w:t>
      </w:r>
    </w:p>
    <w:p>
      <w:r>
        <w:t>@Schnubb36 @3rd_stone_f_sun @Schockadin @oadiakosmos @Fjordspringer @gselsbaer @transsimian @AlfredAndPaul @TomBell46959788 @KosmosOadia @druzim @DasEbenbild @_Apuleius @karlrahner_sj @veronikusz @LadyLeliana @VJanusch @HELMA__D @ifw_recht @gbs_org Dir ist aber schon bekannt wer seit etlichen Jahren in unserer Regierung das Sagen hat? Kleiner Tipp die Partei fängt mit "C" wie "christlich" an. Beim Amtseid wurde auch auf Gott geschworen. Also ist deine Frage mit JA zu beantworten.</w:t>
      </w:r>
    </w:p>
    <w:p>
      <w:r>
        <w:rPr>
          <w:b/>
          <w:u w:val="single"/>
        </w:rPr>
        <w:t>197652</w:t>
      </w:r>
    </w:p>
    <w:p>
      <w:r>
        <w:t>Wozu muss ich eigentlich einen neuen Personalausweis beantragen, wenn ich auch als "Flüchtling" ohne Papiere hierzulande geduldet würde?</w:t>
      </w:r>
    </w:p>
    <w:p>
      <w:r>
        <w:rPr>
          <w:b/>
          <w:u w:val="single"/>
        </w:rPr>
        <w:t>197653</w:t>
      </w:r>
    </w:p>
    <w:p>
      <w:r>
        <w:t>@Verlierer50 Wir können die Herzen der Menschen durch ihre Behandlung der Tiere ❤ beurteilen.</w:t>
      </w:r>
    </w:p>
    <w:p>
      <w:r>
        <w:rPr>
          <w:b/>
          <w:u w:val="single"/>
        </w:rPr>
        <w:t>197654</w:t>
      </w:r>
    </w:p>
    <w:p>
      <w:r>
        <w:t>Finde Darstellung der @AfD im #Tatort weder überzogen noch unrealistisch. Haben keinen Grund zu meckern. Sind ja nun mal Rechte, deren mangelnde Abgrenzung ins rechtsextreme Milieu hier bisher gar nicht thematisiert wird. Von wegen „Staatsfunk“ und so...</w:t>
      </w:r>
    </w:p>
    <w:p>
      <w:r>
        <w:rPr>
          <w:b/>
          <w:u w:val="single"/>
        </w:rPr>
        <w:t>197655</w:t>
      </w:r>
    </w:p>
    <w:p>
      <w:r>
        <w:t>@hugresch @saltomentale Deswegen liegt ja die Bescheidenheit darin, auch auf kleine erbrachte Leistung in Relation zu der eigenen Leistungsfähigkeit stolz zu sein.</w:t>
      </w:r>
    </w:p>
    <w:p>
      <w:r>
        <w:rPr>
          <w:b/>
          <w:u w:val="single"/>
        </w:rPr>
        <w:t>197656</w:t>
      </w:r>
    </w:p>
    <w:p>
      <w:r>
        <w:t>@zorras_sex eine Göttin unter den Frauen!</w:t>
      </w:r>
    </w:p>
    <w:p>
      <w:r>
        <w:rPr>
          <w:b/>
          <w:u w:val="single"/>
        </w:rPr>
        <w:t>197657</w:t>
      </w:r>
    </w:p>
    <w:p>
      <w:r>
        <w:t>@ihaveahunger @bunnyfield @fricarfri @campact @Die_Gruenen @CSU @fdp @PetraCyber @typo3 Alternative: Frauen bekommen von alleine ihren Hintern hoch und geben nicht immerzu Männern die Schuld, wenn ihnen irgendetwas nicht passt.</w:t>
      </w:r>
    </w:p>
    <w:p>
      <w:r>
        <w:rPr>
          <w:b/>
          <w:u w:val="single"/>
        </w:rPr>
        <w:t>197658</w:t>
      </w:r>
    </w:p>
    <w:p>
      <w:r>
        <w:t>@kressZwitscher @AnjaReschke1 @barbarahans @t_hinrichs Vielleicht einfach mal mehr Journalismus machen und weniger Propaganda.</w:t>
      </w:r>
    </w:p>
    <w:p>
      <w:r>
        <w:rPr>
          <w:b/>
          <w:u w:val="single"/>
        </w:rPr>
        <w:t>197659</w:t>
      </w:r>
    </w:p>
    <w:p>
      <w:r>
        <w:t>@AKolbusa Die politische Bildung forcieren und journalistisch die Komplexität der Sachfragen vor Augen führen, damit die Vereinfacher und Hetzer weniger fruchtbaren Boden finden.</w:t>
      </w:r>
    </w:p>
    <w:p>
      <w:r>
        <w:rPr>
          <w:b/>
          <w:u w:val="single"/>
        </w:rPr>
        <w:t>197660</w:t>
      </w:r>
    </w:p>
    <w:p>
      <w:r>
        <w:t>@GunterSeifert @AfD_Support Wieso reagiert ihr überhaupt auf Gabriel? Ignoriert einen Sozi.</w:t>
      </w:r>
    </w:p>
    <w:p>
      <w:r>
        <w:rPr>
          <w:b/>
          <w:u w:val="single"/>
        </w:rPr>
        <w:t>197661</w:t>
      </w:r>
    </w:p>
    <w:p>
      <w:r>
        <w:t>@HansAlbers6 SPD - SCHANDMÄULER, PÄDOPHILE UND DUMMKÖPFE |LBR| oder eben |LBR| SCHEINHEILGSTE PARTEI DEUTSCHLANDS !!! |LBR| Aus welcher Partei stammt Steinmeier ???</w:t>
      </w:r>
    </w:p>
    <w:p>
      <w:r>
        <w:rPr>
          <w:b/>
          <w:u w:val="single"/>
        </w:rPr>
        <w:t>197662</w:t>
      </w:r>
    </w:p>
    <w:p>
      <w:r>
        <w:t>An jeder Ecke der Abschaum!Dieses Land ekelt mich an!</w:t>
      </w:r>
    </w:p>
    <w:p>
      <w:r>
        <w:rPr>
          <w:b/>
          <w:u w:val="single"/>
        </w:rPr>
        <w:t>197663</w:t>
      </w:r>
    </w:p>
    <w:p>
      <w:r>
        <w:t>@hugresch @saltomentale Mir fällt auf, dass viele Alt-Linke nach dem ausgeträumten Traum des marxistischen Kollektivismus nun ihr Heil im Nationalismus suchen. #noAfD #AfD</w:t>
      </w:r>
    </w:p>
    <w:p>
      <w:r>
        <w:rPr>
          <w:b/>
          <w:u w:val="single"/>
        </w:rPr>
        <w:t>197664</w:t>
      </w:r>
    </w:p>
    <w:p>
      <w:r>
        <w:t>@BonkeKolja @balleryna zum Glück haben wir keine Atombomben mehr ...Puh Glück |LBR| gehabt...!</w:t>
      </w:r>
    </w:p>
    <w:p>
      <w:r>
        <w:rPr>
          <w:b/>
          <w:u w:val="single"/>
        </w:rPr>
        <w:t>197665</w:t>
      </w:r>
    </w:p>
    <w:p>
      <w:r>
        <w:t>sind die TV Gebühren noch zu niedrig dass die Moderatorin der @AktuellenStunde immer in ihren alten Lumpen und fettigen Haaren auftritt #WDR</w:t>
      </w:r>
    </w:p>
    <w:p>
      <w:r>
        <w:rPr>
          <w:b/>
          <w:u w:val="single"/>
        </w:rPr>
        <w:t>197666</w:t>
      </w:r>
    </w:p>
    <w:p>
      <w:r>
        <w:t>@rbbabendschau @MerkelNo Raus mit denen ,am besten nach Zentra-lAfrika!</w:t>
      </w:r>
    </w:p>
    <w:p>
      <w:r>
        <w:rPr>
          <w:b/>
          <w:u w:val="single"/>
        </w:rPr>
        <w:t>197667</w:t>
      </w:r>
    </w:p>
    <w:p>
      <w:r>
        <w:t>@dukenford @allesevolution Aber vielleicht verliert die CDU noch mehr. Wäre doch cool 😎</w:t>
      </w:r>
    </w:p>
    <w:p>
      <w:r>
        <w:rPr>
          <w:b/>
          <w:u w:val="single"/>
        </w:rPr>
        <w:t>197668</w:t>
      </w:r>
    </w:p>
    <w:p>
      <w:r>
        <w:t>@Christian_Frey Auch dies noch einmal ganz deutlich: Menschenfeindlichkeit und Hass sind mit dem Evangelium nicht vereinbar</w:t>
      </w:r>
    </w:p>
    <w:p>
      <w:r>
        <w:rPr>
          <w:b/>
          <w:u w:val="single"/>
        </w:rPr>
        <w:t>197669</w:t>
      </w:r>
    </w:p>
    <w:p>
      <w:r>
        <w:t>@domradio Lieben Kollegen helfen wir doch immer gerne: Das bedeutet „für immer unnachgiebig“. Wir wünschen viel Spaß beim Knacken. ;-)</w:t>
      </w:r>
    </w:p>
    <w:p>
      <w:r>
        <w:rPr>
          <w:b/>
          <w:u w:val="single"/>
        </w:rPr>
        <w:t>197670</w:t>
      </w:r>
    </w:p>
    <w:p>
      <w:r>
        <w:t>@MiataMuc Hab mich eingeloggt. Und weiter?</w:t>
      </w:r>
    </w:p>
    <w:p>
      <w:r>
        <w:rPr>
          <w:b/>
          <w:u w:val="single"/>
        </w:rPr>
        <w:t>197671</w:t>
      </w:r>
    </w:p>
    <w:p>
      <w:r>
        <w:t>für derart strunzdumme Menschen die ihre Gesundheit bei Wetten Dass ruinieren sollte die Öffentlichkeit keinesfalls aufkommen #hartaberfair</w:t>
      </w:r>
    </w:p>
    <w:p>
      <w:r>
        <w:rPr>
          <w:b/>
          <w:u w:val="single"/>
        </w:rPr>
        <w:t>197672</w:t>
      </w:r>
    </w:p>
    <w:p>
      <w:r>
        <w:t>@Beatrix_vStorch Macht endlich Schluss mit dem Gernder Wahnsinn.</w:t>
      </w:r>
    </w:p>
    <w:p>
      <w:r>
        <w:rPr>
          <w:b/>
          <w:u w:val="single"/>
        </w:rPr>
        <w:t>197673</w:t>
      </w:r>
    </w:p>
    <w:p>
      <w:r>
        <w:t>@MiataMuc @matt_espunkt @KonseqLiberal Ich dachte wir sind gay?</w:t>
      </w:r>
    </w:p>
    <w:p>
      <w:r>
        <w:rPr>
          <w:b/>
          <w:u w:val="single"/>
        </w:rPr>
        <w:t>197674</w:t>
      </w:r>
    </w:p>
    <w:p>
      <w:r>
        <w:t>die Sendung #taff wird immer billiger und niveauloser was die Moderatoren allerdings schon immer waren #Pro7</w:t>
      </w:r>
    </w:p>
    <w:p>
      <w:r>
        <w:rPr>
          <w:b/>
          <w:u w:val="single"/>
        </w:rPr>
        <w:t>197675</w:t>
      </w:r>
    </w:p>
    <w:p>
      <w:r>
        <w:t>@lilly_blaudszun SPD - SCHANDMÄULER, PÄDOPHILE und DENUNZIANTEN !!! |LBR| Das machtgeile Pack dieser abgefuckten Dreckspartei möchte sich noch gerne 4 Jahre bereichern und scheisst dabei auf den deutschen Bürger.</w:t>
      </w:r>
    </w:p>
    <w:p>
      <w:r>
        <w:rPr>
          <w:b/>
          <w:u w:val="single"/>
        </w:rPr>
        <w:t>197676</w:t>
      </w:r>
    </w:p>
    <w:p>
      <w:r>
        <w:t>@slow_haus @JochenBittner Die meisten Verletzungen von Menschenrechten werden dort begangen, wo nichtweiße Männer leben. |LBR| Bad Luck 😎</w:t>
      </w:r>
    </w:p>
    <w:p>
      <w:r>
        <w:rPr>
          <w:b/>
          <w:u w:val="single"/>
        </w:rPr>
        <w:t>197677</w:t>
      </w:r>
    </w:p>
    <w:p>
      <w:r>
        <w:t>@StephanJBauer @TichysEinblick ach, die Toten von Barcelona sind Opfer eines Verkehrsunfalls, Herr Stephan Bauer? Interessant.</w:t>
      </w:r>
    </w:p>
    <w:p>
      <w:r>
        <w:rPr>
          <w:b/>
          <w:u w:val="single"/>
        </w:rPr>
        <w:t>197678</w:t>
      </w:r>
    </w:p>
    <w:p>
      <w:r>
        <w:t>Und nun npd? |LBR| Und nun Holger Apfel?</w:t>
      </w:r>
    </w:p>
    <w:p>
      <w:r>
        <w:rPr>
          <w:b/>
          <w:u w:val="single"/>
        </w:rPr>
        <w:t>197679</w:t>
      </w:r>
    </w:p>
    <w:p>
      <w:r>
        <w:t>die #SPD ist in meinen Augen ab sofort Schleimer und Arschkriecher der Nation</w:t>
      </w:r>
    </w:p>
    <w:p>
      <w:r>
        <w:rPr>
          <w:b/>
          <w:u w:val="single"/>
        </w:rPr>
        <w:t>197680</w:t>
      </w:r>
    </w:p>
    <w:p>
      <w:r>
        <w:t>@Tom174_ Eigentlich schüttel ich eher den Kopf. Ihr Heteros spinnt...</w:t>
      </w:r>
    </w:p>
    <w:p>
      <w:r>
        <w:rPr>
          <w:b/>
          <w:u w:val="single"/>
        </w:rPr>
        <w:t>197681</w:t>
      </w:r>
    </w:p>
    <w:p>
      <w:r>
        <w:t>...Der Stern hat sich nicht geirrt, als er stehen blieb über dem Haus der kleinen Leute: Dort ist die große Zukunft geboren. |LBR| Dein Herz hat sich nicht geirrt, als es sich aufmachte, den Unbekannten zu suchen... |LBR| Bischof Klaus Hemmerle</w:t>
      </w:r>
    </w:p>
    <w:p>
      <w:r>
        <w:rPr>
          <w:b/>
          <w:u w:val="single"/>
        </w:rPr>
        <w:t>197682</w:t>
      </w:r>
    </w:p>
    <w:p>
      <w:r>
        <w:t>Das Berliner Landgericht hätte wissen müssen, dass bekanntlich nicht alle Rassisten unserer Gesellschaft auch Nazis sind, so der #TBB</w:t>
      </w:r>
    </w:p>
    <w:p>
      <w:r>
        <w:rPr>
          <w:b/>
          <w:u w:val="single"/>
        </w:rPr>
        <w:t>197683</w:t>
      </w:r>
    </w:p>
    <w:p>
      <w:r>
        <w:t>Da steht man auf, und wem sieht man als erstes bei Twitter? Den hässlichen Junge, toller Start in den Tag ☺️☺️☺️☺️ |LBR| @afdwürgt @Uwe_Junge_MdL #NoAfD</w:t>
      </w:r>
    </w:p>
    <w:p>
      <w:r>
        <w:rPr>
          <w:b/>
          <w:u w:val="single"/>
        </w:rPr>
        <w:t>197684</w:t>
      </w:r>
    </w:p>
    <w:p>
      <w:r>
        <w:t>@weestedoch |LBR| Wehe derTäter wäre ein Rechter und hätte einen Nigger, äh Nigerianer abgestochen!</w:t>
      </w:r>
    </w:p>
    <w:p>
      <w:r>
        <w:rPr>
          <w:b/>
          <w:u w:val="single"/>
        </w:rPr>
        <w:t>197685</w:t>
      </w:r>
    </w:p>
    <w:p>
      <w:r>
        <w:t>@ZeichenTaten @Tschonka @ThomasMichael71 @schneeridara @mountainman1977 Blöd nur, wenn Kulturen den Menschenrechten entgegen stehen.</w:t>
      </w:r>
    </w:p>
    <w:p>
      <w:r>
        <w:rPr>
          <w:b/>
          <w:u w:val="single"/>
        </w:rPr>
        <w:t>197686</w:t>
      </w:r>
    </w:p>
    <w:p>
      <w:r>
        <w:t>@mountainman1977 @MiataMuc Kannst Du einschätzen, ob ein Mann attraktiv ist?</w:t>
      </w:r>
    </w:p>
    <w:p>
      <w:r>
        <w:rPr>
          <w:b/>
          <w:u w:val="single"/>
        </w:rPr>
        <w:t>197687</w:t>
      </w:r>
    </w:p>
    <w:p>
      <w:r>
        <w:t>@oadiakosmos @Schockadin @3rd_stone_f_sun @Schnubb36 @Fjordspringer @gselsbaer @transsimian @AlfredAndPaul @TomBell46959788 @KosmosOadia @druzim @DasEbenbild @_Apuleius @karlrahner_sj @veronikusz @LadyLeliana @VJanusch @HELMA__D @ifw_recht @gbs_org Da ich die Bibel gelesen habe und das Gelesene sich nicht mit deinen Behauptungen deckt, reicht eben nicht "biblisches Christentum", denn das bedeutet ein Christentum so wie es in der Bibel steht. Du hast aber große Teile weggelassen, große Teile uminterpretiert und hinzugefügt.</w:t>
      </w:r>
    </w:p>
    <w:p>
      <w:r>
        <w:rPr>
          <w:b/>
          <w:u w:val="single"/>
        </w:rPr>
        <w:t>197688</w:t>
      </w:r>
    </w:p>
    <w:p>
      <w:r>
        <w:t>Eine ethnisch-kulturell reine Gesellschaft ist nichts anderes als eine gesellschaftliche Monokultur - mono ist übrigens auch ein spanisches Wort und heißt Affe. #noAfD #AfD #FDP #SPD #Grüne #Linke</w:t>
      </w:r>
    </w:p>
    <w:p>
      <w:r>
        <w:rPr>
          <w:b/>
          <w:u w:val="single"/>
        </w:rPr>
        <w:t>197689</w:t>
      </w:r>
    </w:p>
    <w:p>
      <w:r>
        <w:t>Morgen geh ich zum Friseur, dann bin ich noch schicker als jetzt, und Ihr könnt Eure Anbetung intensivieren 😃</w:t>
      </w:r>
    </w:p>
    <w:p>
      <w:r>
        <w:rPr>
          <w:b/>
          <w:u w:val="single"/>
        </w:rPr>
        <w:t>197690</w:t>
      </w:r>
    </w:p>
    <w:p>
      <w:r>
        <w:t>@Fjordspringer @Schockadin @oadiakosmos @Schnubb36 @gselsbaer @transsimian @3rd_stone_f_sun @AlfredAndPaul @TomBell46959788 @KosmosOadia @druzim @DasEbenbild @_Apuleius @karlrahner_sj @veronikusz @LadyLeliana @VJanusch @HELMA__D @ifw_recht @gbs_org Ich kann Kosmos jetzt auch nicht mehr lesen :-(</w:t>
      </w:r>
    </w:p>
    <w:p>
      <w:r>
        <w:rPr>
          <w:b/>
          <w:u w:val="single"/>
        </w:rPr>
        <w:t>197691</w:t>
      </w:r>
    </w:p>
    <w:p>
      <w:r>
        <w:t>@ZeichenTaten @ThomasMichael71 @mountainman1977 Und wie willst Du das ändern? Wen willst Du zwingen mehr für Rohstoffe zu bezahlen? Wie willst Du Konzerne dazu zwingen, mehr in den Ausgangsländern zu lassen?</w:t>
      </w:r>
    </w:p>
    <w:p>
      <w:r>
        <w:rPr>
          <w:b/>
          <w:u w:val="single"/>
        </w:rPr>
        <w:t>197692</w:t>
      </w:r>
    </w:p>
    <w:p>
      <w:r>
        <w:t>@StapelChipsYT @Helheimer Ich finde, sie sieht aus wie eine Barbie für Pädos.</w:t>
      </w:r>
    </w:p>
    <w:p>
      <w:r>
        <w:rPr>
          <w:b/>
          <w:u w:val="single"/>
        </w:rPr>
        <w:t>197693</w:t>
      </w:r>
    </w:p>
    <w:p>
      <w:r>
        <w:t>@weblump @NeudF @IsraelinGermany und zum Völkerrecht gehören Völkerbundmandat und UN-Teilungsplan.</w:t>
      </w:r>
    </w:p>
    <w:p>
      <w:r>
        <w:rPr>
          <w:b/>
          <w:u w:val="single"/>
        </w:rPr>
        <w:t>197694</w:t>
      </w:r>
    </w:p>
    <w:p>
      <w:r>
        <w:t>Gauck und die Lemminge des Systems sofort auch vor Gericht!</w:t>
      </w:r>
    </w:p>
    <w:p>
      <w:r>
        <w:rPr>
          <w:b/>
          <w:u w:val="single"/>
        </w:rPr>
        <w:t>197695</w:t>
      </w:r>
    </w:p>
    <w:p>
      <w:r>
        <w:t>@KarlLagerfeld ist in meinen Augen strunzdumm wie ein Knäckebrot. Gott sei Dank hat er es bald hinter sich</w:t>
      </w:r>
    </w:p>
    <w:p>
      <w:r>
        <w:rPr>
          <w:b/>
          <w:u w:val="single"/>
        </w:rPr>
        <w:t>197696</w:t>
      </w:r>
    </w:p>
    <w:p>
      <w:r>
        <w:t>Genau diese Leute die ;;Unser Land kaputt machen ,Regieren '' machen sich die Taschen voll!!!</w:t>
      </w:r>
    </w:p>
    <w:p>
      <w:r>
        <w:rPr>
          <w:b/>
          <w:u w:val="single"/>
        </w:rPr>
        <w:t>197697</w:t>
      </w:r>
    </w:p>
    <w:p>
      <w:r>
        <w:t>Doppelanschlag in #Bagdad. Mind. 27 Menschen getötet. Hier u. da eine Nachricht. Sonst Stille. Bestimmt wird‘s später lauter.</w:t>
      </w:r>
    </w:p>
    <w:p>
      <w:r>
        <w:rPr>
          <w:b/>
          <w:u w:val="single"/>
        </w:rPr>
        <w:t>197698</w:t>
      </w:r>
    </w:p>
    <w:p>
      <w:r>
        <w:t>@Meyermit_ey @larsklingbeil Herr Klingbeil sollte lernen, dass man mit jungen Wählern keine Wahlen gewinnt.</w:t>
      </w:r>
    </w:p>
    <w:p>
      <w:r>
        <w:rPr>
          <w:b/>
          <w:u w:val="single"/>
        </w:rPr>
        <w:t>197699</w:t>
      </w:r>
    </w:p>
    <w:p>
      <w:r>
        <w:t>@Frank_Pasemann @AfD_Magdeburg @focusonline Kinder sollten heute leider jede Großveranstaltung meiden.100% Sicherheit gibts leider nicht.</w:t>
      </w:r>
    </w:p>
    <w:p>
      <w:r>
        <w:rPr>
          <w:b/>
          <w:u w:val="single"/>
        </w:rPr>
        <w:t>197700</w:t>
      </w:r>
    </w:p>
    <w:p>
      <w:r>
        <w:t>Fr.Merkel,wenn Deutschland nicht funktioniert,ist das nicht mehr ihr Land? |LBR| Nein! SIE SIND NICHT Deutschland! |LBR| ,</w:t>
      </w:r>
    </w:p>
    <w:p>
      <w:r>
        <w:rPr>
          <w:b/>
          <w:u w:val="single"/>
        </w:rPr>
        <w:t>197701</w:t>
      </w:r>
    </w:p>
    <w:p>
      <w:r>
        <w:t>Raus aus den Hinzerzimmern der Kneipen,raus zum Verteilen,raus zu den Infoständen!</w:t>
      </w:r>
    </w:p>
    <w:p>
      <w:r>
        <w:rPr>
          <w:b/>
          <w:u w:val="single"/>
        </w:rPr>
        <w:t>197702</w:t>
      </w:r>
    </w:p>
    <w:p>
      <w:r>
        <w:t>@allesadventure Weil er am 31.Dezember 70 Jahre alt wird. Der Text Benedikts entstammt der Festschrift zu diesem Anlass.</w:t>
      </w:r>
    </w:p>
    <w:p>
      <w:r>
        <w:rPr>
          <w:b/>
          <w:u w:val="single"/>
        </w:rPr>
        <w:t>197703</w:t>
      </w:r>
    </w:p>
    <w:p>
      <w:r>
        <w:t>@DerDoktorant Macht nix. Kommt ja jeden Tag neuer Irrsinn ☺</w:t>
      </w:r>
    </w:p>
    <w:p>
      <w:r>
        <w:rPr>
          <w:b/>
          <w:u w:val="single"/>
        </w:rPr>
        <w:t>197704</w:t>
      </w:r>
    </w:p>
    <w:p>
      <w:r>
        <w:t>@HeikoMaas Wer Politik macht wie die abgefuckte SPD verrät das Volk</w:t>
      </w:r>
    </w:p>
    <w:p>
      <w:r>
        <w:rPr>
          <w:b/>
          <w:u w:val="single"/>
        </w:rPr>
        <w:t>197705</w:t>
      </w:r>
    </w:p>
    <w:p>
      <w:r>
        <w:t>#Fakt: 9 von 10 #Flüchtlingen (86%) leben in Entwicklungsländern.</w:t>
      </w:r>
    </w:p>
    <w:p>
      <w:r>
        <w:rPr>
          <w:b/>
          <w:u w:val="single"/>
        </w:rPr>
        <w:t>197706</w:t>
      </w:r>
    </w:p>
    <w:p>
      <w:r>
        <w:t>Sieh auf die Natur: Sie ist beständig in Aktion, steht nie still, und doch schweigt sie. Mahatma Gandhi</w:t>
      </w:r>
    </w:p>
    <w:p>
      <w:r>
        <w:rPr>
          <w:b/>
          <w:u w:val="single"/>
        </w:rPr>
        <w:t>197707</w:t>
      </w:r>
    </w:p>
    <w:p>
      <w:r>
        <w:t>@JennyimWesten @_StultaMundi Wenn Du keine Definition dafür hast, was Frauen sind, wie kannst Du dann behaupten, dass Frauen Frauen sind?</w:t>
      </w:r>
    </w:p>
    <w:p>
      <w:r>
        <w:rPr>
          <w:b/>
          <w:u w:val="single"/>
        </w:rPr>
        <w:t>197708</w:t>
      </w:r>
    </w:p>
    <w:p>
      <w:r>
        <w:t>@PLANETSAFER @m8Flo @BolzAndrea @Innenwelttramp @LGnimag @dasstimmvieh @rspctfl @NordicSkulled @Suzimiya @waldenmonk @ThomasMichael71 @Coffee__Grind @houelle_beck @THesmert @Chinasky64a @MartinDomig Diese Kopftücher implizieren keine Werte oder Apartheid. |LBR| Du kannst doch ein einfaches "Kleidungsstück" nicht mit einem islamischen Kopftuch vergleichen?</w:t>
      </w:r>
    </w:p>
    <w:p>
      <w:r>
        <w:rPr>
          <w:b/>
          <w:u w:val="single"/>
        </w:rPr>
        <w:t>197709</w:t>
      </w:r>
    </w:p>
    <w:p>
      <w:r>
        <w:t>#Rehabilitierung ist offizielle Eingeständnis, dass demokratisches #Deutschland schwere Menschenrechtsverletzungen beging #Vt2017</w:t>
      </w:r>
    </w:p>
    <w:p>
      <w:r>
        <w:rPr>
          <w:b/>
          <w:u w:val="single"/>
        </w:rPr>
        <w:t>197710</w:t>
      </w:r>
    </w:p>
    <w:p>
      <w:r>
        <w:t>Danke für die billigen Phrasen.Zum Kotzen!</w:t>
      </w:r>
    </w:p>
    <w:p>
      <w:r>
        <w:rPr>
          <w:b/>
          <w:u w:val="single"/>
        </w:rPr>
        <w:t>197711</w:t>
      </w:r>
    </w:p>
    <w:p>
      <w:r>
        <w:t>@MacproMastek @SaschaLitvin |LBR| Aber Deutschland wird Bunter und Bunter, mit verheerenden Folgen!</w:t>
      </w:r>
    </w:p>
    <w:p>
      <w:r>
        <w:rPr>
          <w:b/>
          <w:u w:val="single"/>
        </w:rPr>
        <w:t>197712</w:t>
      </w:r>
    </w:p>
    <w:p>
      <w:r>
        <w:t>@allesevolution @DerDoktorant Das ist bei Unterarten ja nie ganz klar. |LBR| Die Unterschiede zwischen Skandinaviern und Aborigines sind allerdings durchaus vorhanden. Und auch deren territoriale Verbreitung würde analog bei jedem anderen Tier zur Einstufung in Unterarten führen.</w:t>
      </w:r>
    </w:p>
    <w:p>
      <w:r>
        <w:rPr>
          <w:b/>
          <w:u w:val="single"/>
        </w:rPr>
        <w:t>197713</w:t>
      </w:r>
    </w:p>
    <w:p>
      <w:r>
        <w:t>#Dobrindt versucht seine Inkompetenz durch Provokationen zu verschleiern. #CSU #GROKO #nogroko</w:t>
      </w:r>
    </w:p>
    <w:p>
      <w:r>
        <w:rPr>
          <w:b/>
          <w:u w:val="single"/>
        </w:rPr>
        <w:t>197714</w:t>
      </w:r>
    </w:p>
    <w:p>
      <w:r>
        <w:t>@Tschonka @dasstimmvieh @ThomasMichael71 @PBahners Es ist würdelos, wie Frauen in unserer Gesellschaft behandelt werden. Da muss man doch was tun!!!</w:t>
      </w:r>
    </w:p>
    <w:p>
      <w:r>
        <w:rPr>
          <w:b/>
          <w:u w:val="single"/>
        </w:rPr>
        <w:t>197715</w:t>
      </w:r>
    </w:p>
    <w:p>
      <w:r>
        <w:t>@SandraSigel @Golzheimer Jeder hat die Wahl, ob er sich umbringen will, oder nicht.</w:t>
      </w:r>
    </w:p>
    <w:p>
      <w:r>
        <w:rPr>
          <w:b/>
          <w:u w:val="single"/>
        </w:rPr>
        <w:t>197716</w:t>
      </w:r>
    </w:p>
    <w:p>
      <w:r>
        <w:t>ich werde mir den Film über die #Loveparade nicht anschauen hier wird nur mit dem Leid anderer Geld gemacht, ekelhaft! @aktuelleStunde #WDR</w:t>
      </w:r>
    </w:p>
    <w:p>
      <w:r>
        <w:rPr>
          <w:b/>
          <w:u w:val="single"/>
        </w:rPr>
        <w:t>197717</w:t>
      </w:r>
    </w:p>
    <w:p>
      <w:r>
        <w:t>@Golzheimer @schneeridara Irre und Außenseiter gab es immer. Früher hat man ihnen bloß kein Forum geboten.</w:t>
      </w:r>
    </w:p>
    <w:p>
      <w:r>
        <w:rPr>
          <w:b/>
          <w:u w:val="single"/>
        </w:rPr>
        <w:t>197718</w:t>
      </w:r>
    </w:p>
    <w:p>
      <w:r>
        <w:t>haben #Nahles und #Schulz den selben Sprachfehler? und gibts noch mehr Gemeinsamkeiten? #Bundestag</w:t>
      </w:r>
    </w:p>
    <w:p>
      <w:r>
        <w:rPr>
          <w:b/>
          <w:u w:val="single"/>
        </w:rPr>
        <w:t>197719</w:t>
      </w:r>
    </w:p>
    <w:p>
      <w:r>
        <w:t>@zensurkontrolle Es braucht keine Religionsfreiheit, wenn man Meinungs- und Versammlungsfreiheit hat.</w:t>
      </w:r>
    </w:p>
    <w:p>
      <w:r>
        <w:rPr>
          <w:b/>
          <w:u w:val="single"/>
        </w:rPr>
        <w:t>197720</w:t>
      </w:r>
    </w:p>
    <w:p>
      <w:r>
        <w:t>Simone Peter ist optische wie Marin Le Pen nur mit hässlicherer Haut. #Jamaika @peter_simone</w:t>
      </w:r>
    </w:p>
    <w:p>
      <w:r>
        <w:rPr>
          <w:b/>
          <w:u w:val="single"/>
        </w:rPr>
        <w:t>197721</w:t>
      </w:r>
    </w:p>
    <w:p>
      <w:r>
        <w:t>Was hätten jene, die jetzt sagen: „SPD gibt sich auf“ geschrieben, hätte sich die #SPD so verhalten wie die #FDP? #GroKo</w:t>
      </w:r>
    </w:p>
    <w:p>
      <w:r>
        <w:rPr>
          <w:b/>
          <w:u w:val="single"/>
        </w:rPr>
        <w:t>197722</w:t>
      </w:r>
    </w:p>
    <w:p>
      <w:r>
        <w:t>Heute noch tragische Realität: Wer sich für Flüchtlinge einsetzt, ist potenziell Ziel rechter Hetze, gar Gewalt. #FarbenBekennen</w:t>
      </w:r>
    </w:p>
    <w:p>
      <w:r>
        <w:rPr>
          <w:b/>
          <w:u w:val="single"/>
        </w:rPr>
        <w:t>197723</w:t>
      </w:r>
    </w:p>
    <w:p>
      <w:r>
        <w:t>@Harald_Georgii Nein, ich finde diese Frage des Instituts falsch gestellt. Die Antwort „Nein zu GroKo“ ergibt ja nur einen Sinn, wenn die Bevölkerung gleichzeitig sagt, sie will rot-gelb-rot-grün, Jamaika oder Minderheitsregierung.</w:t>
      </w:r>
    </w:p>
    <w:p>
      <w:r>
        <w:rPr>
          <w:b/>
          <w:u w:val="single"/>
        </w:rPr>
        <w:t>197724</w:t>
      </w:r>
    </w:p>
    <w:p>
      <w:r>
        <w:t>Ich glaube an das freie Europa,an das freie Deutschland.</w:t>
      </w:r>
    </w:p>
    <w:p>
      <w:r>
        <w:rPr>
          <w:b/>
          <w:u w:val="single"/>
        </w:rPr>
        <w:t>197725</w:t>
      </w:r>
    </w:p>
    <w:p>
      <w:r>
        <w:t>Man hätte nie soviele Türken anwerben dürfen. #maischberger</w:t>
      </w:r>
    </w:p>
    <w:p>
      <w:r>
        <w:rPr>
          <w:b/>
          <w:u w:val="single"/>
        </w:rPr>
        <w:t>197726</w:t>
      </w:r>
    </w:p>
    <w:p>
      <w:r>
        <w:t>@houelle_beck Man könnte das Auftragen von Make up und das weibliche Bedürfnis sich herauszuputzen durchaus als Narzissmus bezeichnen.</w:t>
      </w:r>
    </w:p>
    <w:p>
      <w:r>
        <w:rPr>
          <w:b/>
          <w:u w:val="single"/>
        </w:rPr>
        <w:t>197727</w:t>
      </w:r>
    </w:p>
    <w:p>
      <w:r>
        <w:t>@StefanScharf_DD @Claudia_Mertes Könnte sein. An eine Allianz zwischen konservativen Christen und Moslems in Europa glaube ich aber nicht - zumindest nicht zu diesem Zeitpunkt. |LBR| Ausgeschlossen ist es aber keinesfalls.</w:t>
      </w:r>
    </w:p>
    <w:p>
      <w:r>
        <w:rPr>
          <w:b/>
          <w:u w:val="single"/>
        </w:rPr>
        <w:t>197728</w:t>
      </w:r>
    </w:p>
    <w:p>
      <w:r>
        <w:t>Wussten Sie's? Etwa 12% der Babies 🚼, die von Flüchtlingen im Libanon geboren werden, sind auf Neugeborenen-Intensivpflege angewiesen. #Fakt</w:t>
      </w:r>
    </w:p>
    <w:p>
      <w:r>
        <w:rPr>
          <w:b/>
          <w:u w:val="single"/>
        </w:rPr>
        <w:t>197729</w:t>
      </w:r>
    </w:p>
    <w:p>
      <w:r>
        <w:t>@mountainman1977 @allesevolution Ich möchte nur meine zentrale Bedeutung sichergestellt wissen.</w:t>
      </w:r>
    </w:p>
    <w:p>
      <w:r>
        <w:rPr>
          <w:b/>
          <w:u w:val="single"/>
        </w:rPr>
        <w:t>197730</w:t>
      </w:r>
    </w:p>
    <w:p>
      <w:r>
        <w:t>@Claudia_Mertes Von mir als komm darauf zurück. |LBR| Die Antwort kann ich Dir, was mich angeht, aber bereits jetzt geben: |LBR| Ich persönlich habe kein Interesse an einer islamischen Gesellschaft.</w:t>
      </w:r>
    </w:p>
    <w:p>
      <w:r>
        <w:rPr>
          <w:b/>
          <w:u w:val="single"/>
        </w:rPr>
        <w:t>197731</w:t>
      </w:r>
    </w:p>
    <w:p>
      <w:r>
        <w:t>du kannst gar nichts @GoeringEckardt ! verblödete Studienabbrecherin. #illner</w:t>
      </w:r>
    </w:p>
    <w:p>
      <w:r>
        <w:rPr>
          <w:b/>
          <w:u w:val="single"/>
        </w:rPr>
        <w:t>197732</w:t>
      </w:r>
    </w:p>
    <w:p>
      <w:r>
        <w:t>Vergesst nicht die Gastfreundschaft, durch sie haben manche Engel beherbergt und wussten es nicht (Hebr 13,2). #Integration</w:t>
      </w:r>
    </w:p>
    <w:p>
      <w:r>
        <w:rPr>
          <w:b/>
          <w:u w:val="single"/>
        </w:rPr>
        <w:t>197733</w:t>
      </w:r>
    </w:p>
    <w:p>
      <w:r>
        <w:t>@KatjaBZaich Ja ein Apfelzweig geht auch. /jcm</w:t>
      </w:r>
    </w:p>
    <w:p>
      <w:r>
        <w:rPr>
          <w:b/>
          <w:u w:val="single"/>
        </w:rPr>
        <w:t>197734</w:t>
      </w:r>
    </w:p>
    <w:p>
      <w:r>
        <w:t>@Einzelfallinfos @ibikus31 Kastrieren und abschieben die stinkende Ratte</w:t>
      </w:r>
    </w:p>
    <w:p>
      <w:r>
        <w:rPr>
          <w:b/>
          <w:u w:val="single"/>
        </w:rPr>
        <w:t>197735</w:t>
      </w:r>
    </w:p>
    <w:p>
      <w:r>
        <w:t>@Berlincopa @Pontifex_de Aus säkularem Blickwinkel zweifellos. Sub specie aeternitatis brauchen andere den universalen Hirten vielleicht mehr. Und in Zeiten des grassierenden Nationalismus einen Kontrapunkt zu setzen - warum nicht?</w:t>
      </w:r>
    </w:p>
    <w:p>
      <w:r>
        <w:rPr>
          <w:b/>
          <w:u w:val="single"/>
        </w:rPr>
        <w:t>197736</w:t>
      </w:r>
    </w:p>
    <w:p>
      <w:r>
        <w:t>@oadiakosmos @Schockadin @Schnubb36 @3rd_stone_f_sun @Fjordspringer @gselsbaer @transsimian @AlfredAndPaul @TomBell46959788 @KosmosOadia @druzim @DasEbenbild @_Apuleius @karlrahner_sj @veronikusz @LadyLeliana @VJanusch @HELMA__D @ifw_recht @gbs_org 😂 du bist einfach köstlich. Schon mal über eine Karriere als Komödiant nachgedacht? Oder war das kein Sarkasmus?</w:t>
      </w:r>
    </w:p>
    <w:p>
      <w:r>
        <w:rPr>
          <w:b/>
          <w:u w:val="single"/>
        </w:rPr>
        <w:t>197737</w:t>
      </w:r>
    </w:p>
    <w:p>
      <w:r>
        <w:t>@ZeichenTaten @mountainman1977 @ThomasMichael71 Dein Problem wird sein, dass es den Milliarden Chinesen und Indern vollkommen wurscht ist, was deutsche Grüne ihnen empfehlen.</w:t>
      </w:r>
    </w:p>
    <w:p>
      <w:r>
        <w:rPr>
          <w:b/>
          <w:u w:val="single"/>
        </w:rPr>
        <w:t>197738</w:t>
      </w:r>
    </w:p>
    <w:p>
      <w:r>
        <w:t>Was führt dazu, dass der Respekt gegenüber den Menschen, die uns helfen wollen und zum Teil sogar ihr Leben aufs Spiel setzen, immer weiter schwindet? Nichts kann diese Gewalt rechtfertigen. Wir brauchen wieder mehr Respekt untereinander für ein friedliches Zusammenleben.</w:t>
      </w:r>
    </w:p>
    <w:p>
      <w:r>
        <w:rPr>
          <w:b/>
          <w:u w:val="single"/>
        </w:rPr>
        <w:t>197739</w:t>
      </w:r>
    </w:p>
    <w:p>
      <w:r>
        <w:t>@Westminster1000 |LBR| Genau diese feigen Fahnenflüchtlinge gehören an die Front in Syrien!</w:t>
      </w:r>
    </w:p>
    <w:p>
      <w:r>
        <w:rPr>
          <w:b/>
          <w:u w:val="single"/>
        </w:rPr>
        <w:t>197740</w:t>
      </w:r>
    </w:p>
    <w:p>
      <w:r>
        <w:t>@_StultaMundi @ttrwttr @Themrrroc @Kittypunk7 Ben ist halt ein kleiner Rassist. Menschenrechte nur für zivilisierte Völker, aber doch nicht für die da unten in der Wüste!</w:t>
      </w:r>
    </w:p>
    <w:p>
      <w:r>
        <w:rPr>
          <w:b/>
          <w:u w:val="single"/>
        </w:rPr>
        <w:t>197741</w:t>
      </w:r>
    </w:p>
    <w:p>
      <w:r>
        <w:t>@FraukePetry @AfD_Support |LBR| Genau ,das macht die NPD.Rechte, schließt euch zusammen.</w:t>
      </w:r>
    </w:p>
    <w:p>
      <w:r>
        <w:rPr>
          <w:b/>
          <w:u w:val="single"/>
        </w:rPr>
        <w:t>197742</w:t>
      </w:r>
    </w:p>
    <w:p>
      <w:r>
        <w:t>Wieso können wir nicht zur Abwechslung mal Probleme offen und ohne Scheuklappen ansprechen und trotzdem differenzieren?</w:t>
      </w:r>
    </w:p>
    <w:p>
      <w:r>
        <w:rPr>
          <w:b/>
          <w:u w:val="single"/>
        </w:rPr>
        <w:t>197743</w:t>
      </w:r>
    </w:p>
    <w:p>
      <w:r>
        <w:t>@Joemino Prostituierte kann sich nicht mal ein Hartz IV leisten, Asylanten sucht euch Wichsvorlageni n Pornos!</w:t>
      </w:r>
    </w:p>
    <w:p>
      <w:r>
        <w:rPr>
          <w:b/>
          <w:u w:val="single"/>
        </w:rPr>
        <w:t>197744</w:t>
      </w:r>
    </w:p>
    <w:p>
      <w:r>
        <w:t>@El_Mocho2 @stefanolix Ich glaube, das nennt sich Dialektik.</w:t>
      </w:r>
    </w:p>
    <w:p>
      <w:r>
        <w:rPr>
          <w:b/>
          <w:u w:val="single"/>
        </w:rPr>
        <w:t>197745</w:t>
      </w:r>
    </w:p>
    <w:p>
      <w:r>
        <w:t>@mz_Wittenberg Und? Täter noch nicht ermittelt und hart bestraft?</w:t>
      </w:r>
    </w:p>
    <w:p>
      <w:r>
        <w:rPr>
          <w:b/>
          <w:u w:val="single"/>
        </w:rPr>
        <w:t>197746</w:t>
      </w:r>
    </w:p>
    <w:p>
      <w:r>
        <w:t>Der Wähler ist ziemlich vergesslich. Das ist aber nicht schlimm. #CDU &amp;amp; #CSU liefern fast täglich neue Skandale. Also können wir den Wähler immer wieder daran erinnern, was sie für einen Murks wählen. 😅 /TN</w:t>
      </w:r>
    </w:p>
    <w:p>
      <w:r>
        <w:rPr>
          <w:b/>
          <w:u w:val="single"/>
        </w:rPr>
        <w:t>197747</w:t>
      </w:r>
    </w:p>
    <w:p>
      <w:r>
        <w:t>Und jetzt bin ich mal im off. Bis bald.</w:t>
      </w:r>
    </w:p>
    <w:p>
      <w:r>
        <w:rPr>
          <w:b/>
          <w:u w:val="single"/>
        </w:rPr>
        <w:t>197748</w:t>
      </w:r>
    </w:p>
    <w:p>
      <w:r>
        <w:t>Ich widerhole gerne: Wir müssen genau prüfen, wer zum Salafistenmoscheen geht, wer dort Predigt. Nur durch strenge Kontrollen können radikalen Tendenzen vorbeugen.</w:t>
      </w:r>
    </w:p>
    <w:p>
      <w:r>
        <w:rPr>
          <w:b/>
          <w:u w:val="single"/>
        </w:rPr>
        <w:t>197749</w:t>
      </w:r>
    </w:p>
    <w:p>
      <w:r>
        <w:t>@a_huebner_law Natürlich empfinden Sie es als anmaßend. Sie sind von der Mehrheit der Männer Aufmerksamkeit, Rücksicht und zuvorkommendes Verhalten gewohnt. Von Kindesbeinen an.</w:t>
      </w:r>
    </w:p>
    <w:p>
      <w:r>
        <w:rPr>
          <w:b/>
          <w:u w:val="single"/>
        </w:rPr>
        <w:t>197750</w:t>
      </w:r>
    </w:p>
    <w:p>
      <w:r>
        <w:t>Seitdem ich denken kann, lese ich von Kommentatoren, in Deutschland gäbe es Sozialabbau. |LBR| Also, irgendwann muss der doch mal fertig sein, oder? So ein Abbau kann doch nicht ewig dauern.</w:t>
      </w:r>
    </w:p>
    <w:p>
      <w:r>
        <w:rPr>
          <w:b/>
          <w:u w:val="single"/>
        </w:rPr>
        <w:t>197751</w:t>
      </w:r>
    </w:p>
    <w:p>
      <w:r>
        <w:t>@dominiquehber Schulz kennt alle Probleme und kriecht jedem in den Arsch. Dabei hat seine #abgefuckteSPD die Probleme mitverursacht !!!</w:t>
      </w:r>
    </w:p>
    <w:p>
      <w:r>
        <w:rPr>
          <w:b/>
          <w:u w:val="single"/>
        </w:rPr>
        <w:t>197752</w:t>
      </w:r>
    </w:p>
    <w:p>
      <w:r>
        <w:t>Geschlechterrollen aufbrechen? Ja, bitte! Aber doch nicht dann , wenn Frauen dadurch ihre Privilegien genommen werden! |LBR| #Feminismus</w:t>
      </w:r>
    </w:p>
    <w:p>
      <w:r>
        <w:rPr>
          <w:b/>
          <w:u w:val="single"/>
        </w:rPr>
        <w:t>197753</w:t>
      </w:r>
    </w:p>
    <w:p>
      <w:r>
        <w:t>@Jala_varietas Deine Meinung möchte ich Dir nicht absprechen.</w:t>
      </w:r>
    </w:p>
    <w:p>
      <w:r>
        <w:rPr>
          <w:b/>
          <w:u w:val="single"/>
        </w:rPr>
        <w:t>197754</w:t>
      </w:r>
    </w:p>
    <w:p>
      <w:r>
        <w:t>@HelalBeauty Das ist korrekt. Ich bin prinzipiell gegen Zwang. Ich frage mich nur, wie man unserer Schneeflöckchen-Jugend wieder zu etwas mehr Disziplin, Stärke und Verantwortung erziehen kann.</w:t>
      </w:r>
    </w:p>
    <w:p>
      <w:r>
        <w:rPr>
          <w:b/>
          <w:u w:val="single"/>
        </w:rPr>
        <w:t>197755</w:t>
      </w:r>
    </w:p>
    <w:p>
      <w:r>
        <w:t>@StephanusHH Sie haben das letzte Mal wen gewählt und würden jetzt aus welchem Grund sich wie anders entscheiden?</w:t>
      </w:r>
    </w:p>
    <w:p>
      <w:r>
        <w:rPr>
          <w:b/>
          <w:u w:val="single"/>
        </w:rPr>
        <w:t>197756</w:t>
      </w:r>
    </w:p>
    <w:p>
      <w:r>
        <w:t>@MiataMuc Wir werden nie wieder so frei sein, wie in den 90ern bis zum 11.09.2001</w:t>
      </w:r>
    </w:p>
    <w:p>
      <w:r>
        <w:rPr>
          <w:b/>
          <w:u w:val="single"/>
        </w:rPr>
        <w:t>197757</w:t>
      </w:r>
    </w:p>
    <w:p>
      <w:r>
        <w:t>@AlexNeuber @Kreis_Weseler @larsklingbeil Als Geschlecht noch kein Kriterium war, hatte die SPD mehr Erfolg beim Wähler.</w:t>
      </w:r>
    </w:p>
    <w:p>
      <w:r>
        <w:rPr>
          <w:b/>
          <w:u w:val="single"/>
        </w:rPr>
        <w:t>197758</w:t>
      </w:r>
    </w:p>
    <w:p>
      <w:r>
        <w:t>@Durch_LAUCH_t Nein, inhaltlich hat er nicht recht. Sexuelle Übergriffe sind bereits strafbar.</w:t>
      </w:r>
    </w:p>
    <w:p>
      <w:r>
        <w:rPr>
          <w:b/>
          <w:u w:val="single"/>
        </w:rPr>
        <w:t>197759</w:t>
      </w:r>
    </w:p>
    <w:p>
      <w:r>
        <w:t>@Bartzissey @MiataMuc Hach, bin Ochs heute wieder garstig 😈</w:t>
      </w:r>
    </w:p>
    <w:p>
      <w:r>
        <w:rPr>
          <w:b/>
          <w:u w:val="single"/>
        </w:rPr>
        <w:t>197760</w:t>
      </w:r>
    </w:p>
    <w:p>
      <w:r>
        <w:t>@karlaschnik @tagesspiegel @la_Biennale Korrekt, Marianne Birthler war von 2000 bis 2011 Bundesbeauftragte fuer die Stasi-Unterlagen (BStU)</w:t>
      </w:r>
    </w:p>
    <w:p>
      <w:r>
        <w:rPr>
          <w:b/>
          <w:u w:val="single"/>
        </w:rPr>
        <w:t>197761</w:t>
      </w:r>
    </w:p>
    <w:p>
      <w:r>
        <w:t>@althusmann was wird nun aus der kostenlosen Kita in der GROKO ?</w:t>
      </w:r>
    </w:p>
    <w:p>
      <w:r>
        <w:rPr>
          <w:b/>
          <w:u w:val="single"/>
        </w:rPr>
        <w:t>197762</w:t>
      </w:r>
    </w:p>
    <w:p>
      <w:r>
        <w:t>Mich freut, dass die Zivilgesellschaft unglaublich mobilisiert worden ist.“ EKD-RV @landesbischof Bedford-Strohm zum #Reformationsjubiläum</w:t>
        <w:tab/>
        <w:t>OTHER</w:t>
        <w:tab/>
        <w:t>OTHER</w:t>
        <w:br/>
        <w:t>@Beatrix_vStorch Claudia Roth ist eine Schande für Deutschland. Und eine Peinlichkeit für JEDE Partei.</w:t>
        <w:tab/>
        <w:t>OFFENSE</w:t>
        <w:tab/>
        <w:t>INSULT</w:t>
        <w:br/>
        <w:t>#Yvonne #Willicks frisst sich durch die Welt sie passt schon nicht mehr auf einen 16 zu 9 Bildschirm #Servicezeit #WDR</w:t>
        <w:tab/>
        <w:t>OFFENSE</w:t>
        <w:tab/>
        <w:t>INSULT</w:t>
        <w:br/>
        <w:t>@pmaurus @UrsUrsen Gar nicht erst abschalten! /sth</w:t>
        <w:tab/>
        <w:t>OTHER</w:t>
        <w:tab/>
        <w:t>OTHER</w:t>
        <w:br/>
        <w:t>@PaulRoegler @Tomahrweiler @conny_asf @tagesspiegel Sieht man ja an Merkel. Die ist immer noch nicht Kanzlerin weil die bösen Männer sie einfach nicht lassen...</w:t>
        <w:tab/>
        <w:t>OTHER</w:t>
        <w:tab/>
        <w:t>OTHER</w:t>
        <w:br/>
        <w:t>@JoeHellBack @alexa_jung60 @Tschonka @ThomasMichael71 @Gwen_Ny_ @dasstimmvieh @Mohrenpost Ich habe ein Problem mit dem Katholizismus, dem Judentun, der russischen Bevölkerung und mit Neonazis.</w:t>
        <w:tab/>
        <w:t>OFFENSE</w:t>
        <w:tab/>
        <w:t>ABUSE</w:t>
        <w:br/>
        <w:t>@MeliDeluxe da fällt mir gleich die kippe aus der Fresse ,bei dem Anblick 🙈😂</w:t>
        <w:tab/>
        <w:t>OTHER</w:t>
        <w:tab/>
        <w:t>OTHER</w:t>
        <w:br/>
        <w:t>TBB erschüttert darüber,dass AfD nicht nur d. Einzug geschafft hat,sondern auch noch so stark im Bundestag vertreten sein wird #BTW17 #noafd</w:t>
        <w:tab/>
        <w:t>OTHER</w:t>
        <w:tab/>
        <w:t>OTHER</w:t>
        <w:br/>
        <w:t>@_teatimecookie_ Einen Mann dazu zu bringen wäre, wie Euch Frauen dazu zu bringen, nicht mehr in Schaufenstern voller Schuhe zu glotzen.</w:t>
        <w:tab/>
        <w:t>OFFENSE</w:t>
        <w:tab/>
        <w:t>ABUSE</w:t>
        <w:br/>
        <w:t>Die Frage nach dem Sinn des Lebens wird deshalb immer wieder gestellt, weil den Menschen die offensichtliche Antwort nicht behagt.</w:t>
        <w:tab/>
        <w:t>OTHER</w:t>
        <w:tab/>
        <w:t>OTHER</w:t>
        <w:br/>
        <w:t>@hubertus_knabe da passt jemand auf :-) Im Frühjahr 2016 ist die Publikation verfügbar, das Manuskript ist so gut wie fertig.</w:t>
        <w:tab/>
        <w:t>OTHER</w:t>
        <w:tab/>
        <w:t>OTHER</w:t>
        <w:br/>
        <w:t>Bundesinnenminister auf #Kirchentag: Stichtagsregelung für Geflüchtete in Deutschland - das kann man diskutieren." #dekt17</w:t>
      </w:r>
    </w:p>
    <w:p>
      <w:r>
        <w:rPr>
          <w:b/>
          <w:u w:val="single"/>
        </w:rPr>
        <w:t>197763</w:t>
      </w:r>
    </w:p>
    <w:p>
      <w:r>
        <w:t>@karlaschnik @OneStepBayond @kubyalcin @kahrs @Karl_Lauterbach @spdde @ThomasOppermann Das darf nicht passieren. Sollte es zu einer erneuten GroKo kommen, dann darf es ein „weiter so“ nicht geben. Die SPD muss auch in einer GroKo keine Angst haben sich mit seinem Koalitionpartner um den richtigen Weg streiten und auch mal hart bleiben wenn es nötig ist.</w:t>
      </w:r>
    </w:p>
    <w:p>
      <w:r>
        <w:rPr>
          <w:b/>
          <w:u w:val="single"/>
        </w:rPr>
        <w:t>197764</w:t>
      </w:r>
    </w:p>
    <w:p>
      <w:r>
        <w:t>Die #USA zeigen mit Trumps #TaxReform, wie rechte Politik geht: Massive Umverteilung von unten nach oben, gigantische Schulden für die kommenden Generationen. |LBR| Deutschland sollte es genau anders herum machen. |LBR| #gerechterwerden</w:t>
      </w:r>
    </w:p>
    <w:p>
      <w:r>
        <w:rPr>
          <w:b/>
          <w:u w:val="single"/>
        </w:rPr>
        <w:t>197765</w:t>
      </w:r>
    </w:p>
    <w:p>
      <w:r>
        <w:t>@hwieduwilt Wir können das Spiel noch ein paar Runden lang spielen (Warum beginnen Sie es mit „Auch so eine Mode“?), aber ich bin dann jetzt raus.</w:t>
      </w:r>
    </w:p>
    <w:p>
      <w:r>
        <w:rPr>
          <w:b/>
          <w:u w:val="single"/>
        </w:rPr>
        <w:t>197766</w:t>
      </w:r>
    </w:p>
    <w:p>
      <w:r>
        <w:t>Gerade sagt @c_lindner allen Ernstes beim #3K18, Grüne, Linke + AfD hätten „geistige Verwandtschaft“. Sagt die FDP, die mit der AfD gemeinsam Familien auf der Flucht weiter trennen will. Es muss irre anstrengend sein, im Populismus-Wahn immer neuen Unsinn erfinden zu müssen.</w:t>
      </w:r>
    </w:p>
    <w:p>
      <w:r>
        <w:rPr>
          <w:b/>
          <w:u w:val="single"/>
        </w:rPr>
        <w:t>197767</w:t>
      </w:r>
    </w:p>
    <w:p>
      <w:r>
        <w:t>@TnnMagazine @montagsdemoGIDA So siehst aus. Höcke der Beste der AfD!!!!</w:t>
      </w:r>
    </w:p>
    <w:p>
      <w:r>
        <w:rPr>
          <w:b/>
          <w:u w:val="single"/>
        </w:rPr>
        <w:t>197768</w:t>
      </w:r>
    </w:p>
    <w:p>
      <w:r>
        <w:t>@HeikoMaas DIE ZEIT IST GEKOMMEN FÜR DIE FREIHEIT - SOZIS PASST AUF!</w:t>
      </w:r>
    </w:p>
    <w:p>
      <w:r>
        <w:rPr>
          <w:b/>
          <w:u w:val="single"/>
        </w:rPr>
        <w:t>197769</w:t>
      </w:r>
    </w:p>
    <w:p>
      <w:r>
        <w:t>@CDU @moguai Der Stammwähler ist das größte Arschloch auf Erden !!! Jeder der eine Partei nur wählt, weil er sie immer schon gewählt hat ist ein Dummkopf</w:t>
      </w:r>
    </w:p>
    <w:p>
      <w:r>
        <w:rPr>
          <w:b/>
          <w:u w:val="single"/>
        </w:rPr>
        <w:t>197770</w:t>
      </w:r>
    </w:p>
    <w:p>
      <w:r>
        <w:t>Liebe Freunde,lasst euch nicht hinreißen. Lacht die Sklaven aus.</w:t>
      </w:r>
    </w:p>
    <w:p>
      <w:r>
        <w:rPr>
          <w:b/>
          <w:u w:val="single"/>
        </w:rPr>
        <w:t>197771</w:t>
      </w:r>
    </w:p>
    <w:p>
      <w:r>
        <w:t>Die Botschaft von Weihnachten wird niemand zerstören können #EKD @Landesbischof Bedford-Strohm im #ZDFspezial</w:t>
      </w:r>
    </w:p>
    <w:p>
      <w:r>
        <w:rPr>
          <w:b/>
          <w:u w:val="single"/>
        </w:rPr>
        <w:t>197772</w:t>
      </w:r>
    </w:p>
    <w:p>
      <w:r>
        <w:t>@Hruotland2017 Welche Frage ist nach dem Artikel von @Matthias_Kamann denn noch offen? /fxn</w:t>
      </w:r>
    </w:p>
    <w:p>
      <w:r>
        <w:rPr>
          <w:b/>
          <w:u w:val="single"/>
        </w:rPr>
        <w:t>197773</w:t>
      </w:r>
    </w:p>
    <w:p>
      <w:r>
        <w:t>Meine Fraktion hat Abzug der #Bundeswehr aus #Incirlik im BT |LBR| aufsetzen lassen. Bin gespannt, ob #CDU #CSU &amp;amp; #SPD Sofortabstimmung |LBR| zulassen</w:t>
      </w:r>
    </w:p>
    <w:p>
      <w:r>
        <w:rPr>
          <w:b/>
          <w:u w:val="single"/>
        </w:rPr>
        <w:t>197774</w:t>
      </w:r>
    </w:p>
    <w:p>
      <w:r>
        <w:t>@Alma_Deutsch @MiRo_SPD @robinalexander_ @welt Alles nachzulesen auf facebook unter: Verein gegen die Willkür deutscher Botschaften und des Auswärtigen Amter</w:t>
      </w:r>
    </w:p>
    <w:p>
      <w:r>
        <w:rPr>
          <w:b/>
          <w:u w:val="single"/>
        </w:rPr>
        <w:t>197775</w:t>
      </w:r>
    </w:p>
    <w:p>
      <w:r>
        <w:t>@RolandTichy Hat da tatsächlich jemand die Nahles vorgeschlagen, oder sind das nur Darmblähungen gewesen ???</w:t>
      </w:r>
    </w:p>
    <w:p>
      <w:r>
        <w:rPr>
          <w:b/>
          <w:u w:val="single"/>
        </w:rPr>
        <w:t>197776</w:t>
      </w:r>
    </w:p>
    <w:p>
      <w:r>
        <w:t>@iBiebs1DCookie Blödsinn !!! Viel besser ist ein Sonntag im Bett mit meiner Frau !!!</w:t>
      </w:r>
    </w:p>
    <w:p>
      <w:r>
        <w:rPr>
          <w:b/>
          <w:u w:val="single"/>
        </w:rPr>
        <w:t>197777</w:t>
      </w:r>
    </w:p>
    <w:p>
      <w:r>
        <w:t>@KonseqLiberal @CayVL Hey, machs wie ne Feministin und kreische "sexuelle Belästigung" 😂 😂 😂</w:t>
      </w:r>
    </w:p>
    <w:p>
      <w:r>
        <w:rPr>
          <w:b/>
          <w:u w:val="single"/>
        </w:rPr>
        <w:t>197778</w:t>
      </w:r>
    </w:p>
    <w:p>
      <w:r>
        <w:t>#hartaberfair Frau #Bär hat noch nicht gemerkt dass in Deutschland kein Krisengebiet ist</w:t>
      </w:r>
    </w:p>
    <w:p>
      <w:r>
        <w:rPr>
          <w:b/>
          <w:u w:val="single"/>
        </w:rPr>
        <w:t>197779</w:t>
      </w:r>
    </w:p>
    <w:p>
      <w:r>
        <w:t>Laut #UNHCR werden bis Ende des Jahres etwa 360.000 Flüchtlinge durch pakistanische Behörden gezwungen, nach #Afghanistan zurückzukehren.</w:t>
      </w:r>
    </w:p>
    <w:p>
      <w:r>
        <w:rPr>
          <w:b/>
          <w:u w:val="single"/>
        </w:rPr>
        <w:t>197780</w:t>
      </w:r>
    </w:p>
    <w:p>
      <w:r>
        <w:t>@ZDFheute Diese Umfrageergebnisse haben die Stimmungsmacher der no GroKo Jusos zu verantworten. Wer seine eigenen Erfolge ständig schlecht redet und falsche Dinge behauptet wie in der Rentenfrage, der macht die gesamte SPD unglaubwürdig!</w:t>
      </w:r>
    </w:p>
    <w:p>
      <w:r>
        <w:rPr>
          <w:b/>
          <w:u w:val="single"/>
        </w:rPr>
        <w:t>197781</w:t>
      </w:r>
    </w:p>
    <w:p>
      <w:r>
        <w:t>@ZeichenTaten @ThomasMichael71 @mountainman1977 Im übrigen sind Rohstoffe kein Garant für Wohlstand. Eher im Gegenteil. Der Kongo ist voll mit Diamanten, nützt aber nix, wenn man ne korrupte Regierung hat und die Mehrzahl der Einwohner Analphabeten sind. Das hat mit Kolonialismus und Konzernen nichts zu tun.</w:t>
      </w:r>
    </w:p>
    <w:p>
      <w:r>
        <w:rPr>
          <w:b/>
          <w:u w:val="single"/>
        </w:rPr>
        <w:t>197782</w:t>
      </w:r>
    </w:p>
    <w:p>
      <w:r>
        <w:t>Da fehlt ein Tweet von mir ! Deutsche haben Deutschland wieder aufgebaut ,vor allem Deutsche Frauen !!! KEINE TÜRKEN !!!! ODER sonstige</w:t>
      </w:r>
    </w:p>
    <w:p>
      <w:r>
        <w:rPr>
          <w:b/>
          <w:u w:val="single"/>
        </w:rPr>
        <w:t>197783</w:t>
      </w:r>
    </w:p>
    <w:p>
      <w:r>
        <w:t>Zeitgeist und zu wenig Widerstand gegen die Ausschweifende,perverse westl,Geseschaft.</w:t>
      </w:r>
    </w:p>
    <w:p>
      <w:r>
        <w:rPr>
          <w:b/>
          <w:u w:val="single"/>
        </w:rPr>
        <w:t>197784</w:t>
      </w:r>
    </w:p>
    <w:p>
      <w:r>
        <w:t>Eine besondere Sensibilität für d. Bedürfnisse geflüchteter Frauen (...) in allen Bereichen des kirchl. Engagements für #Flüchtlinge ... .</w:t>
      </w:r>
    </w:p>
    <w:p>
      <w:r>
        <w:rPr>
          <w:b/>
          <w:u w:val="single"/>
        </w:rPr>
        <w:t>197785</w:t>
      </w:r>
    </w:p>
    <w:p>
      <w:r>
        <w:t>Aus polit. Gründen werden viele Wahrheiten verschwiegen.</w:t>
      </w:r>
    </w:p>
    <w:p>
      <w:r>
        <w:rPr>
          <w:b/>
          <w:u w:val="single"/>
        </w:rPr>
        <w:t>197786</w:t>
      </w:r>
    </w:p>
    <w:p>
      <w:r>
        <w:t>Offensichtlich will de Maizière nicht zur Kenntnis nehmen,vor welchen Lebensbedingungen die Menschen geflüchtet sind #deMaiziere</w:t>
      </w:r>
    </w:p>
    <w:p>
      <w:r>
        <w:rPr>
          <w:b/>
          <w:u w:val="single"/>
        </w:rPr>
        <w:t>197787</w:t>
      </w:r>
    </w:p>
    <w:p>
      <w:r>
        <w:t>Ich habe mir mal von Mama die Fenster putzen lassen |LBR| #ichwars</w:t>
      </w:r>
    </w:p>
    <w:p>
      <w:r>
        <w:rPr>
          <w:b/>
          <w:u w:val="single"/>
        </w:rPr>
        <w:t>197788</w:t>
      </w:r>
    </w:p>
    <w:p>
      <w:r>
        <w:t>@DieterBrehms So sollte es immer sein!!!!!!!!!!!!!!!👍</w:t>
      </w:r>
    </w:p>
    <w:p>
      <w:r>
        <w:rPr>
          <w:b/>
          <w:u w:val="single"/>
        </w:rPr>
        <w:t>197789</w:t>
      </w:r>
    </w:p>
    <w:p>
      <w:r>
        <w:t>BMW vs Fiat... Hmm.... Dürfte klar sein. Fiat spielt bei der WM nicht mit! #Tatort</w:t>
      </w:r>
    </w:p>
    <w:p>
      <w:r>
        <w:rPr>
          <w:b/>
          <w:u w:val="single"/>
        </w:rPr>
        <w:t>197790</w:t>
      </w:r>
    </w:p>
    <w:p>
      <w:r>
        <w:t>Genderisten mit ihren eigenen Waffen zu schlagen ist einfach und spaßig. Sagt einfach, Ihr identifiziert Euch als schwarze lesbischer Transe</w:t>
      </w:r>
    </w:p>
    <w:p>
      <w:r>
        <w:rPr>
          <w:b/>
          <w:u w:val="single"/>
        </w:rPr>
        <w:t>197791</w:t>
      </w:r>
    </w:p>
    <w:p>
      <w:r>
        <w:t>@n59_puppche wir sind Sklaven mit besonderen rechten ! oder meinst du Milliardäre Putzen , backen reparieren ???</w:t>
      </w:r>
    </w:p>
    <w:p>
      <w:r>
        <w:rPr>
          <w:b/>
          <w:u w:val="single"/>
        </w:rPr>
        <w:t>197792</w:t>
      </w:r>
    </w:p>
    <w:p>
      <w:r>
        <w:t>@Bartzissey @MiataMuc @mountainman1977 Kein Grund zur schlechten Laune ☺</w:t>
      </w:r>
    </w:p>
    <w:p>
      <w:r>
        <w:rPr>
          <w:b/>
          <w:u w:val="single"/>
        </w:rPr>
        <w:t>197793</w:t>
      </w:r>
    </w:p>
    <w:p>
      <w:r>
        <w:t>@johannesvogel @c_lindner Ich bitte Dich, Johannes. Das weißt Du doch besser. Die AfD ist gegen freien Welthandel. Die Grünen sind für freien Welthandel - aber nach fairen und demokratischen Spielregeln. Und genau deswegen lehnen wir auch #CETA ab. Unterschied merkste selber, ne?</w:t>
      </w:r>
    </w:p>
    <w:p>
      <w:r>
        <w:rPr>
          <w:b/>
          <w:u w:val="single"/>
        </w:rPr>
        <w:t>197794</w:t>
      </w:r>
    </w:p>
    <w:p>
      <w:r>
        <w:t>@maybritillner @KuehniKev Jusos wollen Nahles und Schulz wegputschen!</w:t>
      </w:r>
    </w:p>
    <w:p>
      <w:r>
        <w:rPr>
          <w:b/>
          <w:u w:val="single"/>
        </w:rPr>
        <w:t>197795</w:t>
      </w:r>
    </w:p>
    <w:p>
      <w:r>
        <w:t>@rasibo Dann schicken wir schnell viele Neujahrsgrüße hinterher!</w:t>
      </w:r>
    </w:p>
    <w:p>
      <w:r>
        <w:rPr>
          <w:b/>
          <w:u w:val="single"/>
        </w:rPr>
        <w:t>197796</w:t>
      </w:r>
    </w:p>
    <w:p>
      <w:r>
        <w:t>Uh-oh.... 'Sie können mich gerne begleiten' in Raum 0.14 #Tatort</w:t>
      </w:r>
    </w:p>
    <w:p>
      <w:r>
        <w:rPr>
          <w:b/>
          <w:u w:val="single"/>
        </w:rPr>
        <w:t>197797</w:t>
      </w:r>
    </w:p>
    <w:p>
      <w:r>
        <w:t>Ist @peter_simone eigentlich mit Marine Le Pen @MLP_officiel verwandt? #zdf #ltwnds17</w:t>
      </w:r>
    </w:p>
    <w:p>
      <w:r>
        <w:rPr>
          <w:b/>
          <w:u w:val="single"/>
        </w:rPr>
        <w:t>197798</w:t>
      </w:r>
    </w:p>
    <w:p>
      <w:r>
        <w:t>@madeluxxe @WutzWilly @trf84 Berger fände sich als Finanzminister unterbezahlt. Nein @schieritz hat keine Ahnung vom Rechtsstaat</w:t>
      </w:r>
    </w:p>
    <w:p>
      <w:r>
        <w:rPr>
          <w:b/>
          <w:u w:val="single"/>
        </w:rPr>
        <w:t>197799</w:t>
      </w:r>
    </w:p>
    <w:p>
      <w:r>
        <w:t>@SiegfriedRicht5 Geschwiegen? Seit 1984 versuche ich davon zu warnen... Seit 2010 bin ich MdL und warne fast täglich... Meinen Sie wirklich dass ich geschwiegen habe? LG</w:t>
      </w:r>
    </w:p>
    <w:p>
      <w:r>
        <w:rPr>
          <w:b/>
          <w:u w:val="single"/>
        </w:rPr>
        <w:t>197800</w:t>
      </w:r>
    </w:p>
    <w:p>
      <w:r>
        <w:t>@Beatrix_vStorch Und warum War Claudia Roth eigentlich nicht auf den Wahlplakaten? ???</w:t>
      </w:r>
    </w:p>
    <w:p>
      <w:r>
        <w:rPr>
          <w:b/>
          <w:u w:val="single"/>
        </w:rPr>
        <w:t>197801</w:t>
      </w:r>
    </w:p>
    <w:p>
      <w:r>
        <w:t>Und dann begann ich zu verstehen: |LBR| Für Frauen ist es Benachteiligung und Diskriminierung, wenn ihnen einmal nicht der Drink spendiert wird, sondern sie selbst dafür zahlen müssen.</w:t>
      </w:r>
    </w:p>
    <w:p>
      <w:r>
        <w:rPr>
          <w:b/>
          <w:u w:val="single"/>
        </w:rPr>
        <w:t>197802</w:t>
      </w:r>
    </w:p>
    <w:p>
      <w:r>
        <w:t>Härteste Strafen ohne Rücksicht, gnadenlos! Volksverräteŕ müssen entsprechend verurteilt werden!</w:t>
      </w:r>
    </w:p>
    <w:p>
      <w:r>
        <w:rPr>
          <w:b/>
          <w:u w:val="single"/>
        </w:rPr>
        <w:t>197803</w:t>
      </w:r>
    </w:p>
    <w:p>
      <w:r>
        <w:t>@Evetiger Wir freuen uns auch dann über Euer Foto :)</w:t>
      </w:r>
    </w:p>
    <w:p>
      <w:r>
        <w:rPr>
          <w:b/>
          <w:u w:val="single"/>
        </w:rPr>
        <w:t>197804</w:t>
      </w:r>
    </w:p>
    <w:p>
      <w:r>
        <w:t>in 5 minuten kommen wieder die Heuchler und Lügner im TV!!!</w:t>
      </w:r>
    </w:p>
    <w:p>
      <w:r>
        <w:rPr>
          <w:b/>
          <w:u w:val="single"/>
        </w:rPr>
        <w:t>197805</w:t>
      </w:r>
    </w:p>
    <w:p>
      <w:r>
        <w:t>@Tom174_ @FrankyB122 @stefanolix @Die_Gruenen Wer in einem leidlich sicheren Lager ist, hätte hier eh keinen Anspruch auf Asyl. Oder Anerkennung als Flüchtling.</w:t>
      </w:r>
    </w:p>
    <w:p>
      <w:r>
        <w:rPr>
          <w:b/>
          <w:u w:val="single"/>
        </w:rPr>
        <w:t>197806</w:t>
      </w:r>
    </w:p>
    <w:p>
      <w:r>
        <w:t>Europa und Deutschland werden überleben,trotz Merkel und den Sozis!</w:t>
      </w:r>
    </w:p>
    <w:p>
      <w:r>
        <w:rPr>
          <w:b/>
          <w:u w:val="single"/>
        </w:rPr>
        <w:t>197807</w:t>
      </w:r>
    </w:p>
    <w:p>
      <w:r>
        <w:t>@Kahuna456 Ich finde den Spruch blöd gewählt. Er passt nicht so recht zur Situation, die man beschreiben will. |LBR| "Wasch mir den Pelz, aber mach mich nicht nass" passt da viel besser.</w:t>
      </w:r>
    </w:p>
    <w:p>
      <w:r>
        <w:rPr>
          <w:b/>
          <w:u w:val="single"/>
        </w:rPr>
        <w:t>197808</w:t>
      </w:r>
    </w:p>
    <w:p>
      <w:r>
        <w:t>@Sascha_Foerster Vielen Dank! (Und der Hinterkopf ist rechnergestützt, das hilft ...) /fxn</w:t>
      </w:r>
    </w:p>
    <w:p>
      <w:r>
        <w:rPr>
          <w:b/>
          <w:u w:val="single"/>
        </w:rPr>
        <w:t>197809</w:t>
      </w:r>
    </w:p>
    <w:p>
      <w:r>
        <w:t>@RolandBauer11 @Caroline_Aus @LMU_Muenchen @BMFSFJ Auch hier muss differenziert werden zwischen dem rechtlichen und dem religiösen Begriff der Ehe. Welche Familie sehen Sie zerstört?</w:t>
      </w:r>
    </w:p>
    <w:p>
      <w:r>
        <w:rPr>
          <w:b/>
          <w:u w:val="single"/>
        </w:rPr>
        <w:t>197810</w:t>
      </w:r>
    </w:p>
    <w:p>
      <w:r>
        <w:t>@mountainman1977 @MartinDomig @MiataMuc Gibt's die Bedienung auch in jünger? 😬</w:t>
      </w:r>
    </w:p>
    <w:p>
      <w:r>
        <w:rPr>
          <w:b/>
          <w:u w:val="single"/>
        </w:rPr>
        <w:t>197811</w:t>
      </w:r>
    </w:p>
    <w:p>
      <w:r>
        <w:t>schon wieder so ein #Neger #Tatort ohne mich ciao #WDR</w:t>
      </w:r>
    </w:p>
    <w:p>
      <w:r>
        <w:rPr>
          <w:b/>
          <w:u w:val="single"/>
        </w:rPr>
        <w:t>197812</w:t>
      </w:r>
    </w:p>
    <w:p>
      <w:r>
        <w:t>@HalleNpd |LBR| Diese verdammte Merkelregierung muß weg. NPD wünsche ich aber über 10%</w:t>
      </w:r>
    </w:p>
    <w:p>
      <w:r>
        <w:rPr>
          <w:b/>
          <w:u w:val="single"/>
        </w:rPr>
        <w:t>197813</w:t>
      </w:r>
    </w:p>
    <w:p>
      <w:r>
        <w:t>Das Zentrum der Seele ist Gott. Wenn sie ihn liebt mit allen Fasern ihres Seins, mit der ganzen Kraft ihres Tuns und Wünschens, gelangt sie zu ihrer tiefsten Mitte. Johannes vom Kreuz</w:t>
      </w:r>
    </w:p>
    <w:p>
      <w:r>
        <w:rPr>
          <w:b/>
          <w:u w:val="single"/>
        </w:rPr>
        <w:t>197814</w:t>
      </w:r>
    </w:p>
    <w:p>
      <w:r>
        <w:t>@StapelChipsYT Die Rede ist ein grandioser Beweis dafür, wie privilegiert Frauen und wie naiv Feministen sind.</w:t>
      </w:r>
    </w:p>
    <w:p>
      <w:r>
        <w:rPr>
          <w:b/>
          <w:u w:val="single"/>
        </w:rPr>
        <w:t>197815</w:t>
      </w:r>
    </w:p>
    <w:p>
      <w:r>
        <w:t>Also ich bin echt erstaunt wie weit sich der Vorstand der @spdde mit dem Ergebnis der Sondierungsgespräche aus dem Fenster lehnt! Lustig</w:t>
      </w:r>
    </w:p>
    <w:p>
      <w:r>
        <w:rPr>
          <w:b/>
          <w:u w:val="single"/>
        </w:rPr>
        <w:t>197816</w:t>
      </w:r>
    </w:p>
    <w:p>
      <w:r>
        <w:t>Unabhängig vom jeweiligen Aufenthaltsstatus muss jeder Mensch in unserem Land Zugang zu einer adäquaten Gesundheitsversorgung haben.</w:t>
      </w:r>
    </w:p>
    <w:p>
      <w:r>
        <w:rPr>
          <w:b/>
          <w:u w:val="single"/>
        </w:rPr>
        <w:t>197817</w:t>
      </w:r>
    </w:p>
    <w:p>
      <w:r>
        <w:t>@JoeHellBack @ThomasMichael71 @alexa_jung60 @Tschonka @Gwen_Ny_ @dasstimmvieh @Mohrenpost Und dabei ist es mir völlig egal, ob irgendein Nazi den Islam auch ablehnt.</w:t>
      </w:r>
    </w:p>
    <w:p>
      <w:r>
        <w:rPr>
          <w:b/>
          <w:u w:val="single"/>
        </w:rPr>
        <w:t>197818</w:t>
      </w:r>
    </w:p>
    <w:p>
      <w:r>
        <w:t>@neythomas @tagesspiegel Also weiter in diesem Land, wie gehabt.</w:t>
      </w:r>
    </w:p>
    <w:p>
      <w:r>
        <w:rPr>
          <w:b/>
          <w:u w:val="single"/>
        </w:rPr>
        <w:t>197819</w:t>
      </w:r>
    </w:p>
    <w:p>
      <w:r>
        <w:t>Die Faschisten der SPD,nennt sie endlich so!</w:t>
      </w:r>
    </w:p>
    <w:p>
      <w:r>
        <w:rPr>
          <w:b/>
          <w:u w:val="single"/>
        </w:rPr>
        <w:t>197820</w:t>
      </w:r>
    </w:p>
    <w:p>
      <w:r>
        <w:t>@waldenmonk @RylahBD @Tevsa Es gibt genug, die ihrer Kinder so erziehen.</w:t>
      </w:r>
    </w:p>
    <w:p>
      <w:r>
        <w:rPr>
          <w:b/>
          <w:u w:val="single"/>
        </w:rPr>
        <w:t>197821</w:t>
      </w:r>
    </w:p>
    <w:p>
      <w:r>
        <w:t>Deutsche Frauen, deutsche Treue, |LBR| Deutscher Wein und deutscher Sang |LBR| Sollen in der Welt behalten |LBR| Ihren alten schönen Klang, |LBR| Uns zu edler Tat begeistern |LBR| Unser ganzes Leben lang - |LBR| Deutsche Frauen, deutsche Treue, |LBR| Deutscher Wein und deutscher Sang!</w:t>
      </w:r>
    </w:p>
    <w:p>
      <w:r>
        <w:rPr>
          <w:b/>
          <w:u w:val="single"/>
        </w:rPr>
        <w:t>197822</w:t>
      </w:r>
    </w:p>
    <w:p>
      <w:r>
        <w:t>Gauck entschuĺdigt sich! Der Satrape der Besatzung!</w:t>
      </w:r>
    </w:p>
    <w:p>
      <w:r>
        <w:rPr>
          <w:b/>
          <w:u w:val="single"/>
        </w:rPr>
        <w:t>197823</w:t>
      </w:r>
    </w:p>
    <w:p>
      <w:r>
        <w:t>@aranxo Frauenkram halt. Kicher...Laber... Kicher...Schuhe...Kicher...Oh wie süüüß...Kicher...Hosen... Kicher...</w:t>
      </w:r>
    </w:p>
    <w:p>
      <w:r>
        <w:rPr>
          <w:b/>
          <w:u w:val="single"/>
        </w:rPr>
        <w:t>197824</w:t>
      </w:r>
    </w:p>
    <w:p>
      <w:r>
        <w:t>@HelgeThiessen @littlewisehen Und überhaupt sind alle Kulturen gleich.</w:t>
      </w:r>
    </w:p>
    <w:p>
      <w:r>
        <w:rPr>
          <w:b/>
          <w:u w:val="single"/>
        </w:rPr>
        <w:t>197825</w:t>
      </w:r>
    </w:p>
    <w:p>
      <w:r>
        <w:t>Ebenfalls durfte auf der antiisraelischen Demonstration der jahrelange Anmelder des antisemitischen Quds-Marsches eine Rede halten. |LBR| #Berlin</w:t>
      </w:r>
    </w:p>
    <w:p>
      <w:r>
        <w:rPr>
          <w:b/>
          <w:u w:val="single"/>
        </w:rPr>
        <w:t>197826</w:t>
      </w:r>
    </w:p>
    <w:p>
      <w:r>
        <w:t>@SpookyMoth @fractality @olewahr @BMI_Bund @Hilfetelefon @BMFSFJ Das habe ich bereits geschrieben: Männer sind sowohl häufiger Täter als auch Opfer bei Gewaltverbrechen.</w:t>
      </w:r>
    </w:p>
    <w:p>
      <w:r>
        <w:rPr>
          <w:b/>
          <w:u w:val="single"/>
        </w:rPr>
        <w:t>197827</w:t>
      </w:r>
    </w:p>
    <w:p>
      <w:r>
        <w:t>@MiataMuc @Tom174_ @mountainman1977 @FrankyB122 @ThiloAdamitz Kann ich erst morgen sagen</w:t>
      </w:r>
    </w:p>
    <w:p>
      <w:r>
        <w:rPr>
          <w:b/>
          <w:u w:val="single"/>
        </w:rPr>
        <w:t>197828</w:t>
      </w:r>
    </w:p>
    <w:p>
      <w:r>
        <w:t>Da kommt vieles zusammen. Essen, Kleidung, Lebensstil... |LBR| Moustafa kannte zB Haustiere nicht. Hunde im Haus? Aufm Sofa? Katastrophe für ihn.</w:t>
      </w:r>
    </w:p>
    <w:p>
      <w:r>
        <w:rPr>
          <w:b/>
          <w:u w:val="single"/>
        </w:rPr>
        <w:t>197829</w:t>
      </w:r>
    </w:p>
    <w:p>
      <w:r>
        <w:t>Seid wann gibt es in Rumänien qualufizierte Facharbeiter? |LBR| Es gibt nur Zigeuner!</w:t>
      </w:r>
    </w:p>
    <w:p>
      <w:r>
        <w:rPr>
          <w:b/>
          <w:u w:val="single"/>
        </w:rPr>
        <w:t>197830</w:t>
      </w:r>
    </w:p>
    <w:p>
      <w:r>
        <w:t>@spdbt @EvaHoegl Ach du Scheisse. Ist das nicht diejenige, die bei Trauerfällen dämlich lacht und sich mit Ihrer Fratze wichtig macht.</w:t>
      </w:r>
    </w:p>
    <w:p>
      <w:r>
        <w:rPr>
          <w:b/>
          <w:u w:val="single"/>
        </w:rPr>
        <w:t>197831</w:t>
      </w:r>
    </w:p>
    <w:p>
      <w:r>
        <w:t>@NorgePrivacy Scheiß Emanzipation . Ich will reine ,sittliche deutsche Mütter, wie einst vor den 68ern.</w:t>
      </w:r>
    </w:p>
    <w:p>
      <w:r>
        <w:rPr>
          <w:b/>
          <w:u w:val="single"/>
        </w:rPr>
        <w:t>197832</w:t>
      </w:r>
    </w:p>
    <w:p>
      <w:r>
        <w:t>Besonders die Videobotschaften sind die erste Stufe der Gehirnwäsche. In solchen veröffentlichten Videos werden die Muslime meistens in einer Opferrolle dargestellt und der Kampf des IS verherrlicht und als „gerecht“ dargestellt.</w:t>
      </w:r>
    </w:p>
    <w:p>
      <w:r>
        <w:rPr>
          <w:b/>
          <w:u w:val="single"/>
        </w:rPr>
        <w:t>197833</w:t>
      </w:r>
    </w:p>
    <w:p>
      <w:r>
        <w:t>@ASF_SPDFrauen @spdbt Ach du Scheisse. Gibt eben doch einen Riesenunterschied zwischen Frau und Frau.</w:t>
      </w:r>
    </w:p>
    <w:p>
      <w:r>
        <w:rPr>
          <w:b/>
          <w:u w:val="single"/>
        </w:rPr>
        <w:t>197834</w:t>
      </w:r>
    </w:p>
    <w:p>
      <w:r>
        <w:t>@ZweckKind @MGENBlog @1983film Ein Atheistenstaat setzt aber die (Zwangs-)Entwurzelung aller Gläubigen voraus, oder? |LBR| Außerdem lässt sich Religiosität schwer abgrenzen &amp;amp; noch schwerer ohne Mitwirkung des-/derjenigen feststellen. |LBR| Schließlich widerspricht das auch unserer Vorstellung einer #offenenGesellschaft</w:t>
      </w:r>
    </w:p>
    <w:p>
      <w:r>
        <w:rPr>
          <w:b/>
          <w:u w:val="single"/>
        </w:rPr>
        <w:t>197835</w:t>
      </w:r>
    </w:p>
    <w:p>
      <w:r>
        <w:t>@schinkel_ib #Altena : |LBR| Die Republik trägt Trauer!!!</w:t>
      </w:r>
    </w:p>
    <w:p>
      <w:r>
        <w:rPr>
          <w:b/>
          <w:u w:val="single"/>
        </w:rPr>
        <w:t>197836</w:t>
      </w:r>
    </w:p>
    <w:p>
      <w:r>
        <w:t>@Tattooforaweek |LBR| Schafft um Gottes Willen wieder das Tätowieren von Frauen ab. Scheußlich. Dämonenhaft.</w:t>
      </w:r>
    </w:p>
    <w:p>
      <w:r>
        <w:rPr>
          <w:b/>
          <w:u w:val="single"/>
        </w:rPr>
        <w:t>197837</w:t>
      </w:r>
    </w:p>
    <w:p>
      <w:r>
        <w:t>@Ralf_Stegner DIE FASCHISTEN DER SOZIS BEKOMMEN ANGST!</w:t>
      </w:r>
    </w:p>
    <w:p>
      <w:r>
        <w:rPr>
          <w:b/>
          <w:u w:val="single"/>
        </w:rPr>
        <w:t>197838</w:t>
      </w:r>
    </w:p>
    <w:p>
      <w:r>
        <w:t>Bin sprachlos: Zu #Türkei-Politik lügt @petertauber live on air. @cdu will Beitrittsverhandlungen gerade NICHT abbrechen. #TVDuell</w:t>
      </w:r>
    </w:p>
    <w:p>
      <w:r>
        <w:rPr>
          <w:b/>
          <w:u w:val="single"/>
        </w:rPr>
        <w:t>197839</w:t>
      </w:r>
    </w:p>
    <w:p>
      <w:r>
        <w:t>Horst #Seehofer ist für mich nur noch ein Dummschwätzer #CSU</w:t>
      </w:r>
    </w:p>
    <w:p>
      <w:r>
        <w:rPr>
          <w:b/>
          <w:u w:val="single"/>
        </w:rPr>
        <w:t>197840</w:t>
      </w:r>
    </w:p>
    <w:p>
      <w:r>
        <w:t>wie ist eigentlich das Leben in der Bedeutungslosigkeit @BerndLucke ? #LTWNDS17 #LtwNds #ltw17</w:t>
      </w:r>
    </w:p>
    <w:p>
      <w:r>
        <w:rPr>
          <w:b/>
          <w:u w:val="single"/>
        </w:rPr>
        <w:t>197841</w:t>
      </w:r>
    </w:p>
    <w:p>
      <w:r>
        <w:t>der iSLAM GEHÖRT NICHT ZU DEUTSCHLAND!!!! Und auch keine Schwarzfuss Afrikaner!!!</w:t>
      </w:r>
    </w:p>
    <w:p>
      <w:r>
        <w:rPr>
          <w:b/>
          <w:u w:val="single"/>
        </w:rPr>
        <w:t>197842</w:t>
      </w:r>
    </w:p>
    <w:p>
      <w:r>
        <w:t>@raketenlurch @Kittypunk7 Wenn Freihandel schlimm wäre, müsste die EU ja ein Entwicklungsland sein.</w:t>
      </w:r>
    </w:p>
    <w:p>
      <w:r>
        <w:rPr>
          <w:b/>
          <w:u w:val="single"/>
        </w:rPr>
        <w:t>197843</w:t>
      </w:r>
    </w:p>
    <w:p>
      <w:r>
        <w:t>Der Feind ist erkannt!Stellt ihn,Macht ihn lächerlich,stellt ihn dar,zersetzt sein Willen,klärt auf!</w:t>
      </w:r>
    </w:p>
    <w:p>
      <w:r>
        <w:rPr>
          <w:b/>
          <w:u w:val="single"/>
        </w:rPr>
        <w:t>197844</w:t>
      </w:r>
    </w:p>
    <w:p>
      <w:r>
        <w:t>@JensPressH Allein beim Anschlag am Breitscheidtplatz gab es mehr Opfer, als beim gesammten NSU. Aber darüber redet keiner.</w:t>
      </w:r>
    </w:p>
    <w:p>
      <w:r>
        <w:rPr>
          <w:b/>
          <w:u w:val="single"/>
        </w:rPr>
        <w:t>197845</w:t>
      </w:r>
    </w:p>
    <w:p>
      <w:r>
        <w:t>Wir setzen uns dafür ein,"dass gerade in Krisenzeiten grundlegende rechtsstaatl., humanitäre und soziale Errungenschaften gesichert werden."</w:t>
      </w:r>
    </w:p>
    <w:p>
      <w:r>
        <w:rPr>
          <w:b/>
          <w:u w:val="single"/>
        </w:rPr>
        <w:t>197846</w:t>
      </w:r>
    </w:p>
    <w:p>
      <w:r>
        <w:t>Linksgrüne Studenten wählen nun mal Links. #palmer #maischberger #tübingen</w:t>
      </w:r>
    </w:p>
    <w:p>
      <w:r>
        <w:rPr>
          <w:b/>
          <w:u w:val="single"/>
        </w:rPr>
        <w:t>197847</w:t>
      </w:r>
    </w:p>
    <w:p>
      <w:r>
        <w:t>Nun auf Twitter: das Migrationsbüro des Vatikan unter @M_RSection.</w:t>
      </w:r>
    </w:p>
    <w:p>
      <w:r>
        <w:rPr>
          <w:b/>
          <w:u w:val="single"/>
        </w:rPr>
        <w:t>197848</w:t>
      </w:r>
    </w:p>
    <w:p>
      <w:r>
        <w:t>@rspctfl @Innenwelttramp @ThomasMichael71 @ksemann2 @DrKassandraPari Natürlich ist das Kopftuch eine moralische Pervertierung, aber Freiheit beinhaltet auch das Recht, unmoralisch zu sein.</w:t>
      </w:r>
    </w:p>
    <w:p>
      <w:r>
        <w:rPr>
          <w:b/>
          <w:u w:val="single"/>
        </w:rPr>
        <w:t>197849</w:t>
      </w:r>
    </w:p>
    <w:p>
      <w:r>
        <w:t>Grundschüler können zwar nicht richtig lesen, schreiben und rechnen, aber das braucht man für Gender-Studies ja auch nicht.</w:t>
      </w:r>
    </w:p>
    <w:p>
      <w:r>
        <w:rPr>
          <w:b/>
          <w:u w:val="single"/>
        </w:rPr>
        <w:t>197850</w:t>
      </w:r>
    </w:p>
    <w:p>
      <w:r>
        <w:t>@AusHagen @krippmarie |LBR| Die wollen tgl. nur Zeit gewinnen.</w:t>
      </w:r>
    </w:p>
    <w:p>
      <w:r>
        <w:rPr>
          <w:b/>
          <w:u w:val="single"/>
        </w:rPr>
        <w:t>197851</w:t>
      </w:r>
    </w:p>
    <w:p>
      <w:r>
        <w:t>Wer Multikulturalismus will muss damit leben, dass er auch Kulturen bekommt, die blöd sind.</w:t>
      </w:r>
    </w:p>
    <w:p>
      <w:r>
        <w:rPr>
          <w:b/>
          <w:u w:val="single"/>
        </w:rPr>
        <w:t>197852</w:t>
      </w:r>
    </w:p>
    <w:p>
      <w:r>
        <w:t>@Gruftipower |LBR| Schon mal Gesehen. Asiaten sind brutal, gewissenlos, gottlos.</w:t>
      </w:r>
    </w:p>
    <w:p>
      <w:r>
        <w:rPr>
          <w:b/>
          <w:u w:val="single"/>
        </w:rPr>
        <w:t>197853</w:t>
      </w:r>
    </w:p>
    <w:p>
      <w:r>
        <w:t>@Wahr_Sager |LBR| Drum für mich nur NPD!!!</w:t>
      </w:r>
    </w:p>
    <w:p>
      <w:r>
        <w:rPr>
          <w:b/>
          <w:u w:val="single"/>
        </w:rPr>
        <w:t>197854</w:t>
      </w:r>
    </w:p>
    <w:p>
      <w:r>
        <w:t>@ronzheimer @c_lindner @fdp Interview betont zweimal Westbindung als Fundament, Dialog als Instrument. Wichtiger Unterschied. 'Provisorium' =&amp;gt; gerade KEINE Anerkennung.</w:t>
      </w:r>
    </w:p>
    <w:p>
      <w:r>
        <w:rPr>
          <w:b/>
          <w:u w:val="single"/>
        </w:rPr>
        <w:t>197855</w:t>
      </w:r>
    </w:p>
    <w:p>
      <w:r>
        <w:t>@e_tahirovic Bin schwul. Du befürwortest meine Tötung. |LBR| Wie kann ich Deine Religion also nicht pervers finden?</w:t>
      </w:r>
    </w:p>
    <w:p>
      <w:r>
        <w:rPr>
          <w:b/>
          <w:u w:val="single"/>
        </w:rPr>
        <w:t>197856</w:t>
      </w:r>
    </w:p>
    <w:p>
      <w:r>
        <w:t>@kjempeslu Nö. Sie müssen es einfach der Partei überlassen - oder eintreten und mitarbeiten, dann dürfen Sie auch mitentscheiden.</w:t>
      </w:r>
    </w:p>
    <w:p>
      <w:r>
        <w:rPr>
          <w:b/>
          <w:u w:val="single"/>
        </w:rPr>
        <w:t>197857</w:t>
      </w:r>
    </w:p>
    <w:p>
      <w:r>
        <w:t>Es ist traurig dem Verfall des Westens zuzusehen. Noch trauriger ist, daß es für diesen Verfall keinen Grund gibt. Wir tun uns das selber an</w:t>
      </w:r>
    </w:p>
    <w:p>
      <w:r>
        <w:rPr>
          <w:b/>
          <w:u w:val="single"/>
        </w:rPr>
        <w:t>197858</w:t>
      </w:r>
    </w:p>
    <w:p>
      <w:r>
        <w:t>@Neodeutscher @KonseqLiberal Ich weine Deutschistan keine Träne nach</w:t>
      </w:r>
    </w:p>
    <w:p>
      <w:r>
        <w:rPr>
          <w:b/>
          <w:u w:val="single"/>
        </w:rPr>
        <w:t>197859</w:t>
      </w:r>
    </w:p>
    <w:p>
      <w:r>
        <w:t>Schwarzer Tag für #Türkei+Demokratie. Jetzt sofort Konsequenzen: EU-Beitrittsverhandlungen beenden, BuWehr abziehen, Rüstungsexporte stoppen</w:t>
      </w:r>
    </w:p>
    <w:p>
      <w:r>
        <w:rPr>
          <w:b/>
          <w:u w:val="single"/>
        </w:rPr>
        <w:t>197860</w:t>
      </w:r>
    </w:p>
    <w:p>
      <w:r>
        <w:t>Was sie sagt: "Ich bin eine Feministin." |LBR| Was ich höre: "Ich bin nicht zurechnungsfähig".</w:t>
      </w:r>
    </w:p>
    <w:p>
      <w:r>
        <w:rPr>
          <w:b/>
          <w:u w:val="single"/>
        </w:rPr>
        <w:t>197861</w:t>
      </w:r>
    </w:p>
    <w:p>
      <w:r>
        <w:t>Flüchtlingsschutz und Sicherheit sind sich ergänzende Ziele und sollten gemeinsam verfolgt werden. - @RefugeesChief</w:t>
      </w:r>
    </w:p>
    <w:p>
      <w:r>
        <w:rPr>
          <w:b/>
          <w:u w:val="single"/>
        </w:rPr>
        <w:t>197862</w:t>
      </w:r>
    </w:p>
    <w:p>
      <w:r>
        <w:t>@Lata_mariusz Wenn Sie eine Linke Politik wollen, mit wem wollen Sie diese Politik denn dann verwirklichen alleine, machen Sie sich nicht lächerlich, stehen Sie wenigstens dazu!</w:t>
      </w:r>
    </w:p>
    <w:p>
      <w:r>
        <w:rPr>
          <w:b/>
          <w:u w:val="single"/>
        </w:rPr>
        <w:t>197863</w:t>
      </w:r>
    </w:p>
    <w:p>
      <w:r>
        <w:t>Wir erfahren uns als die, die den ungeheuerlichen Mut haben können und haben sollen, hoffend, liebend, betend der Unbegreiflichkeit Gottes als dem bergenden Geheimnis entgegenzugehen. K. Rahner</w:t>
      </w:r>
    </w:p>
    <w:p>
      <w:r>
        <w:rPr>
          <w:b/>
          <w:u w:val="single"/>
        </w:rPr>
        <w:t>197864</w:t>
      </w:r>
    </w:p>
    <w:p>
      <w:r>
        <w:t>@MarioBuchinger @Tevsa Und ist es für Sie problematisch, dass wenig Frauen im Straßenbau arbeiten?</w:t>
      </w:r>
    </w:p>
    <w:p>
      <w:r>
        <w:rPr>
          <w:b/>
          <w:u w:val="single"/>
        </w:rPr>
        <w:t>197865</w:t>
      </w:r>
    </w:p>
    <w:p>
      <w:r>
        <w:t>Auch Israel will Sie bestimmt aufnehmen.</w:t>
      </w:r>
    </w:p>
    <w:p>
      <w:r>
        <w:rPr>
          <w:b/>
          <w:u w:val="single"/>
        </w:rPr>
        <w:t>197866</w:t>
      </w:r>
    </w:p>
    <w:p>
      <w:r>
        <w:t>Dieser Volker Beck ist eine Gefahr für Deutschland! Gut das er nicht mehr im Bundestag sitzt. ....#maischberger</w:t>
      </w:r>
    </w:p>
    <w:p>
      <w:r>
        <w:rPr>
          <w:b/>
          <w:u w:val="single"/>
        </w:rPr>
        <w:t>197867</w:t>
      </w:r>
    </w:p>
    <w:p>
      <w:r>
        <w:t>Es wird der Tag der Rache kommen.Hoffentlich hat Deutschland genug Bäume,um die Verräter des Volkes aufzuhängen!</w:t>
      </w:r>
    </w:p>
    <w:p>
      <w:r>
        <w:rPr>
          <w:b/>
          <w:u w:val="single"/>
        </w:rPr>
        <w:t>197868</w:t>
      </w:r>
    </w:p>
    <w:p>
      <w:r>
        <w:t>Das mit den Frauenquoten ist übrigens erst der Anfang. |LBR| Es wird immer mehr Quotierung gefordert werden. Bis die gesamte Gesellschaft in Minderheiten und Gruppen gespalten und gegeneinander aufgehetzt wurde.</w:t>
      </w:r>
    </w:p>
    <w:p>
      <w:r>
        <w:rPr>
          <w:b/>
          <w:u w:val="single"/>
        </w:rPr>
        <w:t>197869</w:t>
      </w:r>
    </w:p>
    <w:p>
      <w:r>
        <w:t>@NetReaper @smsteinitz Wenn Frauen sich darüber echauffieren, bitte. Machen damit halt ihrem Ruf als hysterischem, schwachen Geschlecht alle Ehre ☺</w:t>
      </w:r>
    </w:p>
    <w:p>
      <w:r>
        <w:rPr>
          <w:b/>
          <w:u w:val="single"/>
        </w:rPr>
        <w:t>197870</w:t>
      </w:r>
    </w:p>
    <w:p>
      <w:r>
        <w:t>@JekelAnke Liebe Frau J., Salafisten gibt es nicht erst seit 2-3 Jahren, oder in der Amtszeit von Frau Merkel, sondern die radikal Islamisten sind bereits seit dem 70'er Jahren unter uns. D.h., alle tragen die Mitschuld und die Verantwortung für Heute. LG</w:t>
      </w:r>
    </w:p>
    <w:p>
      <w:r>
        <w:rPr>
          <w:b/>
          <w:u w:val="single"/>
        </w:rPr>
        <w:t>197871</w:t>
      </w:r>
    </w:p>
    <w:p>
      <w:r>
        <w:t>@Namiimon @CayVL @mountainman1977 @zeitonline Und da hast Du gelernt, dass Geschlechtschromosomen nichts mit Geschlecht zu tun haben?</w:t>
      </w:r>
    </w:p>
    <w:p>
      <w:r>
        <w:rPr>
          <w:b/>
          <w:u w:val="single"/>
        </w:rPr>
        <w:t>197872</w:t>
      </w:r>
    </w:p>
    <w:p>
      <w:r>
        <w:t>Hat die große Koalition wirklich keine Mehrheit mehr ? @robinalexander_</w:t>
      </w:r>
    </w:p>
    <w:p>
      <w:r>
        <w:rPr>
          <w:b/>
          <w:u w:val="single"/>
        </w:rPr>
        <w:t>197873</w:t>
      </w:r>
    </w:p>
    <w:p>
      <w:r>
        <w:t>@FAKDBerlin Ja, im Gespräch mit Nikolaus Schneider, der als ehem. Ratsvorsitzender die Predigt hielt</w:t>
      </w:r>
    </w:p>
    <w:p>
      <w:r>
        <w:rPr>
          <w:b/>
          <w:u w:val="single"/>
        </w:rPr>
        <w:t>197874</w:t>
      </w:r>
    </w:p>
    <w:p>
      <w:r>
        <w:t>Liebe Freunde, packen wir die größte Verbrecherorgañisation am Kragen! |LBR| Verniçhtung der Sozis!</w:t>
      </w:r>
    </w:p>
    <w:p>
      <w:r>
        <w:rPr>
          <w:b/>
          <w:u w:val="single"/>
        </w:rPr>
        <w:t>197875</w:t>
      </w:r>
    </w:p>
    <w:p>
      <w:r>
        <w:t>@KonseqLiberal @Die_Gruenen @CDU @petertauber Schlimm genug. Allerdings sind die Grünen ja nun die größten Fans des Islam und einer islamischen Gesellschaft.</w:t>
      </w:r>
    </w:p>
    <w:p>
      <w:r>
        <w:rPr>
          <w:b/>
          <w:u w:val="single"/>
        </w:rPr>
        <w:t>197876</w:t>
      </w:r>
    </w:p>
    <w:p>
      <w:r>
        <w:t>@MiataMuc Wenn ich knutsche gähnst Du???</w:t>
      </w:r>
    </w:p>
    <w:p>
      <w:r>
        <w:rPr>
          <w:b/>
          <w:u w:val="single"/>
        </w:rPr>
        <w:t>197877</w:t>
      </w:r>
    </w:p>
    <w:p>
      <w:r>
        <w:t>@4Sonicc @DrKissler Geht nicht, der hat mich geblockt. Ich vermisse aber auch nix :-) Rechte Hetze gibts ja im Überangebot, die kann ich auch woanders lesen.</w:t>
      </w:r>
    </w:p>
    <w:p>
      <w:r>
        <w:rPr>
          <w:b/>
          <w:u w:val="single"/>
        </w:rPr>
        <w:t>197878</w:t>
      </w:r>
    </w:p>
    <w:p>
      <w:r>
        <w:t>Ich wünsche Jean-Luc #Mélenchon am Sonntag viel Glück! Er allein steht für soziale #Sicherheit &amp;amp; #Gerechtigkeit! #Frankreich #JLM2017</w:t>
      </w:r>
    </w:p>
    <w:p>
      <w:r>
        <w:rPr>
          <w:b/>
          <w:u w:val="single"/>
        </w:rPr>
        <w:t>197879</w:t>
      </w:r>
    </w:p>
    <w:p>
      <w:r>
        <w:t>@LGrimsqueaker @StapelChipsYT Duisburg... Für mich klingt der ganze Ruhrpott nach Qual.</w:t>
      </w:r>
    </w:p>
    <w:p>
      <w:r>
        <w:rPr>
          <w:b/>
          <w:u w:val="single"/>
        </w:rPr>
        <w:t>197880</w:t>
      </w:r>
    </w:p>
    <w:p>
      <w:r>
        <w:t>@kjempeslu @connor_larkin Hören Sie jetzt auf zu trollen und bilden Sie sich erstmal - oder bleiben Sie bei Ihren Leisten.</w:t>
      </w:r>
    </w:p>
    <w:p>
      <w:r>
        <w:rPr>
          <w:b/>
          <w:u w:val="single"/>
        </w:rPr>
        <w:t>197881</w:t>
      </w:r>
    </w:p>
    <w:p>
      <w:r>
        <w:t>@Durch_LAUCH_t @KWGBerlin Da müssen Sie uns verwechseln. In der Redaktion von katholisch.de gibt es weder Homophobie noch "Islamisten-Kuscheln".</w:t>
      </w:r>
    </w:p>
    <w:p>
      <w:r>
        <w:rPr>
          <w:b/>
          <w:u w:val="single"/>
        </w:rPr>
        <w:t>197882</w:t>
      </w:r>
    </w:p>
    <w:p>
      <w:r>
        <w:t>@Georg_Pazderski Ich fordere eine "Forschungsgruppe islamistischer Mob"</w:t>
      </w:r>
    </w:p>
    <w:p>
      <w:r>
        <w:rPr>
          <w:b/>
          <w:u w:val="single"/>
        </w:rPr>
        <w:t>197883</w:t>
      </w:r>
    </w:p>
    <w:p>
      <w:r>
        <w:t>Blühe, wo du gepflanzt bist. Franz von Sales</w:t>
      </w:r>
    </w:p>
    <w:p>
      <w:r>
        <w:rPr>
          <w:b/>
          <w:u w:val="single"/>
        </w:rPr>
        <w:t>197884</w:t>
      </w:r>
    </w:p>
    <w:p>
      <w:r>
        <w:t>@rspctfl @Innenwelttramp @ThomasMichael71 @houelle_beck @ergroovt @ksemann2 @DrKassandraPari Sag ich ja. Du bist eine religiöse Fanatikerin.</w:t>
      </w:r>
    </w:p>
    <w:p>
      <w:r>
        <w:rPr>
          <w:b/>
          <w:u w:val="single"/>
        </w:rPr>
        <w:t>197885</w:t>
      </w:r>
    </w:p>
    <w:p>
      <w:r>
        <w:t>@UlrichKelber @spon @fdp (Und ich kenne die Grünen noch in ihrer Anfangsphase. Glaub mir: So war und so werde ich nie. Du übrigens auch nicht. Schönen Abend!)</w:t>
      </w:r>
    </w:p>
    <w:p>
      <w:r>
        <w:rPr>
          <w:b/>
          <w:u w:val="single"/>
        </w:rPr>
        <w:t>197886</w:t>
      </w:r>
    </w:p>
    <w:p>
      <w:r>
        <w:t>@sigmargabriel @MartinSchulz War doch klar, dass der machtgeile Abschaum mit genau denselben Schandmäulern weiter schmarotzen will. Und der Dummgenosse geilt sich daran auf.</w:t>
      </w:r>
    </w:p>
    <w:p>
      <w:r>
        <w:rPr>
          <w:b/>
          <w:u w:val="single"/>
        </w:rPr>
        <w:t>197887</w:t>
      </w:r>
    </w:p>
    <w:p>
      <w:r>
        <w:t>Ich sage Danke, an alle Helferinnen und Helfer, ihr leistet eine herausragende Arbeit und habt allen erdenklichen Respekt verdient!</w:t>
      </w:r>
    </w:p>
    <w:p>
      <w:r>
        <w:rPr>
          <w:b/>
          <w:u w:val="single"/>
        </w:rPr>
        <w:t>197888</w:t>
      </w:r>
    </w:p>
    <w:p>
      <w:r>
        <w:t>@Allzu_Triviales @MartinSchulz Also, Gleichstellungsbeauftragter dürfen Jungen schon mal nicht werden.</w:t>
      </w:r>
    </w:p>
    <w:p>
      <w:r>
        <w:rPr>
          <w:b/>
          <w:u w:val="single"/>
        </w:rPr>
        <w:t>197889</w:t>
      </w:r>
    </w:p>
    <w:p>
      <w:r>
        <w:t>@oadiakosmos @Schockadin @Fjordspringer @Schnubb36 @gselsbaer @transsimian @3rd_stone_f_sun @AlfredAndPaul @TomBell46959788 @KosmosOadia @druzim @DasEbenbild @_Apuleius @karlrahner_sj @veronikusz @LadyLeliana @VJanusch @HELMA__D @ifw_recht @gbs_org ... aber da steht wieder mal die Religion auf der Bremse. Natürlich muss man aufpassen das diese Technologien nicht missbraucht werden oder die Gewinne nur bei den Eliten hängen bleiben. Was Atomwaffen angeht geb ich dir recht, da hätte man sich gewünscht das die Kirche bremst.</w:t>
      </w:r>
    </w:p>
    <w:p>
      <w:r>
        <w:rPr>
          <w:b/>
          <w:u w:val="single"/>
        </w:rPr>
        <w:t>197890</w:t>
      </w:r>
    </w:p>
    <w:p>
      <w:r>
        <w:t>@jan_ni @MDRextra "Mitschuld" ist das Wort des MDR. Roland Jahn sagt, Mitverantwortung für ihr Handeln, ermuntert zur Auseinandersetzung.</w:t>
      </w:r>
    </w:p>
    <w:p>
      <w:r>
        <w:rPr>
          <w:b/>
          <w:u w:val="single"/>
        </w:rPr>
        <w:t>197891</w:t>
      </w:r>
    </w:p>
    <w:p>
      <w:r>
        <w:t>@Tschonka @ZeichenTaten @ThomasMichael71 Diese Chemikalien tun aber nicht weh. Wir leben immerhin immer länger.</w:t>
      </w:r>
    </w:p>
    <w:p>
      <w:r>
        <w:rPr>
          <w:b/>
          <w:u w:val="single"/>
        </w:rPr>
        <w:t>197892</w:t>
      </w:r>
    </w:p>
    <w:p>
      <w:r>
        <w:t>Solidarität mit den verfolgten Journalisten in der #Türkei. Für ein Ende der Schauprozesse! |LBR| #GazetecilereÖzgürlük |LBR| @cumhuriyetgzt</w:t>
      </w:r>
    </w:p>
    <w:p>
      <w:r>
        <w:rPr>
          <w:b/>
          <w:u w:val="single"/>
        </w:rPr>
        <w:t>197893</w:t>
      </w:r>
    </w:p>
    <w:p>
      <w:r>
        <w:t>@Frank_Pasemann Was war das ??? Diese Schwarze Drecksau gehört mir überlassen ,damit er Schmerzen hat !!!!</w:t>
      </w:r>
    </w:p>
    <w:p>
      <w:r>
        <w:rPr>
          <w:b/>
          <w:u w:val="single"/>
        </w:rPr>
        <w:t>197894</w:t>
      </w:r>
    </w:p>
    <w:p>
      <w:r>
        <w:t>@sci_fanboi Frauen ignorieren. Sollen sie doch ohne Männer klar kommen.</w:t>
      </w:r>
    </w:p>
    <w:p>
      <w:r>
        <w:rPr>
          <w:b/>
          <w:u w:val="single"/>
        </w:rPr>
        <w:t>197895</w:t>
      </w:r>
    </w:p>
    <w:p>
      <w:r>
        <w:t>@ThomasMichael71 @PBahners Steht in der Präambel nicht irgendwas mit Gott?</w:t>
      </w:r>
    </w:p>
    <w:p>
      <w:r>
        <w:rPr>
          <w:b/>
          <w:u w:val="single"/>
        </w:rPr>
        <w:t>197896</w:t>
      </w:r>
    </w:p>
    <w:p>
      <w:r>
        <w:t>@_teatimecookie_ Nicht alle Straftaten vor dem Gesetz sind ethisch zu verurteilen.</w:t>
      </w:r>
    </w:p>
    <w:p>
      <w:r>
        <w:rPr>
          <w:b/>
          <w:u w:val="single"/>
        </w:rPr>
        <w:t>197897</w:t>
      </w:r>
    </w:p>
    <w:p>
      <w:r>
        <w:t>@Sakoelabo @Padit1337 @SawsanChebli Ich hoffe jedenfalls, dass die Islamistin Chebli ihre Job bald los wird.</w:t>
      </w:r>
    </w:p>
    <w:p>
      <w:r>
        <w:rPr>
          <w:b/>
          <w:u w:val="single"/>
        </w:rPr>
        <w:t>197898</w:t>
      </w:r>
    </w:p>
    <w:p>
      <w:r>
        <w:t>@ZeichenTaten @mountainman1977 @ThomasMichael71 Du redete von Globalisierung, kreist gedanklich aber immer nur um den Bio-Bauernhof in Mecklenburg-Vorpommern. |LBR| Bio-Landbau ist Luxus und ungeeignet für aufstrebende Industrienationen mit steigendem Wohlstand und großer Bevölkerung.</w:t>
      </w:r>
    </w:p>
    <w:p>
      <w:r>
        <w:rPr>
          <w:b/>
          <w:u w:val="single"/>
        </w:rPr>
        <w:t>197899</w:t>
      </w:r>
    </w:p>
    <w:p>
      <w:r>
        <w:t>@Korallenherz @ResDocs Chanukka hat 2017 am 20. Dezember geendet. Gerade werden vor Ort die Feierlichkeiten zum Jahreswechsel vorbereitet.</w:t>
      </w:r>
    </w:p>
    <w:p>
      <w:r>
        <w:rPr>
          <w:b/>
          <w:u w:val="single"/>
        </w:rPr>
        <w:t>197900</w:t>
      </w:r>
    </w:p>
    <w:p>
      <w:r>
        <w:t>@Jala_varietas Was für Komplexe? Ich zeige nur die Mechanismen toxischer Weiblichkeit auf.</w:t>
      </w:r>
    </w:p>
    <w:p>
      <w:r>
        <w:rPr>
          <w:b/>
          <w:u w:val="single"/>
        </w:rPr>
        <w:t>197901</w:t>
      </w:r>
    </w:p>
    <w:p>
      <w:r>
        <w:t>@hwieduwilt Ja gut, so einfach kann man es sich auch machen.</w:t>
      </w:r>
    </w:p>
    <w:p>
      <w:r>
        <w:rPr>
          <w:b/>
          <w:u w:val="single"/>
        </w:rPr>
        <w:t>197902</w:t>
      </w:r>
    </w:p>
    <w:p>
      <w:r>
        <w:t>@WirtschaftDE @janjansen96 Die Mehrzahl=Asylschmarotzer, Verbrecher, Terroristen, Feiglinge</w:t>
      </w:r>
    </w:p>
    <w:p>
      <w:r>
        <w:rPr>
          <w:b/>
          <w:u w:val="single"/>
        </w:rPr>
        <w:t>197903</w:t>
      </w:r>
    </w:p>
    <w:p>
      <w:r>
        <w:t>@Namiimon @mountainman1977 @zeitonline Ja, lern erstmal Biologie. Dann reden wir weiter.</w:t>
      </w:r>
    </w:p>
    <w:p>
      <w:r>
        <w:rPr>
          <w:b/>
          <w:u w:val="single"/>
        </w:rPr>
        <w:t>197904</w:t>
      </w:r>
    </w:p>
    <w:p>
      <w:r>
        <w:t>die scheiß schmarotzenden Ossis braucht kein Mensch #Morgenmagazin</w:t>
      </w:r>
    </w:p>
    <w:p>
      <w:r>
        <w:rPr>
          <w:b/>
          <w:u w:val="single"/>
        </w:rPr>
        <w:t>197905</w:t>
      </w:r>
    </w:p>
    <w:p>
      <w:r>
        <w:t>Wenn alle vegetarisch leben bekommen dann auch alle so hässliche Haut wie simone peters? #JamaikaKoalition</w:t>
      </w:r>
    </w:p>
    <w:p>
      <w:r>
        <w:rPr>
          <w:b/>
          <w:u w:val="single"/>
        </w:rPr>
        <w:t>197906</w:t>
      </w:r>
    </w:p>
    <w:p>
      <w:r>
        <w:t>Ergreife ich die Hand Gottes, die mich anrührt, dann finde ich den absoluten Halt und die absolute Geborgenheit. |LBR| Edith Stein</w:t>
      </w:r>
    </w:p>
    <w:p>
      <w:r>
        <w:rPr>
          <w:b/>
          <w:u w:val="single"/>
        </w:rPr>
        <w:t>197907</w:t>
      </w:r>
    </w:p>
    <w:p>
      <w:r>
        <w:t>Das Ziel radikaler #Parteien kann realistischerweise nicht sein, eine Mehrheit in Wahlen zu erringen, sondern die anderen, moderaten Kräfte zu verändern, einzuschüchtern, zu spalten und zu demoralisieren. Die @spdde sollte dies Kalkül nicht aufgehen lassen wie bei #CSU und #FDP.</w:t>
      </w:r>
    </w:p>
    <w:p>
      <w:r>
        <w:rPr>
          <w:b/>
          <w:u w:val="single"/>
        </w:rPr>
        <w:t>197908</w:t>
      </w:r>
    </w:p>
    <w:p>
      <w:r>
        <w:t>@montagsdemoGIDA |LBR| Hoffentlich nicht. Aber was ist mit dem Iran den er kritisiert?</w:t>
      </w:r>
    </w:p>
    <w:p>
      <w:r>
        <w:rPr>
          <w:b/>
          <w:u w:val="single"/>
        </w:rPr>
        <w:t>197909</w:t>
      </w:r>
    </w:p>
    <w:p>
      <w:r>
        <w:t>@BWSpricht |LBR| Weit und breit kein Neger.</w:t>
      </w:r>
    </w:p>
    <w:p>
      <w:r>
        <w:rPr>
          <w:b/>
          <w:u w:val="single"/>
        </w:rPr>
        <w:t>197910</w:t>
      </w:r>
    </w:p>
    <w:p>
      <w:r>
        <w:t>Die Asozialen sind längst an der Macht!</w:t>
      </w:r>
    </w:p>
    <w:p>
      <w:r>
        <w:rPr>
          <w:b/>
          <w:u w:val="single"/>
        </w:rPr>
        <w:t>197911</w:t>
      </w:r>
    </w:p>
    <w:p>
      <w:r>
        <w:t>Da mögen sich die Gesetze ändern wie auch immer, das ist das Bild, das Gott uns gegeben hat, sagt Kardinal Marx zur Ehe.</w:t>
      </w:r>
    </w:p>
    <w:p>
      <w:r>
        <w:rPr>
          <w:b/>
          <w:u w:val="single"/>
        </w:rPr>
        <w:t>197912</w:t>
      </w:r>
    </w:p>
    <w:p>
      <w:r>
        <w:t>@FeePatzer @X_crossss @Bommel_rockt Wie gesagt: "Nein" heißt nicht in jedem fall "Nein". Es kann auch heißen: "Lass mich sehen, ob Du wirklich interessiert bist, ich spiele gerne, ich möchte schauen, ob Du Manns genug bist, Dich nicht einschüchtern zu lassen".</w:t>
      </w:r>
    </w:p>
    <w:p>
      <w:r>
        <w:rPr>
          <w:b/>
          <w:u w:val="single"/>
        </w:rPr>
        <w:t>197913</w:t>
      </w:r>
    </w:p>
    <w:p>
      <w:r>
        <w:t>Lieber @jensspahn, lieber @Daniel_W_Funke, herzlichen Glückwunsch zur Hochzeit! Ich freue mich sehr für Euch!</w:t>
      </w:r>
    </w:p>
    <w:p>
      <w:r>
        <w:rPr>
          <w:b/>
          <w:u w:val="single"/>
        </w:rPr>
        <w:t>197914</w:t>
      </w:r>
    </w:p>
    <w:p>
      <w:r>
        <w:t>vielleicht sollte die @aktuelleStunde auch insolvent gehen und Platz machen für eine interessante Sendung es klappt eh nichts #WDR</w:t>
      </w:r>
    </w:p>
    <w:p>
      <w:r>
        <w:rPr>
          <w:b/>
          <w:u w:val="single"/>
        </w:rPr>
        <w:t>197915</w:t>
      </w:r>
    </w:p>
    <w:p>
      <w:r>
        <w:t>@boundborg Da versteht jemand die Definition von Gutmensch nicht.</w:t>
      </w:r>
    </w:p>
    <w:p>
      <w:r>
        <w:rPr>
          <w:b/>
          <w:u w:val="single"/>
        </w:rPr>
        <w:t>197916</w:t>
      </w:r>
    </w:p>
    <w:p>
      <w:r>
        <w:t>So, ich denke ich hab mit Hilfe von Sims4 nun meinen Traummann gebacken 😃</w:t>
      </w:r>
    </w:p>
    <w:p>
      <w:r>
        <w:rPr>
          <w:b/>
          <w:u w:val="single"/>
        </w:rPr>
        <w:t>197917</w:t>
      </w:r>
    </w:p>
    <w:p>
      <w:r>
        <w:t>Wieso glauben eigentlich die ganzen linken, nicht-binären Feministen, daß ihr Leben besser wäre, wenn aus Deutschland Syrien o Türkei wird?</w:t>
      </w:r>
    </w:p>
    <w:p>
      <w:r>
        <w:rPr>
          <w:b/>
          <w:u w:val="single"/>
        </w:rPr>
        <w:t>197918</w:t>
      </w:r>
    </w:p>
    <w:p>
      <w:r>
        <w:t>@Tom174_ Ick bin faul. Das ist keine Ausrede, sondern die pure Wahrheit.</w:t>
      </w:r>
    </w:p>
    <w:p>
      <w:r>
        <w:rPr>
          <w:b/>
          <w:u w:val="single"/>
        </w:rPr>
        <w:t>197919</w:t>
      </w:r>
    </w:p>
    <w:p>
      <w:r>
        <w:t>Die Würde des Menschen ist unantastbar - und zwar aller Menschen - @PetraPauMaHe @TeamPetraPau bei Gedenkstunde zum #Romaday</w:t>
      </w:r>
    </w:p>
    <w:p>
      <w:r>
        <w:rPr>
          <w:b/>
          <w:u w:val="single"/>
        </w:rPr>
        <w:t>197920</w:t>
      </w:r>
    </w:p>
    <w:p>
      <w:r>
        <w:t>@sanddrn Meine Parteinähe ist übrigens gegenüber meiner Theorie (Weltanschauung, Menschenbild, Wertüberzeugungen) völlig sekundär. Daher parteiloser Wechselwähler. Derzeit klar CDU-nah, die anderen Parteien machen einem das ja auch leicht :-) Aber kein "CDU-Typ".</w:t>
      </w:r>
    </w:p>
    <w:p>
      <w:r>
        <w:rPr>
          <w:b/>
          <w:u w:val="single"/>
        </w:rPr>
        <w:t>197921</w:t>
      </w:r>
    </w:p>
    <w:p>
      <w:r>
        <w:t>Bevor wir weitermachen, muss ich eines klar stellen: |LBR| Ihr seid alles Nazis!</w:t>
      </w:r>
    </w:p>
    <w:p>
      <w:r>
        <w:rPr>
          <w:b/>
          <w:u w:val="single"/>
        </w:rPr>
        <w:t>197922</w:t>
      </w:r>
    </w:p>
    <w:p>
      <w:r>
        <w:t>@El_Mocho2 @stefanolix Immer dran denken. Du gehörst zu den Menschen zweiter Klasse, die auf dem Amt ihren Ausweis zeigen müssen.</w:t>
      </w:r>
    </w:p>
    <w:p>
      <w:r>
        <w:rPr>
          <w:b/>
          <w:u w:val="single"/>
        </w:rPr>
        <w:t>197923</w:t>
      </w:r>
    </w:p>
    <w:p>
      <w:r>
        <w:t>@miss_tinotschka Im Katechismus und im Messbuch steht zum Kreuzzeichen auch nicht, welche Hand die "richtige" ist. /fxn</w:t>
      </w:r>
    </w:p>
    <w:p>
      <w:r>
        <w:rPr>
          <w:b/>
          <w:u w:val="single"/>
        </w:rPr>
        <w:t>197924</w:t>
      </w:r>
    </w:p>
    <w:p>
      <w:r>
        <w:t>@Verlierer50 Allererste gute Tat von Hasselloff</w:t>
      </w:r>
    </w:p>
    <w:p>
      <w:r>
        <w:rPr>
          <w:b/>
          <w:u w:val="single"/>
        </w:rPr>
        <w:t>197925</w:t>
      </w:r>
    </w:p>
    <w:p>
      <w:r>
        <w:t>@KiraSeidel: @WHetzler @Titania0001 Ja und deshalb gehört Maas auch auf den Müll |LBR| NEIN-VOR EINEN GERICHTSHOF!</w:t>
      </w:r>
    </w:p>
    <w:p>
      <w:r>
        <w:rPr>
          <w:b/>
          <w:u w:val="single"/>
        </w:rPr>
        <w:t>197926</w:t>
      </w:r>
    </w:p>
    <w:p>
      <w:r>
        <w:t>Jetzt wieder die typische AfD Hetze gepaart mit dreisten Lügen.... unmöglich, Linksfaschist #Böhmermann</w:t>
      </w:r>
    </w:p>
    <w:p>
      <w:r>
        <w:rPr>
          <w:b/>
          <w:u w:val="single"/>
        </w:rPr>
        <w:t>197927</w:t>
      </w:r>
    </w:p>
    <w:p>
      <w:r>
        <w:t>@Wahr_Sager Weils Juden eben auch tun-erlaubt .Tierquäler gehören in die Hölle.</w:t>
      </w:r>
    </w:p>
    <w:p>
      <w:r>
        <w:rPr>
          <w:b/>
          <w:u w:val="single"/>
        </w:rPr>
        <w:t>197928</w:t>
      </w:r>
    </w:p>
    <w:p>
      <w:r>
        <w:t>JETZT REDET DER PFAFFE ,, Im LARVE''</w:t>
      </w:r>
    </w:p>
    <w:p>
      <w:r>
        <w:rPr>
          <w:b/>
          <w:u w:val="single"/>
        </w:rPr>
        <w:t>197929</w:t>
      </w:r>
    </w:p>
    <w:p>
      <w:r>
        <w:t>Wenn 90 Prozent der Vergewaltigungen durch Männer nicht bestraft werden, könnte es dann nicht sein, dass 90 Prozent der Frauen gelogen haben? |LBR| Warum ist das so undenkbar?</w:t>
      </w:r>
    </w:p>
    <w:p>
      <w:r>
        <w:rPr>
          <w:b/>
          <w:u w:val="single"/>
        </w:rPr>
        <w:t>197930</w:t>
      </w:r>
    </w:p>
    <w:p>
      <w:r>
        <w:t>@mountainman1977 @sci_fanboi @Tom174_ Och menno. Ich will Miezekatzen!!!</w:t>
      </w:r>
    </w:p>
    <w:p>
      <w:r>
        <w:rPr>
          <w:b/>
          <w:u w:val="single"/>
        </w:rPr>
        <w:t>197931</w:t>
      </w:r>
    </w:p>
    <w:p>
      <w:r>
        <w:t>@StephDammi Jedoch kann der Gesetzgeber das Recht auf die Behauptung falscher Tatsachen durch Gesetze einschränken,</w:t>
      </w:r>
    </w:p>
    <w:p>
      <w:r>
        <w:rPr>
          <w:b/>
          <w:u w:val="single"/>
        </w:rPr>
        <w:t>197932</w:t>
      </w:r>
    </w:p>
    <w:p>
      <w:r>
        <w:t>@sanddrn @goldaufweiss Was ist an der Schweigespirale falsch?</w:t>
      </w:r>
    </w:p>
    <w:p>
      <w:r>
        <w:rPr>
          <w:b/>
          <w:u w:val="single"/>
        </w:rPr>
        <w:t>197933</w:t>
      </w:r>
    </w:p>
    <w:p>
      <w:r>
        <w:t>@oadiakosmos @Fjordspringer @3rd_stone_f_sun @AlfredAndPaul @Schockadin @Schnubb36 @gselsbaer @transsimian @TomBell46959788 @KosmosOadia @druzim @DasEbenbild @_Apuleius @karlrahner_sj @veronikusz @LadyLeliana @VJanusch @HELMA__D @ifw_recht @gbs_org Du kannst doch gerne das glauben was du glauben möchtest, dass will dir doch keiner verbieten. Ich interessiere mich aber dafür, warum jemand so etwas heute noch glaubt. Leider konntest du mir bisher keine zufriedenstellende Antwort liefern.</w:t>
      </w:r>
    </w:p>
    <w:p>
      <w:r>
        <w:rPr>
          <w:b/>
          <w:u w:val="single"/>
        </w:rPr>
        <w:t>197934</w:t>
      </w:r>
    </w:p>
    <w:p>
      <w:r>
        <w:t>@Neodeutscher @KonseqLiberal Jo, warum sollten die Tschechen Dich als Nachfahren der Nazis auch haben wollen?</w:t>
      </w:r>
    </w:p>
    <w:p>
      <w:r>
        <w:rPr>
          <w:b/>
          <w:u w:val="single"/>
        </w:rPr>
        <w:t>197935</w:t>
      </w:r>
    </w:p>
    <w:p>
      <w:r>
        <w:t>@brodnig Danke für die spannende und konstruktive Debatte - war super</w:t>
      </w:r>
    </w:p>
    <w:p>
      <w:r>
        <w:rPr>
          <w:b/>
          <w:u w:val="single"/>
        </w:rPr>
        <w:t>197936</w:t>
      </w:r>
    </w:p>
    <w:p>
      <w:r>
        <w:t>@republikaner |LBR| Und deutsche Hartz IV und Grundsicherung- Rentner dürfen für IT bezahlen. |LBR| Das Unrecht schreit zum Himmel!</w:t>
      </w:r>
    </w:p>
    <w:p>
      <w:r>
        <w:rPr>
          <w:b/>
          <w:u w:val="single"/>
        </w:rPr>
        <w:t>197937</w:t>
      </w:r>
    </w:p>
    <w:p>
      <w:r>
        <w:t>@poothverona sieht mit ihrem Schlauchboot im Gesicht nur noch richtig scheiße aus und sollte besser nur noch zu Halloween auftreten</w:t>
      </w:r>
    </w:p>
    <w:p>
      <w:r>
        <w:rPr>
          <w:b/>
          <w:u w:val="single"/>
        </w:rPr>
        <w:t>197938</w:t>
      </w:r>
    </w:p>
    <w:p>
      <w:r>
        <w:t>@mindph Dann verstehe ich Deinen Tweet nicht. Intersexualität ist nichts, was man sich ausdenkt. Sondern eine biologisch determinierte Abweichung.</w:t>
      </w:r>
    </w:p>
    <w:p>
      <w:r>
        <w:rPr>
          <w:b/>
          <w:u w:val="single"/>
        </w:rPr>
        <w:t>197939</w:t>
      </w:r>
    </w:p>
    <w:p>
      <w:r>
        <w:t>@haut_drauf @ibikus31 Aber wehe ein Asylantenschmarotzer stirbt durch Deutsche!!!</w:t>
      </w:r>
    </w:p>
    <w:p>
      <w:r>
        <w:rPr>
          <w:b/>
          <w:u w:val="single"/>
        </w:rPr>
        <w:t>197940</w:t>
      </w:r>
    </w:p>
    <w:p>
      <w:r>
        <w:t>@sissis_welt Wir haben damit nichts zu tun und wollen das auch nicht.</w:t>
      </w:r>
    </w:p>
    <w:p>
      <w:r>
        <w:rPr>
          <w:b/>
          <w:u w:val="single"/>
        </w:rPr>
        <w:t>197941</w:t>
      </w:r>
    </w:p>
    <w:p>
      <w:r>
        <w:t>@nationalfrager Unbegreiflich. Und das nennt sich Christen.</w:t>
      </w:r>
    </w:p>
    <w:p>
      <w:r>
        <w:rPr>
          <w:b/>
          <w:u w:val="single"/>
        </w:rPr>
        <w:t>197942</w:t>
      </w:r>
    </w:p>
    <w:p>
      <w:r>
        <w:t>Furchtbare Nachrichten aus #berlin. Meine Gedanken und mein tiefes Mitgefühl sind bei den Opfern und den Verletzten und ihren Familien.</w:t>
      </w:r>
    </w:p>
    <w:p>
      <w:r>
        <w:rPr>
          <w:b/>
          <w:u w:val="single"/>
        </w:rPr>
        <w:t>197943</w:t>
      </w:r>
    </w:p>
    <w:p>
      <w:r>
        <w:t>@glubbdidi Man kann niemanden mit 100% wählen und dann 100% fallen lassen!</w:t>
      </w:r>
    </w:p>
    <w:p>
      <w:r>
        <w:rPr>
          <w:b/>
          <w:u w:val="single"/>
        </w:rPr>
        <w:t>197944</w:t>
      </w:r>
    </w:p>
    <w:p>
      <w:r>
        <w:t>Also,die Juden schreien wegen 3 toten Jugendlichen,die Welt erzittert und weint.</w:t>
      </w:r>
    </w:p>
    <w:p>
      <w:r>
        <w:rPr>
          <w:b/>
          <w:u w:val="single"/>
        </w:rPr>
        <w:t>197945</w:t>
      </w:r>
    </w:p>
    <w:p>
      <w:r>
        <w:t>Nach einem Erlebnis beim 1. Mai, als nach ihm unter breiter Zustimmung Denis Cuspert/Deso Dogg mit einer Hizbollah-Fahne auftrat, zog sich Ben Salomo erstmal für fünf Jahre aus dem HipHop zurück, weil er dort keinen Platz für sich sah. #NEBA17</w:t>
      </w:r>
    </w:p>
    <w:p>
      <w:r>
        <w:rPr>
          <w:b/>
          <w:u w:val="single"/>
        </w:rPr>
        <w:t>197946</w:t>
      </w:r>
    </w:p>
    <w:p>
      <w:r>
        <w:t>Ansonsten nichts gegen D-Fahnen. 🇩🇪Ich stehe aber lieber auf Schwarz- weß -rot.</w:t>
      </w:r>
    </w:p>
    <w:p>
      <w:r>
        <w:rPr>
          <w:b/>
          <w:u w:val="single"/>
        </w:rPr>
        <w:t>197947</w:t>
      </w:r>
    </w:p>
    <w:p>
      <w:r>
        <w:t>Die größte Terrororganisation der Welt ist die USA und ihrer Ostküste!</w:t>
      </w:r>
    </w:p>
    <w:p>
      <w:r>
        <w:rPr>
          <w:b/>
          <w:u w:val="single"/>
        </w:rPr>
        <w:t>197948</w:t>
      </w:r>
    </w:p>
    <w:p>
      <w:r>
        <w:t>Dank der EU dürfen wir alle übrigens jedes Mal bestätigen, dass wir damit einverstanden sind, dass auf Webseiten Cookies verwendet werden.</w:t>
      </w:r>
    </w:p>
    <w:p>
      <w:r>
        <w:rPr>
          <w:b/>
          <w:u w:val="single"/>
        </w:rPr>
        <w:t>197949</w:t>
      </w:r>
    </w:p>
    <w:p>
      <w:r>
        <w:t>@HHumorlos hallo du kleines Fötzchen. Ich habe gleich gemerkt, dass du noch nie richtig gefickt worden bist und sehsüchtig auf die Männer die dir in der Talkrunde gegenüber saßen gegiert hast .</w:t>
      </w:r>
    </w:p>
    <w:p>
      <w:r>
        <w:rPr>
          <w:b/>
          <w:u w:val="single"/>
        </w:rPr>
        <w:t>197950</w:t>
      </w:r>
    </w:p>
    <w:p>
      <w:r>
        <w:t>@rspctfl @ThomasMichael71 @Innenwelttramp @ergroovt @houelle_beck @ksemann2 @DrKassandraPari Ich weiß. Du stellst Deinen Aberglauben über jedweden Anstand.</w:t>
      </w:r>
    </w:p>
    <w:p>
      <w:r>
        <w:rPr>
          <w:b/>
          <w:u w:val="single"/>
        </w:rPr>
        <w:t>197951</w:t>
      </w:r>
    </w:p>
    <w:p>
      <w:r>
        <w:t>#Fakt: Gerade einmal 15% aller #Flüchtlinge befinden sich im industrialisierten Teil der Welt.</w:t>
      </w:r>
    </w:p>
    <w:p>
      <w:r>
        <w:rPr>
          <w:b/>
          <w:u w:val="single"/>
        </w:rPr>
        <w:t>197952</w:t>
      </w:r>
    </w:p>
    <w:p>
      <w:r>
        <w:t>@ThomasMichael71 @ZeichenTaten Und dieser Trend geht alleine von Stadtbewohnern aus, die von der Natur entfremdet sind und sie in folgendessen idealisieren.</w:t>
      </w:r>
    </w:p>
    <w:p>
      <w:r>
        <w:rPr>
          <w:b/>
          <w:u w:val="single"/>
        </w:rPr>
        <w:t>197953</w:t>
      </w:r>
    </w:p>
    <w:p>
      <w:r>
        <w:t>@oadiakosmos @Fjordspringer @AlfredAndPaul @3rd_stone_f_sun @transsimian @gselsbaer @TomBell46959788 @Schnubb36 @KosmosOadia @druzim @DasEbenbild @_Apuleius @karlrahner_sj @veronikusz @LadyLeliana @VJanusch @HELMA__D @ifw_recht @gbs_org Ich weiß was "Glaube" im religiösen Sinn ist. Das hast du ja eindrucksvoll beschrieben. Nur das Warum ist rätselhaft. Aus meiner Sicht gibt es da nur drei mögliche Gründe: |LBR| 1. Indoktrination von klein auf. |LBR| 2. Indoktrination nach einem Schicksalsschlag. |LBR| 3. Psychische Erkrankung.</w:t>
      </w:r>
    </w:p>
    <w:p>
      <w:r>
        <w:rPr>
          <w:b/>
          <w:u w:val="single"/>
        </w:rPr>
        <w:t>197954</w:t>
      </w:r>
    </w:p>
    <w:p>
      <w:r>
        <w:t>In Kanada habe ich übrigens mal Frauen im Straßenbau gesehen. |LBR| Interessanterweise waren es keine weißen Frauen.</w:t>
      </w:r>
    </w:p>
    <w:p>
      <w:r>
        <w:rPr>
          <w:b/>
          <w:u w:val="single"/>
        </w:rPr>
        <w:t>197955</w:t>
      </w:r>
    </w:p>
    <w:p>
      <w:r>
        <w:t>Wenn es eine Politikerin gibt die eine Schande für Deutschland ist, dann ist es Claudia Roth. #lanz #maischberger</w:t>
      </w:r>
    </w:p>
    <w:p>
      <w:r>
        <w:rPr>
          <w:b/>
          <w:u w:val="single"/>
        </w:rPr>
        <w:t>197956</w:t>
      </w:r>
    </w:p>
    <w:p>
      <w:r>
        <w:t>@LeubecherX Lieber Herr Leubecher, stimmt. Habe ja vermerkt dass diese Infos aus einer von Kriminalwissenschaftler Pfeiffer geleiteten Studie zu Ursachen von Zuwanderkriminalität in NS stammen. Kann vermerken dass dies auch in der Welt veröffentlicht wurde u ein Link zum Artikel stellen.LG</w:t>
      </w:r>
    </w:p>
    <w:p>
      <w:r>
        <w:rPr>
          <w:b/>
          <w:u w:val="single"/>
        </w:rPr>
        <w:t>197957</w:t>
      </w:r>
    </w:p>
    <w:p>
      <w:r>
        <w:t>@nbardEff Nein. Sie hätten uns alle vorgeworfen, wir versteckten uns vor der Verantwortung.</w:t>
      </w:r>
    </w:p>
    <w:p>
      <w:r>
        <w:rPr>
          <w:b/>
          <w:u w:val="single"/>
        </w:rPr>
        <w:t>197958</w:t>
      </w:r>
    </w:p>
    <w:p>
      <w:r>
        <w:t>@Namiimon @CayVL @mountainman1977 @zeitonline Ja. Geschlecht wird durch drei Komponenten bestimmt: |LBR| 1. Gonosomen |LBR| 2. Geschlechtshormone |LBR| 3. Geschlechtsorgane</w:t>
      </w:r>
    </w:p>
    <w:p>
      <w:r>
        <w:rPr>
          <w:b/>
          <w:u w:val="single"/>
        </w:rPr>
        <w:t>197959</w:t>
      </w:r>
    </w:p>
    <w:p>
      <w:r>
        <w:t>Im New Yorker Stadtteil Manhattan hat der Fahrer eines Kleinlasters mehrere Menschen getötet und verletzt.</w:t>
      </w:r>
    </w:p>
    <w:p>
      <w:r>
        <w:rPr>
          <w:b/>
          <w:u w:val="single"/>
        </w:rPr>
        <w:t>197960</w:t>
      </w:r>
    </w:p>
    <w:p>
      <w:r>
        <w:t>@HollsteinM @APosener Bitten Sie doch die Frau von Posener darum, dass sie uns ganz ruhig erklärt, dass es so nicht geht 😁</w:t>
      </w:r>
    </w:p>
    <w:p>
      <w:r>
        <w:rPr>
          <w:b/>
          <w:u w:val="single"/>
        </w:rPr>
        <w:t>197961</w:t>
      </w:r>
    </w:p>
    <w:p>
      <w:r>
        <w:t>@Meyermit_ey @maurice_breuer Na deswegen muss auch der Staat eingreifen und beispielsweise den Mindestlohn anheben. /TN</w:t>
      </w:r>
    </w:p>
    <w:p>
      <w:r>
        <w:rPr>
          <w:b/>
          <w:u w:val="single"/>
        </w:rPr>
        <w:t>197962</w:t>
      </w:r>
    </w:p>
    <w:p>
      <w:r>
        <w:t>@MDR_SAN |LBR| Endlich. Wer steht schon früh auf , wenn er nicht muß?</w:t>
      </w:r>
    </w:p>
    <w:p>
      <w:r>
        <w:rPr>
          <w:b/>
          <w:u w:val="single"/>
        </w:rPr>
        <w:t>197963</w:t>
      </w:r>
    </w:p>
    <w:p>
      <w:r>
        <w:t>da die #SPD meiner Ansicht nach nur noch aus Schleimern und Mitgliedern ohne Rückgrat besteht ist sie für mich ab heute nicht mehr wählbar. Ihr kämpft demnächst um die 5% Hürde</w:t>
      </w:r>
    </w:p>
    <w:p>
      <w:r>
        <w:rPr>
          <w:b/>
          <w:u w:val="single"/>
        </w:rPr>
        <w:t>197964</w:t>
      </w:r>
    </w:p>
    <w:p>
      <w:r>
        <w:t>@brodnig Wir sind gespannt ;) gute Reise</w:t>
      </w:r>
    </w:p>
    <w:p>
      <w:r>
        <w:rPr>
          <w:b/>
          <w:u w:val="single"/>
        </w:rPr>
        <w:t>197965</w:t>
      </w:r>
    </w:p>
    <w:p>
      <w:r>
        <w:t>@BoseGundolf @KnooshoodKnorke @heribertprantl Geh nachhause dir auf Claudia Roth einen runter holen.</w:t>
      </w:r>
    </w:p>
    <w:p>
      <w:r>
        <w:rPr>
          <w:b/>
          <w:u w:val="single"/>
        </w:rPr>
        <w:t>197966</w:t>
      </w:r>
    </w:p>
    <w:p>
      <w:r>
        <w:t>@rspctfl @Achtpanther @Kischeph @Volker_Beck Muslime haben genug Platz woanders. Die müssen sich nicht überall ausbreiten.</w:t>
      </w:r>
    </w:p>
    <w:p>
      <w:r>
        <w:rPr>
          <w:b/>
          <w:u w:val="single"/>
        </w:rPr>
        <w:t>197967</w:t>
      </w:r>
    </w:p>
    <w:p>
      <w:r>
        <w:t>Wenn die SPD unter diesen Bedingungen in eine neue GroKo geht, ist ihr nicht mehr zu helfen. Bleibt zu hoffen, dass die SPD-Basis dazu in bestem Nahles-Deutsch sagen wird: Nein, bätschi!</w:t>
      </w:r>
    </w:p>
    <w:p>
      <w:r>
        <w:rPr>
          <w:b/>
          <w:u w:val="single"/>
        </w:rPr>
        <w:t>197968</w:t>
      </w:r>
    </w:p>
    <w:p>
      <w:r>
        <w:t>@Tom174_ @FrankyB122 @stefanolix @Die_Gruenen Ich schmeiße nichts durcheinander. Jeder der einen Fuß über die deutsche Grenze setzt, hat bereits mehrere sichere Drittstaaten durchquert. Er hat laut GG keinen Anspruch auf Asyl.</w:t>
      </w:r>
    </w:p>
    <w:p>
      <w:r>
        <w:rPr>
          <w:b/>
          <w:u w:val="single"/>
        </w:rPr>
        <w:t>197969</w:t>
      </w:r>
    </w:p>
    <w:p>
      <w:r>
        <w:t>Die vielen Christen, die sich für die Anliegen schutzsuchender Menschen engagieren, geben der kirchlichen #Flüchtlingshilfe ein Gesicht.</w:t>
      </w:r>
    </w:p>
    <w:p>
      <w:r>
        <w:rPr>
          <w:b/>
          <w:u w:val="single"/>
        </w:rPr>
        <w:t>197970</w:t>
      </w:r>
    </w:p>
    <w:p>
      <w:r>
        <w:t>@weidenkatzl Es geht mir aber ums Schlachten ,töten. Wie? Vorher Betäubung oder bei lebendigen Leibe häuten ist wohl ein Unterschied.</w:t>
      </w:r>
    </w:p>
    <w:p>
      <w:r>
        <w:rPr>
          <w:b/>
          <w:u w:val="single"/>
        </w:rPr>
        <w:t>197971</w:t>
      </w:r>
    </w:p>
    <w:p>
      <w:r>
        <w:t>@Pflegebengel1 @MalteLehming @LisaKlaster Gut. Wir wollen Dich unter uns auch nicht.</w:t>
      </w:r>
    </w:p>
    <w:p>
      <w:r>
        <w:rPr>
          <w:b/>
          <w:u w:val="single"/>
        </w:rPr>
        <w:t>197972</w:t>
      </w:r>
    </w:p>
    <w:p>
      <w:r>
        <w:t>@IrisBuecker diese Verbrecherin ist nicht beschimpft worden, ihr ist die Wahrheit gesagt worden.</w:t>
      </w:r>
    </w:p>
    <w:p>
      <w:r>
        <w:rPr>
          <w:b/>
          <w:u w:val="single"/>
        </w:rPr>
        <w:t>197973</w:t>
      </w:r>
    </w:p>
    <w:p>
      <w:r>
        <w:t>@hugresch @saltomentale Geschickte Umdeutung, das muss ich Ihnen lassen.</w:t>
      </w:r>
    </w:p>
    <w:p>
      <w:r>
        <w:rPr>
          <w:b/>
          <w:u w:val="single"/>
        </w:rPr>
        <w:t>197974</w:t>
      </w:r>
    </w:p>
    <w:p>
      <w:r>
        <w:t>@MiataMuc Total bekloppt. Weibliche Opfer sind die Einzigen die ernst genommen werden.</w:t>
      </w:r>
    </w:p>
    <w:p>
      <w:r>
        <w:rPr>
          <w:b/>
          <w:u w:val="single"/>
        </w:rPr>
        <w:t>197975</w:t>
      </w:r>
    </w:p>
    <w:p>
      <w:r>
        <w:t>@MartinSchulz Ach du Scheisse. Gibt wohl nichts zu saufen</w:t>
      </w:r>
    </w:p>
    <w:p>
      <w:r>
        <w:rPr>
          <w:b/>
          <w:u w:val="single"/>
        </w:rPr>
        <w:t>197976</w:t>
      </w:r>
    </w:p>
    <w:p>
      <w:r>
        <w:t>@stefanolix @teite99 Nutzbringende Migration bedingt Abwehr der nutzlosen Migration.</w:t>
      </w:r>
    </w:p>
    <w:p>
      <w:r>
        <w:rPr>
          <w:b/>
          <w:u w:val="single"/>
        </w:rPr>
        <w:t>197977</w:t>
      </w:r>
    </w:p>
    <w:p>
      <w:r>
        <w:t>@jackiedryder @DerSPIEGEL Tja, Sie werden es nie erfahren.</w:t>
      </w:r>
    </w:p>
    <w:p>
      <w:r>
        <w:rPr>
          <w:b/>
          <w:u w:val="single"/>
        </w:rPr>
        <w:t>197978</w:t>
      </w:r>
    </w:p>
    <w:p>
      <w:r>
        <w:t>@hubertus_heil @KristianLempa @janboehm Wenn alle Anständigen gehen seit ihr CDUSPDFDPLINKEGRÜNE UND GRÜNINNEN weg vom Fenster</w:t>
      </w:r>
    </w:p>
    <w:p>
      <w:r>
        <w:rPr>
          <w:b/>
          <w:u w:val="single"/>
        </w:rPr>
        <w:t>197979</w:t>
      </w:r>
    </w:p>
    <w:p>
      <w:r>
        <w:t>@JoeyGerlach Und deutsche Männer sollen wichsen oder schwul werden. zum kotzen.💩</w:t>
      </w:r>
    </w:p>
    <w:p>
      <w:r>
        <w:rPr>
          <w:b/>
          <w:u w:val="single"/>
        </w:rPr>
        <w:t>197980</w:t>
      </w:r>
    </w:p>
    <w:p>
      <w:r>
        <w:t>Heiko Maas ist furchtbar. Sein gelabber sollte unter Strafe stehen. #berichtAUSberlin</w:t>
      </w:r>
    </w:p>
    <w:p>
      <w:r>
        <w:rPr>
          <w:b/>
          <w:u w:val="single"/>
        </w:rPr>
        <w:t>197981</w:t>
      </w:r>
    </w:p>
    <w:p>
      <w:r>
        <w:t>die Partei ohne Rückrat #SPD fällt wie zu erwarten gewesen ist doch um. Einfach nur ekelhaft, widerlich und demnächst unter 5%</w:t>
      </w:r>
    </w:p>
    <w:p>
      <w:r>
        <w:rPr>
          <w:b/>
          <w:u w:val="single"/>
        </w:rPr>
        <w:t>197982</w:t>
      </w:r>
    </w:p>
    <w:p>
      <w:r>
        <w:t>@CSU sagte gerade das die @spdde der Obergrenze zugestimmt hat auf Phönix. Ach was, SPD nennt es nicht Obergrenze,,, CSU nennt es Obergrenze... |LBR| ICH NENNE DAS AUCH eine Obergrenze! Schlimm SPD echt schlimm</w:t>
      </w:r>
    </w:p>
    <w:p>
      <w:r>
        <w:rPr>
          <w:b/>
          <w:u w:val="single"/>
        </w:rPr>
        <w:t>197983</w:t>
      </w:r>
    </w:p>
    <w:p>
      <w:r>
        <w:t>@pinkstinksde @JochenBittner @marthadear Die einzigen, die hier in rassistischen Kontexten denken, seid doch Ihr.</w:t>
      </w:r>
    </w:p>
    <w:p>
      <w:r>
        <w:rPr>
          <w:b/>
          <w:u w:val="single"/>
        </w:rPr>
        <w:t>197984</w:t>
      </w:r>
    </w:p>
    <w:p>
      <w:r>
        <w:t>typisch #lanz wieder eine ganze Sendung LinksGrüne Bauchpinselei</w:t>
      </w:r>
    </w:p>
    <w:p>
      <w:r>
        <w:rPr>
          <w:b/>
          <w:u w:val="single"/>
        </w:rPr>
        <w:t>197985</w:t>
      </w:r>
    </w:p>
    <w:p>
      <w:r>
        <w:t>@AmadeuAntonio Sämtliche tödlichen Terroranschläge in Europa der letzten Jahre auf uns Juden waren von muslimischen Migranten.  @Schlimmbo2</w:t>
      </w:r>
    </w:p>
    <w:p>
      <w:r>
        <w:rPr>
          <w:b/>
          <w:u w:val="single"/>
        </w:rPr>
        <w:t>197986</w:t>
      </w:r>
    </w:p>
    <w:p>
      <w:r>
        <w:t>Im Katholizismus darf nur ein Mann Papst werden. |LBR| Im deutschen Feminismus darf nur eine Frau Gleichstellungsbeauftragter werden.</w:t>
      </w:r>
    </w:p>
    <w:p>
      <w:r>
        <w:rPr>
          <w:b/>
          <w:u w:val="single"/>
        </w:rPr>
        <w:t>197987</w:t>
      </w:r>
    </w:p>
    <w:p>
      <w:r>
        <w:t>@wagemanja @Fraunhofer "Gescheitert" ist dramatisch. Der Durchbruch ist dem #Fraunhofer IPK mit der Entwicklung der Puzzle-Software in 2013 gelungen. Daher auch 91.000 digit.gepuzzelte Seiten. Die im Kontext komplexe Scan-Technologie ist weiter in Entwicklung. Darauf setzen wir, ein Projekt mit Zukunft</w:t>
      </w:r>
    </w:p>
    <w:p>
      <w:r>
        <w:rPr>
          <w:b/>
          <w:u w:val="single"/>
        </w:rPr>
        <w:t>197988</w:t>
      </w:r>
    </w:p>
    <w:p>
      <w:r>
        <w:t>für mich ist die Ehe für alle pervers und abartig</w:t>
      </w:r>
    </w:p>
    <w:p>
      <w:r>
        <w:rPr>
          <w:b/>
          <w:u w:val="single"/>
        </w:rPr>
        <w:t>197989</w:t>
      </w:r>
    </w:p>
    <w:p>
      <w:r>
        <w:t>@ZeichenTaten @ThomasMichael71 @mountainman1977 Armut verringern geht nur durch kapitalistische Wirtschaftsmethoden.</w:t>
      </w:r>
    </w:p>
    <w:p>
      <w:r>
        <w:rPr>
          <w:b/>
          <w:u w:val="single"/>
        </w:rPr>
        <w:t>197990</w:t>
      </w:r>
    </w:p>
    <w:p>
      <w:r>
        <w:t>@sebast_hartmann Alles nur Volksverarschung und Hühnerfickerei.</w:t>
      </w:r>
    </w:p>
    <w:p>
      <w:r>
        <w:rPr>
          <w:b/>
          <w:u w:val="single"/>
        </w:rPr>
        <w:t>197991</w:t>
      </w:r>
    </w:p>
    <w:p>
      <w:r>
        <w:t>@BenjyR01 @allesevolution @DerDoktorant Unterarten werden auch nicht kontrolliert gezüchtet.</w:t>
      </w:r>
    </w:p>
    <w:p>
      <w:r>
        <w:rPr>
          <w:b/>
          <w:u w:val="single"/>
        </w:rPr>
        <w:t>197992</w:t>
      </w:r>
    </w:p>
    <w:p>
      <w:r>
        <w:t>Möglicherweise bin ich der Einzige, der den heterosexuellen Mann vor dem Feminismus retten kann. |LBR| Ich versuch es zumindest.</w:t>
      </w:r>
    </w:p>
    <w:p>
      <w:r>
        <w:rPr>
          <w:b/>
          <w:u w:val="single"/>
        </w:rPr>
        <w:t>197993</w:t>
      </w:r>
    </w:p>
    <w:p>
      <w:r>
        <w:t>@mountainman1977 @MartinDomig @MiataMuc Hihi. Meine Eltern essen jeden Freitag (ABEND!!!) Weißwürste.</w:t>
      </w:r>
    </w:p>
    <w:p>
      <w:r>
        <w:rPr>
          <w:b/>
          <w:u w:val="single"/>
        </w:rPr>
        <w:t>197994</w:t>
      </w:r>
    </w:p>
    <w:p>
      <w:r>
        <w:t>@oadiakosmos @3rd_stone_f_sun @Schnubb36 @Fjordspringer @gselsbaer @transsimian @AlfredAndPaul @TomBell46959788 @KosmosOadia @druzim @DasEbenbild @_Apuleius @karlrahner_sj @veronikusz @LadyLeliana @VJanusch @HELMA__D @ifw_recht @gbs_org War der Atheist? Keine Ahnung, ob der im Sklavenhandel aktiv war. Hast du einen Link? Was willst du damit belegen? Ist Voltaire das Oberhaupt der Atheisten? |LBR| Sag mal kann das sein, dass du der Meinung bist, dass der Papst nichts mit dem Christentum zu tun hat?</w:t>
      </w:r>
    </w:p>
    <w:p>
      <w:r>
        <w:rPr>
          <w:b/>
          <w:u w:val="single"/>
        </w:rPr>
        <w:t>197995</w:t>
      </w:r>
    </w:p>
    <w:p>
      <w:r>
        <w:t>@AMLukassek @fxneumann Und wie halten Sie's mit der Silvesterböllerei? #Brotstattboeller</w:t>
      </w:r>
    </w:p>
    <w:p>
      <w:r>
        <w:rPr>
          <w:b/>
          <w:u w:val="single"/>
        </w:rPr>
        <w:t>197996</w:t>
      </w:r>
    </w:p>
    <w:p>
      <w:r>
        <w:t>@schneeridara @MiataMuc @Kittypunk7 Juden haben auch nicht einen Terroranschlag nach dem anderen vollzogen. Und sie haben bewiesen, dass sie ein zivilisiertes Land aufbauen können. |LBR| Wie sieht das bei Moslems aus?</w:t>
      </w:r>
    </w:p>
    <w:p>
      <w:r>
        <w:rPr>
          <w:b/>
          <w:u w:val="single"/>
        </w:rPr>
        <w:t>197997</w:t>
      </w:r>
    </w:p>
    <w:p>
      <w:r>
        <w:t>@DIW_Berlin Tja, dumm nur dass man Quotienten wie Alter, Erfahrung, Branche u Position bereits rausgerechnet hat, aber Hauptsache poltern</w:t>
      </w:r>
    </w:p>
    <w:p>
      <w:r>
        <w:rPr>
          <w:b/>
          <w:u w:val="single"/>
        </w:rPr>
        <w:t>197998</w:t>
      </w:r>
    </w:p>
    <w:p>
      <w:r>
        <w:t>@oadiakosmos @Fjordspringer @gselsbaer @transsimian @3rd_stone_f_sun @Schnubb36 @AlfredAndPaul @TomBell46959788 @KosmosOadia @druzim @DasEbenbild @_Apuleius @karlrahner_sj @veronikusz @LadyLeliana @VJanusch @HELMA__D @ifw_recht @gbs_org Sieht so aus als hast du eine komplett andere Wahrnehmung der Realität. Vielleicht interpretierst du auch das Wort"Tatsachen"anders. Ich sehe hier nur einen der Tatsachen konsequent ignoriert und das bist leider du. Sogar Schnubb hatte die Größe religiöse Verbrechen anzuerkennen.</w:t>
      </w:r>
    </w:p>
    <w:p>
      <w:r>
        <w:rPr>
          <w:b/>
          <w:u w:val="single"/>
        </w:rPr>
        <w:t>197999</w:t>
      </w:r>
    </w:p>
    <w:p>
      <w:r>
        <w:t>@wisselstefan Einem Ertrinkenden "Hilfe in der Heimat" anzubieten, ist nicht "sinnvoll", sondern zynisch. Weitsicht macht nicht blind.</w:t>
      </w:r>
    </w:p>
    <w:p>
      <w:r>
        <w:rPr>
          <w:b/>
          <w:u w:val="single"/>
        </w:rPr>
        <w:t>198000</w:t>
      </w:r>
    </w:p>
    <w:p>
      <w:r>
        <w:t>Merken Religionen eigentlich nicht, dass Gott sie verarscht? |LBR| Ein Stück Wüste als Heiliges Land? |LBR| Welcher normale Mensch würde das von einem Immobilienmakler akzeptieren?</w:t>
      </w:r>
    </w:p>
    <w:p>
      <w:r>
        <w:rPr>
          <w:b/>
          <w:u w:val="single"/>
        </w:rPr>
        <w:t>198001</w:t>
      </w:r>
    </w:p>
    <w:p>
      <w:r>
        <w:t>@marspet Ja! Ich freue mich, am Freitag früh aufstehen und für die rechtliche Gleichstellung stimmen zu können! #EhefuerAlle 👩‍❤️‍👩👨‍❤️‍👨💕</w:t>
      </w:r>
    </w:p>
    <w:p>
      <w:r>
        <w:rPr>
          <w:b/>
          <w:u w:val="single"/>
        </w:rPr>
        <w:t>198002</w:t>
      </w:r>
    </w:p>
    <w:p>
      <w:r>
        <w:t>Ich muss gerade einem Gespräch einer Gruppe von jungen Frauen zuhören. |LBR| Das ist Folter, die nur Männer nachvollziehen können.</w:t>
      </w:r>
    </w:p>
    <w:p>
      <w:r>
        <w:rPr>
          <w:b/>
          <w:u w:val="single"/>
        </w:rPr>
        <w:t>198003</w:t>
      </w:r>
    </w:p>
    <w:p>
      <w:r>
        <w:t>@ManuelaSchwesig Die liebt Wahlkampf, andere lieben ihre Familien. Zum kotzen, was die SPD alles tut, um an der Macht zu kleben.</w:t>
      </w:r>
    </w:p>
    <w:p>
      <w:r>
        <w:rPr>
          <w:b/>
          <w:u w:val="single"/>
        </w:rPr>
        <w:t>198004</w:t>
      </w:r>
    </w:p>
    <w:p>
      <w:r>
        <w:t>Ich denke, dass wir mit Angela Merkel eine Spitzenkandidatin haben, die zuverlässig und kompetent ist. Ob Neuwahlen oder Minderheitsregierung, ich bin mir sicher, die CDU wird den richtigen Weg für die Zukunft einschlagen.</w:t>
      </w:r>
    </w:p>
    <w:p>
      <w:r>
        <w:rPr>
          <w:b/>
          <w:u w:val="single"/>
        </w:rPr>
        <w:t>198005</w:t>
      </w:r>
    </w:p>
    <w:p>
      <w:r>
        <w:t>@Namiimon @CayVL @mountainman1977 @zeitonline Natürlich ist es real. Aber ein gemischtes Geschlecht und falsche Geschlechtsorgane machen kein drittes Geschlecht.</w:t>
      </w:r>
    </w:p>
    <w:p>
      <w:r>
        <w:rPr>
          <w:b/>
          <w:u w:val="single"/>
        </w:rPr>
        <w:t>198006</w:t>
      </w:r>
    </w:p>
    <w:p>
      <w:r>
        <w:t>@SpookyMoth @olewahr @BMI_Bund @Hilfetelefon @BMFSFJ Die Kriminalstatistik spricht hier eine eindeutige Sprache. Männer sind sowohl im Bereich der Opfer als auch der Täter überrepräsentiert.</w:t>
      </w:r>
    </w:p>
    <w:p>
      <w:r>
        <w:rPr>
          <w:b/>
          <w:u w:val="single"/>
        </w:rPr>
        <w:t>198007</w:t>
      </w:r>
    </w:p>
    <w:p>
      <w:r>
        <w:t>@stefanolix @Claudia_Mertes Wer einen Safe Space möchte, soll zu Hause bleiben.</w:t>
      </w:r>
    </w:p>
    <w:p>
      <w:r>
        <w:rPr>
          <w:b/>
          <w:u w:val="single"/>
        </w:rPr>
        <w:t>198008</w:t>
      </w:r>
    </w:p>
    <w:p>
      <w:r>
        <w:t>@sanddrn Was ist denn ein CDU-"Typ"? :-) Und seit wann ist christliche Sozialethik keine Wissenschaft?</w:t>
      </w:r>
    </w:p>
    <w:p>
      <w:r>
        <w:rPr>
          <w:b/>
          <w:u w:val="single"/>
        </w:rPr>
        <w:t>198009</w:t>
      </w:r>
    </w:p>
    <w:p>
      <w:r>
        <w:t>@_StultaMundi Wie sexy bist Du eigentlich?</w:t>
      </w:r>
    </w:p>
    <w:p>
      <w:r>
        <w:rPr>
          <w:b/>
          <w:u w:val="single"/>
        </w:rPr>
        <w:t>198010</w:t>
      </w:r>
    </w:p>
    <w:p>
      <w:r>
        <w:t>@sahneschoko Dubiose Umfragen kann ich dir auch erstellen. Seit ihr damit nicht genug auf die Nase gefallen?</w:t>
      </w:r>
    </w:p>
    <w:p>
      <w:r>
        <w:rPr>
          <w:b/>
          <w:u w:val="single"/>
        </w:rPr>
        <w:t>198011</w:t>
      </w:r>
    </w:p>
    <w:p>
      <w:r>
        <w:t>@AfD_Support |LBR| Warum zum Teufel kann das die BRD nicht?</w:t>
      </w:r>
    </w:p>
    <w:p>
      <w:r>
        <w:rPr>
          <w:b/>
          <w:u w:val="single"/>
        </w:rPr>
        <w:t>198012</w:t>
      </w:r>
    </w:p>
    <w:p>
      <w:r>
        <w:t>@freies_wort @SwitchAngel1975 @rostein45 |LBR| Volksverräter- Pack, alle die da oben und die Antilegida Zecken</w:t>
      </w:r>
    </w:p>
    <w:p>
      <w:r>
        <w:rPr>
          <w:b/>
          <w:u w:val="single"/>
        </w:rPr>
        <w:t>198013</w:t>
      </w:r>
    </w:p>
    <w:p>
      <w:r>
        <w:t>Der ganze Schaden, der der Welt entsteht, besteht darin, dass die Wahrheiten der Schrift nicht in aller Klarheit erkannt werden. Hl.Teresa</w:t>
      </w:r>
    </w:p>
    <w:p>
      <w:r>
        <w:rPr>
          <w:b/>
          <w:u w:val="single"/>
        </w:rPr>
        <w:t>198014</w:t>
      </w:r>
    </w:p>
    <w:p>
      <w:r>
        <w:t>Und IM Merkel passt genau in dieses System der Zersetzung.</w:t>
      </w:r>
    </w:p>
    <w:p>
      <w:r>
        <w:rPr>
          <w:b/>
          <w:u w:val="single"/>
        </w:rPr>
        <w:t>198015</w:t>
      </w:r>
    </w:p>
    <w:p>
      <w:r>
        <w:t>@DonBarbone @hannes_elefant @ChSascha Und da ich kein kleines Mädchen bin, so wie Du offenbar, kann ich eine solche Meinung ab.</w:t>
      </w:r>
    </w:p>
    <w:p>
      <w:r>
        <w:rPr>
          <w:b/>
          <w:u w:val="single"/>
        </w:rPr>
        <w:t>198016</w:t>
      </w:r>
    </w:p>
    <w:p>
      <w:r>
        <w:t>@AfD_FraktionBB Du Vogel hast mir gerade noch mit deiner Ausländerfeindlichkeit gefehlt! Mach dich vom Acker #afdWuergt #AfDimBundestag</w:t>
      </w:r>
    </w:p>
    <w:p>
      <w:r>
        <w:rPr>
          <w:b/>
          <w:u w:val="single"/>
        </w:rPr>
        <w:t>198017</w:t>
      </w:r>
    </w:p>
    <w:p>
      <w:r>
        <w:t>@Jala_varietas Aber schön, dass Du implizit zugibst, dass es bei einem offiziellen Date erwartet wird, dass der Mann zahlt 😀</w:t>
      </w:r>
    </w:p>
    <w:p>
      <w:r>
        <w:rPr>
          <w:b/>
          <w:u w:val="single"/>
        </w:rPr>
        <w:t>198018</w:t>
      </w:r>
    </w:p>
    <w:p>
      <w:r>
        <w:t>@oadiakosmos @Fjordspringer @AlfredAndPaul @3rd_stone_f_sun @transsimian @gselsbaer @TomBell46959788 @Schnubb36 @KosmosOadia @druzim @DasEbenbild @_Apuleius @karlrahner_sj @veronikusz @LadyLeliana @VJanusch @HELMA__D @ifw_recht @gbs_org Soso, also wenn du zusammen mit 10 Leuten etwas beobachtest und du der einzige bist der in dem Moment Gott sieht, dann WEIßT du also, dass es Gott gibt, obwohl alle anderen auch beobachtet haben und nichts gesehen haben? Für dich gibts dann keinen Zweifel?</w:t>
      </w:r>
    </w:p>
    <w:p>
      <w:r>
        <w:rPr>
          <w:b/>
          <w:u w:val="single"/>
        </w:rPr>
        <w:t>198019</w:t>
      </w:r>
    </w:p>
    <w:p>
      <w:r>
        <w:t>Also Freunde,machen wir die Sklaven öffentlich lächerlich.</w:t>
      </w:r>
    </w:p>
    <w:p>
      <w:r>
        <w:rPr>
          <w:b/>
          <w:u w:val="single"/>
        </w:rPr>
        <w:t>198020</w:t>
      </w:r>
    </w:p>
    <w:p>
      <w:r>
        <w:t>Mit 14 Jahren auf der Straße für die NPD.Heute 49,aber ich glaube immer noch an die Freiheit!</w:t>
      </w:r>
    </w:p>
    <w:p>
      <w:r>
        <w:rPr>
          <w:b/>
          <w:u w:val="single"/>
        </w:rPr>
        <w:t>198021</w:t>
      </w:r>
    </w:p>
    <w:p>
      <w:r>
        <w:t>@Ralf_Stegner Ein SoZi war schon immer ein Verbrecher am deutschen Volk!</w:t>
      </w:r>
    </w:p>
    <w:p>
      <w:r>
        <w:rPr>
          <w:b/>
          <w:u w:val="single"/>
        </w:rPr>
        <w:t>198022</w:t>
      </w:r>
    </w:p>
    <w:p>
      <w:r>
        <w:t>Das Fette Schwein @ Gabriel Redet wieder auf ,alles vor der Wahl 2017 😂😂😂😂😂</w:t>
      </w:r>
    </w:p>
    <w:p>
      <w:r>
        <w:rPr>
          <w:b/>
          <w:u w:val="single"/>
        </w:rPr>
        <w:t>198023</w:t>
      </w:r>
    </w:p>
    <w:p>
      <w:r>
        <w:t>@SpookyMoth @olewahr @BMI_Bund @Hilfetelefon @BMFSFJ Du behauptet also, Frauen werden ebenso häufig Opfer von Gewalt? Worauf stützt Du diese These?</w:t>
      </w:r>
    </w:p>
    <w:p>
      <w:r>
        <w:rPr>
          <w:b/>
          <w:u w:val="single"/>
        </w:rPr>
        <w:t>198024</w:t>
      </w:r>
    </w:p>
    <w:p>
      <w:r>
        <w:t>@_denk_mal_ |LBR| ES WIRD ZEIT, DIESE KRANKE ZU WARNEN!</w:t>
      </w:r>
    </w:p>
    <w:p>
      <w:r>
        <w:rPr>
          <w:b/>
          <w:u w:val="single"/>
        </w:rPr>
        <w:t>198025</w:t>
      </w:r>
    </w:p>
    <w:p>
      <w:r>
        <w:t>Man muss sich durch die kleinen Gedanken, die einen ärgern, immer wieder hindurchfinden zu den großen Gedanken, die einen stärken. |LBR| Dietrich Bonhoeffer</w:t>
      </w:r>
    </w:p>
    <w:p>
      <w:r>
        <w:rPr>
          <w:b/>
          <w:u w:val="single"/>
        </w:rPr>
        <w:t>198026</w:t>
      </w:r>
    </w:p>
    <w:p>
      <w:r>
        <w:t>@Karlchen0815 @schulle60 |LBR| Ich kanns nicht mehr hören. Diese sogenannten "Flüchtlinge" !</w:t>
      </w:r>
    </w:p>
    <w:p>
      <w:r>
        <w:rPr>
          <w:b/>
          <w:u w:val="single"/>
        </w:rPr>
        <w:t>198027</w:t>
      </w:r>
    </w:p>
    <w:p>
      <w:r>
        <w:t>@JedemEquality @awillburger In der früheren sozialen Marktwirtschaft waren diese Sozialausgaben weitaus geringer.</w:t>
      </w:r>
    </w:p>
    <w:p>
      <w:r>
        <w:rPr>
          <w:b/>
          <w:u w:val="single"/>
        </w:rPr>
        <w:t>198028</w:t>
      </w:r>
    </w:p>
    <w:p>
      <w:r>
        <w:t>@KonseqLiberal Glückwunsch zu Deinem neuen Leben als Frau ☺</w:t>
      </w:r>
    </w:p>
    <w:p>
      <w:r>
        <w:rPr>
          <w:b/>
          <w:u w:val="single"/>
        </w:rPr>
        <w:t>198029</w:t>
      </w:r>
    </w:p>
    <w:p>
      <w:r>
        <w:t>@m_olympe @dushanwegner @AmadeuAntonio Jeder hat ein Recht auch Meinungsfreiheit.</w:t>
      </w:r>
    </w:p>
    <w:p>
      <w:r>
        <w:rPr>
          <w:b/>
          <w:u w:val="single"/>
        </w:rPr>
        <w:t>198030</w:t>
      </w:r>
    </w:p>
    <w:p>
      <w:r>
        <w:t>@mountainman1977 @MiataMuc @MartinDomig Ich hab dieses Jahr kein Urlaub mehr (außer Weihnachten)</w:t>
      </w:r>
    </w:p>
    <w:p>
      <w:r>
        <w:rPr>
          <w:b/>
          <w:u w:val="single"/>
        </w:rPr>
        <w:t>198031</w:t>
      </w:r>
    </w:p>
    <w:p>
      <w:r>
        <w:t>Die Anwerberinnen bieten sich als Freundinnen und Vertraute an, um sie für die salafistische Idee anzulocken. Das kann sehr gefährlich sein und betrifft bei weitem nicht nur schlecht integrierte Frauen. Ich mahne alle Frauen davor, sich auf diese Demokratiefeinde einzulassen.</w:t>
      </w:r>
    </w:p>
    <w:p>
      <w:r>
        <w:rPr>
          <w:b/>
          <w:u w:val="single"/>
        </w:rPr>
        <w:t>198032</w:t>
      </w:r>
    </w:p>
    <w:p>
      <w:r>
        <w:t>@MarioBuchinger @Schneider91Ms @Tevsa @tagesschau Gleichberechtigung der Frau ist bereits lange erreicht. Individuelle Lebensweg sind Teil der Freiheit.</w:t>
      </w:r>
    </w:p>
    <w:p>
      <w:r>
        <w:rPr>
          <w:b/>
          <w:u w:val="single"/>
        </w:rPr>
        <w:t>198033</w:t>
      </w:r>
    </w:p>
    <w:p>
      <w:r>
        <w:t>@InfoTweepNL: #pegida |LBR| mutti multikulti |LBR| stop #eussr |LBR| stop |LBR| So sieht Zersetzung aus!</w:t>
        <w:tab/>
        <w:t>OTHER</w:t>
        <w:tab/>
        <w:t>OTHER</w:t>
        <w:br/>
        <w:t>Botschafter einbestellen,ausweisen,US-Truppen raus aus Deutschland!</w:t>
        <w:tab/>
        <w:t>OTHER</w:t>
        <w:tab/>
        <w:t>OTHER</w:t>
        <w:br/>
        <w:t>Wenn Islamkritiker zensiert werden und über muslimische Feiertage debattiert wird, weiß man, was die Zukunft bringt.</w:t>
        <w:tab/>
        <w:t>OFFENSE</w:t>
        <w:tab/>
        <w:t>ABUSE</w:t>
        <w:br/>
        <w:t>@GermanyWatcher @balleryna |LBR| Sehe mir auch jede Demo von Dresden und Leipzig an. Kann leider nicht selber hinfahren.</w:t>
        <w:tab/>
        <w:t>OTHER</w:t>
        <w:tab/>
        <w:t>OTHER</w:t>
        <w:br/>
        <w:t>@musevg Und ich finde Ihre Schuldzuschreibung an die SPD 2013 arg mager". Denn die Linke hat sich da wahrlich nicht koalitionsfähig präsentiert. Dass die SPD sich - weit überwiegend - nach radikal links abzugrenzen vermag, verbuche ich auf ihrer Haben-Seite.</w:t>
      </w:r>
    </w:p>
    <w:p>
      <w:r>
        <w:rPr>
          <w:b/>
          <w:u w:val="single"/>
        </w:rPr>
        <w:t>198034</w:t>
      </w:r>
    </w:p>
    <w:p>
      <w:r>
        <w:t>nun kristallisieren sich die #Politiker und die #Parteien ohne Rückgrat heraus #Grüne #FDP #Lindner</w:t>
      </w:r>
    </w:p>
    <w:p>
      <w:r>
        <w:rPr>
          <w:b/>
          <w:u w:val="single"/>
        </w:rPr>
        <w:t>198035</w:t>
      </w:r>
    </w:p>
    <w:p>
      <w:r>
        <w:t>@Rudisagmal Aber den Weg nach GER hat er gefunden, dafür und für die Straftaten reichten die geistigen Kapazitäten dann doch noch.</w:t>
      </w:r>
    </w:p>
    <w:p>
      <w:r>
        <w:rPr>
          <w:b/>
          <w:u w:val="single"/>
        </w:rPr>
        <w:t>198036</w:t>
      </w:r>
    </w:p>
    <w:p>
      <w:r>
        <w:t>@cicero_online Würde lieber lesen, dass er jämmerlich verreckt ist</w:t>
      </w:r>
    </w:p>
    <w:p>
      <w:r>
        <w:rPr>
          <w:b/>
          <w:u w:val="single"/>
        </w:rPr>
        <w:t>198037</w:t>
      </w:r>
    </w:p>
    <w:p>
      <w:r>
        <w:t>@allesevolution @dukenford Nope. Die Strukturen für einen funktionierenden Staat sind ja bereits vorhanden. Die Bürokratie hört ja nicht auf zu arbeiten. Belgien hatte zum Beispiel ewig keine Regierung. Nichts schlimmes ist passiert.</w:t>
      </w:r>
    </w:p>
    <w:p>
      <w:r>
        <w:rPr>
          <w:b/>
          <w:u w:val="single"/>
        </w:rPr>
        <w:t>198038</w:t>
      </w:r>
    </w:p>
    <w:p>
      <w:r>
        <w:t>Danke an #Lanz. #Lichtenhagen mahnt uns. Kein Fußbreit den Neonazis!</w:t>
      </w:r>
    </w:p>
    <w:p>
      <w:r>
        <w:rPr>
          <w:b/>
          <w:u w:val="single"/>
        </w:rPr>
        <w:t>198039</w:t>
      </w:r>
    </w:p>
    <w:p>
      <w:r>
        <w:t>@KonseqLiberal Wozu hab ich denn sonst nen Taschenrechner?</w:t>
      </w:r>
    </w:p>
    <w:p>
      <w:r>
        <w:rPr>
          <w:b/>
          <w:u w:val="single"/>
        </w:rPr>
        <w:t>198040</w:t>
      </w:r>
    </w:p>
    <w:p>
      <w:r>
        <w:t>Wir brauchen eine deutsches foxnews @David_Bendels. Damit so eine runde wie bei #annewill heute ein Ende hat.</w:t>
      </w:r>
    </w:p>
    <w:p>
      <w:r>
        <w:rPr>
          <w:b/>
          <w:u w:val="single"/>
        </w:rPr>
        <w:t>198041</w:t>
      </w:r>
    </w:p>
    <w:p>
      <w:r>
        <w:t>@DrPhiloponus Die Eier wurden dir ja abgeschnitten ! von deiner mutter !!!</w:t>
      </w:r>
    </w:p>
    <w:p>
      <w:r>
        <w:rPr>
          <w:b/>
          <w:u w:val="single"/>
        </w:rPr>
        <w:t>198042</w:t>
      </w:r>
    </w:p>
    <w:p>
      <w:r>
        <w:t>@Kahuna456 Ach komm. Jeder nimmt doch eh an, daas er hetero wird. Und wenn man ihn neben ein kleines Mädchen stellt, würde man sich überschlagen darüber, was die beiden doch für ein süßes Paar abgeben.</w:t>
      </w:r>
    </w:p>
    <w:p>
      <w:r>
        <w:rPr>
          <w:b/>
          <w:u w:val="single"/>
        </w:rPr>
        <w:t>198043</w:t>
      </w:r>
    </w:p>
    <w:p>
      <w:r>
        <w:t>Was tut Ihr, wenn Ihr merkt, dass jemand grün wählt?</w:t>
      </w:r>
    </w:p>
    <w:p>
      <w:r>
        <w:rPr>
          <w:b/>
          <w:u w:val="single"/>
        </w:rPr>
        <w:t>198044</w:t>
      </w:r>
    </w:p>
    <w:p>
      <w:r>
        <w:t>mit Andrea #Nahles für die #SPD endgültig untergehen</w:t>
      </w:r>
    </w:p>
    <w:p>
      <w:r>
        <w:rPr>
          <w:b/>
          <w:u w:val="single"/>
        </w:rPr>
        <w:t>198045</w:t>
      </w:r>
    </w:p>
    <w:p>
      <w:r>
        <w:t>@davidbest95 @faz_donalphonso Unsere Bundesregierung hat offenbar vergessen, dass sie einen Staat "Palästina" gar nicht anerkennt.</w:t>
      </w:r>
    </w:p>
    <w:p>
      <w:r>
        <w:rPr>
          <w:b/>
          <w:u w:val="single"/>
        </w:rPr>
        <w:t>198046</w:t>
      </w:r>
    </w:p>
    <w:p>
      <w:r>
        <w:t>Ich bin immer wieder überrascht wenn ich mitbekomme, dass in Hannover tatsächlich Menschen leben 😁</w:t>
      </w:r>
    </w:p>
    <w:p>
      <w:r>
        <w:rPr>
          <w:b/>
          <w:u w:val="single"/>
        </w:rPr>
        <w:t>198047</w:t>
      </w:r>
    </w:p>
    <w:p>
      <w:r>
        <w:t>Wenn Merkel Klitschko feiert,wird es gefährlich. Die Sklavin Obamas feiert einen neuen Sklaven.</w:t>
      </w:r>
    </w:p>
    <w:p>
      <w:r>
        <w:rPr>
          <w:b/>
          <w:u w:val="single"/>
        </w:rPr>
        <w:t>198048</w:t>
      </w:r>
    </w:p>
    <w:p>
      <w:r>
        <w:t>@MarioBuchinger @Tevsa Weniger Frauen in Vorständen ist kein Problem. Weniger Geld für weniger Arbeit und geringer bezahlte Jobs ebenfalls nicht.</w:t>
      </w:r>
    </w:p>
    <w:p>
      <w:r>
        <w:rPr>
          <w:b/>
          <w:u w:val="single"/>
        </w:rPr>
        <w:t>198049</w:t>
      </w:r>
    </w:p>
    <w:p>
      <w:r>
        <w:t>@xXxOPEXOBxXx Wenn Du manchmal mit Deiner lauten Stimme reinplatzt. Aber irgendwie ist das auch lustig ☺ Besonders wenn der @cAPSLOCKcHRIS Dich dann abwürgt mit "Na ja, auf jeden Fall..." 😁😁😁</w:t>
      </w:r>
    </w:p>
    <w:p>
      <w:r>
        <w:rPr>
          <w:b/>
          <w:u w:val="single"/>
        </w:rPr>
        <w:t>198050</w:t>
      </w:r>
    </w:p>
    <w:p>
      <w:r>
        <w:t>@SteinbachErika SPD verseuchtes Nazipack heisst jetzt ANTIFA</w:t>
      </w:r>
    </w:p>
    <w:p>
      <w:r>
        <w:rPr>
          <w:b/>
          <w:u w:val="single"/>
        </w:rPr>
        <w:t>198051</w:t>
      </w:r>
    </w:p>
    <w:p>
      <w:r>
        <w:t>@Alice_Weidel @AfD @zeitonline @SPIEGELONLINE @merkur_de @tagesspiegel @focusonline @FAZ_Politik @welt @WELT_Politik @ulfposh Den ganzen Kinderfickerparteien geht der Arsch auf Grundeis.</w:t>
      </w:r>
    </w:p>
    <w:p>
      <w:r>
        <w:rPr>
          <w:b/>
          <w:u w:val="single"/>
        </w:rPr>
        <w:t>198052</w:t>
      </w:r>
    </w:p>
    <w:p>
      <w:r>
        <w:t>@Kittypunk7 @ShalimarHarper Kohl war Kanzler von 1982 bis 1998</w:t>
      </w:r>
    </w:p>
    <w:p>
      <w:r>
        <w:rPr>
          <w:b/>
          <w:u w:val="single"/>
        </w:rPr>
        <w:t>198053</w:t>
      </w:r>
    </w:p>
    <w:p>
      <w:r>
        <w:t>@NetReaper @allesevolution Andererseits darf ich bei ihm ziemlich viel 😎😬😈😈😈</w:t>
      </w:r>
    </w:p>
    <w:p>
      <w:r>
        <w:rPr>
          <w:b/>
          <w:u w:val="single"/>
        </w:rPr>
        <w:t>198054</w:t>
      </w:r>
    </w:p>
    <w:p>
      <w:r>
        <w:t>@MiataMuc Das heißt Du hast Herrchen schon öfter nackt gesehen?</w:t>
      </w:r>
    </w:p>
    <w:p>
      <w:r>
        <w:rPr>
          <w:b/>
          <w:u w:val="single"/>
        </w:rPr>
        <w:t>198055</w:t>
      </w:r>
    </w:p>
    <w:p>
      <w:r>
        <w:t>@Karl_Lauterbach Besser ein Amateur der lernfähig ist, als das verlauste Pack der abgefuckten SPD - SCHMAROTZER, PÄDOPHILE und DENUNZIANTEN !!!</w:t>
      </w:r>
    </w:p>
    <w:p>
      <w:r>
        <w:rPr>
          <w:b/>
          <w:u w:val="single"/>
        </w:rPr>
        <w:t>198056</w:t>
      </w:r>
    </w:p>
    <w:p>
      <w:r>
        <w:t>@kochkaese24 @c_lindner Ich wäre so konsequent gewesen zu prüfen ob wir für die jetzt dringenden Aufgaben ein gemeinsames Vorgehen finden. Taten zählen.</w:t>
      </w:r>
    </w:p>
    <w:p>
      <w:r>
        <w:rPr>
          <w:b/>
          <w:u w:val="single"/>
        </w:rPr>
        <w:t>198057</w:t>
      </w:r>
    </w:p>
    <w:p>
      <w:r>
        <w:t>@andrittis @haut_drauf Wenn die Vikinger so verblödet sind und alles für statt gegen Asylnten tun!</w:t>
      </w:r>
    </w:p>
    <w:p>
      <w:r>
        <w:rPr>
          <w:b/>
          <w:u w:val="single"/>
        </w:rPr>
        <w:t>198058</w:t>
      </w:r>
    </w:p>
    <w:p>
      <w:r>
        <w:t>@gerdhansi Wo bleibt die von der Luschenpartei "Die Grünen" organisierte #Menschenkette ?</w:t>
      </w:r>
    </w:p>
    <w:p>
      <w:r>
        <w:rPr>
          <w:b/>
          <w:u w:val="single"/>
        </w:rPr>
        <w:t>198059</w:t>
      </w:r>
    </w:p>
    <w:p>
      <w:r>
        <w:t>@m0rpheouz @Hausfrau4ever Bin ich auch ein LGBT Spinner?</w:t>
      </w:r>
    </w:p>
    <w:p>
      <w:r>
        <w:rPr>
          <w:b/>
          <w:u w:val="single"/>
        </w:rPr>
        <w:t>198060</w:t>
      </w:r>
    </w:p>
    <w:p>
      <w:r>
        <w:t>Die Moderne hat es geschafft, das Individuum von den konservativ-autoritären Ketten zu befreien - wer will sich freiwillig diese Ketten wieder anlegen lassen? #NoAfD #AfD</w:t>
      </w:r>
    </w:p>
    <w:p>
      <w:r>
        <w:rPr>
          <w:b/>
          <w:u w:val="single"/>
        </w:rPr>
        <w:t>198061</w:t>
      </w:r>
    </w:p>
    <w:p>
      <w:r>
        <w:t>@MartinSchulz Dann kannst du ja saufen gehen.</w:t>
      </w:r>
    </w:p>
    <w:p>
      <w:r>
        <w:rPr>
          <w:b/>
          <w:u w:val="single"/>
        </w:rPr>
        <w:t>198062</w:t>
      </w:r>
    </w:p>
    <w:p>
      <w:r>
        <w:t>@FVorwerg @krippmarie @SWagenknecht |LBR| Genau diese männl Asylanten in den Arsch treten und ab nach Syrien an die Front, aber zügig!!</w:t>
      </w:r>
    </w:p>
    <w:p>
      <w:r>
        <w:rPr>
          <w:b/>
          <w:u w:val="single"/>
        </w:rPr>
        <w:t>198063</w:t>
      </w:r>
    </w:p>
    <w:p>
      <w:r>
        <w:t>@MiataMuc @KonseqLiberal Die Liebe des @KonseqLiberal zu mir ist offenbar unendlich 😀</w:t>
      </w:r>
    </w:p>
    <w:p>
      <w:r>
        <w:rPr>
          <w:b/>
          <w:u w:val="single"/>
        </w:rPr>
        <w:t>198064</w:t>
      </w:r>
    </w:p>
    <w:p>
      <w:r>
        <w:t>welches Meth nimmt eigentlich @DoroBaer? Ihre Haut sieht ja fürchterlich aus und dann das ständige blinzeln #furchtbar #maischberger</w:t>
      </w:r>
    </w:p>
    <w:p>
      <w:r>
        <w:rPr>
          <w:b/>
          <w:u w:val="single"/>
        </w:rPr>
        <w:t>198065</w:t>
      </w:r>
    </w:p>
    <w:p>
      <w:r>
        <w:t>@Her_Of_Twin Nach unseren Informationen liegt bis jetzt keine Versammlungsanmeldung vor.</w:t>
      </w:r>
    </w:p>
    <w:p>
      <w:r>
        <w:rPr>
          <w:b/>
          <w:u w:val="single"/>
        </w:rPr>
        <w:t>198066</w:t>
      </w:r>
    </w:p>
    <w:p>
      <w:r>
        <w:t>Unbequeme Wahrheit: |LBR| Sexuelle Belästigung ist ein aufgebauschtes Problem.</w:t>
      </w:r>
    </w:p>
    <w:p>
      <w:r>
        <w:rPr>
          <w:b/>
          <w:u w:val="single"/>
        </w:rPr>
        <w:t>198067</w:t>
      </w:r>
    </w:p>
    <w:p>
      <w:r>
        <w:t>@Beatrix_vStorch Warum sind die🤢Grünen noch so stark?</w:t>
      </w:r>
    </w:p>
    <w:p>
      <w:r>
        <w:rPr>
          <w:b/>
          <w:u w:val="single"/>
        </w:rPr>
        <w:t>198068</w:t>
      </w:r>
    </w:p>
    <w:p>
      <w:r>
        <w:t>Wenn man sich vorstellt, dass all diejenigen, die heute Gender Studies studieren, im früheren Zeiten geheiratet und Kinder bekommen hätten. Das ist schon echt tragisch. |LBR| #4genderstudies</w:t>
      </w:r>
    </w:p>
    <w:p>
      <w:r>
        <w:rPr>
          <w:b/>
          <w:u w:val="single"/>
        </w:rPr>
        <w:t>198069</w:t>
      </w:r>
    </w:p>
    <w:p>
      <w:r>
        <w:t>@hannes_elefant @ChSascha Und wo genau habe ich jetzt Rassismus verteidigt?</w:t>
      </w:r>
    </w:p>
    <w:p>
      <w:r>
        <w:rPr>
          <w:b/>
          <w:u w:val="single"/>
        </w:rPr>
        <w:t>198070</w:t>
      </w:r>
    </w:p>
    <w:p>
      <w:r>
        <w:t>@gutjahr Lesen! Und: Danke für den Text. #Hatespeech</w:t>
      </w:r>
    </w:p>
    <w:p>
      <w:r>
        <w:rPr>
          <w:b/>
          <w:u w:val="single"/>
        </w:rPr>
        <w:t>198071</w:t>
      </w:r>
    </w:p>
    <w:p>
      <w:r>
        <w:t>@FeePatzer Der Unterschied zwischen sexueller Belästigung und Flirten beteht darin, ob der Mann der Frau, der sie anspricht, gefällt.</w:t>
      </w:r>
    </w:p>
    <w:p>
      <w:r>
        <w:rPr>
          <w:b/>
          <w:u w:val="single"/>
        </w:rPr>
        <w:t>198072</w:t>
      </w:r>
    </w:p>
    <w:p>
      <w:r>
        <w:t>@ranzmann Ist der abgetaucht oder trinken wir wieder?</w:t>
      </w:r>
    </w:p>
    <w:p>
      <w:r>
        <w:rPr>
          <w:b/>
          <w:u w:val="single"/>
        </w:rPr>
        <w:t>198073</w:t>
      </w:r>
    </w:p>
    <w:p>
      <w:r>
        <w:t>@MasterofTwitr inshallah in deinen Arsch Ich warte auf dich in der Hölle Mit einem Schwanz von 40cm und 10cmDick ist er</w:t>
      </w:r>
    </w:p>
    <w:p>
      <w:r>
        <w:rPr>
          <w:b/>
          <w:u w:val="single"/>
        </w:rPr>
        <w:t>198074</w:t>
      </w:r>
    </w:p>
    <w:p>
      <w:r>
        <w:t>@hans_ampel @JFDA_eV @treibhausev Danke, werden wir in unserer Auswertung ergänzen.</w:t>
      </w:r>
    </w:p>
    <w:p>
      <w:r>
        <w:rPr>
          <w:b/>
          <w:u w:val="single"/>
        </w:rPr>
        <w:t>198075</w:t>
      </w:r>
    </w:p>
    <w:p>
      <w:r>
        <w:t>Ui. Nur noch 19 Follower bis wir die 2000 voll haben. Grins. /TN</w:t>
      </w:r>
    </w:p>
    <w:p>
      <w:r>
        <w:rPr>
          <w:b/>
          <w:u w:val="single"/>
        </w:rPr>
        <w:t>198076</w:t>
      </w:r>
    </w:p>
    <w:p>
      <w:r>
        <w:t>@Bus_Fauli Ich hab nichts davon mitbekommen, dass gestern gesagt wurde, die Bahn fahre ab XX Uhr nicht mehr. /TN</w:t>
      </w:r>
    </w:p>
    <w:p>
      <w:r>
        <w:rPr>
          <w:b/>
          <w:u w:val="single"/>
        </w:rPr>
        <w:t>198077</w:t>
      </w:r>
    </w:p>
    <w:p>
      <w:r>
        <w:t>@Morgentau100 Das kommt darauf an wo du schaust....😀</w:t>
      </w:r>
    </w:p>
    <w:p>
      <w:r>
        <w:rPr>
          <w:b/>
          <w:u w:val="single"/>
        </w:rPr>
        <w:t>198078</w:t>
      </w:r>
    </w:p>
    <w:p>
      <w:r>
        <w:t>@HartesGeld @clydevpg |LBR| Klar doch immer hereinspaziert. Wir habens doch. Ausländer rein . Deutsche raus.</w:t>
      </w:r>
    </w:p>
    <w:p>
      <w:r>
        <w:rPr>
          <w:b/>
          <w:u w:val="single"/>
        </w:rPr>
        <w:t>198079</w:t>
      </w:r>
    </w:p>
    <w:p>
      <w:r>
        <w:t>@einfachnurmark @JanAlbrecht @EmmanuelMacron Natürlich hat Deutschland gerade eine Regierung. Und es sieht sogar so aus, als bliebe sie so.</w:t>
      </w:r>
    </w:p>
    <w:p>
      <w:r>
        <w:rPr>
          <w:b/>
          <w:u w:val="single"/>
        </w:rPr>
        <w:t>198080</w:t>
      </w:r>
    </w:p>
    <w:p>
      <w:r>
        <w:t>Als @KerstinGriese Angriffe auf das Holocaustmahnmal als Schande bezeichnet, klatscht das ganze Haus. Bei der #AfD rührt sich keine Hand - eine Schande.</w:t>
      </w:r>
    </w:p>
    <w:p>
      <w:r>
        <w:rPr>
          <w:b/>
          <w:u w:val="single"/>
        </w:rPr>
        <w:t>198081</w:t>
      </w:r>
    </w:p>
    <w:p>
      <w:r>
        <w:t>@P_I @balleryna |LBR| und fast alle wollen sie ins Merkel- Land.</w:t>
      </w:r>
    </w:p>
    <w:p>
      <w:r>
        <w:rPr>
          <w:b/>
          <w:u w:val="single"/>
        </w:rPr>
        <w:t>198082</w:t>
      </w:r>
    </w:p>
    <w:p>
      <w:r>
        <w:t>@vadderland @schweizerguy @megatwingo Du behauptest also, dass erst Kleidung das Geschlecht definiert?</w:t>
      </w:r>
    </w:p>
    <w:p>
      <w:r>
        <w:rPr>
          <w:b/>
          <w:u w:val="single"/>
        </w:rPr>
        <w:t>198083</w:t>
      </w:r>
    </w:p>
    <w:p>
      <w:r>
        <w:t>@AfDBerlin @vanBerlichingen Mit mind. 10 Personenschützern sicher</w:t>
      </w:r>
    </w:p>
    <w:p>
      <w:r>
        <w:rPr>
          <w:b/>
          <w:u w:val="single"/>
        </w:rPr>
        <w:t>198084</w:t>
      </w:r>
    </w:p>
    <w:p>
      <w:r>
        <w:t>@Bartzissey @MiataMuc @mountainman1977 Sei kein Mann und geh zum Arzt.</w:t>
      </w:r>
    </w:p>
    <w:p>
      <w:r>
        <w:rPr>
          <w:b/>
          <w:u w:val="single"/>
        </w:rPr>
        <w:t>198085</w:t>
      </w:r>
    </w:p>
    <w:p>
      <w:r>
        <w:t>#verbraucherfalle in der #ARD ist ein einziger Fake in den Hotels ist der Kameramann gar nicht aufgefallen der mit im Zimmer war</w:t>
      </w:r>
    </w:p>
    <w:p>
      <w:r>
        <w:rPr>
          <w:b/>
          <w:u w:val="single"/>
        </w:rPr>
        <w:t>198086</w:t>
      </w:r>
    </w:p>
    <w:p>
      <w:r>
        <w:t>@claasen_nils @KajHoffmann Mit wem wollen Sie regieren?</w:t>
      </w:r>
    </w:p>
    <w:p>
      <w:r>
        <w:rPr>
          <w:b/>
          <w:u w:val="single"/>
        </w:rPr>
        <w:t>198087</w:t>
      </w:r>
    </w:p>
    <w:p>
      <w:r>
        <w:t>@connor_larkin @kjempeslu Verantwortungsbereitschaft, auch und zuvörderst zum Regieren, gehört zu den Verfassungsvoraussetzungen, sie wird nicht verordnet. Aber ohne sie funktioniert Republik nicht.</w:t>
      </w:r>
    </w:p>
    <w:p>
      <w:r>
        <w:rPr>
          <w:b/>
          <w:u w:val="single"/>
        </w:rPr>
        <w:t>198088</w:t>
      </w:r>
    </w:p>
    <w:p>
      <w:r>
        <w:t>@Innenwelttramp @rspctfl @ThomasMichael71 @houelle_beck @ergroovt @ksemann2 @DrKassandraPari Vor allem ist es hochgradiger Schwachsinn.</w:t>
      </w:r>
    </w:p>
    <w:p>
      <w:r>
        <w:rPr>
          <w:b/>
          <w:u w:val="single"/>
        </w:rPr>
        <w:t>198089</w:t>
      </w:r>
    </w:p>
    <w:p>
      <w:r>
        <w:t>@RakuBLN Wie du richtig anmerkst, kommt der Antisemitismus auch aus Osteuropa. Er ist auch tief verwurzelt in großen Teilen der deutschen Gesellschaft. Natürlich gibt es ihn auch in der arabischen Welt. Das ist aber ein himmelweiter Unterschied in der Diskussion des Problems. /TN</w:t>
      </w:r>
    </w:p>
    <w:p>
      <w:r>
        <w:rPr>
          <w:b/>
          <w:u w:val="single"/>
        </w:rPr>
        <w:t>198090</w:t>
      </w:r>
    </w:p>
    <w:p>
      <w:r>
        <w:t>@Tommyschett @Christoph_Hi Das ist unterschiedlich. Es gibt mittlerweile viele Ehen, die akzeptiert wurden. |LBR| Frauen die Russen und deutsche geheiratet haben und eine liberale Familie haben, die das toleriert. |LBR| Auch gibt es Kinder aus nicht-Endogamen Beziehungen die akzeptiert werden.</w:t>
      </w:r>
    </w:p>
    <w:p>
      <w:r>
        <w:rPr>
          <w:b/>
          <w:u w:val="single"/>
        </w:rPr>
        <w:t>198091</w:t>
      </w:r>
    </w:p>
    <w:p>
      <w:r>
        <w:t>@bueti @ulfposh Habe gerade von #Maaluf #DieKreuzzüge gelesen. Empfehlenswert! Erhellend. Aber auch brutal.</w:t>
      </w:r>
    </w:p>
    <w:p>
      <w:r>
        <w:rPr>
          <w:b/>
          <w:u w:val="single"/>
        </w:rPr>
        <w:t>198092</w:t>
      </w:r>
    </w:p>
    <w:p>
      <w:r>
        <w:t>@tzounakis @VictorVetterle @SZ Wie scheinheilig. Jammert um Yücel, schert sich aber nicht um das menschenverachtende Verhalten der Deutschen Botschaft in Manila.</w:t>
      </w:r>
    </w:p>
    <w:p>
      <w:r>
        <w:rPr>
          <w:b/>
          <w:u w:val="single"/>
        </w:rPr>
        <w:t>198093</w:t>
      </w:r>
    </w:p>
    <w:p>
      <w:r>
        <w:t>@Golzheimer @schneeridara @CHSommers Ich bin, was Frauen angeht, nie hart 😀</w:t>
      </w:r>
    </w:p>
    <w:p>
      <w:r>
        <w:rPr>
          <w:b/>
          <w:u w:val="single"/>
        </w:rPr>
        <w:t>198094</w:t>
      </w:r>
    </w:p>
    <w:p>
      <w:r>
        <w:t>Man kann sämtliche Sexismus-Debatten der letzte Jahre auf ein Wort reduzieren: Schwachsinn.</w:t>
      </w:r>
    </w:p>
    <w:p>
      <w:r>
        <w:rPr>
          <w:b/>
          <w:u w:val="single"/>
        </w:rPr>
        <w:t>198095</w:t>
      </w:r>
    </w:p>
    <w:p>
      <w:r>
        <w:t>@Bernd__Neuner @Tevsa @zeitonline Aber USA wird uns halt nichts tun.</w:t>
      </w:r>
    </w:p>
    <w:p>
      <w:r>
        <w:rPr>
          <w:b/>
          <w:u w:val="single"/>
        </w:rPr>
        <w:t>198096</w:t>
      </w:r>
    </w:p>
    <w:p>
      <w:r>
        <w:t>@MartinSchulz Schulz sagte gerade, dass ausländische Pflegekräfte willkommen sind. Das SPD geführte Auswärtige Amt legt jedoch Steine in den Weg.</w:t>
      </w:r>
    </w:p>
    <w:p>
      <w:r>
        <w:rPr>
          <w:b/>
          <w:u w:val="single"/>
        </w:rPr>
        <w:t>198097</w:t>
      </w:r>
    </w:p>
    <w:p>
      <w:r>
        <w:t>@StephDammi Vielen Dank! Wir haben aber trotzdem (und manchmal deswegen) Spaß! /fxn</w:t>
      </w:r>
    </w:p>
    <w:p>
      <w:r>
        <w:rPr>
          <w:b/>
          <w:u w:val="single"/>
        </w:rPr>
        <w:t>198098</w:t>
      </w:r>
    </w:p>
    <w:p>
      <w:r>
        <w:t>@lawyerberlin Koch an die CDU Spitze.</w:t>
      </w:r>
    </w:p>
    <w:p>
      <w:r>
        <w:rPr>
          <w:b/>
          <w:u w:val="single"/>
        </w:rPr>
        <w:t>198099</w:t>
      </w:r>
    </w:p>
    <w:p>
      <w:r>
        <w:t>Nur wer unsere Werte, unsere Rechte und Freiheiten, unsere Gesetze und die Demokratie akzeptiert, sollte eine deutsche Staatsbürgerschaft erhalten.</w:t>
      </w:r>
    </w:p>
    <w:p>
      <w:r>
        <w:rPr>
          <w:b/>
          <w:u w:val="single"/>
        </w:rPr>
        <w:t>198100</w:t>
      </w:r>
    </w:p>
    <w:p>
      <w:r>
        <w:t>es wird Zeit dass es endlich Fahrverbote gibt. Beim #Diesel kommt man nicht weiter und hört nur dummes Geschwätz wie immer #Lokalzeit</w:t>
      </w:r>
    </w:p>
    <w:p>
      <w:r>
        <w:rPr>
          <w:b/>
          <w:u w:val="single"/>
        </w:rPr>
        <w:t>198101</w:t>
      </w:r>
    </w:p>
    <w:p>
      <w:r>
        <w:t>Ich habe schon mal das Essen gegessen, das von einer Frau gekocht wurde. |LBR| #ichwars</w:t>
      </w:r>
    </w:p>
    <w:p>
      <w:r>
        <w:rPr>
          <w:b/>
          <w:u w:val="single"/>
        </w:rPr>
        <w:t>198102</w:t>
      </w:r>
    </w:p>
    <w:p>
      <w:r>
        <w:t>Moralische Bankrotterklärung v. #Merkel: Schulterschluss mit #Erdogan &amp;amp; keine Forderung, Oppositionsführer #Demirtas freizulassen. #Türkei</w:t>
      </w:r>
    </w:p>
    <w:p>
      <w:r>
        <w:rPr>
          <w:b/>
          <w:u w:val="single"/>
        </w:rPr>
        <w:t>198103</w:t>
      </w:r>
    </w:p>
    <w:p>
      <w:r>
        <w:t>@Alma_Deutsch @MiRo_SPD @robinalexander_ @welt Schaut euch nur mal die Bande der Botschaft in Manila an - Menschenverachtung pur !!!</w:t>
      </w:r>
    </w:p>
    <w:p>
      <w:r>
        <w:rPr>
          <w:b/>
          <w:u w:val="single"/>
        </w:rPr>
        <w:t>198104</w:t>
      </w:r>
    </w:p>
    <w:p>
      <w:r>
        <w:t>@fl_ow_de @securitykartell Die Typen die da rumspringen habe alle was an der Waffel. Strunzdumm</w:t>
      </w:r>
    </w:p>
    <w:p>
      <w:r>
        <w:rPr>
          <w:b/>
          <w:u w:val="single"/>
        </w:rPr>
        <w:t>198105</w:t>
      </w:r>
    </w:p>
    <w:p>
      <w:r>
        <w:t>@KokoLores100 wohl war. Handeln statt Reden!!!</w:t>
      </w:r>
    </w:p>
    <w:p>
      <w:r>
        <w:rPr>
          <w:b/>
          <w:u w:val="single"/>
        </w:rPr>
        <w:t>198106</w:t>
      </w:r>
    </w:p>
    <w:p>
      <w:r>
        <w:t>Wünsche allen ,die mir Folgen und denen Ich folge alle die mich mögen oder auch nicht ,ein gutes neues Jahr 2018!!!!</w:t>
      </w:r>
    </w:p>
    <w:p>
      <w:r>
        <w:rPr>
          <w:b/>
          <w:u w:val="single"/>
        </w:rPr>
        <w:t>198107</w:t>
      </w:r>
    </w:p>
    <w:p>
      <w:r>
        <w:t>@RolandBauer11 @Caroline_Aus @LMU_Muenchen @BMFSFJ AUCH #LSBTIQ haben ein Recht auf Familiengründung. Wir sprechen hier von einem einschließenden, nicht von einem ausschließlichen Recht.</w:t>
      </w:r>
    </w:p>
    <w:p>
      <w:r>
        <w:rPr>
          <w:b/>
          <w:u w:val="single"/>
        </w:rPr>
        <w:t>198108</w:t>
      </w:r>
    </w:p>
    <w:p>
      <w:r>
        <w:t>#Polizeiruf 110 ist heute nur sterbenslangweilig da schalte ich ab #ARD</w:t>
      </w:r>
    </w:p>
    <w:p>
      <w:r>
        <w:rPr>
          <w:b/>
          <w:u w:val="single"/>
        </w:rPr>
        <w:t>198109</w:t>
      </w:r>
    </w:p>
    <w:p>
      <w:r>
        <w:t>@endlosfrei: Merkel bricht geltendes Gesetz - und Kirche spendet Beifall |LBR| DER ABSCHAUM!</w:t>
        <w:tab/>
        <w:t>OFFENSE</w:t>
        <w:tab/>
        <w:t>ABUSE</w:t>
        <w:br/>
        <w:t>@stefanolix @LucasSchoppe1 Vor allem: Was hat ein deutsches Antidiskriminerungsgesetz mit israelischen Staatsbürgern zu tun?</w:t>
        <w:tab/>
        <w:t>OTHER</w:t>
        <w:tab/>
        <w:t>OTHER</w:t>
        <w:br/>
        <w:t>@Tschonka @ThomasMichael71 @PBahners Zum Beispiel. Ein anderes wäre: Witze über Minderheiten. Es ist ein perfektes Einfallstor für den Opferkult.</w:t>
        <w:tab/>
        <w:t>OFFENSE</w:t>
        <w:tab/>
        <w:t>INSULT</w:t>
        <w:br/>
        <w:t>Frauen haben bereits zwei Tage lang niemanden mehr der sexuellen Belästigung bezichtigt. |LBR| Was ist da los? Gibt es Schuhe und Handtaschen im Sonderangebot? |LBR| #MeToo</w:t>
        <w:tab/>
        <w:t>OFFENSE</w:t>
        <w:tab/>
        <w:t>ABUSE</w:t>
        <w:br/>
        <w:t>@Stef_Egli @kelghazzali @NZZ Der Grundsatz gilt für verschleierte Frauen. |LBR| Die Problematik besteht vielmehr darin, dass es das perverse Konzept der Burka überhaupt gibt.</w:t>
        <w:tab/>
        <w:t>OFFENSE</w:t>
        <w:tab/>
        <w:t>ABUSE</w:t>
        <w:br/>
        <w:t>#Fakt: 9 von 10 #Flüchtlingen leben in #Entwicklungsländern.</w:t>
        <w:tab/>
        <w:t>OTHER</w:t>
        <w:tab/>
        <w:t>OTHER</w:t>
        <w:br/>
        <w:t>Hat er vorher genug Befehle gegeben?</w:t>
        <w:tab/>
        <w:t>OTHER</w:t>
        <w:tab/>
        <w:t>OTHER</w:t>
        <w:br/>
        <w:t>@BlondJedi @RTLde Was lässt sich die Blöde auch mit Neger ein?</w:t>
        <w:tab/>
        <w:t>OFFENSE</w:t>
        <w:tab/>
        <w:t>ABUSE</w:t>
        <w:br/>
        <w:t>@rspctfl @Innenwelttramp @ThomasMichael71 @houelle_beck @ergroovt @ksemann2 @DrKassandraPari Wir haben mittlerweile alle den Koran und die Hadithe gelesen. Taqiyya funktioniert nicht mehr.</w:t>
        <w:tab/>
        <w:t>OTHER</w:t>
        <w:tab/>
        <w:t>OTHER</w:t>
        <w:br/>
        <w:t>@Meyermit_ey @larsklingbeil Na ob man das als Fair bezeichnen kann wenn der Juso Vorsitzende mit falschen Angaben bei der Rente gegen die GroKo Stimmung macht wage ich zu bezweifeln!</w:t>
        <w:tab/>
        <w:t>OTHER</w:t>
        <w:tab/>
        <w:t>OTHER</w:t>
        <w:br/>
        <w:t>@Meyermit_ey @maurice_breuer Auch diese Tabelle zeigt doch deutlich, dass die, die sowieso mehr haben, noch mehr kriegen als diejenigen, die es wirklich brauchen. /TN</w:t>
        <w:tab/>
        <w:t>OTHER</w:t>
        <w:tab/>
        <w:t>OTHER</w:t>
        <w:br/>
        <w:t>@JoeHellBack @ThomasMichael71 @alexa_jung60 @Tschonka @Mohrenpost Ich ziehe all das einer Gesellschaft mit einem großen Anteil an Muslimen vor.</w:t>
        <w:tab/>
        <w:t>OFFENSE</w:t>
        <w:tab/>
        <w:t>ABUSE</w:t>
        <w:br/>
        <w:t>Im kriegsgebeutelten #Jemen sind 90 Fälle von #Cholera bestätigt worden. Bereits 8 Menschen starben an der Krankheit (Zahlen vom 17.11.2016)</w:t>
        <w:tab/>
        <w:t>OTHER</w:t>
        <w:tab/>
        <w:t>OTHER</w:t>
        <w:br/>
        <w:t>Schuld das unsere Demokratie jetzt darunter leidet das wir noch keine Regierung haben, ist und bleibt die @fdp UND @c_lindner ! Diese Partei hat extrem Deutschland geschadet und muss zur nächsten Bundestagswahl verhindert werden. Raus und diesmal für immer.</w:t>
        <w:tab/>
        <w:t>OTHER</w:t>
        <w:tab/>
        <w:t>OTHER</w:t>
        <w:br/>
        <w:t>@KonseqLiberal @MiataMuc Glaub ihm nicht alles. Sexuelle Anziehungskraft ist bei Männern nicht vom Beruf abhängig.</w:t>
        <w:tab/>
        <w:t>OTHER</w:t>
        <w:tab/>
        <w:t>OTHER</w:t>
        <w:br/>
        <w:t>@HaraldRostock @anna_IIna ..ich freue mich auch ⁉ 💩</w:t>
        <w:tab/>
        <w:t>OTHER</w:t>
        <w:tab/>
        <w:t>OTHER</w:t>
        <w:br/>
        <w:t>@KonseqLiberal Nein, ich träume nicht davon, dass Frauen mit mir schlafen wollen.</w:t>
        <w:tab/>
        <w:t>OTHER</w:t>
        <w:tab/>
        <w:t>OTHER</w:t>
        <w:br/>
        <w:t>@mountainman1977 @ZeichenTaten @ThomasMichael71 Richtig. Die Industrialisierung der Landwirtschaft war ein entscheidender Faktor um aus dem Kreislauf Armut auszubrechen.</w:t>
        <w:tab/>
        <w:t>OTHER</w:t>
        <w:tab/>
        <w:t>OTHER</w:t>
        <w:br/>
        <w:t>Ab heute in Kraft ,,Netzwerkdurchsetzungsgesetz''!!! Aufpassen was ihr in Zukunft schreibt!!!</w:t>
        <w:tab/>
        <w:t>OTHER</w:t>
        <w:tab/>
        <w:t>OTHER</w:t>
        <w:br/>
        <w:t>@JoeHellBack @ThomasMichael71 @nigromontanus_ @alexa_jung60 @Tschonka @Mohrenpost Ich sehe Menschen, die besorgt sind um die Zukunft ihres Landes. Ebenso wie ich besorgt bin.</w:t>
        <w:tab/>
        <w:t>OTHER</w:t>
        <w:tab/>
        <w:t>OTHER</w:t>
        <w:br/>
        <w:t>@MKaltental Ich habe von HartzIV gelebt.</w:t>
        <w:tab/>
        <w:t>OTHER</w:t>
        <w:tab/>
        <w:t>OTHER</w:t>
        <w:br/>
        <w:t>Wer behauptet, die Interessen des Volkes zu vertreten, dem sollte man keinen Glauben schenken - zu oft wurde schon in dessen Name Verbrechen begangen. #NoAfD #AfD</w:t>
        <w:tab/>
        <w:t>OTHER</w:t>
        <w:tab/>
        <w:t>OTHER</w:t>
        <w:br/>
        <w:t>Lassen wir sie nur wehklagen,lassen wir sie zittern!</w:t>
        <w:tab/>
        <w:t>OTHER</w:t>
        <w:tab/>
        <w:t>OTHER</w:t>
        <w:br/>
        <w:t>@RudigerKirsch @heuteshow Wenn Du Betrug mit Kinderficken vergleichst, dann bin ich lieber in der anderen Ecke.</w:t>
        <w:tab/>
        <w:t>OTHER</w:t>
        <w:tab/>
        <w:t>OTHER</w:t>
        <w:br/>
        <w:t>@aberth66 @MatthiasMeisner 1. Es gibt keine Islamisierung. Das Sterben der christlichen Kirchen hat sich die Religion selbst zuzuschreiben. |LBR| 2. Kindesmissbrauch, Vergewaltigungen, häusliche Gewalt kamen nicht erst 2015. Dies ist schon lange ein großes Problem in Deutschland.</w:t>
        <w:tab/>
        <w:t>OTHER</w:t>
        <w:tab/>
        <w:t>OTHER</w:t>
        <w:br/>
        <w:t>@patriarchator @gentlemind_tim @davidbest95 Oder indem man Religion als den Schwachsinn behandelt, der sie ist.</w:t>
        <w:tab/>
        <w:t>OFFENSE</w:t>
        <w:tab/>
        <w:t>INSULT</w:t>
        <w:br/>
        <w:t>#Merkel wird durch #Jamaika die #CDU unkenntlich machen oder die Regierung hält keine vier Jahre #btwahl2017 Gott sei Dank</w:t>
        <w:tab/>
        <w:t>OTHER</w:t>
        <w:tab/>
        <w:t>OTHER</w:t>
        <w:br/>
        <w:t>fast hätte ich sie verpasst die Moderatorin der @AktuelleStunde mit der schmoddrigen schwarzen Hose und den fettigen Haaren #WDR</w:t>
        <w:tab/>
        <w:t>OFFENSE</w:t>
        <w:tab/>
        <w:t>INSULT</w:t>
        <w:br/>
        <w:t>@Gwen_Ny_ @MiataMuc @ericcartmensmum @HelgeThiessen Die Emanzipation des Mannes steht ja noch bevor.</w:t>
        <w:tab/>
        <w:t>OTHER</w:t>
        <w:tab/>
        <w:t>OTHER</w:t>
        <w:br/>
        <w:t>@spdde @thyssenkrupp Lieber hundert Stimmen für die #AFD als eine Stimme für die #Scheinheilgste Partei Deutschlands</w:t>
        <w:tab/>
        <w:t>OFFENSE</w:t>
        <w:tab/>
        <w:t>INSULT</w:t>
        <w:br/>
        <w:t>#Türken sind doch zu blöd für #Fußball die können nur mit #Ziegen #RTL</w:t>
        <w:tab/>
        <w:t>OFFENSE</w:t>
        <w:tab/>
        <w:t>ABUSE</w:t>
        <w:br/>
        <w:t>@Christoph_Hi Die Endogamieregel und das Kastensystem wurden im 12. Jahrhundert von dem jesidischen Reformator Sex Adi eingeführt. |LBR| Falls es dich interessiert :). Es handelt sich also selbst um eine Reform.</w:t>
        <w:tab/>
        <w:t>OTHER</w:t>
        <w:tab/>
        <w:t>OTHER</w:t>
        <w:br/>
        <w:t>@Schwulemiker Tja in deine Logik" passt dann aber nicht, dass die Studie vom Deutschen Institut für Wirtschaftsforschung gemacht wurde</w:t>
      </w:r>
    </w:p>
    <w:p>
      <w:r>
        <w:rPr>
          <w:b/>
          <w:u w:val="single"/>
        </w:rPr>
        <w:t>198110</w:t>
      </w:r>
    </w:p>
    <w:p>
      <w:r>
        <w:t>@Claudia_Mertes Und warum darf ick kein Symbol verbrennen?</w:t>
      </w:r>
    </w:p>
    <w:p>
      <w:r>
        <w:rPr>
          <w:b/>
          <w:u w:val="single"/>
        </w:rPr>
        <w:t>198111</w:t>
      </w:r>
    </w:p>
    <w:p>
      <w:r>
        <w:t>Nicht #Orban ist mit seiner Politik isoliert sondern #Merkel mit ihrer. #tagesschau #hartaberfair</w:t>
      </w:r>
    </w:p>
    <w:p>
      <w:r>
        <w:rPr>
          <w:b/>
          <w:u w:val="single"/>
        </w:rPr>
        <w:t>198112</w:t>
      </w:r>
    </w:p>
    <w:p>
      <w:r>
        <w:t>@tagesspiegel du und die Kipping ihr seid die größten "Schädlinge" der Partei!</w:t>
      </w:r>
    </w:p>
    <w:p>
      <w:r>
        <w:rPr>
          <w:b/>
          <w:u w:val="single"/>
        </w:rPr>
        <w:t>198113</w:t>
      </w:r>
    </w:p>
    <w:p>
      <w:r>
        <w:t>@JoeHellBack @ThomasMichael71 @alexa_jung60 @Tschonka @Mohrenpost In der indonesischen Provinz Aceh wurde kürzlich die Scharia eingeführt. Und die Türkei islamisiert sich gerade wieder. Tolle Beispiele.</w:t>
      </w:r>
    </w:p>
    <w:p>
      <w:r>
        <w:rPr>
          <w:b/>
          <w:u w:val="single"/>
        </w:rPr>
        <w:t>198114</w:t>
      </w:r>
    </w:p>
    <w:p>
      <w:r>
        <w:t>@neythomas @CeglarM Oder der mangelnde Respekt von Moslems gegenüber allen anderen.</w:t>
      </w:r>
    </w:p>
    <w:p>
      <w:r>
        <w:rPr>
          <w:b/>
          <w:u w:val="single"/>
        </w:rPr>
        <w:t>198115</w:t>
      </w:r>
    </w:p>
    <w:p>
      <w:r>
        <w:t>#ParadisePapaers : Warum ist die kriminelle Praxis der #Steuerhinterziehung von Superreichen &amp;amp; Konzernen für #Jamaika kein Thema?</w:t>
      </w:r>
    </w:p>
    <w:p>
      <w:r>
        <w:rPr>
          <w:b/>
          <w:u w:val="single"/>
        </w:rPr>
        <w:t>198116</w:t>
      </w:r>
    </w:p>
    <w:p>
      <w:r>
        <w:t>Patriotismus heißt, sich mit fremden Federn zu schmücken. #NoAfD #AfD</w:t>
      </w:r>
    </w:p>
    <w:p>
      <w:r>
        <w:rPr>
          <w:b/>
          <w:u w:val="single"/>
        </w:rPr>
        <w:t>198117</w:t>
      </w:r>
    </w:p>
    <w:p>
      <w:r>
        <w:t>Liebe Freunde,was hat das mit Flüchtlingen zu tun?Ich flüchte vor Krieg höchstens in ein Nachbarland.</w:t>
      </w:r>
    </w:p>
    <w:p>
      <w:r>
        <w:rPr>
          <w:b/>
          <w:u w:val="single"/>
        </w:rPr>
        <w:t>198118</w:t>
      </w:r>
    </w:p>
    <w:p>
      <w:r>
        <w:t>Ich wette, Liberalismus wird in Deutschland bald als Hassverbrechen verfolgt.</w:t>
      </w:r>
    </w:p>
    <w:p>
      <w:r>
        <w:rPr>
          <w:b/>
          <w:u w:val="single"/>
        </w:rPr>
        <w:t>198119</w:t>
      </w:r>
    </w:p>
    <w:p>
      <w:r>
        <w:t>@rbbinforadio Gut, denn auch Aktionäre haben Rechte. #VW kann nicht alle/ alles verdrängen. Wann kommt #Nachrüstung? #Dieselgate</w:t>
      </w:r>
    </w:p>
    <w:p>
      <w:r>
        <w:rPr>
          <w:b/>
          <w:u w:val="single"/>
        </w:rPr>
        <w:t>198120</w:t>
      </w:r>
    </w:p>
    <w:p>
      <w:r>
        <w:t>@ZeichenTaten @Tschonka @ThomasMichael71 @schneeridara @mountainman1977 Du würdest also sagen, dass die deutsche Kultur bis 1969 gegen die Menschenrechte war. |LBR| Und Du bist froh, dass diese Kultur Vergangenheit ist.</w:t>
      </w:r>
    </w:p>
    <w:p>
      <w:r>
        <w:rPr>
          <w:b/>
          <w:u w:val="single"/>
        </w:rPr>
        <w:t>198121</w:t>
      </w:r>
    </w:p>
    <w:p>
      <w:r>
        <w:t>Noch mal zum Merken: |LBR| Es gibt keinen Staat "Palästina", es hat niemals einen solchen Staat gegeben und wenn es nach mir geht, wird es auch niemals einen derartigen Staat geben.</w:t>
      </w:r>
    </w:p>
    <w:p>
      <w:r>
        <w:rPr>
          <w:b/>
          <w:u w:val="single"/>
        </w:rPr>
        <w:t>198122</w:t>
      </w:r>
    </w:p>
    <w:p>
      <w:r>
        <w:t>@Tom174_ @sci_fanboi Glaubst Du etwa, andere Browser sind besser?</w:t>
      </w:r>
    </w:p>
    <w:p>
      <w:r>
        <w:rPr>
          <w:b/>
          <w:u w:val="single"/>
        </w:rPr>
        <w:t>198123</w:t>
      </w:r>
    </w:p>
    <w:p>
      <w:r>
        <w:t>Bei einer Militäroperation im Bundesstaat Rakhaing (#Myanmar) sind über 1.000 Häuser der ethnischen Minderheit #Rohingya zerstört worden.</w:t>
      </w:r>
    </w:p>
    <w:p>
      <w:r>
        <w:rPr>
          <w:b/>
          <w:u w:val="single"/>
        </w:rPr>
        <w:t>198124</w:t>
      </w:r>
    </w:p>
    <w:p>
      <w:r>
        <w:t>Solidarität mit den Frauen, die gegen den islamistischen Kopftuchzwang demonstrieren, dem Protest für einen säkularen Staat und für soziale Verbesserungen im #Iran. |LBR| #IranProtest</w:t>
      </w:r>
    </w:p>
    <w:p>
      <w:r>
        <w:rPr>
          <w:b/>
          <w:u w:val="single"/>
        </w:rPr>
        <w:t>198125</w:t>
      </w:r>
    </w:p>
    <w:p>
      <w:r>
        <w:t>#Ossi Schauspieler sind einfach nur unterirdisch und drittklassig</w:t>
      </w:r>
    </w:p>
    <w:p>
      <w:r>
        <w:rPr>
          <w:b/>
          <w:u w:val="single"/>
        </w:rPr>
        <w:t>198126</w:t>
      </w:r>
    </w:p>
    <w:p>
      <w:r>
        <w:t>gibts diese Woche einen Wettbewerb zwischen #maischberger und #lanz, wer die Gast*in mit der hässlichten Fresse hat?</w:t>
      </w:r>
    </w:p>
    <w:p>
      <w:r>
        <w:rPr>
          <w:b/>
          <w:u w:val="single"/>
        </w:rPr>
        <w:t>198127</w:t>
      </w:r>
    </w:p>
    <w:p>
      <w:r>
        <w:t>@herr_unbekannnt @gamergateblogde Das ist nicht mein Argument.</w:t>
      </w:r>
    </w:p>
    <w:p>
      <w:r>
        <w:rPr>
          <w:b/>
          <w:u w:val="single"/>
        </w:rPr>
        <w:t>198128</w:t>
      </w:r>
    </w:p>
    <w:p>
      <w:r>
        <w:t>@FrankFranz |LBR| Wünsche meiner Wahlpartei viel Erfolg!</w:t>
      </w:r>
    </w:p>
    <w:p>
      <w:r>
        <w:rPr>
          <w:b/>
          <w:u w:val="single"/>
        </w:rPr>
        <w:t>198129</w:t>
      </w:r>
    </w:p>
    <w:p>
      <w:r>
        <w:t>so etwas strunzdummes wie in meinen Augen Frau #Nahles darf Deutschland nicht weiterhin in einer #Bundesregierung blamieren #SPD ihr gehört in die Fresse</w:t>
      </w:r>
    </w:p>
    <w:p>
      <w:r>
        <w:rPr>
          <w:b/>
          <w:u w:val="single"/>
        </w:rPr>
        <w:t>198130</w:t>
      </w:r>
    </w:p>
    <w:p>
      <w:r>
        <w:t>Kapitales Versagen in sächsischer JVA mit PK nicht geklärt! Unauffälliger Gefangener zerstört Lampe&amp;amp;Steckdose +begeht Selbstmord? #Al-Bakr</w:t>
      </w:r>
    </w:p>
    <w:p>
      <w:r>
        <w:rPr>
          <w:b/>
          <w:u w:val="single"/>
        </w:rPr>
        <w:t>198131</w:t>
      </w:r>
    </w:p>
    <w:p>
      <w:r>
        <w:t>@alexabringmann @MullSSL Das Urteil ist ohne Bewährung, trotzdem kann sie noch Berufung einlegen.</w:t>
      </w:r>
    </w:p>
    <w:p>
      <w:r>
        <w:rPr>
          <w:b/>
          <w:u w:val="single"/>
        </w:rPr>
        <w:t>198132</w:t>
      </w:r>
    </w:p>
    <w:p>
      <w:r>
        <w:t>wann werden wir endlich diese #Merkel los #CDU</w:t>
      </w:r>
    </w:p>
    <w:p>
      <w:r>
        <w:rPr>
          <w:b/>
          <w:u w:val="single"/>
        </w:rPr>
        <w:t>198133</w:t>
      </w:r>
    </w:p>
    <w:p>
      <w:r>
        <w:t>@AfD_Support |LBR| Na dann Gute Nach Deutschland.</w:t>
      </w:r>
    </w:p>
    <w:p>
      <w:r>
        <w:rPr>
          <w:b/>
          <w:u w:val="single"/>
        </w:rPr>
        <w:t>198134</w:t>
      </w:r>
    </w:p>
    <w:p>
      <w:r>
        <w:t>@JoeyGerlach: @WHetzler #afd #Pegida Der gemeine Soze ist kein schlechter Mensch. Er hat nur viel Pech beim nachdenken.Ein SoZi denkt nie.</w:t>
      </w:r>
    </w:p>
    <w:p>
      <w:r>
        <w:rPr>
          <w:b/>
          <w:u w:val="single"/>
        </w:rPr>
        <w:t>198135</w:t>
      </w:r>
    </w:p>
    <w:p>
      <w:r>
        <w:t>@anna_IIna Die Deutschen werden langsam aber sicher wieder Weltmacht und wachen auf zum Widerstand gegen ihre Feinde!</w:t>
      </w:r>
    </w:p>
    <w:p>
      <w:r>
        <w:rPr>
          <w:b/>
          <w:u w:val="single"/>
        </w:rPr>
        <w:t>198136</w:t>
      </w:r>
    </w:p>
    <w:p>
      <w:r>
        <w:t>Geflüchtete brauchen keine Sanktionsandrohungen,sondern erst mal Zeit,sich von unmenschlichen Strapazen zu erholen,so #TBB #deMaiziere</w:t>
      </w:r>
    </w:p>
    <w:p>
      <w:r>
        <w:rPr>
          <w:b/>
          <w:u w:val="single"/>
        </w:rPr>
        <w:t>198137</w:t>
      </w:r>
    </w:p>
    <w:p>
      <w:r>
        <w:t>@GDhring @NiemaMovassat Im Gegensatz zu den Sozialschmarotzern, die hier her kommen, sind dort tatsächlich Flüchtlinge unterwegs.</w:t>
      </w:r>
    </w:p>
    <w:p>
      <w:r>
        <w:rPr>
          <w:b/>
          <w:u w:val="single"/>
        </w:rPr>
        <w:t>198138</w:t>
      </w:r>
    </w:p>
    <w:p>
      <w:r>
        <w:t>@mz_wittenberg Piesteritz war immer spitze dank solche wie z.b. Bernd Hanisch.</w:t>
      </w:r>
    </w:p>
    <w:p>
      <w:r>
        <w:rPr>
          <w:b/>
          <w:u w:val="single"/>
        </w:rPr>
        <w:t>198139</w:t>
      </w:r>
    </w:p>
    <w:p>
      <w:r>
        <w:t>Axtangriff in #Düsseldorf: Schreckliche Tat eines psychisch Kranken. Ich wünsche den Verletzten schnelle und vollständige Erholung.</w:t>
      </w:r>
    </w:p>
    <w:p>
      <w:r>
        <w:rPr>
          <w:b/>
          <w:u w:val="single"/>
        </w:rPr>
        <w:t>198140</w:t>
      </w:r>
    </w:p>
    <w:p>
      <w:r>
        <w:t>@MiataMuc @Tom174_ Wir reden aber über Dich, mein Freund!</w:t>
      </w:r>
    </w:p>
    <w:p>
      <w:r>
        <w:rPr>
          <w:b/>
          <w:u w:val="single"/>
        </w:rPr>
        <w:t>198141</w:t>
      </w:r>
    </w:p>
    <w:p>
      <w:r>
        <w:t>@AuswaertigesAmt @IHRA_news Scheinheilige Heuchler !!! Ist es nicht das Auswärtige Amt, das viele Menschen als Menschen Dritter oder gar Vierter Klasse behandelt ?!?</w:t>
      </w:r>
    </w:p>
    <w:p>
      <w:r>
        <w:rPr>
          <w:b/>
          <w:u w:val="single"/>
        </w:rPr>
        <w:t>198142</w:t>
      </w:r>
    </w:p>
    <w:p>
      <w:r>
        <w:t>@StapelChipsYT @bax_daniel @JochenBittner Zählt nicht. Für Bax sind Kinder Eigentum der Eltern. Pure Verfügungsmasse für deren mittelalterlichen Bräuche.</w:t>
      </w:r>
    </w:p>
    <w:p>
      <w:r>
        <w:rPr>
          <w:b/>
          <w:u w:val="single"/>
        </w:rPr>
        <w:t>198143</w:t>
      </w:r>
    </w:p>
    <w:p>
      <w:r>
        <w:t>@ZeichenTaten @mountainman1977 @ThomasMichael71 Weil man 2 Milliarden Chinesen nicht mit Subsistenzwirtschaft ernähren kann. Es sei denn, Du befielst ihnen, arm zu bleiben.</w:t>
      </w:r>
    </w:p>
    <w:p>
      <w:r>
        <w:rPr>
          <w:b/>
          <w:u w:val="single"/>
        </w:rPr>
        <w:t>198144</w:t>
      </w:r>
    </w:p>
    <w:p>
      <w:r>
        <w:t>@michaelaelfgen @umbilicussuevia |LBR| Genau Raus das ganze Pack!</w:t>
      </w:r>
    </w:p>
    <w:p>
      <w:r>
        <w:rPr>
          <w:b/>
          <w:u w:val="single"/>
        </w:rPr>
        <w:t>198145</w:t>
      </w:r>
    </w:p>
    <w:p>
      <w:r>
        <w:t>wie nicht anders zu erwarten war die Moderatorin der @aktuelleStunde wie immer in ihrer alten schmoddrigen Hose und fettigen Haaren #WDR</w:t>
      </w:r>
    </w:p>
    <w:p>
      <w:r>
        <w:rPr>
          <w:b/>
          <w:u w:val="single"/>
        </w:rPr>
        <w:t>198146</w:t>
      </w:r>
    </w:p>
    <w:p>
      <w:r>
        <w:t>Wenn ich #illner mit @anked sehe, die allen Ernstes bei Xi Xinping ‚neoliberale’ Umtriebe ausmacht, vermisse ich @SylkeTempel noch mehr als sowieso schon.</w:t>
      </w:r>
    </w:p>
    <w:p>
      <w:r>
        <w:rPr>
          <w:b/>
          <w:u w:val="single"/>
        </w:rPr>
        <w:t>198147</w:t>
      </w:r>
    </w:p>
    <w:p>
      <w:r>
        <w:t>Ihr müsst endlich aufstehen und kämpfen!Deutsche und Europäer wacht endlich auf!</w:t>
      </w:r>
    </w:p>
    <w:p>
      <w:r>
        <w:rPr>
          <w:b/>
          <w:u w:val="single"/>
        </w:rPr>
        <w:t>198148</w:t>
      </w:r>
    </w:p>
    <w:p>
      <w:r>
        <w:t>@Tevsa @stefanolix Sollen sie doch schwanger werden, denn bluten sie nicht.</w:t>
      </w:r>
    </w:p>
    <w:p>
      <w:r>
        <w:rPr>
          <w:b/>
          <w:u w:val="single"/>
        </w:rPr>
        <w:t>198149</w:t>
      </w:r>
    </w:p>
    <w:p>
      <w:r>
        <w:t>Ich möchte ja die besinnliche Weihnachtsstimmung nicht stören. Aber neben PR-trächtigen Events für Wohnungslose wäre es doch schön, mehr bezahlbaren Wohnraum zu schaffen und den Sozialstaat zu stärken, oder?</w:t>
      </w:r>
    </w:p>
    <w:p>
      <w:r>
        <w:rPr>
          <w:b/>
          <w:u w:val="single"/>
        </w:rPr>
        <w:t>198150</w:t>
      </w:r>
    </w:p>
    <w:p>
      <w:r>
        <w:t>@michaelumlandt Die Fortbildung zum zertifizierten Eifel-Dialekt-Transkribierer hast du aber nie erfolgreich abgeschlossen, oder?</w:t>
      </w:r>
    </w:p>
    <w:p>
      <w:r>
        <w:rPr>
          <w:b/>
          <w:u w:val="single"/>
        </w:rPr>
        <w:t>198151</w:t>
      </w:r>
    </w:p>
    <w:p>
      <w:r>
        <w:t>@MiataMuc Ich wundere mich nur warum ein Hund auf menschliche Männchen steht, wie hier bereits öfter bezeugt 😀</w:t>
      </w:r>
    </w:p>
    <w:p>
      <w:r>
        <w:rPr>
          <w:b/>
          <w:u w:val="single"/>
        </w:rPr>
        <w:t>198152</w:t>
      </w:r>
    </w:p>
    <w:p>
      <w:r>
        <w:t>Wie schon am #brandenburgertor, wurden bei der heutigen Demonstration in #Berlin #Neukölln gerade durch Teilnehmer_innen eine selbstgemalte Israelfahne entzündet. |LBR| #Antisemitismus</w:t>
      </w:r>
    </w:p>
    <w:p>
      <w:r>
        <w:rPr>
          <w:b/>
          <w:u w:val="single"/>
        </w:rPr>
        <w:t>198153</w:t>
      </w:r>
    </w:p>
    <w:p>
      <w:r>
        <w:t>@RogueFirstLady die First Lady von @realDonaldTrump ? Die darfst du sein, der ist eh krank.</w:t>
      </w:r>
    </w:p>
    <w:p>
      <w:r>
        <w:rPr>
          <w:b/>
          <w:u w:val="single"/>
        </w:rPr>
        <w:t>198154</w:t>
      </w:r>
    </w:p>
    <w:p>
      <w:r>
        <w:t>@No934 Es geht dich zwar nix an. Aber für die Liste der Personen, für die ich pro bono tätig war, muss twitter die Zeichengrenze erstmal verzehnfachen.</w:t>
      </w:r>
    </w:p>
    <w:p>
      <w:r>
        <w:rPr>
          <w:b/>
          <w:u w:val="single"/>
        </w:rPr>
        <w:t>198155</w:t>
      </w:r>
    </w:p>
    <w:p>
      <w:r>
        <w:t>@Schnubb36 @Schockadin @3rd_stone_f_sun @oadiakosmos @Fjordspringer @gselsbaer @transsimian @AlfredAndPaul @TomBell46959788 @KosmosOadia @druzim @DasEbenbild @_Apuleius @karlrahner_sj @veronikusz @LadyLeliana @VJanusch @HELMA__D @ifw_recht @gbs_org Als ob das irgendein Beleg für den Wahrheitsgehalt wäre. Über Jahrhunderte bis heute haben diese Märchenonkel ihr Werk angepriesen und jedem eingetrichtert der es nicht hören wollte. Widersprüchliche Schriften wurden vernichtet. Keine Überraschung wenn das auf Zwang basiert.</w:t>
      </w:r>
    </w:p>
    <w:p>
      <w:r>
        <w:rPr>
          <w:b/>
          <w:u w:val="single"/>
        </w:rPr>
        <w:t>198156</w:t>
      </w:r>
    </w:p>
    <w:p>
      <w:r>
        <w:t>@krippmarie |LBR| Schmidt sagte die Wahrheit und Gutmenschen kochen vor Wut.</w:t>
      </w:r>
    </w:p>
    <w:p>
      <w:r>
        <w:rPr>
          <w:b/>
          <w:u w:val="single"/>
        </w:rPr>
        <w:t>198157</w:t>
      </w:r>
    </w:p>
    <w:p>
      <w:r>
        <w:t>Ich fühle mich von @Helheimer sexuell nicht genug belästigt!</w:t>
      </w:r>
    </w:p>
    <w:p>
      <w:r>
        <w:rPr>
          <w:b/>
          <w:u w:val="single"/>
        </w:rPr>
        <w:t>198158</w:t>
      </w:r>
    </w:p>
    <w:p>
      <w:r>
        <w:t>@Melix19 Du hast dich echt gemacht ! Warst bei deinen Anfängen in der Szene schon Geil.... |LBR| Aber jetzt bist du 1000mal besser ! Ich hätte fast mal ein Live Cam Date mit dir gehabt ....Hab aber dann gekniffen 🙈😊😔</w:t>
      </w:r>
    </w:p>
    <w:p>
      <w:r>
        <w:rPr>
          <w:b/>
          <w:u w:val="single"/>
        </w:rPr>
        <w:t>198159</w:t>
      </w:r>
    </w:p>
    <w:p>
      <w:r>
        <w:t>Ben Salomo: "Neben dem Rechtsrock gibt es kein Genre, dass antisemitischer oder mehr Anti-Israel ist, als der HipHop." #NEBA17</w:t>
      </w:r>
    </w:p>
    <w:p>
      <w:r>
        <w:rPr>
          <w:b/>
          <w:u w:val="single"/>
        </w:rPr>
        <w:t>198160</w:t>
      </w:r>
    </w:p>
    <w:p>
      <w:r>
        <w:t>Auf einer gerade in #Berlin stattfindenden antiisraelischen Demonstration werden vom Lautsprecherwagen "Kindermörder Israel"und "Intifada bis zum Sieg" Parolen gerufen. |LBR| #Antisemitismus</w:t>
      </w:r>
    </w:p>
    <w:p>
      <w:r>
        <w:rPr>
          <w:b/>
          <w:u w:val="single"/>
        </w:rPr>
        <w:t>198161</w:t>
      </w:r>
    </w:p>
    <w:p>
      <w:r>
        <w:t>@rico_caviezel @Reifenstahl Stimmt. Ich bin Dein schlimmster Alptraum.</w:t>
      </w:r>
    </w:p>
    <w:p>
      <w:r>
        <w:rPr>
          <w:b/>
          <w:u w:val="single"/>
        </w:rPr>
        <w:t>198162</w:t>
      </w:r>
    </w:p>
    <w:p>
      <w:r>
        <w:t>Nachdem 2013 die Grünen und 2017 die FDP nicht regieren wollten, ist eine große Koalition die letzte verbliebene pragmatische Möglichkeit.</w:t>
      </w:r>
    </w:p>
    <w:p>
      <w:r>
        <w:rPr>
          <w:b/>
          <w:u w:val="single"/>
        </w:rPr>
        <w:t>198163</w:t>
      </w:r>
    </w:p>
    <w:p>
      <w:r>
        <w:t>Was für ein Durchbruch! Reiche werden verwöhnt, Arme vergessen – wenn die SPD-Basis dieses GroKo-Programm durchwinkt, kann sie auch gleich das Grab für die Partei schaufeln. |LBR| #Sondierungen #SPD #GroKo</w:t>
      </w:r>
    </w:p>
    <w:p>
      <w:r>
        <w:rPr>
          <w:b/>
          <w:u w:val="single"/>
        </w:rPr>
        <w:t>198164</w:t>
      </w:r>
    </w:p>
    <w:p>
      <w:r>
        <w:t>@uepsilonniks1 Sich vorstellen, Deine Mutter würde zuhören, was Du sagst.</w:t>
      </w:r>
    </w:p>
    <w:p>
      <w:r>
        <w:rPr>
          <w:b/>
          <w:u w:val="single"/>
        </w:rPr>
        <w:t>198165</w:t>
      </w:r>
    </w:p>
    <w:p>
      <w:r>
        <w:t>@ArasBacho Aras, du bist doch ein FAKE, oder?</w:t>
      </w:r>
    </w:p>
    <w:p>
      <w:r>
        <w:rPr>
          <w:b/>
          <w:u w:val="single"/>
        </w:rPr>
        <w:t>198166</w:t>
      </w:r>
    </w:p>
    <w:p>
      <w:r>
        <w:t>@loriotfehlt @Sonny250874 Ach das soll kotzen sein. Interessant, was Sie zum kotzen bringt</w:t>
      </w:r>
    </w:p>
    <w:p>
      <w:r>
        <w:rPr>
          <w:b/>
          <w:u w:val="single"/>
        </w:rPr>
        <w:t>198167</w:t>
      </w:r>
    </w:p>
    <w:p>
      <w:r>
        <w:t>@spd_loga @DoraBromberger @HeikoMaas Wer auf Steinmeiers Taten als Chef des abartigen Auswärtigen Amtes stolz ist, steht den wahren Nazis in nichts nach !!!</w:t>
      </w:r>
    </w:p>
    <w:p>
      <w:r>
        <w:rPr>
          <w:b/>
          <w:u w:val="single"/>
        </w:rPr>
        <w:t>198168</w:t>
      </w:r>
    </w:p>
    <w:p>
      <w:r>
        <w:t>@RenateBergmann Und bitte die NOTRUF Nummer auf einen Zettel schreiben!</w:t>
      </w:r>
    </w:p>
    <w:p>
      <w:r>
        <w:rPr>
          <w:b/>
          <w:u w:val="single"/>
        </w:rPr>
        <w:t>198169</w:t>
      </w:r>
    </w:p>
    <w:p>
      <w:r>
        <w:t>Freunde,steht auf gegen die amerikanischen Besatzer und ihre Hintermänner!</w:t>
      </w:r>
    </w:p>
    <w:p>
      <w:r>
        <w:rPr>
          <w:b/>
          <w:u w:val="single"/>
        </w:rPr>
        <w:t>198170</w:t>
      </w:r>
    </w:p>
    <w:p>
      <w:r>
        <w:t>@dieLinke @b_riexinger Stimmt. Die FDP ist die am wenigsten doofe von den Altparteien.</w:t>
      </w:r>
    </w:p>
    <w:p>
      <w:r>
        <w:rPr>
          <w:b/>
          <w:u w:val="single"/>
        </w:rPr>
        <w:t>198171</w:t>
      </w:r>
    </w:p>
    <w:p>
      <w:r>
        <w:t>@FAZ_Politik Das kath Polen sieht das anders ., als Blüm.</w:t>
      </w:r>
    </w:p>
    <w:p>
      <w:r>
        <w:rPr>
          <w:b/>
          <w:u w:val="single"/>
        </w:rPr>
        <w:t>198172</w:t>
      </w:r>
    </w:p>
    <w:p>
      <w:r>
        <w:t>#Kanzleramtsminister #Altmaier schwitzt wie ein Schwein in den #Tagesthemen #CDU</w:t>
      </w:r>
    </w:p>
    <w:p>
      <w:r>
        <w:rPr>
          <w:b/>
          <w:u w:val="single"/>
        </w:rPr>
        <w:t>198173</w:t>
      </w:r>
    </w:p>
    <w:p>
      <w:r>
        <w:t>@NPDWittenberg |LBR| Volksverräterpack die gegen ihr eigens Volk hetzen.</w:t>
      </w:r>
    </w:p>
    <w:p>
      <w:r>
        <w:rPr>
          <w:b/>
          <w:u w:val="single"/>
        </w:rPr>
        <w:t>198174</w:t>
      </w:r>
    </w:p>
    <w:p>
      <w:r>
        <w:t>Durchschnittlich 28.300 Menschen fliehen pro Tag aufgrund von Konflikten, Gewalt und Verfolgung. #Fakt #WithRefugees</w:t>
      </w:r>
    </w:p>
    <w:p>
      <w:r>
        <w:rPr>
          <w:b/>
          <w:u w:val="single"/>
        </w:rPr>
        <w:t>198175</w:t>
      </w:r>
    </w:p>
    <w:p>
      <w:r>
        <w:t>@sozialromantik Eine Schande für Deutschland ist diese BOLSCHEWISMUS Regierung!</w:t>
      </w:r>
    </w:p>
    <w:p>
      <w:r>
        <w:rPr>
          <w:b/>
          <w:u w:val="single"/>
        </w:rPr>
        <w:t>198176</w:t>
      </w:r>
    </w:p>
    <w:p>
      <w:r>
        <w:t>@ZeichenTaten @mountainman1977 @ThomasMichael71 Auch hier: Den Milliarden Chinesen und Indern ist es vollkommen wurscht, ob die Handvoll Deutschen ihren CO2 Ausstoß senken.</w:t>
      </w:r>
    </w:p>
    <w:p>
      <w:r>
        <w:rPr>
          <w:b/>
          <w:u w:val="single"/>
        </w:rPr>
        <w:t>198177</w:t>
      </w:r>
    </w:p>
    <w:p>
      <w:r>
        <w:t>@Tweet_van_Vleet @DerBerliiner |LBR| Genau so schützt man an den Außengrenzen .Vorbild für Festung EU!!!!</w:t>
      </w:r>
    </w:p>
    <w:p>
      <w:r>
        <w:rPr>
          <w:b/>
          <w:u w:val="single"/>
        </w:rPr>
        <w:t>198178</w:t>
      </w:r>
    </w:p>
    <w:p>
      <w:r>
        <w:t>@oadiakosmos @Schnubb36 @3rd_stone_f_sun @Schockadin @Fjordspringer @gselsbaer @transsimian @AlfredAndPaul @TomBell46959788 @KosmosOadia @druzim @DasEbenbild @_Apuleius @karlrahner_sj @veronikusz @LadyLeliana @VJanusch @HELMA__D @ifw_recht @gbs_org Dann hilf doch einem einfachen Gemüt wie mir, wenn ich da was falsch verstanden habe. Warum waren diese Kriege die im Namen der christlichen Religion geführt wurden, deiner Meinung nach keine Kriege die im Namen der christlichen Religion geführt wurden?</w:t>
      </w:r>
    </w:p>
    <w:p>
      <w:r>
        <w:rPr>
          <w:b/>
          <w:u w:val="single"/>
        </w:rPr>
        <w:t>198179</w:t>
      </w:r>
    </w:p>
    <w:p>
      <w:r>
        <w:t>@sachark Lieber hundert Stimmen für die #AFD als eine Stimme für die #SPD , die #Scheinheilgste #Partei #Deutschlands oder der abgefuckten CDU</w:t>
      </w:r>
    </w:p>
    <w:p>
      <w:r>
        <w:rPr>
          <w:b/>
          <w:u w:val="single"/>
        </w:rPr>
        <w:t>198180</w:t>
      </w:r>
    </w:p>
    <w:p>
      <w:r>
        <w:t>@freeWorld2 @rspctfl @NoBurkaverbot @m8Flo @ThomasMichael71 @Berlincopa @amazikat @BolzAndrea @LGnimag @dasstimmvieh @NordicSkulled @Suzimiya @Innenwelttramp @waldenmonk @Coffee__Grind @houelle_beck @THesmert @Chinasky64a @MartinDomig Genau, in staatlichen Einrichtungen hat das Kopftuch nichts zu suchen.</w:t>
      </w:r>
    </w:p>
    <w:p>
      <w:r>
        <w:rPr>
          <w:b/>
          <w:u w:val="single"/>
        </w:rPr>
        <w:t>198181</w:t>
      </w:r>
    </w:p>
    <w:p>
      <w:r>
        <w:t>@allesevolution Ichnicht möchte ja nur nach unten, um zu schauen, ob es neue Kommentare gibt. Aber wenn ein Artikel nach dem anderen erscheint...</w:t>
      </w:r>
    </w:p>
    <w:p>
      <w:r>
        <w:rPr>
          <w:b/>
          <w:u w:val="single"/>
        </w:rPr>
        <w:t>198182</w:t>
      </w:r>
    </w:p>
    <w:p>
      <w:r>
        <w:t>@Meyermit_ey @maurice_breuer Tja lieber Steffen. Nun rechne bitte noch aus, was eine gleiche Familie mit jeweils 2.000€ Monatsverdienst mehr hat und du siehst das Problem daran. Die #SPD entlastet Besserverdiener und Reiche mehr als diejenigen, die wirklich finanzielle Probleme haben. /TN</w:t>
      </w:r>
    </w:p>
    <w:p>
      <w:r>
        <w:rPr>
          <w:b/>
          <w:u w:val="single"/>
        </w:rPr>
        <w:t>198183</w:t>
      </w:r>
    </w:p>
    <w:p>
      <w:r>
        <w:t>ich finde gut dass #Trump #Jerusalem als Hauptstadt anerkennt nun bekommen die #Israelis erst richtig auf die Fresse</w:t>
      </w:r>
    </w:p>
    <w:p>
      <w:r>
        <w:rPr>
          <w:b/>
          <w:u w:val="single"/>
        </w:rPr>
        <w:t>198184</w:t>
      </w:r>
    </w:p>
    <w:p>
      <w:r>
        <w:t>Auf der #Compact-Konfernz in #Leipzig spricht #Höcke in bester verschwörungsideologischer Manier von "Globalisten" und "globalem Finanzkapital", welches sich gegen das "Volk" stellt. |LBR| #nocompact</w:t>
      </w:r>
    </w:p>
    <w:p>
      <w:r>
        <w:rPr>
          <w:b/>
          <w:u w:val="single"/>
        </w:rPr>
        <w:t>198185</w:t>
      </w:r>
    </w:p>
    <w:p>
      <w:r>
        <w:t>@stefanolix @Tom174_ @Die_Gruenen Wir wissen doch bereits jetzt, dass die meisten Migranten keine Flüchtlinge sind. |LBR| Und wir wissen auch, dass die Grünen dieses Land "multikulturell" machen wollen - um jeden Preis. |LBR| Daher gegen Familiennachzug. Zu 100 Prozent.</w:t>
      </w:r>
    </w:p>
    <w:p>
      <w:r>
        <w:rPr>
          <w:b/>
          <w:u w:val="single"/>
        </w:rPr>
        <w:t>198186</w:t>
      </w:r>
    </w:p>
    <w:p>
      <w:r>
        <w:t>@oadiakosmos @Schnubb36 @3rd_stone_f_sun @Schockadin @Fjordspringer @gselsbaer @transsimian @AlfredAndPaul @TomBell46959788 @KosmosOadia @druzim @DasEbenbild @_Apuleius @karlrahner_sj @veronikusz @LadyLeliana @VJanusch @HELMA__D @ifw_recht @gbs_org Bist du der Meinung, dass da Atheisten in Gottes Plan reingepfuscht haben? Christen aus westlicher Richtung waren ja auch am Krieg beteiligt. Womöglich wieder "falsche Christen" aus deiner Sicht?</w:t>
      </w:r>
    </w:p>
    <w:p>
      <w:r>
        <w:rPr>
          <w:b/>
          <w:u w:val="single"/>
        </w:rPr>
        <w:t>198187</w:t>
      </w:r>
    </w:p>
    <w:p>
      <w:r>
        <w:t>@MarcusPretzell Darf @Joerg_Meuthen denn dann mit ihnen in der #ENF sitzen oder muss er in die #EFDD ? @MarcusPretzell</w:t>
      </w:r>
    </w:p>
    <w:p>
      <w:r>
        <w:rPr>
          <w:b/>
          <w:u w:val="single"/>
        </w:rPr>
        <w:t>198188</w:t>
      </w:r>
    </w:p>
    <w:p>
      <w:r>
        <w:t>@balleryna Laßt doch endlich mal A. H.u. das NS-Regime in Ruhe😡</w:t>
      </w:r>
    </w:p>
    <w:p>
      <w:r>
        <w:rPr>
          <w:b/>
          <w:u w:val="single"/>
        </w:rPr>
        <w:t>198189</w:t>
      </w:r>
    </w:p>
    <w:p>
      <w:r>
        <w:t>@NBI_ffm @jusos Bin ganz Ihrer Meinung. Nur haben Sie mich nicht verstanden oder verfälscht wiedergegeben.</w:t>
      </w:r>
    </w:p>
    <w:p>
      <w:r>
        <w:rPr>
          <w:b/>
          <w:u w:val="single"/>
        </w:rPr>
        <w:t>198190</w:t>
      </w:r>
    </w:p>
    <w:p>
      <w:r>
        <w:t>@Schminkflinte @SawsanChebli Mir doch egal, ob das sexistisch ist.</w:t>
      </w:r>
    </w:p>
    <w:p>
      <w:r>
        <w:rPr>
          <w:b/>
          <w:u w:val="single"/>
        </w:rPr>
        <w:t>198191</w:t>
      </w:r>
    </w:p>
    <w:p>
      <w:r>
        <w:t>@dennis_wieland @spdde SPD - SCHMAROTZER, PÄDOPHILE UND DUMMKÖPFE |LBR| oder |LBR| Scheinheilgste Partei Deutschlands !!!</w:t>
      </w:r>
    </w:p>
    <w:p>
      <w:r>
        <w:rPr>
          <w:b/>
          <w:u w:val="single"/>
        </w:rPr>
        <w:t>198192</w:t>
      </w:r>
    </w:p>
    <w:p>
      <w:r>
        <w:t>@rspctfl @ThomasMichael71 @Innenwelttramp @ergroovt @houelle_beck @ksemann2 @DrKassandraPari Du bist als Muslima aber kein Ausdruck verschiedener Religionen. Du bist eine religiöse Fanatikerin.</w:t>
      </w:r>
    </w:p>
    <w:p>
      <w:r>
        <w:rPr>
          <w:b/>
          <w:u w:val="single"/>
        </w:rPr>
        <w:t>198193</w:t>
      </w:r>
    </w:p>
    <w:p>
      <w:r>
        <w:t>Egal welche Partei, egal welcher Glaube, Hauptsache, du glaubst an ein Europa freier Völker!</w:t>
      </w:r>
    </w:p>
    <w:p>
      <w:r>
        <w:rPr>
          <w:b/>
          <w:u w:val="single"/>
        </w:rPr>
        <w:t>198194</w:t>
      </w:r>
    </w:p>
    <w:p>
      <w:r>
        <w:t>@Wupperkauz "Gebäck, das saisonspezifisch rund um die Weihnachtszeit angeboten wird." Wir haben noch keine 280 Zeichen für Tweets. /jcm</w:t>
      </w:r>
    </w:p>
    <w:p>
      <w:r>
        <w:rPr>
          <w:b/>
          <w:u w:val="single"/>
        </w:rPr>
        <w:t>198195</w:t>
      </w:r>
    </w:p>
    <w:p>
      <w:r>
        <w:t>@_StultaMundi Echt? Was ist denn zum Beispiel Leviticus für ne Beschreibung?</w:t>
      </w:r>
    </w:p>
    <w:p>
      <w:r>
        <w:rPr>
          <w:b/>
          <w:u w:val="single"/>
        </w:rPr>
        <w:t>198196</w:t>
      </w:r>
    </w:p>
    <w:p>
      <w:r>
        <w:t>@AfD_Support |LBR| Nur Jauche durch die Asylanten. Das ist die Bereicherung durch dieses Betrügerpack.</w:t>
      </w:r>
    </w:p>
    <w:p>
      <w:r>
        <w:rPr>
          <w:b/>
          <w:u w:val="single"/>
        </w:rPr>
        <w:t>198197</w:t>
      </w:r>
    </w:p>
    <w:p>
      <w:r>
        <w:t>@mountainman1977 @Bartzissey @MiataMuc Vergiss nicht den Juristen an Deiner Seite.</w:t>
      </w:r>
    </w:p>
    <w:p>
      <w:r>
        <w:rPr>
          <w:b/>
          <w:u w:val="single"/>
        </w:rPr>
        <w:t>198198</w:t>
      </w:r>
    </w:p>
    <w:p>
      <w:r>
        <w:t>#Linke &amp;amp; #Grüne jetzt im #Bundestag wollen Abstimmung zum gemeinsamen Antrag:Abzug aus #Incirlik. #CDU #SPD #CSU müssen jetzt Farbe bekennen</w:t>
      </w:r>
    </w:p>
    <w:p>
      <w:r>
        <w:rPr>
          <w:b/>
          <w:u w:val="single"/>
        </w:rPr>
        <w:t>198199</w:t>
      </w:r>
    </w:p>
    <w:p>
      <w:r>
        <w:t>@rspctfl @ergroovt @Innenwelttramp @ThomasMichael71 @houelle_beck @ksemann2 @DrKassandraPari Ich respektiere Deinen Glauben nicht.</w:t>
      </w:r>
    </w:p>
    <w:p>
      <w:r>
        <w:rPr>
          <w:b/>
          <w:u w:val="single"/>
        </w:rPr>
        <w:t>198200</w:t>
      </w:r>
    </w:p>
    <w:p>
      <w:r>
        <w:t>@RalfiCB |LBR| Haseloff ist völlig realfremd geworden. Niemand will Asylanten schon gar nicht Rentner, die oft mit Grundsicherung über die Runden</w:t>
      </w:r>
    </w:p>
    <w:p>
      <w:r>
        <w:rPr>
          <w:b/>
          <w:u w:val="single"/>
        </w:rPr>
        <w:t>198201</w:t>
      </w:r>
    </w:p>
    <w:p>
      <w:r>
        <w:t>Ein frühes Shabbat Shalom! |LBR| (bin gleich im Dienst) |LBR| Euch ein friedliches, ruhiges Wochenende!</w:t>
      </w:r>
    </w:p>
    <w:p>
      <w:r>
        <w:rPr>
          <w:b/>
          <w:u w:val="single"/>
        </w:rPr>
        <w:t>198202</w:t>
      </w:r>
    </w:p>
    <w:p>
      <w:r>
        <w:t>@hugresch @saltomentale Patriotismus hat in der Regel einen Bezug zu Vergangenem, also zu etwas, zu dessen Entstehen man nichts beigetragen hat.</w:t>
      </w:r>
    </w:p>
    <w:p>
      <w:r>
        <w:rPr>
          <w:b/>
          <w:u w:val="single"/>
        </w:rPr>
        <w:t>198203</w:t>
      </w:r>
    </w:p>
    <w:p>
      <w:r>
        <w:t>@Ave_Platon Ja das stimmt. Aber dass Deniz nicht mehr in Isolationshaft ist, die eine Form der Folter ist, ist doch ein Grund zum freuen. Ich jedenfalls freue mich für ihn und kämpfe weiter für seine Freilassung.</w:t>
      </w:r>
    </w:p>
    <w:p>
      <w:r>
        <w:rPr>
          <w:b/>
          <w:u w:val="single"/>
        </w:rPr>
        <w:t>198204</w:t>
      </w:r>
    </w:p>
    <w:p>
      <w:r>
        <w:t>@JoeHellBack @ThomasMichael71 @alexa_jung60 @Tschonka @Gwen_Ny_ @dasstimmvieh @Mohrenpost Frag mal Deine muslimischen Freunde, warum sie eine Ideologie unterstützen, die von einem pädophilen Kriegstreiber erfunden wurde.</w:t>
      </w:r>
    </w:p>
    <w:p>
      <w:r>
        <w:rPr>
          <w:b/>
          <w:u w:val="single"/>
        </w:rPr>
        <w:t>198205</w:t>
      </w:r>
    </w:p>
    <w:p>
      <w:r>
        <w:t>@oadiakosmos @Schnubb36 @Fjordspringer @gselsbaer @transsimian @3rd_stone_f_sun @AlfredAndPaul @TomBell46959788 @KosmosOadia @druzim @DasEbenbild @_Apuleius @karlrahner_sj @veronikusz @LadyLeliana @VJanusch @HELMA__D @ifw_recht @gbs_org Aha, dass grenzt den Kreis der verdächtigen schon mal ein. Der christliche Gott ist also der, den die Juden und Muslime anbeten, korrekt? Oder kommt noch eine Gruppe dazu?</w:t>
      </w:r>
    </w:p>
    <w:p>
      <w:r>
        <w:rPr>
          <w:b/>
          <w:u w:val="single"/>
        </w:rPr>
        <w:t>198206</w:t>
      </w:r>
    </w:p>
    <w:p>
      <w:r>
        <w:t>Merkel zerstört den bürgerlich-konservativen Kern dieses Landes, auf den jede Zivilisation angewiesen ist.</w:t>
      </w:r>
    </w:p>
    <w:p>
      <w:r>
        <w:rPr>
          <w:b/>
          <w:u w:val="single"/>
        </w:rPr>
        <w:t>198207</w:t>
      </w:r>
    </w:p>
    <w:p>
      <w:r>
        <w:t>@klick Sorry, ich sehe den Zusammenhang zwischen säkularer Gesellschaft und Islam nicht.</w:t>
      </w:r>
    </w:p>
    <w:p>
      <w:r>
        <w:rPr>
          <w:b/>
          <w:u w:val="single"/>
        </w:rPr>
        <w:t>198208</w:t>
      </w:r>
    </w:p>
    <w:p>
      <w:r>
        <w:t>Solange Rüstungslobbyisten wie #Kahrs &amp;amp; #Heil in der #SPD außenpolitisch den Ton angeben, ist jede Rede von #r2g illusionär. |LBR| #BTW2017 #btw17</w:t>
      </w:r>
    </w:p>
    <w:p>
      <w:r>
        <w:rPr>
          <w:b/>
          <w:u w:val="single"/>
        </w:rPr>
        <w:t>198209</w:t>
      </w:r>
    </w:p>
    <w:p>
      <w:r>
        <w:t>Geht zu jedem Infostand und lacht die Sklaven aus.Ist nicht verboten.</w:t>
      </w:r>
    </w:p>
    <w:p>
      <w:r>
        <w:rPr>
          <w:b/>
          <w:u w:val="single"/>
        </w:rPr>
        <w:t>198210</w:t>
      </w:r>
    </w:p>
    <w:p>
      <w:r>
        <w:t>@m8Flo @everlast_fs @rspctfl @BolzAndrea @Innenwelttramp @LGnimag @dasstimmvieh @NordicSkulled @Suzimiya @waldenmonk @ThomasMichael71 @Coffee__Grind @houelle_beck @THesmert @Chinasky64a @MartinDomig Es kann nicht sein, dass man Kindern im Grundschulalter ein Kopftuch überzieht. |LBR| Wir sind hier nicht in Kabul oder Saudi Arabien!</w:t>
      </w:r>
    </w:p>
    <w:p>
      <w:r>
        <w:rPr>
          <w:b/>
          <w:u w:val="single"/>
        </w:rPr>
        <w:t>198211</w:t>
      </w:r>
    </w:p>
    <w:p>
      <w:r>
        <w:t>@Eckleben @Hartes_Geld Der dislike button wäre sehr gut 👆👇</w:t>
      </w:r>
    </w:p>
    <w:p>
      <w:r>
        <w:rPr>
          <w:b/>
          <w:u w:val="single"/>
        </w:rPr>
        <w:t>198212</w:t>
      </w:r>
    </w:p>
    <w:p>
      <w:r>
        <w:t>Deutschland geht unter und Merkel ist der Totengräber!</w:t>
      </w:r>
    </w:p>
    <w:p>
      <w:r>
        <w:rPr>
          <w:b/>
          <w:u w:val="single"/>
        </w:rPr>
        <w:t>198213</w:t>
      </w:r>
    </w:p>
    <w:p>
      <w:r>
        <w:t>wie immer die Moderatorin der @AktuelleStunde mit alter schmoddrigen Hose und fettigen Haaren #WDR</w:t>
      </w:r>
    </w:p>
    <w:p>
      <w:r>
        <w:rPr>
          <w:b/>
          <w:u w:val="single"/>
        </w:rPr>
        <w:t>198214</w:t>
      </w:r>
    </w:p>
    <w:p>
      <w:r>
        <w:t>@rakeeede @MartinsNameHier Nein, man kann bei uns bundesweite antisemitische Vorfälle/Sichtungen melden.</w:t>
      </w:r>
    </w:p>
    <w:p>
      <w:r>
        <w:rPr>
          <w:b/>
          <w:u w:val="single"/>
        </w:rPr>
        <w:t>198215</w:t>
      </w:r>
    </w:p>
    <w:p>
      <w:r>
        <w:t>Erst Voigt, dann Apfel, jetzt Marx.Werden jetzt die VS-Mitarbeiter abgeschaltet?</w:t>
      </w:r>
    </w:p>
    <w:p>
      <w:r>
        <w:rPr>
          <w:b/>
          <w:u w:val="single"/>
        </w:rPr>
        <w:t>198216</w:t>
      </w:r>
    </w:p>
    <w:p>
      <w:r>
        <w:t>@Alltags_Kotze Dein Feminismus und Genderquatsch steht Dir im Weg</w:t>
      </w:r>
    </w:p>
    <w:p>
      <w:r>
        <w:rPr>
          <w:b/>
          <w:u w:val="single"/>
        </w:rPr>
        <w:t>198217</w:t>
      </w:r>
    </w:p>
    <w:p>
      <w:r>
        <w:t>Wer nur in den Rückspiegel schaut, fährt den Karren an die Wand. #noAfD #AfD</w:t>
      </w:r>
    </w:p>
    <w:p>
      <w:r>
        <w:rPr>
          <w:b/>
          <w:u w:val="single"/>
        </w:rPr>
        <w:t>198218</w:t>
      </w:r>
    </w:p>
    <w:p>
      <w:r>
        <w:t>Feminismus ist der Islamismus der Weiblichkeit.</w:t>
      </w:r>
    </w:p>
    <w:p>
      <w:r>
        <w:rPr>
          <w:b/>
          <w:u w:val="single"/>
        </w:rPr>
        <w:t>198219</w:t>
      </w:r>
    </w:p>
    <w:p>
      <w:r>
        <w:t>@gabonn Wer lacht denn da so dreckig ???</w:t>
      </w:r>
    </w:p>
    <w:p>
      <w:r>
        <w:rPr>
          <w:b/>
          <w:u w:val="single"/>
        </w:rPr>
        <w:t>198220</w:t>
      </w:r>
    </w:p>
    <w:p>
      <w:r>
        <w:t>@UdoUlfkotte Hauptsache den Asylanten gehts gesundheitlich gut. Deutsche Patienten(Rentner) können sehen wo sie bleiben.</w:t>
      </w:r>
    </w:p>
    <w:p>
      <w:r>
        <w:rPr>
          <w:b/>
          <w:u w:val="single"/>
        </w:rPr>
        <w:t>198221</w:t>
      </w:r>
    </w:p>
    <w:p>
      <w:r>
        <w:t>Heil dir im Siegerkranz,Herrscher des Vaterlands! |LBR| Heil Kaiser dir! Fühl in des trohnes glanz! Die hohe wonne ganz! Liebling des Volks zu sein ! Heil Kaiser dir!!!</w:t>
      </w:r>
    </w:p>
    <w:p>
      <w:r>
        <w:rPr>
          <w:b/>
          <w:u w:val="single"/>
        </w:rPr>
        <w:t>198222</w:t>
      </w:r>
    </w:p>
    <w:p>
      <w:r>
        <w:t>@rspctfl @everlast_fs @m8Flo @BolzAndrea @Innenwelttramp @LGnimag @dasstimmvieh @NordicSkulled @Suzimiya @waldenmonk @ThomasMichael71 @Coffee__Grind @houelle_beck @THesmert @Chinasky64a @MartinDomig Du kannst dich von mir aus von deinem Mann schlagen lassen, dich unterdrücken lassen und Werte Leben, die ins Mittelalter gehören. |LBR| Aber tue mir einen gefallen, bezeichne dich nicht als emanzipiert oder frei. Diese Begriffe haben Respekt verdient.</w:t>
      </w:r>
    </w:p>
    <w:p>
      <w:r>
        <w:rPr>
          <w:b/>
          <w:u w:val="single"/>
        </w:rPr>
        <w:t>198223</w:t>
      </w:r>
    </w:p>
    <w:p>
      <w:r>
        <w:t>#Grüne bestehen auf Sanktionen gegen #Russland. Statt Kriegsgeheul, Säbelrasseln &amp;amp; Eskalation brauchen wir endlich neue #Entspannungspolitik</w:t>
      </w:r>
    </w:p>
    <w:p>
      <w:r>
        <w:rPr>
          <w:b/>
          <w:u w:val="single"/>
        </w:rPr>
        <w:t>198224</w:t>
      </w:r>
    </w:p>
    <w:p>
      <w:r>
        <w:t>@ThomasMichael71 @mountainman1977 @houelle_beck Die israelische Verwaltung der Westbank ist nichts anderes als die polnische Verwaltung der deutschen Ostgebiete zwischen 1945 und 1990. Außer dass Israel den dort lebenden Arabern Autonomierechte gewährt.</w:t>
      </w:r>
    </w:p>
    <w:p>
      <w:r>
        <w:rPr>
          <w:b/>
          <w:u w:val="single"/>
        </w:rPr>
        <w:t>198225</w:t>
      </w:r>
    </w:p>
    <w:p>
      <w:r>
        <w:t>@SteinbachErika Ich finde AFD Wähler besser als fettige Hasenscharten, die auf Kosten aller permanent am schmarotzen sind.</w:t>
      </w:r>
    </w:p>
    <w:p>
      <w:r>
        <w:rPr>
          <w:b/>
          <w:u w:val="single"/>
        </w:rPr>
        <w:t>198226</w:t>
      </w:r>
    </w:p>
    <w:p>
      <w:r>
        <w:t>@schlabonski tja, es können einen nicht alle Lieben. Es wird immer auch einen geben der einen nicht mag.</w:t>
      </w:r>
    </w:p>
    <w:p>
      <w:r>
        <w:rPr>
          <w:b/>
          <w:u w:val="single"/>
        </w:rPr>
        <w:t>198227</w:t>
      </w:r>
    </w:p>
    <w:p>
      <w:r>
        <w:t>@RKnillmann @lawyerberlin @AfD Aha, der Islam ist eine Religion 😂😂😂</w:t>
      </w:r>
    </w:p>
    <w:p>
      <w:r>
        <w:rPr>
          <w:b/>
          <w:u w:val="single"/>
        </w:rPr>
        <w:t>198228</w:t>
      </w:r>
    </w:p>
    <w:p>
      <w:r>
        <w:t>@podilein Mannheim, weltoffen und kunterbunt. Und strunzdumme Multikultiliebhaber. Verblödete halt</w:t>
      </w:r>
    </w:p>
    <w:p>
      <w:r>
        <w:rPr>
          <w:b/>
          <w:u w:val="single"/>
        </w:rPr>
        <w:t>198229</w:t>
      </w:r>
    </w:p>
    <w:p>
      <w:r>
        <w:t>@stephanweil was ist nun mit kostenlosen Kitas in der GROKO ???</w:t>
      </w:r>
    </w:p>
    <w:p>
      <w:r>
        <w:rPr>
          <w:b/>
          <w:u w:val="single"/>
        </w:rPr>
        <w:t>198230</w:t>
      </w:r>
    </w:p>
    <w:p>
      <w:r>
        <w:t>@Bartzissey Denn Minderheiten sind für Linke ja nur dann interessant, wenn sie gegen den Westen instrumentalisiert werden können.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