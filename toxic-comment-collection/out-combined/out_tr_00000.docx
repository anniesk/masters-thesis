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221266</w:t>
      </w:r>
    </w:p>
    <w:p>
      <w:r>
        <w:t>@USER Sayın başkanım bu şekilde devam inşallah👏</w:t>
      </w:r>
    </w:p>
    <w:p>
      <w:r>
        <w:rPr>
          <w:b/>
          <w:u w:val="single"/>
        </w:rPr>
        <w:t>221267</w:t>
      </w:r>
    </w:p>
    <w:p>
      <w:r>
        <w:t>Herkes gevşekliği kadar duyar kasıyor,hayat böyle!</w:t>
      </w:r>
    </w:p>
    <w:p>
      <w:r>
        <w:rPr>
          <w:b/>
          <w:u w:val="single"/>
        </w:rPr>
        <w:t>221268</w:t>
      </w:r>
    </w:p>
    <w:p>
      <w:r>
        <w:t>Olgun ilişkisi olan arkadaş size en güzel hediye .</w:t>
      </w:r>
    </w:p>
    <w:p>
      <w:r>
        <w:rPr>
          <w:b/>
          <w:u w:val="single"/>
        </w:rPr>
        <w:t>221269</w:t>
      </w:r>
    </w:p>
    <w:p>
      <w:r>
        <w:t>@USER @USER Burada atıp tutacağına o kötü koşullarda 3 kuruşa sen çalışsana yiyorsa.</w:t>
      </w:r>
    </w:p>
    <w:p>
      <w:r>
        <w:rPr>
          <w:b/>
          <w:u w:val="single"/>
        </w:rPr>
        <w:t>221270</w:t>
      </w:r>
    </w:p>
    <w:p>
      <w:r>
        <w:t>@USER İşte o onur dediğin sende yok sorun o işte</w:t>
      </w:r>
    </w:p>
    <w:p>
      <w:r>
        <w:rPr>
          <w:b/>
          <w:u w:val="single"/>
        </w:rPr>
        <w:t>221271</w:t>
      </w:r>
    </w:p>
    <w:p>
      <w:r>
        <w:t>@USER @USER Düşük satsa sahip hacimli projelerin hepsinde  farazi trend çizgilerinin hacimli kırılışı takip edilmeli. HOT yakın dönemde bunu yaptı ve ciddi bir momentum kazandı. Bu kırılım sonrası nereye gideceği tahmini ise tamamen kehanet olur. Tavsiyem bir sonraki kırılımı beklemeniz.</w:t>
      </w:r>
    </w:p>
    <w:p>
      <w:r>
        <w:rPr>
          <w:b/>
          <w:u w:val="single"/>
        </w:rPr>
        <w:t>221272</w:t>
      </w:r>
    </w:p>
    <w:p>
      <w:r>
        <w:t>@USER Ama alırken annem odaya girdi hay aq</w:t>
      </w:r>
    </w:p>
    <w:p>
      <w:r>
        <w:rPr>
          <w:b/>
          <w:u w:val="single"/>
        </w:rPr>
        <w:t>221273</w:t>
      </w:r>
    </w:p>
    <w:p>
      <w:r>
        <w:t>@USER yeniden yapılanma sezon içinde kadro dışı kararları ile olmaz. bu taraftara suçlu sunmaktır. siz değil,yönetim gerekçeleri açıklamalıdır.</w:t>
      </w:r>
    </w:p>
    <w:p>
      <w:r>
        <w:rPr>
          <w:b/>
          <w:u w:val="single"/>
        </w:rPr>
        <w:t>221274</w:t>
      </w:r>
    </w:p>
    <w:p>
      <w:r>
        <w:t>@USER Günaydın melis hanım. Hangi yaşta olursan ol arada bir delilik yapmak insana iyi geliyor.Bence</w:t>
      </w:r>
    </w:p>
    <w:p>
      <w:r>
        <w:rPr>
          <w:b/>
          <w:u w:val="single"/>
        </w:rPr>
        <w:t>221275</w:t>
      </w:r>
    </w:p>
    <w:p>
      <w:r>
        <w:t>@USER Tamamen senin şanssızlığın olmuş çoğu kişiye öyle denk gelip bir daha izlemiyolar</w:t>
      </w:r>
    </w:p>
    <w:p>
      <w:r>
        <w:rPr>
          <w:b/>
          <w:u w:val="single"/>
        </w:rPr>
        <w:t>221276</w:t>
      </w:r>
    </w:p>
    <w:p>
      <w:r>
        <w:t>Allah'ım yanlış otobüse bindim sanırım biraz kaybolucam😳</w:t>
      </w:r>
    </w:p>
    <w:p>
      <w:r>
        <w:rPr>
          <w:b/>
          <w:u w:val="single"/>
        </w:rPr>
        <w:t>221277</w:t>
      </w:r>
    </w:p>
    <w:p>
      <w:r>
        <w:t>Sizin yapmacık ilişkilerinizi gördükçe yalnızlığımla gurur duyuyorm 😎Canım kendim🖤     Günaydınnnnnn 😇</w:t>
      </w:r>
    </w:p>
    <w:p>
      <w:r>
        <w:rPr>
          <w:b/>
          <w:u w:val="single"/>
        </w:rPr>
        <w:t>221278</w:t>
      </w:r>
    </w:p>
    <w:p>
      <w:r>
        <w:t>Havaya atılan bir taş düşünebilseydi kendi isteğiyle yere düştüğünü sanırdı demiş Spinoza Üstad.</w:t>
      </w:r>
    </w:p>
    <w:p>
      <w:r>
        <w:rPr>
          <w:b/>
          <w:u w:val="single"/>
        </w:rPr>
        <w:t>221279</w:t>
      </w:r>
    </w:p>
    <w:p>
      <w:r>
        <w:t>Hayatta yaptigim bi seyler bi sey bi sey olunca ben</w:t>
      </w:r>
    </w:p>
    <w:p>
      <w:r>
        <w:rPr>
          <w:b/>
          <w:u w:val="single"/>
        </w:rPr>
        <w:t>221280</w:t>
      </w:r>
    </w:p>
    <w:p>
      <w:r>
        <w:t>Olm biz cezaevinde bile son ses Aleyna tilki dinledik kimse bizim fanatikliğimizi sorgulamasın.</w:t>
      </w:r>
    </w:p>
    <w:p>
      <w:r>
        <w:rPr>
          <w:b/>
          <w:u w:val="single"/>
        </w:rPr>
        <w:t>221281</w:t>
      </w:r>
    </w:p>
    <w:p>
      <w:r>
        <w:t>Lütfen orospu çocuğu olmayınız karakterini siktiklerim</w:t>
      </w:r>
    </w:p>
    <w:p>
      <w:r>
        <w:rPr>
          <w:b/>
          <w:u w:val="single"/>
        </w:rPr>
        <w:t>221282</w:t>
      </w:r>
    </w:p>
    <w:p>
      <w:r>
        <w:t>@USER @USER Siwjsiqjakqjqoqj adamın profiline bak zaten herşeyi Quaresmayla ilgili</w:t>
      </w:r>
    </w:p>
    <w:p>
      <w:r>
        <w:rPr>
          <w:b/>
          <w:u w:val="single"/>
        </w:rPr>
        <w:t>221283</w:t>
      </w:r>
    </w:p>
    <w:p>
      <w:r>
        <w:t>bazıları da var görüp cevap vermiyor,  bizim kangal mı daha insan yoksa onlar mı? 🤔</w:t>
      </w:r>
    </w:p>
    <w:p>
      <w:r>
        <w:rPr>
          <w:b/>
          <w:u w:val="single"/>
        </w:rPr>
        <w:t>221284</w:t>
      </w:r>
    </w:p>
    <w:p>
      <w:r>
        <w:t>TRUMP ne demiş    Suriyeden kısa zaman içinde çıkacağız    #ProjeTerörÖrgütleri ne verdiğin sil da alıp DEFOL TRUMP</w:t>
      </w:r>
    </w:p>
    <w:p>
      <w:r>
        <w:rPr>
          <w:b/>
          <w:u w:val="single"/>
        </w:rPr>
        <w:t>221285</w:t>
      </w:r>
    </w:p>
    <w:p>
      <w:r>
        <w:t>@USER Gidin bi kurban kesin , hamama gidin.. bişey yapın. bu ne cenabetliktir arkadaş.</w:t>
      </w:r>
    </w:p>
    <w:p>
      <w:r>
        <w:rPr>
          <w:b/>
          <w:u w:val="single"/>
        </w:rPr>
        <w:t>221286</w:t>
      </w:r>
    </w:p>
    <w:p>
      <w:r>
        <w:t>@USER Hala devam ediyosa bi tane de banaaa</w:t>
      </w:r>
    </w:p>
    <w:p>
      <w:r>
        <w:rPr>
          <w:b/>
          <w:u w:val="single"/>
        </w:rPr>
        <w:t>221287</w:t>
      </w:r>
    </w:p>
    <w:p>
      <w:r>
        <w:t>Memem olsa sürekli dekolte giyer, her hareketimde de frikik verirdim</w:t>
      </w:r>
    </w:p>
    <w:p>
      <w:r>
        <w:rPr>
          <w:b/>
          <w:u w:val="single"/>
        </w:rPr>
        <w:t>221288</w:t>
      </w:r>
    </w:p>
    <w:p>
      <w:r>
        <w:t>Cok basit bir numaraydı bu, beni mi hafife aldın yoksa zekan mı elvermedi</w:t>
      </w:r>
    </w:p>
    <w:p>
      <w:r>
        <w:rPr>
          <w:b/>
          <w:u w:val="single"/>
        </w:rPr>
        <w:t>221289</w:t>
      </w:r>
    </w:p>
    <w:p>
      <w:r>
        <w:t>@USER Aynen kadın beni farketmedi amınıza koyarım boş yapmayın</w:t>
      </w:r>
    </w:p>
    <w:p>
      <w:r>
        <w:rPr>
          <w:b/>
          <w:u w:val="single"/>
        </w:rPr>
        <w:t>221290</w:t>
      </w:r>
    </w:p>
    <w:p>
      <w:r>
        <w:t>@USER İşte ilginç kısmı orası açıklamak ister misin sen bana ne demek istiyosun ona göre tekrar alınmayim üstüme 😉</w:t>
      </w:r>
    </w:p>
    <w:p>
      <w:r>
        <w:rPr>
          <w:b/>
          <w:u w:val="single"/>
        </w:rPr>
        <w:t>221291</w:t>
      </w:r>
    </w:p>
    <w:p>
      <w:r>
        <w:t>Allah nasıl kurtardı ama beni sendennn</w:t>
      </w:r>
    </w:p>
    <w:p>
      <w:r>
        <w:rPr>
          <w:b/>
          <w:u w:val="single"/>
        </w:rPr>
        <w:t>221292</w:t>
      </w:r>
    </w:p>
    <w:p>
      <w:r>
        <w:t>Hala Hogwarts mektubum gelmediğinden oluyor tüm bunlar.</w:t>
      </w:r>
    </w:p>
    <w:p>
      <w:r>
        <w:rPr>
          <w:b/>
          <w:u w:val="single"/>
        </w:rPr>
        <w:t>221293</w:t>
      </w:r>
    </w:p>
    <w:p>
      <w:r>
        <w:t>Parasını ödediğim ürünüm hala gönderilmedi ,aradım ,elimizde yok dediler</w:t>
      </w:r>
    </w:p>
    <w:p>
      <w:r>
        <w:rPr>
          <w:b/>
          <w:u w:val="single"/>
        </w:rPr>
        <w:t>221294</w:t>
      </w:r>
    </w:p>
    <w:p>
      <w:r>
        <w:t>#FazlaSözeGerekYok   -adamları büyüttüler sonra terörist ilan ettiler.      -eee yani ne demek istiyorsun? *.ÇOCUĞU FETÖ elebaşı terörist değil mi?      Ben bu gece belayı bulurum bakalım hayırlısı..</w:t>
      </w:r>
    </w:p>
    <w:p>
      <w:r>
        <w:rPr>
          <w:b/>
          <w:u w:val="single"/>
        </w:rPr>
        <w:t>221295</w:t>
      </w:r>
    </w:p>
    <w:p>
      <w:r>
        <w:t>@USER Astronomi ile astroloji karıştırıp duruyoruz biri bilim dalı biri eğlence için yapılmış bir şey    Burçlar değil kişiliğinizi belirleyen şeyler    Hayat için de beslendiğiniz tüm etken çevre faktörler      Not bu arada ben başak ;-)</w:t>
      </w:r>
    </w:p>
    <w:p>
      <w:r>
        <w:rPr>
          <w:b/>
          <w:u w:val="single"/>
        </w:rPr>
        <w:t>221296</w:t>
      </w:r>
    </w:p>
    <w:p>
      <w:r>
        <w:t>@USER Ne oldu tezgahınız ortaya çıkınca nasıl sinirlenmeye başladın. Anan baban sağsa utanç duyuyodur senin gibi bi evlatları olduğu için, işin gücün üç kuruş için ne olduğu malum bir adamı övmek.</w:t>
      </w:r>
    </w:p>
    <w:p>
      <w:r>
        <w:rPr>
          <w:b/>
          <w:u w:val="single"/>
        </w:rPr>
        <w:t>221297</w:t>
      </w:r>
    </w:p>
    <w:p>
      <w:r>
        <w:t>İnsaf ile hakikate şahitlik yaparak Allah'a bağlılığınızda sıkı durun ve herhangi bir kimseye karşı nefretiniz, sizi adaletten sapma günahına itmesin. (Maide 5/8)</w:t>
      </w:r>
    </w:p>
    <w:p>
      <w:r>
        <w:rPr>
          <w:b/>
          <w:u w:val="single"/>
        </w:rPr>
        <w:t>221298</w:t>
      </w:r>
    </w:p>
    <w:p>
      <w:r>
        <w:t>Keşke dediklerimiz vardır.   Keşke kokusunu içime alsam   Keşke gözlerinin için doya doya bakıp   Seni seviyorum demeyi   Keşke ellerini tutsam gönlüme koyup bu kalp seni seviyor senden başkasına yar olma demek istiyor. Ama....</w:t>
      </w:r>
    </w:p>
    <w:p>
      <w:r>
        <w:rPr>
          <w:b/>
          <w:u w:val="single"/>
        </w:rPr>
        <w:t>221299</w:t>
      </w:r>
    </w:p>
    <w:p>
      <w:r>
        <w:t>eve geldim makyajımı silmeye erindim az önce yüzümü yıkadım makyajımı temizledim içeri geçtim babam bağırarak diyo ki allahım bi insanın makyajsız hali bu kadarmi güzel olur yaaaaav xd krem sürmemi bile istemiyo yüzüme</w:t>
      </w:r>
    </w:p>
    <w:p>
      <w:r>
        <w:rPr>
          <w:b/>
          <w:u w:val="single"/>
        </w:rPr>
        <w:t>221300</w:t>
      </w:r>
    </w:p>
    <w:p>
      <w:r>
        <w:t>@USER Oyumu Recep Tayyip Erdoğan 'a verdim, operasyondan onun haberi olduğuna inanmıyorum dediğini hepimiz duyduk, hiç sıkıntı yapma sen adres belli 🤣</w:t>
      </w:r>
    </w:p>
    <w:p>
      <w:r>
        <w:rPr>
          <w:b/>
          <w:u w:val="single"/>
        </w:rPr>
        <w:t>221301</w:t>
      </w:r>
    </w:p>
    <w:p>
      <w:r>
        <w:t>@USER Taliscayı al serbest oynasın nasılsa her yerden gol atıyor Ljajiç oyun kursun Kagawa öfff ne zor soru iyi sınavlarda böyle soru çıkmıyor, çünkü Talisca akıldan çıkmıyor..</w:t>
      </w:r>
    </w:p>
    <w:p>
      <w:r>
        <w:rPr>
          <w:b/>
          <w:u w:val="single"/>
        </w:rPr>
        <w:t>221302</w:t>
      </w:r>
    </w:p>
    <w:p>
      <w:r>
        <w:t>@USER Aynen 1 saat önce falan gök delindi resmen nasıl yağdıysa kimse Temmuz ayında olduğumuza inanmaz</w:t>
      </w:r>
    </w:p>
    <w:p>
      <w:r>
        <w:rPr>
          <w:b/>
          <w:u w:val="single"/>
        </w:rPr>
        <w:t>221303</w:t>
      </w:r>
    </w:p>
    <w:p>
      <w:r>
        <w:t>Dünya; kötülük yapanlar değil seyirci kalıp    hiçbirşey yapmayanlar yüzünden tehlikeli bir yerdir...      Albert Einstein</w:t>
      </w:r>
    </w:p>
    <w:p>
      <w:r>
        <w:rPr>
          <w:b/>
          <w:u w:val="single"/>
        </w:rPr>
        <w:t>221304</w:t>
      </w:r>
    </w:p>
    <w:p>
      <w:r>
        <w:t>zihnimizi sadece kendimiz özgür bırakabiliriz</w:t>
      </w:r>
    </w:p>
    <w:p>
      <w:r>
        <w:rPr>
          <w:b/>
          <w:u w:val="single"/>
        </w:rPr>
        <w:t>221305</w:t>
      </w:r>
    </w:p>
    <w:p>
      <w:r>
        <w:t>@USER İmparator büyük takımlar dedi zaten lig 4 uncusunden bahsetmedi ki</w:t>
      </w:r>
    </w:p>
    <w:p>
      <w:r>
        <w:rPr>
          <w:b/>
          <w:u w:val="single"/>
        </w:rPr>
        <w:t>221306</w:t>
      </w:r>
    </w:p>
    <w:p>
      <w:r>
        <w:t>O zaman da salak gibi kararsızdım</w:t>
      </w:r>
    </w:p>
    <w:p>
      <w:r>
        <w:rPr>
          <w:b/>
          <w:u w:val="single"/>
        </w:rPr>
        <w:t>221307</w:t>
      </w:r>
    </w:p>
    <w:p>
      <w:r>
        <w:t>Puhahhahhaha kuruş degil duruş he bir masum mor menekşeler sizi 😁😁😁 sizin rizedeki en büyük aslaniniz serkan cinardan başkasi degil ulan !!</w:t>
      </w:r>
    </w:p>
    <w:p>
      <w:r>
        <w:rPr>
          <w:b/>
          <w:u w:val="single"/>
        </w:rPr>
        <w:t>221308</w:t>
      </w:r>
    </w:p>
    <w:p>
      <w:r>
        <w:t>3 fava çalışmayı bırakır yatarım çok yoruldum favları esirgemeyelim lütfen</w:t>
      </w:r>
    </w:p>
    <w:p>
      <w:r>
        <w:rPr>
          <w:b/>
          <w:u w:val="single"/>
        </w:rPr>
        <w:t>221309</w:t>
      </w:r>
    </w:p>
    <w:p>
      <w:r>
        <w:t>@USER bazen insanlar da ikiye ayrilir yaninizdakiler aklinizdakiler</w:t>
      </w:r>
    </w:p>
    <w:p>
      <w:r>
        <w:rPr>
          <w:b/>
          <w:u w:val="single"/>
        </w:rPr>
        <w:t>221310</w:t>
      </w:r>
    </w:p>
    <w:p>
      <w:r>
        <w:t>ya bu insanlar harbiden hardcore geri zekalı. klinik psikolog olacak bir densiz cluster b üzerine yazdığım şeyi görüp "ilgin var mı?" diyor.</w:t>
      </w:r>
    </w:p>
    <w:p>
      <w:r>
        <w:rPr>
          <w:b/>
          <w:u w:val="single"/>
        </w:rPr>
        <w:t>221311</w:t>
      </w:r>
    </w:p>
    <w:p>
      <w:r>
        <w:t>Tüm öngörüler tek tek iflas ediyor...  olmazların olduğu bir devirden geçiyoruz.</w:t>
      </w:r>
    </w:p>
    <w:p>
      <w:r>
        <w:rPr>
          <w:b/>
          <w:u w:val="single"/>
        </w:rPr>
        <w:t>221312</w:t>
      </w:r>
    </w:p>
    <w:p>
      <w:r>
        <w:t>Artık o kadar alıştım ki her şeye gülüp geçiyorum</w:t>
      </w:r>
    </w:p>
    <w:p>
      <w:r>
        <w:rPr>
          <w:b/>
          <w:u w:val="single"/>
        </w:rPr>
        <w:t>221313</w:t>
      </w:r>
    </w:p>
    <w:p>
      <w:r>
        <w:t>Rüyamda Hulusi Akar’a öğretmenler günü şarkısını söyledim. Çok beğendi.</w:t>
      </w:r>
    </w:p>
    <w:p>
      <w:r>
        <w:rPr>
          <w:b/>
          <w:u w:val="single"/>
        </w:rPr>
        <w:t>221314</w:t>
      </w:r>
    </w:p>
    <w:p>
      <w:r>
        <w:t>@USER Her akşam tv izlemek yerine kitap okuruz</w:t>
      </w:r>
    </w:p>
    <w:p>
      <w:r>
        <w:rPr>
          <w:b/>
          <w:u w:val="single"/>
        </w:rPr>
        <w:t>221315</w:t>
      </w:r>
    </w:p>
    <w:p>
      <w:r>
        <w:t>@USER Kendime bir iyilik yapıp çok dikkatli izlemediğim bir filmdi. Ondan ötürü. 😅</w:t>
      </w:r>
    </w:p>
    <w:p>
      <w:r>
        <w:rPr>
          <w:b/>
          <w:u w:val="single"/>
        </w:rPr>
        <w:t>221316</w:t>
      </w:r>
    </w:p>
    <w:p>
      <w:r>
        <w:t>@USER Gülüşünde bir şey var hep icime dokunur</w:t>
      </w:r>
    </w:p>
    <w:p>
      <w:r>
        <w:rPr>
          <w:b/>
          <w:u w:val="single"/>
        </w:rPr>
        <w:t>221317</w:t>
      </w:r>
    </w:p>
    <w:p>
      <w:r>
        <w:t>@USER @USER @USER @USER @USER @USER @USER @USER Eleştiriye tahammül edemeyen insanlarla tartışmam. Siz böyle dediniz emriniz başüstüne deyip beynime mi hükmedeceksiniz? Fikirlerim mi değişecek? Kaldı ki gidin de bir seçmenle konuşun bir zahmet! Nasıl oy kaybettiğimizi görürsünüz.</w:t>
      </w:r>
    </w:p>
    <w:p>
      <w:r>
        <w:rPr>
          <w:b/>
          <w:u w:val="single"/>
        </w:rPr>
        <w:t>221318</w:t>
      </w:r>
    </w:p>
    <w:p>
      <w:r>
        <w:t>Bu bana bir yerden tanıdık geldi ama neyse :)) kafamızı kuma gömelim en iyisi 😁😁</w:t>
      </w:r>
    </w:p>
    <w:p>
      <w:r>
        <w:rPr>
          <w:b/>
          <w:u w:val="single"/>
        </w:rPr>
        <w:t>221319</w:t>
      </w:r>
    </w:p>
    <w:p>
      <w:r>
        <w:t>@USER Ağzında yara var, boğazında yara var, dış etlerin hassas, elini ısırıp kanatıyorsun.. Yani o kan kesin ağzında var</w:t>
      </w:r>
    </w:p>
    <w:p>
      <w:r>
        <w:rPr>
          <w:b/>
          <w:u w:val="single"/>
        </w:rPr>
        <w:t>221320</w:t>
      </w:r>
    </w:p>
    <w:p>
      <w:r>
        <w:t>Elbar için tüm dua kabul haklarımı film de kullandım galiba o günden sonra istemediğim ne varsa oldu 🤦🏼‍♀️</w:t>
      </w:r>
    </w:p>
    <w:p>
      <w:r>
        <w:rPr>
          <w:b/>
          <w:u w:val="single"/>
        </w:rPr>
        <w:t>221321</w:t>
      </w:r>
    </w:p>
    <w:p>
      <w:r>
        <w:t>Böyle arada bir sinir geliyor , durmuyor da</w:t>
      </w:r>
    </w:p>
    <w:p>
      <w:r>
        <w:rPr>
          <w:b/>
          <w:u w:val="single"/>
        </w:rPr>
        <w:t>221322</w:t>
      </w:r>
    </w:p>
    <w:p>
      <w:r>
        <w:t>@USER @USER @USER @USER @USER @USER Sömürüyü benimsemişler, her gördüklerini yeni birşey sanıp görgüsüzlüğü adet edinmişler, bide bunu matah birşey sanıp resimlerle ispat etme çabasındalar akılsızlar</w:t>
      </w:r>
    </w:p>
    <w:p>
      <w:r>
        <w:rPr>
          <w:b/>
          <w:u w:val="single"/>
        </w:rPr>
        <w:t>221323</w:t>
      </w:r>
    </w:p>
    <w:p>
      <w:r>
        <w:t>@USER Ne demek terketme,sıfırladıkları,sıfırlayamadıkları,komisyonları yerine koymadan,soyulan ve talan edilen kaynakların hesabını vermedenmi?</w:t>
      </w:r>
    </w:p>
    <w:p>
      <w:r>
        <w:rPr>
          <w:b/>
          <w:u w:val="single"/>
        </w:rPr>
        <w:t>221324</w:t>
      </w:r>
    </w:p>
    <w:p>
      <w:r>
        <w:t>@USER @USER @USER Mustafa Kemal ile sorunu olan akıl yoksunu insanlar ile tartışmıyorum,beni kendi halime bırakabilirsin.</w:t>
      </w:r>
    </w:p>
    <w:p>
      <w:r>
        <w:rPr>
          <w:b/>
          <w:u w:val="single"/>
        </w:rPr>
        <w:t>221325</w:t>
      </w:r>
    </w:p>
    <w:p>
      <w:r>
        <w:t>@USER @USER Fransa’da veya Avrupa’nın diğer bir ülkesinde, bir meclis başkanının çıkıp, “kadının sesli gülmesi, ahlaksızlıktır” diyebildiğini duydunuz mu? Veya Diyanet İşleri’nin kadını dövebilirsiniz, erkek kız çocuğuna karşı şevhet duyabilir dediğine şahit oldunuz mu?</w:t>
      </w:r>
    </w:p>
    <w:p>
      <w:r>
        <w:rPr>
          <w:b/>
          <w:u w:val="single"/>
        </w:rPr>
        <w:t>221326</w:t>
      </w:r>
    </w:p>
    <w:p>
      <w:r>
        <w:t>@USER İyiymiş 😂😂çok aydın bir nesil geliyor bak bu da kanıtı 😀</w:t>
      </w:r>
    </w:p>
    <w:p>
      <w:r>
        <w:rPr>
          <w:b/>
          <w:u w:val="single"/>
        </w:rPr>
        <w:t>221327</w:t>
      </w:r>
    </w:p>
    <w:p>
      <w:r>
        <w:t>Aşık olsana oğlum delendirme beni</w:t>
      </w:r>
    </w:p>
    <w:p>
      <w:r>
        <w:rPr>
          <w:b/>
          <w:u w:val="single"/>
        </w:rPr>
        <w:t>221328</w:t>
      </w:r>
    </w:p>
    <w:p>
      <w:r>
        <w:t>@USER silivri de biraz ısınmıştır gerçi.</w:t>
      </w:r>
    </w:p>
    <w:p>
      <w:r>
        <w:rPr>
          <w:b/>
          <w:u w:val="single"/>
        </w:rPr>
        <w:t>221329</w:t>
      </w:r>
    </w:p>
    <w:p>
      <w:r>
        <w:t>@USER İNSANI LÜZUMLU YAPAN PARASI DEĞİL, KARAKTERİ, KİŞİLİĞİDİR.</w:t>
      </w:r>
    </w:p>
    <w:p>
      <w:r>
        <w:rPr>
          <w:b/>
          <w:u w:val="single"/>
        </w:rPr>
        <w:t>221330</w:t>
      </w:r>
    </w:p>
    <w:p>
      <w:r>
        <w:t>Büşram otur yerine dedim sana büşram</w:t>
      </w:r>
    </w:p>
    <w:p>
      <w:r>
        <w:rPr>
          <w:b/>
          <w:u w:val="single"/>
        </w:rPr>
        <w:t>221331</w:t>
      </w:r>
    </w:p>
    <w:p>
      <w:r>
        <w:t>hadi biraz yalan söyleyin de inanalım</w:t>
      </w:r>
    </w:p>
    <w:p>
      <w:r>
        <w:rPr>
          <w:b/>
          <w:u w:val="single"/>
        </w:rPr>
        <w:t>221332</w:t>
      </w:r>
    </w:p>
    <w:p>
      <w:r>
        <w:t>@USER @USER Ağırlığını koyan bir batman lazım</w:t>
      </w:r>
    </w:p>
    <w:p>
      <w:r>
        <w:rPr>
          <w:b/>
          <w:u w:val="single"/>
        </w:rPr>
        <w:t>221333</w:t>
      </w:r>
    </w:p>
    <w:p>
      <w:r>
        <w:t>“Yangınsan yanalım hiç sıkıntı değil.”</w:t>
      </w:r>
    </w:p>
    <w:p>
      <w:r>
        <w:rPr>
          <w:b/>
          <w:u w:val="single"/>
        </w:rPr>
        <w:t>221334</w:t>
      </w:r>
    </w:p>
    <w:p>
      <w:r>
        <w:t>@USER Güleceğiz mi demek istedin yoksa güler mi anlayamadım 😀</w:t>
      </w:r>
    </w:p>
    <w:p>
      <w:r>
        <w:rPr>
          <w:b/>
          <w:u w:val="single"/>
        </w:rPr>
        <w:t>221335</w:t>
      </w:r>
    </w:p>
    <w:p>
      <w:r>
        <w:t>@USER Tiş görünüş önemli deyil güzelik geçicidır önemli olan insanın iç güzelliği ile sevilmesi Karteşim benim🌸🌸</w:t>
      </w:r>
    </w:p>
    <w:p>
      <w:r>
        <w:rPr>
          <w:b/>
          <w:u w:val="single"/>
        </w:rPr>
        <w:t>221336</w:t>
      </w:r>
    </w:p>
    <w:p>
      <w:r>
        <w:t>@USER Hem seni hemde anen o güzel götünu sikiyim cnm</w:t>
      </w:r>
    </w:p>
    <w:p>
      <w:r>
        <w:rPr>
          <w:b/>
          <w:u w:val="single"/>
        </w:rPr>
        <w:t>221337</w:t>
      </w:r>
    </w:p>
    <w:p>
      <w:r>
        <w:t>@USER @USER @USER İşine geldimi yapancı kaynaklara bakın gelmedimi onlar gavur yalan yazar ii salıyon zurnanın son deli ahmey</w:t>
      </w:r>
    </w:p>
    <w:p>
      <w:r>
        <w:rPr>
          <w:b/>
          <w:u w:val="single"/>
        </w:rPr>
        <w:t>221338</w:t>
      </w:r>
    </w:p>
    <w:p>
      <w:r>
        <w:t>hekimevi #SapkınZihniyet incelme yalnız başına çevrilgen</w:t>
      </w:r>
    </w:p>
    <w:p>
      <w:r>
        <w:rPr>
          <w:b/>
          <w:u w:val="single"/>
        </w:rPr>
        <w:t>221339</w:t>
      </w:r>
    </w:p>
    <w:p>
      <w:r>
        <w:t>Prof. Dr. Kar: Şule Çet davasında en önemli delil kayıp      Üniversite öğrencisi Şule Çet’in (23), 28 Mayıs 2018’de Ankara’da, cinsel saldırıya uğrayıp plazanın 20. katından atıldığı iddia ediliyor. Çet’in ölümüne ilişkin delil olabilecek yeni bulguları gün yüzüne çıkartan Mers…</w:t>
      </w:r>
    </w:p>
    <w:p>
      <w:r>
        <w:rPr>
          <w:b/>
          <w:u w:val="single"/>
        </w:rPr>
        <w:t>221340</w:t>
      </w:r>
    </w:p>
    <w:p>
      <w:r>
        <w:t>Deeriko kaşlar kara deriko gözler ela</w:t>
      </w:r>
    </w:p>
    <w:p>
      <w:r>
        <w:rPr>
          <w:b/>
          <w:u w:val="single"/>
        </w:rPr>
        <w:t>221341</w:t>
      </w:r>
    </w:p>
    <w:p>
      <w:r>
        <w:t>Senin için yansın ama seni yaksın</w:t>
      </w:r>
    </w:p>
    <w:p>
      <w:r>
        <w:rPr>
          <w:b/>
          <w:u w:val="single"/>
        </w:rPr>
        <w:t>221342</w:t>
      </w:r>
    </w:p>
    <w:p>
      <w:r>
        <w:t>@USER 1-2 hiti ve duruşu dışında maalesef çok da *şey* değil :)</w:t>
      </w:r>
    </w:p>
    <w:p>
      <w:r>
        <w:rPr>
          <w:b/>
          <w:u w:val="single"/>
        </w:rPr>
        <w:t>221343</w:t>
      </w:r>
    </w:p>
    <w:p>
      <w:r>
        <w:t>@USER Askerde bu bardağa kepçeyle çay koyuyolar ve çayın demiyle suyu karışık ayarlama diye birşey yok 😁</w:t>
      </w:r>
    </w:p>
    <w:p>
      <w:r>
        <w:rPr>
          <w:b/>
          <w:u w:val="single"/>
        </w:rPr>
        <w:t>221344</w:t>
      </w:r>
    </w:p>
    <w:p>
      <w:r>
        <w:t>Yarın da çalışıyorum pazarteside çalışıyorum canım burnumda dedikleri havadayım çok yorgunum çokk 😔</w:t>
      </w:r>
    </w:p>
    <w:p>
      <w:r>
        <w:rPr>
          <w:b/>
          <w:u w:val="single"/>
        </w:rPr>
        <w:t>221345</w:t>
      </w:r>
    </w:p>
    <w:p>
      <w:r>
        <w:t>@USER Dünyanın en mutlu insanı olurdum</w:t>
      </w:r>
    </w:p>
    <w:p>
      <w:r>
        <w:rPr>
          <w:b/>
          <w:u w:val="single"/>
        </w:rPr>
        <w:t>221346</w:t>
      </w:r>
    </w:p>
    <w:p>
      <w:r>
        <w:t>@USER Ya ben sana birşey soracağım ama sana mesaj atamıyorum..  😭</w:t>
      </w:r>
    </w:p>
    <w:p>
      <w:r>
        <w:rPr>
          <w:b/>
          <w:u w:val="single"/>
        </w:rPr>
        <w:t>221347</w:t>
      </w:r>
    </w:p>
    <w:p>
      <w:r>
        <w:t>Dün maçta çıldırdık. Sesimiz kısıldı. Bugün keyfini sürüyoruz.      Bu maç o kadar güzel ki. Ama nasıl güzel biliyo musun. Öyle o biçim güzel.</w:t>
      </w:r>
    </w:p>
    <w:p>
      <w:r>
        <w:rPr>
          <w:b/>
          <w:u w:val="single"/>
        </w:rPr>
        <w:t>221348</w:t>
      </w:r>
    </w:p>
    <w:p>
      <w:r>
        <w:t>#EmlakveEmlakyönetimi    Kadro sayımız mezun sayımız gibi artmali azalmamalı.      📌Tapu ve kadastro genel müdürlüğü,   📌Yerel yönetimler genel   müdürlüğü   📌Milli Emlak genel müdürlüğü      20bini aşkın mezun kadro bekliyor!📣   @USER   @USER   @USER   @USER   @USER</w:t>
      </w:r>
    </w:p>
    <w:p>
      <w:r>
        <w:rPr>
          <w:b/>
          <w:u w:val="single"/>
        </w:rPr>
        <w:t>221349</w:t>
      </w:r>
    </w:p>
    <w:p>
      <w:r>
        <w:t>Furkan da girdi oyunun içine Ersan da girerse oyuna öne geçeriz</w:t>
      </w:r>
    </w:p>
    <w:p>
      <w:r>
        <w:rPr>
          <w:b/>
          <w:u w:val="single"/>
        </w:rPr>
        <w:t>221350</w:t>
      </w:r>
    </w:p>
    <w:p>
      <w:r>
        <w:t>Bu kadar sarıklı Rize için üfleseler !😈😈😈😈</w:t>
      </w:r>
    </w:p>
    <w:p>
      <w:r>
        <w:rPr>
          <w:b/>
          <w:u w:val="single"/>
        </w:rPr>
        <w:t>221351</w:t>
      </w:r>
    </w:p>
    <w:p>
      <w:r>
        <w:t>Anlamı: Sömürülecek bir gezegenimiz daha oldu...</w:t>
      </w:r>
    </w:p>
    <w:p>
      <w:r>
        <w:rPr>
          <w:b/>
          <w:u w:val="single"/>
        </w:rPr>
        <w:t>221352</w:t>
      </w:r>
    </w:p>
    <w:p>
      <w:r>
        <w:t>Souza şimdiye kadar Fenerbahçe’de izlediğim en kötü şut çeken orta saha, Josico falan dahil</w:t>
      </w:r>
    </w:p>
    <w:p>
      <w:r>
        <w:rPr>
          <w:b/>
          <w:u w:val="single"/>
        </w:rPr>
        <w:t>221353</w:t>
      </w:r>
    </w:p>
    <w:p>
      <w:r>
        <w:t>@USER Seni çok seviyorum bak deprem oldu sallandık yine de seviyorum</w:t>
      </w:r>
    </w:p>
    <w:p>
      <w:r>
        <w:rPr>
          <w:b/>
          <w:u w:val="single"/>
        </w:rPr>
        <w:t>221354</w:t>
      </w:r>
    </w:p>
    <w:p>
      <w:r>
        <w:t>Denkleştirdim yaz gelene kadar evden çıkmazsam hiç üşümem</w:t>
      </w:r>
    </w:p>
    <w:p>
      <w:r>
        <w:rPr>
          <w:b/>
          <w:u w:val="single"/>
        </w:rPr>
        <w:t>221355</w:t>
      </w:r>
    </w:p>
    <w:p>
      <w:r>
        <w:t>Köyün su depolarına arefe gecesi geçici olarak bir miktar su aktarılmış olup bu da çok yetersiz kalmıştır. Devletimizin bu sorunu en kısa sürede çözeceğinden kuşkusuz şüphemiz yoktur. Fakat susuzluk köylüyü hat safhada oerişan etmiştir. Gereğini arz ederim.</w:t>
      </w:r>
    </w:p>
    <w:p>
      <w:r>
        <w:rPr>
          <w:b/>
          <w:u w:val="single"/>
        </w:rPr>
        <w:t>221356</w:t>
      </w:r>
    </w:p>
    <w:p>
      <w:r>
        <w:t>ŞubattaSağlığa 60BinAtama Artık yorulduk soran herkese atama bekliyoruz demekten yorulduk. @USER @USER @USER @USER</w:t>
      </w:r>
    </w:p>
    <w:p>
      <w:r>
        <w:rPr>
          <w:b/>
          <w:u w:val="single"/>
        </w:rPr>
        <w:t>221357</w:t>
      </w:r>
    </w:p>
    <w:p>
      <w:r>
        <w:t>DM'den doğum tarihinizi, yerinizi, zamanınızı ve isminizi yollayın doğum haritanızı okuyup kendimce özet çıkarıp paylaşayım hadi bakalım</w:t>
      </w:r>
    </w:p>
    <w:p>
      <w:r>
        <w:rPr>
          <w:b/>
          <w:u w:val="single"/>
        </w:rPr>
        <w:t>221358</w:t>
      </w:r>
    </w:p>
    <w:p>
      <w:r>
        <w:t>Dün gece yorumlarının kısa özeti;   Yönetimdir futbolcudur geçer gider.      Biz FATİH TERİM’le kalırız       #KenetlenGalatasaraylı</w:t>
      </w:r>
    </w:p>
    <w:p>
      <w:r>
        <w:rPr>
          <w:b/>
          <w:u w:val="single"/>
        </w:rPr>
        <w:t>221359</w:t>
      </w:r>
    </w:p>
    <w:p>
      <w:r>
        <w:t>hayatım tamam işte ben de onu diyorum zaten konuşarak anlaşamıyoruz evet, azcık da koklaşmayı deneyelim.</w:t>
      </w:r>
    </w:p>
    <w:p>
      <w:r>
        <w:rPr>
          <w:b/>
          <w:u w:val="single"/>
        </w:rPr>
        <w:t>221360</w:t>
      </w:r>
    </w:p>
    <w:p>
      <w:r>
        <w:t>Beni kıskançlık değil kıskandığımı gösteremeyip içime atmalar mahvetti</w:t>
      </w:r>
    </w:p>
    <w:p>
      <w:r>
        <w:rPr>
          <w:b/>
          <w:u w:val="single"/>
        </w:rPr>
        <w:t>221361</w:t>
      </w:r>
    </w:p>
    <w:p>
      <w:r>
        <w:t>#HayvanaSiddetSuctur tecavüzcü müebbet, işkenceci caydırıcı sürede hapis cezası almalı. Bu dünyanın sahibi ne sensin ne benim. Herkes haddini bilsin artık.</w:t>
      </w:r>
    </w:p>
    <w:p>
      <w:r>
        <w:rPr>
          <w:b/>
          <w:u w:val="single"/>
        </w:rPr>
        <w:t>221362</w:t>
      </w:r>
    </w:p>
    <w:p>
      <w:r>
        <w:t>@USER Canım Ablam benim Mübarek kadir Gecenizi En İçten Dileklerimle Kutlar, Ellerinden Öperim, Allahu Teala'dan Sana, ailene ve sevdiklerinize esenlikler, dilerim.. Bin Aydan Daha Hayırlı Olan Bu Mübarek Gece' de dualarımda olacaksın. @USER</w:t>
      </w:r>
    </w:p>
    <w:p>
      <w:r>
        <w:rPr>
          <w:b/>
          <w:u w:val="single"/>
        </w:rPr>
        <w:t>221363</w:t>
      </w:r>
    </w:p>
    <w:p>
      <w:r>
        <w:t>Ağlama Kurban olduğum Ne olur ağlama 😞 #DamlaCan</w:t>
      </w:r>
    </w:p>
    <w:p>
      <w:r>
        <w:rPr>
          <w:b/>
          <w:u w:val="single"/>
        </w:rPr>
        <w:t>221364</w:t>
      </w:r>
    </w:p>
    <w:p>
      <w:r>
        <w:t>yarım saattir izliyorum bu adam ne yaptıda sarı gördü diye.öncesinde uyarı falanda almadı ananızı sikeyim sizin ben ya orospu çocukları</w:t>
      </w:r>
    </w:p>
    <w:p>
      <w:r>
        <w:rPr>
          <w:b/>
          <w:u w:val="single"/>
        </w:rPr>
        <w:t>221365</w:t>
      </w:r>
    </w:p>
    <w:p>
      <w:r>
        <w:t>@USER @USER O gün söylenen senin iddian gibi olsaydı biz ortalığı ayağa kaldırırdık   Bir defa derken kurum kapatmak ısrarı üzerine 'kurumda bir defa görülmüş' anlamında söylenmiş bir söz idi   Milli Eğitimde çalışan malesef sözde öğretmenlerin yaptığı ahlaksızlık içinde okullar mı kapansın</w:t>
      </w:r>
    </w:p>
    <w:p>
      <w:r>
        <w:rPr>
          <w:b/>
          <w:u w:val="single"/>
        </w:rPr>
        <w:t>221366</w:t>
      </w:r>
    </w:p>
    <w:p>
      <w:r>
        <w:t>Arjantin’i tümüyle yok edelim 😀 bunlar hep sorun.</w:t>
      </w:r>
    </w:p>
    <w:p>
      <w:r>
        <w:rPr>
          <w:b/>
          <w:u w:val="single"/>
        </w:rPr>
        <w:t>221367</w:t>
      </w:r>
    </w:p>
    <w:p>
      <w:r>
        <w:t>Ver gelsin yine sigaraya zam devlete para lazım</w:t>
      </w:r>
    </w:p>
    <w:p>
      <w:r>
        <w:rPr>
          <w:b/>
          <w:u w:val="single"/>
        </w:rPr>
        <w:t>221368</w:t>
      </w:r>
    </w:p>
    <w:p>
      <w:r>
        <w:t>@USER Evet siz olmayınca sıkıcı oluyor</w:t>
      </w:r>
    </w:p>
    <w:p>
      <w:r>
        <w:rPr>
          <w:b/>
          <w:u w:val="single"/>
        </w:rPr>
        <w:t>221369</w:t>
      </w:r>
    </w:p>
    <w:p>
      <w:r>
        <w:t>Sivas merkez yaşım 30 seksi çok seviyorum ve bir bayanın sexten mutlu olmasını daha çok istiyorum bir ilişkim en az bir buçuk saat sürüyor Yeter ki amacınız sadece seks olsun çok uzakta değilim sivas merkez deyim gerçekten mutsuz bayanları bekliyorum her şekilde sonuna kadar gü</w:t>
      </w:r>
    </w:p>
    <w:p>
      <w:r>
        <w:rPr>
          <w:b/>
          <w:u w:val="single"/>
        </w:rPr>
        <w:t>221370</w:t>
      </w:r>
    </w:p>
    <w:p>
      <w:r>
        <w:t>şu halde olup mutlu olan insana rastlamadım</w:t>
      </w:r>
    </w:p>
    <w:p>
      <w:r>
        <w:rPr>
          <w:b/>
          <w:u w:val="single"/>
        </w:rPr>
        <w:t>221371</w:t>
      </w:r>
    </w:p>
    <w:p>
      <w:r>
        <w:t>@USER @USER Ben bişi yapmadım bu sefer Gün'ün annesi yapmış 😂🙊🙈</w:t>
      </w:r>
    </w:p>
    <w:p>
      <w:r>
        <w:rPr>
          <w:b/>
          <w:u w:val="single"/>
        </w:rPr>
        <w:t>221372</w:t>
      </w:r>
    </w:p>
    <w:p>
      <w:r>
        <w:t>Yarin ve cumartesi müsaitim deli gibi sex istiyorum 190.90 full aktifim musait olan yazsin#antalyagay</w:t>
      </w:r>
    </w:p>
    <w:p>
      <w:r>
        <w:rPr>
          <w:b/>
          <w:u w:val="single"/>
        </w:rPr>
        <w:t>221373</w:t>
      </w:r>
    </w:p>
    <w:p>
      <w:r>
        <w:t>Başlıyacam şimdi hazırlık, dostluk maçına çıkın gelin.Bu nedir abi ya lig başlamadan sakatlayacaklar 😬</w:t>
      </w:r>
    </w:p>
    <w:p>
      <w:r>
        <w:rPr>
          <w:b/>
          <w:u w:val="single"/>
        </w:rPr>
        <w:t>221374</w:t>
      </w:r>
    </w:p>
    <w:p>
      <w:r>
        <w:t>Kimseye bir şeyi anlatmaya çabalamıyorum, kimseyi kaybetmemek için ya da kazanmak için de uğraşmıyorum çünkü zaten herkes anlamak istediğini anlıyor, eğer bir şeyin olacağı varsa da su akıp bir şekilde yolunu buluyor.</w:t>
      </w:r>
    </w:p>
    <w:p>
      <w:r>
        <w:rPr>
          <w:b/>
          <w:u w:val="single"/>
        </w:rPr>
        <w:t>221375</w:t>
      </w:r>
    </w:p>
    <w:p>
      <w:r>
        <w:t>@USER Öyle bişey mi dedim ben sana! Ben sana diyorum ki euronun 6 TL olduğu çok sevdiğim ülkemde yaşamaya çalışıyorum. Ama sen ne anlıyorsun sizin orda algılara bişey mi iciriyorlar!</w:t>
      </w:r>
    </w:p>
    <w:p>
      <w:r>
        <w:rPr>
          <w:b/>
          <w:u w:val="single"/>
        </w:rPr>
        <w:t>221376</w:t>
      </w:r>
    </w:p>
    <w:p>
      <w:r>
        <w:t>Şu hayatta bana istediğini yap ama beni uyandırma!</w:t>
      </w:r>
    </w:p>
    <w:p>
      <w:r>
        <w:rPr>
          <w:b/>
          <w:u w:val="single"/>
        </w:rPr>
        <w:t>221377</w:t>
      </w:r>
    </w:p>
    <w:p>
      <w:r>
        <w:t>@USER Sizede çok yakışır ama bu muhteşem fiziğe</w:t>
      </w:r>
    </w:p>
    <w:p>
      <w:r>
        <w:rPr>
          <w:b/>
          <w:u w:val="single"/>
        </w:rPr>
        <w:t>221378</w:t>
      </w:r>
    </w:p>
    <w:p>
      <w:r>
        <w:t>@USER Aşk uykuya benzer, Beklemekle gelmezgelince karşı koyamazsın, Erken uyanırsan mutsuz olursuncok uyursan tadı kacar, P,S</w:t>
      </w:r>
    </w:p>
    <w:p>
      <w:r>
        <w:rPr>
          <w:b/>
          <w:u w:val="single"/>
        </w:rPr>
        <w:t>221379</w:t>
      </w:r>
    </w:p>
    <w:p>
      <w:r>
        <w:t>orası boş olduğu için bu gece orda uyuycam aq...</w:t>
      </w:r>
    </w:p>
    <w:p>
      <w:r>
        <w:rPr>
          <w:b/>
          <w:u w:val="single"/>
        </w:rPr>
        <w:t>221380</w:t>
      </w:r>
    </w:p>
    <w:p>
      <w:r>
        <w:t>@USER Gözlerini kapa derin derin nefes al ve onu düşünmemeye çalış</w:t>
      </w:r>
    </w:p>
    <w:p>
      <w:r>
        <w:rPr>
          <w:b/>
          <w:u w:val="single"/>
        </w:rPr>
        <w:t>221381</w:t>
      </w:r>
    </w:p>
    <w:p>
      <w:r>
        <w:t>@USER Hemen yarın çek! Devleтin ve İş bankasının bundan bir kaybı olmaz. Hisseler ile de bir nükleer sanтrali daha desтekler ve inşaa ederiz. Bir işe yarar. Sizler de faydalı bir işтen elinizi ve iradenizi çekmiş olursunuz! O hisseler devleтin ve halkın.</w:t>
      </w:r>
    </w:p>
    <w:p>
      <w:r>
        <w:rPr>
          <w:b/>
          <w:u w:val="single"/>
        </w:rPr>
        <w:t>221382</w:t>
      </w:r>
    </w:p>
    <w:p>
      <w:r>
        <w:t>#ADEM, BİR ELMA YEDİĞİ İÇİN CENNETTEN KOVULDU ANCAK BU GÜN KAN İÇEN İNSAN KESEN KİŞİLERİN CENNETİ UMUT ETTİKLERİNİ GÖRÜYORUZ.</w:t>
      </w:r>
    </w:p>
    <w:p>
      <w:r>
        <w:rPr>
          <w:b/>
          <w:u w:val="single"/>
        </w:rPr>
        <w:t>221383</w:t>
      </w:r>
    </w:p>
    <w:p>
      <w:r>
        <w:t>@USER Bu güzel şehir deneresi?   Aa benim şehrimmiş 😊</w:t>
      </w:r>
    </w:p>
    <w:p>
      <w:r>
        <w:rPr>
          <w:b/>
          <w:u w:val="single"/>
        </w:rPr>
        <w:t>221384</w:t>
      </w:r>
    </w:p>
    <w:p>
      <w:r>
        <w:t>Galatasaray maçında penaltı verilmedi her fener maçında şenol güneş bordo mavi giyiniyor biz o yüzden şampiyon olamıyos bırak bu işleride bi git artık yaw</w:t>
      </w:r>
    </w:p>
    <w:p>
      <w:r>
        <w:rPr>
          <w:b/>
          <w:u w:val="single"/>
        </w:rPr>
        <w:t>221385</w:t>
      </w:r>
    </w:p>
    <w:p>
      <w:r>
        <w:t>@USER @USER takip eder misiniz gt yapıyoruz❤️🇹🇷❤️</w:t>
      </w:r>
    </w:p>
    <w:p>
      <w:r>
        <w:rPr>
          <w:b/>
          <w:u w:val="single"/>
        </w:rPr>
        <w:t>221386</w:t>
      </w:r>
    </w:p>
    <w:p>
      <w:r>
        <w:t>Swarm kullananlardan hoşlanmıyorum ama sebebi ne bilmiyorum</w:t>
      </w:r>
    </w:p>
    <w:p>
      <w:r>
        <w:rPr>
          <w:b/>
          <w:u w:val="single"/>
        </w:rPr>
        <w:t>221387</w:t>
      </w:r>
    </w:p>
    <w:p>
      <w:r>
        <w:t>@USER Dünyadaki eşitsizliğin, adaletsizliğin, savaşların ve vahşice yapılan katliamların sorumluları.    Bir tanesini örnek gösterebilir misiniz, dünyadaki kapitalist sistemin acımasızlığına karşı çıkan, insan haklarını ve özgürlükleri savunan birini?   Bunlara, Prens Hazretleri yakışır!</w:t>
      </w:r>
    </w:p>
    <w:p>
      <w:r>
        <w:rPr>
          <w:b/>
          <w:u w:val="single"/>
        </w:rPr>
        <w:t>221388</w:t>
      </w:r>
    </w:p>
    <w:p>
      <w:r>
        <w:t>Günaydın diyemem çünkü halen uyuyorum</w:t>
      </w:r>
    </w:p>
    <w:p>
      <w:r>
        <w:rPr>
          <w:b/>
          <w:u w:val="single"/>
        </w:rPr>
        <w:t>221389</w:t>
      </w:r>
    </w:p>
    <w:p>
      <w:r>
        <w:t>Yeni EĞİTİM sistemine;      ▪️Ücretli öğretmenliğin kaldırıldığı      ▪️3600 ek göstergenin geldiği      ▪️Mülakatın kaldırıldığı      ▪️60 bin atamanın yapıldığı      SİSTEM YAKIŞIR 👏👏      @USER @USER       #Eylülde60binatama</w:t>
      </w:r>
    </w:p>
    <w:p>
      <w:r>
        <w:rPr>
          <w:b/>
          <w:u w:val="single"/>
        </w:rPr>
        <w:t>221390</w:t>
      </w:r>
    </w:p>
    <w:p>
      <w:r>
        <w:t>Seçimlerde en büyük darbeyi " Gavur ABD" yiyecektir.Orta doğu ayakları yerden kesiliyor !</w:t>
      </w:r>
    </w:p>
    <w:p>
      <w:r>
        <w:rPr>
          <w:b/>
          <w:u w:val="single"/>
        </w:rPr>
        <w:t>221391</w:t>
      </w:r>
    </w:p>
    <w:p>
      <w:r>
        <w:t>Kandırılmaya alışmış onca insanları toplayın uzundan kısaya doğru sol baş sabit dirsek temas aralıgı hizaya girsinler hepsini teptik edecem #17MartDünyaSafİnsanlarGünü</w:t>
      </w:r>
    </w:p>
    <w:p>
      <w:r>
        <w:rPr>
          <w:b/>
          <w:u w:val="single"/>
        </w:rPr>
        <w:t>221392</w:t>
      </w:r>
    </w:p>
    <w:p>
      <w:r>
        <w:t>@USER Mutsuzlugunun farkında olmayankendini mutlu sanan insanları gördükce ürperiyorum,Fernando Pessoa</w:t>
      </w:r>
    </w:p>
    <w:p>
      <w:r>
        <w:rPr>
          <w:b/>
          <w:u w:val="single"/>
        </w:rPr>
        <w:t>221393</w:t>
      </w:r>
    </w:p>
    <w:p>
      <w:r>
        <w:t>Hadi bir soruda ben sorayım eşinizle aynı yerde çalışmak istermisiniz ,iyi düşünün sevgili yada flört değil eşiniz ile</w:t>
      </w:r>
    </w:p>
    <w:p>
      <w:r>
        <w:rPr>
          <w:b/>
          <w:u w:val="single"/>
        </w:rPr>
        <w:t>221394</w:t>
      </w:r>
    </w:p>
    <w:p>
      <w:r>
        <w:t>Dün tüm bölümlere tüm sahnelere tekrardan bir göz attım, her şey bir kenara gerçekten çok güzel bir dizimiz var, HiLeon için ne desem az kalacak onların o mükemmel aşkı hikayesi...   Çok özleyeceğim.      #HiLeon</w:t>
      </w:r>
    </w:p>
    <w:p>
      <w:r>
        <w:rPr>
          <w:b/>
          <w:u w:val="single"/>
        </w:rPr>
        <w:t>221395</w:t>
      </w:r>
    </w:p>
    <w:p>
      <w:r>
        <w:t>Canımmm tel geldi üst üste çok özledimm senii çokk hediyemucizem</w:t>
      </w:r>
    </w:p>
    <w:p>
      <w:r>
        <w:rPr>
          <w:b/>
          <w:u w:val="single"/>
        </w:rPr>
        <w:t>221396</w:t>
      </w:r>
    </w:p>
    <w:p>
      <w:r>
        <w:t>@USER @USER Ahmet efendi peki bu alçagin sebep oldugu infazlari ne yapacaz var mi mantikli bir cewabiniz yuzlerce insanin işkence edilmesine yari insan olmasina sebep olmuş. De hadi kemkum etmeden cewap ver</w:t>
      </w:r>
    </w:p>
    <w:p>
      <w:r>
        <w:rPr>
          <w:b/>
          <w:u w:val="single"/>
        </w:rPr>
        <w:t>221397</w:t>
      </w:r>
    </w:p>
    <w:p>
      <w:r>
        <w:t>@USER O saçlara istediğini sür işe yaramaz</w:t>
      </w:r>
    </w:p>
    <w:p>
      <w:r>
        <w:rPr>
          <w:b/>
          <w:u w:val="single"/>
        </w:rPr>
        <w:t>221398</w:t>
      </w:r>
    </w:p>
    <w:p>
      <w:r>
        <w:t>@USER YA BİLİYORUM AMA NOLUR DEVAM ET WĞCLWOXN</w:t>
      </w:r>
    </w:p>
    <w:p>
      <w:r>
        <w:rPr>
          <w:b/>
          <w:u w:val="single"/>
        </w:rPr>
        <w:t>221399</w:t>
      </w:r>
    </w:p>
    <w:p>
      <w:r>
        <w:t>@USER Merhaba arkadaşlar hoş geldin iz</w:t>
      </w:r>
    </w:p>
    <w:p>
      <w:r>
        <w:rPr>
          <w:b/>
          <w:u w:val="single"/>
        </w:rPr>
        <w:t>221400</w:t>
      </w:r>
    </w:p>
    <w:p>
      <w:r>
        <w:t>Uyumak istemiyorum yine rüyamda seni göremiycem çünkü.</w:t>
      </w:r>
    </w:p>
    <w:p>
      <w:r>
        <w:rPr>
          <w:b/>
          <w:u w:val="single"/>
        </w:rPr>
        <w:t>221401</w:t>
      </w:r>
    </w:p>
    <w:p>
      <w:r>
        <w:t>Doğru söylüyor bok yemişiz gibi tepki vermeyin eksiklerimizi giderin</w:t>
      </w:r>
    </w:p>
    <w:p>
      <w:r>
        <w:rPr>
          <w:b/>
          <w:u w:val="single"/>
        </w:rPr>
        <w:t>221402</w:t>
      </w:r>
    </w:p>
    <w:p>
      <w:r>
        <w:t>EYT halkı seçime kadar hakkını alsa da almasa da BU İKTİDARA OY VERMEZ ARTIK.</w:t>
      </w:r>
    </w:p>
    <w:p>
      <w:r>
        <w:rPr>
          <w:b/>
          <w:u w:val="single"/>
        </w:rPr>
        <w:t>221403</w:t>
      </w:r>
    </w:p>
    <w:p>
      <w:r>
        <w:t>@USER Ne gereksiz şeylere takılıyorsunuz.Amaç üzüm yemek değil bağcıyı dövmek.</w:t>
      </w:r>
    </w:p>
    <w:p>
      <w:r>
        <w:rPr>
          <w:b/>
          <w:u w:val="single"/>
        </w:rPr>
        <w:t>221404</w:t>
      </w:r>
    </w:p>
    <w:p>
      <w:r>
        <w:t>@USER futbol artık alt yapılarda kluplerle abileri amcaları büyükleri bağlantılı olan insanların yuvası olduğu için. Milli takımda paraları olanlar var bu sistemle biz başarı beklemeniz zor yetenek olmayan insana ne kadar antrenman yüklesende  sonuç böyle oluyor</w:t>
      </w:r>
    </w:p>
    <w:p>
      <w:r>
        <w:rPr>
          <w:b/>
          <w:u w:val="single"/>
        </w:rPr>
        <w:t>221405</w:t>
      </w:r>
    </w:p>
    <w:p>
      <w:r>
        <w:t>Öncelikli olarak kimi ifşa edip kimi etmeyeceğime ben karar veririm arkadaşlar bunda bir anlaşalım.Kimsenin sorgulama yapmasına gerek yok yaşadığımı ben biliyorum vereceğim tepkiyi de ben bilirim kimsenin HADDİ değil. Olayın  iç yüzüne geçmeden destek olanlara teşekkürler</w:t>
      </w:r>
    </w:p>
    <w:p>
      <w:r>
        <w:rPr>
          <w:b/>
          <w:u w:val="single"/>
        </w:rPr>
        <w:t>221406</w:t>
      </w:r>
    </w:p>
    <w:p>
      <w:r>
        <w:t>@USER Onun bunun fotoğraflarını takip ediyorum</w:t>
      </w:r>
    </w:p>
    <w:p>
      <w:r>
        <w:rPr>
          <w:b/>
          <w:u w:val="single"/>
        </w:rPr>
        <w:t>221407</w:t>
      </w:r>
    </w:p>
    <w:p>
      <w:r>
        <w:t>Artik umurumda olmaz kim bana ne demis ne dememis ne tur kafadaysam o kafada bir sey icerim tertemiz kendime gelirim allah belasini versin beni bu raddeye getirenlerin terrrrtemizdim tertemiz</w:t>
      </w:r>
    </w:p>
    <w:p>
      <w:r>
        <w:rPr>
          <w:b/>
          <w:u w:val="single"/>
        </w:rPr>
        <w:t>221408</w:t>
      </w:r>
    </w:p>
    <w:p>
      <w:r>
        <w:t>Kankini yalnız bırakma koş peşinden çabuk otobüs kalkacak</w:t>
      </w:r>
    </w:p>
    <w:p>
      <w:r>
        <w:rPr>
          <w:b/>
          <w:u w:val="single"/>
        </w:rPr>
        <w:t>221409</w:t>
      </w:r>
    </w:p>
    <w:p>
      <w:r>
        <w:t>ayyy Allah korusun galiba gizliden aşık oldum</w:t>
      </w:r>
    </w:p>
    <w:p>
      <w:r>
        <w:rPr>
          <w:b/>
          <w:u w:val="single"/>
        </w:rPr>
        <w:t>221410</w:t>
      </w:r>
    </w:p>
    <w:p>
      <w:r>
        <w:t>Beton 2 yi geçmem lazım yoksa okul uzuyo ama ikinci dönemee</w:t>
      </w:r>
    </w:p>
    <w:p>
      <w:r>
        <w:rPr>
          <w:b/>
          <w:u w:val="single"/>
        </w:rPr>
        <w:t>221411</w:t>
      </w:r>
    </w:p>
    <w:p>
      <w:r>
        <w:t>@USER Emin ol hala her il, ilçe, belde, bölgede rahat rahat kalırsın kardeşim...👍🏻👍🏻   Milli görüş böyle birşey...👍🏻👍🏻👍🏻</w:t>
      </w:r>
    </w:p>
    <w:p>
      <w:r>
        <w:rPr>
          <w:b/>
          <w:u w:val="single"/>
        </w:rPr>
        <w:t>221412</w:t>
      </w:r>
    </w:p>
    <w:p>
      <w:r>
        <w:t>“İnsanların büyük bölümü sağlıksız ve abartılı bir altrüizm yolunda hayatlarını ziyan etmekteler —hatta ziyan etmeye zorlanmaktalar.”</w:t>
      </w:r>
    </w:p>
    <w:p>
      <w:r>
        <w:rPr>
          <w:b/>
          <w:u w:val="single"/>
        </w:rPr>
        <w:t>221413</w:t>
      </w:r>
    </w:p>
    <w:p>
      <w:r>
        <w:t>Yüce rabbim, kullarına "sağdan gidiniz" skilli mi ekleseydin acaba ya. Benimki sadece fikir, yine sen bilirsin tabi.</w:t>
      </w:r>
    </w:p>
    <w:p>
      <w:r>
        <w:rPr>
          <w:b/>
          <w:u w:val="single"/>
        </w:rPr>
        <w:t>221414</w:t>
      </w:r>
    </w:p>
    <w:p>
      <w:r>
        <w:t>@USER Hepsi ceplerini çok güzel dolduruyor vatandaşta birbirine sayıyor işte</w:t>
      </w:r>
    </w:p>
    <w:p>
      <w:r>
        <w:rPr>
          <w:b/>
          <w:u w:val="single"/>
        </w:rPr>
        <w:t>221415</w:t>
      </w:r>
    </w:p>
    <w:p>
      <w:r>
        <w:t>#Rize'de kaybolan çocuklar:      Rize valisi: 4 ve 5 yaşında olan Çocuklar Ormanlık alanda sağ olarak bulundular.      Sağlık durumları iyi.      Şükür..</w:t>
      </w:r>
    </w:p>
    <w:p>
      <w:r>
        <w:rPr>
          <w:b/>
          <w:u w:val="single"/>
        </w:rPr>
        <w:t>221416</w:t>
      </w:r>
    </w:p>
    <w:p>
      <w:r>
        <w:t>Uyanamadım ama yine de günaydın</w:t>
      </w:r>
    </w:p>
    <w:p>
      <w:r>
        <w:rPr>
          <w:b/>
          <w:u w:val="single"/>
        </w:rPr>
        <w:t>221417</w:t>
      </w:r>
    </w:p>
    <w:p>
      <w:r>
        <w:t>Çok bir şey istemiyorum şu hayatta; bir sevgili mesela, çalışabilir durumda bir beyini olsun  Kendini vazgeçilmez görmesin yeter.</w:t>
      </w:r>
    </w:p>
    <w:p>
      <w:r>
        <w:rPr>
          <w:b/>
          <w:u w:val="single"/>
        </w:rPr>
        <w:t>221418</w:t>
      </w:r>
    </w:p>
    <w:p>
      <w:r>
        <w:t>Bu saate niye uyandim şimdi amacım neydiki</w:t>
      </w:r>
    </w:p>
    <w:p>
      <w:r>
        <w:rPr>
          <w:b/>
          <w:u w:val="single"/>
        </w:rPr>
        <w:t>221419</w:t>
      </w:r>
    </w:p>
    <w:p>
      <w:r>
        <w:t>@USER Kimse kusura bakmasın benim orospusu çocukluğu yapacak insanlara saygı gösterecek ahlakım yok bunlara saygı gösteren yarın küçük çocuklara musallat olanlarada saygı gösterir 😠</w:t>
      </w:r>
    </w:p>
    <w:p>
      <w:r>
        <w:rPr>
          <w:b/>
          <w:u w:val="single"/>
        </w:rPr>
        <w:t>221420</w:t>
      </w:r>
    </w:p>
    <w:p>
      <w:r>
        <w:t>Gönlünüzden hoşgörü yüzünüzden tebessüm hiç eksik olmasın  Kadir gecemiz mübarek olsun</w:t>
      </w:r>
    </w:p>
    <w:p>
      <w:r>
        <w:rPr>
          <w:b/>
          <w:u w:val="single"/>
        </w:rPr>
        <w:t>221421</w:t>
      </w:r>
    </w:p>
    <w:p>
      <w:r>
        <w:t>Altay, Vedat, Ferdi bu üç puanı size borçluyuz teşekkürler çocuklar💪🏻</w:t>
      </w:r>
    </w:p>
    <w:p>
      <w:r>
        <w:rPr>
          <w:b/>
          <w:u w:val="single"/>
        </w:rPr>
        <w:t>221422</w:t>
      </w:r>
    </w:p>
    <w:p>
      <w:r>
        <w:t>@USER @USER Tarihteki geri, ilkel, çağ dışı toplumların hiç birseyi lazim degil. Nasil ki Mali den birşey almıyorsak Araplardan da birşey lazım değil.</w:t>
      </w:r>
    </w:p>
    <w:p>
      <w:r>
        <w:rPr>
          <w:b/>
          <w:u w:val="single"/>
        </w:rPr>
        <w:t>221423</w:t>
      </w:r>
    </w:p>
    <w:p>
      <w:r>
        <w:t>@USER Sevgilinin lutfunu gördugunuz zaman sevmek kolaydır Peki ya kahrını görunce de sevebilir misiniz</w:t>
      </w:r>
    </w:p>
    <w:p>
      <w:r>
        <w:rPr>
          <w:b/>
          <w:u w:val="single"/>
        </w:rPr>
        <w:t>221424</w:t>
      </w:r>
    </w:p>
    <w:p>
      <w:r>
        <w:t>@USER 6 gun oncede burdan yazdim ayni sorunu.ayni cevabi ogunde verdiniz.yine ayni cevap..bu kadar zor olan nedir.ya baglarsiniz yada olmuyor der kaparsiniz.</w:t>
      </w:r>
    </w:p>
    <w:p>
      <w:r>
        <w:rPr>
          <w:b/>
          <w:u w:val="single"/>
        </w:rPr>
        <w:t>221425</w:t>
      </w:r>
    </w:p>
    <w:p>
      <w:r>
        <w:t>@USER Bu seçimi #EYT kazanacak başka yolu yok #EYT nin balkon konuşması na gelirsiniz artik</w:t>
      </w:r>
    </w:p>
    <w:p>
      <w:r>
        <w:rPr>
          <w:b/>
          <w:u w:val="single"/>
        </w:rPr>
        <w:t>221426</w:t>
      </w:r>
    </w:p>
    <w:p>
      <w:r>
        <w:t>Toplu sözleşme. Yani, birilerinin kayırılması değil, herkese sağlanan bir imkan. #HerŞeyÇokGüzelOlacak #İsrafbolBüyükşehirBelediyesi</w:t>
      </w:r>
    </w:p>
    <w:p>
      <w:r>
        <w:rPr>
          <w:b/>
          <w:u w:val="single"/>
        </w:rPr>
        <w:t>221427</w:t>
      </w:r>
    </w:p>
    <w:p>
      <w:r>
        <w:t>İskendere alternatif olarak pideli köfte yemeyi tercih ederim o da Kayhan'da Yeşil'de yiyeceksin ve özellikle cuma günleri gideceksin çünkü bedava sınırsız süt helvası ikram ediyorlar harika!</w:t>
      </w:r>
    </w:p>
    <w:p>
      <w:r>
        <w:rPr>
          <w:b/>
          <w:u w:val="single"/>
        </w:rPr>
        <w:t>221428</w:t>
      </w:r>
    </w:p>
    <w:p>
      <w:r>
        <w:t>ü?ürken gören arkada?n zaten Rus hayran? Putinin bu i?te parma?? var oyuna gelmeyelim</w:t>
      </w:r>
    </w:p>
    <w:p>
      <w:r>
        <w:rPr>
          <w:b/>
          <w:u w:val="single"/>
        </w:rPr>
        <w:t>221429</w:t>
      </w:r>
    </w:p>
    <w:p>
      <w:r>
        <w:t>@USER @USER Akp,nin hem maarif hem savunma bakanı küçük İsmet diyorki akp,ye oy verin kıyamet günü berat'niz olur diyor.</w:t>
      </w:r>
    </w:p>
    <w:p>
      <w:r>
        <w:rPr>
          <w:b/>
          <w:u w:val="single"/>
        </w:rPr>
        <w:t>221430</w:t>
      </w:r>
    </w:p>
    <w:p>
      <w:r>
        <w:t>Ey Üstad!   27.Söz,müslümanları gayretin ve bu ulvî dinin hizmetine teşvik ediyor. Sanki ufukta bir hedef, ehl-i iman için de bir rehber   Barla</w:t>
      </w:r>
    </w:p>
    <w:p>
      <w:r>
        <w:rPr>
          <w:b/>
          <w:u w:val="single"/>
        </w:rPr>
        <w:t>221431</w:t>
      </w:r>
    </w:p>
    <w:p>
      <w:r>
        <w:t>#seniniçin ölürüm demek isterim lakin öldükten sonrası tehlike anne evladını bırakırken sen beni tekme tokat döversin cennete girmek için o yüzden birbirimizi kandırmayalım lütfen</w:t>
      </w:r>
    </w:p>
    <w:p>
      <w:r>
        <w:rPr>
          <w:b/>
          <w:u w:val="single"/>
        </w:rPr>
        <w:t>221432</w:t>
      </w:r>
    </w:p>
    <w:p>
      <w:r>
        <w:t>@USER kanka kocaman karga(sahipsiz evcil değil) geldi durduk yere kafama kondu.. kayra kadar vardı boyutu</w:t>
      </w:r>
    </w:p>
    <w:p>
      <w:r>
        <w:rPr>
          <w:b/>
          <w:u w:val="single"/>
        </w:rPr>
        <w:t>221433</w:t>
      </w:r>
    </w:p>
    <w:p>
      <w:r>
        <w:t>Chp de İstiklal marşı okunurken. Sanki milli takımı Dünya kupası finaline çıkmış gibi heyecanlandım</w:t>
      </w:r>
    </w:p>
    <w:p>
      <w:r>
        <w:rPr>
          <w:b/>
          <w:u w:val="single"/>
        </w:rPr>
        <w:t>221434</w:t>
      </w:r>
    </w:p>
    <w:p>
      <w:r>
        <w:t>Eveetty yeni daslarımız geldi hayırlı olun</w:t>
      </w:r>
    </w:p>
    <w:p>
      <w:r>
        <w:rPr>
          <w:b/>
          <w:u w:val="single"/>
        </w:rPr>
        <w:t>221435</w:t>
      </w:r>
    </w:p>
    <w:p>
      <w:r>
        <w:t>@USER @USER @USER @USER @USER @USER @USER @USER @USER @USER @USER @USER @USER @USER @USER @USER @USER @USER @USER @USER @USER @USER @USER @USER @USER @USER @USER @USER @USER @USER @USER @USER @USER @USER @USER @USER @USER Eyvallah mübarek ((:   Selam olsun Vatanı ve Lideri için gecesini gününe katıp mücadele eden 15 Temmuz Ruhlu Milli ve Cesur yüreklere...</w:t>
      </w:r>
    </w:p>
    <w:p>
      <w:r>
        <w:rPr>
          <w:b/>
          <w:u w:val="single"/>
        </w:rPr>
        <w:t>221436</w:t>
      </w:r>
    </w:p>
    <w:p>
      <w:r>
        <w:t>Ne çok sanatçımız ! varmış arkadaş.    Galiba hepsi 15 temmuz gecesi yurt dışında falandı. Türkiyede olmadıkları için vatanlarını savunmak için çıkmadılar dışarı gezide çıktıkları gibi... #herşeyçokgüzelolacak</w:t>
      </w:r>
    </w:p>
    <w:p>
      <w:r>
        <w:rPr>
          <w:b/>
          <w:u w:val="single"/>
        </w:rPr>
        <w:t>221437</w:t>
      </w:r>
    </w:p>
    <w:p>
      <w:r>
        <w:t>#SnKocaDiyalizTekTşkEdiyor   Çok teşekkür ederiz bakanım 🙏   @USER   @USER   @USER   @USER   @USER @USER atanmak istiyoruz sayın bakanım 💉</w:t>
      </w:r>
    </w:p>
    <w:p>
      <w:r>
        <w:rPr>
          <w:b/>
          <w:u w:val="single"/>
        </w:rPr>
        <w:t>221438</w:t>
      </w:r>
    </w:p>
    <w:p>
      <w:r>
        <w:t>@USER yav düşünün düşünün bu adam size bunkelimeyi kullanıyorsa bende akıl yokki diye yav düşünün varmı sizde akıl ?</w:t>
      </w:r>
    </w:p>
    <w:p>
      <w:r>
        <w:rPr>
          <w:b/>
          <w:u w:val="single"/>
        </w:rPr>
        <w:t>221439</w:t>
      </w:r>
    </w:p>
    <w:p>
      <w:r>
        <w:t>@USER Beşiktaş'ta çita çok yükseldi. Demba Ba, Gomez, Abubakar dan sonra gelen forvetin en az onlar kadar performans göstermesi lazım. Bu durum uzun bir süre gelen her forvetin üzerinde ciddi baskı yaratacaktır</w:t>
      </w:r>
    </w:p>
    <w:p>
      <w:r>
        <w:rPr>
          <w:b/>
          <w:u w:val="single"/>
        </w:rPr>
        <w:t>221440</w:t>
      </w:r>
    </w:p>
    <w:p>
      <w:r>
        <w:t>Nasıl bir krem gözlerim yanıyor</w:t>
      </w:r>
    </w:p>
    <w:p>
      <w:r>
        <w:rPr>
          <w:b/>
          <w:u w:val="single"/>
        </w:rPr>
        <w:t>221441</w:t>
      </w:r>
    </w:p>
    <w:p>
      <w:r>
        <w:t>Beelki biraz ani oldu ama takkk etti canıma 💃🏻💃🏻💃🏻💃🏻💃🏻💃🏻💃🏻👯‍♀️👯‍♀️</w:t>
      </w:r>
    </w:p>
    <w:p>
      <w:r>
        <w:rPr>
          <w:b/>
          <w:u w:val="single"/>
        </w:rPr>
        <w:t>221442</w:t>
      </w:r>
    </w:p>
    <w:p>
      <w:r>
        <w:t>@USER Nasıl özetlemişsiniz bu kadar az kelime ile çok şeyi. Helal olsun boşuna gitmese de doğruya doğru....</w:t>
      </w:r>
    </w:p>
    <w:p>
      <w:r>
        <w:rPr>
          <w:b/>
          <w:u w:val="single"/>
        </w:rPr>
        <w:t>221443</w:t>
      </w:r>
    </w:p>
    <w:p>
      <w:r>
        <w:t>Ya neden bu kadar çoook seviyorum nedeeeen. ❤️ @USER</w:t>
      </w:r>
    </w:p>
    <w:p>
      <w:r>
        <w:rPr>
          <w:b/>
          <w:u w:val="single"/>
        </w:rPr>
        <w:t>221444</w:t>
      </w:r>
    </w:p>
    <w:p>
      <w:r>
        <w:t>Çaya siyanür katmışlar.      Kininizi son hafta oynayacağız Trabzona saklayın , biz çok üzeriz sizi.</w:t>
      </w:r>
    </w:p>
    <w:p>
      <w:r>
        <w:rPr>
          <w:b/>
          <w:u w:val="single"/>
        </w:rPr>
        <w:t>221445</w:t>
      </w:r>
    </w:p>
    <w:p>
      <w:r>
        <w:t>Ben senin   geniş zamanların olsaydım keşke.   Sabahların,   iş çıkışların; yol yorgunluğun.   Eve dönüşlerin mesela…   Hiçbişeyin olamadım ya tūm sitemlerim ondan aslında...</w:t>
      </w:r>
    </w:p>
    <w:p>
      <w:r>
        <w:rPr>
          <w:b/>
          <w:u w:val="single"/>
        </w:rPr>
        <w:t>221446</w:t>
      </w:r>
    </w:p>
    <w:p>
      <w:r>
        <w:t>@USER Asıl sivri sinek öldürme seans ları kapansın kış geldi ✌️🤗</w:t>
      </w:r>
    </w:p>
    <w:p>
      <w:r>
        <w:rPr>
          <w:b/>
          <w:u w:val="single"/>
        </w:rPr>
        <w:t>221447</w:t>
      </w:r>
    </w:p>
    <w:p>
      <w:r>
        <w:t>Bazen hızlı koşan da yavaş koşan gibi geç varır hedefe.</w:t>
      </w:r>
    </w:p>
    <w:p>
      <w:r>
        <w:rPr>
          <w:b/>
          <w:u w:val="single"/>
        </w:rPr>
        <w:t>221448</w:t>
      </w:r>
    </w:p>
    <w:p>
      <w:r>
        <w:t>@USER Siz ak tröller densiniz ne kadar provakatif bir şey varsa üstleniyorsunuz TAK  VARKEN SİZ KİMSİNİZ</w:t>
      </w:r>
    </w:p>
    <w:p>
      <w:r>
        <w:rPr>
          <w:b/>
          <w:u w:val="single"/>
        </w:rPr>
        <w:t>221449</w:t>
      </w:r>
    </w:p>
    <w:p>
      <w:r>
        <w:t>Bu veda değil sana dönemiyor yüreğim</w:t>
      </w:r>
    </w:p>
    <w:p>
      <w:r>
        <w:rPr>
          <w:b/>
          <w:u w:val="single"/>
        </w:rPr>
        <w:t>221450</w:t>
      </w:r>
    </w:p>
    <w:p>
      <w:r>
        <w:t>@USER Evcilleştirmek lazım o zaman seni 😂😂</w:t>
      </w:r>
    </w:p>
    <w:p>
      <w:r>
        <w:rPr>
          <w:b/>
          <w:u w:val="single"/>
        </w:rPr>
        <w:t>221451</w:t>
      </w:r>
    </w:p>
    <w:p>
      <w:r>
        <w:t>Birisi eşinizin veya kızınızın resmini gizli gizli çekse buna razı gösterecekmisiniz  @USER bey.</w:t>
      </w:r>
    </w:p>
    <w:p>
      <w:r>
        <w:rPr>
          <w:b/>
          <w:u w:val="single"/>
        </w:rPr>
        <w:t>221452</w:t>
      </w:r>
    </w:p>
    <w:p>
      <w:r>
        <w:t>İyi şeyler birden bire olur bu kadar bekletmez insanı</w:t>
      </w:r>
    </w:p>
    <w:p>
      <w:r>
        <w:rPr>
          <w:b/>
          <w:u w:val="single"/>
        </w:rPr>
        <w:t>221453</w:t>
      </w:r>
    </w:p>
    <w:p>
      <w:r>
        <w:t>@USER Ne olursa olsun TÜRKİYE CUMHURİYETİ NİN bir Kürt vatandaşı olmama rağmen 22 senedir CHP 🇹🇷inadına ATAM VE BU SENE GÖNLÜMÜZÜ fetheden mükemmel adam sayın ince  ❤️</w:t>
      </w:r>
    </w:p>
    <w:p>
      <w:r>
        <w:rPr>
          <w:b/>
          <w:u w:val="single"/>
        </w:rPr>
        <w:t>221454</w:t>
      </w:r>
    </w:p>
    <w:p>
      <w:r>
        <w:t>İlk kadın hükümdar Tomris Hatundur.</w:t>
      </w:r>
    </w:p>
    <w:p>
      <w:r>
        <w:rPr>
          <w:b/>
          <w:u w:val="single"/>
        </w:rPr>
        <w:t>221455</w:t>
      </w:r>
    </w:p>
    <w:p>
      <w:r>
        <w:t>Düşmemem gereken bir beye düşmek üzereyim</w:t>
      </w:r>
    </w:p>
    <w:p>
      <w:r>
        <w:rPr>
          <w:b/>
          <w:u w:val="single"/>
        </w:rPr>
        <w:t>221456</w:t>
      </w:r>
    </w:p>
    <w:p>
      <w:r>
        <w:t>@USER Adam her yarışta lastiklerde sıkıntı var diye diye şampiyon oluyo her sene.. Pardon adam demişim.</w:t>
      </w:r>
    </w:p>
    <w:p>
      <w:r>
        <w:rPr>
          <w:b/>
          <w:u w:val="single"/>
        </w:rPr>
        <w:t>221457</w:t>
      </w:r>
    </w:p>
    <w:p>
      <w:r>
        <w:t>Bütün çocukları öldürsenizde elbet bir Musa sağ kalacak ! @USER</w:t>
      </w:r>
    </w:p>
    <w:p>
      <w:r>
        <w:rPr>
          <w:b/>
          <w:u w:val="single"/>
        </w:rPr>
        <w:t>221458</w:t>
      </w:r>
    </w:p>
    <w:p>
      <w:r>
        <w:t>@USER Seni bi ara cok seviyordum Şimdi ne degişti Sen</w:t>
      </w:r>
    </w:p>
    <w:p>
      <w:r>
        <w:rPr>
          <w:b/>
          <w:u w:val="single"/>
        </w:rPr>
        <w:t>221459</w:t>
      </w:r>
    </w:p>
    <w:p>
      <w:r>
        <w:t>+Selim’in bu planı bilmesi yeterince SAÇMA değilmiş gibi, bir de bu planı YÖNETİYOR? Horzum son bölümlerde öyle çıkmaza girmiş ki, planlamadığı şeyler yapıyor. Bu yüzden de yaptığı şeylerde hep bir kopukluk var, mantık hatası var. Selim’in Sena’ya böyle bir şey yapması imkansız.+</w:t>
      </w:r>
    </w:p>
    <w:p>
      <w:r>
        <w:rPr>
          <w:b/>
          <w:u w:val="single"/>
        </w:rPr>
        <w:t>221460</w:t>
      </w:r>
    </w:p>
    <w:p>
      <w:r>
        <w:t>@USER Bır ayakkabı alamıyoruz bır ayakkabı 500 lıra dıyıyor cocuk şu mubarek gunde yalan ıftıra bı koltuk ıcın yazıklar olsun sıze fetonun cocukları</w:t>
      </w:r>
    </w:p>
    <w:p>
      <w:r>
        <w:rPr>
          <w:b/>
          <w:u w:val="single"/>
        </w:rPr>
        <w:t>221461</w:t>
      </w:r>
    </w:p>
    <w:p>
      <w:r>
        <w:t>@USER @USER @USER @USER İnsanlar zulmeder...Kader ise adalet..A.Hamidi yalnız bırakanlar bedelini ödedi..Reisede vefasızlık yapanlar misli ile öder..Olanlar olacakların tanığıdır</w:t>
      </w:r>
    </w:p>
    <w:p>
      <w:r>
        <w:rPr>
          <w:b/>
          <w:u w:val="single"/>
        </w:rPr>
        <w:t>221462</w:t>
      </w:r>
    </w:p>
    <w:p>
      <w:r>
        <w:t>@USER Aynen abi tek gayemiz FENERBAHÇE  ve şahsi olarak değişim istiyorum...Ali Koç'u Barcelona başkani önünü ilikleyip karşılıyorsa benim başkanım bu olmalı diyorum...Sanada saygılıyım ki hic polemige girip cevap vermem seviliyorsun😉😉</w:t>
      </w:r>
    </w:p>
    <w:p>
      <w:r>
        <w:rPr>
          <w:b/>
          <w:u w:val="single"/>
        </w:rPr>
        <w:t>221463</w:t>
      </w:r>
    </w:p>
    <w:p>
      <w:r>
        <w:t>@USER Çoğalır mı yoksa olduğu yerde kalır mı? Akılcılık olmaz, akılsızlık varlığını sürdürmeye mi devam eder?</w:t>
      </w:r>
    </w:p>
    <w:p>
      <w:r>
        <w:rPr>
          <w:b/>
          <w:u w:val="single"/>
        </w:rPr>
        <w:t>221464</w:t>
      </w:r>
    </w:p>
    <w:p>
      <w:r>
        <w:t>Kendi derdim bana yetmiyormuşcasına gece gece La Casa de Papelde Moskova'nın öldüğü bölümü izledim gözyaşlarım ekranı görmemi engelliyor şu an</w:t>
      </w:r>
    </w:p>
    <w:p>
      <w:r>
        <w:rPr>
          <w:b/>
          <w:u w:val="single"/>
        </w:rPr>
        <w:t>221465</w:t>
      </w:r>
    </w:p>
    <w:p>
      <w:r>
        <w:t>@USER yarin cikip ysk bin detse sasirmam...zira son merci diyorlar....gunah kecisi ysk olacak</w:t>
      </w:r>
    </w:p>
    <w:p>
      <w:r>
        <w:rPr>
          <w:b/>
          <w:u w:val="single"/>
        </w:rPr>
        <w:t>221466</w:t>
      </w:r>
    </w:p>
    <w:p>
      <w:r>
        <w:t>Jhope! Sen bi bu tarafa gelsene. Bişey söylicem 😌😌😌😌😌😌😌✌️💜🔥</w:t>
      </w:r>
    </w:p>
    <w:p>
      <w:r>
        <w:rPr>
          <w:b/>
          <w:u w:val="single"/>
        </w:rPr>
        <w:t>221467</w:t>
      </w:r>
    </w:p>
    <w:p>
      <w:r>
        <w:t>Avarelik yapıp ders çalışmasanız ve okulunuzu bitirmezseniz amele olursunuz. Eğer derslerinizi çalışıp üniversitenizi bitirirseniz kesin amele olursunuz.</w:t>
      </w:r>
    </w:p>
    <w:p>
      <w:r>
        <w:rPr>
          <w:b/>
          <w:u w:val="single"/>
        </w:rPr>
        <w:t>221468</w:t>
      </w:r>
    </w:p>
    <w:p>
      <w:r>
        <w:t>Ortalığın Amına koymalık bir gün 👋🏼</w:t>
      </w:r>
    </w:p>
    <w:p>
      <w:r>
        <w:rPr>
          <w:b/>
          <w:u w:val="single"/>
        </w:rPr>
        <w:t>221469</w:t>
      </w:r>
    </w:p>
    <w:p>
      <w:r>
        <w:t>İnsanlar hediyelerini koyucak boyutta hediye paketi bulamıyorlar,  dertlere bakar mısınız</w:t>
      </w:r>
    </w:p>
    <w:p>
      <w:r>
        <w:rPr>
          <w:b/>
          <w:u w:val="single"/>
        </w:rPr>
        <w:t>221470</w:t>
      </w:r>
    </w:p>
    <w:p>
      <w:r>
        <w:t>Biraz daha namuslu görünmek için bastırdığınız cinsel dürtülerinizi, zorla/kaba kuvvet kullanarak gidermekten hiç vazgeçemeyecek gibisiniz</w:t>
      </w:r>
    </w:p>
    <w:p>
      <w:r>
        <w:rPr>
          <w:b/>
          <w:u w:val="single"/>
        </w:rPr>
        <w:t>221471</w:t>
      </w:r>
    </w:p>
    <w:p>
      <w:r>
        <w:t>@USER @USER @USER Kaldırıyorum be tamam uff cjsmndmfmgg</w:t>
      </w:r>
    </w:p>
    <w:p>
      <w:r>
        <w:rPr>
          <w:b/>
          <w:u w:val="single"/>
        </w:rPr>
        <w:t>221472</w:t>
      </w:r>
    </w:p>
    <w:p>
      <w:r>
        <w:t>Şeref ekmek bulamazken şerefsiz bulur</w:t>
      </w:r>
    </w:p>
    <w:p>
      <w:r>
        <w:rPr>
          <w:b/>
          <w:u w:val="single"/>
        </w:rPr>
        <w:t>221473</w:t>
      </w:r>
    </w:p>
    <w:p>
      <w:r>
        <w:t>Kralsın dede bayram namazından sonra ilk beni arıyorsun. Bayramda  memlekette olamayışıma mı yanayım, dedemin beni arayışına mı?</w:t>
      </w:r>
    </w:p>
    <w:p>
      <w:r>
        <w:rPr>
          <w:b/>
          <w:u w:val="single"/>
        </w:rPr>
        <w:t>221474</w:t>
      </w:r>
    </w:p>
    <w:p>
      <w:r>
        <w:t>@USER Menşın atmak için tekrar geri geldim</w:t>
      </w:r>
    </w:p>
    <w:p>
      <w:r>
        <w:rPr>
          <w:b/>
          <w:u w:val="single"/>
        </w:rPr>
        <w:t>221475</w:t>
      </w:r>
    </w:p>
    <w:p>
      <w:r>
        <w:t>@USER Valla kötü be kardeş şu saatte balyoz sallıyorum 2 saat kaldı mesainin bitmesine ben bittim iş bitmedi.</w:t>
      </w:r>
    </w:p>
    <w:p>
      <w:r>
        <w:rPr>
          <w:b/>
          <w:u w:val="single"/>
        </w:rPr>
        <w:t>221476</w:t>
      </w:r>
    </w:p>
    <w:p>
      <w:r>
        <w:t>Yaptığınız hatayla değil yaptıktan sonraki duruşunuzla soğutuyosunuz insanları kendinizden</w:t>
      </w:r>
    </w:p>
    <w:p>
      <w:r>
        <w:rPr>
          <w:b/>
          <w:u w:val="single"/>
        </w:rPr>
        <w:t>221477</w:t>
      </w:r>
    </w:p>
    <w:p>
      <w:r>
        <w:t>Erzurum’a evinde 2-0’dan 2-2 yaptırıyon.   Değil Ersun Yanal, Guardiola gelse ifla olmaz bunlar 😂</w:t>
      </w:r>
    </w:p>
    <w:p>
      <w:r>
        <w:rPr>
          <w:b/>
          <w:u w:val="single"/>
        </w:rPr>
        <w:t>221478</w:t>
      </w:r>
    </w:p>
    <w:p>
      <w:r>
        <w:t>İkinci şansları sikeyim, insanlar asla değişmez.    -Thomas Shelby</w:t>
      </w:r>
    </w:p>
    <w:p>
      <w:r>
        <w:rPr>
          <w:b/>
          <w:u w:val="single"/>
        </w:rPr>
        <w:t>221479</w:t>
      </w:r>
    </w:p>
    <w:p>
      <w:r>
        <w:t>@USER Festivalin geldiği noktayı iyi özetliyor!</w:t>
      </w:r>
    </w:p>
    <w:p>
      <w:r>
        <w:rPr>
          <w:b/>
          <w:u w:val="single"/>
        </w:rPr>
        <w:t>221480</w:t>
      </w:r>
    </w:p>
    <w:p>
      <w:r>
        <w:t>Canımı yakan bir kaç detay var ve ben halledemiyodum</w:t>
      </w:r>
    </w:p>
    <w:p>
      <w:r>
        <w:rPr>
          <w:b/>
          <w:u w:val="single"/>
        </w:rPr>
        <w:t>221481</w:t>
      </w:r>
    </w:p>
    <w:p>
      <w:r>
        <w:t>İnsanlar sizi eskisi gibi kullanamadıklarında değiştinizi söylerler...</w:t>
      </w:r>
    </w:p>
    <w:p>
      <w:r>
        <w:rPr>
          <w:b/>
          <w:u w:val="single"/>
        </w:rPr>
        <w:t>221482</w:t>
      </w:r>
    </w:p>
    <w:p>
      <w:r>
        <w:t>@USER @USER @USER Birader sen bana hep itici gelmiştin ama sen baya baya üniversitede kürtçü komünist gerzekleri tokatlayan kralmışsın. Bu lavukların benzerleri üniversitede Hasan Şimşek ve Fırat Çakıroğlu’nu katletti. Söylediğine göre zaten birisi de dağa çıkmış. Rahat ol, daha çok sevildin.</w:t>
      </w:r>
    </w:p>
    <w:p>
      <w:r>
        <w:rPr>
          <w:b/>
          <w:u w:val="single"/>
        </w:rPr>
        <w:t>221483</w:t>
      </w:r>
    </w:p>
    <w:p>
      <w:r>
        <w:t>Sen AŞK diye yazılıp, EŞ diye okunansın...   "Bu dünya bize yetmez" dediğim, cennet ortağımsın...   #AşkKalbinDuasıdır</w:t>
      </w:r>
    </w:p>
    <w:p>
      <w:r>
        <w:rPr>
          <w:b/>
          <w:u w:val="single"/>
        </w:rPr>
        <w:t>221484</w:t>
      </w:r>
    </w:p>
    <w:p>
      <w:r>
        <w:t>Akıp giden zamanı izliyoruz yaşamak varken</w:t>
      </w:r>
    </w:p>
    <w:p>
      <w:r>
        <w:rPr>
          <w:b/>
          <w:u w:val="single"/>
        </w:rPr>
        <w:t>221485</w:t>
      </w:r>
    </w:p>
    <w:p>
      <w:r>
        <w:t>@USER DEVAM.. DEVAM DEVAM Sonuna kadar... ölümüne DEVAM..</w:t>
      </w:r>
    </w:p>
    <w:p>
      <w:r>
        <w:rPr>
          <w:b/>
          <w:u w:val="single"/>
        </w:rPr>
        <w:t>221486</w:t>
      </w:r>
    </w:p>
    <w:p>
      <w:r>
        <w:t>Aşırı bi regl sancısıyla sınava giriyorum bismillah</w:t>
      </w:r>
    </w:p>
    <w:p>
      <w:r>
        <w:rPr>
          <w:b/>
          <w:u w:val="single"/>
        </w:rPr>
        <w:t>221487</w:t>
      </w:r>
    </w:p>
    <w:p>
      <w:r>
        <w:t>@USER Bir başkasının aklını ve yüregini kolayca okuyamazsın, O yüzden onu yargılarken acele etme,</w:t>
      </w:r>
    </w:p>
    <w:p>
      <w:r>
        <w:rPr>
          <w:b/>
          <w:u w:val="single"/>
        </w:rPr>
        <w:t>221488</w:t>
      </w:r>
    </w:p>
    <w:p>
      <w:r>
        <w:t>@USER Kökenleriyle alakalı değil bence. Çünkü Afrikada açık giyinilir ama cinsel kimlikten ziyade doğal bir çıplaklık varıdır. Oysa bunda teşhir var. Tamamen ABD popülizm kültürü bu.</w:t>
      </w:r>
    </w:p>
    <w:p>
      <w:r>
        <w:rPr>
          <w:b/>
          <w:u w:val="single"/>
        </w:rPr>
        <w:t>221489</w:t>
      </w:r>
    </w:p>
    <w:p>
      <w:r>
        <w:t>@USER Yani haklısın ama Ersun-Caner uyumu zevkten 4 köşe ediyor umarım devre arası getirilebilir</w:t>
      </w:r>
    </w:p>
    <w:p>
      <w:r>
        <w:rPr>
          <w:b/>
          <w:u w:val="single"/>
        </w:rPr>
        <w:t>221490</w:t>
      </w:r>
    </w:p>
    <w:p>
      <w:r>
        <w:t>@USER Muhalefetin yalanları ile Rte nin gerçekleri sarpışıyor....   Rte ye bu kadar saldırı olması ?</w:t>
      </w:r>
    </w:p>
    <w:p>
      <w:r>
        <w:rPr>
          <w:b/>
          <w:u w:val="single"/>
        </w:rPr>
        <w:t>221491</w:t>
      </w:r>
    </w:p>
    <w:p>
      <w:r>
        <w:t>GÖREMİYORUM ORUSPU ÇOCUĞU KELEBEĞİ GÖREMİYORUM BİN KERE DENEDİM KAFAYI YİCEM</w:t>
      </w:r>
    </w:p>
    <w:p>
      <w:r>
        <w:rPr>
          <w:b/>
          <w:u w:val="single"/>
        </w:rPr>
        <w:t>221492</w:t>
      </w:r>
    </w:p>
    <w:p>
      <w:r>
        <w:t>@USER Amerikayı vergiye baglayan TEK devlet Osmanlı İmparatorlugu dur</w:t>
      </w:r>
    </w:p>
    <w:p>
      <w:r>
        <w:rPr>
          <w:b/>
          <w:u w:val="single"/>
        </w:rPr>
        <w:t>221493</w:t>
      </w:r>
    </w:p>
    <w:p>
      <w:r>
        <w:t>İstanbul’a döneyim, hemen spora devam edeceğim. Tüm negatiflikleri üzerimden atıp hayata yeniden başlayacağım. Söz kendime.</w:t>
      </w:r>
    </w:p>
    <w:p>
      <w:r>
        <w:rPr>
          <w:b/>
          <w:u w:val="single"/>
        </w:rPr>
        <w:t>221494</w:t>
      </w:r>
    </w:p>
    <w:p>
      <w:r>
        <w:t>@USER Fırat Aydınus denen futbol katili Babelin penaltısını verseydi 90+7 verseydi Aykut’un dediği maç 3-2 biterdi diğer eyyamcı Mete Kalkavan’ Kadıköy’deki maçta yine babelin golünü verseydi kimin hakettiği ortaya çıkardı o kupa size zehir zıkkım olur inşallah</w:t>
      </w:r>
    </w:p>
    <w:p>
      <w:r>
        <w:rPr>
          <w:b/>
          <w:u w:val="single"/>
        </w:rPr>
        <w:t>221495</w:t>
      </w:r>
    </w:p>
    <w:p>
      <w:r>
        <w:t>yarım saat önce kutsal aya giriş yaptık, kutlu olsun</w:t>
      </w:r>
    </w:p>
    <w:p>
      <w:r>
        <w:rPr>
          <w:b/>
          <w:u w:val="single"/>
        </w:rPr>
        <w:t>221496</w:t>
      </w:r>
    </w:p>
    <w:p>
      <w:r>
        <w:t>Uyku düzenim de bozuldu, hiç gerek yoktu böyle ekşınlara</w:t>
      </w:r>
    </w:p>
    <w:p>
      <w:r>
        <w:rPr>
          <w:b/>
          <w:u w:val="single"/>
        </w:rPr>
        <w:t>221497</w:t>
      </w:r>
    </w:p>
    <w:p>
      <w:r>
        <w:t>@USER Dilek hanım belki anneniz sevgilinizi istemiyor olma ihtimali acaba işimi yok</w:t>
      </w:r>
    </w:p>
    <w:p>
      <w:r>
        <w:rPr>
          <w:b/>
          <w:u w:val="single"/>
        </w:rPr>
        <w:t>221498</w:t>
      </w:r>
    </w:p>
    <w:p>
      <w:r>
        <w:t>@USER Tövbee neyse sormadim ben soru</w:t>
      </w:r>
    </w:p>
    <w:p>
      <w:r>
        <w:rPr>
          <w:b/>
          <w:u w:val="single"/>
        </w:rPr>
        <w:t>221499</w:t>
      </w:r>
    </w:p>
    <w:p>
      <w:r>
        <w:t>Tamam aq anladık ayda bir aynı tiviti atmanıza gerek yok</w:t>
      </w:r>
    </w:p>
    <w:p>
      <w:r>
        <w:rPr>
          <w:b/>
          <w:u w:val="single"/>
        </w:rPr>
        <w:t>221500</w:t>
      </w:r>
    </w:p>
    <w:p>
      <w:r>
        <w:t>@USER yazık bize ya gencecik yaşımızda hasta ettiler hepimizi</w:t>
      </w:r>
    </w:p>
    <w:p>
      <w:r>
        <w:rPr>
          <w:b/>
          <w:u w:val="single"/>
        </w:rPr>
        <w:t>221501</w:t>
      </w:r>
    </w:p>
    <w:p>
      <w:r>
        <w:t>@USER Sana seni seviyorum diyemem çünki ya sende gidersen ....🚬🚬 maga beee</w:t>
      </w:r>
    </w:p>
    <w:p>
      <w:r>
        <w:rPr>
          <w:b/>
          <w:u w:val="single"/>
        </w:rPr>
        <w:t>221502</w:t>
      </w:r>
    </w:p>
    <w:p>
      <w:r>
        <w:t>@USER Babacan ne durumda ak partinin devamı niteliğinde olursa yine sıkıntı bence ilerisi için ayrıca imamoğlu da benim gönlümdeki</w:t>
      </w:r>
    </w:p>
    <w:p>
      <w:r>
        <w:rPr>
          <w:b/>
          <w:u w:val="single"/>
        </w:rPr>
        <w:t>221503</w:t>
      </w:r>
    </w:p>
    <w:p>
      <w:r>
        <w:t>@USER @USER Sadece Tayyip bey yapıyorsa siz zaten gereksiz olduğunuzu kendi ağzınızla beyan etmişsiniz</w:t>
      </w:r>
    </w:p>
    <w:p>
      <w:r>
        <w:rPr>
          <w:b/>
          <w:u w:val="single"/>
        </w:rPr>
        <w:t>221504</w:t>
      </w:r>
    </w:p>
    <w:p>
      <w:r>
        <w:t>Bronzlaşmak için çabalayan insanları anlamıyorum bronzlaştım diye sokağa bile çıkmak istemiyorum o derece dont like..</w:t>
      </w:r>
    </w:p>
    <w:p>
      <w:r>
        <w:rPr>
          <w:b/>
          <w:u w:val="single"/>
        </w:rPr>
        <w:t>221505</w:t>
      </w:r>
    </w:p>
    <w:p>
      <w:r>
        <w:t>@USER Aynen adaşım bu hayatta her şey paraya bakıyor maalesef ki 😢</w:t>
      </w:r>
    </w:p>
    <w:p>
      <w:r>
        <w:rPr>
          <w:b/>
          <w:u w:val="single"/>
        </w:rPr>
        <w:t>221506</w:t>
      </w:r>
    </w:p>
    <w:p>
      <w:r>
        <w:t>Bu kızı kendi canından çok seviyormuş 👦</w:t>
      </w:r>
    </w:p>
    <w:p>
      <w:r>
        <w:rPr>
          <w:b/>
          <w:u w:val="single"/>
        </w:rPr>
        <w:t>221507</w:t>
      </w:r>
    </w:p>
    <w:p>
      <w:r>
        <w:t>Tesettür örtmek demektir, bol giyinmek demektir, edepli, hayâlı, iffetli olmak demektir.  (Alıntı)</w:t>
      </w:r>
    </w:p>
    <w:p>
      <w:r>
        <w:rPr>
          <w:b/>
          <w:u w:val="single"/>
        </w:rPr>
        <w:t>221508</w:t>
      </w:r>
    </w:p>
    <w:p>
      <w:r>
        <w:t>Kim her gün dişini sıkıp ta enaz 1.5 saatini mutfakta yemek yapmakla geçirecek? Olay tamamen usengeclikle alakali.Hazırı  varken kimse zahmete girismiyor.Hersey bir yana encok fast foodla beslenen küçüklere üzülüyorum.Çoğu obez adayi,şimdiden...⚠</w:t>
      </w:r>
    </w:p>
    <w:p>
      <w:r>
        <w:rPr>
          <w:b/>
          <w:u w:val="single"/>
        </w:rPr>
        <w:t>221509</w:t>
      </w:r>
    </w:p>
    <w:p>
      <w:r>
        <w:t>Seni benden daha fazla seven birini bulamazsın Bulursan da onun anasını avradını  @USER</w:t>
      </w:r>
    </w:p>
    <w:p>
      <w:r>
        <w:rPr>
          <w:b/>
          <w:u w:val="single"/>
        </w:rPr>
        <w:t>221510</w:t>
      </w:r>
    </w:p>
    <w:p>
      <w:r>
        <w:t>Mutsuz değilim ama halim kalmamış gibi</w:t>
      </w:r>
    </w:p>
    <w:p>
      <w:r>
        <w:rPr>
          <w:b/>
          <w:u w:val="single"/>
        </w:rPr>
        <w:t>221511</w:t>
      </w:r>
    </w:p>
    <w:p>
      <w:r>
        <w:t>bugün cumartesi ve ben sizi çok özledim</w:t>
      </w:r>
    </w:p>
    <w:p>
      <w:r>
        <w:rPr>
          <w:b/>
          <w:u w:val="single"/>
        </w:rPr>
        <w:t>221512</w:t>
      </w:r>
    </w:p>
    <w:p>
      <w:r>
        <w:t>...KEŞKE HER KÜRT BÖYLE MEDENİ KÜLTÜRLÜ OLSA HERYERDE HER ORTAMDA...TÜRKLER İÇİNDE GEÇERLİ!!!</w:t>
      </w:r>
    </w:p>
    <w:p>
      <w:r>
        <w:rPr>
          <w:b/>
          <w:u w:val="single"/>
        </w:rPr>
        <w:t>221513</w:t>
      </w:r>
    </w:p>
    <w:p>
      <w:r>
        <w:t>Sağlık çalışanını korumak bir devletin görevidir.#sagliktaterör</w:t>
      </w:r>
    </w:p>
    <w:p>
      <w:r>
        <w:rPr>
          <w:b/>
          <w:u w:val="single"/>
        </w:rPr>
        <w:t>221514</w:t>
      </w:r>
    </w:p>
    <w:p>
      <w:r>
        <w:t>Sevgilisi için arkadaşlarıyla arasını bozan Serefsizdir</w:t>
      </w:r>
    </w:p>
    <w:p>
      <w:r>
        <w:rPr>
          <w:b/>
          <w:u w:val="single"/>
        </w:rPr>
        <w:t>221515</w:t>
      </w:r>
    </w:p>
    <w:p>
      <w:r>
        <w:t>ben hiçbir şeyi unutmam, ben bana yapılanı affetmem ama seni, defalarca, hatta her defasında</w:t>
      </w:r>
    </w:p>
    <w:p>
      <w:r>
        <w:rPr>
          <w:b/>
          <w:u w:val="single"/>
        </w:rPr>
        <w:t>221516</w:t>
      </w:r>
    </w:p>
    <w:p>
      <w:r>
        <w:t>@USER Takibi bırak memleketi nasıl yönetecek</w:t>
      </w:r>
    </w:p>
    <w:p>
      <w:r>
        <w:rPr>
          <w:b/>
          <w:u w:val="single"/>
        </w:rPr>
        <w:t>221517</w:t>
      </w:r>
    </w:p>
    <w:p>
      <w:r>
        <w:t>@USER diyecek birşey bulamıyorum Allah sonumuzu hayır etsin  hayırlısı neyse öyle olsun   ..</w:t>
      </w:r>
    </w:p>
    <w:p>
      <w:r>
        <w:rPr>
          <w:b/>
          <w:u w:val="single"/>
        </w:rPr>
        <w:t>221518</w:t>
      </w:r>
    </w:p>
    <w:p>
      <w:r>
        <w:t>Dolara gücü yetmeyenler Muharrem İnce’ye, “Projesi ne.” Demez mi, gül, gül, gül...</w:t>
      </w:r>
    </w:p>
    <w:p>
      <w:r>
        <w:rPr>
          <w:b/>
          <w:u w:val="single"/>
        </w:rPr>
        <w:t>221519</w:t>
      </w:r>
    </w:p>
    <w:p>
      <w:r>
        <w:t>Bana kafasında sarı şapka gibi bir şey olan Tae'yi atar mısınız? Bu gün ki konserde ki hali yani.</w:t>
      </w:r>
    </w:p>
    <w:p>
      <w:r>
        <w:rPr>
          <w:b/>
          <w:u w:val="single"/>
        </w:rPr>
        <w:t>221520</w:t>
      </w:r>
    </w:p>
    <w:p>
      <w:r>
        <w:t>Kim bilirdi aşkının bedeli geceliği 300 olduğundan</w:t>
      </w:r>
    </w:p>
    <w:p>
      <w:r>
        <w:rPr>
          <w:b/>
          <w:u w:val="single"/>
        </w:rPr>
        <w:t>221521</w:t>
      </w:r>
    </w:p>
    <w:p>
      <w:r>
        <w:t>@USER hırsız fiko 2 sene daha hareket bekleme operasyon çocuğu işini yaptı çekildi</w:t>
      </w:r>
    </w:p>
    <w:p>
      <w:r>
        <w:rPr>
          <w:b/>
          <w:u w:val="single"/>
        </w:rPr>
        <w:t>221522</w:t>
      </w:r>
    </w:p>
    <w:p>
      <w:r>
        <w:t>@USER @USER @USER saat 4 5 te banka kapanıyor ,krediyi alıp ankadan istanbula geçicem sabahına araba satışı yapıcaz. Bunlara kalsak hepsi yatmıştı. Allahtan başka bankadan 10 dakikda hallettik işimizi. Çok büyük pişmanlık i.</w:t>
      </w:r>
    </w:p>
    <w:p>
      <w:r>
        <w:rPr>
          <w:b/>
          <w:u w:val="single"/>
        </w:rPr>
        <w:t>221523</w:t>
      </w:r>
    </w:p>
    <w:p>
      <w:r>
        <w:t>@USER @USER Bence olay o değil, dalga dalga büyüyen hdpkk lılara karşı evlatlarımızı verin diyen anaların isyanını ,gelen bir emirle bastırma gündem değiştirme algısıdır,ama korkunuz olacak ve bu millet hdpkk yı silecek 🇹🇷🇹🇷</w:t>
      </w:r>
    </w:p>
    <w:p>
      <w:r>
        <w:rPr>
          <w:b/>
          <w:u w:val="single"/>
        </w:rPr>
        <w:t>221524</w:t>
      </w:r>
    </w:p>
    <w:p>
      <w:r>
        <w:t>dalgasına f*nansal k*lelerle ilgili tweet atmıştım 30 dk içinde 20 kişi 5 senelik okul ücretimi karşılayacak şeyler yazmışlardı gram şaşırmadım cidden</w:t>
      </w:r>
    </w:p>
    <w:p>
      <w:r>
        <w:rPr>
          <w:b/>
          <w:u w:val="single"/>
        </w:rPr>
        <w:t>221525</w:t>
      </w:r>
    </w:p>
    <w:p>
      <w:r>
        <w:t>@USER 😂😂😂😂😂  hava yağmurlu bütün maçlar iptall</w:t>
      </w:r>
    </w:p>
    <w:p>
      <w:r>
        <w:rPr>
          <w:b/>
          <w:u w:val="single"/>
        </w:rPr>
        <w:t>221526</w:t>
      </w:r>
    </w:p>
    <w:p>
      <w:r>
        <w:t>@USER @USER Bence bizdeki tek sorun takım oyununu  oynayamamak  onu hallettigimizde gerçekten çok iyi takım olacagiz</w:t>
      </w:r>
    </w:p>
    <w:p>
      <w:r>
        <w:rPr>
          <w:b/>
          <w:u w:val="single"/>
        </w:rPr>
        <w:t>221527</w:t>
      </w:r>
    </w:p>
    <w:p>
      <w:r>
        <w:t>@USER Selçuk artık penaltı atamaz. Kaçıracağına emindim. 2 metre fazla uzağa top atamaz</w:t>
      </w:r>
    </w:p>
    <w:p>
      <w:r>
        <w:rPr>
          <w:b/>
          <w:u w:val="single"/>
        </w:rPr>
        <w:t>221528</w:t>
      </w:r>
    </w:p>
    <w:p>
      <w:r>
        <w:t>@USER Ya bu aşırı doğru hepsi amcama benziyor</w:t>
      </w:r>
    </w:p>
    <w:p>
      <w:r>
        <w:rPr>
          <w:b/>
          <w:u w:val="single"/>
        </w:rPr>
        <w:t>221529</w:t>
      </w:r>
    </w:p>
    <w:p>
      <w:r>
        <w:t>@USER Edelim de en çok Senin için edelim ❤️</w:t>
      </w:r>
    </w:p>
    <w:p>
      <w:r>
        <w:rPr>
          <w:b/>
          <w:u w:val="single"/>
        </w:rPr>
        <w:t>221530</w:t>
      </w:r>
    </w:p>
    <w:p>
      <w:r>
        <w:t>Gazete ilanı verecek paramız yoktu bizde twitterda etkinlik yapalım dedik 😂 2019 KPSS öncesi 3000 GUY ilanı talep ediyoruz.       #KpssÖncesiGelirUzmYard    @USER    @USER    @USER    @USER</w:t>
      </w:r>
    </w:p>
    <w:p>
      <w:r>
        <w:rPr>
          <w:b/>
          <w:u w:val="single"/>
        </w:rPr>
        <w:t>221531</w:t>
      </w:r>
    </w:p>
    <w:p>
      <w:r>
        <w:t>NİSA SR: 45 - Allah sizin düşmanlarınızı çok iyi bilir. Gerçek bir dost olarak Allah yeter. Ve yardımcı olarak da Allah yeter.!!!</w:t>
      </w:r>
    </w:p>
    <w:p>
      <w:r>
        <w:rPr>
          <w:b/>
          <w:u w:val="single"/>
        </w:rPr>
        <w:t>221532</w:t>
      </w:r>
    </w:p>
    <w:p>
      <w:r>
        <w:t>Sigarayı bırakalı bi hafta oldu</w:t>
      </w:r>
    </w:p>
    <w:p>
      <w:r>
        <w:rPr>
          <w:b/>
          <w:u w:val="single"/>
        </w:rPr>
        <w:t>221533</w:t>
      </w:r>
    </w:p>
    <w:p>
      <w:r>
        <w:t>Hofff bugün bime elektrikli motosiklet geliyodu tınaztepe dağında çeker mi diye araştırcaktım bak unuttum :(</w:t>
      </w:r>
    </w:p>
    <w:p>
      <w:r>
        <w:rPr>
          <w:b/>
          <w:u w:val="single"/>
        </w:rPr>
        <w:t>221534</w:t>
      </w:r>
    </w:p>
    <w:p>
      <w:r>
        <w:t>Diyet yaparken kilo almak mı... allahım al canımı</w:t>
      </w:r>
    </w:p>
    <w:p>
      <w:r>
        <w:rPr>
          <w:b/>
          <w:u w:val="single"/>
        </w:rPr>
        <w:t>221535</w:t>
      </w:r>
    </w:p>
    <w:p>
      <w:r>
        <w:t>@USER Davitoglu‘na ne zaman söyledi onu bilmem lazim yeni söylediyse demekki beraber calisiyorlar</w:t>
      </w:r>
    </w:p>
    <w:p>
      <w:r>
        <w:rPr>
          <w:b/>
          <w:u w:val="single"/>
        </w:rPr>
        <w:t>221536</w:t>
      </w:r>
    </w:p>
    <w:p>
      <w:r>
        <w:t>tek parça ölemeyiz diye herhalde aq</w:t>
      </w:r>
    </w:p>
    <w:p>
      <w:r>
        <w:rPr>
          <w:b/>
          <w:u w:val="single"/>
        </w:rPr>
        <w:t>221537</w:t>
      </w:r>
    </w:p>
    <w:p>
      <w:r>
        <w:t>Blackpink'in bu kadar güzel fotoğrafı olmasaydı keşke ikide bir icon değiştirip duruyorum aw çok zor</w:t>
      </w:r>
    </w:p>
    <w:p>
      <w:r>
        <w:rPr>
          <w:b/>
          <w:u w:val="single"/>
        </w:rPr>
        <w:t>221538</w:t>
      </w:r>
    </w:p>
    <w:p>
      <w:r>
        <w:t>Başakşehir - Fenerbahçe   24 Ağustos Cumartesi | 21:45      Başakşehir 1 - 2 Fenerbahçe   Goller: ilk yarının sonuna doğru Rodrigues ve 70'den sonra Vedat Muriqi'den gelecek.      Başakşehir ise 80'dan sonra atacak.</w:t>
      </w:r>
    </w:p>
    <w:p>
      <w:r>
        <w:rPr>
          <w:b/>
          <w:u w:val="single"/>
        </w:rPr>
        <w:t>221539</w:t>
      </w:r>
    </w:p>
    <w:p>
      <w:r>
        <w:t>Ya ben sabahları çok sinirli canavar gibi bi kız oluyorum neden beni anlayışlı karşılamıyosunuz? Bi durun sigaramı içeyim sonra düzelirim zaten!!</w:t>
      </w:r>
    </w:p>
    <w:p>
      <w:r>
        <w:rPr>
          <w:b/>
          <w:u w:val="single"/>
        </w:rPr>
        <w:t>221540</w:t>
      </w:r>
    </w:p>
    <w:p>
      <w:r>
        <w:t>Şu hırsızlar yakalanıp hakkında soruşturma açılsa da bizde rahat rahat yks sınavına hazırlansak. Odaklanamıyoruz😂😁 Binali Başkan ❤️   #HırsızVar @USER  @USER</w:t>
      </w:r>
    </w:p>
    <w:p>
      <w:r>
        <w:rPr>
          <w:b/>
          <w:u w:val="single"/>
        </w:rPr>
        <w:t>221541</w:t>
      </w:r>
    </w:p>
    <w:p>
      <w:r>
        <w:t>Rolling 1      R madrid  maçı 2,5 üst       Oran : 2,00      100 x 200      Herkese bol şans      #rolling #iddaa #canlıbahis</w:t>
      </w:r>
    </w:p>
    <w:p>
      <w:r>
        <w:rPr>
          <w:b/>
          <w:u w:val="single"/>
        </w:rPr>
        <w:t>221542</w:t>
      </w:r>
    </w:p>
    <w:p>
      <w:r>
        <w:t>@USER Ben sınavlarım hep böyleydi sınava zevkine girmişim gibi çözdüm KPSS'de daha fazla terledim çünkü atanacaktım 😁</w:t>
      </w:r>
    </w:p>
    <w:p>
      <w:r>
        <w:rPr>
          <w:b/>
          <w:u w:val="single"/>
        </w:rPr>
        <w:t>221543</w:t>
      </w:r>
    </w:p>
    <w:p>
      <w:r>
        <w:t>@USER Burası bazı insanlar için kamuflaj görevi yapıyor. Gerçek hayatlarının pisliği ve sapkınkığını, burada yarattıkları hayali karakterler ile kapatıyorlar...</w:t>
      </w:r>
    </w:p>
    <w:p>
      <w:r>
        <w:rPr>
          <w:b/>
          <w:u w:val="single"/>
        </w:rPr>
        <w:t>221544</w:t>
      </w:r>
    </w:p>
    <w:p>
      <w:r>
        <w:t>Ekonomi ile top yekün mücadele için bol bol sigara için, her paket de extra 2 TL katkınız olsun...</w:t>
      </w:r>
    </w:p>
    <w:p>
      <w:r>
        <w:rPr>
          <w:b/>
          <w:u w:val="single"/>
        </w:rPr>
        <w:t>221545</w:t>
      </w:r>
    </w:p>
    <w:p>
      <w:r>
        <w:t>Bazen tek isteğim her şeyden kaçıp sana sığınmak. Kendimi ve hayatımı bir anlığına unutup senin boynuna sokulmak öylece.</w:t>
      </w:r>
    </w:p>
    <w:p>
      <w:r>
        <w:rPr>
          <w:b/>
          <w:u w:val="single"/>
        </w:rPr>
        <w:t>221546</w:t>
      </w:r>
    </w:p>
    <w:p>
      <w:r>
        <w:t>Mustafa Kemal Olsaydı 😁olsaydı ama sadece chp'lileri idam ederdi Şapka takmıyorlar diye .</w:t>
      </w:r>
    </w:p>
    <w:p>
      <w:r>
        <w:rPr>
          <w:b/>
          <w:u w:val="single"/>
        </w:rPr>
        <w:t>221547</w:t>
      </w:r>
    </w:p>
    <w:p>
      <w:r>
        <w:t>@USER @USER Yani 600 yıllık Osmanlıyı son yüz yılını baz alırsan sonuçlar iç açıcı olmaz tabi .Sanayi devrimini gerçekleştiremediği için de sonu da gelmiştir. Kullandığı alfebe arap alfabesiydi ondan çağın gerisinde kaldı yaklaşımı yanlış olur .Örnek Japonya latin alfabesi kullanmıyor.</w:t>
      </w:r>
    </w:p>
    <w:p>
      <w:r>
        <w:rPr>
          <w:b/>
          <w:u w:val="single"/>
        </w:rPr>
        <w:t>221548</w:t>
      </w:r>
    </w:p>
    <w:p>
      <w:r>
        <w:t>Ntv Spor'u özledim ben ya ama en eski olanını</w:t>
      </w:r>
    </w:p>
    <w:p>
      <w:r>
        <w:rPr>
          <w:b/>
          <w:u w:val="single"/>
        </w:rPr>
        <w:t>221549</w:t>
      </w:r>
    </w:p>
    <w:p>
      <w:r>
        <w:t>@USER @USER Aşure yenmez mi yaaa ☺️Ne tuhaf lakırdılar bunlar😂😂</w:t>
      </w:r>
    </w:p>
    <w:p>
      <w:r>
        <w:rPr>
          <w:b/>
          <w:u w:val="single"/>
        </w:rPr>
        <w:t>221550</w:t>
      </w:r>
    </w:p>
    <w:p>
      <w:r>
        <w:t>Cengiz Kurtoğlu'nun da dediği gibi, "dayanılmaz bir şey oldu hasretin dün gece resmini öptüm de yattım"</w:t>
      </w:r>
    </w:p>
    <w:p>
      <w:r>
        <w:rPr>
          <w:b/>
          <w:u w:val="single"/>
        </w:rPr>
        <w:t>221551</w:t>
      </w:r>
    </w:p>
    <w:p>
      <w:r>
        <w:t>İnsan Türü, Acaba Daha İyiye Giden Yolda İlerlemekte midir? Bu soru da gösteriyor ki, Kant a göre tarih, iyi ve kötünün sürekli yer değiştirdiği ve bunun böyle sürüp gittiği bir alan da olabilir.      Heinz Heimsoeth / Kant ın Felsefesi /</w:t>
      </w:r>
    </w:p>
    <w:p>
      <w:r>
        <w:rPr>
          <w:b/>
          <w:u w:val="single"/>
        </w:rPr>
        <w:t>221552</w:t>
      </w:r>
    </w:p>
    <w:p>
      <w:r>
        <w:t>Futbolda maç  başladıktan sonra kural değişmez. Başka bir kural daha vardır hakeme sürekli itiraz edersende kırmızı kartı görürsün #EmeklilikteYasaTakılanIar #BelirleyiciGüçEYT @USER @USER</w:t>
      </w:r>
    </w:p>
    <w:p>
      <w:r>
        <w:rPr>
          <w:b/>
          <w:u w:val="single"/>
        </w:rPr>
        <w:t>221553</w:t>
      </w:r>
    </w:p>
    <w:p>
      <w:r>
        <w:t>@USER Amin inşallah cook mutlu olurlar.tatli dil,güler yüzle açılmayacak kapı yokdur.hele kalbin kapısı ,Anlayış sevgi ile birlesince   sonuna kadar açılır, Çifte ömür boyu mutluluklar   dileklerimle bir yastık da kocasınlar.🌹❤🐞🦋🙋‍♀️</w:t>
      </w:r>
    </w:p>
    <w:p>
      <w:r>
        <w:rPr>
          <w:b/>
          <w:u w:val="single"/>
        </w:rPr>
        <w:t>221554</w:t>
      </w:r>
    </w:p>
    <w:p>
      <w:r>
        <w:t>@USER Evet ingilizce ve korece rica ederim teşekkkür edilecek bir şey değil 💜💜</w:t>
      </w:r>
    </w:p>
    <w:p>
      <w:r>
        <w:rPr>
          <w:b/>
          <w:u w:val="single"/>
        </w:rPr>
        <w:t>221555</w:t>
      </w:r>
    </w:p>
    <w:p>
      <w:r>
        <w:t>Az daha göt altına gidiyoduk aman abim yapma</w:t>
      </w:r>
    </w:p>
    <w:p>
      <w:r>
        <w:rPr>
          <w:b/>
          <w:u w:val="single"/>
        </w:rPr>
        <w:t>221556</w:t>
      </w:r>
    </w:p>
    <w:p>
      <w:r>
        <w:t>Bakanım hükümetiniz bizlere söz verdiği 10551 kişilik atama 22 aydır Beklemekte artık sizlerden güzel haberler bekliyoruz.       🌾  AtamaYapmayan BekirBakan  🌾   #TarımVeOrmana10binAtama #ziraatmühendisiatamabekliyor  #ziraatmüh5000 💐457</w:t>
      </w:r>
    </w:p>
    <w:p>
      <w:r>
        <w:rPr>
          <w:b/>
          <w:u w:val="single"/>
        </w:rPr>
        <w:t>221557</w:t>
      </w:r>
    </w:p>
    <w:p>
      <w:r>
        <w:t>@USER @USER Kim gerizekalı acaba, hayvanların da acı çektiklerini unutuyor bu salaklar</w:t>
      </w:r>
    </w:p>
    <w:p>
      <w:r>
        <w:rPr>
          <w:b/>
          <w:u w:val="single"/>
        </w:rPr>
        <w:t>221558</w:t>
      </w:r>
    </w:p>
    <w:p>
      <w:r>
        <w:t>Şu haber doğruysa Türk futboluna elveda... #Perşembe #5harfliler #14MartTıpBayramı</w:t>
      </w:r>
    </w:p>
    <w:p>
      <w:r>
        <w:rPr>
          <w:b/>
          <w:u w:val="single"/>
        </w:rPr>
        <w:t>221559</w:t>
      </w:r>
    </w:p>
    <w:p>
      <w:r>
        <w:t>@USER Bir tarladan 50 ton çıkıyor biraz saçma olmuş</w:t>
      </w:r>
    </w:p>
    <w:p>
      <w:r>
        <w:rPr>
          <w:b/>
          <w:u w:val="single"/>
        </w:rPr>
        <w:t>221560</w:t>
      </w:r>
    </w:p>
    <w:p>
      <w:r>
        <w:t>@USER O kadar kötü futbol oynanıyor ki.   Brezilya iyi gözüküyor.</w:t>
      </w:r>
    </w:p>
    <w:p>
      <w:r>
        <w:rPr>
          <w:b/>
          <w:u w:val="single"/>
        </w:rPr>
        <w:t>221561</w:t>
      </w:r>
    </w:p>
    <w:p>
      <w:r>
        <w:t>Sen hiç ‘hiç’ oldun mu?</w:t>
      </w:r>
    </w:p>
    <w:p>
      <w:r>
        <w:rPr>
          <w:b/>
          <w:u w:val="single"/>
        </w:rPr>
        <w:t>221562</w:t>
      </w:r>
    </w:p>
    <w:p>
      <w:r>
        <w:t>@USER "Destekçileri, Yetkileri Arttırılmış CB’nın Mısır’ın İstikrarı ve Ekonomik Gelişimi İçin Elzem Olduğunu Söylüyorlar.   Bunun Olmaması Durumunda, Müslüman Kardeşler‘in Geri Gelebileceği Tehdidinde Bulunuyorlar"      Tam da Böyle işte   Demokrasilerine Sahip Çıkamayan Her Ülkede Olan....</w:t>
      </w:r>
    </w:p>
    <w:p>
      <w:r>
        <w:rPr>
          <w:b/>
          <w:u w:val="single"/>
        </w:rPr>
        <w:t>221563</w:t>
      </w:r>
    </w:p>
    <w:p>
      <w:r>
        <w:t>Güldüğüm zaman geliyosun aklıma birden benim için hiç gülmediğini fark ediyorum işte o hüzün her şeyi anlatıyor.</w:t>
      </w:r>
    </w:p>
    <w:p>
      <w:r>
        <w:rPr>
          <w:b/>
          <w:u w:val="single"/>
        </w:rPr>
        <w:t>221564</w:t>
      </w:r>
    </w:p>
    <w:p>
      <w:r>
        <w:t>@USER @USER Tebrik ediyorum sizi Ali bey keşke herkes memleketinin takımını tutsa.</w:t>
      </w:r>
    </w:p>
    <w:p>
      <w:r>
        <w:rPr>
          <w:b/>
          <w:u w:val="single"/>
        </w:rPr>
        <w:t>221565</w:t>
      </w:r>
    </w:p>
    <w:p>
      <w:r>
        <w:t>@USER @USER Birde Erdoğan sanki bunu takıyor da.   Sorsan ismini bile bilmezdir</w:t>
      </w:r>
    </w:p>
    <w:p>
      <w:r>
        <w:rPr>
          <w:b/>
          <w:u w:val="single"/>
        </w:rPr>
        <w:t>221566</w:t>
      </w:r>
    </w:p>
    <w:p>
      <w:r>
        <w:t>Bakıyorumda en çok satanlar listesinde yine dost bildiklerimiz var</w:t>
      </w:r>
    </w:p>
    <w:p>
      <w:r>
        <w:rPr>
          <w:b/>
          <w:u w:val="single"/>
        </w:rPr>
        <w:t>221567</w:t>
      </w:r>
    </w:p>
    <w:p>
      <w:r>
        <w:t>@USER Ahmet çakar değil fake mk o hesap 🤣🤣ulen vedo ya</w:t>
      </w:r>
    </w:p>
    <w:p>
      <w:r>
        <w:rPr>
          <w:b/>
          <w:u w:val="single"/>
        </w:rPr>
        <w:t>221568</w:t>
      </w:r>
    </w:p>
    <w:p>
      <w:r>
        <w:t>@USER Sn bakanım sizin resmiyazi dediginiz nedir merak ediyorum kurum yöneticileri o yazıların hükmü yok diye bizim çalışma talebimizi reddediyor.</w:t>
      </w:r>
    </w:p>
    <w:p>
      <w:r>
        <w:rPr>
          <w:b/>
          <w:u w:val="single"/>
        </w:rPr>
        <w:t>221569</w:t>
      </w:r>
    </w:p>
    <w:p>
      <w:r>
        <w:t>#30AgustosZaferBayrami #kutluolsun. Başta #MustafaKemalAtatürk olmak üzere tüm silah arkadaşları ve bu vatan uğruna fedakarlık yapan kahramanları minnetle yad ediyoruz.</w:t>
      </w:r>
    </w:p>
    <w:p>
      <w:r>
        <w:rPr>
          <w:b/>
          <w:u w:val="single"/>
        </w:rPr>
        <w:t>221570</w:t>
      </w:r>
    </w:p>
    <w:p>
      <w:r>
        <w:t>@USER Minik serçe bu sen misin?</w:t>
      </w:r>
    </w:p>
    <w:p>
      <w:r>
        <w:rPr>
          <w:b/>
          <w:u w:val="single"/>
        </w:rPr>
        <w:t>221571</w:t>
      </w:r>
    </w:p>
    <w:p>
      <w:r>
        <w:t>@USER BIG HIT PARAM YOK AQ PARAM YOK. ARKADAN ÇALACAĞIM SANA ŞİMDİ WHIPARAM PARAM PARAM DİYE. YETER ARTIK.</w:t>
      </w:r>
    </w:p>
    <w:p>
      <w:r>
        <w:rPr>
          <w:b/>
          <w:u w:val="single"/>
        </w:rPr>
        <w:t>221572</w:t>
      </w:r>
    </w:p>
    <w:p>
      <w:r>
        <w:t>@USER @USER @USER Anayasa Mahkemesi kapatılıp İstiklal Mahkemeleri açılıp teröristler, katiller, sapıklar önce gebertilip daha sonra mahkeme ilamları cesetlerine iğnelensin</w:t>
      </w:r>
    </w:p>
    <w:p>
      <w:r>
        <w:rPr>
          <w:b/>
          <w:u w:val="single"/>
        </w:rPr>
        <w:t>221573</w:t>
      </w:r>
    </w:p>
    <w:p>
      <w:r>
        <w:t>Kalbim gümbür gümbür sanki Türkiye'ye geleceğinizi açıkladınız    Bir fotoğrafla bu hale geldim      @USER</w:t>
      </w:r>
    </w:p>
    <w:p>
      <w:r>
        <w:rPr>
          <w:b/>
          <w:u w:val="single"/>
        </w:rPr>
        <w:t>221574</w:t>
      </w:r>
    </w:p>
    <w:p>
      <w:r>
        <w:t>Yaz bitmiş sayılmaz henüz   Yanına çömelmiş   Sevgi hakkında söyleşiyorum   Bodrum limon ile dolu Sevgili 👨‍🍳</w:t>
      </w:r>
    </w:p>
    <w:p>
      <w:r>
        <w:rPr>
          <w:b/>
          <w:u w:val="single"/>
        </w:rPr>
        <w:t>221575</w:t>
      </w:r>
    </w:p>
    <w:p>
      <w:r>
        <w:t>@USER @USER Belli kitlelere hitap edenler konuştuklarına dikkat etmesi gerekir.toplum huzuru ahlakı diye bişey var</w:t>
      </w:r>
    </w:p>
    <w:p>
      <w:r>
        <w:rPr>
          <w:b/>
          <w:u w:val="single"/>
        </w:rPr>
        <w:t>221576</w:t>
      </w:r>
    </w:p>
    <w:p>
      <w:r>
        <w:t>bugün Bursaspor Trabzonspor maçında Nijerya milli takımı Nwakaeme'yi izleyecekmiş. Milli takımda oynamayı deliler gibi arzulayan Nwakaeme'den bahsediyoruz. Kral bugün en az 2 gol 1 asist yapar rahat olun maç bizde #Trabzonspor #BugünGünlerdenTrabzonspor</w:t>
      </w:r>
    </w:p>
    <w:p>
      <w:r>
        <w:rPr>
          <w:b/>
          <w:u w:val="single"/>
        </w:rPr>
        <w:t>221577</w:t>
      </w:r>
    </w:p>
    <w:p>
      <w:r>
        <w:t>Acımasız olma şimdi bu kadar..</w:t>
      </w:r>
    </w:p>
    <w:p>
      <w:r>
        <w:rPr>
          <w:b/>
          <w:u w:val="single"/>
        </w:rPr>
        <w:t>221578</w:t>
      </w:r>
    </w:p>
    <w:p>
      <w:r>
        <w:t>@USER 3 saat kaldı uyuyamıyorum feels geçirirken ölmem inşallah</w:t>
      </w:r>
    </w:p>
    <w:p>
      <w:r>
        <w:rPr>
          <w:b/>
          <w:u w:val="single"/>
        </w:rPr>
        <w:t>221579</w:t>
      </w:r>
    </w:p>
    <w:p>
      <w:r>
        <w:t>Oda arkadaşım ailesiyle kürtçe konuşuyor umarım bana sövmüyordur</w:t>
      </w:r>
    </w:p>
    <w:p>
      <w:r>
        <w:rPr>
          <w:b/>
          <w:u w:val="single"/>
        </w:rPr>
        <w:t>221580</w:t>
      </w:r>
    </w:p>
    <w:p>
      <w:r>
        <w:t>Yine ne istediğini bilmez vaziyetler içerisindeyim birisi çekip kurtarsın şu durumdan</w:t>
      </w:r>
    </w:p>
    <w:p>
      <w:r>
        <w:rPr>
          <w:b/>
          <w:u w:val="single"/>
        </w:rPr>
        <w:t>221581</w:t>
      </w:r>
    </w:p>
    <w:p>
      <w:r>
        <w:t>@USER Zaten pek fazla ihtimal kalmadı 😜</w:t>
      </w:r>
    </w:p>
    <w:p>
      <w:r>
        <w:rPr>
          <w:b/>
          <w:u w:val="single"/>
        </w:rPr>
        <w:t>221582</w:t>
      </w:r>
    </w:p>
    <w:p>
      <w:r>
        <w:t>@USER Bunları anında itlaf etmek lazım. Asla eğitilmezler</w:t>
      </w:r>
    </w:p>
    <w:p>
      <w:r>
        <w:rPr>
          <w:b/>
          <w:u w:val="single"/>
        </w:rPr>
        <w:t>221583</w:t>
      </w:r>
    </w:p>
    <w:p>
      <w:r>
        <w:t>@USER Gokhan Bey bizdeki normal vatandaşın işi başından aşkın yani ya fabrikada yada bağda bahçede zamanı bol olan %5 kene gibi asalak seçkin elit takımı var bunu gören onlarda zaten bunu istiyorlar neden sesleri çıksın.</w:t>
      </w:r>
    </w:p>
    <w:p>
      <w:r>
        <w:rPr>
          <w:b/>
          <w:u w:val="single"/>
        </w:rPr>
        <w:t>221584</w:t>
      </w:r>
    </w:p>
    <w:p>
      <w:r>
        <w:t>@USER Yaramaz çocuk gibiler gözünü ayırma ayarı yok ya la bunların.</w:t>
      </w:r>
    </w:p>
    <w:p>
      <w:r>
        <w:rPr>
          <w:b/>
          <w:u w:val="single"/>
        </w:rPr>
        <w:t>221585</w:t>
      </w:r>
    </w:p>
    <w:p>
      <w:r>
        <w:t>@USER Kumbahçe Mahallesi Sakallı Sokak da şebeke hattı patlamış. Su boşa akıyor. Ayrıca sokak çok pis ve çok ilgisiz!  Yeni yönetime duyurulur! @USER</w:t>
      </w:r>
    </w:p>
    <w:p>
      <w:r>
        <w:rPr>
          <w:b/>
          <w:u w:val="single"/>
        </w:rPr>
        <w:t>221586</w:t>
      </w:r>
    </w:p>
    <w:p>
      <w:r>
        <w:t>Kalbim gümgüm atıyor. Sana bir şey mi oldu diye kafayı yiyorum...</w:t>
      </w:r>
    </w:p>
    <w:p>
      <w:r>
        <w:rPr>
          <w:b/>
          <w:u w:val="single"/>
        </w:rPr>
        <w:t>221587</w:t>
      </w:r>
    </w:p>
    <w:p>
      <w:r>
        <w:t>Ne kadar çok olumlu düşünmek istesem de olumsuz olan daha çok şey çıkıyor</w:t>
      </w:r>
    </w:p>
    <w:p>
      <w:r>
        <w:rPr>
          <w:b/>
          <w:u w:val="single"/>
        </w:rPr>
        <w:t>221588</w:t>
      </w:r>
    </w:p>
    <w:p>
      <w:r>
        <w:t>Yolun ucunun nereye varacağını düşünmek beyhude bir çabadan ibarettir. Sen sadece atacağın ilk adımı düşünmekle yükümlüsün. Gerisi zaten kendiliğinden gelir</w:t>
      </w:r>
    </w:p>
    <w:p>
      <w:r>
        <w:rPr>
          <w:b/>
          <w:u w:val="single"/>
        </w:rPr>
        <w:t>221589</w:t>
      </w:r>
    </w:p>
    <w:p>
      <w:r>
        <w:t>@USER Sayın @USER Bakanım GIDA TARIM VE HAYVANCILIK BAKANLIGININ 10.000 PERSONEL talebini hala onaylamamak YERLİ ÜRETİME BÜYÜK BİR İHANETTİR. BU KARA TABLONUN DAHA FAZLA PARÇASI OLMAMANIZ ÜMİDİYLE…#NISANDA_Tek_Seferde_10000 #GTHB5BİN #ZiraatMüh5000 @USER</w:t>
      </w:r>
    </w:p>
    <w:p>
      <w:r>
        <w:rPr>
          <w:b/>
          <w:u w:val="single"/>
        </w:rPr>
        <w:t>221590</w:t>
      </w:r>
    </w:p>
    <w:p>
      <w:r>
        <w:t>Aramıza hoş geldin kuyu papağan.</w:t>
      </w:r>
    </w:p>
    <w:p>
      <w:r>
        <w:rPr>
          <w:b/>
          <w:u w:val="single"/>
        </w:rPr>
        <w:t>221591</w:t>
      </w:r>
    </w:p>
    <w:p>
      <w:r>
        <w:t>Şuan ki saç stilimle memlekete gitsem kesin vururlar beni hiç olmadı abim sakat bırakır sonra dükkana götürür keser..</w:t>
      </w:r>
    </w:p>
    <w:p>
      <w:r>
        <w:rPr>
          <w:b/>
          <w:u w:val="single"/>
        </w:rPr>
        <w:t>221592</w:t>
      </w:r>
    </w:p>
    <w:p>
      <w:r>
        <w:t>@USER Küçük ABD tamam da ama sonuçta İsrail'i korumak için kurulmuş bir üs onu demek istedim</w:t>
      </w:r>
    </w:p>
    <w:p>
      <w:r>
        <w:rPr>
          <w:b/>
          <w:u w:val="single"/>
        </w:rPr>
        <w:t>221593</w:t>
      </w:r>
    </w:p>
    <w:p>
      <w:r>
        <w:t>@USER @USER @USER @USER Neden ? Yoksa @USER kaçırıldı mı?tehtit mi edildi? Neden utanalım kibrini zaten yazıyordum şimdi ya beceriksiz ya da Binali beyi o istemiyor nasıl istersen öyle düşün İstanbul il teşkilatı uzun zamandır bitik durumda</w:t>
      </w:r>
    </w:p>
    <w:p>
      <w:r>
        <w:rPr>
          <w:b/>
          <w:u w:val="single"/>
        </w:rPr>
        <w:t>221594</w:t>
      </w:r>
    </w:p>
    <w:p>
      <w:r>
        <w:t>@USER Umut diye pavyon var orada yedi geçen hafta</w:t>
      </w:r>
    </w:p>
    <w:p>
      <w:r>
        <w:rPr>
          <w:b/>
          <w:u w:val="single"/>
        </w:rPr>
        <w:t>221595</w:t>
      </w:r>
    </w:p>
    <w:p>
      <w:r>
        <w:t>Asıl mesele seçim değil. O hallolur, tüm şüpheleri yok edecek şekilde yeniden yapılır ve biter...   Mesele; Ülkenin önünde gerçekten çok büyük sorunlar var, yakın gelecek çok şeylere gebe gibi...</w:t>
      </w:r>
    </w:p>
    <w:p>
      <w:r>
        <w:rPr>
          <w:b/>
          <w:u w:val="single"/>
        </w:rPr>
        <w:t>221596</w:t>
      </w:r>
    </w:p>
    <w:p>
      <w:r>
        <w:t>@USER @USER TELEFON ACIYORUZ NE ILGILENEN NE SORUNU ÇOZEN VAR ALIBABA MAH 5018 SOKAK TOZ TOPRAK KIRSAL KÖY YOLU DEGIL Kim ilgilenecek ...kimin umurunda olacak bu sokak. @USER Baskanim bilginiz olsun birimler bi haber herseyden.kac kere beyaz masa yi aradik</w:t>
      </w:r>
    </w:p>
    <w:p>
      <w:r>
        <w:rPr>
          <w:b/>
          <w:u w:val="single"/>
        </w:rPr>
        <w:t>221597</w:t>
      </w:r>
    </w:p>
    <w:p>
      <w:r>
        <w:t>Oyna devam dimi @USER faul bile yokken ne sarısı</w:t>
      </w:r>
    </w:p>
    <w:p>
      <w:r>
        <w:rPr>
          <w:b/>
          <w:u w:val="single"/>
        </w:rPr>
        <w:t>221598</w:t>
      </w:r>
    </w:p>
    <w:p>
      <w:r>
        <w:t>@USER Böyle bir ihtimal olabilir mi ? 😎</w:t>
      </w:r>
    </w:p>
    <w:p>
      <w:r>
        <w:rPr>
          <w:b/>
          <w:u w:val="single"/>
        </w:rPr>
        <w:t>221599</w:t>
      </w:r>
    </w:p>
    <w:p>
      <w:r>
        <w:t>Kafama koyduğumu yaptığıma göre normale dönmüşümdür.Böyle olmaya devam edecem 👀#cumartesi</w:t>
      </w:r>
    </w:p>
    <w:p>
      <w:r>
        <w:rPr>
          <w:b/>
          <w:u w:val="single"/>
        </w:rPr>
        <w:t>221600</w:t>
      </w:r>
    </w:p>
    <w:p>
      <w:r>
        <w:t>Kopek giren eve melek girmez derler; çin astrolojine göre köpek yılında doğanların koruyucu melekleri olmazmış, zaten kendilerini bizzat kendileri her turlu maddi olmayandan koruyabilecek marifetdeymis, bize kötü olarak anlatilanlar aslında kötü değil,sadece eksikligimizmiş..</w:t>
      </w:r>
    </w:p>
    <w:p>
      <w:r>
        <w:rPr>
          <w:b/>
          <w:u w:val="single"/>
        </w:rPr>
        <w:t>221601</w:t>
      </w:r>
    </w:p>
    <w:p>
      <w:r>
        <w:t>@USER ÖNCE BÜTÜN OYLARI BİR SAYSADIYDINIZ. SONRA GEÇERSİZLERE BAKARDINIZ.</w:t>
      </w:r>
    </w:p>
    <w:p>
      <w:r>
        <w:rPr>
          <w:b/>
          <w:u w:val="single"/>
        </w:rPr>
        <w:t>221602</w:t>
      </w:r>
    </w:p>
    <w:p>
      <w:r>
        <w:t>@USER Tenekeyi parlatsan, hiç çeyrek altın, eder mi?</w:t>
      </w:r>
    </w:p>
    <w:p>
      <w:r>
        <w:rPr>
          <w:b/>
          <w:u w:val="single"/>
        </w:rPr>
        <w:t>221603</w:t>
      </w:r>
    </w:p>
    <w:p>
      <w:r>
        <w:t>Eski sevgiliyle arkadaş olunmaz ne söylesen sevgiliyken ki olaylara bağlıyor</w:t>
      </w:r>
    </w:p>
    <w:p>
      <w:r>
        <w:rPr>
          <w:b/>
          <w:u w:val="single"/>
        </w:rPr>
        <w:t>221604</w:t>
      </w:r>
    </w:p>
    <w:p>
      <w:r>
        <w:t>Toplam Goller      Üst (2.5) 1.62      Her İki Takım da Gol Atar      Evet 1.55      Çat çat çattt   KAZANDI...</w:t>
      </w:r>
    </w:p>
    <w:p>
      <w:r>
        <w:rPr>
          <w:b/>
          <w:u w:val="single"/>
        </w:rPr>
        <w:t>221605</w:t>
      </w:r>
    </w:p>
    <w:p>
      <w:r>
        <w:t>@USER @USER Yiğit hocam vak türk telekom sor diyor sorun varsa sor hocam</w:t>
      </w:r>
    </w:p>
    <w:p>
      <w:r>
        <w:rPr>
          <w:b/>
          <w:u w:val="single"/>
        </w:rPr>
        <w:t>221606</w:t>
      </w:r>
    </w:p>
    <w:p>
      <w:r>
        <w:t>@USER O BENİM KARDEŞİM DE BU BENİM AMCAOĞLUM MU DERKEN SEMİH GÜLÜP LAF ÇAKTIRDIN BİRİNE DİYOR, O BİLE NE DEDİĞİNİ KİME DEDİĞİNİN FARKINDA VE SİZ BUNDAN SEMAYA DEĞİL DAMLAYA LAF SOKUYORSUNUZ,BAYAĞ ZEKİ BİRİSİSİNİZ CİDDEN</w:t>
      </w:r>
    </w:p>
    <w:p>
      <w:r>
        <w:rPr>
          <w:b/>
          <w:u w:val="single"/>
        </w:rPr>
        <w:t>221607</w:t>
      </w:r>
    </w:p>
    <w:p>
      <w:r>
        <w:t>Keşke çirkin olsaydım o zaman şanslı olurdum</w:t>
      </w:r>
    </w:p>
    <w:p>
      <w:r>
        <w:rPr>
          <w:b/>
          <w:u w:val="single"/>
        </w:rPr>
        <w:t>221608</w:t>
      </w:r>
    </w:p>
    <w:p>
      <w:r>
        <w:t>Abidin Handan'ın koltuğu ile ilgili şakasını gerçekten çok beğendim #VazgeçmemBizden</w:t>
      </w:r>
    </w:p>
    <w:p>
      <w:r>
        <w:rPr>
          <w:b/>
          <w:u w:val="single"/>
        </w:rPr>
        <w:t>221609</w:t>
      </w:r>
    </w:p>
    <w:p>
      <w:r>
        <w:t>Hocaların sadece ders üzerine durduğu , dersi geçsin ahlak düsünce hicbiri önemli değil . Alın size sadece ders örneği</w:t>
      </w:r>
    </w:p>
    <w:p>
      <w:r>
        <w:rPr>
          <w:b/>
          <w:u w:val="single"/>
        </w:rPr>
        <w:t>221610</w:t>
      </w:r>
    </w:p>
    <w:p>
      <w:r>
        <w:t>@USER Ne varsa captain marvel izledim aile arasında izledim görümce izliyorum şimdi bida zorla anabell mi ne izledim gıukugkubjk</w:t>
      </w:r>
    </w:p>
    <w:p>
      <w:r>
        <w:rPr>
          <w:b/>
          <w:u w:val="single"/>
        </w:rPr>
        <w:t>221611</w:t>
      </w:r>
    </w:p>
    <w:p>
      <w:r>
        <w:t>Sıklıkla yaşadığm içsel bir muhakeme      Birinci iç ses: Farkındayım Allahım, haketmediğimiz hal de senden çok şey istiyoruz. (Mahcubiyet)       İkinci iç ses:.. tamam da sadullah, ondan başka isteyecek Rab’bin, ondan öte gidecek kapın mı var. (İnanç)</w:t>
      </w:r>
    </w:p>
    <w:p>
      <w:r>
        <w:rPr>
          <w:b/>
          <w:u w:val="single"/>
        </w:rPr>
        <w:t>221612</w:t>
      </w:r>
    </w:p>
    <w:p>
      <w:r>
        <w:t>@USER Telekom da ruyaniz kabus olacak</w:t>
      </w:r>
    </w:p>
    <w:p>
      <w:r>
        <w:rPr>
          <w:b/>
          <w:u w:val="single"/>
        </w:rPr>
        <w:t>221613</w:t>
      </w:r>
    </w:p>
    <w:p>
      <w:r>
        <w:t>@USER "Diyanet İşleri Başkanı: Kur-an'ın girmediği kalp, karanlık bir kalptir" bu nasıl bir açıklama?hristiyan ve musevi vatandaşların vergisi ile de çalışan bir kurumun başı olarak açıklamanız tam bir gaflet</w:t>
      </w:r>
    </w:p>
    <w:p>
      <w:r>
        <w:rPr>
          <w:b/>
          <w:u w:val="single"/>
        </w:rPr>
        <w:t>221614</w:t>
      </w:r>
    </w:p>
    <w:p>
      <w:r>
        <w:t>Ya sevgili dostlar duygular nasıl kontrol edilir var mı bir hack</w:t>
      </w:r>
    </w:p>
    <w:p>
      <w:r>
        <w:rPr>
          <w:b/>
          <w:u w:val="single"/>
        </w:rPr>
        <w:t>221615</w:t>
      </w:r>
    </w:p>
    <w:p>
      <w:r>
        <w:t>@USER  Bugünkü kanunlar.. büyük sineklerin delip geçtiği.. küçüklerinde takılıp kaldığı bir örümcek ağı gibidir.</w:t>
      </w:r>
    </w:p>
    <w:p>
      <w:r>
        <w:rPr>
          <w:b/>
          <w:u w:val="single"/>
        </w:rPr>
        <w:t>221616</w:t>
      </w:r>
    </w:p>
    <w:p>
      <w:r>
        <w:t>@USER @USER @USER @USER @USER Fahiş fiyata yapilmiş olan önceki araç ihalelerinin yerine yapilacak uygun ihaledir o diyorum...</w:t>
      </w:r>
    </w:p>
    <w:p>
      <w:r>
        <w:rPr>
          <w:b/>
          <w:u w:val="single"/>
        </w:rPr>
        <w:t>221617</w:t>
      </w:r>
    </w:p>
    <w:p>
      <w:r>
        <w:t>Anneler günüymüş!   Sağlığında kıymetini bilenlere mutlu olsun!   "Annem" diye seslenemeyeceklere; Allah'tan sabırlar dilerim:(   Rahmet-i Rahman'a kavuşmuş başta sevgili Annem olmak üzere hepsinin ruhu için El Fatiha!   Elbet seven gönüller sevdikleriyle haşrolacak.Elhamdülillah💙❤🌹🌹</w:t>
      </w:r>
    </w:p>
    <w:p>
      <w:r>
        <w:rPr>
          <w:b/>
          <w:u w:val="single"/>
        </w:rPr>
        <w:t>221618</w:t>
      </w:r>
    </w:p>
    <w:p>
      <w:r>
        <w:t>Sözün kısası;   Yalı çocuğu kaybettiği maçı hazmedemiyor,Nasrettin hocanın dediği gibi    “Göl maya tutarmı,ya tutarsa”😂😂😂</w:t>
      </w:r>
    </w:p>
    <w:p>
      <w:r>
        <w:rPr>
          <w:b/>
          <w:u w:val="single"/>
        </w:rPr>
        <w:t>221619</w:t>
      </w:r>
    </w:p>
    <w:p>
      <w:r>
        <w:t>Hiç kuşku yok ki yaptığım en doğru şey; kendini vazgeçilmez sanan insanlardan uzaklaşmak oldu...</w:t>
      </w:r>
    </w:p>
    <w:p>
      <w:r>
        <w:rPr>
          <w:b/>
          <w:u w:val="single"/>
        </w:rPr>
        <w:t>221620</w:t>
      </w:r>
    </w:p>
    <w:p>
      <w:r>
        <w:t>Tarihte bugün :13 nisan1994 tarihine Radyo-Televizyon Üst Kurulu kuruldu</w:t>
      </w:r>
    </w:p>
    <w:p>
      <w:r>
        <w:rPr>
          <w:b/>
          <w:u w:val="single"/>
        </w:rPr>
        <w:t>221621</w:t>
      </w:r>
    </w:p>
    <w:p>
      <w:r>
        <w:t>@USER Kimse kusura bakmasın BJK taraftarı Gomis’le dalga geçeni kendi arasında tokatlar bunlar ibneliği meşrulaştırmış</w:t>
      </w:r>
    </w:p>
    <w:p>
      <w:r>
        <w:rPr>
          <w:b/>
          <w:u w:val="single"/>
        </w:rPr>
        <w:t>221622</w:t>
      </w:r>
    </w:p>
    <w:p>
      <w:r>
        <w:t>İmamoğluna yapılanlarla Galatasaraya yapılan oyunların bu sene aynı olduğunu düşünüyorum.. Ama unuttukları bişey var Allahın adaleti var hepsi sene başında yaptıkları bildiriyide, tükürdüklerinide unuttular.. Tebrikler @USER , @USER , @USER @USER 👏👏</w:t>
      </w:r>
    </w:p>
    <w:p>
      <w:r>
        <w:rPr>
          <w:b/>
          <w:u w:val="single"/>
        </w:rPr>
        <w:t>221623</w:t>
      </w:r>
    </w:p>
    <w:p>
      <w:r>
        <w:t>Beyni yok fikri tebrikler yaşamayı nasil başarabilmiş hayret doğrusu</w:t>
      </w:r>
    </w:p>
    <w:p>
      <w:r>
        <w:rPr>
          <w:b/>
          <w:u w:val="single"/>
        </w:rPr>
        <w:t>221624</w:t>
      </w:r>
    </w:p>
    <w:p>
      <w:r>
        <w:t>@USER Kurum arşivi geleneği hemen hiç yok memlekette. Dahası arşivlemekten korkuyor bile kurumlar.</w:t>
      </w:r>
    </w:p>
    <w:p>
      <w:r>
        <w:rPr>
          <w:b/>
          <w:u w:val="single"/>
        </w:rPr>
        <w:t>221625</w:t>
      </w:r>
    </w:p>
    <w:p>
      <w:r>
        <w:t>@USER Bundan sonra Caner e bok atmanın bi anlamı yok adriano kafasında bitirmiş Beşiktaş ı!</w:t>
      </w:r>
    </w:p>
    <w:p>
      <w:r>
        <w:rPr>
          <w:b/>
          <w:u w:val="single"/>
        </w:rPr>
        <w:t>221626</w:t>
      </w:r>
    </w:p>
    <w:p>
      <w:r>
        <w:t>@USER Garantı yukseliş onayı bırde işc yukseliş onayı gelir mı ?</w:t>
      </w:r>
    </w:p>
    <w:p>
      <w:r>
        <w:rPr>
          <w:b/>
          <w:u w:val="single"/>
        </w:rPr>
        <w:t>221627</w:t>
      </w:r>
    </w:p>
    <w:p>
      <w:r>
        <w:t>@USER @USER öğleden önce olduysa bu. teyze fena zarar etmiştir. kuyumcu mükemmel kar elde etmiştir.</w:t>
      </w:r>
    </w:p>
    <w:p>
      <w:r>
        <w:rPr>
          <w:b/>
          <w:u w:val="single"/>
        </w:rPr>
        <w:t>221628</w:t>
      </w:r>
    </w:p>
    <w:p>
      <w:r>
        <w:t>Uzak düşmüşüm kendimden , aklım , fikrimden .</w:t>
      </w:r>
    </w:p>
    <w:p>
      <w:r>
        <w:rPr>
          <w:b/>
          <w:u w:val="single"/>
        </w:rPr>
        <w:t>221629</w:t>
      </w:r>
    </w:p>
    <w:p>
      <w:r>
        <w:t>-en güzel kız bile kısa olduğuna yakınır   - ya da yakışıklı erkek sıkayım diye söylenir   -zeki fiziğini beğenmez   -imam inancını sorgular   -asker cesaretinden süphe eder    -eğer cehennem varsa  böyle birşey olmalı sürekli eksikliklerimizle yüzleştiğimiz bir sonsuzluktur</w:t>
      </w:r>
    </w:p>
    <w:p>
      <w:r>
        <w:rPr>
          <w:b/>
          <w:u w:val="single"/>
        </w:rPr>
        <w:t>221630</w:t>
      </w:r>
    </w:p>
    <w:p>
      <w:r>
        <w:t>@USER Bende bunu düşünüyorum bu hayvan ufak bile olsa denetimden geçmiştir. Hadi geçmedi satan alan hiç mi farketmedi. Çok değişik geliyor bana bu durum kafama yatmıyor açıkçası kene olayının birden çıkması gibi birden hastalıklar türemeye başladı</w:t>
      </w:r>
    </w:p>
    <w:p>
      <w:r>
        <w:rPr>
          <w:b/>
          <w:u w:val="single"/>
        </w:rPr>
        <w:t>221631</w:t>
      </w:r>
    </w:p>
    <w:p>
      <w:r>
        <w:t>@USER @USER İsminin yanına kullanıcı adını yaz yarın sınavda bence ahsjjdkf</w:t>
      </w:r>
    </w:p>
    <w:p>
      <w:r>
        <w:rPr>
          <w:b/>
          <w:u w:val="single"/>
        </w:rPr>
        <w:t>221632</w:t>
      </w:r>
    </w:p>
    <w:p>
      <w:r>
        <w:t>@USER @USER Buna 2 sene önce gulmemis miydiniz ya</w:t>
      </w:r>
    </w:p>
    <w:p>
      <w:r>
        <w:rPr>
          <w:b/>
          <w:u w:val="single"/>
        </w:rPr>
        <w:t>221633</w:t>
      </w:r>
    </w:p>
    <w:p>
      <w:r>
        <w:t>Ay şarzla alakalı bi tweet gördüm lan şarzım 8 ne bok yicem</w:t>
      </w:r>
    </w:p>
    <w:p>
      <w:r>
        <w:rPr>
          <w:b/>
          <w:u w:val="single"/>
        </w:rPr>
        <w:t>221634</w:t>
      </w:r>
    </w:p>
    <w:p>
      <w:r>
        <w:t>@USER asla insanlara yaralarýný gösterme cunku sana vurmak istediklerinde ilk yer orasý oluyor</w:t>
      </w:r>
    </w:p>
    <w:p>
      <w:r>
        <w:rPr>
          <w:b/>
          <w:u w:val="single"/>
        </w:rPr>
        <w:t>221635</w:t>
      </w:r>
    </w:p>
    <w:p>
      <w:r>
        <w:t>@USER Bu nasıl bir guzellik bu nasıl bir sexsilik</w:t>
      </w:r>
    </w:p>
    <w:p>
      <w:r>
        <w:rPr>
          <w:b/>
          <w:u w:val="single"/>
        </w:rPr>
        <w:t>221636</w:t>
      </w:r>
    </w:p>
    <w:p>
      <w:r>
        <w:t>@USER @USER Yürü beee yoldaş ✌️✌️✌️ işte bu 😃 parti kur oy verelim 😜</w:t>
      </w:r>
    </w:p>
    <w:p>
      <w:r>
        <w:rPr>
          <w:b/>
          <w:u w:val="single"/>
        </w:rPr>
        <w:t>221637</w:t>
      </w:r>
    </w:p>
    <w:p>
      <w:r>
        <w:t>Dün akşam içim ezile ezile Çinko Çocukları okumaya başladım, bugün ise yazdığım çocuk kitabı ile öyle güzel örtüştü ki bir anda iki kitaplık bir tanıtım yazısına dönüştü. Cuma günü Kirk'te çıkıyor yazı, umarım beğenirsiniz :)</w:t>
      </w:r>
    </w:p>
    <w:p>
      <w:r>
        <w:rPr>
          <w:b/>
          <w:u w:val="single"/>
        </w:rPr>
        <w:t>221638</w:t>
      </w:r>
    </w:p>
    <w:p>
      <w:r>
        <w:t>@USER Bana da geçen gün tutkal sordular. Eczane tutkal ne alaka diye soramadım😀</w:t>
      </w:r>
    </w:p>
    <w:p>
      <w:r>
        <w:rPr>
          <w:b/>
          <w:u w:val="single"/>
        </w:rPr>
        <w:t>221639</w:t>
      </w:r>
    </w:p>
    <w:p>
      <w:r>
        <w:t>@USER ben de onu unuttum ama klibini hatırlıyom nasıl oluyo bu</w:t>
      </w:r>
    </w:p>
    <w:p>
      <w:r>
        <w:rPr>
          <w:b/>
          <w:u w:val="single"/>
        </w:rPr>
        <w:t>221640</w:t>
      </w:r>
    </w:p>
    <w:p>
      <w:r>
        <w:t>ilerde değil de yakın zaman da evleneceğim eşimin hiç bi şeyini istemiyorum ev araba fasa fiso   Zengin Olsun Yeter!😎😗</w:t>
      </w:r>
    </w:p>
    <w:p>
      <w:r>
        <w:rPr>
          <w:b/>
          <w:u w:val="single"/>
        </w:rPr>
        <w:t>221641</w:t>
      </w:r>
    </w:p>
    <w:p>
      <w:r>
        <w:t>@USER Altındaki var istersen ordan daha net anlarsın karakterimi</w:t>
      </w:r>
    </w:p>
    <w:p>
      <w:r>
        <w:rPr>
          <w:b/>
          <w:u w:val="single"/>
        </w:rPr>
        <w:t>221642</w:t>
      </w:r>
    </w:p>
    <w:p>
      <w:r>
        <w:t>Herşeye rağmen sezonun ilk maçları hep tehlikelidir!   Hele bir de alt ligden yeni çıkmış takim deplasmanindaysaniz.hata kabul etmez ve biz birden fazla yaptık.Rakibi hafife aldik, yanlış kadro ve yanlış değişiklikler ile hatalara devam ettik.   Önemli olan ders cikarilsin!</w:t>
      </w:r>
    </w:p>
    <w:p>
      <w:r>
        <w:rPr>
          <w:b/>
          <w:u w:val="single"/>
        </w:rPr>
        <w:t>221643</w:t>
      </w:r>
    </w:p>
    <w:p>
      <w:r>
        <w:t>kriter maiconsa vah bizim halimize kuyu köpek de maicondan iyi stoper</w:t>
      </w:r>
    </w:p>
    <w:p>
      <w:r>
        <w:rPr>
          <w:b/>
          <w:u w:val="single"/>
        </w:rPr>
        <w:t>221644</w:t>
      </w:r>
    </w:p>
    <w:p>
      <w:r>
        <w:t>@USER Adana için sıradan bir olay. Haber değeri yok.</w:t>
      </w:r>
    </w:p>
    <w:p>
      <w:r>
        <w:rPr>
          <w:b/>
          <w:u w:val="single"/>
        </w:rPr>
        <w:t>221645</w:t>
      </w:r>
    </w:p>
    <w:p>
      <w:r>
        <w:t>@USER Sizi darbeci yapmak kullanmak ićin o okula soruları verip gönderenleri şikayet edin.</w:t>
      </w:r>
    </w:p>
    <w:p>
      <w:r>
        <w:rPr>
          <w:b/>
          <w:u w:val="single"/>
        </w:rPr>
        <w:t>221646</w:t>
      </w:r>
    </w:p>
    <w:p>
      <w:r>
        <w:t>Allah svt halis hocayi bir an once aramiza donmesini temenni ederiz allah ailesine ve tum dostlarina sabir versin hocamiza bol bol dua edelim dua muminin en buyuk silahidir  #EbuHanzalaHoca</w:t>
      </w:r>
    </w:p>
    <w:p>
      <w:r>
        <w:rPr>
          <w:b/>
          <w:u w:val="single"/>
        </w:rPr>
        <w:t>221647</w:t>
      </w:r>
    </w:p>
    <w:p>
      <w:r>
        <w:t>@USER Biraz yasiniza yakışan tarzda konuşun</w:t>
      </w:r>
    </w:p>
    <w:p>
      <w:r>
        <w:rPr>
          <w:b/>
          <w:u w:val="single"/>
        </w:rPr>
        <w:t>221648</w:t>
      </w:r>
    </w:p>
    <w:p>
      <w:r>
        <w:t>@USER Avrupa maclarida basladimi bu trabzon maf olur .d.d simdiden yoruldu hamsiler</w:t>
      </w:r>
    </w:p>
    <w:p>
      <w:r>
        <w:rPr>
          <w:b/>
          <w:u w:val="single"/>
        </w:rPr>
        <w:t>221649</w:t>
      </w:r>
    </w:p>
    <w:p>
      <w:r>
        <w:t>Unf atılmayacaklar listesine alınmadık diye mi yıkık durumdayız ?</w:t>
      </w:r>
    </w:p>
    <w:p>
      <w:r>
        <w:rPr>
          <w:b/>
          <w:u w:val="single"/>
        </w:rPr>
        <w:t>221650</w:t>
      </w:r>
    </w:p>
    <w:p>
      <w:r>
        <w:t>@USER @USER @USER Gerizelalı senin alacağın gol haber ziraat tr kupasında ümraniyespordan olacak.</w:t>
      </w:r>
    </w:p>
    <w:p>
      <w:r>
        <w:rPr>
          <w:b/>
          <w:u w:val="single"/>
        </w:rPr>
        <w:t>221651</w:t>
      </w:r>
    </w:p>
    <w:p>
      <w:r>
        <w:t>@USER @USER Uzak gözlüğünü unutma sonra sende sonra ayağın eşiğe takılıyor patatez gibi yuvarlanırsın maazalllah. Saygılar bizden 🤗</w:t>
      </w:r>
    </w:p>
    <w:p>
      <w:r>
        <w:rPr>
          <w:b/>
          <w:u w:val="single"/>
        </w:rPr>
        <w:t>221652</w:t>
      </w:r>
    </w:p>
    <w:p>
      <w:r>
        <w:t>Bir gün   Birgün   Bir gün   BİR GÜN</w:t>
      </w:r>
    </w:p>
    <w:p>
      <w:r>
        <w:rPr>
          <w:b/>
          <w:u w:val="single"/>
        </w:rPr>
        <w:t>221653</w:t>
      </w:r>
    </w:p>
    <w:p>
      <w:r>
        <w:t>Son model aracında dolarları vantilatör yapan adam gibi uyandım :))) shshshshsh</w:t>
      </w:r>
    </w:p>
    <w:p>
      <w:r>
        <w:rPr>
          <w:b/>
          <w:u w:val="single"/>
        </w:rPr>
        <w:t>221654</w:t>
      </w:r>
    </w:p>
    <w:p>
      <w:r>
        <w:t>@USER abi dubaide lojistik firmada çalışsam ne kadar alırım ona göre şimdiden arapça öğreneyim</w:t>
      </w:r>
    </w:p>
    <w:p>
      <w:r>
        <w:rPr>
          <w:b/>
          <w:u w:val="single"/>
        </w:rPr>
        <w:t>221655</w:t>
      </w:r>
    </w:p>
    <w:p>
      <w:r>
        <w:t>-fener mi o ortadoğu ülkesine gelmem   + yav hele otur bi su iç hıhahah hani drinkwater degil misin</w:t>
      </w:r>
    </w:p>
    <w:p>
      <w:r>
        <w:rPr>
          <w:b/>
          <w:u w:val="single"/>
        </w:rPr>
        <w:t>221656</w:t>
      </w:r>
    </w:p>
    <w:p>
      <w:r>
        <w:t>Yooo şans verseler bugün bile yok olmak isterim</w:t>
      </w:r>
    </w:p>
    <w:p>
      <w:r>
        <w:rPr>
          <w:b/>
          <w:u w:val="single"/>
        </w:rPr>
        <w:t>221657</w:t>
      </w:r>
    </w:p>
    <w:p>
      <w:r>
        <w:t>Doktor: Soğuk almış o yüzden enfeksiyon kapmış      Annem: Çok telefonla uğraşıyor o yüzden</w:t>
      </w:r>
    </w:p>
    <w:p>
      <w:r>
        <w:rPr>
          <w:b/>
          <w:u w:val="single"/>
        </w:rPr>
        <w:t>221658</w:t>
      </w:r>
    </w:p>
    <w:p>
      <w:r>
        <w:t>Bin adım attım sana bininde de düştüm, eğer elimden tutacağını bilsem gocunmam bin birinci adımı da atarım ama tutmazsın biliyorum.</w:t>
      </w:r>
    </w:p>
    <w:p>
      <w:r>
        <w:rPr>
          <w:b/>
          <w:u w:val="single"/>
        </w:rPr>
        <w:t>221659</w:t>
      </w:r>
    </w:p>
    <w:p>
      <w:r>
        <w:t>@USER @USER Cüneyt abi boşver sene dengin değildir ham yaparım 😁😁</w:t>
      </w:r>
    </w:p>
    <w:p>
      <w:r>
        <w:rPr>
          <w:b/>
          <w:u w:val="single"/>
        </w:rPr>
        <w:t>221660</w:t>
      </w:r>
    </w:p>
    <w:p>
      <w:r>
        <w:t>#ölümüneerdoğan  bu tagı açan hakkında savcılar harekete gecmeli, bölücülük yapıyor. Cumhur başkanı hepimizin Cumhurbaşkanıdır. Ölürsek ölümüne Türkiye için ölürüz, makam için değil.</w:t>
      </w:r>
    </w:p>
    <w:p>
      <w:r>
        <w:rPr>
          <w:b/>
          <w:u w:val="single"/>
        </w:rPr>
        <w:t>221661</w:t>
      </w:r>
    </w:p>
    <w:p>
      <w:r>
        <w:t>@USER benim de ya çok saçma</w:t>
      </w:r>
    </w:p>
    <w:p>
      <w:r>
        <w:rPr>
          <w:b/>
          <w:u w:val="single"/>
        </w:rPr>
        <w:t>221662</w:t>
      </w:r>
    </w:p>
    <w:p>
      <w:r>
        <w:t>@USER @USER @USER Git önce adını Türkçe koy sonra gel burda konuş !!</w:t>
      </w:r>
    </w:p>
    <w:p>
      <w:r>
        <w:rPr>
          <w:b/>
          <w:u w:val="single"/>
        </w:rPr>
        <w:t>221663</w:t>
      </w:r>
    </w:p>
    <w:p>
      <w:r>
        <w:t>işi gücü bırakıp, sırtına bir çanta alıp yollara dökülen plaza çalışanı haberlerinden nefret geldi. madem kendini doğaya verdin siktir git niye gazeteye çıkıyorsun habire</w:t>
      </w:r>
    </w:p>
    <w:p>
      <w:r>
        <w:rPr>
          <w:b/>
          <w:u w:val="single"/>
        </w:rPr>
        <w:t>221664</w:t>
      </w:r>
    </w:p>
    <w:p>
      <w:r>
        <w:t>@USER Şu anki kurdan dolar alınsa bile bile 6.15'e çıktığını düşünelim faize göre çok daha fazla oranda bir kâr elde edilir.</w:t>
      </w:r>
    </w:p>
    <w:p>
      <w:r>
        <w:rPr>
          <w:b/>
          <w:u w:val="single"/>
        </w:rPr>
        <w:t>221665</w:t>
      </w:r>
    </w:p>
    <w:p>
      <w:r>
        <w:t>Göğsünde uyumam gereken geceler var.</w:t>
      </w:r>
    </w:p>
    <w:p>
      <w:r>
        <w:rPr>
          <w:b/>
          <w:u w:val="single"/>
        </w:rPr>
        <w:t>221666</w:t>
      </w:r>
    </w:p>
    <w:p>
      <w:r>
        <w:t>Spyros burda aynı Cumali ye benziyo ajshhaaj #survivor2019 #SurvivorGr</w:t>
      </w:r>
    </w:p>
    <w:p>
      <w:r>
        <w:rPr>
          <w:b/>
          <w:u w:val="single"/>
        </w:rPr>
        <w:t>221667</w:t>
      </w:r>
    </w:p>
    <w:p>
      <w:r>
        <w:t>Of bu Facebook nerden çıktı ya</w:t>
      </w:r>
    </w:p>
    <w:p>
      <w:r>
        <w:rPr>
          <w:b/>
          <w:u w:val="single"/>
        </w:rPr>
        <w:t>221668</w:t>
      </w:r>
    </w:p>
    <w:p>
      <w:r>
        <w:t>@USER Şimdi burda söylemiyim linç yerim falan</w:t>
      </w:r>
    </w:p>
    <w:p>
      <w:r>
        <w:rPr>
          <w:b/>
          <w:u w:val="single"/>
        </w:rPr>
        <w:t>221669</w:t>
      </w:r>
    </w:p>
    <w:p>
      <w:r>
        <w:t>Hata artık kabuslarınıza girip sizi korkutur oldu. #6YEARSWITHEXO</w:t>
      </w:r>
    </w:p>
    <w:p>
      <w:r>
        <w:rPr>
          <w:b/>
          <w:u w:val="single"/>
        </w:rPr>
        <w:t>221670</w:t>
      </w:r>
    </w:p>
    <w:p>
      <w:r>
        <w:t>@USER Bu sene tanışırsınız artık shshsh</w:t>
      </w:r>
    </w:p>
    <w:p>
      <w:r>
        <w:rPr>
          <w:b/>
          <w:u w:val="single"/>
        </w:rPr>
        <w:t>221671</w:t>
      </w:r>
    </w:p>
    <w:p>
      <w:r>
        <w:t>@USER mesela bir argümanda değer yargılarından olgusal sonuçlara çıkılıyorsa, o argüman geçersizdir ve çoğu böyle.</w:t>
      </w:r>
    </w:p>
    <w:p>
      <w:r>
        <w:rPr>
          <w:b/>
          <w:u w:val="single"/>
        </w:rPr>
        <w:t>221672</w:t>
      </w:r>
    </w:p>
    <w:p>
      <w:r>
        <w:t>Bence düğünler için düşük faizli düğün altını kredisi falan yapmaları lazım o az faizden bile deli para kaldırırlar yada düğünleri iptal edin ya yormayın bizi 🤣🤣</w:t>
      </w:r>
    </w:p>
    <w:p>
      <w:r>
        <w:rPr>
          <w:b/>
          <w:u w:val="single"/>
        </w:rPr>
        <w:t>221673</w:t>
      </w:r>
    </w:p>
    <w:p>
      <w:r>
        <w:t>Kendimi lavantalı ayak peelingi ile şımartacağım bir miktar.😌🦶🏻</w:t>
      </w:r>
    </w:p>
    <w:p>
      <w:r>
        <w:rPr>
          <w:b/>
          <w:u w:val="single"/>
        </w:rPr>
        <w:t>221674</w:t>
      </w:r>
    </w:p>
    <w:p>
      <w:r>
        <w:t>Adana’ya gidiyorum bir isteği olan?</w:t>
      </w:r>
    </w:p>
    <w:p>
      <w:r>
        <w:rPr>
          <w:b/>
          <w:u w:val="single"/>
        </w:rPr>
        <w:t>221675</w:t>
      </w:r>
    </w:p>
    <w:p>
      <w:r>
        <w:t>Dışarı buz gibi soğuk ve evin yakınındaki çay bahçesinde saatlerdir düğün varjfjdjksjsjfj</w:t>
      </w:r>
    </w:p>
    <w:p>
      <w:r>
        <w:rPr>
          <w:b/>
          <w:u w:val="single"/>
        </w:rPr>
        <w:t>221676</w:t>
      </w:r>
    </w:p>
    <w:p>
      <w:r>
        <w:t>@USER Valla ben de istemem.Omurgalı kalmam gerek‼️.🤓🤓🤓</w:t>
      </w:r>
    </w:p>
    <w:p>
      <w:r>
        <w:rPr>
          <w:b/>
          <w:u w:val="single"/>
        </w:rPr>
        <w:t>221677</w:t>
      </w:r>
    </w:p>
    <w:p>
      <w:r>
        <w:t>Gerizekalılar buna emin olun sizden çok Galatasaray taraftarı tepki gösterir. Ayrıca ofsaytı orta hakem vermiyor</w:t>
      </w:r>
    </w:p>
    <w:p>
      <w:r>
        <w:rPr>
          <w:b/>
          <w:u w:val="single"/>
        </w:rPr>
        <w:t>221678</w:t>
      </w:r>
    </w:p>
    <w:p>
      <w:r>
        <w:t>@USER Arkadaşlar, Ergenekon projesini hatırlayın. Devlet kime nerede ne zaman ve koruyacağını bilir. Siz buradan biliyorsunuz; bu Devleti buralara getirenler bilmiyor mu? Lütfen biraz daha bilinçli yazıp, paylaşalım</w:t>
      </w:r>
    </w:p>
    <w:p>
      <w:r>
        <w:rPr>
          <w:b/>
          <w:u w:val="single"/>
        </w:rPr>
        <w:t>221679</w:t>
      </w:r>
    </w:p>
    <w:p>
      <w:r>
        <w:t>@USER @USER @USER Gözün körmuydu niye kuyuya düştün🤣🤣</w:t>
      </w:r>
    </w:p>
    <w:p>
      <w:r>
        <w:rPr>
          <w:b/>
          <w:u w:val="single"/>
        </w:rPr>
        <w:t>221680</w:t>
      </w:r>
    </w:p>
    <w:p>
      <w:r>
        <w:t>Sinemada popcorn yenilmesi insan gibi yendiği sürece beni rahatsız etmiyor. Ama bazı fimler gerçekten popcorn'luk değil. Aşırı sessiz mesela. Yemeyiver.</w:t>
      </w:r>
    </w:p>
    <w:p>
      <w:r>
        <w:rPr>
          <w:b/>
          <w:u w:val="single"/>
        </w:rPr>
        <w:t>221681</w:t>
      </w:r>
    </w:p>
    <w:p>
      <w:r>
        <w:t>DindarHükümete ZeminHazırladı İmamoğlu'nun vip görüntüleri ortaya çıktı ne it ne de şerefsiz kelimesi geçiyor.Allah'tan korkmaz kuldan utanmaz bunlar</w:t>
      </w:r>
    </w:p>
    <w:p>
      <w:r>
        <w:rPr>
          <w:b/>
          <w:u w:val="single"/>
        </w:rPr>
        <w:t>221682</w:t>
      </w:r>
    </w:p>
    <w:p>
      <w:r>
        <w:t>topluluk içinde çıkardığı seslerle midem beni o kadar utandırıyor ki ne söylemek istiyorsun allah aşkına nee</w:t>
      </w:r>
    </w:p>
    <w:p>
      <w:r>
        <w:rPr>
          <w:b/>
          <w:u w:val="single"/>
        </w:rPr>
        <w:t>221683</w:t>
      </w:r>
    </w:p>
    <w:p>
      <w:r>
        <w:t>Ama hakkını teslim edelim müthiş bir algı operatörü.   O lafazanlıklarla, o Dumanlı Ekrem gibi ses kısıp gerdan kırmalarla, o rüşvet-i kelam sadedinde prestij elde etme gayretleriyle, o kreşendolu VTR'lerle ana haber bültenini Mankurt Yönlendirme Merkezi'ne dönüştürmeyi başarmış.</w:t>
      </w:r>
    </w:p>
    <w:p>
      <w:r>
        <w:rPr>
          <w:b/>
          <w:u w:val="single"/>
        </w:rPr>
        <w:t>221684</w:t>
      </w:r>
    </w:p>
    <w:p>
      <w:r>
        <w:t>@USER Doru diyon da sen jokun albüme gittin senin albüme de o gelsin</w:t>
      </w:r>
    </w:p>
    <w:p>
      <w:r>
        <w:rPr>
          <w:b/>
          <w:u w:val="single"/>
        </w:rPr>
        <w:t>221685</w:t>
      </w:r>
    </w:p>
    <w:p>
      <w:r>
        <w:t>@USER @USER iki yıl az değil karşılığı alınırsa neden salınmasın turşusunu mu kuracağız.Yeterki bedavaya vermeyelim.</w:t>
      </w:r>
    </w:p>
    <w:p>
      <w:r>
        <w:rPr>
          <w:b/>
          <w:u w:val="single"/>
        </w:rPr>
        <w:t>221686</w:t>
      </w:r>
    </w:p>
    <w:p>
      <w:r>
        <w:t>@USER Hayatta hic bir zaman bir başkasına tüm benliginle güvenme, cünkü hic kimse sana tüm benligiyle görünmez,</w:t>
      </w:r>
    </w:p>
    <w:p>
      <w:r>
        <w:rPr>
          <w:b/>
          <w:u w:val="single"/>
        </w:rPr>
        <w:t>221687</w:t>
      </w:r>
    </w:p>
    <w:p>
      <w:r>
        <w:t>Kendime iyi baktim bi hayli</w:t>
      </w:r>
    </w:p>
    <w:p>
      <w:r>
        <w:rPr>
          <w:b/>
          <w:u w:val="single"/>
        </w:rPr>
        <w:t>221688</w:t>
      </w:r>
    </w:p>
    <w:p>
      <w:r>
        <w:t>@USER @USER seninle çalışmak bir şerefti kardeşim,çok teşekkür ederim. 🤜🏼</w:t>
      </w:r>
    </w:p>
    <w:p>
      <w:r>
        <w:rPr>
          <w:b/>
          <w:u w:val="single"/>
        </w:rPr>
        <w:t>221689</w:t>
      </w:r>
    </w:p>
    <w:p>
      <w:r>
        <w:t>@USER Eyvallah kardeşim çok teşekkür ederim Twitter dan kutlayan tek kişi sen oldun 😄🙏👍</w:t>
      </w:r>
    </w:p>
    <w:p>
      <w:r>
        <w:rPr>
          <w:b/>
          <w:u w:val="single"/>
        </w:rPr>
        <w:t>221690</w:t>
      </w:r>
    </w:p>
    <w:p>
      <w:r>
        <w:t>Tevazusuna da ayrıca hayran kaldım.Bize yerleşen algıda bir milletvekilinin değil koli taşımaya yardım etmesi kendi kolilerini taşıması bile ütopik bir olay üstelik kendini son dakikaya kadar tanıtmadan.Olayın şokuyla yeterince teşekkür edemediğim için teşekkürümü buraya bıraktım</w:t>
      </w:r>
    </w:p>
    <w:p>
      <w:r>
        <w:rPr>
          <w:b/>
          <w:u w:val="single"/>
        </w:rPr>
        <w:t>221691</w:t>
      </w:r>
    </w:p>
    <w:p>
      <w:r>
        <w:t>Uyusam mı.. sabaha ne kaldı ki şurda...</w:t>
      </w:r>
    </w:p>
    <w:p>
      <w:r>
        <w:rPr>
          <w:b/>
          <w:u w:val="single"/>
        </w:rPr>
        <w:t>221692</w:t>
      </w:r>
    </w:p>
    <w:p>
      <w:r>
        <w:t>mutlu bir şeyler izlemek istiyorum galiba teletabileri açıcam</w:t>
      </w:r>
    </w:p>
    <w:p>
      <w:r>
        <w:rPr>
          <w:b/>
          <w:u w:val="single"/>
        </w:rPr>
        <w:t>221693</w:t>
      </w:r>
    </w:p>
    <w:p>
      <w:r>
        <w:t>@USER İyi de o işler öyle olmuyor işte</w:t>
      </w:r>
    </w:p>
    <w:p>
      <w:r>
        <w:rPr>
          <w:b/>
          <w:u w:val="single"/>
        </w:rPr>
        <w:t>221694</w:t>
      </w:r>
    </w:p>
    <w:p>
      <w:r>
        <w:t>Kafamın içinde gülşen- be adam çalıyor skdjdjdjdjdkdk</w:t>
      </w:r>
    </w:p>
    <w:p>
      <w:r>
        <w:rPr>
          <w:b/>
          <w:u w:val="single"/>
        </w:rPr>
        <w:t>221695</w:t>
      </w:r>
    </w:p>
    <w:p>
      <w:r>
        <w:t>Gardrobun içinden kavlama sesi geliyor. uyumak için birilerinin karnını doyurmasını bekleyeceğiz. e gözükmüyor da bu meret</w:t>
      </w:r>
    </w:p>
    <w:p>
      <w:r>
        <w:rPr>
          <w:b/>
          <w:u w:val="single"/>
        </w:rPr>
        <w:t>221696</w:t>
      </w:r>
    </w:p>
    <w:p>
      <w:r>
        <w:t>Histolojiden de devamsızlıktan kaldığıma göre bugün daha kötü olamaz ben uyuyorum kafam bozuldu..</w:t>
      </w:r>
    </w:p>
    <w:p>
      <w:r>
        <w:rPr>
          <w:b/>
          <w:u w:val="single"/>
        </w:rPr>
        <w:t>221697</w:t>
      </w:r>
    </w:p>
    <w:p>
      <w:r>
        <w:t>@USER Sol elini/kolunu niye kullanmiyor? Yoksa tutan el ve kesen el  takim calismasina mi ornek veriyor?</w:t>
      </w:r>
    </w:p>
    <w:p>
      <w:r>
        <w:rPr>
          <w:b/>
          <w:u w:val="single"/>
        </w:rPr>
        <w:t>221698</w:t>
      </w:r>
    </w:p>
    <w:p>
      <w:r>
        <w:t>@USER @USER @USER gündem oldu baktım cidden öyle çizmişler</w:t>
      </w:r>
    </w:p>
    <w:p>
      <w:r>
        <w:rPr>
          <w:b/>
          <w:u w:val="single"/>
        </w:rPr>
        <w:t>221699</w:t>
      </w:r>
    </w:p>
    <w:p>
      <w:r>
        <w:t>@USER Birisi çok ikna edici konuştu  evlenmeye karar verdim</w:t>
      </w:r>
    </w:p>
    <w:p>
      <w:r>
        <w:rPr>
          <w:b/>
          <w:u w:val="single"/>
        </w:rPr>
        <w:t>221700</w:t>
      </w:r>
    </w:p>
    <w:p>
      <w:r>
        <w:t>Biz de hiç gelmemiş birine veda etmeye çalışıyoruz.</w:t>
      </w:r>
    </w:p>
    <w:p>
      <w:r>
        <w:rPr>
          <w:b/>
          <w:u w:val="single"/>
        </w:rPr>
        <w:t>221701</w:t>
      </w:r>
    </w:p>
    <w:p>
      <w:r>
        <w:t>Biz halkız biz tek yüreğiz asırların başkenti olan amed bügün ve yarınlarda ile yanlız kalmıyacaktır halk'ın yanında haklı mücadeleye devam #AmedsporHalktır</w:t>
      </w:r>
    </w:p>
    <w:p>
      <w:r>
        <w:rPr>
          <w:b/>
          <w:u w:val="single"/>
        </w:rPr>
        <w:t>221702</w:t>
      </w:r>
    </w:p>
    <w:p>
      <w:r>
        <w:t>@USER 🌿 ‘’Memleket İşi Gönül İşi’’ diyorsunuz Sayın Başkanım, biz de arkanızdayız bu konuda. Memleketimiz için aşkla çalışmayı iple çekiyoruz. Gıda Mühendisleri adaletli atama bekliyor. 🌸🌼🌹 #5bingidamuhendisi #tarımbakanlığı10binatama   BeklenenAtama TarımOrmana 8</w:t>
      </w:r>
    </w:p>
    <w:p>
      <w:r>
        <w:rPr>
          <w:b/>
          <w:u w:val="single"/>
        </w:rPr>
        <w:t>221703</w:t>
      </w:r>
    </w:p>
    <w:p>
      <w:r>
        <w:t>@USER Cahil kardeşim Erman deniz banko zaten</w:t>
      </w:r>
    </w:p>
    <w:p>
      <w:r>
        <w:rPr>
          <w:b/>
          <w:u w:val="single"/>
        </w:rPr>
        <w:t>221704</w:t>
      </w:r>
    </w:p>
    <w:p>
      <w:r>
        <w:t>3. Sonuç olarak modern fonetiğin bu bulguları şu anlama geliyor: İster yüksek tonda olsun, ister düşük tonda olsun kadınların sesleri, ses tellerinin titreşim hızlarına bağlı olarak erkeklerinden daha çok çıkar ve bunun cinsiyet ayrımıyla ilgisi yoktur.</w:t>
      </w:r>
    </w:p>
    <w:p>
      <w:r>
        <w:rPr>
          <w:b/>
          <w:u w:val="single"/>
        </w:rPr>
        <w:t>221705</w:t>
      </w:r>
    </w:p>
    <w:p>
      <w:r>
        <w:t>Türk kızını Mars’a yaşam kanıtı aramaya göndersen “ben niye arıyormuşum önce o arasın” der..</w:t>
      </w:r>
    </w:p>
    <w:p>
      <w:r>
        <w:rPr>
          <w:b/>
          <w:u w:val="single"/>
        </w:rPr>
        <w:t>221706</w:t>
      </w:r>
    </w:p>
    <w:p>
      <w:r>
        <w:t>oha yuh cus kac gundur sizi bensiz biraktigim icin sorryy😭😭😭😭</w:t>
      </w:r>
    </w:p>
    <w:p>
      <w:r>
        <w:rPr>
          <w:b/>
          <w:u w:val="single"/>
        </w:rPr>
        <w:t>221707</w:t>
      </w:r>
    </w:p>
    <w:p>
      <w:r>
        <w:t>@USER Karpuzda şeker yok mu şeker kardeşim 😁</w:t>
      </w:r>
    </w:p>
    <w:p>
      <w:r>
        <w:rPr>
          <w:b/>
          <w:u w:val="single"/>
        </w:rPr>
        <w:t>221708</w:t>
      </w:r>
    </w:p>
    <w:p>
      <w:r>
        <w:t>@USER @USER @USER Yıl boyunca kimbilir kimlere nerelerde direneceğiz de en çok bizim alandan gelen pervasızlıklar incitiyor beni</w:t>
      </w:r>
    </w:p>
    <w:p>
      <w:r>
        <w:rPr>
          <w:b/>
          <w:u w:val="single"/>
        </w:rPr>
        <w:t>221709</w:t>
      </w:r>
    </w:p>
    <w:p>
      <w:r>
        <w:t>İlginç şekilde aralıksız 'derdim olsun' dinliyorum ve zihnimde reynmen'i susturamıyorum 😳 (hiç sevmem)</w:t>
      </w:r>
    </w:p>
    <w:p>
      <w:r>
        <w:rPr>
          <w:b/>
          <w:u w:val="single"/>
        </w:rPr>
        <w:t>221710</w:t>
      </w:r>
    </w:p>
    <w:p>
      <w:r>
        <w:t>Bir gün o koltuktan ineceksiniz, sizin de sonunuz gelecek.O zaman ne yapacaksınız bakalım.Hepiniz YAVŞAKSINIZ @USER</w:t>
      </w:r>
    </w:p>
    <w:p>
      <w:r>
        <w:rPr>
          <w:b/>
          <w:u w:val="single"/>
        </w:rPr>
        <w:t>221711</w:t>
      </w:r>
    </w:p>
    <w:p>
      <w:r>
        <w:t>Arkadaslar beşiktaşta olan yokmu aw vizyonsuz gevşek biri olursa seviniriz bye</w:t>
      </w:r>
    </w:p>
    <w:p>
      <w:r>
        <w:rPr>
          <w:b/>
          <w:u w:val="single"/>
        </w:rPr>
        <w:t>221712</w:t>
      </w:r>
    </w:p>
    <w:p>
      <w:r>
        <w:t>Dost acıyı tatlı söylermiş ya! Acıyı tatlı yapmayı koy kenara, acıtarak söylüyorsa ondan dost da olmaz post da...</w:t>
      </w:r>
    </w:p>
    <w:p>
      <w:r>
        <w:rPr>
          <w:b/>
          <w:u w:val="single"/>
        </w:rPr>
        <w:t>221713</w:t>
      </w:r>
    </w:p>
    <w:p>
      <w:r>
        <w:t>@USER @USER @USER biz bu habere şaşırdıkmı yok vallahi şaşırmadık @USER demek yalan haber demek..!!çık adam gibi özür dile ve istifa et halk senden bunu bekliyor ...!!</w:t>
      </w:r>
    </w:p>
    <w:p>
      <w:r>
        <w:rPr>
          <w:b/>
          <w:u w:val="single"/>
        </w:rPr>
        <w:t>221714</w:t>
      </w:r>
    </w:p>
    <w:p>
      <w:r>
        <w:t>Chp yı hdp ve pkk ıle vurmaya calısanlar bu görüntüleri ne cabuk unuttular pardon f.montajdı bunlar özür dilerım</w:t>
      </w:r>
    </w:p>
    <w:p>
      <w:r>
        <w:rPr>
          <w:b/>
          <w:u w:val="single"/>
        </w:rPr>
        <w:t>221715</w:t>
      </w:r>
    </w:p>
    <w:p>
      <w:r>
        <w:t>@USER Burada tek şey kaldı, sizin oynamanız!</w:t>
      </w:r>
    </w:p>
    <w:p>
      <w:r>
        <w:rPr>
          <w:b/>
          <w:u w:val="single"/>
        </w:rPr>
        <w:t>221716</w:t>
      </w:r>
    </w:p>
    <w:p>
      <w:r>
        <w:t>@USER Fm de de aynısını yapıyor Sinan efendi...</w:t>
      </w:r>
    </w:p>
    <w:p>
      <w:r>
        <w:rPr>
          <w:b/>
          <w:u w:val="single"/>
        </w:rPr>
        <w:t>221717</w:t>
      </w:r>
    </w:p>
    <w:p>
      <w:r>
        <w:t>@USER Gelecek olan teknik direktöre bagli</w:t>
      </w:r>
    </w:p>
    <w:p>
      <w:r>
        <w:rPr>
          <w:b/>
          <w:u w:val="single"/>
        </w:rPr>
        <w:t>221718</w:t>
      </w:r>
    </w:p>
    <w:p>
      <w:r>
        <w:t>Sanki İslam ve Müslümanlık   akpden soruluyor sanki onlar   temsil ediyor gibi her olayda   akpyi bahane edip İslama ve   Müslümanlara saldıranlar Chp   ve Atatürkün düşmanlarıdırlar!</w:t>
      </w:r>
    </w:p>
    <w:p>
      <w:r>
        <w:rPr>
          <w:b/>
          <w:u w:val="single"/>
        </w:rPr>
        <w:t>221719</w:t>
      </w:r>
    </w:p>
    <w:p>
      <w:r>
        <w:t>@USER @USER @USER @USER ah birileri olsaydı dışarı çıkmak için can atılırdı:))</w:t>
      </w:r>
    </w:p>
    <w:p>
      <w:r>
        <w:rPr>
          <w:b/>
          <w:u w:val="single"/>
        </w:rPr>
        <w:t>221720</w:t>
      </w:r>
    </w:p>
    <w:p>
      <w:r>
        <w:t>@USER Bu time ikimiz için çok küçük öğlen güneş tepeye vurduğunda kasaba meydanında halledicez bunu</w:t>
      </w:r>
    </w:p>
    <w:p>
      <w:r>
        <w:rPr>
          <w:b/>
          <w:u w:val="single"/>
        </w:rPr>
        <w:t>221721</w:t>
      </w:r>
    </w:p>
    <w:p>
      <w:r>
        <w:t>Herkese hoşt bazılarına gel pisi pisi bilmem anlatabildim mi</w:t>
      </w:r>
    </w:p>
    <w:p>
      <w:r>
        <w:rPr>
          <w:b/>
          <w:u w:val="single"/>
        </w:rPr>
        <w:t>221722</w:t>
      </w:r>
    </w:p>
    <w:p>
      <w:r>
        <w:t>Bir köpek sahiplenip hayatımı onla geçirmek istiyorum başka oluru yok</w:t>
      </w:r>
    </w:p>
    <w:p>
      <w:r>
        <w:rPr>
          <w:b/>
          <w:u w:val="single"/>
        </w:rPr>
        <w:t>221723</w:t>
      </w:r>
    </w:p>
    <w:p>
      <w:r>
        <w:t>yola gidicem diye içimde bi sıkıntı vardı akbaba arkadaşım diyo ki ölürsen saatin de dahil tüm mal varlığın benimdir</w:t>
      </w:r>
    </w:p>
    <w:p>
      <w:r>
        <w:rPr>
          <w:b/>
          <w:u w:val="single"/>
        </w:rPr>
        <w:t>221724</w:t>
      </w:r>
    </w:p>
    <w:p>
      <w:r>
        <w:t>İzmir'den çıkıp İzmir'e gidiyorum resmen umarım yeni insanlarla da tanışabilirim ayıp olmazsa inşallah Allah nasip ederse</w:t>
      </w:r>
    </w:p>
    <w:p>
      <w:r>
        <w:rPr>
          <w:b/>
          <w:u w:val="single"/>
        </w:rPr>
        <w:t>221725</w:t>
      </w:r>
    </w:p>
    <w:p>
      <w:r>
        <w:t>Aklıma neden Mehmet Can ve sarı minibus projesi geliyor. Neden böyle bir hatıram var shhshshw</w:t>
      </w:r>
    </w:p>
    <w:p>
      <w:r>
        <w:rPr>
          <w:b/>
          <w:u w:val="single"/>
        </w:rPr>
        <w:t>221726</w:t>
      </w:r>
    </w:p>
    <w:p>
      <w:r>
        <w:t>Sevgi göstermek için hep son anları bekliyorsunuz; hastane koridorlarını, siren öncesini, veda vaktini ama ölümün son anı yok. O ansızın gelecek yüreğinize binen pişmanlık hiçbir şeye fayda etmeyecek.</w:t>
      </w:r>
    </w:p>
    <w:p>
      <w:r>
        <w:rPr>
          <w:b/>
          <w:u w:val="single"/>
        </w:rPr>
        <w:t>221727</w:t>
      </w:r>
    </w:p>
    <w:p>
      <w:r>
        <w:t>karısını konusmak isteyen paylasmak isteyen varmi ? #cuckoldcift #cuckoldistanbul #cuckoldkocaadayı #cuckoldçiftler #cuckoldtürkiye #karımısikin #karısınısiktirenler gavat pasif #gavatkocalardm   #gavat  #boynuzluko cuckold ensest #ensest</w:t>
      </w:r>
    </w:p>
    <w:p>
      <w:r>
        <w:rPr>
          <w:b/>
          <w:u w:val="single"/>
        </w:rPr>
        <w:t>221728</w:t>
      </w:r>
    </w:p>
    <w:p>
      <w:r>
        <w:t>@USER Aynen oyleeee 😂    İsim var, gayet iyi bi maasim var , arabam var , sevgilim yok 😂   Pozitif olmak icin butun sartlar var 😂😂</w:t>
      </w:r>
    </w:p>
    <w:p>
      <w:r>
        <w:rPr>
          <w:b/>
          <w:u w:val="single"/>
        </w:rPr>
        <w:t>221729</w:t>
      </w:r>
    </w:p>
    <w:p>
      <w:r>
        <w:t>@USER Daha iyi ya!  YSK bir de üstüne 1 haftadır tutturdukları "çaldılar" siparişini karara ekleseydi görürdük tantanayı.</w:t>
      </w:r>
    </w:p>
    <w:p>
      <w:r>
        <w:rPr>
          <w:b/>
          <w:u w:val="single"/>
        </w:rPr>
        <w:t>221730</w:t>
      </w:r>
    </w:p>
    <w:p>
      <w:r>
        <w:t>Ben imkansız aşklar için yaratılmışım, ne kavuşmayı bilirim ne unutmayııı</w:t>
      </w:r>
    </w:p>
    <w:p>
      <w:r>
        <w:rPr>
          <w:b/>
          <w:u w:val="single"/>
        </w:rPr>
        <w:t>221731</w:t>
      </w:r>
    </w:p>
    <w:p>
      <w:r>
        <w:t>Osmanlı tarihi içinde birçok yetenekli padişah, şair ve bilim adamı yetiştirmesine karşın Türklüğe karşı en büyük kıyımlardan birini yapmıştır.</w:t>
      </w:r>
    </w:p>
    <w:p>
      <w:r>
        <w:rPr>
          <w:b/>
          <w:u w:val="single"/>
        </w:rPr>
        <w:t>221732</w:t>
      </w:r>
    </w:p>
    <w:p>
      <w:r>
        <w:t>yarın bütüne gireceğim sınavdan hocanın notu değiştirip geçirdiğini yeni farkettim ama çalıştığım zamana üzülüyorum işte bende böyle bir bardağın boş tarafı sevicisiyim</w:t>
      </w:r>
    </w:p>
    <w:p>
      <w:r>
        <w:rPr>
          <w:b/>
          <w:u w:val="single"/>
        </w:rPr>
        <w:t>221733</w:t>
      </w:r>
    </w:p>
    <w:p>
      <w:r>
        <w:t>Kalmadı bulanmadık yer kafamda   Paranoyalarım her zaman var</w:t>
      </w:r>
    </w:p>
    <w:p>
      <w:r>
        <w:rPr>
          <w:b/>
          <w:u w:val="single"/>
        </w:rPr>
        <w:t>221734</w:t>
      </w:r>
    </w:p>
    <w:p>
      <w:r>
        <w:t>Geçen seneye kadar gösteriş modaydı. 2018 aralık ve 2019 ocak arası ne olduysa oldu sadelik moda oluverdi. Şimdide sadelik yarışındasınız. Neyse ya burda gelinliğimi buldum diye düz elbise paylaşanların %1000i 10 bin tllik gelinlik için ağlayacak bilmiyomuş gibi yapalım</w:t>
      </w:r>
    </w:p>
    <w:p>
      <w:r>
        <w:rPr>
          <w:b/>
          <w:u w:val="single"/>
        </w:rPr>
        <w:t>221735</w:t>
      </w:r>
    </w:p>
    <w:p>
      <w:r>
        <w:t>@USER @USER @USER Çağdaş? Kadını sex objesi gibi reklamlar,da oynatmak içki masalarına meze etmek batı nın efendiliğine itaat edip haçlı birliği nin asli uyesi olmak mı çagdaşlık...</w:t>
      </w:r>
    </w:p>
    <w:p>
      <w:r>
        <w:rPr>
          <w:b/>
          <w:u w:val="single"/>
        </w:rPr>
        <w:t>221736</w:t>
      </w:r>
    </w:p>
    <w:p>
      <w:r>
        <w:t>@USER Altı başka üstü başka bunun :)</w:t>
      </w:r>
    </w:p>
    <w:p>
      <w:r>
        <w:rPr>
          <w:b/>
          <w:u w:val="single"/>
        </w:rPr>
        <w:t>221737</w:t>
      </w:r>
    </w:p>
    <w:p>
      <w:r>
        <w:t>Siyasetin futbolu bu derece elinin altina almasi ve hala öyle rahat takiliyor olmalari bizim ayibimiz. Herseyi kabullenmis bir halk söz konusu</w:t>
      </w:r>
    </w:p>
    <w:p>
      <w:r>
        <w:rPr>
          <w:b/>
          <w:u w:val="single"/>
        </w:rPr>
        <w:t>221738</w:t>
      </w:r>
    </w:p>
    <w:p>
      <w:r>
        <w:t>Can sıkıntısına mağazaya gelip bir şey almayacağı halde ayakkabı deneyip olmadığında depodan getirten "Of bu ayakkabının şu kusura var diyen kişi" almıcaksın işte ikimizde biliyoruz neden uğraşıyosun</w:t>
      </w:r>
    </w:p>
    <w:p>
      <w:r>
        <w:rPr>
          <w:b/>
          <w:u w:val="single"/>
        </w:rPr>
        <w:t>221739</w:t>
      </w:r>
    </w:p>
    <w:p>
      <w:r>
        <w:t>@USER Soylu, belediye başkanlarının nasıl hareket etmesini öğütlüyor. İşte zihniyet bu. Bütün herkes bunların düşündüğü ve istediği gibi hareket etmeli</w:t>
      </w:r>
    </w:p>
    <w:p>
      <w:r>
        <w:rPr>
          <w:b/>
          <w:u w:val="single"/>
        </w:rPr>
        <w:t>221740</w:t>
      </w:r>
    </w:p>
    <w:p>
      <w:r>
        <w:t>@USER @USER Orospu çocuğu hemde katıksız 32 yaşıma geldim ama böyle iyi olgunlaşmış orospu çocuğu zor bulunur !!</w:t>
      </w:r>
    </w:p>
    <w:p>
      <w:r>
        <w:rPr>
          <w:b/>
          <w:u w:val="single"/>
        </w:rPr>
        <w:t>221741</w:t>
      </w:r>
    </w:p>
    <w:p>
      <w:r>
        <w:t>Ya seni siklemiyorlar,hâlâ konuşuyosun amk kızı</w:t>
      </w:r>
    </w:p>
    <w:p>
      <w:r>
        <w:rPr>
          <w:b/>
          <w:u w:val="single"/>
        </w:rPr>
        <w:t>221742</w:t>
      </w:r>
    </w:p>
    <w:p>
      <w:r>
        <w:t>ay kız ağzından çıkanlara dikkat et</w:t>
      </w:r>
    </w:p>
    <w:p>
      <w:r>
        <w:rPr>
          <w:b/>
          <w:u w:val="single"/>
        </w:rPr>
        <w:t>221743</w:t>
      </w:r>
    </w:p>
    <w:p>
      <w:r>
        <w:t>Yaptığım hesaplamalara göre derbide her iki takımda hükmen mağlup olursa şampiyon oluruz</w:t>
      </w:r>
    </w:p>
    <w:p>
      <w:r>
        <w:rPr>
          <w:b/>
          <w:u w:val="single"/>
        </w:rPr>
        <w:t>221744</w:t>
      </w:r>
    </w:p>
    <w:p>
      <w:r>
        <w:t>@USER bu akşam dört bir taraf cok sıkıcı olacaknerden mi biliyorum??nagehan yokmuş)</w:t>
      </w:r>
    </w:p>
    <w:p>
      <w:r>
        <w:rPr>
          <w:b/>
          <w:u w:val="single"/>
        </w:rPr>
        <w:t>221745</w:t>
      </w:r>
    </w:p>
    <w:p>
      <w:r>
        <w:t>İnsanın sinirlenince gözü görmez, kırılınca değil. Kırılınca gözden çıkarırsın</w:t>
      </w:r>
    </w:p>
    <w:p>
      <w:r>
        <w:rPr>
          <w:b/>
          <w:u w:val="single"/>
        </w:rPr>
        <w:t>221746</w:t>
      </w:r>
    </w:p>
    <w:p>
      <w:r>
        <w:t>@USER Kai ye exol senin için nedir sorusu sorulmuştu o da arabanın içindeki motor cevabı vermişti ckeofk3pfkeoforog</w:t>
      </w:r>
    </w:p>
    <w:p>
      <w:r>
        <w:rPr>
          <w:b/>
          <w:u w:val="single"/>
        </w:rPr>
        <w:t>221747</w:t>
      </w:r>
    </w:p>
    <w:p>
      <w:r>
        <w:t>@USER lafa gelince böyle ama elinde starbuck bardakları bunların şalı burdan aldım şunu surdan aldım tiktok falan havada ucuyor</w:t>
      </w:r>
    </w:p>
    <w:p>
      <w:r>
        <w:rPr>
          <w:b/>
          <w:u w:val="single"/>
        </w:rPr>
        <w:t>221748</w:t>
      </w:r>
    </w:p>
    <w:p>
      <w:r>
        <w:t>Muhteşem,   Özürlüler için büyük umut!</w:t>
      </w:r>
    </w:p>
    <w:p>
      <w:r>
        <w:rPr>
          <w:b/>
          <w:u w:val="single"/>
        </w:rPr>
        <w:t>221749</w:t>
      </w:r>
    </w:p>
    <w:p>
      <w:r>
        <w:t>@USER Son dizisinden sonra biraz daha unutulsun. Hatta askere gitsin 2 sene gelmesin mümkünse.</w:t>
      </w:r>
    </w:p>
    <w:p>
      <w:r>
        <w:rPr>
          <w:b/>
          <w:u w:val="single"/>
        </w:rPr>
        <w:t>221750</w:t>
      </w:r>
    </w:p>
    <w:p>
      <w:r>
        <w:t>@USER Çocuklar için şimdi Lion King kullanıldığı gibi, ergen ve yetişkinler için İron Man kullanabiliriz mesela (renk uyumu açısından).</w:t>
      </w:r>
    </w:p>
    <w:p>
      <w:r>
        <w:rPr>
          <w:b/>
          <w:u w:val="single"/>
        </w:rPr>
        <w:t>221751</w:t>
      </w:r>
    </w:p>
    <w:p>
      <w:r>
        <w:t>Ya ben bu hareketlerin akından olduğunu düşünmüyorum hem öyle olsaydı bile ilk cosmo dergisini paylaşıp ikincisinde paylaşmamazlık yapmazdı bence yani cosmodaki kamera arkası konuşmalarından sonra sanmam #akınakınözü</w:t>
      </w:r>
    </w:p>
    <w:p>
      <w:r>
        <w:rPr>
          <w:b/>
          <w:u w:val="single"/>
        </w:rPr>
        <w:t>221752</w:t>
      </w:r>
    </w:p>
    <w:p>
      <w:r>
        <w:t>Ben: Arya aşığım sana köpeğin olayım muhteşem bir karaktersin       GoT sezon 7 ve 8: Arya nin karakter gelişimini nasıl piç ederim?</w:t>
      </w:r>
    </w:p>
    <w:p>
      <w:r>
        <w:rPr>
          <w:b/>
          <w:u w:val="single"/>
        </w:rPr>
        <w:t>221753</w:t>
      </w:r>
    </w:p>
    <w:p>
      <w:r>
        <w:t>@USER Bu özel bir özür dileme hâli galiba 😁</w:t>
      </w:r>
    </w:p>
    <w:p>
      <w:r>
        <w:rPr>
          <w:b/>
          <w:u w:val="single"/>
        </w:rPr>
        <w:t>221754</w:t>
      </w:r>
    </w:p>
    <w:p>
      <w:r>
        <w:t>@USER @USER maalesef aynen böyle olur. Bunu engellemenin tek yolu, geldiği hızla geri çıkma riski olan sıcak paranın yerine, kalıcı yabancı yatırımları çekecek güven ve istikrar altyapısını oluşturacak adımlar atmak. Ama sorunu yanlış tespit ettiğimiz için çözümü de yanlış yerde arıyoruz.</w:t>
      </w:r>
    </w:p>
    <w:p>
      <w:r>
        <w:rPr>
          <w:b/>
          <w:u w:val="single"/>
        </w:rPr>
        <w:t>221755</w:t>
      </w:r>
    </w:p>
    <w:p>
      <w:r>
        <w:t>MUHARREM INCE NEREDE??? BIR SEYLER DÖNÜYOR KIMSE DÖNMEDIGINE INANDIRAMAZ BENI..</w:t>
      </w:r>
    </w:p>
    <w:p>
      <w:r>
        <w:rPr>
          <w:b/>
          <w:u w:val="single"/>
        </w:rPr>
        <w:t>221756</w:t>
      </w:r>
    </w:p>
    <w:p>
      <w:r>
        <w:t>@USER Kimseden vefa görmesem de vefa göstermeye devam edeceğim ''Hz.Ali''   #mücadelemizsefareis</w:t>
      </w:r>
    </w:p>
    <w:p>
      <w:r>
        <w:rPr>
          <w:b/>
          <w:u w:val="single"/>
        </w:rPr>
        <w:t>221757</w:t>
      </w:r>
    </w:p>
    <w:p>
      <w:r>
        <w:t>@USER Günaydın, hayırlı günler, hayırlı cumalar olsun inşallah</w:t>
      </w:r>
    </w:p>
    <w:p>
      <w:r>
        <w:rPr>
          <w:b/>
          <w:u w:val="single"/>
        </w:rPr>
        <w:t>221758</w:t>
      </w:r>
    </w:p>
    <w:p>
      <w:r>
        <w:t>Gece beliren ay gibi olmak isterdim .   Gecenin karanlığına ışık olmak ,    aldırmadan en zifiri karanlığa yükselmek gökyüzüne. İsterdim cesur ve ihtişamlı.      İ.Ş</w:t>
      </w:r>
    </w:p>
    <w:p>
      <w:r>
        <w:rPr>
          <w:b/>
          <w:u w:val="single"/>
        </w:rPr>
        <w:t>221759</w:t>
      </w:r>
    </w:p>
    <w:p>
      <w:r>
        <w:t>@USER Arap varsa işin içinde götümüzde don bırakmaz bunlar</w:t>
      </w:r>
    </w:p>
    <w:p>
      <w:r>
        <w:rPr>
          <w:b/>
          <w:u w:val="single"/>
        </w:rPr>
        <w:t>221760</w:t>
      </w:r>
    </w:p>
    <w:p>
      <w:r>
        <w:t>@USER iyi oldu. Galatasaray bağırırken Ali koç la fiko, 15 kulübü de alıp tff başkanıyla hakemleri konu alan romantik film çeviriyorlardı.</w:t>
      </w:r>
    </w:p>
    <w:p>
      <w:r>
        <w:rPr>
          <w:b/>
          <w:u w:val="single"/>
        </w:rPr>
        <w:t>221761</w:t>
      </w:r>
    </w:p>
    <w:p>
      <w:r>
        <w:t>İnşallah tez vakitte bulunsun, sağ salim evine ailesine dönsün. Darda olan herkese duayla.</w:t>
      </w:r>
    </w:p>
    <w:p>
      <w:r>
        <w:rPr>
          <w:b/>
          <w:u w:val="single"/>
        </w:rPr>
        <w:t>221762</w:t>
      </w:r>
    </w:p>
    <w:p>
      <w:r>
        <w:t>Hakkı ve hukukunuzu korumanın bedelini ben canımla öderim      #MuhammedMursi      Mekânın cennet olsun inşallah</w:t>
      </w:r>
    </w:p>
    <w:p>
      <w:r>
        <w:rPr>
          <w:b/>
          <w:u w:val="single"/>
        </w:rPr>
        <w:t>221763</w:t>
      </w:r>
    </w:p>
    <w:p>
      <w:r>
        <w:t>@USER Şimdi haberi geldi kaybettik berfinimizi daha 10 yaşındaydı. Ah hayat ne boşsun</w:t>
      </w:r>
    </w:p>
    <w:p>
      <w:r>
        <w:rPr>
          <w:b/>
          <w:u w:val="single"/>
        </w:rPr>
        <w:t>221764</w:t>
      </w:r>
    </w:p>
    <w:p>
      <w:r>
        <w:t>@USER Zaten biz cok ahlakliydik filmler ahlak bozuyodu bu rutuk vergi kazanmak için yapmadiysa bende piçim</w:t>
      </w:r>
    </w:p>
    <w:p>
      <w:r>
        <w:rPr>
          <w:b/>
          <w:u w:val="single"/>
        </w:rPr>
        <w:t>221765</w:t>
      </w:r>
    </w:p>
    <w:p>
      <w:r>
        <w:t>@USER Sabredin lütfen biraz daha yaşayın rica ediyorum o kadar da kısa olmasın çarşambayı da sel almasın mümkünse 🙏😉🙃</w:t>
      </w:r>
    </w:p>
    <w:p>
      <w:r>
        <w:rPr>
          <w:b/>
          <w:u w:val="single"/>
        </w:rPr>
        <w:t>221766</w:t>
      </w:r>
    </w:p>
    <w:p>
      <w:r>
        <w:t>Bir ev iki saatte nasıl toplanabilir?! 😩 Bazen bütün kıyafetlerimi toplamak yerine aman at gitsin diyorum, ama sadece bazen .. atamaaaağğğğğmmmm 😅😅</w:t>
      </w:r>
    </w:p>
    <w:p>
      <w:r>
        <w:rPr>
          <w:b/>
          <w:u w:val="single"/>
        </w:rPr>
        <w:t>221767</w:t>
      </w:r>
    </w:p>
    <w:p>
      <w:r>
        <w:t>Herşey için teşekkür ediyorum yine hiçbiriniz bi sikime yaramazsınız</w:t>
      </w:r>
    </w:p>
    <w:p>
      <w:r>
        <w:rPr>
          <w:b/>
          <w:u w:val="single"/>
        </w:rPr>
        <w:t>221768</w:t>
      </w:r>
    </w:p>
    <w:p>
      <w:r>
        <w:t>@USER @USER @USERtbmm @USER @USER Keşke iktidarın 1 mv sizin kadar bizim yanımızda olsaydı. Emeğiniz için teşekkürler</w:t>
      </w:r>
    </w:p>
    <w:p>
      <w:r>
        <w:rPr>
          <w:b/>
          <w:u w:val="single"/>
        </w:rPr>
        <w:t>221769</w:t>
      </w:r>
    </w:p>
    <w:p>
      <w:r>
        <w:t>Peki ya durduk yere kısmetimin acilmasi</w:t>
      </w:r>
    </w:p>
    <w:p>
      <w:r>
        <w:rPr>
          <w:b/>
          <w:u w:val="single"/>
        </w:rPr>
        <w:t>221770</w:t>
      </w:r>
    </w:p>
    <w:p>
      <w:r>
        <w:t>Nasıl cinler yok, koskocaman Cin Suresi var?! Evet var. Fakat, sure genel olarak bilinen manadaki cinlerden bahsetmiyor. Cinlerden kasıt insanlardır(kimliklerini belli etmeyen kimseler, yabancılar) Bunu çok önemli olan Cin Suresi 1.ayetten ve sonraki ayetlerinden anlıyoruz.</w:t>
      </w:r>
    </w:p>
    <w:p>
      <w:r>
        <w:rPr>
          <w:b/>
          <w:u w:val="single"/>
        </w:rPr>
        <w:t>221771</w:t>
      </w:r>
    </w:p>
    <w:p>
      <w:r>
        <w:t>kafayı sıyırmış o kadar çok insan var ki ama nöbetten çıktığım için hiçbiri anormal gelmiyor. yoksa ?</w:t>
      </w:r>
    </w:p>
    <w:p>
      <w:r>
        <w:rPr>
          <w:b/>
          <w:u w:val="single"/>
        </w:rPr>
        <w:t>221772</w:t>
      </w:r>
    </w:p>
    <w:p>
      <w:r>
        <w:t>@USER Sn @USER hala GIDA MÜHENDİSİ olmayan denetim birimleri var.      GÜVENİLİR GIDA tüketimi nasıl sağlanacak peki?   @USER   @USER    @USER       #5BinGidaMühendisi</w:t>
      </w:r>
    </w:p>
    <w:p>
      <w:r>
        <w:rPr>
          <w:b/>
          <w:u w:val="single"/>
        </w:rPr>
        <w:t>221773</w:t>
      </w:r>
    </w:p>
    <w:p>
      <w:r>
        <w:t>Gözlerini açtıktan sonra hayata, ellerini usulca uzattığında, onu bulamıyorsan yanında...........</w:t>
      </w:r>
    </w:p>
    <w:p>
      <w:r>
        <w:rPr>
          <w:b/>
          <w:u w:val="single"/>
        </w:rPr>
        <w:t>221774</w:t>
      </w:r>
    </w:p>
    <w:p>
      <w:r>
        <w:t>iktidara sahip olanlar gaflet ve dalâlet ve hatta hıyanet içinde olup atalarının emaneti olan, şehit kanıyla Sulanmış bereketli toprakların paylaşılmasına göz yummaktaydı.   Ulus yıllardır savaşmaktan yorulmuş gücünü yitirmiş olmasına rağmen Namus için Vatan için Allah için</w:t>
      </w:r>
    </w:p>
    <w:p>
      <w:r>
        <w:rPr>
          <w:b/>
          <w:u w:val="single"/>
        </w:rPr>
        <w:t>221775</w:t>
      </w:r>
    </w:p>
    <w:p>
      <w:r>
        <w:t>Allah bir daha böyle bir kara gün yaşatmasın. #FByeSuikast4Nisan2015</w:t>
      </w:r>
    </w:p>
    <w:p>
      <w:r>
        <w:rPr>
          <w:b/>
          <w:u w:val="single"/>
        </w:rPr>
        <w:t>221776</w:t>
      </w:r>
    </w:p>
    <w:p>
      <w:r>
        <w:t>Arkadaşlar şimdi ben birini seviyorum ve o da beni seviyo?</w:t>
      </w:r>
    </w:p>
    <w:p>
      <w:r>
        <w:rPr>
          <w:b/>
          <w:u w:val="single"/>
        </w:rPr>
        <w:t>221777</w:t>
      </w:r>
    </w:p>
    <w:p>
      <w:r>
        <w:t>sorun değil,taş olsaydın o zaman seni hep yanımda taşır dünyayı gezdirirdim diyor.Onu sırtına alıp taşıyor ve bunu yaparken hem gururlu hem mutlu.Yoongi,Taehyung'u o kadar güzel seviyor ki.Ona güya seni seviyorum demiyormuş gibi lanse ediyor ama bizim gözümüzün önünde bile++</w:t>
      </w:r>
    </w:p>
    <w:p>
      <w:r>
        <w:rPr>
          <w:b/>
          <w:u w:val="single"/>
        </w:rPr>
        <w:t>221778</w:t>
      </w:r>
    </w:p>
    <w:p>
      <w:r>
        <w:t>@USER Bak bakalım kimin neyin nesi 🤔</w:t>
      </w:r>
    </w:p>
    <w:p>
      <w:r>
        <w:rPr>
          <w:b/>
          <w:u w:val="single"/>
        </w:rPr>
        <w:t>221779</w:t>
      </w:r>
    </w:p>
    <w:p>
      <w:r>
        <w:t>Diyorlarki siyasi,Politik haber paylaşıyorsunuz,siz İşinizi yapın diyorlar.Eyvallah ben de sadece işimi yapmak istiyorum amma yıllardır analizlerim İle uyarıyorum.Her konuda Kriz var.ÜlkeninGidişatından Hal,durumundan memnun değilim bu nedenle yazıyorum.Siz memnunsanız o başka.</w:t>
      </w:r>
    </w:p>
    <w:p>
      <w:r>
        <w:rPr>
          <w:b/>
          <w:u w:val="single"/>
        </w:rPr>
        <w:t>221780</w:t>
      </w:r>
    </w:p>
    <w:p>
      <w:r>
        <w:t>Hakkımda hiçbir şey bilmeyen bi insana fal baktırdım meğer her şeyi biliyomuş</w:t>
      </w:r>
    </w:p>
    <w:p>
      <w:r>
        <w:rPr>
          <w:b/>
          <w:u w:val="single"/>
        </w:rPr>
        <w:t>221781</w:t>
      </w:r>
    </w:p>
    <w:p>
      <w:r>
        <w:t>@USER Ohhhhhhhhhh iyi oldu çakma kabadayıya</w:t>
      </w:r>
    </w:p>
    <w:p>
      <w:r>
        <w:rPr>
          <w:b/>
          <w:u w:val="single"/>
        </w:rPr>
        <w:t>221782</w:t>
      </w:r>
    </w:p>
    <w:p>
      <w:r>
        <w:t>@USER Aslı ben seni yalarken başarırım a***** suyunu da ağzıma boşalırsın senin amcığını dilini emmek istiyorum 22 santimlik y******** içine sokmak istiyorum</w:t>
      </w:r>
    </w:p>
    <w:p>
      <w:r>
        <w:rPr>
          <w:b/>
          <w:u w:val="single"/>
        </w:rPr>
        <w:t>221783</w:t>
      </w:r>
    </w:p>
    <w:p>
      <w:r>
        <w:t>@USER Çok doğru nesnelerin kişileştirildiği;   Kişilerin nesneleştirildiği bir toplum var..</w:t>
      </w:r>
    </w:p>
    <w:p>
      <w:r>
        <w:rPr>
          <w:b/>
          <w:u w:val="single"/>
        </w:rPr>
        <w:t>221784</w:t>
      </w:r>
    </w:p>
    <w:p>
      <w:r>
        <w:t>Bu ülkenin hafıza kapasitesi de belleği düşüktür.   Gündelik işlerle yorulan beyin işlevsiz hale getirilmiştir.   Bakınız; soma, suruç, Ankara katliamlarını hatırlayan var mı?   Başka bir ülke de anında hükümetler el değiştirir ve ihmallerin hesabı mahkeme de sorulurdu.</w:t>
      </w:r>
    </w:p>
    <w:p>
      <w:r>
        <w:rPr>
          <w:b/>
          <w:u w:val="single"/>
        </w:rPr>
        <w:t>221785</w:t>
      </w:r>
    </w:p>
    <w:p>
      <w:r>
        <w:t>hastahanede dış tarafa kapı kolu koymamışlar sadece içerde kol var kafasına göre kimse giremiyo çok iyi jakskalfkdkdlflflf</w:t>
      </w:r>
    </w:p>
    <w:p>
      <w:r>
        <w:rPr>
          <w:b/>
          <w:u w:val="single"/>
        </w:rPr>
        <w:t>221786</w:t>
      </w:r>
    </w:p>
    <w:p>
      <w:r>
        <w:t>#SonraKendimeDedimKi ben bana ne yapıyorum böyle?</w:t>
      </w:r>
    </w:p>
    <w:p>
      <w:r>
        <w:rPr>
          <w:b/>
          <w:u w:val="single"/>
        </w:rPr>
        <w:t>221787</w:t>
      </w:r>
    </w:p>
    <w:p>
      <w:r>
        <w:t>Adamlar memleketi nerdeyse komple yurtdışına sattı ama iş Twittera gelince "Yerli sosyal medya" kuracaklarmış. Bu tam da kuyruklu yalan işte, asıl mesele twitterdaki özgürlük ortamı.. bir şekilde burayı kapatmaları lazım  Melih Şendil</w:t>
      </w:r>
    </w:p>
    <w:p>
      <w:r>
        <w:rPr>
          <w:b/>
          <w:u w:val="single"/>
        </w:rPr>
        <w:t>221788</w:t>
      </w:r>
    </w:p>
    <w:p>
      <w:r>
        <w:t>@USER Çok kullanışlı değil onlar, kullandım...</w:t>
      </w:r>
    </w:p>
    <w:p>
      <w:r>
        <w:rPr>
          <w:b/>
          <w:u w:val="single"/>
        </w:rPr>
        <w:t>221789</w:t>
      </w:r>
    </w:p>
    <w:p>
      <w:r>
        <w:t>Kerimcan,  #reynmen ... kimleri nerelere getiriyoruz az dikkat lütfen</w:t>
      </w:r>
    </w:p>
    <w:p>
      <w:r>
        <w:rPr>
          <w:b/>
          <w:u w:val="single"/>
        </w:rPr>
        <w:t>221790</w:t>
      </w:r>
    </w:p>
    <w:p>
      <w:r>
        <w:t>Benedict cumberbatch sen nası bi herifsin dayanamıyorum artık güzelliğine ha</w:t>
      </w:r>
    </w:p>
    <w:p>
      <w:r>
        <w:rPr>
          <w:b/>
          <w:u w:val="single"/>
        </w:rPr>
        <w:t>221791</w:t>
      </w:r>
    </w:p>
    <w:p>
      <w:r>
        <w:t>Belli rakamın üstündeki ihaleleri yapmak isteyen belediyeler, başkanın ONAYINA müracaat edecekler. Belediyelerin  gelirleri zaten bir müddet önce başkanlık sistemine aktarılması için karar alınmıştı.</w:t>
      </w:r>
    </w:p>
    <w:p>
      <w:r>
        <w:rPr>
          <w:b/>
          <w:u w:val="single"/>
        </w:rPr>
        <w:t>221792</w:t>
      </w:r>
    </w:p>
    <w:p>
      <w:r>
        <w:t>Böyle bi can sıkıntısı olamazz ya</w:t>
      </w:r>
    </w:p>
    <w:p>
      <w:r>
        <w:rPr>
          <w:b/>
          <w:u w:val="single"/>
        </w:rPr>
        <w:t>221793</w:t>
      </w:r>
    </w:p>
    <w:p>
      <w:r>
        <w:t>Neşet Ertaş sadece iyi günde eşlik edenlere karakteriyle sesleniyor : "Zorluğuna göğüs geremediğin yâri sevme."</w:t>
      </w:r>
    </w:p>
    <w:p>
      <w:r>
        <w:rPr>
          <w:b/>
          <w:u w:val="single"/>
        </w:rPr>
        <w:t>221794</w:t>
      </w:r>
    </w:p>
    <w:p>
      <w:r>
        <w:t>Pervane olan kendini gizler mi hiç alevden?    Sen istedin ondan bu gönül tutuştu.</w:t>
      </w:r>
    </w:p>
    <w:p>
      <w:r>
        <w:rPr>
          <w:b/>
          <w:u w:val="single"/>
        </w:rPr>
        <w:t>221795</w:t>
      </w:r>
    </w:p>
    <w:p>
      <w:r>
        <w:t>İki bayıldıgım adam @USER @USER  söylesenize; size hayran olmamak icin bir neden söyleyin?</w:t>
      </w:r>
    </w:p>
    <w:p>
      <w:r>
        <w:rPr>
          <w:b/>
          <w:u w:val="single"/>
        </w:rPr>
        <w:t>221796</w:t>
      </w:r>
    </w:p>
    <w:p>
      <w:r>
        <w:t>Tatil gününe güzel bir havayla uyanmak, herkese günaydın 😀</w:t>
      </w:r>
    </w:p>
    <w:p>
      <w:r>
        <w:rPr>
          <w:b/>
          <w:u w:val="single"/>
        </w:rPr>
        <w:t>221797</w:t>
      </w:r>
    </w:p>
    <w:p>
      <w:r>
        <w:t>Valla boşa çabalıyorum ben cidden bir gün çekip gidicem her yerden en sonunda o olacak</w:t>
      </w:r>
    </w:p>
    <w:p>
      <w:r>
        <w:rPr>
          <w:b/>
          <w:u w:val="single"/>
        </w:rPr>
        <w:t>221798</w:t>
      </w:r>
    </w:p>
    <w:p>
      <w:r>
        <w:t>Alakaya maydonoz,   Bu ne biçim lacivert,    Ben seni çok özledim,    Yaşasın Cumhuriyet.</w:t>
      </w:r>
    </w:p>
    <w:p>
      <w:r>
        <w:rPr>
          <w:b/>
          <w:u w:val="single"/>
        </w:rPr>
        <w:t>221799</w:t>
      </w:r>
    </w:p>
    <w:p>
      <w:r>
        <w:t>@USER Fetö nün Türkiye deki evlatları sizi gidi sizi Fetö cüler.</w:t>
      </w:r>
    </w:p>
    <w:p>
      <w:r>
        <w:rPr>
          <w:b/>
          <w:u w:val="single"/>
        </w:rPr>
        <w:t>221800</w:t>
      </w:r>
    </w:p>
    <w:p>
      <w:r>
        <w:t>Niye böyle mal gibi bakmısım aq</w:t>
      </w:r>
    </w:p>
    <w:p>
      <w:r>
        <w:rPr>
          <w:b/>
          <w:u w:val="single"/>
        </w:rPr>
        <w:t>221801</w:t>
      </w:r>
    </w:p>
    <w:p>
      <w:r>
        <w:t>@USER 4 5 yıl sonra ortalığın anasını ağlatacaksın kendine gel kızım ne bu eziklikkk</w:t>
      </w:r>
    </w:p>
    <w:p>
      <w:r>
        <w:rPr>
          <w:b/>
          <w:u w:val="single"/>
        </w:rPr>
        <w:t>221802</w:t>
      </w:r>
    </w:p>
    <w:p>
      <w:r>
        <w:t>@USER Grrrla grrla grlaaa blöf yok valla billa bana sen lazım illaa</w:t>
      </w:r>
    </w:p>
    <w:p>
      <w:r>
        <w:rPr>
          <w:b/>
          <w:u w:val="single"/>
        </w:rPr>
        <w:t>221803</w:t>
      </w:r>
    </w:p>
    <w:p>
      <w:r>
        <w:t>Tavuk rolü yapan İsrailli kadın Eurovision'da birinci olmuş. Herkes delirmiş ya yalnız değiliz</w:t>
      </w:r>
    </w:p>
    <w:p>
      <w:r>
        <w:rPr>
          <w:b/>
          <w:u w:val="single"/>
        </w:rPr>
        <w:t>221804</w:t>
      </w:r>
    </w:p>
    <w:p>
      <w:r>
        <w:t>@USER Kaldi ki Türkiye’de olası su senaryo da sokakta dans edenleri vuracak bir kesim var. Orada darbe Türkiye’de iç savaş demektir bu. Bizim memlekette oluk oluk kan akmadan darbe gerçekleşmez yapmayın sunu oyzdn. Zaten memleketin gidişi gidiş değil</w:t>
      </w:r>
    </w:p>
    <w:p>
      <w:r>
        <w:rPr>
          <w:b/>
          <w:u w:val="single"/>
        </w:rPr>
        <w:t>221805</w:t>
      </w:r>
    </w:p>
    <w:p>
      <w:r>
        <w:t>@USER İşin esprisi o her şey nasip kısmet işi.. Amin abi cümlemizin niyetine göre versin 🤲🏻</w:t>
      </w:r>
    </w:p>
    <w:p>
      <w:r>
        <w:rPr>
          <w:b/>
          <w:u w:val="single"/>
        </w:rPr>
        <w:t>221806</w:t>
      </w:r>
    </w:p>
    <w:p>
      <w:r>
        <w:t>Ey iman edenler,Allah için hakkı ayakta tutanlar ve adaletle şahitlik yapanlar olunuz.Bir kavme olan kininiz,sizi adeletsizliğe sevketmesin.Adaletli olun,çünkü  o,takvaya daha yakındır.Allah’tan korkun.Şüphesiz Allah yaptıklarınızdan haberdardır maide 8 ayet</w:t>
      </w:r>
    </w:p>
    <w:p>
      <w:r>
        <w:rPr>
          <w:b/>
          <w:u w:val="single"/>
        </w:rPr>
        <w:t>221807</w:t>
      </w:r>
    </w:p>
    <w:p>
      <w:r>
        <w:t>@USER 7 ayfan fazla bir süredir Fakıbaba'nın hikayelerini dinliyoruz El insaf artık Tarımdan bahsediyorsunuz personel eksikliğini gidermiyorsunuz Reis sözler nerde kaldı Hepsi yalan mıydı   ZamanYokAcilGTHBAtamaREİS #GTHB10BİN @USER @USER @USER @USER</w:t>
      </w:r>
    </w:p>
    <w:p>
      <w:r>
        <w:rPr>
          <w:b/>
          <w:u w:val="single"/>
        </w:rPr>
        <w:t>221808</w:t>
      </w:r>
    </w:p>
    <w:p>
      <w:r>
        <w:t>Ben,seni   Her an, her saniye   deliler gibi,   seviyorum😍💙</w:t>
      </w:r>
    </w:p>
    <w:p>
      <w:r>
        <w:rPr>
          <w:b/>
          <w:u w:val="single"/>
        </w:rPr>
        <w:t>221809</w:t>
      </w:r>
    </w:p>
    <w:p>
      <w:r>
        <w:t>@USER Vur Bozkurt'um tilkiye vur kurtulsun Türkiye,Sizi büyük ülküye götürecek iz, Menem...    Süleyman Özmen ruhu şad olsun.</w:t>
      </w:r>
    </w:p>
    <w:p>
      <w:r>
        <w:rPr>
          <w:b/>
          <w:u w:val="single"/>
        </w:rPr>
        <w:t>221810</w:t>
      </w:r>
    </w:p>
    <w:p>
      <w:r>
        <w:t>@USER Liverpool Napoli'den daha mı üst düzey kulüp?😂</w:t>
      </w:r>
    </w:p>
    <w:p>
      <w:r>
        <w:rPr>
          <w:b/>
          <w:u w:val="single"/>
        </w:rPr>
        <w:t>221811</w:t>
      </w:r>
    </w:p>
    <w:p>
      <w:r>
        <w:t>@USER Geçen hafta misafir olduğum değerli çiftlere benziyor beni misafir eden bütün değerli çiftlere binlerce teşekkürler</w:t>
      </w:r>
    </w:p>
    <w:p>
      <w:r>
        <w:rPr>
          <w:b/>
          <w:u w:val="single"/>
        </w:rPr>
        <w:t>221812</w:t>
      </w:r>
    </w:p>
    <w:p>
      <w:r>
        <w:t>@USER Len Eren TRT için alınan bandrol paraları ve kesintilerle aldığınız maaşlar haram zıkkım olsun devlet kurumunu oyuncak yapmak taraflı olmak sonrada çıkıp saçmalamak ama haklısın milleti gerizekalı yerine koyan o kadar çok siyasetçi var ki sen neden saçmalamayasın</w:t>
      </w:r>
    </w:p>
    <w:p>
      <w:r>
        <w:rPr>
          <w:b/>
          <w:u w:val="single"/>
        </w:rPr>
        <w:t>221813</w:t>
      </w:r>
    </w:p>
    <w:p>
      <w:r>
        <w:t>yutub kanalıma 1 haftada 120 abone geldi izlenme 225 saat falan..piyasayı sallayalım bakalım</w:t>
      </w:r>
    </w:p>
    <w:p>
      <w:r>
        <w:rPr>
          <w:b/>
          <w:u w:val="single"/>
        </w:rPr>
        <w:t>221814</w:t>
      </w:r>
    </w:p>
    <w:p>
      <w:r>
        <w:t>@USER Senin de bayramın kutlu olsun hocam..Sağlık ve huzur diliyorum:):)</w:t>
      </w:r>
    </w:p>
    <w:p>
      <w:r>
        <w:rPr>
          <w:b/>
          <w:u w:val="single"/>
        </w:rPr>
        <w:t>221815</w:t>
      </w:r>
    </w:p>
    <w:p>
      <w:r>
        <w:t>HilbetCepbank Yuzde60Bonus şifreci 👶 nazlandırma    şoför mahalli</w:t>
      </w:r>
    </w:p>
    <w:p>
      <w:r>
        <w:rPr>
          <w:b/>
          <w:u w:val="single"/>
        </w:rPr>
        <w:t>221816</w:t>
      </w:r>
    </w:p>
    <w:p>
      <w:r>
        <w:t>@USER @USER Erdoğan: "Dünyanın neresinde darbeci varsa onların karşısındayız" diyeli birkaç saat, Darbe ile başa gelen ve 300 bin kişiyi öldüren Ömer El-beşir için: "Bizden tutuklamamızı istediler buna ancak gülünür" diyerek darbeciye sahip çıkalı 1yıl oldu</w:t>
      </w:r>
    </w:p>
    <w:p>
      <w:r>
        <w:rPr>
          <w:b/>
          <w:u w:val="single"/>
        </w:rPr>
        <w:t>221817</w:t>
      </w:r>
    </w:p>
    <w:p>
      <w:r>
        <w:t>daha önce xukun'a yapılmış bir şeyin şimdi ikunlar tarafından chanbaek'e yapılacağına anlam veremiyorum, veremiycem ben bunu yapacak insanların da ikun olduğuna pek inanmıyorum sonuçta idollerinin başına gelen bir şeyi neden başkasına yapsınlar</w:t>
      </w:r>
    </w:p>
    <w:p>
      <w:r>
        <w:rPr>
          <w:b/>
          <w:u w:val="single"/>
        </w:rPr>
        <w:t>221818</w:t>
      </w:r>
    </w:p>
    <w:p>
      <w:r>
        <w:t>@USER Ananı satayım harbiden amk, yalnız zuluca ne amk</w:t>
      </w:r>
    </w:p>
    <w:p>
      <w:r>
        <w:rPr>
          <w:b/>
          <w:u w:val="single"/>
        </w:rPr>
        <w:t>221819</w:t>
      </w:r>
    </w:p>
    <w:p>
      <w:r>
        <w:t>hayatımın askı napıyosun lan tanıyomusun beni lan soruyorum sadece kimsin olum sen</w:t>
      </w:r>
    </w:p>
    <w:p>
      <w:r>
        <w:rPr>
          <w:b/>
          <w:u w:val="single"/>
        </w:rPr>
        <w:t>221820</w:t>
      </w:r>
    </w:p>
    <w:p>
      <w:r>
        <w:t>benim kafama sıksanda durmam olm ben, sevilmeye devam ederim falan mı dediniz? naptınız evladım siz?</w:t>
      </w:r>
    </w:p>
    <w:p>
      <w:r>
        <w:rPr>
          <w:b/>
          <w:u w:val="single"/>
        </w:rPr>
        <w:t>221821</w:t>
      </w:r>
    </w:p>
    <w:p>
      <w:r>
        <w:t>@USER Hehe konuyu oraya çekelim oysa ben ayrılan bütçeden bahsettim.. her mahalleye cami israf değil mi o kadar cemaati yok ise.. Allah israfı da yasaklıyor de mi.. eğitime ayrılmayan para diyanete misli ile yığılıyorsa YANLIŞ..</w:t>
      </w:r>
    </w:p>
    <w:p>
      <w:r>
        <w:rPr>
          <w:b/>
          <w:u w:val="single"/>
        </w:rPr>
        <w:t>221822</w:t>
      </w:r>
    </w:p>
    <w:p>
      <w:r>
        <w:t>Sorular değişse bile iyi alınır. Oruç degil sonuçta. O kadar dua ediom diom inşaallah kolay metinlerden kalmısımdır. İlk sınav 90 dı bu 65-75 arası olsa çok üzülecem 😒😭😭</w:t>
      </w:r>
    </w:p>
    <w:p>
      <w:r>
        <w:rPr>
          <w:b/>
          <w:u w:val="single"/>
        </w:rPr>
        <w:t>221823</w:t>
      </w:r>
    </w:p>
    <w:p>
      <w:r>
        <w:t>Benim beynim balik değil tamm mı?   Anlayabiliyorum unutabiliyorum .      Tarihin boktan dersleri hariç sjvwiwbxk</w:t>
      </w:r>
    </w:p>
    <w:p>
      <w:r>
        <w:rPr>
          <w:b/>
          <w:u w:val="single"/>
        </w:rPr>
        <w:t>221824</w:t>
      </w:r>
    </w:p>
    <w:p>
      <w:r>
        <w:t>Ağa sırtını köye doğru döner sonra sorarmış:   'Ula Hasso, ahali bakiy mi?   'Hasso cevap verirmiş: 'Evet ağam, hepisi de bir olmuş, pencerelerden bakir.   'Ağa çisiyle karın üzerine imzasını atarmış 'Abdullah Cizrelioglu'. Sonrada bir nokta koyarmış ve sorarmış:   -Hala bakirler mi?</w:t>
      </w:r>
    </w:p>
    <w:p>
      <w:r>
        <w:rPr>
          <w:b/>
          <w:u w:val="single"/>
        </w:rPr>
        <w:t>221825</w:t>
      </w:r>
    </w:p>
    <w:p>
      <w:r>
        <w:t>9. sınıfta şiir defteri tutardık hocalar kendiniz de 5 tane şiir yazıp getirin demişti tabi benim şiirle ilgim çok ya neyse yazıcak hiçbir şey bulamayınca yabancı şarkıların türkçelerini yazıp vermiştim hoca defterleri geri verirken baya beğendim ne güzel yazıyomuşsun demişti...</w:t>
      </w:r>
    </w:p>
    <w:p>
      <w:r>
        <w:rPr>
          <w:b/>
          <w:u w:val="single"/>
        </w:rPr>
        <w:t>221826</w:t>
      </w:r>
    </w:p>
    <w:p>
      <w:r>
        <w:t>Yine çok yedim beni şişko olsam da Tombalak olsam da sever misin aşkım tarıque</w:t>
      </w:r>
    </w:p>
    <w:p>
      <w:r>
        <w:rPr>
          <w:b/>
          <w:u w:val="single"/>
        </w:rPr>
        <w:t>221827</w:t>
      </w:r>
    </w:p>
    <w:p>
      <w:r>
        <w:t>Ben gerçek hesabimla yazıyorum @USER isimle şahıs sen @USER tırnağı olamazsin milleti tehdit edip sindirmeye calisamazsin kendi pisliginde bogulursun unutma</w:t>
      </w:r>
    </w:p>
    <w:p>
      <w:r>
        <w:rPr>
          <w:b/>
          <w:u w:val="single"/>
        </w:rPr>
        <w:t>221828</w:t>
      </w:r>
    </w:p>
    <w:p>
      <w:r>
        <w:t>@USER O zaman niye soruyon ahhsjahsh</w:t>
      </w:r>
    </w:p>
    <w:p>
      <w:r>
        <w:rPr>
          <w:b/>
          <w:u w:val="single"/>
        </w:rPr>
        <w:t>221829</w:t>
      </w:r>
    </w:p>
    <w:p>
      <w:r>
        <w:t>Japon’lar çok şanslısınız bunu biliyor muydunuz</w:t>
      </w:r>
    </w:p>
    <w:p>
      <w:r>
        <w:rPr>
          <w:b/>
          <w:u w:val="single"/>
        </w:rPr>
        <w:t>221830</w:t>
      </w:r>
    </w:p>
    <w:p>
      <w:r>
        <w:t>Senin bende her zaman bir yerin vardı ama o yere ben oturdum sigara içiyorum artık,müsait değiliz başka zaman da beklemeyiz.</w:t>
      </w:r>
    </w:p>
    <w:p>
      <w:r>
        <w:rPr>
          <w:b/>
          <w:u w:val="single"/>
        </w:rPr>
        <w:t>221831</w:t>
      </w:r>
    </w:p>
    <w:p>
      <w:r>
        <w:t>Babama Orkide gönderdim bürosunda dursun baktıkça mutlu olur hemde odanın içi güzelleşir diye. Çiçeği gitmiş çalarlar diye arabanın bagajına koymuş. ORKİDEYİ ARABANIN BAGAJINA KOYMUŞ.</w:t>
      </w:r>
    </w:p>
    <w:p>
      <w:r>
        <w:rPr>
          <w:b/>
          <w:u w:val="single"/>
        </w:rPr>
        <w:t>221832</w:t>
      </w:r>
    </w:p>
    <w:p>
      <w:r>
        <w:t>SATMADIKLARI   ORMAN ve DERELER KALMIŞTI.   Bu da oldu Elhamdülillâh.   Dünyada İnsana,Hayvana, Doğaya,Ormana,Ağaca,Dereye Düşman Bir nesil yok.   Din maskesi takmış doğa düşmanı bunlar.</w:t>
      </w:r>
    </w:p>
    <w:p>
      <w:r>
        <w:rPr>
          <w:b/>
          <w:u w:val="single"/>
        </w:rPr>
        <w:t>221833</w:t>
      </w:r>
    </w:p>
    <w:p>
      <w:r>
        <w:t>@USER medeniyet şehri diyarbakırı pis lağım ağzınla anma. önce ağzını yıka. senin ne haddine koca şehre hakaret ediyorsun</w:t>
      </w:r>
    </w:p>
    <w:p>
      <w:r>
        <w:rPr>
          <w:b/>
          <w:u w:val="single"/>
        </w:rPr>
        <w:t>221834</w:t>
      </w:r>
    </w:p>
    <w:p>
      <w:r>
        <w:t>@USER @USER Hakemlerde adam yönetip söylettirmesinler çok zor mu takım fark etmeden gördüğünü çalmaları ?</w:t>
      </w:r>
    </w:p>
    <w:p>
      <w:r>
        <w:rPr>
          <w:b/>
          <w:u w:val="single"/>
        </w:rPr>
        <w:t>221835</w:t>
      </w:r>
    </w:p>
    <w:p>
      <w:r>
        <w:t>Bu gerizekalı dekolteli falan kadın görse sarkar evde full çizgifilm izler, karı kızla takılayıma bakar ama böyle bi de ahlak belçiliği yapar. Nargilenin o uzun sapıyla dövceksin bunu marpıcuda monte edip yollayacaksın</w:t>
      </w:r>
    </w:p>
    <w:p>
      <w:r>
        <w:rPr>
          <w:b/>
          <w:u w:val="single"/>
        </w:rPr>
        <w:t>221836</w:t>
      </w:r>
    </w:p>
    <w:p>
      <w:r>
        <w:t>Orospu çocuğu maymun Green amınakodumun çocuğu eşşek orospu çocuğu senin ananın amına koyim ben orospunun oğlu</w:t>
      </w:r>
    </w:p>
    <w:p>
      <w:r>
        <w:rPr>
          <w:b/>
          <w:u w:val="single"/>
        </w:rPr>
        <w:t>221837</w:t>
      </w:r>
    </w:p>
    <w:p>
      <w:r>
        <w:t>@USER Ben Cuma günü satış yaptım haftaya ne yapmalıyım</w:t>
      </w:r>
    </w:p>
    <w:p>
      <w:r>
        <w:rPr>
          <w:b/>
          <w:u w:val="single"/>
        </w:rPr>
        <w:t>221838</w:t>
      </w:r>
    </w:p>
    <w:p>
      <w:r>
        <w:t>Kafama takılan şeyin uyuyunca binbir kabusa dönüşmesi bırak yakamı artık</w:t>
      </w:r>
    </w:p>
    <w:p>
      <w:r>
        <w:rPr>
          <w:b/>
          <w:u w:val="single"/>
        </w:rPr>
        <w:t>221839</w:t>
      </w:r>
    </w:p>
    <w:p>
      <w:r>
        <w:t>dün ilgilenemedim 1 kişilik kontenjan açığımız var aktif olacak eğlenceli şuan burda olan biri varsa söylesin hemen eklicem :)💗#SenAnkatKaradeniz #NefTah</w:t>
      </w:r>
    </w:p>
    <w:p>
      <w:r>
        <w:rPr>
          <w:b/>
          <w:u w:val="single"/>
        </w:rPr>
        <w:t>221840</w:t>
      </w:r>
    </w:p>
    <w:p>
      <w:r>
        <w:t>@USER Günaydın Nurdan hanım çok teşekkür ederim.🐞☕️</w:t>
      </w:r>
    </w:p>
    <w:p>
      <w:r>
        <w:rPr>
          <w:b/>
          <w:u w:val="single"/>
        </w:rPr>
        <w:t>221841</w:t>
      </w:r>
    </w:p>
    <w:p>
      <w:r>
        <w:t>Sizin Suriyeli kardeşleriniz Türkiye’ye sevişmek için geldi!</w:t>
      </w:r>
    </w:p>
    <w:p>
      <w:r>
        <w:rPr>
          <w:b/>
          <w:u w:val="single"/>
        </w:rPr>
        <w:t>221842</w:t>
      </w:r>
    </w:p>
    <w:p>
      <w:r>
        <w:t>önyargı şeysini bir kafanızdan atın artık</w:t>
      </w:r>
    </w:p>
    <w:p>
      <w:r>
        <w:rPr>
          <w:b/>
          <w:u w:val="single"/>
        </w:rPr>
        <w:t>221843</w:t>
      </w:r>
    </w:p>
    <w:p>
      <w:r>
        <w:t>@USER Bahçeli nin ülkücüleri bu vatanın evladı da diğerleri ney onlar savaşa gitsin ötekileri sefa sürsün oh ne ala</w:t>
      </w:r>
    </w:p>
    <w:p>
      <w:r>
        <w:rPr>
          <w:b/>
          <w:u w:val="single"/>
        </w:rPr>
        <w:t>221844</w:t>
      </w:r>
    </w:p>
    <w:p>
      <w:r>
        <w:t>Gönlün benden yana,sor bir kere onaaaa👏👏👏👏</w:t>
      </w:r>
    </w:p>
    <w:p>
      <w:r>
        <w:rPr>
          <w:b/>
          <w:u w:val="single"/>
        </w:rPr>
        <w:t>221845</w:t>
      </w:r>
    </w:p>
    <w:p>
      <w:r>
        <w:t>Cümle ziyaretgâhları ve her diyarın konak yerlerinden olan çöl ve ovaları,yüksek dağları, ağaçları ve acayip kayaları,ibretle seyredilecek eserlerini, kalelerini,ulularını yazarak ‘Seyahatname’ namıyla bir tomar telif eyle. Sonun ve akıbetin hayrola, öğütlerimi kulağına küpe yap!</w:t>
      </w:r>
    </w:p>
    <w:p>
      <w:r>
        <w:rPr>
          <w:b/>
          <w:u w:val="single"/>
        </w:rPr>
        <w:t>221846</w:t>
      </w:r>
    </w:p>
    <w:p>
      <w:r>
        <w:t>@USER Lan sen şehit cenazesini nasıl ağzına alıyorsun.çokmu gücüne gitti yüreği yaralı analara destek veren sanatçılar.pkk ya hdp ye hep can suyu verdiniz.hdp ye her evden bir oy verdiniz.birde utanmadan arlanmadan TC yazmışsın ismin önüne.çok şerefsizsiniz.</w:t>
      </w:r>
    </w:p>
    <w:p>
      <w:r>
        <w:rPr>
          <w:b/>
          <w:u w:val="single"/>
        </w:rPr>
        <w:t>221847</w:t>
      </w:r>
    </w:p>
    <w:p>
      <w:r>
        <w:t>@USER Umarım dediğin gibi olur kardeşim ne diyeyim :))</w:t>
      </w:r>
    </w:p>
    <w:p>
      <w:r>
        <w:rPr>
          <w:b/>
          <w:u w:val="single"/>
        </w:rPr>
        <w:t>221848</w:t>
      </w:r>
    </w:p>
    <w:p>
      <w:r>
        <w:t>@USER @USER @USER @USER Bunların  alayı Osman Rasim c....anladınız sanırım</w:t>
      </w:r>
    </w:p>
    <w:p>
      <w:r>
        <w:rPr>
          <w:b/>
          <w:u w:val="single"/>
        </w:rPr>
        <w:t>221849</w:t>
      </w:r>
    </w:p>
    <w:p>
      <w:r>
        <w:t>Best hobim kendimi mutsuz etmek yani ortada hiçbir şey yokken her şey harikayken bile bunu başarabiliyorum alkış</w:t>
      </w:r>
    </w:p>
    <w:p>
      <w:r>
        <w:rPr>
          <w:b/>
          <w:u w:val="single"/>
        </w:rPr>
        <w:t>221850</w:t>
      </w:r>
    </w:p>
    <w:p>
      <w:r>
        <w:t>Etkisinde kalarak uyandığım ve net hatırladığım rüyaların hepsi çıkıyor, bu asla şaşmadı.</w:t>
      </w:r>
    </w:p>
    <w:p>
      <w:r>
        <w:rPr>
          <w:b/>
          <w:u w:val="single"/>
        </w:rPr>
        <w:t>221851</w:t>
      </w:r>
    </w:p>
    <w:p>
      <w:r>
        <w:t>Attığım tweetleri çok da ciddiye almayın ndowmxowx</w:t>
      </w:r>
    </w:p>
    <w:p>
      <w:r>
        <w:rPr>
          <w:b/>
          <w:u w:val="single"/>
        </w:rPr>
        <w:t>221852</w:t>
      </w:r>
    </w:p>
    <w:p>
      <w:r>
        <w:t>@USER Yatirumcilarin guveni yok dolar ucuyor ve devam edecek Maliye Bakanligini herkesin saygi durdugu tecrubeli was bir kisinin olmasi lazimdi</w:t>
      </w:r>
    </w:p>
    <w:p>
      <w:r>
        <w:rPr>
          <w:b/>
          <w:u w:val="single"/>
        </w:rPr>
        <w:t>221853</w:t>
      </w:r>
    </w:p>
    <w:p>
      <w:r>
        <w:t>En büyük yeğenim bu yıl üniversite sınavına girecek, sistemin kapanmasına yarım saat kala arayıp "hala başvuru bilgilerimi güncelledim ama olmuş mudur? sen de baksana" deyip bana ufak tefek kalp krizleri yaşattı. Vallahi yeni nesil sorumsuzdur.</w:t>
      </w:r>
    </w:p>
    <w:p>
      <w:r>
        <w:rPr>
          <w:b/>
          <w:u w:val="single"/>
        </w:rPr>
        <w:t>221854</w:t>
      </w:r>
    </w:p>
    <w:p>
      <w:r>
        <w:t>Yokmu sizin kapatma düğmeniz falan çok sıkıldım sizden.</w:t>
      </w:r>
    </w:p>
    <w:p>
      <w:r>
        <w:rPr>
          <w:b/>
          <w:u w:val="single"/>
        </w:rPr>
        <w:t>221855</w:t>
      </w:r>
    </w:p>
    <w:p>
      <w:r>
        <w:t>Annem birden elinde odaya bardakla girdi , bardağı bana uzattı içinde su var. Anne bu ne dedim. Hazır sudan geriye bir bardaklık su kaldı o kadar para verdik iç diye getirdim dedi. Hazine ve maliye bakanı olacak kadınsın anam.</w:t>
      </w:r>
    </w:p>
    <w:p>
      <w:r>
        <w:rPr>
          <w:b/>
          <w:u w:val="single"/>
        </w:rPr>
        <w:t>221856</w:t>
      </w:r>
    </w:p>
    <w:p>
      <w:r>
        <w:t>modayı takip etmeyen tek kız mıyım</w:t>
      </w:r>
    </w:p>
    <w:p>
      <w:r>
        <w:rPr>
          <w:b/>
          <w:u w:val="single"/>
        </w:rPr>
        <w:t>221857</w:t>
      </w:r>
    </w:p>
    <w:p>
      <w:r>
        <w:t>@USER @USER Biraz kılıbıklık vardı ama Boran Agada ahahhahahs</w:t>
      </w:r>
    </w:p>
    <w:p>
      <w:r>
        <w:rPr>
          <w:b/>
          <w:u w:val="single"/>
        </w:rPr>
        <w:t>221858</w:t>
      </w:r>
    </w:p>
    <w:p>
      <w:r>
        <w:t>Minik tavşanımız yaralanmış ya umarım çabuk iyileşirsinn jk’imizz😔😔💜💜💜</w:t>
      </w:r>
    </w:p>
    <w:p>
      <w:r>
        <w:rPr>
          <w:b/>
          <w:u w:val="single"/>
        </w:rPr>
        <w:t>221859</w:t>
      </w:r>
    </w:p>
    <w:p>
      <w:r>
        <w:t>Ümitleri yeniden yeşertmesi için aradığım dürüstlük.</w:t>
      </w:r>
    </w:p>
    <w:p>
      <w:r>
        <w:rPr>
          <w:b/>
          <w:u w:val="single"/>
        </w:rPr>
        <w:t>221860</w:t>
      </w:r>
    </w:p>
    <w:p>
      <w:r>
        <w:t>Hayatımda bazen himym’daki düğün Ted gibi bir tane adam belirip “you chose poorly” diyip gidiyor bazı kararlarıma.... mesela bugün sürdüğüm ruj için yaşandı</w:t>
      </w:r>
    </w:p>
    <w:p>
      <w:r>
        <w:rPr>
          <w:b/>
          <w:u w:val="single"/>
        </w:rPr>
        <w:t>221861</w:t>
      </w:r>
    </w:p>
    <w:p>
      <w:r>
        <w:t>@USER Bu akşamın en güzel sinyallerini Emre ve Atakan verdi bence. Takımın umutları yükseldi. Gölgelerin efendisi Hakan ın yerini dolduran çok kişi var orada.talnız kızların performansları yerlerde. Ne olursa olsun Sude nin bugün iyi olması bir şeyi değiştirmiyor.</w:t>
      </w:r>
    </w:p>
    <w:p>
      <w:r>
        <w:rPr>
          <w:b/>
          <w:u w:val="single"/>
        </w:rPr>
        <w:t>221862</w:t>
      </w:r>
    </w:p>
    <w:p>
      <w:r>
        <w:t>kalb ve ruhunu rahatlatmak isteyenler,   başkalarına iyilik yapsın.   iyilik yaptığında ruhunun aldığı tat, hiçbirşeyde yok.   denemesi bedava.      (guru gibi konuştum be ya)</w:t>
      </w:r>
    </w:p>
    <w:p>
      <w:r>
        <w:rPr>
          <w:b/>
          <w:u w:val="single"/>
        </w:rPr>
        <w:t>221863</w:t>
      </w:r>
    </w:p>
    <w:p>
      <w:r>
        <w:t>@USER Keşke Sude'yi değil de diğer rakiplerini yensen.</w:t>
      </w:r>
    </w:p>
    <w:p>
      <w:r>
        <w:rPr>
          <w:b/>
          <w:u w:val="single"/>
        </w:rPr>
        <w:t>221864</w:t>
      </w:r>
    </w:p>
    <w:p>
      <w:r>
        <w:t>Eski ev arkadaşım harçlık bırakıp gidiyordu aq</w:t>
      </w:r>
    </w:p>
    <w:p>
      <w:r>
        <w:rPr>
          <w:b/>
          <w:u w:val="single"/>
        </w:rPr>
        <w:t>221865</w:t>
      </w:r>
    </w:p>
    <w:p>
      <w:r>
        <w:t>@USER Kapalı olsun bence daha da çekici.. tabi kişi ye göre değişir 😏🌼❤️💕</w:t>
      </w:r>
    </w:p>
    <w:p>
      <w:r>
        <w:rPr>
          <w:b/>
          <w:u w:val="single"/>
        </w:rPr>
        <w:t>221866</w:t>
      </w:r>
    </w:p>
    <w:p>
      <w:r>
        <w:t>@USER İzmir’in dağlarında hdp liler açmaya başlamış onları sulamakta CHP’li lere mi kalırmış</w:t>
      </w:r>
    </w:p>
    <w:p>
      <w:r>
        <w:rPr>
          <w:b/>
          <w:u w:val="single"/>
        </w:rPr>
        <w:t>221867</w:t>
      </w:r>
    </w:p>
    <w:p>
      <w:r>
        <w:t>çocuklar kurbağalara şaka olsun diye taş atar ama kurbağalar ciddi ciddi ölür</w:t>
      </w:r>
    </w:p>
    <w:p>
      <w:r>
        <w:rPr>
          <w:b/>
          <w:u w:val="single"/>
        </w:rPr>
        <w:t>221868</w:t>
      </w:r>
    </w:p>
    <w:p>
      <w:r>
        <w:t>@USER bazen olayları oldukları gibi kabul etmek gerekir cunku yaşam böyle buyurur</w:t>
      </w:r>
    </w:p>
    <w:p>
      <w:r>
        <w:rPr>
          <w:b/>
          <w:u w:val="single"/>
        </w:rPr>
        <w:t>221869</w:t>
      </w:r>
    </w:p>
    <w:p>
      <w:r>
        <w:t>O günler geçti canımıniçi, bir daha karşılaşmamak dileğiyle</w:t>
      </w:r>
    </w:p>
    <w:p>
      <w:r>
        <w:rPr>
          <w:b/>
          <w:u w:val="single"/>
        </w:rPr>
        <w:t>221870</w:t>
      </w:r>
    </w:p>
    <w:p>
      <w:r>
        <w:t>@USER Erdoğan sayesinde alıyorlar ya o yüzden beğenmezler Allah’a şükretmezler</w:t>
      </w:r>
    </w:p>
    <w:p>
      <w:r>
        <w:rPr>
          <w:b/>
          <w:u w:val="single"/>
        </w:rPr>
        <w:t>221871</w:t>
      </w:r>
    </w:p>
    <w:p>
      <w:r>
        <w:t>@USER Aslında genel olarak kadın ve erkeklerin yanlışları aynı. Yaşamayı bilmiyoruz:)</w:t>
      </w:r>
    </w:p>
    <w:p>
      <w:r>
        <w:rPr>
          <w:b/>
          <w:u w:val="single"/>
        </w:rPr>
        <w:t>221872</w:t>
      </w:r>
    </w:p>
    <w:p>
      <w:r>
        <w:t>@USER Admin orta sahada oynayacak kimse kalmadı transfer yapmayı dusunuyonuz mu</w:t>
      </w:r>
    </w:p>
    <w:p>
      <w:r>
        <w:rPr>
          <w:b/>
          <w:u w:val="single"/>
        </w:rPr>
        <w:t>221873</w:t>
      </w:r>
    </w:p>
    <w:p>
      <w:r>
        <w:t>herkesin gecesi kendi yarası kadar derin ve sızılı</w:t>
      </w:r>
    </w:p>
    <w:p>
      <w:r>
        <w:rPr>
          <w:b/>
          <w:u w:val="single"/>
        </w:rPr>
        <w:t>221874</w:t>
      </w:r>
    </w:p>
    <w:p>
      <w:r>
        <w:t>Ayyy o dudak ısırma o dili yanakta gezdirme. Aslı inandık karakterlerinden birisine benziyor hatta fjksjfkf Ğablacım ğablacım diye bağıran</w:t>
      </w:r>
    </w:p>
    <w:p>
      <w:r>
        <w:rPr>
          <w:b/>
          <w:u w:val="single"/>
        </w:rPr>
        <w:t>221875</w:t>
      </w:r>
    </w:p>
    <w:p>
      <w:r>
        <w:t>İşte Bursaspor ile ilgili flaş gelişme. Ertuğrul Hoca ile konuştuk. Ajansspor'dan tüm detayları okuyabilirsiniz.</w:t>
      </w:r>
    </w:p>
    <w:p>
      <w:r>
        <w:rPr>
          <w:b/>
          <w:u w:val="single"/>
        </w:rPr>
        <w:t>221876</w:t>
      </w:r>
    </w:p>
    <w:p>
      <w:r>
        <w:t>Ben böyle güzel bir hata hiç görmemiştim</w:t>
      </w:r>
    </w:p>
    <w:p>
      <w:r>
        <w:rPr>
          <w:b/>
          <w:u w:val="single"/>
        </w:rPr>
        <w:t>221877</w:t>
      </w:r>
    </w:p>
    <w:p>
      <w:r>
        <w:t>Aynı korkunç sevdadır   Gökte bulut,dalda kayısı.   Başlar koymağa hapislik.   Karanlık can sıkıntısı...   "Kürdün gelini"ni söyler maltada biri,   Bense volta'dayım ranza dibinde   Ve hep olmayacak şeyler kurarım,   Gülünç,acemi çocuksu...</w:t>
      </w:r>
    </w:p>
    <w:p>
      <w:r>
        <w:rPr>
          <w:b/>
          <w:u w:val="single"/>
        </w:rPr>
        <w:t>221878</w:t>
      </w:r>
    </w:p>
    <w:p>
      <w:r>
        <w:t>Hayat şampiyonlar ligi ben fenerbahçe.</w:t>
      </w:r>
    </w:p>
    <w:p>
      <w:r>
        <w:rPr>
          <w:b/>
          <w:u w:val="single"/>
        </w:rPr>
        <w:t>221879</w:t>
      </w:r>
    </w:p>
    <w:p>
      <w:r>
        <w:t>Valla kafayı yiyeceğim artık bir insanın hep mi ne istese tam tersi olur ya nasıl bir lanet var üstümde</w:t>
      </w:r>
    </w:p>
    <w:p>
      <w:r>
        <w:rPr>
          <w:b/>
          <w:u w:val="single"/>
        </w:rPr>
        <w:t>221880</w:t>
      </w:r>
    </w:p>
    <w:p>
      <w:r>
        <w:t>@USER @USER @USER O kişi benim siz mi şikayet ettiniz beni? Hesabımı acamiyorum. Lütfen yardımcı olur musunuz?</w:t>
      </w:r>
    </w:p>
    <w:p>
      <w:r>
        <w:rPr>
          <w:b/>
          <w:u w:val="single"/>
        </w:rPr>
        <w:t>221881</w:t>
      </w:r>
    </w:p>
    <w:p>
      <w:r>
        <w:t>Her şeyi yapsaydın da, seviyormuş gibi yapmasaydın keşke.      İlhan Berk</w:t>
      </w:r>
    </w:p>
    <w:p>
      <w:r>
        <w:rPr>
          <w:b/>
          <w:u w:val="single"/>
        </w:rPr>
        <w:t>221882</w:t>
      </w:r>
    </w:p>
    <w:p>
      <w:r>
        <w:t>GS ile FB’yi kardeş yaptık len mk...Kardeşim biz ezeli rakip ebedi dostuz ve biz şampiyon olamayacaksak futbola siyaseti karıştıran ya da tarihi 2 yıldan ibaret olan sonradan görme camiaların şampiyon olmasındansa ezeli rakibimin şampiyon olması daha iyidir #BeşiktaşBiatEtmeyecek</w:t>
      </w:r>
    </w:p>
    <w:p>
      <w:r>
        <w:rPr>
          <w:b/>
          <w:u w:val="single"/>
        </w:rPr>
        <w:t>221883</w:t>
      </w:r>
    </w:p>
    <w:p>
      <w:r>
        <w:t>Yahu Kılıçdaroğlu seçimin kaybedenin Akp olduğunu 7 puan düşen oya bağlarken kendi başarısızlığının da aynı neden olduğunu unutuyorsun! Sen böyle devam ettikçe kendi partinle diğer parti gibi aşağı gelmeye devam eder. Mhp yükselişe geçebilir.</w:t>
      </w:r>
    </w:p>
    <w:p>
      <w:r>
        <w:rPr>
          <w:b/>
          <w:u w:val="single"/>
        </w:rPr>
        <w:t>221884</w:t>
      </w:r>
    </w:p>
    <w:p>
      <w:r>
        <w:t>@USER 250 bin takipci varken kimseyi takip etmemen ne tür bir ego anlatsana🤗</w:t>
      </w:r>
    </w:p>
    <w:p>
      <w:r>
        <w:rPr>
          <w:b/>
          <w:u w:val="single"/>
        </w:rPr>
        <w:t>221885</w:t>
      </w:r>
    </w:p>
    <w:p>
      <w:r>
        <w:t>garson: başka bir arzunuz var mı?   ben: yaşama sevinci.</w:t>
      </w:r>
    </w:p>
    <w:p>
      <w:r>
        <w:rPr>
          <w:b/>
          <w:u w:val="single"/>
        </w:rPr>
        <w:t>221886</w:t>
      </w:r>
    </w:p>
    <w:p>
      <w:r>
        <w:t>Kılıçdaroğlu’na saldıran serbest bırakılmıştı. Bu nedenle kimse tutuklanmaz zaten. Hukuk hiçbir dönemde bu kadar iktidarın tekelinde olmamıştı.</w:t>
      </w:r>
    </w:p>
    <w:p>
      <w:r>
        <w:rPr>
          <w:b/>
          <w:u w:val="single"/>
        </w:rPr>
        <w:t>221887</w:t>
      </w:r>
    </w:p>
    <w:p>
      <w:r>
        <w:t>@USER Ne yaptin soyle bizde gulelim tek gülen tek ağlar 😎</w:t>
      </w:r>
    </w:p>
    <w:p>
      <w:r>
        <w:rPr>
          <w:b/>
          <w:u w:val="single"/>
        </w:rPr>
        <w:t>221888</w:t>
      </w:r>
    </w:p>
    <w:p>
      <w:r>
        <w:t>@USER Biraz cahilce üstün körü bi tespit olmuş bu</w:t>
      </w:r>
    </w:p>
    <w:p>
      <w:r>
        <w:rPr>
          <w:b/>
          <w:u w:val="single"/>
        </w:rPr>
        <w:t>221889</w:t>
      </w:r>
    </w:p>
    <w:p>
      <w:r>
        <w:t>@USER daha fazla kendi rezil etme, bırak siyaseti.sana oy yok artık.</w:t>
      </w:r>
    </w:p>
    <w:p>
      <w:r>
        <w:rPr>
          <w:b/>
          <w:u w:val="single"/>
        </w:rPr>
        <w:t>221890</w:t>
      </w:r>
    </w:p>
    <w:p>
      <w:r>
        <w:t>@USER 😀 kadının sana yazdığı cevap buydu.</w:t>
      </w:r>
    </w:p>
    <w:p>
      <w:r>
        <w:rPr>
          <w:b/>
          <w:u w:val="single"/>
        </w:rPr>
        <w:t>221891</w:t>
      </w:r>
    </w:p>
    <w:p>
      <w:r>
        <w:t>@USER bide önüne gelen eyt liyi takip et :)</w:t>
      </w:r>
    </w:p>
    <w:p>
      <w:r>
        <w:rPr>
          <w:b/>
          <w:u w:val="single"/>
        </w:rPr>
        <w:t>221892</w:t>
      </w:r>
    </w:p>
    <w:p>
      <w:r>
        <w:t>@USER Ya bi siktir git allahın üçüncü takımı</w:t>
      </w:r>
    </w:p>
    <w:p>
      <w:r>
        <w:rPr>
          <w:b/>
          <w:u w:val="single"/>
        </w:rPr>
        <w:t>221893</w:t>
      </w:r>
    </w:p>
    <w:p>
      <w:r>
        <w:t>Baro sicil nom kadar gonuşcemişim ülen ben senin avkatlıkta geçirdiğin yıl kadar baro gezdim dümbelek hem amma çorap koncu kılıklı herifsin sen ya</w:t>
      </w:r>
    </w:p>
    <w:p>
      <w:r>
        <w:rPr>
          <w:b/>
          <w:u w:val="single"/>
        </w:rPr>
        <w:t>221894</w:t>
      </w:r>
    </w:p>
    <w:p>
      <w:r>
        <w:t>@USER @USER @USER İroni falan yapıyorsundur umarım hem biz eşya yerine koymuyoruz diyorsun hem de erkeğin başının tacıdır diyorsun yani erkek dediğin ne ki onun tacı olalım bokun üstündeki sinek demekle aynı şey bu resmen</w:t>
      </w:r>
    </w:p>
    <w:p>
      <w:r>
        <w:rPr>
          <w:b/>
          <w:u w:val="single"/>
        </w:rPr>
        <w:t>221895</w:t>
      </w:r>
    </w:p>
    <w:p>
      <w:r>
        <w:t>@USER Bizim edeler mahallesinde bu tipten çok var aq fbdmsk</w:t>
      </w:r>
    </w:p>
    <w:p>
      <w:r>
        <w:rPr>
          <w:b/>
          <w:u w:val="single"/>
        </w:rPr>
        <w:t>221896</w:t>
      </w:r>
    </w:p>
    <w:p>
      <w:r>
        <w:t>#2018MAMA Bitti mi ya en az 1 dk ekrana bakakaldim bitti mi diye bir performans bu kadar mi mukemmel olur :O kalpten gidecedim</w:t>
      </w:r>
    </w:p>
    <w:p>
      <w:r>
        <w:rPr>
          <w:b/>
          <w:u w:val="single"/>
        </w:rPr>
        <w:t>221897</w:t>
      </w:r>
    </w:p>
    <w:p>
      <w:r>
        <w:t>Tamam bizde kışçı tayfadanız ama geceleri de geçmek bilmiyo be</w:t>
      </w:r>
    </w:p>
    <w:p>
      <w:r>
        <w:rPr>
          <w:b/>
          <w:u w:val="single"/>
        </w:rPr>
        <w:t>221898</w:t>
      </w:r>
    </w:p>
    <w:p>
      <w:r>
        <w:t>@USER Gözünü kapatmadan sevmek nasıl oluyo</w:t>
      </w:r>
    </w:p>
    <w:p>
      <w:r>
        <w:rPr>
          <w:b/>
          <w:u w:val="single"/>
        </w:rPr>
        <w:t>221899</w:t>
      </w:r>
    </w:p>
    <w:p>
      <w:r>
        <w:t>Affetmek sadece kırıldığında yapılan bir eylem değildir. Bazen senin için hiçbir çaba göstermeyen insanları da affedemezsin.Onun için her şeyi yapmışsın.O elini bile kıpırdatmamış.İnsan,bazen hiçbir şey olmamasını bile affedemiyor. Öldürse daha iyi ama hiçbir şey yapmamış işte.</w:t>
      </w:r>
    </w:p>
    <w:p>
      <w:r>
        <w:rPr>
          <w:b/>
          <w:u w:val="single"/>
        </w:rPr>
        <w:t>221900</w:t>
      </w:r>
    </w:p>
    <w:p>
      <w:r>
        <w:t>Yine serumsuz mosmor bir kolsuz geçirmedim çok şükür 🙋🏼‍♀️ #BuTatilde</w:t>
      </w:r>
    </w:p>
    <w:p>
      <w:r>
        <w:rPr>
          <w:b/>
          <w:u w:val="single"/>
        </w:rPr>
        <w:t>221901</w:t>
      </w:r>
    </w:p>
    <w:p>
      <w:r>
        <w:t>Tam bir klasik. Koca okulda kapısında kuyruk olan tek sınıf benimkisi. Benden sonra gelen de yol</w:t>
      </w:r>
    </w:p>
    <w:p>
      <w:r>
        <w:rPr>
          <w:b/>
          <w:u w:val="single"/>
        </w:rPr>
        <w:t>221902</w:t>
      </w:r>
    </w:p>
    <w:p>
      <w:r>
        <w:t>@USER Ya bişey sorucambu sabah bi önceki gunun aynısı Replay koyup da bizi mi kekliyonuz</w:t>
      </w:r>
    </w:p>
    <w:p>
      <w:r>
        <w:rPr>
          <w:b/>
          <w:u w:val="single"/>
        </w:rPr>
        <w:t>221903</w:t>
      </w:r>
    </w:p>
    <w:p>
      <w:r>
        <w:t>#GameofThrones  finalde Arya net Dany'i öldürür.  7 sezon  boyunca işlediğiniz tüm karakterleri milleti sasirticaz diye piç etmişsiniz</w:t>
      </w:r>
    </w:p>
    <w:p>
      <w:r>
        <w:rPr>
          <w:b/>
          <w:u w:val="single"/>
        </w:rPr>
        <w:t>221904</w:t>
      </w:r>
    </w:p>
    <w:p>
      <w:r>
        <w:t>CHP her seçimde “dünyayı kurtaracak lider” diyerek birini pazarlıyor. Sonra da lider diye pazarladıkları seçimi kaybedince adını bile anmıyor! En son Muharrem İnce’yi de böyle pazarladılar. Sonra kapı önüne koydular.</w:t>
      </w:r>
    </w:p>
    <w:p>
      <w:r>
        <w:rPr>
          <w:b/>
          <w:u w:val="single"/>
        </w:rPr>
        <w:t>221905</w:t>
      </w:r>
    </w:p>
    <w:p>
      <w:r>
        <w:t>@USER Beynine bakıyorum da, genelde bir şey göremiyorum.</w:t>
      </w:r>
    </w:p>
    <w:p>
      <w:r>
        <w:rPr>
          <w:b/>
          <w:u w:val="single"/>
        </w:rPr>
        <w:t>221906</w:t>
      </w:r>
    </w:p>
    <w:p>
      <w:r>
        <w:t>Boğulduğumuz denize ilgimiz asla bitmez. Bu böyle biline. Hayırlı akşamlar.</w:t>
      </w:r>
    </w:p>
    <w:p>
      <w:r>
        <w:rPr>
          <w:b/>
          <w:u w:val="single"/>
        </w:rPr>
        <w:t>221907</w:t>
      </w:r>
    </w:p>
    <w:p>
      <w:r>
        <w:t>Hakanın resmen görmediği ödül yok. Nagihanın yaptığı çok ayıp bence #HilMur #Survivor2018</w:t>
      </w:r>
    </w:p>
    <w:p>
      <w:r>
        <w:rPr>
          <w:b/>
          <w:u w:val="single"/>
        </w:rPr>
        <w:t>221908</w:t>
      </w:r>
    </w:p>
    <w:p>
      <w:r>
        <w:t>Bende olmadık ortamda erekte olunca terlerim</w:t>
      </w:r>
    </w:p>
    <w:p>
      <w:r>
        <w:rPr>
          <w:b/>
          <w:u w:val="single"/>
        </w:rPr>
        <w:t>221909</w:t>
      </w:r>
    </w:p>
    <w:p>
      <w:r>
        <w:t>@USER Levent hocam Cooger bugün yakın takip eder diye düşünüyorum,zira düşük tempoda tutunamaz,ama tempo her şekilde Hot Chocolate'a yarayacak gibi</w:t>
      </w:r>
    </w:p>
    <w:p>
      <w:r>
        <w:rPr>
          <w:b/>
          <w:u w:val="single"/>
        </w:rPr>
        <w:t>221910</w:t>
      </w:r>
    </w:p>
    <w:p>
      <w:r>
        <w:t>@USER Burhan bey hiç mi size yapılan yorumları okumuyorsunuz. Allah aşkına artık yalan şeyleri yazmayı bırakın. Gerçekten sana Delirmiş gözüyle bakılıyor @USER</w:t>
      </w:r>
    </w:p>
    <w:p>
      <w:r>
        <w:rPr>
          <w:b/>
          <w:u w:val="single"/>
        </w:rPr>
        <w:t>221911</w:t>
      </w:r>
    </w:p>
    <w:p>
      <w:r>
        <w:t>@USER En baştan beri bunu söylüyoruz ama öyle görmek istemediler ki ne yaptıysak olmadı.</w:t>
      </w:r>
    </w:p>
    <w:p>
      <w:r>
        <w:rPr>
          <w:b/>
          <w:u w:val="single"/>
        </w:rPr>
        <w:t>221912</w:t>
      </w:r>
    </w:p>
    <w:p>
      <w:r>
        <w:t>La çatladım hala ky nin gücü yetmez diyor :) hesapla örneği takasın %40 ı sadece 1-2 biner lotları olanlar ediyor</w:t>
      </w:r>
    </w:p>
    <w:p>
      <w:r>
        <w:rPr>
          <w:b/>
          <w:u w:val="single"/>
        </w:rPr>
        <w:t>221913</w:t>
      </w:r>
    </w:p>
    <w:p>
      <w:r>
        <w:t>Her memleketin duruşu sirayet ediyor hücrelerime🔆🎬</w:t>
      </w:r>
    </w:p>
    <w:p>
      <w:r>
        <w:rPr>
          <w:b/>
          <w:u w:val="single"/>
        </w:rPr>
        <w:t>221914</w:t>
      </w:r>
    </w:p>
    <w:p>
      <w:r>
        <w:t>ya geçen gün masaların altına girip oyun oynadığım kuzenimle bugün ciddi ciddi evlilik falan konuşuyoruz hayır hayır ağlamıyorum.....</w:t>
      </w:r>
    </w:p>
    <w:p>
      <w:r>
        <w:rPr>
          <w:b/>
          <w:u w:val="single"/>
        </w:rPr>
        <w:t>221915</w:t>
      </w:r>
    </w:p>
    <w:p>
      <w:r>
        <w:t>@USER Ona rağmen göt zoruyla şampiyon oldular panik yapmayın lig her zaman ikinci yarı başlar Mezopotamyada.</w:t>
      </w:r>
    </w:p>
    <w:p>
      <w:r>
        <w:rPr>
          <w:b/>
          <w:u w:val="single"/>
        </w:rPr>
        <w:t>221916</w:t>
      </w:r>
    </w:p>
    <w:p>
      <w:r>
        <w:t>Lan bi defol git artık ya #NamoğluOnurluYaşaİstifaEt</w:t>
      </w:r>
    </w:p>
    <w:p>
      <w:r>
        <w:rPr>
          <w:b/>
          <w:u w:val="single"/>
        </w:rPr>
        <w:t>221917</w:t>
      </w:r>
    </w:p>
    <w:p>
      <w:r>
        <w:t>Türkiye için ve kendi geleceğim için  #oyumukullanacağım</w:t>
      </w:r>
    </w:p>
    <w:p>
      <w:r>
        <w:rPr>
          <w:b/>
          <w:u w:val="single"/>
        </w:rPr>
        <w:t>221918</w:t>
      </w:r>
    </w:p>
    <w:p>
      <w:r>
        <w:t>@USER @USER Takibini yok takibe aldım   Dönerse soraxan geçerli sebebi yoksa engelli göstereceğim nasıl   Atılıyor</w:t>
      </w:r>
    </w:p>
    <w:p>
      <w:r>
        <w:rPr>
          <w:b/>
          <w:u w:val="single"/>
        </w:rPr>
        <w:t>221919</w:t>
      </w:r>
    </w:p>
    <w:p>
      <w:r>
        <w:t>Adana’ya gidiyorum uçak kalkacak birazdan uçağın adı Karya Damlaymış düşmeme ihtimali %2 falan</w:t>
      </w:r>
    </w:p>
    <w:p>
      <w:r>
        <w:rPr>
          <w:b/>
          <w:u w:val="single"/>
        </w:rPr>
        <w:t>221920</w:t>
      </w:r>
    </w:p>
    <w:p>
      <w:r>
        <w:t>@USER Bende celili oynatirdim ama oda çok eksik   Atalay yunus gökay bunlarin fizigi berbat yemin ederim   Terim zaten bi kipirdanma görse aninda oynatir</w:t>
      </w:r>
    </w:p>
    <w:p>
      <w:r>
        <w:rPr>
          <w:b/>
          <w:u w:val="single"/>
        </w:rPr>
        <w:t>221921</w:t>
      </w:r>
    </w:p>
    <w:p>
      <w:r>
        <w:t>Galatasaray'ın olduğu yerde büyük konuşmayacaksın..   Galatasaray adamı böyle göt eder!</w:t>
      </w:r>
    </w:p>
    <w:p>
      <w:r>
        <w:rPr>
          <w:b/>
          <w:u w:val="single"/>
        </w:rPr>
        <w:t>221922</w:t>
      </w:r>
    </w:p>
    <w:p>
      <w:r>
        <w:t>ARKADAŞLAR BİRİSİ FACEBOOK'TA FANFIC GRUBU AÇABİLİR Mİ RİCA ETSEM? ORALARA YENİDEN DÖNSEK? RİCA EDİYORUM BAKIN.</w:t>
      </w:r>
    </w:p>
    <w:p>
      <w:r>
        <w:rPr>
          <w:b/>
          <w:u w:val="single"/>
        </w:rPr>
        <w:t>221923</w:t>
      </w:r>
    </w:p>
    <w:p>
      <w:r>
        <w:t>#EmeklilikteYasaTakilanlar BİR KİŞİ SÖZ VERİR YERİNE GETİRMEZİSE SÖZ VERDİĞİ SORUNCA YÜZÜ KIZARIR, SİYASİLER BİZE SÖZ VERDİLER SORALIMMI? BAKALIM NE OLUYO #MHP_bilgi #TBMM  @USER  #AkParti   #ASGVÇB</w:t>
      </w:r>
    </w:p>
    <w:p>
      <w:r>
        <w:rPr>
          <w:b/>
          <w:u w:val="single"/>
        </w:rPr>
        <w:t>221924</w:t>
      </w:r>
    </w:p>
    <w:p>
      <w:r>
        <w:t>@USER hesap sormazsam namerdim. Ülkeyi enkaza çeviriniz lan.</w:t>
      </w:r>
    </w:p>
    <w:p>
      <w:r>
        <w:rPr>
          <w:b/>
          <w:u w:val="single"/>
        </w:rPr>
        <w:t>221925</w:t>
      </w:r>
    </w:p>
    <w:p>
      <w:r>
        <w:t>Ağzında yalan varken konuşma.      Özdemir Asaf</w:t>
      </w:r>
    </w:p>
    <w:p>
      <w:r>
        <w:rPr>
          <w:b/>
          <w:u w:val="single"/>
        </w:rPr>
        <w:t>221926</w:t>
      </w:r>
    </w:p>
    <w:p>
      <w:r>
        <w:t>kocaeli de de başladı " hırsız tayyip" diye sloganlar</w:t>
      </w:r>
    </w:p>
    <w:p>
      <w:r>
        <w:rPr>
          <w:b/>
          <w:u w:val="single"/>
        </w:rPr>
        <w:t>221927</w:t>
      </w:r>
    </w:p>
    <w:p>
      <w:r>
        <w:t>Ait olduğum yer uçurumun dibi !</w:t>
      </w:r>
    </w:p>
    <w:p>
      <w:r>
        <w:rPr>
          <w:b/>
          <w:u w:val="single"/>
        </w:rPr>
        <w:t>221928</w:t>
      </w:r>
    </w:p>
    <w:p>
      <w:r>
        <w:t>Ulan ofiste benden başka kimse kalmadı evi uzak olanlar hava kötü diye erkenden gitti tamam üsküdara gidiyoruz ama anadolu yakası kardeşim bikere bağcılardan eyüpten daha uzak sayılır kıta değiştiriyorum ben</w:t>
      </w:r>
    </w:p>
    <w:p>
      <w:r>
        <w:rPr>
          <w:b/>
          <w:u w:val="single"/>
        </w:rPr>
        <w:t>221929</w:t>
      </w:r>
    </w:p>
    <w:p>
      <w:r>
        <w:t>@USER aslında iki tivit arasında çelişki yok ama sizin için pelikandan saldırmak en konforlu alan</w:t>
      </w:r>
    </w:p>
    <w:p>
      <w:r>
        <w:rPr>
          <w:b/>
          <w:u w:val="single"/>
        </w:rPr>
        <w:t>221930</w:t>
      </w:r>
    </w:p>
    <w:p>
      <w:r>
        <w:t>@USER Yanlış şeyi isaretlemeyelim bana bakın dogrumu le vendre</w:t>
      </w:r>
    </w:p>
    <w:p>
      <w:r>
        <w:rPr>
          <w:b/>
          <w:u w:val="single"/>
        </w:rPr>
        <w:t>221931</w:t>
      </w:r>
    </w:p>
    <w:p>
      <w:r>
        <w:t>Olm şu Fransa’nın forveti Giroud’u oldum olası sevmedim ya. Bir futbolcu peste bile topu ezer mi amk bu herif eziyor ya</w:t>
      </w:r>
    </w:p>
    <w:p>
      <w:r>
        <w:rPr>
          <w:b/>
          <w:u w:val="single"/>
        </w:rPr>
        <w:t>221932</w:t>
      </w:r>
    </w:p>
    <w:p>
      <w:r>
        <w:t>Tecavüzün sebebine kıyafet gösterebilininen,şort giyildiği için tekme yenen bir yerde evet;sizin algıladığınız bütün çıplaklıklar özgürlüktür.</w:t>
      </w:r>
    </w:p>
    <w:p>
      <w:r>
        <w:rPr>
          <w:b/>
          <w:u w:val="single"/>
        </w:rPr>
        <w:t>221933</w:t>
      </w:r>
    </w:p>
    <w:p>
      <w:r>
        <w:t>Ey Peygamber’in hanımları! Siz, kadınlardan herhangi biri gibi değilsiniz. Eğer Allah’a karşı gelmekten sakınıyorsanız (erkeklerle konuşurken) sözü yumuşak bir eda ile söylemeyin ki kalbinde hastalık (kötü niyet) olan kimse ümide kapılmasın. Güzel (ve doğru) söz söyleyin./ahzab32</w:t>
      </w:r>
    </w:p>
    <w:p>
      <w:r>
        <w:rPr>
          <w:b/>
          <w:u w:val="single"/>
        </w:rPr>
        <w:t>221934</w:t>
      </w:r>
    </w:p>
    <w:p>
      <w:r>
        <w:t>@USER Rastgele yururken aklına geleyim sızlasın icin</w:t>
      </w:r>
    </w:p>
    <w:p>
      <w:r>
        <w:rPr>
          <w:b/>
          <w:u w:val="single"/>
        </w:rPr>
        <w:t>221935</w:t>
      </w:r>
    </w:p>
    <w:p>
      <w:r>
        <w:t>@USER Bırak bilader ya her gece kanser</w:t>
      </w:r>
    </w:p>
    <w:p>
      <w:r>
        <w:rPr>
          <w:b/>
          <w:u w:val="single"/>
        </w:rPr>
        <w:t>221936</w:t>
      </w:r>
    </w:p>
    <w:p>
      <w:r>
        <w:t>“Olduğun şeyi, yaptığın şeyde göstereceksin.”    #ThomasEdison   #Çarşamba</w:t>
      </w:r>
    </w:p>
    <w:p>
      <w:r>
        <w:rPr>
          <w:b/>
          <w:u w:val="single"/>
        </w:rPr>
        <w:t>221937</w:t>
      </w:r>
    </w:p>
    <w:p>
      <w:r>
        <w:t>@USER Yaaa ben de iyi ki sizleri tanıdım.. Çok teşekkür ederim 🙏💜</w:t>
      </w:r>
    </w:p>
    <w:p>
      <w:r>
        <w:rPr>
          <w:b/>
          <w:u w:val="single"/>
        </w:rPr>
        <w:t>221938</w:t>
      </w:r>
    </w:p>
    <w:p>
      <w:r>
        <w:t>@USER Ya arkadaş nerde büyüttün onu da🔵</w:t>
      </w:r>
    </w:p>
    <w:p>
      <w:r>
        <w:rPr>
          <w:b/>
          <w:u w:val="single"/>
        </w:rPr>
        <w:t>221939</w:t>
      </w:r>
    </w:p>
    <w:p>
      <w:r>
        <w:t>@USER Sen önce A takımı kur idare et !</w:t>
      </w:r>
    </w:p>
    <w:p>
      <w:r>
        <w:rPr>
          <w:b/>
          <w:u w:val="single"/>
        </w:rPr>
        <w:t>221940</w:t>
      </w:r>
    </w:p>
    <w:p>
      <w:r>
        <w:t>@USER Müslüman dediğin dürüst olur. Dürüst mu yönetenler. Her iki sözden biri yalan. Türk dediğin adaletli olur adalet var mı sizde. Kendi fetoya her istediğini verdi ama bankaya para yatiranlar hapiste. Cumhurbaşkanı dediğin tarafsız olur  seninki kendi gibi olmayanı terörist iln edyr</w:t>
      </w:r>
    </w:p>
    <w:p>
      <w:r>
        <w:rPr>
          <w:b/>
          <w:u w:val="single"/>
        </w:rPr>
        <w:t>221941</w:t>
      </w:r>
    </w:p>
    <w:p>
      <w:r>
        <w:t>yetkililere duyurulur İstanbul sözleşmesi gelecek nesillerin kurtarılması için iptal edilmeli. Vekiller ne iş yapar,,,</w:t>
      </w:r>
    </w:p>
    <w:p>
      <w:r>
        <w:rPr>
          <w:b/>
          <w:u w:val="single"/>
        </w:rPr>
        <w:t>221942</w:t>
      </w:r>
    </w:p>
    <w:p>
      <w:r>
        <w:t>@USER adlı kullanıcıyı takip etmen ve @USER adlı kullanıcının Tweetlerini görüntülemen engellendi. Daha fazla bilgi al      Korkak ergen cevap veremeyince engelledi.</w:t>
      </w:r>
    </w:p>
    <w:p>
      <w:r>
        <w:rPr>
          <w:b/>
          <w:u w:val="single"/>
        </w:rPr>
        <w:t>221943</w:t>
      </w:r>
    </w:p>
    <w:p>
      <w:r>
        <w:t>Sahte haber yapıyorlar hemde yüzbinlerin hatta milyonların takip ettiği hesaplarında sonra pardon! Ne güzel İstanbul be! Salla gitsin yalandan kim ölmüş? Kim yaparsa yapsın eğer birisi yanlış bilgiyi ortaya atıyorsa ya cahildir ya da art niyetlidir ki ikisinden de uzak durun.</w:t>
      </w:r>
    </w:p>
    <w:p>
      <w:r>
        <w:rPr>
          <w:b/>
          <w:u w:val="single"/>
        </w:rPr>
        <w:t>221944</w:t>
      </w:r>
    </w:p>
    <w:p>
      <w:r>
        <w:t>dikkat edin hala itlik kelimesini kullanmadım demiyor #basİTLİKmiş   #ValiBey</w:t>
      </w:r>
    </w:p>
    <w:p>
      <w:r>
        <w:rPr>
          <w:b/>
          <w:u w:val="single"/>
        </w:rPr>
        <w:t>221945</w:t>
      </w:r>
    </w:p>
    <w:p>
      <w:r>
        <w:t>@USER Gordunuz mu ne kadar kotuymus ahlaksizca is yapmak secimle gelen secimle gider. Mustafa Cengiz’e darbe yapmayacaktiniz!!! @USER</w:t>
      </w:r>
    </w:p>
    <w:p>
      <w:r>
        <w:rPr>
          <w:b/>
          <w:u w:val="single"/>
        </w:rPr>
        <w:t>221946</w:t>
      </w:r>
    </w:p>
    <w:p>
      <w:r>
        <w:t>@USER @USER Şarap yapıyorsun kardeşim iyi güzelde başında türbanın var ..demezlermi şarap müslümana haram kılındı ..başka bir dalda eğitim alsaydın da..o türbanın hakkını versen daha iyi olmazmıydı</w:t>
      </w:r>
    </w:p>
    <w:p>
      <w:r>
        <w:rPr>
          <w:b/>
          <w:u w:val="single"/>
        </w:rPr>
        <w:t>221947</w:t>
      </w:r>
    </w:p>
    <w:p>
      <w:r>
        <w:t>@USER Telefon numaranı yaz yerin varsa iyi sikerim seni</w:t>
      </w:r>
    </w:p>
    <w:p>
      <w:r>
        <w:rPr>
          <w:b/>
          <w:u w:val="single"/>
        </w:rPr>
        <w:t>221948</w:t>
      </w:r>
    </w:p>
    <w:p>
      <w:r>
        <w:t>#XBANK twitten sonra 1200 puan satış yedi</w:t>
      </w:r>
    </w:p>
    <w:p>
      <w:r>
        <w:rPr>
          <w:b/>
          <w:u w:val="single"/>
        </w:rPr>
        <w:t>221949</w:t>
      </w:r>
    </w:p>
    <w:p>
      <w:r>
        <w:t>Çalışmam gerekiyor ya,   bir yandan uykum geldi,   bir yandan da nasıl    Twitter’a bakasım var...</w:t>
      </w:r>
    </w:p>
    <w:p>
      <w:r>
        <w:rPr>
          <w:b/>
          <w:u w:val="single"/>
        </w:rPr>
        <w:t>221950</w:t>
      </w:r>
    </w:p>
    <w:p>
      <w:r>
        <w:t>ilkokulda iyiydi aramız diye hatırlıyorum ama 7-8 sene geçmiş üzerinden minimum</w:t>
      </w:r>
    </w:p>
    <w:p>
      <w:r>
        <w:rPr>
          <w:b/>
          <w:u w:val="single"/>
        </w:rPr>
        <w:t>221951</w:t>
      </w:r>
    </w:p>
    <w:p>
      <w:r>
        <w:t>İstifa diyen terbiyesizlik yapan bütün hesaplar bi gidin .! Saygısızlık etmeyin .</w:t>
      </w:r>
    </w:p>
    <w:p>
      <w:r>
        <w:rPr>
          <w:b/>
          <w:u w:val="single"/>
        </w:rPr>
        <w:t>221952</w:t>
      </w:r>
    </w:p>
    <w:p>
      <w:r>
        <w:t>Slm varmı kastamonudan tanismak isteyen bayan mesaj bekliyorum</w:t>
      </w:r>
    </w:p>
    <w:p>
      <w:r>
        <w:rPr>
          <w:b/>
          <w:u w:val="single"/>
        </w:rPr>
        <w:t>221953</w:t>
      </w:r>
    </w:p>
    <w:p>
      <w:r>
        <w:t>Sevgilim yanımda olmadan çıktığım tatile tatil diyemiyorum</w:t>
      </w:r>
    </w:p>
    <w:p>
      <w:r>
        <w:rPr>
          <w:b/>
          <w:u w:val="single"/>
        </w:rPr>
        <w:t>221954</w:t>
      </w:r>
    </w:p>
    <w:p>
      <w:r>
        <w:t>Gün, değişime açılan kapı olsun ve umut heryeri sarsın. Günaydın</w:t>
      </w:r>
    </w:p>
    <w:p>
      <w:r>
        <w:rPr>
          <w:b/>
          <w:u w:val="single"/>
        </w:rPr>
        <w:t>221955</w:t>
      </w:r>
    </w:p>
    <w:p>
      <w:r>
        <w:t>Sen onu değil sana hissettirdiği şeyleri seviyorsun</w:t>
      </w:r>
    </w:p>
    <w:p>
      <w:r>
        <w:rPr>
          <w:b/>
          <w:u w:val="single"/>
        </w:rPr>
        <w:t>221956</w:t>
      </w:r>
    </w:p>
    <w:p>
      <w:r>
        <w:t>@USER @USER 6222 kim sikler ben neler yapıyorum bir halt olduğu yok</w:t>
      </w:r>
    </w:p>
    <w:p>
      <w:r>
        <w:rPr>
          <w:b/>
          <w:u w:val="single"/>
        </w:rPr>
        <w:t>221957</w:t>
      </w:r>
    </w:p>
    <w:p>
      <w:r>
        <w:t>@USER @USER @USER @USER harbi iyi ki çıkmışım amk tekrar şükrettim şu an</w:t>
      </w:r>
    </w:p>
    <w:p>
      <w:r>
        <w:rPr>
          <w:b/>
          <w:u w:val="single"/>
        </w:rPr>
        <w:t>221958</w:t>
      </w:r>
    </w:p>
    <w:p>
      <w:r>
        <w:t>Bazen iki kelime ile insan roman yazıyor “yanımda kal”</w:t>
      </w:r>
    </w:p>
    <w:p>
      <w:r>
        <w:rPr>
          <w:b/>
          <w:u w:val="single"/>
        </w:rPr>
        <w:t>221959</w:t>
      </w:r>
    </w:p>
    <w:p>
      <w:r>
        <w:t>Ali Usta senin değil yaptıklarına gülenlerin aq sen şovmensin ekmeğinin peşindesin de gülen gerizekalılar ne</w:t>
      </w:r>
    </w:p>
    <w:p>
      <w:r>
        <w:rPr>
          <w:b/>
          <w:u w:val="single"/>
        </w:rPr>
        <w:t>221960</w:t>
      </w:r>
    </w:p>
    <w:p>
      <w:r>
        <w:t>@USER O kadarını anlayabiliyoruz çok şükür jdjejxjsmx</w:t>
      </w:r>
    </w:p>
    <w:p>
      <w:r>
        <w:rPr>
          <w:b/>
          <w:u w:val="single"/>
        </w:rPr>
        <w:t>221961</w:t>
      </w:r>
    </w:p>
    <w:p>
      <w:r>
        <w:t>@USER @USER evet ama görenler benim dediğim gibi anlasın diye atmış main tiviti niye böyle bişey yapmış ki acaba gece gece uğraştığımız şeye bak aq</w:t>
      </w:r>
    </w:p>
    <w:p>
      <w:r>
        <w:rPr>
          <w:b/>
          <w:u w:val="single"/>
        </w:rPr>
        <w:t>221962</w:t>
      </w:r>
    </w:p>
    <w:p>
      <w:r>
        <w:t>@USER Onlar da zaten siyasi lider değil, doğal olarak sıkıntı yok</w:t>
      </w:r>
    </w:p>
    <w:p>
      <w:r>
        <w:rPr>
          <w:b/>
          <w:u w:val="single"/>
        </w:rPr>
        <w:t>221963</w:t>
      </w:r>
    </w:p>
    <w:p>
      <w:r>
        <w:t>Olum alttaki twette Neşet Baba yine yargı dağıtıyo ya</w:t>
      </w:r>
    </w:p>
    <w:p>
      <w:r>
        <w:rPr>
          <w:b/>
          <w:u w:val="single"/>
        </w:rPr>
        <w:t>221964</w:t>
      </w:r>
    </w:p>
    <w:p>
      <w:r>
        <w:t>@USER bir tane bile matematik sorusu cozmedim okul baslayinca ne bok yicem bilmiyorum</w:t>
      </w:r>
    </w:p>
    <w:p>
      <w:r>
        <w:rPr>
          <w:b/>
          <w:u w:val="single"/>
        </w:rPr>
        <w:t>221965</w:t>
      </w:r>
    </w:p>
    <w:p>
      <w:r>
        <w:t>@USER Şunu merak ediyorum yanlış anlamayın #HazErleHerYerdeyiz deyip #ErkanMeriçCandır peki bu durumda #HazalSubaşı?🍆mı</w:t>
      </w:r>
    </w:p>
    <w:p>
      <w:r>
        <w:rPr>
          <w:b/>
          <w:u w:val="single"/>
        </w:rPr>
        <w:t>221966</w:t>
      </w:r>
    </w:p>
    <w:p>
      <w:r>
        <w:t>Şimdi öyle uzak ki geldiğim yollar,   Yanlış bir öyküdeyim beni yeniden yaz..</w:t>
      </w:r>
    </w:p>
    <w:p>
      <w:r>
        <w:rPr>
          <w:b/>
          <w:u w:val="single"/>
        </w:rPr>
        <w:t>221967</w:t>
      </w:r>
    </w:p>
    <w:p>
      <w:r>
        <w:t>@USER Gezizekali kendini birşey bildiğini sanıyor.kul o tarihte hangi manada kullanılırmış bir öğren diyecemde nasıl....</w:t>
      </w:r>
    </w:p>
    <w:p>
      <w:r>
        <w:rPr>
          <w:b/>
          <w:u w:val="single"/>
        </w:rPr>
        <w:t>221968</w:t>
      </w:r>
    </w:p>
    <w:p>
      <w:r>
        <w:t>Bölüm fotolarını atan kişi fragmanlardan ss alıp atma istersem Urfalılardan daha deli olurum😂😂 #hercai #reymir</w:t>
      </w:r>
    </w:p>
    <w:p>
      <w:r>
        <w:rPr>
          <w:b/>
          <w:u w:val="single"/>
        </w:rPr>
        <w:t>221969</w:t>
      </w:r>
    </w:p>
    <w:p>
      <w:r>
        <w:t>@USER Sitede değil ama gerçek hayatta anonimsin shshxshs</w:t>
      </w:r>
    </w:p>
    <w:p>
      <w:r>
        <w:rPr>
          <w:b/>
          <w:u w:val="single"/>
        </w:rPr>
        <w:t>221970</w:t>
      </w:r>
    </w:p>
    <w:p>
      <w:r>
        <w:t>bu packle olan serüvenim de buraya kadarmış elveda uwu olduğum tek pack</w:t>
      </w:r>
    </w:p>
    <w:p>
      <w:r>
        <w:rPr>
          <w:b/>
          <w:u w:val="single"/>
        </w:rPr>
        <w:t>221971</w:t>
      </w:r>
    </w:p>
    <w:p>
      <w:r>
        <w:t>daha önce izledim sandığım dizi rain değilmiş ve büyük hayal kırıklığına uğradım izlediğim en sıkıcı diziler arasına girdi tüm olaylar önceden tahmin edilebiliyo 8 bölüm boyunca bi sığınaktan diğerine kaçıyolar sezon finalinde heyecanlı bi şey olur diye bekledim +</w:t>
      </w:r>
    </w:p>
    <w:p>
      <w:r>
        <w:rPr>
          <w:b/>
          <w:u w:val="single"/>
        </w:rPr>
        <w:t>221972</w:t>
      </w:r>
    </w:p>
    <w:p>
      <w:r>
        <w:t>@USER Vay be çok şaşırdım. Helal olsun.</w:t>
      </w:r>
    </w:p>
    <w:p>
      <w:r>
        <w:rPr>
          <w:b/>
          <w:u w:val="single"/>
        </w:rPr>
        <w:t>221973</w:t>
      </w:r>
    </w:p>
    <w:p>
      <w:r>
        <w:t>@USER @USER Ben tanıyorum onları! Abimin hayatını söndürdüler, ocağımıza incir ağacı diktiler. Annemle babamdan, kardeşlerinden ayırdılar abimi, en sonunda meczup edip hayatını kararttılar.</w:t>
      </w:r>
    </w:p>
    <w:p>
      <w:r>
        <w:rPr>
          <w:b/>
          <w:u w:val="single"/>
        </w:rPr>
        <w:t>221974</w:t>
      </w:r>
    </w:p>
    <w:p>
      <w:r>
        <w:t>@USER @USER Sonuç olarak hala evli ve evliyken seninle beraber olan sana bir bağlılığı yokken sana neler yapar az akıl</w:t>
      </w:r>
    </w:p>
    <w:p>
      <w:r>
        <w:rPr>
          <w:b/>
          <w:u w:val="single"/>
        </w:rPr>
        <w:t>221975</w:t>
      </w:r>
    </w:p>
    <w:p>
      <w:r>
        <w:t>@USER Belirtmiş olduğunuz konu ile ilgili 444 19 61 nolu KYK KİM’den (Kurumsal İletişim Merkezi) 7/24 bilgi alabilirsiniz. İyi geceler dileriz.</w:t>
      </w:r>
    </w:p>
    <w:p>
      <w:r>
        <w:rPr>
          <w:b/>
          <w:u w:val="single"/>
        </w:rPr>
        <w:t>221976</w:t>
      </w:r>
    </w:p>
    <w:p>
      <w:r>
        <w:t>@USER @USER Ben de sizi okumlamaktan çok müteessir oluyom😞😔   Oldu mu?</w:t>
      </w:r>
    </w:p>
    <w:p>
      <w:r>
        <w:rPr>
          <w:b/>
          <w:u w:val="single"/>
        </w:rPr>
        <w:t>221977</w:t>
      </w:r>
    </w:p>
    <w:p>
      <w:r>
        <w:t>annem bir arkadaşımdan için gözüm tutmadı dedi,  kötü bir şey yaşamadan iletişimimi kessem mi</w:t>
      </w:r>
    </w:p>
    <w:p>
      <w:r>
        <w:rPr>
          <w:b/>
          <w:u w:val="single"/>
        </w:rPr>
        <w:t>221978</w:t>
      </w:r>
    </w:p>
    <w:p>
      <w:r>
        <w:t>İtiraz için teşekkürler kuantum reis</w:t>
      </w:r>
    </w:p>
    <w:p>
      <w:r>
        <w:rPr>
          <w:b/>
          <w:u w:val="single"/>
        </w:rPr>
        <w:t>221979</w:t>
      </w:r>
    </w:p>
    <w:p>
      <w:r>
        <w:t>@USER @USER Sizin üstte verdiğini foto daki yazıyla aynı mı?   Milli kültürün inşasından bahsediliyor.siz bilirmisiniz A.Mecit zm.da köle ticareti yasaklanmış ve buna Araplar Kuranı inkar diye  karşı gelmişler.İşte budur Arap kültüründen arınmak</w:t>
      </w:r>
    </w:p>
    <w:p>
      <w:r>
        <w:rPr>
          <w:b/>
          <w:u w:val="single"/>
        </w:rPr>
        <w:t>221980</w:t>
      </w:r>
    </w:p>
    <w:p>
      <w:r>
        <w:t>Seri lemina çıktıktan sonra daha iyi oynadı işte tam orda belhanda lazımdı bize</w:t>
      </w:r>
    </w:p>
    <w:p>
      <w:r>
        <w:rPr>
          <w:b/>
          <w:u w:val="single"/>
        </w:rPr>
        <w:t>221981</w:t>
      </w:r>
    </w:p>
    <w:p>
      <w:r>
        <w:t>1 hafta sonra gidiyorum sizinde dostluğunuzunda sevginizinde şehrinizinde içine tükürim</w:t>
      </w:r>
    </w:p>
    <w:p>
      <w:r>
        <w:rPr>
          <w:b/>
          <w:u w:val="single"/>
        </w:rPr>
        <w:t>221982</w:t>
      </w:r>
    </w:p>
    <w:p>
      <w:r>
        <w:t>Belediyemiz anneler günü için bedava Selda Bağcan konseri düzenlemiş. Anlamlı.</w:t>
      </w:r>
    </w:p>
    <w:p>
      <w:r>
        <w:rPr>
          <w:b/>
          <w:u w:val="single"/>
        </w:rPr>
        <w:t>221983</w:t>
      </w:r>
    </w:p>
    <w:p>
      <w:r>
        <w:t>Yeri olan p ve cdler dm bana ulasabilir elazig merkez sikiciniz geldi #elazigtravesti #elaziggay</w:t>
      </w:r>
    </w:p>
    <w:p>
      <w:r>
        <w:rPr>
          <w:b/>
          <w:u w:val="single"/>
        </w:rPr>
        <w:t>221984</w:t>
      </w:r>
    </w:p>
    <w:p>
      <w:r>
        <w:t>“Birazdan hava aydınlanacak. Bu işe en çok yanmayan o patlak sokak lambası sevinecek. Kendini gereksiz hissetmenin nasıl bir his olduğunu bilirsin.”</w:t>
      </w:r>
    </w:p>
    <w:p>
      <w:r>
        <w:rPr>
          <w:b/>
          <w:u w:val="single"/>
        </w:rPr>
        <w:t>221985</w:t>
      </w:r>
    </w:p>
    <w:p>
      <w:r>
        <w:t>Anne yemeğine rakip bir yemek varsa abi eliyle yapılan saç tavadır, tartışmasız ve net.</w:t>
      </w:r>
    </w:p>
    <w:p>
      <w:r>
        <w:rPr>
          <w:b/>
          <w:u w:val="single"/>
        </w:rPr>
        <w:t>221986</w:t>
      </w:r>
    </w:p>
    <w:p>
      <w:r>
        <w:t>Gözyaşları sende iğreti durur, gel mutabık olalım hüzünlerle.   Ben seni anlatayım; sen kendini anlat.</w:t>
      </w:r>
    </w:p>
    <w:p>
      <w:r>
        <w:rPr>
          <w:b/>
          <w:u w:val="single"/>
        </w:rPr>
        <w:t>221987</w:t>
      </w:r>
    </w:p>
    <w:p>
      <w:r>
        <w:t>Çok büyük hata yaptım diyor</w:t>
      </w:r>
    </w:p>
    <w:p>
      <w:r>
        <w:rPr>
          <w:b/>
          <w:u w:val="single"/>
        </w:rPr>
        <w:t>221988</w:t>
      </w:r>
    </w:p>
    <w:p>
      <w:r>
        <w:t>@USER @USER @USER @USER @USER Nesibe başkanın kardeşine hayrı yok bi siz kaldınız zaten</w:t>
      </w:r>
    </w:p>
    <w:p>
      <w:r>
        <w:rPr>
          <w:b/>
          <w:u w:val="single"/>
        </w:rPr>
        <w:t>221989</w:t>
      </w:r>
    </w:p>
    <w:p>
      <w:r>
        <w:t>@USER annem o zaman konusma oyle kizlarla bida dedi</w:t>
      </w:r>
    </w:p>
    <w:p>
      <w:r>
        <w:rPr>
          <w:b/>
          <w:u w:val="single"/>
        </w:rPr>
        <w:t>221990</w:t>
      </w:r>
    </w:p>
    <w:p>
      <w:r>
        <w:t>@USER Bazen bedenler yakın olsa bileruhlar birbirine cok uzaktırIrene Cao</w:t>
      </w:r>
    </w:p>
    <w:p>
      <w:r>
        <w:rPr>
          <w:b/>
          <w:u w:val="single"/>
        </w:rPr>
        <w:t>221991</w:t>
      </w:r>
    </w:p>
    <w:p>
      <w:r>
        <w:t>Bunu yapanlar insan degil başka bir yaratik yaziklar olsun size😡</w:t>
      </w:r>
    </w:p>
    <w:p>
      <w:r>
        <w:rPr>
          <w:b/>
          <w:u w:val="single"/>
        </w:rPr>
        <w:t>221992</w:t>
      </w:r>
    </w:p>
    <w:p>
      <w:r>
        <w:t>yaşadığımızı unutmak için   ne kadar çok şey yaşıyoruz</w:t>
      </w:r>
    </w:p>
    <w:p>
      <w:r>
        <w:rPr>
          <w:b/>
          <w:u w:val="single"/>
        </w:rPr>
        <w:t>221993</w:t>
      </w:r>
    </w:p>
    <w:p>
      <w:r>
        <w:t>Yazık. Daha ilk geldiklerinde Ensar muhacir örneğini verip mazluma kucak açmakla övünürdük. Şimdi siyasiler hedef gösterdi, yaka paça gönderiyoruz. Bu insanlar bombalardan kaçıp gelirken sahip çıkıyoruz dediğimiz insanları tekrar oralara mı göndereceğiz.</w:t>
      </w:r>
    </w:p>
    <w:p>
      <w:r>
        <w:rPr>
          <w:b/>
          <w:u w:val="single"/>
        </w:rPr>
        <w:t>221994</w:t>
      </w:r>
    </w:p>
    <w:p>
      <w:r>
        <w:t>@USER Ahahahah iyi adam Slimani derken gülüyodunuz. Falcao ancak getir götürünü yapar Slimaninin :))</w:t>
      </w:r>
    </w:p>
    <w:p>
      <w:r>
        <w:rPr>
          <w:b/>
          <w:u w:val="single"/>
        </w:rPr>
        <w:t>221995</w:t>
      </w:r>
    </w:p>
    <w:p>
      <w:r>
        <w:t>Çok dertlisin aqam noldu sana?   Ağlayıp, o güldüğü fotoğraflarına bakıyordum yine)</w:t>
      </w:r>
    </w:p>
    <w:p>
      <w:r>
        <w:rPr>
          <w:b/>
          <w:u w:val="single"/>
        </w:rPr>
        <w:t>221996</w:t>
      </w:r>
    </w:p>
    <w:p>
      <w:r>
        <w:t>@USER Bir sıkıntı yoktur inşallah abi</w:t>
      </w:r>
    </w:p>
    <w:p>
      <w:r>
        <w:rPr>
          <w:b/>
          <w:u w:val="single"/>
        </w:rPr>
        <w:t>221997</w:t>
      </w:r>
    </w:p>
    <w:p>
      <w:r>
        <w:t>@USER Eğer gerçekse; kalkıp buraya yazacağına konumu açıp ailene yolla. Boş yapmanın zamanı değil.</w:t>
      </w:r>
    </w:p>
    <w:p>
      <w:r>
        <w:rPr>
          <w:b/>
          <w:u w:val="single"/>
        </w:rPr>
        <w:t>221998</w:t>
      </w:r>
    </w:p>
    <w:p>
      <w:r>
        <w:t>Sevdiğim kişilerin kırıldığım sözler söylemesi çok üzüyor.</w:t>
      </w:r>
    </w:p>
    <w:p>
      <w:r>
        <w:rPr>
          <w:b/>
          <w:u w:val="single"/>
        </w:rPr>
        <w:t>221999</w:t>
      </w:r>
    </w:p>
    <w:p>
      <w:r>
        <w:t>1.5yıldır hazırlanıyorum deyip kulübün anahtarını comoliye verip hiçbir hazırlığı olamayanların T.D kovunca hazırlığı olduğunu sanmıyorum bunların vizyonsuzlugu ERSUN YANAL ı kaldıramaz #taraftariçinersunyanal</w:t>
      </w:r>
    </w:p>
    <w:p>
      <w:r>
        <w:rPr>
          <w:b/>
          <w:u w:val="single"/>
        </w:rPr>
        <w:t>222000</w:t>
      </w:r>
    </w:p>
    <w:p>
      <w:r>
        <w:t>@USER napıyım reel yengemi hiç sevmem akşini bile sevebilirim o kadar hadhadhdaadhdah</w:t>
      </w:r>
    </w:p>
    <w:p>
      <w:r>
        <w:rPr>
          <w:b/>
          <w:u w:val="single"/>
        </w:rPr>
        <w:t>222001</w:t>
      </w:r>
    </w:p>
    <w:p>
      <w:r>
        <w:t>Annem şey diyo keşke ağır bi depresyona girsen de dip köşe temizlik yapsan</w:t>
      </w:r>
    </w:p>
    <w:p>
      <w:r>
        <w:rPr>
          <w:b/>
          <w:u w:val="single"/>
        </w:rPr>
        <w:t>222002</w:t>
      </w:r>
    </w:p>
    <w:p>
      <w:r>
        <w:t>@USER Üf ben ne bileyim o da yengeç burcu da dedim acaba mı....</w:t>
      </w:r>
    </w:p>
    <w:p>
      <w:r>
        <w:rPr>
          <w:b/>
          <w:u w:val="single"/>
        </w:rPr>
        <w:t>222003</w:t>
      </w:r>
    </w:p>
    <w:p>
      <w:r>
        <w:t>@USER Meyveyi sen bıçakla uzatmicaksin akifum kendine gel</w:t>
      </w:r>
    </w:p>
    <w:p>
      <w:r>
        <w:rPr>
          <w:b/>
          <w:u w:val="single"/>
        </w:rPr>
        <w:t>222004</w:t>
      </w:r>
    </w:p>
    <w:p>
      <w:r>
        <w:t>Dax supergro kullanıp memnun kalan var mı, benim yumuşacık saçlarımı niye keçeden hallice yaptı bu meret :’)</w:t>
      </w:r>
    </w:p>
    <w:p>
      <w:r>
        <w:rPr>
          <w:b/>
          <w:u w:val="single"/>
        </w:rPr>
        <w:t>222005</w:t>
      </w:r>
    </w:p>
    <w:p>
      <w:r>
        <w:t>@USER @USER Size terörist dediler, Meral Akşener'in namusuna laf ettiler ama siz gidip el etek öpüp, elini sıktınız. Helal olsun Size ne mide varmış..</w:t>
      </w:r>
    </w:p>
    <w:p>
      <w:r>
        <w:rPr>
          <w:b/>
          <w:u w:val="single"/>
        </w:rPr>
        <w:t>222006</w:t>
      </w:r>
    </w:p>
    <w:p>
      <w:r>
        <w:t>@USER Terbiyezsiz. Net. Velet ne demek. Maganda diyorum da boşuna değil . Bora yı bir uyarın. #survivor2019</w:t>
      </w:r>
    </w:p>
    <w:p>
      <w:r>
        <w:rPr>
          <w:b/>
          <w:u w:val="single"/>
        </w:rPr>
        <w:t>222007</w:t>
      </w:r>
    </w:p>
    <w:p>
      <w:r>
        <w:t>@USER Bizim agno max 4   3 kişinin hakkını mı yedin ne 8.22 😂😂</w:t>
      </w:r>
    </w:p>
    <w:p>
      <w:r>
        <w:rPr>
          <w:b/>
          <w:u w:val="single"/>
        </w:rPr>
        <w:t>222008</w:t>
      </w:r>
    </w:p>
    <w:p>
      <w:r>
        <w:t>@USER E hoşgeldiniz geç kaldınız ama</w:t>
      </w:r>
    </w:p>
    <w:p>
      <w:r>
        <w:rPr>
          <w:b/>
          <w:u w:val="single"/>
        </w:rPr>
        <w:t>222009</w:t>
      </w:r>
    </w:p>
    <w:p>
      <w:r>
        <w:t>@USER Hiç de bile ben ders çalışıyorum😜</w:t>
      </w:r>
    </w:p>
    <w:p>
      <w:r>
        <w:rPr>
          <w:b/>
          <w:u w:val="single"/>
        </w:rPr>
        <w:t>222010</w:t>
      </w:r>
    </w:p>
    <w:p>
      <w:r>
        <w:t>Herkese iyi geceler , Adem'e bol bol rahat uyku ve yemek . AzmetSabretŞukret Swordsman.</w:t>
      </w:r>
    </w:p>
    <w:p>
      <w:r>
        <w:rPr>
          <w:b/>
          <w:u w:val="single"/>
        </w:rPr>
        <w:t>222011</w:t>
      </w:r>
    </w:p>
    <w:p>
      <w:r>
        <w:t>@USER aşkım seni istiyorum canım hoşuma gidiyorsun konuşalım yalnızım bekarım aşkım mesaj at bana</w:t>
      </w:r>
    </w:p>
    <w:p>
      <w:r>
        <w:rPr>
          <w:b/>
          <w:u w:val="single"/>
        </w:rPr>
        <w:t>222012</w:t>
      </w:r>
    </w:p>
    <w:p>
      <w:r>
        <w:t>@USER Sen bi inşallah sabah uyanamazsın bak başına neler geliyor</w:t>
      </w:r>
    </w:p>
    <w:p>
      <w:r>
        <w:rPr>
          <w:b/>
          <w:u w:val="single"/>
        </w:rPr>
        <w:t>222013</w:t>
      </w:r>
    </w:p>
    <w:p>
      <w:r>
        <w:t>@USER Lan denedim ama yine olmadı</w:t>
      </w:r>
    </w:p>
    <w:p>
      <w:r>
        <w:rPr>
          <w:b/>
          <w:u w:val="single"/>
        </w:rPr>
        <w:t>222014</w:t>
      </w:r>
    </w:p>
    <w:p>
      <w:r>
        <w:t>@USER @USER @USER Ayağınız taşa değmesin canım hocam,iyi ki varsınız🤗</w:t>
      </w:r>
    </w:p>
    <w:p>
      <w:r>
        <w:rPr>
          <w:b/>
          <w:u w:val="single"/>
        </w:rPr>
        <w:t>222015</w:t>
      </w:r>
    </w:p>
    <w:p>
      <w:r>
        <w:t>Bu hayatta herşey hak edene</w:t>
      </w:r>
    </w:p>
    <w:p>
      <w:r>
        <w:rPr>
          <w:b/>
          <w:u w:val="single"/>
        </w:rPr>
        <w:t>222016</w:t>
      </w:r>
    </w:p>
    <w:p>
      <w:r>
        <w:t>Liyakat, anti demokratik bir uygulama.   Her şeyin demokrasi ile olacağını zanneden liberaller bin bir takla atıyor yok öyle yok böyle diye</w:t>
      </w:r>
    </w:p>
    <w:p>
      <w:r>
        <w:rPr>
          <w:b/>
          <w:u w:val="single"/>
        </w:rPr>
        <w:t>222017</w:t>
      </w:r>
    </w:p>
    <w:p>
      <w:r>
        <w:t>@USER Bu adami  ailesinden cok bülent demirlenk seviyor .Adamı öyle anlatıyor karisi dinlese adama aşık olur benim kocam neymiş diye</w:t>
      </w:r>
    </w:p>
    <w:p>
      <w:r>
        <w:rPr>
          <w:b/>
          <w:u w:val="single"/>
        </w:rPr>
        <w:t>222018</w:t>
      </w:r>
    </w:p>
    <w:p>
      <w:r>
        <w:t>@USER Parayı boşver aklı başında olsun yeter aklını yitirdi herkes en zor onu bulmak</w:t>
      </w:r>
    </w:p>
    <w:p>
      <w:r>
        <w:rPr>
          <w:b/>
          <w:u w:val="single"/>
        </w:rPr>
        <w:t>222019</w:t>
      </w:r>
    </w:p>
    <w:p>
      <w:r>
        <w:t>Çünkü cemaat mansublarının çoğu iyice kafayı yedi</w:t>
      </w:r>
    </w:p>
    <w:p>
      <w:r>
        <w:rPr>
          <w:b/>
          <w:u w:val="single"/>
        </w:rPr>
        <w:t>222020</w:t>
      </w:r>
    </w:p>
    <w:p>
      <w:r>
        <w:t>Bazen moralim bozuluyor sonra aklıma Ali Koç'un başkanımız olduğu aklıma geliyor bir huzur , bir mutluluk</w:t>
      </w:r>
    </w:p>
    <w:p>
      <w:r>
        <w:rPr>
          <w:b/>
          <w:u w:val="single"/>
        </w:rPr>
        <w:t>222021</w:t>
      </w:r>
    </w:p>
    <w:p>
      <w:r>
        <w:t>@USER @USER Gs tv yapmaz bu kadarını almayın gazete a spor izlemeyin hepsi aleni fener düşmanıdır.</w:t>
      </w:r>
    </w:p>
    <w:p>
      <w:r>
        <w:rPr>
          <w:b/>
          <w:u w:val="single"/>
        </w:rPr>
        <w:t>222022</w:t>
      </w:r>
    </w:p>
    <w:p>
      <w:r>
        <w:t>@USER Bayramlarda fotoğraf çekerek bayramları da öldürdük ondan hep eski fotoğrafsız bayramlara özlem.</w:t>
      </w:r>
    </w:p>
    <w:p>
      <w:r>
        <w:rPr>
          <w:b/>
          <w:u w:val="single"/>
        </w:rPr>
        <w:t>222023</w:t>
      </w:r>
    </w:p>
    <w:p>
      <w:r>
        <w:t>@USER Diğer takımlardan dönme olan 3 kişiyi atlamışım abi:d</w:t>
      </w:r>
    </w:p>
    <w:p>
      <w:r>
        <w:rPr>
          <w:b/>
          <w:u w:val="single"/>
        </w:rPr>
        <w:t>222024</w:t>
      </w:r>
    </w:p>
    <w:p>
      <w:r>
        <w:t>@USER @USER Bir erkek seviyorsa zaten gitmez gidiyorsa bir sebebi vardır yapılan birşey onu bıktırmıştır. Ayrıca çoğu erkeğin kalbi 5 yıldızlı olsada , bir çoğu erkekeğin de tek düşüncesi 1 eşi olmasını ve son nefesine kadar sadece kendisini sevmesini ister kızlar ve seven unutmaz kolayca.😕</w:t>
      </w:r>
    </w:p>
    <w:p>
      <w:r>
        <w:rPr>
          <w:b/>
          <w:u w:val="single"/>
        </w:rPr>
        <w:t>222025</w:t>
      </w:r>
    </w:p>
    <w:p>
      <w:r>
        <w:t>benim anlamadığım yixing sigara içse ne içmese ne, bu sizi zerre ilgilendirmez haddinizi bilin</w:t>
      </w:r>
    </w:p>
    <w:p>
      <w:r>
        <w:rPr>
          <w:b/>
          <w:u w:val="single"/>
        </w:rPr>
        <w:t>222026</w:t>
      </w:r>
    </w:p>
    <w:p>
      <w:r>
        <w:t>@USER aynı üstad hayatın dikenli yollarını aşma hikayesini de "i don't dance now i make money moves" diye özetleyerek ayan beyan akıl vermiş</w:t>
      </w:r>
    </w:p>
    <w:p>
      <w:r>
        <w:rPr>
          <w:b/>
          <w:u w:val="single"/>
        </w:rPr>
        <w:t>222027</w:t>
      </w:r>
    </w:p>
    <w:p>
      <w:r>
        <w:t>@USER Büyük ihtimal kim olduğunu bilmiyo djdjd</w:t>
      </w:r>
    </w:p>
    <w:p>
      <w:r>
        <w:rPr>
          <w:b/>
          <w:u w:val="single"/>
        </w:rPr>
        <w:t>222028</w:t>
      </w:r>
    </w:p>
    <w:p>
      <w:r>
        <w:t>Diyeceklerim bu kadardı bence çok açık dkksldkdks</w:t>
      </w:r>
    </w:p>
    <w:p>
      <w:r>
        <w:rPr>
          <w:b/>
          <w:u w:val="single"/>
        </w:rPr>
        <w:t>222029</w:t>
      </w:r>
    </w:p>
    <w:p>
      <w:r>
        <w:t>Götü başı ayrı oynayanlar için de, zorunlu deprem siğortası olsun.✋🏽</w:t>
      </w:r>
    </w:p>
    <w:p>
      <w:r>
        <w:rPr>
          <w:b/>
          <w:u w:val="single"/>
        </w:rPr>
        <w:t>222030</w:t>
      </w:r>
    </w:p>
    <w:p>
      <w:r>
        <w:t>@USER Selam ata ben 177/95/51 b.evlerde yalnız yaşıyorum zevk arkadaşları arayışım aklı başında egolardan uzak Seviye gizlilik ön planda olmak kaydı ile 🥂🌹Not; (Sanal degilim !</w:t>
      </w:r>
    </w:p>
    <w:p>
      <w:r>
        <w:rPr>
          <w:b/>
          <w:u w:val="single"/>
        </w:rPr>
        <w:t>222031</w:t>
      </w:r>
    </w:p>
    <w:p>
      <w:r>
        <w:t>Bugunde dortmundlu olmadiğim için Allaha şükürler olsun</w:t>
      </w:r>
    </w:p>
    <w:p>
      <w:r>
        <w:rPr>
          <w:b/>
          <w:u w:val="single"/>
        </w:rPr>
        <w:t>222032</w:t>
      </w:r>
    </w:p>
    <w:p>
      <w:r>
        <w:t>@USER Şair burda bende orospuyum demek istemis</w:t>
      </w:r>
    </w:p>
    <w:p>
      <w:r>
        <w:rPr>
          <w:b/>
          <w:u w:val="single"/>
        </w:rPr>
        <w:t>222033</w:t>
      </w:r>
    </w:p>
    <w:p>
      <w:r>
        <w:t>@USER Ne bilim zaten baya bi hesabını kapattılar 2 3 defa en son canına tak etti galiba</w:t>
      </w:r>
    </w:p>
    <w:p>
      <w:r>
        <w:rPr>
          <w:b/>
          <w:u w:val="single"/>
        </w:rPr>
        <w:t>222034</w:t>
      </w:r>
    </w:p>
    <w:p>
      <w:r>
        <w:t>#gunaydin Pozitif olun hayata, oda size pozitif davransın 😇</w:t>
      </w:r>
    </w:p>
    <w:p>
      <w:r>
        <w:rPr>
          <w:b/>
          <w:u w:val="single"/>
        </w:rPr>
        <w:t>222035</w:t>
      </w:r>
    </w:p>
    <w:p>
      <w:r>
        <w:t>@USER @USER Sen gerizekali misin? Beni nasil azizci yaptin? Senin gibi parali kopekler icin her elestiren Azizci veya Aykutcu   Ben Ali Koc icin kongre uyesi olmus bir adamim; gotun yerse gel ozelden.   Ben bu adami destekledim Azize karsi gene desteklerim ama adam fossss kabul edicez hepimiz..</w:t>
      </w:r>
    </w:p>
    <w:p>
      <w:r>
        <w:rPr>
          <w:b/>
          <w:u w:val="single"/>
        </w:rPr>
        <w:t>222036</w:t>
      </w:r>
    </w:p>
    <w:p>
      <w:r>
        <w:t>Gustavo emre kruse orta sahasi uefayi bile alir lige fazla olmaz ama gelmez gustavo</w:t>
      </w:r>
    </w:p>
    <w:p>
      <w:r>
        <w:rPr>
          <w:b/>
          <w:u w:val="single"/>
        </w:rPr>
        <w:t>222037</w:t>
      </w:r>
    </w:p>
    <w:p>
      <w:r>
        <w:t>@USER Gerizekali kadın eski karısı, istedigi ile olur, ayni şeyi erkek yapsa erkektir yapar olur cahil yobazlar</w:t>
      </w:r>
    </w:p>
    <w:p>
      <w:r>
        <w:rPr>
          <w:b/>
          <w:u w:val="single"/>
        </w:rPr>
        <w:t>222038</w:t>
      </w:r>
    </w:p>
    <w:p>
      <w:r>
        <w:t>@USER Neyse ki psikopatız ölene kadar #şükürmoment</w:t>
      </w:r>
    </w:p>
    <w:p>
      <w:r>
        <w:rPr>
          <w:b/>
          <w:u w:val="single"/>
        </w:rPr>
        <w:t>222039</w:t>
      </w:r>
    </w:p>
    <w:p>
      <w:r>
        <w:t>@USER Kesinlikle cok dogru, ben de staja baslama sinavini kazanip stajini baslatamayanlardanim. Hala is ariyorum. Boyle bir degisiklik en azindan staj yapmak isteyenlere firsat saglamis olur.</w:t>
      </w:r>
    </w:p>
    <w:p>
      <w:r>
        <w:rPr>
          <w:b/>
          <w:u w:val="single"/>
        </w:rPr>
        <w:t>222040</w:t>
      </w:r>
    </w:p>
    <w:p>
      <w:r>
        <w:t>Benim Tatlı Yalanım   Nejat 💗 Suna    #BenimTatlıYalanım #FurkanPalalı #AslıBekiroğlu #NejSun 284</w:t>
      </w:r>
    </w:p>
    <w:p>
      <w:r>
        <w:rPr>
          <w:b/>
          <w:u w:val="single"/>
        </w:rPr>
        <w:t>222041</w:t>
      </w:r>
    </w:p>
    <w:p>
      <w:r>
        <w:t>Acaba kaç ay sonra daha bu uykuyu bir daha uyuyabilirim🧐</w:t>
      </w:r>
    </w:p>
    <w:p>
      <w:r>
        <w:rPr>
          <w:b/>
          <w:u w:val="single"/>
        </w:rPr>
        <w:t>222042</w:t>
      </w:r>
    </w:p>
    <w:p>
      <w:r>
        <w:t>@USER Güvenlik arkadaşın bu kadar ayrıntıyı nasıl biliyor.   Sağlık kontrolünden geçeceği saate kadar nasıl öğreniyor.   🤣🤣🤣Biraz az sallasaydın bari.</w:t>
      </w:r>
    </w:p>
    <w:p>
      <w:r>
        <w:rPr>
          <w:b/>
          <w:u w:val="single"/>
        </w:rPr>
        <w:t>222043</w:t>
      </w:r>
    </w:p>
    <w:p>
      <w:r>
        <w:t>Bunu sen istedin, artık senin için yolun sonu, güle güle bebişim    Ben de yaşadığım duygu yoğunluğuyla ardından dans ediyorum şu an 💃🏼💃🏽💃🏾💃🏿💃🏻</w:t>
      </w:r>
    </w:p>
    <w:p>
      <w:r>
        <w:rPr>
          <w:b/>
          <w:u w:val="single"/>
        </w:rPr>
        <w:t>222044</w:t>
      </w:r>
    </w:p>
    <w:p>
      <w:r>
        <w:t>Merhaba ben dolandırıcıların yeni hedefi 😂</w:t>
      </w:r>
    </w:p>
    <w:p>
      <w:r>
        <w:rPr>
          <w:b/>
          <w:u w:val="single"/>
        </w:rPr>
        <w:t>222045</w:t>
      </w:r>
    </w:p>
    <w:p>
      <w:r>
        <w:t>21 yaşıma geldim hala dişçiye gitmeden bi gün önce korkudan ağlayarak uyuyamıyorum</w:t>
      </w:r>
    </w:p>
    <w:p>
      <w:r>
        <w:rPr>
          <w:b/>
          <w:u w:val="single"/>
        </w:rPr>
        <w:t>222046</w:t>
      </w:r>
    </w:p>
    <w:p>
      <w:r>
        <w:t>@USER Çok doğru!Diziliş değilde daha çok verilen mücadele ve oynanan futbol tatmin etmiyor sorun orada.</w:t>
      </w:r>
    </w:p>
    <w:p>
      <w:r>
        <w:rPr>
          <w:b/>
          <w:u w:val="single"/>
        </w:rPr>
        <w:t>222047</w:t>
      </w:r>
    </w:p>
    <w:p>
      <w:r>
        <w:t>bütün vücuduma ağda yapcam ya bıktım dalga geçenlerden vay edendim neymiş köprücük kemiğim bile tüylüymüş</w:t>
      </w:r>
    </w:p>
    <w:p>
      <w:r>
        <w:rPr>
          <w:b/>
          <w:u w:val="single"/>
        </w:rPr>
        <w:t>222048</w:t>
      </w:r>
    </w:p>
    <w:p>
      <w:r>
        <w:t>Uzun uzun çok şey yazasım söyleyesim var ama ne gerek var</w:t>
      </w:r>
    </w:p>
    <w:p>
      <w:r>
        <w:rPr>
          <w:b/>
          <w:u w:val="single"/>
        </w:rPr>
        <w:t>222049</w:t>
      </w:r>
    </w:p>
    <w:p>
      <w:r>
        <w:t>Birlikte oy verip sonrasında kahvaltı yapmaya gitmek mi? Ve sonrasında.... Allahım nasip etmen gerek</w:t>
      </w:r>
    </w:p>
    <w:p>
      <w:r>
        <w:rPr>
          <w:b/>
          <w:u w:val="single"/>
        </w:rPr>
        <w:t>222050</w:t>
      </w:r>
    </w:p>
    <w:p>
      <w:r>
        <w:t>şu hikayelerinizi geri yükleme işiniz keşke bildirimlerimize ulaşmadan bitebilseydi de hepimiz mutlu olsaydık</w:t>
      </w:r>
    </w:p>
    <w:p>
      <w:r>
        <w:rPr>
          <w:b/>
          <w:u w:val="single"/>
        </w:rPr>
        <w:t>222051</w:t>
      </w:r>
    </w:p>
    <w:p>
      <w:r>
        <w:t>Yemin ederim çıldırıcam kız sevgilisinin yanına yüzüne nemlendirici bile sürmeden pijamalarıyla gidiyor ve 1 yıldır birlikteler D E L I R I C E M !   SIZ BILMIYORSUNUZ ILAHI ADALET SIZEDE KENDINI GÖSTERECEK PISLIKLER</w:t>
      </w:r>
    </w:p>
    <w:p>
      <w:r>
        <w:rPr>
          <w:b/>
          <w:u w:val="single"/>
        </w:rPr>
        <w:t>222052</w:t>
      </w:r>
    </w:p>
    <w:p>
      <w:r>
        <w:t>Gidersen unutursun, dilerim öyle olmaz.</w:t>
      </w:r>
    </w:p>
    <w:p>
      <w:r>
        <w:rPr>
          <w:b/>
          <w:u w:val="single"/>
        </w:rPr>
        <w:t>222053</w:t>
      </w:r>
    </w:p>
    <w:p>
      <w:r>
        <w:t>Eyy @USER 38 yaşında emekli olacak Eytli yok. Çokkkk kızmışın da bize boş işler, rüşvetçiler, köpük, türedi ve gündemimizde yok diyenlere de oy verecek kadar da kişiliksiz değiliz. İlk baştan söyledik EYT yanında olanla olacak nokta. #EmeklilikteYaşaTakılanlar @USER</w:t>
      </w:r>
    </w:p>
    <w:p>
      <w:r>
        <w:rPr>
          <w:b/>
          <w:u w:val="single"/>
        </w:rPr>
        <w:t>222054</w:t>
      </w:r>
    </w:p>
    <w:p>
      <w:r>
        <w:t>@USER @USER @USER @USER Ahahhsh bi de işimin patronuyum yazmış 10 yaşında çocuk burda boş yapıyor işte laf anlatmaya çalışmayın bunlara</w:t>
      </w:r>
    </w:p>
    <w:p>
      <w:r>
        <w:rPr>
          <w:b/>
          <w:u w:val="single"/>
        </w:rPr>
        <w:t>222055</w:t>
      </w:r>
    </w:p>
    <w:p>
      <w:r>
        <w:t>Boş DavaDosyası   Emniyet ve yargı içine sızmış karanlık kripto yapının bu dava ile ilgili her türlü gayrı meşru yola tevessül edebilecek, son derece gözü dönmüş, kin, nefret, öfke ve hasetle hareket eden, pervasız, düşük ahlaklı,hukuk tanımaz bir güruh olduğunu ortaya koymaktadır.</w:t>
      </w:r>
    </w:p>
    <w:p>
      <w:r>
        <w:rPr>
          <w:b/>
          <w:u w:val="single"/>
        </w:rPr>
        <w:t>222056</w:t>
      </w:r>
    </w:p>
    <w:p>
      <w:r>
        <w:t>@USER @USER Azad seni anlıyorum. Lafım da yok. Sadece pirsincli tanımına takıldım kim olursa ne yapmış olursa olsun bende kadındır</w:t>
      </w:r>
    </w:p>
    <w:p>
      <w:r>
        <w:rPr>
          <w:b/>
          <w:u w:val="single"/>
        </w:rPr>
        <w:t>222057</w:t>
      </w:r>
    </w:p>
    <w:p>
      <w:r>
        <w:t>Az önce şimdiye kadar atılmış onca tivitten oluşabilecek ağacı bir düşündüm, sonra seneye şu sıralar ne düşüneceğimi .-.</w:t>
      </w:r>
    </w:p>
    <w:p>
      <w:r>
        <w:rPr>
          <w:b/>
          <w:u w:val="single"/>
        </w:rPr>
        <w:t>222058</w:t>
      </w:r>
    </w:p>
    <w:p>
      <w:r>
        <w:t>Sevgiliyle konustuktan hemen sonra tweet atma isteği offf Allahım</w:t>
      </w:r>
    </w:p>
    <w:p>
      <w:r>
        <w:rPr>
          <w:b/>
          <w:u w:val="single"/>
        </w:rPr>
        <w:t>222059</w:t>
      </w:r>
    </w:p>
    <w:p>
      <w:r>
        <w:t>@USER Harika vücudun var dilimi her tarafında gezdirmeyi çok isterim izin verirmisin</w:t>
      </w:r>
    </w:p>
    <w:p>
      <w:r>
        <w:rPr>
          <w:b/>
          <w:u w:val="single"/>
        </w:rPr>
        <w:t>222060</w:t>
      </w:r>
    </w:p>
    <w:p>
      <w:r>
        <w:t>@USER Mahfi bey niye böyle şeyleri ciddiye alıyorsunuz, herkes uzun yıllardır sizi tanıyor zaten.</w:t>
      </w:r>
    </w:p>
    <w:p>
      <w:r>
        <w:rPr>
          <w:b/>
          <w:u w:val="single"/>
        </w:rPr>
        <w:t>222061</w:t>
      </w:r>
    </w:p>
    <w:p>
      <w:r>
        <w:t>#DirilişSöğüt Zalimin celladı adalettir. Hakk geldi, batıl zail oldu!"</w:t>
      </w:r>
    </w:p>
    <w:p>
      <w:r>
        <w:rPr>
          <w:b/>
          <w:u w:val="single"/>
        </w:rPr>
        <w:t>222062</w:t>
      </w:r>
    </w:p>
    <w:p>
      <w:r>
        <w:t>Bizim iktidar ve muhalefete ne güzel malzeme çıktı!   #Filistin       Akp yıllardır kullandı,kullanacak.      Siz de kullanın valla,millet seviyor.</w:t>
      </w:r>
    </w:p>
    <w:p>
      <w:r>
        <w:rPr>
          <w:b/>
          <w:u w:val="single"/>
        </w:rPr>
        <w:t>222063</w:t>
      </w:r>
    </w:p>
    <w:p>
      <w:r>
        <w:t>Demek ki ülkeyi hep çeteler yönetmiş. Biz REİZ yönetiyor zannediyorduk.</w:t>
      </w:r>
    </w:p>
    <w:p>
      <w:r>
        <w:rPr>
          <w:b/>
          <w:u w:val="single"/>
        </w:rPr>
        <w:t>222064</w:t>
      </w:r>
    </w:p>
    <w:p>
      <w:r>
        <w:t>Merhaba arkadaşlar 6 dan beri falan uyuyorum şimdi geri yatıcam,uyku felci yüzünden uyandım</w:t>
      </w:r>
    </w:p>
    <w:p>
      <w:r>
        <w:rPr>
          <w:b/>
          <w:u w:val="single"/>
        </w:rPr>
        <w:t>222065</w:t>
      </w:r>
    </w:p>
    <w:p>
      <w:r>
        <w:t>özledim diyemem ama şimdi yazsan seni seviyorum diyebilirim</w:t>
      </w:r>
    </w:p>
    <w:p>
      <w:r>
        <w:rPr>
          <w:b/>
          <w:u w:val="single"/>
        </w:rPr>
        <w:t>222066</w:t>
      </w:r>
    </w:p>
    <w:p>
      <w:r>
        <w:t>Adaletin terazisi başka şeyler tartmak için kullanılmış !</w:t>
      </w:r>
    </w:p>
    <w:p>
      <w:r>
        <w:rPr>
          <w:b/>
          <w:u w:val="single"/>
        </w:rPr>
        <w:t>222067</w:t>
      </w:r>
    </w:p>
    <w:p>
      <w:r>
        <w:t>@USER Çıplak elle aslan tokatlıyprum şuan</w:t>
      </w:r>
    </w:p>
    <w:p>
      <w:r>
        <w:rPr>
          <w:b/>
          <w:u w:val="single"/>
        </w:rPr>
        <w:t>222068</w:t>
      </w:r>
    </w:p>
    <w:p>
      <w:r>
        <w:t>Şimdi bilsen ne kadar özledim seni   Dinle artık geç kalan sözlerimi   Kaybetmekmiş susmanın bedeli   Duy artık seviyorum seni</w:t>
      </w:r>
    </w:p>
    <w:p>
      <w:r>
        <w:rPr>
          <w:b/>
          <w:u w:val="single"/>
        </w:rPr>
        <w:t>222069</w:t>
      </w:r>
    </w:p>
    <w:p>
      <w:r>
        <w:t>Salah ın yavaş yavaş  müslüman  yaptığı taraftarı  90 dakikada dinden imandan çıkardın  karius</w:t>
      </w:r>
    </w:p>
    <w:p>
      <w:r>
        <w:rPr>
          <w:b/>
          <w:u w:val="single"/>
        </w:rPr>
        <w:t>222070</w:t>
      </w:r>
    </w:p>
    <w:p>
      <w:r>
        <w:t>Bazen sadece Kenan Işık olmak istersin</w:t>
      </w:r>
    </w:p>
    <w:p>
      <w:r>
        <w:rPr>
          <w:b/>
          <w:u w:val="single"/>
        </w:rPr>
        <w:t>222071</w:t>
      </w:r>
    </w:p>
    <w:p>
      <w:r>
        <w:t>@USER Bu twitten şu anlaşılıyor, yazanın kaderin ne olduğundan zerre haberi yok. Kader zaten senin ezelde seçtiğin Rabbimizinde dünyada yaratmasıdır ki bunada kaza denir. Sevmende soğutmanda bizzat kaderdir, senin kalbinin seçtiğidir.</w:t>
      </w:r>
    </w:p>
    <w:p>
      <w:r>
        <w:rPr>
          <w:b/>
          <w:u w:val="single"/>
        </w:rPr>
        <w:t>222072</w:t>
      </w:r>
    </w:p>
    <w:p>
      <w:r>
        <w:t>FETÖ ve iktidar partisi Balyoz ve Ergenekon ile ülkenin gerçek komutanlarına ve genel kurmayına saldırırken acaba Hulusi beyciğime neden saldırmamışlar. Hulusi beyciğim kirlisiniz. Bu vatanı sesinizi yükselterek kurtaramazsınız. Göreve getirilmiş tüm komutanlarınız Fetöcü çıktı</w:t>
      </w:r>
    </w:p>
    <w:p>
      <w:r>
        <w:rPr>
          <w:b/>
          <w:u w:val="single"/>
        </w:rPr>
        <w:t>222073</w:t>
      </w:r>
    </w:p>
    <w:p>
      <w:r>
        <w:t>Birini çok sevmenin bedeli, bir daha kimseyi sevememektir.</w:t>
      </w:r>
    </w:p>
    <w:p>
      <w:r>
        <w:rPr>
          <w:b/>
          <w:u w:val="single"/>
        </w:rPr>
        <w:t>222074</w:t>
      </w:r>
    </w:p>
    <w:p>
      <w:r>
        <w:t>@USER Ensonhaber haberci değil, taraftarsınız...      Ensonhaber değil AMPULHABER...</w:t>
      </w:r>
    </w:p>
    <w:p>
      <w:r>
        <w:rPr>
          <w:b/>
          <w:u w:val="single"/>
        </w:rPr>
        <w:t>222075</w:t>
      </w:r>
    </w:p>
    <w:p>
      <w:r>
        <w:t>Bazı şarkılar sonmuş gibi,bazı şarkılar oymuş gibi</w:t>
      </w:r>
    </w:p>
    <w:p>
      <w:r>
        <w:rPr>
          <w:b/>
          <w:u w:val="single"/>
        </w:rPr>
        <w:t>222076</w:t>
      </w:r>
    </w:p>
    <w:p>
      <w:r>
        <w:t>Şu dünyada gördüğüm en tatlı videolardan biri 💕😍</w:t>
      </w:r>
    </w:p>
    <w:p>
      <w:r>
        <w:rPr>
          <w:b/>
          <w:u w:val="single"/>
        </w:rPr>
        <w:t>222077</w:t>
      </w:r>
    </w:p>
    <w:p>
      <w:r>
        <w:t>@USER Anasını siktiğim dm dedim lan kahpe</w:t>
      </w:r>
    </w:p>
    <w:p>
      <w:r>
        <w:rPr>
          <w:b/>
          <w:u w:val="single"/>
        </w:rPr>
        <w:t>222078</w:t>
      </w:r>
    </w:p>
    <w:p>
      <w:r>
        <w:t>Annenenize babanıza demediniz o kadar seni seviyorum diye o nolcak'</w:t>
      </w:r>
    </w:p>
    <w:p>
      <w:r>
        <w:rPr>
          <w:b/>
          <w:u w:val="single"/>
        </w:rPr>
        <w:t>222079</w:t>
      </w:r>
    </w:p>
    <w:p>
      <w:r>
        <w:t>Verdiler,sonuçta Allah hepsine tokat attı paraları yandı.90%'ı namaz kılıyordu ama tatlı para güzeldi.Şimdi ki çiftlik de aynı yolun yolcusu anlamadığım nasıl inanırlar,hiçbirinin şikayete hakkı yok,devlet vermeyin dese bunlar el altından gene verirlerdi,hak ettiler ağlamasınlar</w:t>
      </w:r>
    </w:p>
    <w:p>
      <w:r>
        <w:rPr>
          <w:b/>
          <w:u w:val="single"/>
        </w:rPr>
        <w:t>222080</w:t>
      </w:r>
    </w:p>
    <w:p>
      <w:r>
        <w:t>@USER sonra hiçbir fark olmadığını farkedip üzülme</w:t>
      </w:r>
    </w:p>
    <w:p>
      <w:r>
        <w:rPr>
          <w:b/>
          <w:u w:val="single"/>
        </w:rPr>
        <w:t>222081</w:t>
      </w:r>
    </w:p>
    <w:p>
      <w:r>
        <w:t>Sustuğuma bakmayın,öfkemle sabrım savaş içinde</w:t>
      </w:r>
    </w:p>
    <w:p>
      <w:r>
        <w:rPr>
          <w:b/>
          <w:u w:val="single"/>
        </w:rPr>
        <w:t>222082</w:t>
      </w:r>
    </w:p>
    <w:p>
      <w:r>
        <w:t>@USER Şehirlerin dili olsaydı neler derlerdi acaba...</w:t>
      </w:r>
    </w:p>
    <w:p>
      <w:r>
        <w:rPr>
          <w:b/>
          <w:u w:val="single"/>
        </w:rPr>
        <w:t>222083</w:t>
      </w:r>
    </w:p>
    <w:p>
      <w:r>
        <w:t>Olum stream yapim acukta didim bst de ki meşhur sahneyi gaza geldim yaptım anneme yakalandım nasıl açıklasam bilemedim çok utanıyom şuan atın beni çöpe 😫😫 #PremiosMTVMiaw #MTVLAKPOPBTS @USER</w:t>
      </w:r>
    </w:p>
    <w:p>
      <w:r>
        <w:rPr>
          <w:b/>
          <w:u w:val="single"/>
        </w:rPr>
        <w:t>222084</w:t>
      </w:r>
    </w:p>
    <w:p>
      <w:r>
        <w:t>Daha 1 kişiye bile bayram mesajı atmamış olmam ama burada mesaj atmayanları tehdit etmem...</w:t>
      </w:r>
    </w:p>
    <w:p>
      <w:r>
        <w:rPr>
          <w:b/>
          <w:u w:val="single"/>
        </w:rPr>
        <w:t>222085</w:t>
      </w:r>
    </w:p>
    <w:p>
      <w:r>
        <w:t>@USER Beni her şekilde sevdiğin için sinirini duvardan çıkarıyorsun çok romantik &lt;9</w:t>
      </w:r>
    </w:p>
    <w:p>
      <w:r>
        <w:rPr>
          <w:b/>
          <w:u w:val="single"/>
        </w:rPr>
        <w:t>222086</w:t>
      </w:r>
    </w:p>
    <w:p>
      <w:r>
        <w:t>Ben burs demedim. Kurs dedim🤣🤣</w:t>
      </w:r>
    </w:p>
    <w:p>
      <w:r>
        <w:rPr>
          <w:b/>
          <w:u w:val="single"/>
        </w:rPr>
        <w:t>222087</w:t>
      </w:r>
    </w:p>
    <w:p>
      <w:r>
        <w:t>mizaçsız pe bel fıtığı güneş sütü daldırılabilmek #FavoribahisBuZaferHepimizin</w:t>
      </w:r>
    </w:p>
    <w:p>
      <w:r>
        <w:rPr>
          <w:b/>
          <w:u w:val="single"/>
        </w:rPr>
        <w:t>222088</w:t>
      </w:r>
    </w:p>
    <w:p>
      <w:r>
        <w:t>@USER @USER @USER Kurallara uygun bir şekilde aracını süren dolmuş şoförü hiç görmedim. Kalıcı çözümler getirilmeli, bu magandalardan trafik temizlenmeli.</w:t>
      </w:r>
    </w:p>
    <w:p>
      <w:r>
        <w:rPr>
          <w:b/>
          <w:u w:val="single"/>
        </w:rPr>
        <w:t>222089</w:t>
      </w:r>
    </w:p>
    <w:p>
      <w:r>
        <w:t>ulen harbiden varya kim kime dum duma oldu bu iş</w:t>
      </w:r>
    </w:p>
    <w:p>
      <w:r>
        <w:rPr>
          <w:b/>
          <w:u w:val="single"/>
        </w:rPr>
        <w:t>222090</w:t>
      </w:r>
    </w:p>
    <w:p>
      <w:r>
        <w:t>Hayat kötü konuşur ama ninni sanalım</w:t>
      </w:r>
    </w:p>
    <w:p>
      <w:r>
        <w:rPr>
          <w:b/>
          <w:u w:val="single"/>
        </w:rPr>
        <w:t>222091</w:t>
      </w:r>
    </w:p>
    <w:p>
      <w:r>
        <w:t>Çok zeki insanlar var bu ülkede ama ne yazık ki siyasette değiller.</w:t>
      </w:r>
    </w:p>
    <w:p>
      <w:r>
        <w:rPr>
          <w:b/>
          <w:u w:val="single"/>
        </w:rPr>
        <w:t>222092</w:t>
      </w:r>
    </w:p>
    <w:p>
      <w:r>
        <w:t>Ne safsın kızım sen öyle</w:t>
      </w:r>
    </w:p>
    <w:p>
      <w:r>
        <w:rPr>
          <w:b/>
          <w:u w:val="single"/>
        </w:rPr>
        <w:t>222093</w:t>
      </w:r>
    </w:p>
    <w:p>
      <w:r>
        <w:t>@USER Herşey güzel de neden RT yapamıyoruz acaba? (Gerçekten birşey öğrenmek için sorulmuştur) :)</w:t>
      </w:r>
    </w:p>
    <w:p>
      <w:r>
        <w:rPr>
          <w:b/>
          <w:u w:val="single"/>
        </w:rPr>
        <w:t>222094</w:t>
      </w:r>
    </w:p>
    <w:p>
      <w:r>
        <w:t>@USER Bir avuç yemlik olay değil. Bugün bir avuç yem atam adamdan yarın 5 avuç sonra katları isteniyor. Eğer terk etse daha fena, madem terk edecektin niye ümit verdin diyor.   Eğer o kuş avuç avuç beslenir de devamı gelmezse aç bir kurt sürüsüne dönüyor haberin olsun</w:t>
      </w:r>
    </w:p>
    <w:p>
      <w:r>
        <w:rPr>
          <w:b/>
          <w:u w:val="single"/>
        </w:rPr>
        <w:t>222095</w:t>
      </w:r>
    </w:p>
    <w:p>
      <w:r>
        <w:t>@USER Efsane bir şey olmuşş yaa ben fark falan göremiyorumm çok tatlıığğ amaaağğğ💜💜💜</w:t>
      </w:r>
    </w:p>
    <w:p>
      <w:r>
        <w:rPr>
          <w:b/>
          <w:u w:val="single"/>
        </w:rPr>
        <w:t>222096</w:t>
      </w:r>
    </w:p>
    <w:p>
      <w:r>
        <w:t>Herşeyden,dertten tasadan uzak kalıp bişeyle ilgilenmeyi bırakıp kafa dinlememin vakti geldi de geçiyor.</w:t>
      </w:r>
    </w:p>
    <w:p>
      <w:r>
        <w:rPr>
          <w:b/>
          <w:u w:val="single"/>
        </w:rPr>
        <w:t>222097</w:t>
      </w:r>
    </w:p>
    <w:p>
      <w:r>
        <w:t>@USER @USER @USER Tespitim hangisi yanlış!?   Neden mesele ile ilgili yorum yapmayıp,entel dantel takılmaya calışıyorsun!?   Eğer konu ile ilgili bir fikrin yoksa,yazmana gerek yoktu..</w:t>
      </w:r>
    </w:p>
    <w:p>
      <w:r>
        <w:rPr>
          <w:b/>
          <w:u w:val="single"/>
        </w:rPr>
        <w:t>222098</w:t>
      </w:r>
    </w:p>
    <w:p>
      <w:r>
        <w:t>Allahım sen hiç bir şeyden habersiz değilsin   Zalimlerin bütün oyunlarını biliyor,görüyorsun   Hiç bir faniye değildir güvenimiz,sadede Sana,   Nolur,salıver öğretmenlerimizi,sevindir ailelerini ve tüm sevenlerini   Boşa çıkar zalimin menfur ve adi düzenini amin   #KosovoStopExtradition</w:t>
      </w:r>
    </w:p>
    <w:p>
      <w:r>
        <w:rPr>
          <w:b/>
          <w:u w:val="single"/>
        </w:rPr>
        <w:t>222099</w:t>
      </w:r>
    </w:p>
    <w:p>
      <w:r>
        <w:t>güvendikçe neden bittiğini sorgula. ölü bir insana kimi sevdiği sorulmaz.</w:t>
      </w:r>
    </w:p>
    <w:p>
      <w:r>
        <w:rPr>
          <w:b/>
          <w:u w:val="single"/>
        </w:rPr>
        <w:t>222100</w:t>
      </w:r>
    </w:p>
    <w:p>
      <w:r>
        <w:t>Houston'ın gelecek sene hedefi Lebron James.. Peki bu rüya gerçekleşirmi ? Detaylar..</w:t>
      </w:r>
    </w:p>
    <w:p>
      <w:r>
        <w:rPr>
          <w:b/>
          <w:u w:val="single"/>
        </w:rPr>
        <w:t>222101</w:t>
      </w:r>
    </w:p>
    <w:p>
      <w:r>
        <w:t>En yenileyici uyku saat 22.00 ile 02.00 arasındadır. Saat 22.00, vücudunuzun yenilenmesi açısından en ideal zamandır. (Mehmet Öz)      2 katı uyumuş kadar verimlidir bu saatler. Yatalım ve Billbord'a hazır olalım.    #IVoteBTSBBMAs @USER</w:t>
      </w:r>
    </w:p>
    <w:p>
      <w:r>
        <w:rPr>
          <w:b/>
          <w:u w:val="single"/>
        </w:rPr>
        <w:t>222102</w:t>
      </w:r>
    </w:p>
    <w:p>
      <w:r>
        <w:t>@USER @USER Elbette kazansın diye rt yapıyorum.ama mutlaka bana çıksın ben içecemmm</w:t>
      </w:r>
    </w:p>
    <w:p>
      <w:r>
        <w:rPr>
          <w:b/>
          <w:u w:val="single"/>
        </w:rPr>
        <w:t>222103</w:t>
      </w:r>
    </w:p>
    <w:p>
      <w:r>
        <w:t>@USER yeniden herkesi takibe almak kolaymı????</w:t>
      </w:r>
    </w:p>
    <w:p>
      <w:r>
        <w:rPr>
          <w:b/>
          <w:u w:val="single"/>
        </w:rPr>
        <w:t>222104</w:t>
      </w:r>
    </w:p>
    <w:p>
      <w:r>
        <w:t>Günüm gene bok gibi geçiyor çok şükür</w:t>
      </w:r>
    </w:p>
    <w:p>
      <w:r>
        <w:rPr>
          <w:b/>
          <w:u w:val="single"/>
        </w:rPr>
        <w:t>222105</w:t>
      </w:r>
    </w:p>
    <w:p>
      <w:r>
        <w:t>Bir insanı paramparça ederek sevemezsiniz, bunu öğrenin.</w:t>
      </w:r>
    </w:p>
    <w:p>
      <w:r>
        <w:rPr>
          <w:b/>
          <w:u w:val="single"/>
        </w:rPr>
        <w:t>222106</w:t>
      </w:r>
    </w:p>
    <w:p>
      <w:r>
        <w:t>@USER @USER @USER @USER @USER @USER @USER @USER @USER @USER @USER @USER 65 yaş maaşı bile 3ayda bir alınırken biz ise çocuk olmadığı halde senelerce 600tl süresiz yoksul nafakası ödüyoruz genç sağlıklı kişiye hak midir?Süresiz yoksulluk nafakasina süre getirilsin #SüresizNafakaMagdurEdiyor</w:t>
      </w:r>
    </w:p>
    <w:p>
      <w:r>
        <w:rPr>
          <w:b/>
          <w:u w:val="single"/>
        </w:rPr>
        <w:t>222107</w:t>
      </w:r>
    </w:p>
    <w:p>
      <w:r>
        <w:t>@USER Fragmanda bi kez gözüküyodu onda da gülüyodu</w:t>
      </w:r>
    </w:p>
    <w:p>
      <w:r>
        <w:rPr>
          <w:b/>
          <w:u w:val="single"/>
        </w:rPr>
        <w:t>222108</w:t>
      </w:r>
    </w:p>
    <w:p>
      <w:r>
        <w:t>@USER Bi de alaturkada dene 12 parmak sünüyor resmen</w:t>
      </w:r>
    </w:p>
    <w:p>
      <w:r>
        <w:rPr>
          <w:b/>
          <w:u w:val="single"/>
        </w:rPr>
        <w:t>222109</w:t>
      </w:r>
    </w:p>
    <w:p>
      <w:r>
        <w:t>@USER @USER Lütfen şu serserilere yurek ve zaman tüketmeyin şikayet edip engelleyin geçin</w:t>
      </w:r>
    </w:p>
    <w:p>
      <w:r>
        <w:rPr>
          <w:b/>
          <w:u w:val="single"/>
        </w:rPr>
        <w:t>222110</w:t>
      </w:r>
    </w:p>
    <w:p>
      <w:r>
        <w:t>@USER Yine de bir kez baktırsan mı acaba 😅😅</w:t>
      </w:r>
    </w:p>
    <w:p>
      <w:r>
        <w:rPr>
          <w:b/>
          <w:u w:val="single"/>
        </w:rPr>
        <w:t>222111</w:t>
      </w:r>
    </w:p>
    <w:p>
      <w:r>
        <w:t>221- çok fazla tanımıyorum ama güzel hesap takipte kal</w:t>
      </w:r>
    </w:p>
    <w:p>
      <w:r>
        <w:rPr>
          <w:b/>
          <w:u w:val="single"/>
        </w:rPr>
        <w:t>222112</w:t>
      </w:r>
    </w:p>
    <w:p>
      <w:r>
        <w:t>@USER Verdiğiniz bilgi için çok teşekkürler...</w:t>
      </w:r>
    </w:p>
    <w:p>
      <w:r>
        <w:rPr>
          <w:b/>
          <w:u w:val="single"/>
        </w:rPr>
        <w:t>222113</w:t>
      </w:r>
    </w:p>
    <w:p>
      <w:r>
        <w:t>@USER    Arakadaş 300 olmuş ve prim tagi actik gencler hadi yayin bunu  #realmenin300olmasiserefinefandomlarunfsiztakiplesiyor</w:t>
      </w:r>
    </w:p>
    <w:p>
      <w:r>
        <w:rPr>
          <w:b/>
          <w:u w:val="single"/>
        </w:rPr>
        <w:t>222114</w:t>
      </w:r>
    </w:p>
    <w:p>
      <w:r>
        <w:t>Mecnun inler, kanını    Leyla'ya katmak için</w:t>
      </w:r>
    </w:p>
    <w:p>
      <w:r>
        <w:rPr>
          <w:b/>
          <w:u w:val="single"/>
        </w:rPr>
        <w:t>222115</w:t>
      </w:r>
    </w:p>
    <w:p>
      <w:r>
        <w:t>@USER Sana olan sevgim bir papatyanın bütün yapraklarını seviyor yapar aşkım. Seni seviyorum sevdiğim</w:t>
      </w:r>
    </w:p>
    <w:p>
      <w:r>
        <w:rPr>
          <w:b/>
          <w:u w:val="single"/>
        </w:rPr>
        <w:t>222116</w:t>
      </w:r>
    </w:p>
    <w:p>
      <w:r>
        <w:t>@USER İyi biri degilim, Sadece benden daha kötü insanlar yüzünden göze batmıyorum,</w:t>
      </w:r>
    </w:p>
    <w:p>
      <w:r>
        <w:rPr>
          <w:b/>
          <w:u w:val="single"/>
        </w:rPr>
        <w:t>222117</w:t>
      </w:r>
    </w:p>
    <w:p>
      <w:r>
        <w:t>Baba artık bi sus sal bizi yeter ya</w:t>
      </w:r>
    </w:p>
    <w:p>
      <w:r>
        <w:rPr>
          <w:b/>
          <w:u w:val="single"/>
        </w:rPr>
        <w:t>222118</w:t>
      </w:r>
    </w:p>
    <w:p>
      <w:r>
        <w:t>@USER Teşekkürler @USER.Bir kere ile kalmamalı. Barınakların baķım ve temizlik çalışmaları düzenli, periyodik bir şekilde yapılmalı.</w:t>
      </w:r>
    </w:p>
    <w:p>
      <w:r>
        <w:rPr>
          <w:b/>
          <w:u w:val="single"/>
        </w:rPr>
        <w:t>222119</w:t>
      </w:r>
    </w:p>
    <w:p>
      <w:r>
        <w:t>Vay vay vay Fener’in haline bak kimler konuşuyor</w:t>
      </w:r>
    </w:p>
    <w:p>
      <w:r>
        <w:rPr>
          <w:b/>
          <w:u w:val="single"/>
        </w:rPr>
        <w:t>222120</w:t>
      </w:r>
    </w:p>
    <w:p>
      <w:r>
        <w:t>Kafamı dağıtmak için film izliyorum başrol ölüyor, kafamı dağıtmak, biraz da olsa düşünmemek için kitap okuyorum ana karakter ölüyor.    Harika dağıtıyorum kafamı gerçekten.</w:t>
      </w:r>
    </w:p>
    <w:p>
      <w:r>
        <w:rPr>
          <w:b/>
          <w:u w:val="single"/>
        </w:rPr>
        <w:t>222121</w:t>
      </w:r>
    </w:p>
    <w:p>
      <w:r>
        <w:t>@USER 4 bardak viski yerine 500 daha koyar 2 şişe açtırırdın. Maytap falan da yakıyorlar havan olurdu.</w:t>
      </w:r>
    </w:p>
    <w:p>
      <w:r>
        <w:rPr>
          <w:b/>
          <w:u w:val="single"/>
        </w:rPr>
        <w:t>222122</w:t>
      </w:r>
    </w:p>
    <w:p>
      <w:r>
        <w:t>@USER Kocam yapmaz; polis işkence yapmaz; asker halkına silah sıkmaz; cemaatte kültlük bir durum olmaz. Tanıdık geldi mi bu düşünce tarzı? Bal gibi de cemaat içerisinde kültten hiçbir farkı olmayan davranışları sergileyen insanlar var. Dışardan bakan FG'e taptıklarını zannedebilir.</w:t>
      </w:r>
    </w:p>
    <w:p>
      <w:r>
        <w:rPr>
          <w:b/>
          <w:u w:val="single"/>
        </w:rPr>
        <w:t>222123</w:t>
      </w:r>
    </w:p>
    <w:p>
      <w:r>
        <w:t>çay içmek istiyorum ama uyumak da istiyorum</w:t>
      </w:r>
    </w:p>
    <w:p>
      <w:r>
        <w:rPr>
          <w:b/>
          <w:u w:val="single"/>
        </w:rPr>
        <w:t>222124</w:t>
      </w:r>
    </w:p>
    <w:p>
      <w:r>
        <w:t>Sıkıldıldım sohbet etmek isteyen yok muu #tanisalim #tanışalım #mesajatin #dm #azdım #seviselim #porno #seks #sanalseks #azgınlar #kizlar #dul #evli #bekar #bakire #sohbetetmekisteyenyokmu #ensest #cuckold #swinger #olgun #buyukmeme #bigboobs 👍😏😂</w:t>
      </w:r>
    </w:p>
    <w:p>
      <w:r>
        <w:rPr>
          <w:b/>
          <w:u w:val="single"/>
        </w:rPr>
        <w:t>222125</w:t>
      </w:r>
    </w:p>
    <w:p>
      <w:r>
        <w:t>Tüm bunları bir yana bırakıp biraz da kelamullah okumaya niyet ettiğinizde zihninizde ki soruların cevapları da birer birer netleşiyor. Dünyaya dair, hayata, ölüme ve diğer tarafa dair yanıtlar…</w:t>
      </w:r>
    </w:p>
    <w:p>
      <w:r>
        <w:rPr>
          <w:b/>
          <w:u w:val="single"/>
        </w:rPr>
        <w:t>222126</w:t>
      </w:r>
    </w:p>
    <w:p>
      <w:r>
        <w:t>Koltuk sevdasına gelince ülke gündemi bir anda değişiyor gençlere gelince ses yok unutmayın seçimle geldiniz seçimle gidersiniz verilen sözler tutulmali ve mağduriyetler ortadan kaldırılmalı    👇👇👇👇👇👇👇👇👇👇👇   BedelliGelmedenOyYok   @USER @USER @USER</w:t>
      </w:r>
    </w:p>
    <w:p>
      <w:r>
        <w:rPr>
          <w:b/>
          <w:u w:val="single"/>
        </w:rPr>
        <w:t>222127</w:t>
      </w:r>
    </w:p>
    <w:p>
      <w:r>
        <w:t>mesela ben ekseriyetle erkeklerden nefret ediyorum, kendi başlarına bir bok becerdikleri görülmediği halde pasta kaymağını yiyorlar diye.</w:t>
      </w:r>
    </w:p>
    <w:p>
      <w:r>
        <w:rPr>
          <w:b/>
          <w:u w:val="single"/>
        </w:rPr>
        <w:t>222128</w:t>
      </w:r>
    </w:p>
    <w:p>
      <w:r>
        <w:t>“Düşünürler ki müslümanları öldürürsek islam biter. Bilmezler ki dağ taş İslamdır,alem İslamdır,dönen kainat İslamdır.”İnkâr edenlere de ki: Yakında mâğlup olacaksınız ve cehenneme sürükleneceksiniz. Orası ne kötü bir kalacak yerdir! (Al-i İmran / 12)</w:t>
      </w:r>
    </w:p>
    <w:p>
      <w:r>
        <w:rPr>
          <w:b/>
          <w:u w:val="single"/>
        </w:rPr>
        <w:t>222129</w:t>
      </w:r>
    </w:p>
    <w:p>
      <w:r>
        <w:t>Sevdiğiniz insanların sevgisini hissetmek, hayatımızı besleyen güneş gibidir.      Pablo Neruda</w:t>
      </w:r>
    </w:p>
    <w:p>
      <w:r>
        <w:rPr>
          <w:b/>
          <w:u w:val="single"/>
        </w:rPr>
        <w:t>222130</w:t>
      </w:r>
    </w:p>
    <w:p>
      <w:r>
        <w:t>harry’nin i want’ın başındaki solosu kadar seks bir şey var mı</w:t>
      </w:r>
    </w:p>
    <w:p>
      <w:r>
        <w:rPr>
          <w:b/>
          <w:u w:val="single"/>
        </w:rPr>
        <w:t>222131</w:t>
      </w:r>
    </w:p>
    <w:p>
      <w:r>
        <w:t>Tatlım Evime Davetlimsiniz Sınırsız Bayan Görüşmelerinde Birlikteyiz . 22 yaşında Tatlı Partnerinizim.   Orjinal Fotoğraflarım Profilde Mevcut..   Detaylar için Arayabilirsiniz ...   0808 825 57 75   0609 169 32 02   #diyarbakırescort #adanaescort #malatyaescort #kayseriescort #sivasescort</w:t>
      </w:r>
    </w:p>
    <w:p>
      <w:r>
        <w:rPr>
          <w:b/>
          <w:u w:val="single"/>
        </w:rPr>
        <w:t>222132</w:t>
      </w:r>
    </w:p>
    <w:p>
      <w:r>
        <w:t>HAYATIM ÇOK SÜRÜKLEYİCİ AMA YERLERDE</w:t>
      </w:r>
    </w:p>
    <w:p>
      <w:r>
        <w:rPr>
          <w:b/>
          <w:u w:val="single"/>
        </w:rPr>
        <w:t>222133</w:t>
      </w:r>
    </w:p>
    <w:p>
      <w:r>
        <w:t>Ebeveyn kelimesi evebeyn olduğunu zanneden ve iddia eden mallar var bitiyorum. Bunun tartışmasını haklıymış gibi yaparlar bir de. Zaaa</w:t>
      </w:r>
    </w:p>
    <w:p>
      <w:r>
        <w:rPr>
          <w:b/>
          <w:u w:val="single"/>
        </w:rPr>
        <w:t>222134</w:t>
      </w:r>
    </w:p>
    <w:p>
      <w:r>
        <w:t>Bir şirkette ayaklar baş olmaya başladı mı, tüymenin vakti gelmiş demektir..</w:t>
      </w:r>
    </w:p>
    <w:p>
      <w:r>
        <w:rPr>
          <w:b/>
          <w:u w:val="single"/>
        </w:rPr>
        <w:t>222135</w:t>
      </w:r>
    </w:p>
    <w:p>
      <w:r>
        <w:t>Seninle aşamadığım bir sen varsın</w:t>
      </w:r>
    </w:p>
    <w:p>
      <w:r>
        <w:rPr>
          <w:b/>
          <w:u w:val="single"/>
        </w:rPr>
        <w:t>222136</w:t>
      </w:r>
    </w:p>
    <w:p>
      <w:r>
        <w:t>Bu olayı iktidar yada muhalefete mal eden gerizekalı provakasyoncu güruha sesleniyorum. Hepiniz o pis kanınızda o şerefsiz adi orospu çocuklarıyla boğulacaksınız! #NewZealand</w:t>
      </w:r>
    </w:p>
    <w:p>
      <w:r>
        <w:rPr>
          <w:b/>
          <w:u w:val="single"/>
        </w:rPr>
        <w:t>222137</w:t>
      </w:r>
    </w:p>
    <w:p>
      <w:r>
        <w:t>bugün niyetliyim oh ne güzel lan annem kahvaltıda ne yapıcak derdi yok miss</w:t>
      </w:r>
    </w:p>
    <w:p>
      <w:r>
        <w:rPr>
          <w:b/>
          <w:u w:val="single"/>
        </w:rPr>
        <w:t>222138</w:t>
      </w:r>
    </w:p>
    <w:p>
      <w:r>
        <w:t>@USER Aynen tehlikeliyim şuan bu tweete katılıyorum leydi tüyü var bende</w:t>
      </w:r>
    </w:p>
    <w:p>
      <w:r>
        <w:rPr>
          <w:b/>
          <w:u w:val="single"/>
        </w:rPr>
        <w:t>222139</w:t>
      </w:r>
    </w:p>
    <w:p>
      <w:r>
        <w:t>@USER Sor bakim 32 arkadaşın var mı diye? 😑😑</w:t>
      </w:r>
    </w:p>
    <w:p>
      <w:r>
        <w:rPr>
          <w:b/>
          <w:u w:val="single"/>
        </w:rPr>
        <w:t>222140</w:t>
      </w:r>
    </w:p>
    <w:p>
      <w:r>
        <w:t>O kadar mesaimiz var nereye gidiyorsun diye sorar insan</w:t>
      </w:r>
    </w:p>
    <w:p>
      <w:r>
        <w:rPr>
          <w:b/>
          <w:u w:val="single"/>
        </w:rPr>
        <w:t>222141</w:t>
      </w:r>
    </w:p>
    <w:p>
      <w:r>
        <w:t>Tartıda 47 kiloyu gördüm artık gönül rahatlığıyla ölebilirim sösjfjdd</w:t>
      </w:r>
    </w:p>
    <w:p>
      <w:r>
        <w:rPr>
          <w:b/>
          <w:u w:val="single"/>
        </w:rPr>
        <w:t>222142</w:t>
      </w:r>
    </w:p>
    <w:p>
      <w:r>
        <w:t>@USER Ya zaten yarmış olsa sonrasında arkasını döner dönmez insanlar tekrar put mu yapardı. 😁</w:t>
      </w:r>
    </w:p>
    <w:p>
      <w:r>
        <w:rPr>
          <w:b/>
          <w:u w:val="single"/>
        </w:rPr>
        <w:t>222143</w:t>
      </w:r>
    </w:p>
    <w:p>
      <w:r>
        <w:t>@USER Tebrik ederim sizide hayırlı olsun nazar değmesin 🙈</w:t>
      </w:r>
    </w:p>
    <w:p>
      <w:r>
        <w:rPr>
          <w:b/>
          <w:u w:val="single"/>
        </w:rPr>
        <w:t>222144</w:t>
      </w:r>
    </w:p>
    <w:p>
      <w:r>
        <w:t>@USER Bu Trump Kennedy gibi suikastle göçerse şaşmam. Pentagon la tamamen zıt konuşuyor</w:t>
      </w:r>
    </w:p>
    <w:p>
      <w:r>
        <w:rPr>
          <w:b/>
          <w:u w:val="single"/>
        </w:rPr>
        <w:t>222145</w:t>
      </w:r>
    </w:p>
    <w:p>
      <w:r>
        <w:t>Aşırı derecede Yüzüklerin Efendisi hypem geldi ya, en yakın zamanda tekrar bir izleme serüveni yapmak gerek ♥</w:t>
      </w:r>
    </w:p>
    <w:p>
      <w:r>
        <w:rPr>
          <w:b/>
          <w:u w:val="single"/>
        </w:rPr>
        <w:t>222146</w:t>
      </w:r>
    </w:p>
    <w:p>
      <w:r>
        <w:t>@USER @USER Kaç haftadır yanındayım bence ben😎😂😂</w:t>
      </w:r>
    </w:p>
    <w:p>
      <w:r>
        <w:rPr>
          <w:b/>
          <w:u w:val="single"/>
        </w:rPr>
        <w:t>222147</w:t>
      </w:r>
    </w:p>
    <w:p>
      <w:r>
        <w:t>Londra’da bi aslan var desenize bi şey deneyeceğiz :d</w:t>
      </w:r>
    </w:p>
    <w:p>
      <w:r>
        <w:rPr>
          <w:b/>
          <w:u w:val="single"/>
        </w:rPr>
        <w:t>222148</w:t>
      </w:r>
    </w:p>
    <w:p>
      <w:r>
        <w:t>Çok kuyruk var diye ramazan pidesi almıyorum lan ben benim vazgeçme eşiğim bu kadar, ona göre nazlanın bana</w:t>
      </w:r>
    </w:p>
    <w:p>
      <w:r>
        <w:rPr>
          <w:b/>
          <w:u w:val="single"/>
        </w:rPr>
        <w:t>222149</w:t>
      </w:r>
    </w:p>
    <w:p>
      <w:r>
        <w:t>@USER @USER Ya kusura bakma gerizekalılığından dolayı üstüne geliyoruz ama sen de haklısın beyinsiz olmak senin suçun değil</w:t>
      </w:r>
    </w:p>
    <w:p>
      <w:r>
        <w:rPr>
          <w:b/>
          <w:u w:val="single"/>
        </w:rPr>
        <w:t>222150</w:t>
      </w:r>
    </w:p>
    <w:p>
      <w:r>
        <w:t>ve ben simsiyah bir gecenin koynunda yapayalnız bekliyorum   duyuyorum, görüyorum, bir gün gelecek dönence, biliyorum</w:t>
      </w:r>
    </w:p>
    <w:p>
      <w:r>
        <w:rPr>
          <w:b/>
          <w:u w:val="single"/>
        </w:rPr>
        <w:t>222151</w:t>
      </w:r>
    </w:p>
    <w:p>
      <w:r>
        <w:t>@USER "Bilimsel derleme metodlarına" ve de Türk nasıl tanımlıyor diye sormuşsunuz ona binaen mitoloji sözlüklerindeki "yüce" kavramını karşılayan birçok ismin nerede kullanıldığına bakmanızı tavsiye edebilirim naçizane. Tartışmayı şimdi bitiriyorum. İyi geceler. :)</w:t>
      </w:r>
    </w:p>
    <w:p>
      <w:r>
        <w:rPr>
          <w:b/>
          <w:u w:val="single"/>
        </w:rPr>
        <w:t>222152</w:t>
      </w:r>
    </w:p>
    <w:p>
      <w:r>
        <w:t>@USER @USER Hepsini inceledin mi canım,    Demirtaş kadar başınıza,    Demir yağsın taş yağsın.</w:t>
      </w:r>
    </w:p>
    <w:p>
      <w:r>
        <w:rPr>
          <w:b/>
          <w:u w:val="single"/>
        </w:rPr>
        <w:t>222153</w:t>
      </w:r>
    </w:p>
    <w:p>
      <w:r>
        <w:t>ŞU DÜNYA DÜZ DİYENLER    Ş   İ   K   T   İ   R   G   İ   D   İ   N   LÜTFEN</w:t>
      </w:r>
    </w:p>
    <w:p>
      <w:r>
        <w:rPr>
          <w:b/>
          <w:u w:val="single"/>
        </w:rPr>
        <w:t>222154</w:t>
      </w:r>
    </w:p>
    <w:p>
      <w:r>
        <w:t>Beşiktaşı sahura kaldırmayın onlar yedide yattı. ❤💛😄</w:t>
      </w:r>
    </w:p>
    <w:p>
      <w:r>
        <w:rPr>
          <w:b/>
          <w:u w:val="single"/>
        </w:rPr>
        <w:t>222155</w:t>
      </w:r>
    </w:p>
    <w:p>
      <w:r>
        <w:t>Ben sevdim eller almadı kendisi orospuydu da gitti...   Kaşar olduğu için kaşar seviyordu ben fazla geldim tabi</w:t>
      </w:r>
    </w:p>
    <w:p>
      <w:r>
        <w:rPr>
          <w:b/>
          <w:u w:val="single"/>
        </w:rPr>
        <w:t>222156</w:t>
      </w:r>
    </w:p>
    <w:p>
      <w:r>
        <w:t>@USER Merhaba emre günaydın canım görüşelim evim müsait</w:t>
      </w:r>
    </w:p>
    <w:p>
      <w:r>
        <w:rPr>
          <w:b/>
          <w:u w:val="single"/>
        </w:rPr>
        <w:t>222157</w:t>
      </w:r>
    </w:p>
    <w:p>
      <w:r>
        <w:t>@USER Çok saol bebeğim inşallah geçecek 🙏🏼</w:t>
      </w:r>
    </w:p>
    <w:p>
      <w:r>
        <w:rPr>
          <w:b/>
          <w:u w:val="single"/>
        </w:rPr>
        <w:t>222158</w:t>
      </w:r>
    </w:p>
    <w:p>
      <w:r>
        <w:t>@USER @USER @USER @USER @USER @USER @USER @USER @USER @USER @USER @USER @USER @USER Deniz karataş anca dolandıcırı bir şerefsiz olur</w:t>
      </w:r>
    </w:p>
    <w:p>
      <w:r>
        <w:rPr>
          <w:b/>
          <w:u w:val="single"/>
        </w:rPr>
        <w:t>222159</w:t>
      </w:r>
    </w:p>
    <w:p>
      <w:r>
        <w:t>iOS 13’ün screenshot alma ekrnaı ef sa ne olmuş. Bir de telefonu koyu moda alma olayı çok güzel 👍🏻</w:t>
      </w:r>
    </w:p>
    <w:p>
      <w:r>
        <w:rPr>
          <w:b/>
          <w:u w:val="single"/>
        </w:rPr>
        <w:t>222160</w:t>
      </w:r>
    </w:p>
    <w:p>
      <w:r>
        <w:t>Oy zamanı oy talep etmeyin #soezlesmelikadrosuzuykusuz</w:t>
      </w:r>
    </w:p>
    <w:p>
      <w:r>
        <w:rPr>
          <w:b/>
          <w:u w:val="single"/>
        </w:rPr>
        <w:t>222161</w:t>
      </w:r>
    </w:p>
    <w:p>
      <w:r>
        <w:t>Hazirligi mi kaldi amk artik</w:t>
      </w:r>
    </w:p>
    <w:p>
      <w:r>
        <w:rPr>
          <w:b/>
          <w:u w:val="single"/>
        </w:rPr>
        <w:t>222162</w:t>
      </w:r>
    </w:p>
    <w:p>
      <w:r>
        <w:t>@USER Kaşlarını benden daha güzel alıyor sevimli imamımız</w:t>
      </w:r>
    </w:p>
    <w:p>
      <w:r>
        <w:rPr>
          <w:b/>
          <w:u w:val="single"/>
        </w:rPr>
        <w:t>222163</w:t>
      </w:r>
    </w:p>
    <w:p>
      <w:r>
        <w:t>bi seviyormuş gibi bi sevmiyormuş gibi yapmak mı   hadi canım hadi papatya falı bakmıyorum artık</w:t>
      </w:r>
    </w:p>
    <w:p>
      <w:r>
        <w:rPr>
          <w:b/>
          <w:u w:val="single"/>
        </w:rPr>
        <w:t>222164</w:t>
      </w:r>
    </w:p>
    <w:p>
      <w:r>
        <w:t>Bana bak ezik sen bana kemik uzatacak kalibrede biri değilsin..bana kemik uzatmadan önce eğer sen de o göt varsa yüzünü göster yüzünü.😂haddini bilecek fazla ileri gitmeyeceksin yoksa ben seni kendine getirmesini bilirim😂seni bulur o kemikleri sakladığın yere gömerim.😂😂</w:t>
      </w:r>
    </w:p>
    <w:p>
      <w:r>
        <w:rPr>
          <w:b/>
          <w:u w:val="single"/>
        </w:rPr>
        <w:t>222165</w:t>
      </w:r>
    </w:p>
    <w:p>
      <w:r>
        <w:t>@USER İster Rus,ister Batı kaynaklı haber sitesi olsun,yorum yapanların çoğunun bizim aleyhimizde yorum yapmaları olağan bir durum.Zaten en az yarısı o haber ajansının kadrolu tipleridir,algı oluşturmak için ellerinden geleni yaparlar.</w:t>
      </w:r>
    </w:p>
    <w:p>
      <w:r>
        <w:rPr>
          <w:b/>
          <w:u w:val="single"/>
        </w:rPr>
        <w:t>222166</w:t>
      </w:r>
    </w:p>
    <w:p>
      <w:r>
        <w:t>Gün yüzü görememek de miyopluğa dahil mi?</w:t>
      </w:r>
    </w:p>
    <w:p>
      <w:r>
        <w:rPr>
          <w:b/>
          <w:u w:val="single"/>
        </w:rPr>
        <w:t>222167</w:t>
      </w:r>
    </w:p>
    <w:p>
      <w:r>
        <w:t>Ve ekledi;    Çok yüksek duvarların var, belli ki kırılmışlığın çok</w:t>
      </w:r>
    </w:p>
    <w:p>
      <w:r>
        <w:rPr>
          <w:b/>
          <w:u w:val="single"/>
        </w:rPr>
        <w:t>222168</w:t>
      </w:r>
    </w:p>
    <w:p>
      <w:r>
        <w:t>@USER VAllah bugün imkansız neftah hasreti çekiyırum bu gün boyu böyle olacak hatta belki yarın da😢</w:t>
      </w:r>
    </w:p>
    <w:p>
      <w:r>
        <w:rPr>
          <w:b/>
          <w:u w:val="single"/>
        </w:rPr>
        <w:t>222169</w:t>
      </w:r>
    </w:p>
    <w:p>
      <w:r>
        <w:t>@USER Artık birçok havaalanında böyle ve bence de çok doğru! Panellere ve saatlerine bakıversin herkes bi zahmet..</w:t>
      </w:r>
    </w:p>
    <w:p>
      <w:r>
        <w:rPr>
          <w:b/>
          <w:u w:val="single"/>
        </w:rPr>
        <w:t>222170</w:t>
      </w:r>
    </w:p>
    <w:p>
      <w:r>
        <w:t>bu saatte ders calısasım geldi boku yemisim</w:t>
      </w:r>
    </w:p>
    <w:p>
      <w:r>
        <w:rPr>
          <w:b/>
          <w:u w:val="single"/>
        </w:rPr>
        <w:t>222171</w:t>
      </w:r>
    </w:p>
    <w:p>
      <w:r>
        <w:t>temmuzun ortasında benden başka hasta olan yoktur elimde sümüklü peçetelerimle dolaşıyorum bi tanesini de burnuma soktum tıkalı olduğu için</w:t>
      </w:r>
    </w:p>
    <w:p>
      <w:r>
        <w:rPr>
          <w:b/>
          <w:u w:val="single"/>
        </w:rPr>
        <w:t>222172</w:t>
      </w:r>
    </w:p>
    <w:p>
      <w:r>
        <w:t>Bir zamanlar o çok istedigim şeylerin koprunun altindan cokca sular aktiktan sonra ayagima kadar gelmesi fakat artik benim ayni kisi olmamam ve zerre heves duymamam.Bir degil iki degil...Bu iste bir is var ne ola ki?</w:t>
      </w:r>
    </w:p>
    <w:p>
      <w:r>
        <w:rPr>
          <w:b/>
          <w:u w:val="single"/>
        </w:rPr>
        <w:t>222173</w:t>
      </w:r>
    </w:p>
    <w:p>
      <w:r>
        <w:t>@USER atif da son durum nedir</w:t>
      </w:r>
    </w:p>
    <w:p>
      <w:r>
        <w:rPr>
          <w:b/>
          <w:u w:val="single"/>
        </w:rPr>
        <w:t>222174</w:t>
      </w:r>
    </w:p>
    <w:p>
      <w:r>
        <w:t>@USER sen nıye ımzalamadın o bildiriyi? arkadasların ıhrac oldu sen imzalamadın</w:t>
      </w:r>
    </w:p>
    <w:p>
      <w:r>
        <w:rPr>
          <w:b/>
          <w:u w:val="single"/>
        </w:rPr>
        <w:t>222175</w:t>
      </w:r>
    </w:p>
    <w:p>
      <w:r>
        <w:t>bi gün kardeş katili olucam ama bakalim ne zaman</w:t>
      </w:r>
    </w:p>
    <w:p>
      <w:r>
        <w:rPr>
          <w:b/>
          <w:u w:val="single"/>
        </w:rPr>
        <w:t>222176</w:t>
      </w:r>
    </w:p>
    <w:p>
      <w:r>
        <w:t>Ben uykuyu değil, rüyalarımda onunla olmayı seviyorum.</w:t>
      </w:r>
    </w:p>
    <w:p>
      <w:r>
        <w:rPr>
          <w:b/>
          <w:u w:val="single"/>
        </w:rPr>
        <w:t>222177</w:t>
      </w:r>
    </w:p>
    <w:p>
      <w:r>
        <w:t>Özel yeteneğimizden tutun, en sevdiğimiz yemekten utangaç hallerimize kadar her şey aynı bazen çıldırıyorum gördükçe</w:t>
      </w:r>
    </w:p>
    <w:p>
      <w:r>
        <w:rPr>
          <w:b/>
          <w:u w:val="single"/>
        </w:rPr>
        <w:t>222178</w:t>
      </w:r>
    </w:p>
    <w:p>
      <w:r>
        <w:t>#ÖyleSevdimKi yüreğimi görebilseydin bir adım gitmezdin benden öteye demiş şair...💕</w:t>
      </w:r>
    </w:p>
    <w:p>
      <w:r>
        <w:rPr>
          <w:b/>
          <w:u w:val="single"/>
        </w:rPr>
        <w:t>222179</w:t>
      </w:r>
    </w:p>
    <w:p>
      <w:r>
        <w:t>EN SEVDİĞİMM💜💜   Taladro: Risale   Serüven/ kezzo: herşey yanlış</w:t>
      </w:r>
    </w:p>
    <w:p>
      <w:r>
        <w:rPr>
          <w:b/>
          <w:u w:val="single"/>
        </w:rPr>
        <w:t>222180</w:t>
      </w:r>
    </w:p>
    <w:p>
      <w:r>
        <w:t>@USER @USER Susacaksa verin.. yalan yanlış algı yapmaya devam edecekse vermeyin.. 😂</w:t>
      </w:r>
    </w:p>
    <w:p>
      <w:r>
        <w:rPr>
          <w:b/>
          <w:u w:val="single"/>
        </w:rPr>
        <w:t>222181</w:t>
      </w:r>
    </w:p>
    <w:p>
      <w:r>
        <w:t>tam düşündüğüm gibi çıkacak telefon uygulaması kullanıyor büyük bir ihtimal yani fırça telefonda mikrofon olarak gözüküyor yayını öyle yapıyor.   paylaşır yarın birgün görüntüleri</w:t>
      </w:r>
    </w:p>
    <w:p>
      <w:r>
        <w:rPr>
          <w:b/>
          <w:u w:val="single"/>
        </w:rPr>
        <w:t>222182</w:t>
      </w:r>
    </w:p>
    <w:p>
      <w:r>
        <w:t>@USER @USER @USER @USER @USER @USER @USER @USER @USER Hiç bir zaman diyen fav</w:t>
      </w:r>
    </w:p>
    <w:p>
      <w:r>
        <w:rPr>
          <w:b/>
          <w:u w:val="single"/>
        </w:rPr>
        <w:t>222183</w:t>
      </w:r>
    </w:p>
    <w:p>
      <w:r>
        <w:t>@USER Mührü Lazistan’a basarsın artık. Dikkat et fazla dil uzatma büyük ortak kızmasın sonra .</w:t>
      </w:r>
    </w:p>
    <w:p>
      <w:r>
        <w:rPr>
          <w:b/>
          <w:u w:val="single"/>
        </w:rPr>
        <w:t>222184</w:t>
      </w:r>
    </w:p>
    <w:p>
      <w:r>
        <w:t>Emin olun yaktığınız kadar yanacaksınız.</w:t>
      </w:r>
    </w:p>
    <w:p>
      <w:r>
        <w:rPr>
          <w:b/>
          <w:u w:val="single"/>
        </w:rPr>
        <w:t>222185</w:t>
      </w:r>
    </w:p>
    <w:p>
      <w:r>
        <w:t>Niye ker Vadi İstanbul’a gittiğimde Galatasarayla ilgili bir aktivite oluyor ana baba günü gibi mübarek eve dönemiyoruz</w:t>
      </w:r>
    </w:p>
    <w:p>
      <w:r>
        <w:rPr>
          <w:b/>
          <w:u w:val="single"/>
        </w:rPr>
        <w:t>222186</w:t>
      </w:r>
    </w:p>
    <w:p>
      <w:r>
        <w:t>Arabanın arkasına katlanabilir mangaldan kilime kadar her çeşit pikniksel ve yaşamsal malzemeyi koydum. Artık sadece bayramın 1. gününün bitmesini bekliyorum</w:t>
      </w:r>
    </w:p>
    <w:p>
      <w:r>
        <w:rPr>
          <w:b/>
          <w:u w:val="single"/>
        </w:rPr>
        <w:t>222187</w:t>
      </w:r>
    </w:p>
    <w:p>
      <w:r>
        <w:t>@USER @USER Sizi de kendi üstüme yapayım 😄😄😄</w:t>
      </w:r>
    </w:p>
    <w:p>
      <w:r>
        <w:rPr>
          <w:b/>
          <w:u w:val="single"/>
        </w:rPr>
        <w:t>222188</w:t>
      </w:r>
    </w:p>
    <w:p>
      <w:r>
        <w:t>@USER Otelde mi kalıyorsunuz? Odalarınız kaç kişilik diye soranlar da var 😆</w:t>
      </w:r>
    </w:p>
    <w:p>
      <w:r>
        <w:rPr>
          <w:b/>
          <w:u w:val="single"/>
        </w:rPr>
        <w:t>222189</w:t>
      </w:r>
    </w:p>
    <w:p>
      <w:r>
        <w:t>#GerçekFikriNe yağız üresin ilaç lobisinin kölesi olmuş bence ne konuştuğunu bilmiyor yurt dışından saman ithal ediyoruz ilaçmı ithal etmeyecez güldürmeyin adamı</w:t>
      </w:r>
    </w:p>
    <w:p>
      <w:r>
        <w:rPr>
          <w:b/>
          <w:u w:val="single"/>
        </w:rPr>
        <w:t>222190</w:t>
      </w:r>
    </w:p>
    <w:p>
      <w:r>
        <w:t>O kadın, o kız çocuğu...   Bizim suçumuz sadece KADIN OLMAK. #EmineBulut</w:t>
      </w:r>
    </w:p>
    <w:p>
      <w:r>
        <w:rPr>
          <w:b/>
          <w:u w:val="single"/>
        </w:rPr>
        <w:t>222191</w:t>
      </w:r>
    </w:p>
    <w:p>
      <w:r>
        <w:t>@USER Bursa lilar mi gelip bozuyor zemini, hafta arasi?</w:t>
      </w:r>
    </w:p>
    <w:p>
      <w:r>
        <w:rPr>
          <w:b/>
          <w:u w:val="single"/>
        </w:rPr>
        <w:t>222192</w:t>
      </w:r>
    </w:p>
    <w:p>
      <w:r>
        <w:t>insanları mutlu etmeye çalıştıkça mutsuz laşıyorum</w:t>
      </w:r>
    </w:p>
    <w:p>
      <w:r>
        <w:rPr>
          <w:b/>
          <w:u w:val="single"/>
        </w:rPr>
        <w:t>222193</w:t>
      </w:r>
    </w:p>
    <w:p>
      <w:r>
        <w:t>Biri gider biri gelir diye bir şey yok,   Beklenen kişi gelirse hepiniz gidersiniz.</w:t>
      </w:r>
    </w:p>
    <w:p>
      <w:r>
        <w:rPr>
          <w:b/>
          <w:u w:val="single"/>
        </w:rPr>
        <w:t>222194</w:t>
      </w:r>
    </w:p>
    <w:p>
      <w:r>
        <w:t>Utanma, arlanma olmayan,, yalancı,, basİT proje,, ya sabır,, sende sıranı bekle,,</w:t>
      </w:r>
    </w:p>
    <w:p>
      <w:r>
        <w:rPr>
          <w:b/>
          <w:u w:val="single"/>
        </w:rPr>
        <w:t>222195</w:t>
      </w:r>
    </w:p>
    <w:p>
      <w:r>
        <w:t>Ok o zaman şöyle diyim;Hiç kimse benim özgürlük alanıma giremez bütün yobazların ecdadını sikeyim</w:t>
      </w:r>
    </w:p>
    <w:p>
      <w:r>
        <w:rPr>
          <w:b/>
          <w:u w:val="single"/>
        </w:rPr>
        <w:t>222196</w:t>
      </w:r>
    </w:p>
    <w:p>
      <w:r>
        <w:t>@USER @USER Ceza Avrupa'ya gittiğin sene sayılıyor yalnız öyle bir durum da var</w:t>
      </w:r>
    </w:p>
    <w:p>
      <w:r>
        <w:rPr>
          <w:b/>
          <w:u w:val="single"/>
        </w:rPr>
        <w:t>222197</w:t>
      </w:r>
    </w:p>
    <w:p>
      <w:r>
        <w:t>@USER Kuşadası iki çeşmelik mah türk telekom çekmiyor ilginize burada adres ücra bir yer değil merkezde ve kuşadasının yüksek bir yeri</w:t>
      </w:r>
    </w:p>
    <w:p>
      <w:r>
        <w:rPr>
          <w:b/>
          <w:u w:val="single"/>
        </w:rPr>
        <w:t>222198</w:t>
      </w:r>
    </w:p>
    <w:p>
      <w:r>
        <w:t>Hayra vesile olan, hayrı yapan gibidir.      Tirmizî, İlm, 14.</w:t>
      </w:r>
    </w:p>
    <w:p>
      <w:r>
        <w:rPr>
          <w:b/>
          <w:u w:val="single"/>
        </w:rPr>
        <w:t>222199</w:t>
      </w:r>
    </w:p>
    <w:p>
      <w:r>
        <w:t>@USER bir kadın sana ağlayarak git diyorsa yapman gereken tek şey kalmaktır.</w:t>
      </w:r>
    </w:p>
    <w:p>
      <w:r>
        <w:rPr>
          <w:b/>
          <w:u w:val="single"/>
        </w:rPr>
        <w:t>222200</w:t>
      </w:r>
    </w:p>
    <w:p>
      <w:r>
        <w:t>@USER @USER @USER @USER Ben sizi görmeden yazmıştım geç kalmışım Üçlü paylasiriz😂😂</w:t>
      </w:r>
    </w:p>
    <w:p>
      <w:r>
        <w:rPr>
          <w:b/>
          <w:u w:val="single"/>
        </w:rPr>
        <w:t>222201</w:t>
      </w:r>
    </w:p>
    <w:p>
      <w:r>
        <w:t>Doğum günü hediyelerimi şimdiden aldırıyorum</w:t>
      </w:r>
    </w:p>
    <w:p>
      <w:r>
        <w:rPr>
          <w:b/>
          <w:u w:val="single"/>
        </w:rPr>
        <w:t>222202</w:t>
      </w:r>
    </w:p>
    <w:p>
      <w:r>
        <w:t>@USER Dış mihrakların işidir. Kapak lobisi iş başında.</w:t>
      </w:r>
    </w:p>
    <w:p>
      <w:r>
        <w:rPr>
          <w:b/>
          <w:u w:val="single"/>
        </w:rPr>
        <w:t>222203</w:t>
      </w:r>
    </w:p>
    <w:p>
      <w:r>
        <w:t>@USER Buna gerek yok ki oğlum. Çıkardığınız KHK'lar ve ekonomik uygulamalarınız, nokta atışı gemiyi zaten batırıyor. Türkiye hiç bu kadar zayıf düşmemişti.</w:t>
      </w:r>
    </w:p>
    <w:p>
      <w:r>
        <w:rPr>
          <w:b/>
          <w:u w:val="single"/>
        </w:rPr>
        <w:t>222204</w:t>
      </w:r>
    </w:p>
    <w:p>
      <w:r>
        <w:t>@USER Şiddet...! Yazık benim oğlana izletsem Ankara'ya bu adam mı başkanlık yaptı diye sorar.</w:t>
      </w:r>
    </w:p>
    <w:p>
      <w:r>
        <w:rPr>
          <w:b/>
          <w:u w:val="single"/>
        </w:rPr>
        <w:t>222205</w:t>
      </w:r>
    </w:p>
    <w:p>
      <w:r>
        <w:t>MİZAHI İYİ OLAN KIZ DİYE BİR ŞEY Mİ VAR AMK HANGİ KIZ O KAPASİTEDE ALLAH AŞKINA KANDIRMAYIN Bİ KENDİNİZİ YA</w:t>
      </w:r>
    </w:p>
    <w:p>
      <w:r>
        <w:rPr>
          <w:b/>
          <w:u w:val="single"/>
        </w:rPr>
        <w:t>222206</w:t>
      </w:r>
    </w:p>
    <w:p>
      <w:r>
        <w:t>2373, o beyaz gömleği sal artık</w:t>
      </w:r>
    </w:p>
    <w:p>
      <w:r>
        <w:rPr>
          <w:b/>
          <w:u w:val="single"/>
        </w:rPr>
        <w:t>222207</w:t>
      </w:r>
    </w:p>
    <w:p>
      <w:r>
        <w:t>Ya benim otobüsteki tutamaçlara boyum yetmiyor hayata nasıl tutunayım</w:t>
      </w:r>
    </w:p>
    <w:p>
      <w:r>
        <w:rPr>
          <w:b/>
          <w:u w:val="single"/>
        </w:rPr>
        <w:t>222208</w:t>
      </w:r>
    </w:p>
    <w:p>
      <w:r>
        <w:t>-İstediğin gibi davran bana ama yinede seni seviyorum..</w:t>
      </w:r>
    </w:p>
    <w:p>
      <w:r>
        <w:rPr>
          <w:b/>
          <w:u w:val="single"/>
        </w:rPr>
        <w:t>222209</w:t>
      </w:r>
    </w:p>
    <w:p>
      <w:r>
        <w:t>@USER Aynı şeyi ben de düşündüm bugün zor bi ay olucak belli</w:t>
      </w:r>
    </w:p>
    <w:p>
      <w:r>
        <w:rPr>
          <w:b/>
          <w:u w:val="single"/>
        </w:rPr>
        <w:t>222210</w:t>
      </w:r>
    </w:p>
    <w:p>
      <w:r>
        <w:t>#HadiKalk   Bugün yaşadığımız şehir ve şehrimizden beklentilerimize dair en iyi olduğunu düşündüğümüz seçeneği seçme günü.      "birilerinin çıkarlarından arınık halde" yanınıza aklınızı ve vicdanınızı alın ve şehriniz adına en doğru olduğunu düşündüğünüz tercihi yapın.      Hadi hayırlısı</w:t>
      </w:r>
    </w:p>
    <w:p>
      <w:r>
        <w:rPr>
          <w:b/>
          <w:u w:val="single"/>
        </w:rPr>
        <w:t>222211</w:t>
      </w:r>
    </w:p>
    <w:p>
      <w:r>
        <w:t>ya allah aşkına bari camiyi salın ya hacı bayramın önüne kocaman topuzuyla gelmeye utanmamış bi de üçgenini tutmuş yere bakarak fotoğraf çekilip hikaye atmış çok ilginç bi psikoloji</w:t>
      </w:r>
    </w:p>
    <w:p>
      <w:r>
        <w:rPr>
          <w:b/>
          <w:u w:val="single"/>
        </w:rPr>
        <w:t>222212</w:t>
      </w:r>
    </w:p>
    <w:p>
      <w:r>
        <w:t>@USER İnşallah fantazin arasında erkek sikmek yoktur tatlim</w:t>
      </w:r>
    </w:p>
    <w:p>
      <w:r>
        <w:rPr>
          <w:b/>
          <w:u w:val="single"/>
        </w:rPr>
        <w:t>222213</w:t>
      </w:r>
    </w:p>
    <w:p>
      <w:r>
        <w:t>nar ayiklamanin zorlugundan bahsetmis biri.   aslinda cok kolay, youtubeda izlemistim ve denedim.   nari ikiye kesersin .su dolu bir kabin ustunde tutup   kasikla sirtina sirtina vurursun. tum taneler kendini suya birakir.   suz ve kasikla;)</w:t>
      </w:r>
    </w:p>
    <w:p>
      <w:r>
        <w:rPr>
          <w:b/>
          <w:u w:val="single"/>
        </w:rPr>
        <w:t>222214</w:t>
      </w:r>
    </w:p>
    <w:p>
      <w:r>
        <w:t>Kapsam dışı kalan TCK mad 82 kapsama alınmalı feto bizide yargıladı vesuçsuz olanlar var🎈🎈🎈      MeclisAçıldı İndirimYolda insallah    @USER    @USER    @USER    @USER    @USER    @USER    @USER    @USER    @USER    @USER</w:t>
      </w:r>
    </w:p>
    <w:p>
      <w:r>
        <w:rPr>
          <w:b/>
          <w:u w:val="single"/>
        </w:rPr>
        <w:t>222215</w:t>
      </w:r>
    </w:p>
    <w:p>
      <w:r>
        <w:t>@USER Salça yapmayı bilmiyorum ama doğrayıp buzluğa atmakla da israf olmaz herhalde</w:t>
      </w:r>
    </w:p>
    <w:p>
      <w:r>
        <w:rPr>
          <w:b/>
          <w:u w:val="single"/>
        </w:rPr>
        <w:t>222216</w:t>
      </w:r>
    </w:p>
    <w:p>
      <w:r>
        <w:t>@USER Kendi yönettiği kulüpte evrakta sahtecilik yapmış ve bu yüzden men cezası almış, kulübünü milyonlarca lira zarara uğratmış, buna rağmen siyasiler yüzünden başına geldiği ülke futbolunu aşağıya doğru ivmelendiren bir adama, kulüp yöneticilerini şikayet etmek! Mantık.</w:t>
      </w:r>
    </w:p>
    <w:p>
      <w:r>
        <w:rPr>
          <w:b/>
          <w:u w:val="single"/>
        </w:rPr>
        <w:t>222217</w:t>
      </w:r>
    </w:p>
    <w:p>
      <w:r>
        <w:t>@USER Hocam, teşekkürler. Yeni bilgiler öğreniyorum sizden. Lakin,  küçük bir ricam olacak. Kelimeleri, cümle içinde bir örnekle vermek yararlı olur kanaatindeyim.</w:t>
      </w:r>
    </w:p>
    <w:p>
      <w:r>
        <w:rPr>
          <w:b/>
          <w:u w:val="single"/>
        </w:rPr>
        <w:t>222218</w:t>
      </w:r>
    </w:p>
    <w:p>
      <w:r>
        <w:t>@USER @USER Bu arkadaş işletmesinin adını söyleyebilir mi ? Merak ettim, bir uğrayayım, Bodrum'dayım malum :d</w:t>
      </w:r>
    </w:p>
    <w:p>
      <w:r>
        <w:rPr>
          <w:b/>
          <w:u w:val="single"/>
        </w:rPr>
        <w:t>222219</w:t>
      </w:r>
    </w:p>
    <w:p>
      <w:r>
        <w:t>Sıcaktan baygınlık mı geçiriyorum acaba</w:t>
      </w:r>
    </w:p>
    <w:p>
      <w:r>
        <w:rPr>
          <w:b/>
          <w:u w:val="single"/>
        </w:rPr>
        <w:t>222220</w:t>
      </w:r>
    </w:p>
    <w:p>
      <w:r>
        <w:t>Ben böyleyim    Sabahları çirkin akşamları yorgun   Çayımı elimde soğutur içimde ısıtırm   Güne davacı yüreğine yolcu   Ben böyleym   Her limana yanaşmaz her dalgada yıkılmaz gövdeym   Dövülmüş demir gibi bökülmez benliğm   Aşkı bir kerelik sevgiyi bir ömür bilenlerdenm   Ben böyleyim   #Pazartesi</w:t>
      </w:r>
    </w:p>
    <w:p>
      <w:r>
        <w:rPr>
          <w:b/>
          <w:u w:val="single"/>
        </w:rPr>
        <w:t>222221</w:t>
      </w:r>
    </w:p>
    <w:p>
      <w:r>
        <w:t>Teddy bear işine mi girsek acaba ya küçük bir şey maliyeti 50 tl millete sokuştur 250 tl iyi ha🤔</w:t>
      </w:r>
    </w:p>
    <w:p>
      <w:r>
        <w:rPr>
          <w:b/>
          <w:u w:val="single"/>
        </w:rPr>
        <w:t>222222</w:t>
      </w:r>
    </w:p>
    <w:p>
      <w:r>
        <w:t>@USER @USER @USER @USER hangi ayet demiş onu? yoksa çokça bulunan çakma müslümanlardan biri misin?</w:t>
      </w:r>
    </w:p>
    <w:p>
      <w:r>
        <w:rPr>
          <w:b/>
          <w:u w:val="single"/>
        </w:rPr>
        <w:t>222223</w:t>
      </w:r>
    </w:p>
    <w:p>
      <w:r>
        <w:t>Anneler günü sevgililer günü bilmem ne günü hiçbirini sevmiyorum birilerine boşluk hissi yaratacak olan hiçbir özel günü sevmeyeceğim.</w:t>
      </w:r>
    </w:p>
    <w:p>
      <w:r>
        <w:rPr>
          <w:b/>
          <w:u w:val="single"/>
        </w:rPr>
        <w:t>222224</w:t>
      </w:r>
    </w:p>
    <w:p>
      <w:r>
        <w:t>@USER Örneğin hiç güzel değil peygamberi ne katıyorsuN  peygamber zamanı kosaydı bu durumlar olmazdı  saygı şart önemli olan  bu saYgııııı</w:t>
      </w:r>
    </w:p>
    <w:p>
      <w:r>
        <w:rPr>
          <w:b/>
          <w:u w:val="single"/>
        </w:rPr>
        <w:t>222225</w:t>
      </w:r>
    </w:p>
    <w:p>
      <w:r>
        <w:t>Kedilerin gecesi gündüzü olmaz o yüzden bu saatte.</w:t>
      </w:r>
    </w:p>
    <w:p>
      <w:r>
        <w:rPr>
          <w:b/>
          <w:u w:val="single"/>
        </w:rPr>
        <w:t>222226</w:t>
      </w:r>
    </w:p>
    <w:p>
      <w:r>
        <w:t>@USER Yetkin varsa görevden al...bırak artık ağlaklı tiyatroyu, hizmete başla..</w:t>
      </w:r>
    </w:p>
    <w:p>
      <w:r>
        <w:rPr>
          <w:b/>
          <w:u w:val="single"/>
        </w:rPr>
        <w:t>222227</w:t>
      </w:r>
    </w:p>
    <w:p>
      <w:r>
        <w:t>altınbaş çözümleniverme magnezyum karbonat #PttMemuraSiddeteHayır bin cılızlaşma</w:t>
      </w:r>
    </w:p>
    <w:p>
      <w:r>
        <w:rPr>
          <w:b/>
          <w:u w:val="single"/>
        </w:rPr>
        <w:t>222228</w:t>
      </w:r>
    </w:p>
    <w:p>
      <w:r>
        <w:t>sevgilim olursa aramızda kesin geçecek olan konuşma jeiwkwidlwksoxsg garanti</w:t>
      </w:r>
    </w:p>
    <w:p>
      <w:r>
        <w:rPr>
          <w:b/>
          <w:u w:val="single"/>
        </w:rPr>
        <w:t>222229</w:t>
      </w:r>
    </w:p>
    <w:p>
      <w:r>
        <w:t>Setenay hanım bu kanaldaki spor yayinlarinin neden 100/70 Galatasaray konuşuluyor? Bu ülkede başka takım yokmu? #SporGündemi</w:t>
      </w:r>
    </w:p>
    <w:p>
      <w:r>
        <w:rPr>
          <w:b/>
          <w:u w:val="single"/>
        </w:rPr>
        <w:t>222230</w:t>
      </w:r>
    </w:p>
    <w:p>
      <w:r>
        <w:t>kendi zorba krallarını tövbeye çağırması gerekiyordu.16. yüzyılda Papa 15. Gregorius Doğulu Hıristiyan halkları Katolik yapma hareketi başlattı. Protestan misyonerler ise bu konuda daha yırtıcıydı. Bunlar Hıristiyanlık değil, mezheplerini ve kendi kültürlerini yayıyorlardı.</w:t>
      </w:r>
    </w:p>
    <w:p>
      <w:r>
        <w:rPr>
          <w:b/>
          <w:u w:val="single"/>
        </w:rPr>
        <w:t>222231</w:t>
      </w:r>
    </w:p>
    <w:p>
      <w:r>
        <w:t>@USER Troller "İmamoğlu Nerede"  diye tag açmış soruyor,ben nerede olduğunu yazayım..   25 yıl alt yapı adına bir şey yapmayanlari.   25 yıldır rant adına betonlaşma yapanları.   25 yıldır belediye bütçesiyle vakıf,cemaat,trol,gazeteci,medya besleyenleri ariyor. Bak ben birini buldum bile.</w:t>
      </w:r>
    </w:p>
    <w:p>
      <w:r>
        <w:rPr>
          <w:b/>
          <w:u w:val="single"/>
        </w:rPr>
        <w:t>222232</w:t>
      </w:r>
    </w:p>
    <w:p>
      <w:r>
        <w:t>@USER Ben günde 1 paket sigaranın zararlı olduğunu bile düşünmüyorum ya. Sigara bırakıp vücudu afallayan ve hemen ölen çok insan biliyorum...</w:t>
      </w:r>
    </w:p>
    <w:p>
      <w:r>
        <w:rPr>
          <w:b/>
          <w:u w:val="single"/>
        </w:rPr>
        <w:t>222233</w:t>
      </w:r>
    </w:p>
    <w:p>
      <w:r>
        <w:t>@USER Allah onu rahmetiyle kuşatsın   Sana da sabru Cemil İhsan etsin   Nefesler son bulunca   Söylenecek bişey kalmıyor   Hepimizin gidilecek yol</w:t>
      </w:r>
    </w:p>
    <w:p>
      <w:r>
        <w:rPr>
          <w:b/>
          <w:u w:val="single"/>
        </w:rPr>
        <w:t>222234</w:t>
      </w:r>
    </w:p>
    <w:p>
      <w:r>
        <w:t>Görev çubuğunda wp işaretini görünce bir an mesaj geldi diye sevinmiştim meğer yedeklemeymiş ak hayallerim yıkıldı şuan</w:t>
      </w:r>
    </w:p>
    <w:p>
      <w:r>
        <w:rPr>
          <w:b/>
          <w:u w:val="single"/>
        </w:rPr>
        <w:t>222235</w:t>
      </w:r>
    </w:p>
    <w:p>
      <w:r>
        <w:t>Katar liginde eski teknik direktörümüz Bülent Uygun'un çalıştırdığı Algrafa sezonu 4. bitirdi.. Tebrikler..   Bülent hocanın işi uzun sezonun ardından Katar kupası yarı final maçı ve daha sonra Asya kupası son olarak Emir Cup'a katılacaklar.. İnşallah başarıyla ayrılırlar..</w:t>
      </w:r>
    </w:p>
    <w:p>
      <w:r>
        <w:rPr>
          <w:b/>
          <w:u w:val="single"/>
        </w:rPr>
        <w:t>222236</w:t>
      </w:r>
    </w:p>
    <w:p>
      <w:r>
        <w:t>:sidal arkadaşlarıyla dershaneye gitse bizimkiler gibi kudurmaz, arkadaşları da akıllıdır onun   ben: *kütüphanede cerenle hands on me söyler*   ben: ehu</w:t>
      </w:r>
    </w:p>
    <w:p>
      <w:r>
        <w:rPr>
          <w:b/>
          <w:u w:val="single"/>
        </w:rPr>
        <w:t>222237</w:t>
      </w:r>
    </w:p>
    <w:p>
      <w:r>
        <w:t>😂😂😂 Böyle tıkır tıkır yoluna koyuyor hayatımı. Ben bir şey yapmıyorum. Sıkıntıyı veriyor sonra ardından dermanı ayağıma yolluyor. Ben de sevap point kasıyorum 😂😂😂😂🤾‍♀️</w:t>
      </w:r>
    </w:p>
    <w:p>
      <w:r>
        <w:rPr>
          <w:b/>
          <w:u w:val="single"/>
        </w:rPr>
        <w:t>222238</w:t>
      </w:r>
    </w:p>
    <w:p>
      <w:r>
        <w:t>güzel günlerin geleceğine inanarak yaşamak ne kadar yorsa da canımı yaksa da bekliyorum çünkü mükemmel olacağını biliyorum</w:t>
      </w:r>
    </w:p>
    <w:p>
      <w:r>
        <w:rPr>
          <w:b/>
          <w:u w:val="single"/>
        </w:rPr>
        <w:t>222239</w:t>
      </w:r>
    </w:p>
    <w:p>
      <w:r>
        <w:t>@USER @USER Ayy keşke bir de fotoğraf çekseydiniz ne tarafa gidiyor izmire mi İstanbul’a mı 😁🙈🤲</w:t>
      </w:r>
    </w:p>
    <w:p>
      <w:r>
        <w:rPr>
          <w:b/>
          <w:u w:val="single"/>
        </w:rPr>
        <w:t>222240</w:t>
      </w:r>
    </w:p>
    <w:p>
      <w:r>
        <w:t>Averaji aldık büyük ihtimal, GS nin yenilmesini, Başakşehir in puan kaybetmesini bekleyeceğiz küçük çaplı bir mucize lazım ama çok çok Zor</w:t>
      </w:r>
    </w:p>
    <w:p>
      <w:r>
        <w:rPr>
          <w:b/>
          <w:u w:val="single"/>
        </w:rPr>
        <w:t>222241</w:t>
      </w:r>
    </w:p>
    <w:p>
      <w:r>
        <w:t>Bazen diyorum ki "keşke kötüye örnek olan kızlar değil de hakkını verebilecek olanlar başörtüsü taksa"</w:t>
      </w:r>
    </w:p>
    <w:p>
      <w:r>
        <w:rPr>
          <w:b/>
          <w:u w:val="single"/>
        </w:rPr>
        <w:t>222242</w:t>
      </w:r>
    </w:p>
    <w:p>
      <w:r>
        <w:t>Kendine Ait Bir Oda.. Sana Gül Bahçesi Vadetmedim.. Günlerin Köpüğü.. Yüreğinin Götürdüğü Yere Git..</w:t>
      </w:r>
    </w:p>
    <w:p>
      <w:r>
        <w:rPr>
          <w:b/>
          <w:u w:val="single"/>
        </w:rPr>
        <w:t>222243</w:t>
      </w:r>
    </w:p>
    <w:p>
      <w:r>
        <w:t>@USER İyi de bu sefer, hangi STK olacak tartışması başlar. @USER 'a ve @USER 'na paylaştırılarak verilmeli.</w:t>
      </w:r>
    </w:p>
    <w:p>
      <w:r>
        <w:rPr>
          <w:b/>
          <w:u w:val="single"/>
        </w:rPr>
        <w:t>222244</w:t>
      </w:r>
    </w:p>
    <w:p>
      <w:r>
        <w:t>Sokak köpeklerinin bile bir ülkeleri varken sizin yok #Fetöş ler...Boşa sevinmeyin Amerikadan ...</w:t>
      </w:r>
    </w:p>
    <w:p>
      <w:r>
        <w:rPr>
          <w:b/>
          <w:u w:val="single"/>
        </w:rPr>
        <w:t>222245</w:t>
      </w:r>
    </w:p>
    <w:p>
      <w:r>
        <w:t>@USER @USER @USER    @USER Nafaka ne zaman Süreli olacak?   VERİLEN SÖZLERİN TUTULMASINI , NAFAKA YASASININ HAKKANİYETLİ BİR ŞEKİLDE KADIN BEYANI DEĞİL , DELİLLER ESAS ALINARAK , BİR AN EVVEL TBMM GÖNDERİLMESİ VE YASALAŞMASINI İSTİYORUZ.....y-</w:t>
      </w:r>
    </w:p>
    <w:p>
      <w:r>
        <w:rPr>
          <w:b/>
          <w:u w:val="single"/>
        </w:rPr>
        <w:t>222246</w:t>
      </w:r>
    </w:p>
    <w:p>
      <w:r>
        <w:t>@USER Kızlar beylerin helalim sözüne gerçekten düşüyor musunuz☹</w:t>
      </w:r>
    </w:p>
    <w:p>
      <w:r>
        <w:rPr>
          <w:b/>
          <w:u w:val="single"/>
        </w:rPr>
        <w:t>222247</w:t>
      </w:r>
    </w:p>
    <w:p>
      <w:r>
        <w:t>Bazen geri döneyim diyorum sonra isten eve yol aklima geliyor, vazgeçiyorum.</w:t>
      </w:r>
    </w:p>
    <w:p>
      <w:r>
        <w:rPr>
          <w:b/>
          <w:u w:val="single"/>
        </w:rPr>
        <w:t>222248</w:t>
      </w:r>
    </w:p>
    <w:p>
      <w:r>
        <w:t>@USER Bence hayatın her alanında yapın 😂😂😂</w:t>
      </w:r>
    </w:p>
    <w:p>
      <w:r>
        <w:rPr>
          <w:b/>
          <w:u w:val="single"/>
        </w:rPr>
        <w:t>222249</w:t>
      </w:r>
    </w:p>
    <w:p>
      <w:r>
        <w:t>Hodei Oleaga:"Burda kiralık olarak bulunduğum süre zarfında Melilla'nın başarısı için elimden geleni yapacağım"</w:t>
      </w:r>
    </w:p>
    <w:p>
      <w:r>
        <w:rPr>
          <w:b/>
          <w:u w:val="single"/>
        </w:rPr>
        <w:t>222250</w:t>
      </w:r>
    </w:p>
    <w:p>
      <w:r>
        <w:t>Sınıf öğretmenliği geçen yıl en son 174k ile kapatmış. Ben 182k yım. Boşta kalmak istemiyorum aralığı nasıl tutmalıyım?      #Hocalarageldik</w:t>
      </w:r>
    </w:p>
    <w:p>
      <w:r>
        <w:rPr>
          <w:b/>
          <w:u w:val="single"/>
        </w:rPr>
        <w:t>222251</w:t>
      </w:r>
    </w:p>
    <w:p>
      <w:r>
        <w:t>@USER @USER @USER Bugün bir okulda sözleşmeli fen dersi öğretmeni labaratuvar olmadığı için lab.malzemesi almaya gittiği yerin sahibine durumu özetleyince,dükkan sahibinin depoyu emrine amade ettiğini öğrendiğim vakit hissettiğim duyguyu anlatamam.Aynı hislerle başarılı olmasını diliyorum.</w:t>
      </w:r>
    </w:p>
    <w:p>
      <w:r>
        <w:rPr>
          <w:b/>
          <w:u w:val="single"/>
        </w:rPr>
        <w:t>222252</w:t>
      </w:r>
    </w:p>
    <w:p>
      <w:r>
        <w:t>@USER Sayın Ali İhsan Bey,  Anadolu Üniversitesi eczacılık öğrencileri olarak 26-28 Nisan 2019 tarihlerinde 7.Her Yönüyle Eczacılık Sempozyumu'nu düzenliyoruz. Konuşmacı olarak sempozyumumuzda yer almanız bizleri çok mutlu edecektir. Geri dönüşünüzü büyük bir heyecanla bekliyoruz.</w:t>
      </w:r>
    </w:p>
    <w:p>
      <w:r>
        <w:rPr>
          <w:b/>
          <w:u w:val="single"/>
        </w:rPr>
        <w:t>222253</w:t>
      </w:r>
    </w:p>
    <w:p>
      <w:r>
        <w:t>Bir şeyi çok derinden hissedip de anlatamamak gibi bir dert vardı...✍️#cumartesi</w:t>
      </w:r>
    </w:p>
    <w:p>
      <w:r>
        <w:rPr>
          <w:b/>
          <w:u w:val="single"/>
        </w:rPr>
        <w:t>222254</w:t>
      </w:r>
    </w:p>
    <w:p>
      <w:r>
        <w:t>Özür kabul etme  kısmı için ; Allah’a havale ettim , bana laf düşmez artık. Bol şans. Düşünmeden dönmeye devam et dünya. İnanıyorum ki onun adaleti şaşmaz.</w:t>
      </w:r>
    </w:p>
    <w:p>
      <w:r>
        <w:rPr>
          <w:b/>
          <w:u w:val="single"/>
        </w:rPr>
        <w:t>222255</w:t>
      </w:r>
    </w:p>
    <w:p>
      <w:r>
        <w:t>@USER Tamam muhderem. Sen bize 1000000 bir milyon riyal adeşle biz orğanizazyon yabarız, sen yorulma. Kafan rahad olsun.</w:t>
      </w:r>
    </w:p>
    <w:p>
      <w:r>
        <w:rPr>
          <w:b/>
          <w:u w:val="single"/>
        </w:rPr>
        <w:t>222256</w:t>
      </w:r>
    </w:p>
    <w:p>
      <w:r>
        <w:t>Fıtrat değişir sanma, bu kan yine o kandır. dedik. Yine öyle, hep öyle... Allah Çanakkale şehitlerimize de, bu vatan bu millet yolunda Allah yolunda çarpışıp şehadete eren tüm şehitlerimize de rahmet eylesin. #ŞehitlerÖlmez #ÇanakkaleGeçilmez 🇹🇷</w:t>
      </w:r>
    </w:p>
    <w:p>
      <w:r>
        <w:rPr>
          <w:b/>
          <w:u w:val="single"/>
        </w:rPr>
        <w:t>222257</w:t>
      </w:r>
    </w:p>
    <w:p>
      <w:r>
        <w:t>@USER Sende haklı olduğun konuda haklısın</w:t>
      </w:r>
    </w:p>
    <w:p>
      <w:r>
        <w:rPr>
          <w:b/>
          <w:u w:val="single"/>
        </w:rPr>
        <w:t>222258</w:t>
      </w:r>
    </w:p>
    <w:p>
      <w:r>
        <w:t>Bugün genel kurul boyunca tüm konuşmacıları dinledim.Eren Keskin yine farkını gösterdi ve salondaki herkes konuşmasını beğendi (bazıları kıskançlıktan çatlamış olabilir:) @USER oyum size❤️🙏👍</w:t>
      </w:r>
    </w:p>
    <w:p>
      <w:r>
        <w:rPr>
          <w:b/>
          <w:u w:val="single"/>
        </w:rPr>
        <w:t>222259</w:t>
      </w:r>
    </w:p>
    <w:p>
      <w:r>
        <w:t>Ya da vazgeçtim boşuna uğraşmayın kitap tavsiyesi istiyorum belki yine yine yeniden kitap sipariş ederimde sonra bir gaz kitap okurum falan ama distopya , fantastik, gençlik polisiyesi falan olsun okuyamıyorum o öbür türlü</w:t>
      </w:r>
    </w:p>
    <w:p>
      <w:r>
        <w:rPr>
          <w:b/>
          <w:u w:val="single"/>
        </w:rPr>
        <w:t>222260</w:t>
      </w:r>
    </w:p>
    <w:p>
      <w:r>
        <w:t>student A filmi tanıtımları sırasında yaşanmıştı hâlâ çok sevimli geliyor</w:t>
      </w:r>
    </w:p>
    <w:p>
      <w:r>
        <w:rPr>
          <w:b/>
          <w:u w:val="single"/>
        </w:rPr>
        <w:t>222261</w:t>
      </w:r>
    </w:p>
    <w:p>
      <w:r>
        <w:t>@USER @USER Berk abiylede ilgilenin adam sanatçı adama internet lazım</w:t>
      </w:r>
    </w:p>
    <w:p>
      <w:r>
        <w:rPr>
          <w:b/>
          <w:u w:val="single"/>
        </w:rPr>
        <w:t>222262</w:t>
      </w:r>
    </w:p>
    <w:p>
      <w:r>
        <w:t>Bu nasıl şans gercekten inanamiyorum.</w:t>
      </w:r>
    </w:p>
    <w:p>
      <w:r>
        <w:rPr>
          <w:b/>
          <w:u w:val="single"/>
        </w:rPr>
        <w:t>222263</w:t>
      </w:r>
    </w:p>
    <w:p>
      <w:r>
        <w:t>Mutlu insanın hikayesi olmaz'' demiş umberto eco</w:t>
        <w:br/>
        <w:t>18715</w:t>
        <w:tab/>
        <w:t>ayrıca ofsayt diye bırakan mal kimdi çıkaramadım  hocanın klipleri var ulan ofsayt taktiği diye bişey yok diye yarrak</w:t>
        <w:br/>
        <w:t>14763</w:t>
        <w:tab/>
        <w:t>Vay anasını ne büyük dertler hsgauahajhaqi</w:t>
        <w:br/>
        <w:t>39586</w:t>
        <w:tab/>
        <w:t>@USER Karakterine tükürüğüm öküzü belediye başkanı olmuşsun halla milete hakaret ediyorsun sende bir suç yok seni seçip senin gibi bir öküzü kendine irade kabul eden onursuz(sana oy veren) ağrılilardan suç buluyorum.gayê xûwdê</w:t>
        <w:br/>
        <w:t>21605</w:t>
        <w:tab/>
        <w:t>Hayat özeti üç kelime ;   aha geldim  gidiyorum"</w:t>
      </w:r>
    </w:p>
    <w:p>
      <w:r>
        <w:rPr>
          <w:b/>
          <w:u w:val="single"/>
        </w:rPr>
        <w:t>222264</w:t>
      </w:r>
    </w:p>
    <w:p>
      <w:r>
        <w:t>Hep söylüyorum sadece oy vermekle olmuyor boy da vereceksin</w:t>
      </w:r>
    </w:p>
    <w:p>
      <w:r>
        <w:rPr>
          <w:b/>
          <w:u w:val="single"/>
        </w:rPr>
        <w:t>222265</w:t>
      </w:r>
    </w:p>
    <w:p>
      <w:r>
        <w:t>Evet tamda seni ve senin gibileri anlantmış</w:t>
      </w:r>
    </w:p>
    <w:p>
      <w:r>
        <w:rPr>
          <w:b/>
          <w:u w:val="single"/>
        </w:rPr>
        <w:t>222266</w:t>
      </w:r>
    </w:p>
    <w:p>
      <w:r>
        <w:t>@USER Beni kimse bozmadı bozamazlar da</w:t>
      </w:r>
    </w:p>
    <w:p>
      <w:r>
        <w:rPr>
          <w:b/>
          <w:u w:val="single"/>
        </w:rPr>
        <w:t>222267</w:t>
      </w:r>
    </w:p>
    <w:p>
      <w:r>
        <w:t>Arkadaşıma Yurtiçi kargoyla havale ettiğim ürün 20 günde ulaşmış. Geçen siparişi geç getiren kuryeyi Allah'a havale ettim ertesi günü öğrendim adam kaza geçirmiş, bundan sonra tüm dertlerimi Allah'a havale ediyorum</w:t>
      </w:r>
    </w:p>
    <w:p>
      <w:r>
        <w:rPr>
          <w:b/>
          <w:u w:val="single"/>
        </w:rPr>
        <w:t>222268</w:t>
      </w:r>
    </w:p>
    <w:p>
      <w:r>
        <w:t>Önceden aşırı duygusal olmaktan hoşlanmazdım çünkü beni çok yorardı. Şimdi ise kendimi böyle kabul ediyorum ve beni yıpratan herkese hak ettiği değeri veriyorum. Mümkün olduğunca beklentiye girmiyorum. Hayat böyle daha yaşanılası, ben böyle daha güzelim.</w:t>
      </w:r>
    </w:p>
    <w:p>
      <w:r>
        <w:rPr>
          <w:b/>
          <w:u w:val="single"/>
        </w:rPr>
        <w:t>222269</w:t>
      </w:r>
    </w:p>
    <w:p>
      <w:r>
        <w:t>@USER Bir kere çağırdın olumsuz enerjiyi bak çöktü üstüne. Hemen duş al temiz kıyafetler giy, gülümse, güzel şarkılar dinle , güzel hayaller kur benim fotilerime de bak günün aydınlansın pozitifliği bi yakala</w:t>
      </w:r>
    </w:p>
    <w:p>
      <w:r>
        <w:rPr>
          <w:b/>
          <w:u w:val="single"/>
        </w:rPr>
        <w:t>222270</w:t>
      </w:r>
    </w:p>
    <w:p>
      <w:r>
        <w:t>@USER @USER in evini basan itler delikanliysan kandile çıkıp savassinlar yada terörist başı nin olduğu İmralı yi bassinlar</w:t>
      </w:r>
    </w:p>
    <w:p>
      <w:r>
        <w:rPr>
          <w:b/>
          <w:u w:val="single"/>
        </w:rPr>
        <w:t>222271</w:t>
      </w:r>
    </w:p>
    <w:p>
      <w:r>
        <w:t>Adam damacanayı süpürgeyi sikiyo amk böyle insanların içinde yaşıyoruz şaka gibi</w:t>
      </w:r>
    </w:p>
    <w:p>
      <w:r>
        <w:rPr>
          <w:b/>
          <w:u w:val="single"/>
        </w:rPr>
        <w:t>222272</w:t>
      </w:r>
    </w:p>
    <w:p>
      <w:r>
        <w:t>Bize seni seviyorum diyenin yaptigini dusmanimiz yapmadi</w:t>
      </w:r>
    </w:p>
    <w:p>
      <w:r>
        <w:rPr>
          <w:b/>
          <w:u w:val="single"/>
        </w:rPr>
        <w:t>222273</w:t>
      </w:r>
    </w:p>
    <w:p>
      <w:r>
        <w:t>Geriye kalan ardından, yalnızlık olsa; Sana değer.....      Şarkı sözü</w:t>
      </w:r>
    </w:p>
    <w:p>
      <w:r>
        <w:rPr>
          <w:b/>
          <w:u w:val="single"/>
        </w:rPr>
        <w:t>222274</w:t>
      </w:r>
    </w:p>
    <w:p>
      <w:r>
        <w:t>Çok bağırdım duyulmadı, artık fısıldamam bile.</w:t>
      </w:r>
    </w:p>
    <w:p>
      <w:r>
        <w:rPr>
          <w:b/>
          <w:u w:val="single"/>
        </w:rPr>
        <w:t>222275</w:t>
      </w:r>
    </w:p>
    <w:p>
      <w:r>
        <w:t>7 üye den 4 ü istenen kararı alamayacak ki 4 yedek üye İle çoğunluk sağlanmış sanırım</w:t>
      </w:r>
    </w:p>
    <w:p>
      <w:r>
        <w:rPr>
          <w:b/>
          <w:u w:val="single"/>
        </w:rPr>
        <w:t>222276</w:t>
      </w:r>
    </w:p>
    <w:p>
      <w:r>
        <w:t>@USER Eee çok çalışmış 😊 çocuğu nikah masasına oturtana kadar ne terler dökmüştür kim bilir 🤯 hiç halden anlamıyorsun 😂😂😂</w:t>
      </w:r>
    </w:p>
    <w:p>
      <w:r>
        <w:rPr>
          <w:b/>
          <w:u w:val="single"/>
        </w:rPr>
        <w:t>222277</w:t>
      </w:r>
    </w:p>
    <w:p>
      <w:r>
        <w:t>@USER Hepinizin kökünü kazıycaz. Bir Türk'ün, akan bir damla kanına karşılık sizin 7 ceddinizin anasını okuycaz. Gebereceksiniz şerefsiz o. çocukları</w:t>
      </w:r>
    </w:p>
    <w:p>
      <w:r>
        <w:rPr>
          <w:b/>
          <w:u w:val="single"/>
        </w:rPr>
        <w:t>222278</w:t>
      </w:r>
    </w:p>
    <w:p>
      <w:r>
        <w:t>@USER @USER @USER @USER Messi'nin iyi futbolcu olduğunu kabul etmiyoruz demek değil bu. Ama RONALDO'ya aşığız.       Tiptense onun fanı erkekleri ne yapacaksınız 😎😅</w:t>
      </w:r>
    </w:p>
    <w:p>
      <w:r>
        <w:rPr>
          <w:b/>
          <w:u w:val="single"/>
        </w:rPr>
        <w:t>222279</w:t>
      </w:r>
    </w:p>
    <w:p>
      <w:r>
        <w:t>@USER İrdeleyin alpay bey! Bu şekilde bişey söylemiş olmuyosunuz !</w:t>
      </w:r>
    </w:p>
    <w:p>
      <w:r>
        <w:rPr>
          <w:b/>
          <w:u w:val="single"/>
        </w:rPr>
        <w:t>222280</w:t>
      </w:r>
    </w:p>
    <w:p>
      <w:r>
        <w:t>@USER Şu don lastiğini artık sayfama düşürme kurban olıyım</w:t>
      </w:r>
    </w:p>
    <w:p>
      <w:r>
        <w:rPr>
          <w:b/>
          <w:u w:val="single"/>
        </w:rPr>
        <w:t>222281</w:t>
      </w:r>
    </w:p>
    <w:p>
      <w:r>
        <w:t>@USER 2. fotoğraf Ezelde dayinin yerine benziyor</w:t>
      </w:r>
    </w:p>
    <w:p>
      <w:r>
        <w:rPr>
          <w:b/>
          <w:u w:val="single"/>
        </w:rPr>
        <w:t>222282</w:t>
      </w:r>
    </w:p>
    <w:p>
      <w:r>
        <w:t>Liseden çıkalı 12 sene olmuş yuh amk Doctor’u</w:t>
      </w:r>
    </w:p>
    <w:p>
      <w:r>
        <w:rPr>
          <w:b/>
          <w:u w:val="single"/>
        </w:rPr>
        <w:t>222283</w:t>
      </w:r>
    </w:p>
    <w:p>
      <w:r>
        <w:t>@USER @USER günaydın T A M A M</w:t>
      </w:r>
    </w:p>
    <w:p>
      <w:r>
        <w:rPr>
          <w:b/>
          <w:u w:val="single"/>
        </w:rPr>
        <w:t>222284</w:t>
      </w:r>
    </w:p>
    <w:p>
      <w:r>
        <w:t>Bir yudum şarapla sarhoş olmak kadar imkansızdı seninle beraber olmak. 2017</w:t>
      </w:r>
    </w:p>
    <w:p>
      <w:r>
        <w:rPr>
          <w:b/>
          <w:u w:val="single"/>
        </w:rPr>
        <w:t>222285</w:t>
      </w:r>
    </w:p>
    <w:p>
      <w:r>
        <w:t>Neden kendinizi yıpratıyorsunuz?işinizle gücünüzle ilgilenin...bu işi ehillerine bırakın..😂sizden istenen tek şey dua dua dua..hayatınıza kaldıgınız yerden sabırlı şekilde devam edin...</w:t>
      </w:r>
    </w:p>
    <w:p>
      <w:r>
        <w:rPr>
          <w:b/>
          <w:u w:val="single"/>
        </w:rPr>
        <w:t>222286</w:t>
      </w:r>
    </w:p>
    <w:p>
      <w:r>
        <w:t>Ben bu bölümü çok beğendim ya BarFi sahneleri iyiydi #başkasınısevemem</w:t>
      </w:r>
    </w:p>
    <w:p>
      <w:r>
        <w:rPr>
          <w:b/>
          <w:u w:val="single"/>
        </w:rPr>
        <w:t>222287</w:t>
      </w:r>
    </w:p>
    <w:p>
      <w:r>
        <w:t>Şuan Çankırı otobüsünden inip çaktırmadan kamilkoç servisine binenleri tebrik ediyorum</w:t>
      </w:r>
    </w:p>
    <w:p>
      <w:r>
        <w:rPr>
          <w:b/>
          <w:u w:val="single"/>
        </w:rPr>
        <w:t>222288</w:t>
      </w:r>
    </w:p>
    <w:p>
      <w:r>
        <w:t>@USER @USER la yürü git yalan, dolan mesleğiniz olmuş. Dürüst olun he anında yazıyor gelenlerin hepsi size oy veriyor diye değil mi. SİZ NE ZAMAN, DÜRÜST OLACAKSINIZ. YALANCILARRRRR</w:t>
      </w:r>
    </w:p>
    <w:p>
      <w:r>
        <w:rPr>
          <w:b/>
          <w:u w:val="single"/>
        </w:rPr>
        <w:t>222289</w:t>
      </w:r>
    </w:p>
    <w:p>
      <w:r>
        <w:t>@USER @USER Su  olsa da taharet almaz onlar</w:t>
      </w:r>
    </w:p>
    <w:p>
      <w:r>
        <w:rPr>
          <w:b/>
          <w:u w:val="single"/>
        </w:rPr>
        <w:t>222290</w:t>
      </w:r>
    </w:p>
    <w:p>
      <w:r>
        <w:t>Bu kadar önemsediginiz bir sınava da bir zahmet erkenden gidip yerinizi alın. Kendi sorumsuzlugunuz için de başkalarına böyle pis pis cümleler kurmayın lütfen.</w:t>
      </w:r>
    </w:p>
    <w:p>
      <w:r>
        <w:rPr>
          <w:b/>
          <w:u w:val="single"/>
        </w:rPr>
        <w:t>222291</w:t>
      </w:r>
    </w:p>
    <w:p>
      <w:r>
        <w:t>@USER Üst oynuyorsun alt bitiriyor 1.5 üstü diyorsun 1 gol oluyor nasıl iş anlamadım admin :)</w:t>
      </w:r>
    </w:p>
    <w:p>
      <w:r>
        <w:rPr>
          <w:b/>
          <w:u w:val="single"/>
        </w:rPr>
        <w:t>222292</w:t>
      </w:r>
    </w:p>
    <w:p>
      <w:r>
        <w:t>Bir kitapta okumuştum: "Her şey yoluna girmeden önce en kötüsü olmak zorundadır."</w:t>
      </w:r>
    </w:p>
    <w:p>
      <w:r>
        <w:rPr>
          <w:b/>
          <w:u w:val="single"/>
        </w:rPr>
        <w:t>222293</w:t>
      </w:r>
    </w:p>
    <w:p>
      <w:r>
        <w:t>Muğla'da tarhana festivali var ve ben gidemiyorum çok üzgünüm</w:t>
      </w:r>
    </w:p>
    <w:p>
      <w:r>
        <w:rPr>
          <w:b/>
          <w:u w:val="single"/>
        </w:rPr>
        <w:t>222294</w:t>
      </w:r>
    </w:p>
    <w:p>
      <w:r>
        <w:t>Ben lâfı eğip bükmem, direk söylerim. Uzun'a uzun, öküz'e öküz, yavşağa yavşak, hırsız'a da hırsız derim. Üstüne alınan alınsın, çokta fifi.</w:t>
      </w:r>
    </w:p>
    <w:p>
      <w:r>
        <w:rPr>
          <w:b/>
          <w:u w:val="single"/>
        </w:rPr>
        <w:t>222295</w:t>
      </w:r>
    </w:p>
    <w:p>
      <w:r>
        <w:t>Az önce ablam bişey sordu he dedim yeğenim (2) he yok evet var edepsiz dedi folikasit çocuğu seni</w:t>
      </w:r>
    </w:p>
    <w:p>
      <w:r>
        <w:rPr>
          <w:b/>
          <w:u w:val="single"/>
        </w:rPr>
        <w:t>222296</w:t>
      </w:r>
    </w:p>
    <w:p>
      <w:r>
        <w:t>Ben zayıfım aslında çevrem çok kötü. Hep çevre</w:t>
      </w:r>
    </w:p>
    <w:p>
      <w:r>
        <w:rPr>
          <w:b/>
          <w:u w:val="single"/>
        </w:rPr>
        <w:t>222297</w:t>
      </w:r>
    </w:p>
    <w:p>
      <w:r>
        <w:t>3’e kadar yayın izliyorum , 5.40 ta uyanıp işe gidiyorum. Keyifli çiğ köfte abi @USER</w:t>
      </w:r>
    </w:p>
    <w:p>
      <w:r>
        <w:rPr>
          <w:b/>
          <w:u w:val="single"/>
        </w:rPr>
        <w:t>222298</w:t>
      </w:r>
    </w:p>
    <w:p>
      <w:r>
        <w:t>@USER TarımaAcil AtamaPakdemirli   Tarım ve Orman Bakanlığında    👉Atamalar orman kısmına   👉Projeler orman kısmına      2. çeyrekte norm bitecek, ardından atama dediniz...      Norm bitti... Bahane kalmadı...   Ama 2 yıldır olduğu gibi yine TARIMA ATAMA YOK!   #ZiraatMühendisleriAtamaBekliyor.9</w:t>
      </w:r>
    </w:p>
    <w:p>
      <w:r>
        <w:rPr>
          <w:b/>
          <w:u w:val="single"/>
        </w:rPr>
        <w:t>222299</w:t>
      </w:r>
    </w:p>
    <w:p>
      <w:r>
        <w:t>@USER Kardeşim şarkı tavsiyeleri için cok teşekkür ederim bring me to life var evanescene in tavsiye ederim</w:t>
      </w:r>
    </w:p>
    <w:p>
      <w:r>
        <w:rPr>
          <w:b/>
          <w:u w:val="single"/>
        </w:rPr>
        <w:t>222300</w:t>
      </w:r>
    </w:p>
    <w:p>
      <w:r>
        <w:t>Seni sadece aklımda hayal etmek istemiyorum.+   -EXO   #MTVBRKPOPEXO #PremiosMTVMiaw   @USER</w:t>
      </w:r>
    </w:p>
    <w:p>
      <w:r>
        <w:rPr>
          <w:b/>
          <w:u w:val="single"/>
        </w:rPr>
        <w:t>222301</w:t>
      </w:r>
    </w:p>
    <w:p>
      <w:r>
        <w:t>Keşke boğazıma önem verdiğim kadar aşka da önem verseydim belki sevgilim olurdu 😂😂</w:t>
      </w:r>
    </w:p>
    <w:p>
      <w:r>
        <w:rPr>
          <w:b/>
          <w:u w:val="single"/>
        </w:rPr>
        <w:t>222302</w:t>
      </w:r>
    </w:p>
    <w:p>
      <w:r>
        <w:t>@USER Yok mu şöyle güzel bir yalan, inanalım</w:t>
      </w:r>
    </w:p>
    <w:p>
      <w:r>
        <w:rPr>
          <w:b/>
          <w:u w:val="single"/>
        </w:rPr>
        <w:t>222303</w:t>
      </w:r>
    </w:p>
    <w:p>
      <w:r>
        <w:t>1. Sınıftayken 4 hafta devamsızlığı burda bitiremem diyordum aqsdf yüzümü okulda yıkamaya başladım aqsdf</w:t>
      </w:r>
    </w:p>
    <w:p>
      <w:r>
        <w:rPr>
          <w:b/>
          <w:u w:val="single"/>
        </w:rPr>
        <w:t>222304</w:t>
      </w:r>
    </w:p>
    <w:p>
      <w:r>
        <w:t>Ljajic inşallah 2 yıllık kiralık olarak gelir 1 yıl yetmez doyamayız izlemelere</w:t>
      </w:r>
    </w:p>
    <w:p>
      <w:r>
        <w:rPr>
          <w:b/>
          <w:u w:val="single"/>
        </w:rPr>
        <w:t>222305</w:t>
      </w:r>
    </w:p>
    <w:p>
      <w:r>
        <w:t>@USER Ben anlamadım bu adamı neden istemiyolar liseli değil diye mi yani</w:t>
      </w:r>
    </w:p>
    <w:p>
      <w:r>
        <w:rPr>
          <w:b/>
          <w:u w:val="single"/>
        </w:rPr>
        <w:t>222306</w:t>
      </w:r>
    </w:p>
    <w:p>
      <w:r>
        <w:t>şerefsiz evladı 2 yıl bitti 3 olcak hala bekliyom ki sosyal medya hesabı açsın cinlerden perilerden mi alıcaz haberini kahpe :(</w:t>
      </w:r>
    </w:p>
    <w:p>
      <w:r>
        <w:rPr>
          <w:b/>
          <w:u w:val="single"/>
        </w:rPr>
        <w:t>222307</w:t>
      </w:r>
    </w:p>
    <w:p>
      <w:r>
        <w:t>@USER Iyi ki akp yi savunacak kadar düzenlerin tarafında değilim, sayın tuğba hanım bu kadar vicdanınız nasıl kör olabiliyor yarın birgün ki allah geçinden versin allah 'ın karşısına milyonlarin  kul hakkıyla nasıl çıkacaksınız</w:t>
      </w:r>
    </w:p>
    <w:p>
      <w:r>
        <w:rPr>
          <w:b/>
          <w:u w:val="single"/>
        </w:rPr>
        <w:t>222308</w:t>
      </w:r>
    </w:p>
    <w:p>
      <w:r>
        <w:t>@USER Kalp herkeste var, Yürek başka bir şey,</w:t>
      </w:r>
    </w:p>
    <w:p>
      <w:r>
        <w:rPr>
          <w:b/>
          <w:u w:val="single"/>
        </w:rPr>
        <w:t>222309</w:t>
      </w:r>
    </w:p>
    <w:p>
      <w:r>
        <w:t>Liyakat diyordunuz alın size fırsat, işi ehline verin   #ProducedByYıldırım</w:t>
      </w:r>
    </w:p>
    <w:p>
      <w:r>
        <w:rPr>
          <w:b/>
          <w:u w:val="single"/>
        </w:rPr>
        <w:t>222310</w:t>
      </w:r>
    </w:p>
    <w:p>
      <w:r>
        <w:t>Ya geceleri kulaklığı takıp yatağın üstünde oynamaya bayılıyorum</w:t>
      </w:r>
    </w:p>
    <w:p>
      <w:r>
        <w:rPr>
          <w:b/>
          <w:u w:val="single"/>
        </w:rPr>
        <w:t>222311</w:t>
      </w:r>
    </w:p>
    <w:p>
      <w:r>
        <w:t>Annem küçük kardeşime kızıyordu telefonla çok oynuyorsun diye, anneme de akıllı telefon aldık kadınlar kendi whatsapp grubu kurmuş şimdi annem soğuk odaya gidip ses kaydı atıyor.</w:t>
      </w:r>
    </w:p>
    <w:p>
      <w:r>
        <w:rPr>
          <w:b/>
          <w:u w:val="single"/>
        </w:rPr>
        <w:t>222312</w:t>
      </w:r>
    </w:p>
    <w:p>
      <w:r>
        <w:t>Çok dayanırım,savaşırım.Öyle çok savaşırım ki vazgeçemeyeceğime inanırsınız. Ama bir gün gelir karşıma otursanız,ağlasanız,bağırıp çağırsanız duymam.Kahve uzatsanız görmem,kalkıp çarpsam yanmam,acınızı bile duymam.Ben komple silerim, kafamdan  yeryüzünden gözümün önünden silerim.</w:t>
      </w:r>
    </w:p>
    <w:p>
      <w:r>
        <w:rPr>
          <w:b/>
          <w:u w:val="single"/>
        </w:rPr>
        <w:t>222313</w:t>
      </w:r>
    </w:p>
    <w:p>
      <w:r>
        <w:t>Zamanı böyle bir 4-5 yıl geriye almak isterdim.</w:t>
      </w:r>
    </w:p>
    <w:p>
      <w:r>
        <w:rPr>
          <w:b/>
          <w:u w:val="single"/>
        </w:rPr>
        <w:t>222314</w:t>
      </w:r>
    </w:p>
    <w:p>
      <w:r>
        <w:t>“Avucumun içi gibi tanıyorum dediğimiz ama aslında hiç tanıyamadığımız insanlar.”</w:t>
      </w:r>
    </w:p>
    <w:p>
      <w:r>
        <w:rPr>
          <w:b/>
          <w:u w:val="single"/>
        </w:rPr>
        <w:t>222315</w:t>
      </w:r>
    </w:p>
    <w:p>
      <w:r>
        <w:t>hiç çicek satmazmış çingeneler,    orospuları o yağmur ıslatmazmış   sen geçerken,</w:t>
      </w:r>
    </w:p>
    <w:p>
      <w:r>
        <w:rPr>
          <w:b/>
          <w:u w:val="single"/>
        </w:rPr>
        <w:t>222316</w:t>
      </w:r>
    </w:p>
    <w:p>
      <w:r>
        <w:t>Hayat efso yordu beyler. Haplanıp haplanıp şarkı dinlemek istiyorum şu sıralar sadece.</w:t>
      </w:r>
    </w:p>
    <w:p>
      <w:r>
        <w:rPr>
          <w:b/>
          <w:u w:val="single"/>
        </w:rPr>
        <w:t>222317</w:t>
      </w:r>
    </w:p>
    <w:p>
      <w:r>
        <w:t>@USER Benim çok kötü bir anım var o konuda şu ana kadar kullandığım en rahat en güzel skechers ayakkabımın tekini uçakta unuttum ve bir daha bulamadım modelini bilmiyorum hediye olduğu için de 😓</w:t>
      </w:r>
    </w:p>
    <w:p>
      <w:r>
        <w:rPr>
          <w:b/>
          <w:u w:val="single"/>
        </w:rPr>
        <w:t>222318</w:t>
      </w:r>
    </w:p>
    <w:p>
      <w:r>
        <w:t>Masa başına oturup derslere mi gömülsem yoksa deniz manzaralı bir mezara mı ikilemi...</w:t>
      </w:r>
    </w:p>
    <w:p>
      <w:r>
        <w:rPr>
          <w:b/>
          <w:u w:val="single"/>
        </w:rPr>
        <w:t>222319</w:t>
      </w:r>
    </w:p>
    <w:p>
      <w:r>
        <w:t>@USER herkes bir gun insanlara verdiklerini başka insanlardan geri alacaktır ve bu cogu kez iyilik olacaktır</w:t>
      </w:r>
    </w:p>
    <w:p>
      <w:r>
        <w:rPr>
          <w:b/>
          <w:u w:val="single"/>
        </w:rPr>
        <w:t>222320</w:t>
      </w:r>
    </w:p>
    <w:p>
      <w:r>
        <w:t>Dolmuş nasıl 4 lira olabilir amk.</w:t>
      </w:r>
    </w:p>
    <w:p>
      <w:r>
        <w:rPr>
          <w:b/>
          <w:u w:val="single"/>
        </w:rPr>
        <w:t>222321</w:t>
      </w:r>
    </w:p>
    <w:p>
      <w:r>
        <w:t>@USER @USER Merhaba, ilginiz için teşekkür ederiz. Birlikte nice seyahat geçirmemiz dileğiyle😊</w:t>
      </w:r>
    </w:p>
    <w:p>
      <w:r>
        <w:rPr>
          <w:b/>
          <w:u w:val="single"/>
        </w:rPr>
        <w:t>222322</w:t>
      </w:r>
    </w:p>
    <w:p>
      <w:r>
        <w:t>@USER Manyak işte Allah bilir kafaya neyi takmıştır.</w:t>
      </w:r>
    </w:p>
    <w:p>
      <w:r>
        <w:rPr>
          <w:b/>
          <w:u w:val="single"/>
        </w:rPr>
        <w:t>222323</w:t>
      </w:r>
    </w:p>
    <w:p>
      <w:r>
        <w:t>Ben yokken planladınız. Ben yokken yaşadınız. Benim haberim bile olmadan hayatımı bitirdiniz.Neler olup bittiğini anlatacak kadar yüreğiniz bile yok ulan.  Ama koskocaman bir ah aldınız. Hiç birinize zerre hakkımı helal etmiyorum. Kininizde boğulun. Bitti. Sikeee sikeee bitti !</w:t>
      </w:r>
    </w:p>
    <w:p>
      <w:r>
        <w:rPr>
          <w:b/>
          <w:u w:val="single"/>
        </w:rPr>
        <w:t>222324</w:t>
      </w:r>
    </w:p>
    <w:p>
      <w:r>
        <w:t>@USER Ateş düştüğü yeri yakıyor ve hayat devam ediyor;(</w:t>
      </w:r>
    </w:p>
    <w:p>
      <w:r>
        <w:rPr>
          <w:b/>
          <w:u w:val="single"/>
        </w:rPr>
        <w:t>222325</w:t>
      </w:r>
    </w:p>
    <w:p>
      <w:r>
        <w:t>@USER balık tutmakla salak gibi kıyıda durmak arasında ince bir cizgi vardır</w:t>
      </w:r>
    </w:p>
    <w:p>
      <w:r>
        <w:rPr>
          <w:b/>
          <w:u w:val="single"/>
        </w:rPr>
        <w:t>222326</w:t>
      </w:r>
    </w:p>
    <w:p>
      <w:r>
        <w:t>@USER mrb sayın cumhurbaşkanım bu yazılan çeklerle ilgili bir çözüm bulun lütfen bide kosgeb esnaflara ne zaman faizsiz kredi verecek?</w:t>
      </w:r>
    </w:p>
    <w:p>
      <w:r>
        <w:rPr>
          <w:b/>
          <w:u w:val="single"/>
        </w:rPr>
        <w:t>222327</w:t>
      </w:r>
    </w:p>
    <w:p>
      <w:r>
        <w:t>@USER @USER Bizler bu insanları bu duruma getiriyoruz sonra iş çığrından çıkınca eleştiriyoruz. Al gülüm ver gülüm.   Kimdir abicim deniz çakır kim.   Bu kadar söz konusu oluyo sölediklerini kale alıyorunuz.      Babası tarafından süpürge borusuyla döverek öldürülen #mertcan bu kadar gündeme gelmedi</w:t>
      </w:r>
    </w:p>
    <w:p>
      <w:r>
        <w:rPr>
          <w:b/>
          <w:u w:val="single"/>
        </w:rPr>
        <w:t>222328</w:t>
      </w:r>
    </w:p>
    <w:p>
      <w:r>
        <w:t>erzuruma ocakta doğru düzgün kar yağmadı 3 gündür aralıksız kar yağıyor, hoşgeldin kış</w:t>
      </w:r>
    </w:p>
    <w:p>
      <w:r>
        <w:rPr>
          <w:b/>
          <w:u w:val="single"/>
        </w:rPr>
        <w:t>222329</w:t>
      </w:r>
    </w:p>
    <w:p>
      <w:r>
        <w:t>@USER Dıyer kanal lar akp nı yalan makınesı</w:t>
      </w:r>
    </w:p>
    <w:p>
      <w:r>
        <w:rPr>
          <w:b/>
          <w:u w:val="single"/>
        </w:rPr>
        <w:t>222330</w:t>
      </w:r>
    </w:p>
    <w:p>
      <w:r>
        <w:t>16 bin kadın ile yapılan istatistige görekıvırcık saclı kadınların daha  zeki oldugu ortaya cıkmıştır</w:t>
      </w:r>
    </w:p>
    <w:p>
      <w:r>
        <w:rPr>
          <w:b/>
          <w:u w:val="single"/>
        </w:rPr>
        <w:t>222331</w:t>
      </w:r>
    </w:p>
    <w:p>
      <w:r>
        <w:t>cok fazla typo yapiyorum of</w:t>
      </w:r>
    </w:p>
    <w:p>
      <w:r>
        <w:rPr>
          <w:b/>
          <w:u w:val="single"/>
        </w:rPr>
        <w:t>222332</w:t>
      </w:r>
    </w:p>
    <w:p>
      <w:r>
        <w:t>@USER Hocam sizden takdir görmek bizi onurlandırdı. Alakanıza ve nezaketinize teşekkür ederiz.</w:t>
      </w:r>
    </w:p>
    <w:p>
      <w:r>
        <w:rPr>
          <w:b/>
          <w:u w:val="single"/>
        </w:rPr>
        <w:t>222333</w:t>
      </w:r>
    </w:p>
    <w:p>
      <w:r>
        <w:t>Boğazıma takıldı sevdan.   Üç kere sırtıma vur helâl de.   Alışık değilim harama, ondan olacak herhalde.   -Cemal Süreya</w:t>
      </w:r>
    </w:p>
    <w:p>
      <w:r>
        <w:rPr>
          <w:b/>
          <w:u w:val="single"/>
        </w:rPr>
        <w:t>222334</w:t>
      </w:r>
    </w:p>
    <w:p>
      <w:r>
        <w:t>süresiz nafaka evlilikleri azaltmanın bir yöntemi olarak mı görülüyor? #EkremBaşkanDiyeceksiniz</w:t>
      </w:r>
    </w:p>
    <w:p>
      <w:r>
        <w:rPr>
          <w:b/>
          <w:u w:val="single"/>
        </w:rPr>
        <w:t>222335</w:t>
      </w:r>
    </w:p>
    <w:p>
      <w:r>
        <w:t>@USER Tornacı O ateş sönerse yaşamayı neylerim</w:t>
      </w:r>
    </w:p>
    <w:p>
      <w:r>
        <w:rPr>
          <w:b/>
          <w:u w:val="single"/>
        </w:rPr>
        <w:t>222336</w:t>
      </w:r>
    </w:p>
    <w:p>
      <w:r>
        <w:t>Sürekli değişen ruh hali ile yaşamak beni çok yoruyor🤦🏻‍♀️</w:t>
      </w:r>
    </w:p>
    <w:p>
      <w:r>
        <w:rPr>
          <w:b/>
          <w:u w:val="single"/>
        </w:rPr>
        <w:t>222337</w:t>
      </w:r>
    </w:p>
    <w:p>
      <w:r>
        <w:t>@USER + Canlı bir insanla konuşamadım sabahtan beri. Tam bir rezalet. 10 gün önce saat 10:00 için aldığım temizlik randevusu için randevu gününden bir gün önce müsait hizmet veren yok diye sms atıp sonra akşam saatinde ertesi gün saat 12:00 ye iş başlangıcı vermek de nedir? +</w:t>
      </w:r>
    </w:p>
    <w:p>
      <w:r>
        <w:rPr>
          <w:b/>
          <w:u w:val="single"/>
        </w:rPr>
        <w:t>222338</w:t>
      </w:r>
    </w:p>
    <w:p>
      <w:r>
        <w:t>@USER Ali beni gruba almadın mı Levent abim ben</w:t>
      </w:r>
    </w:p>
    <w:p>
      <w:r>
        <w:rPr>
          <w:b/>
          <w:u w:val="single"/>
        </w:rPr>
        <w:t>222339</w:t>
      </w:r>
    </w:p>
    <w:p>
      <w:r>
        <w:t>@USER @USER @USER @USER @USER Ayrıca birçok kişinin Adli para cezası bulunuyor. Cezaevinden çıktıktan sonra bu belada var yani. Saati 10₺den kamuda çalış veya 20₺den günlük açıkta yat. Aynı dosyadan hem para hem hapis cezası alan mahkum sayısı da çok fazla. APC için de bir çalışma varmı hiç bir bilgi yok.</w:t>
      </w:r>
    </w:p>
    <w:p>
      <w:r>
        <w:rPr>
          <w:b/>
          <w:u w:val="single"/>
        </w:rPr>
        <w:t>222340</w:t>
      </w:r>
    </w:p>
    <w:p>
      <w:r>
        <w:t>Dostların düşmandan daha çok zarar veriyor oluşu bana hep inanmışlığımı sorgulatıyor</w:t>
      </w:r>
    </w:p>
    <w:p>
      <w:r>
        <w:rPr>
          <w:b/>
          <w:u w:val="single"/>
        </w:rPr>
        <w:t>222341</w:t>
      </w:r>
    </w:p>
    <w:p>
      <w:r>
        <w:t>@USER Emeklerinize sağlık ta, keşke hiç kirletmesek planlarımız, denizlerimiz hep temiz kalsa...</w:t>
      </w:r>
    </w:p>
    <w:p>
      <w:r>
        <w:rPr>
          <w:b/>
          <w:u w:val="single"/>
        </w:rPr>
        <w:t>222342</w:t>
      </w:r>
    </w:p>
    <w:p>
      <w:r>
        <w:t>Mesela her şey kendi istediğime göre oluyor</w:t>
      </w:r>
    </w:p>
    <w:p>
      <w:r>
        <w:rPr>
          <w:b/>
          <w:u w:val="single"/>
        </w:rPr>
        <w:t>222343</w:t>
      </w:r>
    </w:p>
    <w:p>
      <w:r>
        <w:t>Size belediye muhalifliği de biz öğreteceğiz. Biz sizin gibi ülkemizi AB ye şikayet etmeden kendi içimizde eleştireceğiz. Bilin istedim  #MazbataGeldi</w:t>
      </w:r>
    </w:p>
    <w:p>
      <w:r>
        <w:rPr>
          <w:b/>
          <w:u w:val="single"/>
        </w:rPr>
        <w:t>222344</w:t>
      </w:r>
    </w:p>
    <w:p>
      <w:r>
        <w:t>@USER Zaten moraller bozuk bölüm sonu nolcak acaba</w:t>
      </w:r>
    </w:p>
    <w:p>
      <w:r>
        <w:rPr>
          <w:b/>
          <w:u w:val="single"/>
        </w:rPr>
        <w:t>222345</w:t>
      </w:r>
    </w:p>
    <w:p>
      <w:r>
        <w:t>@USER Uslu bir çocuk olursan birgün sende şirinleri görebilirsin😂😂😂😂</w:t>
      </w:r>
    </w:p>
    <w:p>
      <w:r>
        <w:rPr>
          <w:b/>
          <w:u w:val="single"/>
        </w:rPr>
        <w:t>222346</w:t>
      </w:r>
    </w:p>
    <w:p>
      <w:r>
        <w:t>Bir hamamevine girdim çıktım kaybetmediğim bir aklım kaldı hayin insanlar kem gözlüler sizi 😣😣</w:t>
      </w:r>
    </w:p>
    <w:p>
      <w:r>
        <w:rPr>
          <w:b/>
          <w:u w:val="single"/>
        </w:rPr>
        <w:t>222347</w:t>
      </w:r>
    </w:p>
    <w:p>
      <w:r>
        <w:t>Yumuşatmayın ! Gülümsemeyin ! Bu bildiğiniz, İndirilen dinden uydurulan dine geçişin meyvesi olan din tüccarlığıdır.</w:t>
      </w:r>
    </w:p>
    <w:p>
      <w:r>
        <w:rPr>
          <w:b/>
          <w:u w:val="single"/>
        </w:rPr>
        <w:t>222348</w:t>
      </w:r>
    </w:p>
    <w:p>
      <w:r>
        <w:t>Adana mola tesisindeyim duyrulur sonra yazmayın nezaman gelecen diye</w:t>
      </w:r>
    </w:p>
    <w:p>
      <w:r>
        <w:rPr>
          <w:b/>
          <w:u w:val="single"/>
        </w:rPr>
        <w:t>222349</w:t>
      </w:r>
    </w:p>
    <w:p>
      <w:r>
        <w:t>@USER Anlamadım gitti, neden böyle gözüküyor ki? 🤔🤔</w:t>
      </w:r>
    </w:p>
    <w:p>
      <w:r>
        <w:rPr>
          <w:b/>
          <w:u w:val="single"/>
        </w:rPr>
        <w:t>222350</w:t>
      </w:r>
    </w:p>
    <w:p>
      <w:r>
        <w:t>Ne bakıyosun kardeşim hiç mi yolda sıcak su torbasıyla yürüyen birinin yanında yürüyen birini görmedin</w:t>
      </w:r>
    </w:p>
    <w:p>
      <w:r>
        <w:rPr>
          <w:b/>
          <w:u w:val="single"/>
        </w:rPr>
        <w:t>222351</w:t>
      </w:r>
    </w:p>
    <w:p>
      <w:r>
        <w:t>KAHREDER   Dosya başı değilde toplamdan indirim infaz düzenlemesiyle şikayetten vazgeçilen kamu hapis cezasından yatanlar, ömürlük cezalı mazlumlar kalacak!   Cezası az olanlar mı çıkacak... @USER    İftira yalanla şikayetçi olandan ceza olmayanlar için kamu cezası toplam 35 yıl</w:t>
      </w:r>
    </w:p>
    <w:p>
      <w:r>
        <w:rPr>
          <w:b/>
          <w:u w:val="single"/>
        </w:rPr>
        <w:t>222352</w:t>
      </w:r>
    </w:p>
    <w:p>
      <w:r>
        <w:t>@USER @USER Yapma ya...   E napalım şimdi ?</w:t>
      </w:r>
    </w:p>
    <w:p>
      <w:r>
        <w:rPr>
          <w:b/>
          <w:u w:val="single"/>
        </w:rPr>
        <w:t>222353</w:t>
      </w:r>
    </w:p>
    <w:p>
      <w:r>
        <w:t>@USER @USER Abi ben Banka'nın geleceğe taşınmasını istiyorum. Allah bereket versin. Ne çalışırken, ne de emeklilikte bizi madur etmedi. Son 10 yılda çok yıpratıldı ve özkaynak, gayrimenkul kaybetti. Munzamın % 3 hissesini satmak zorunda kaldılar. Yönetim zaafiyeti de var diye düşünüyorum.</w:t>
      </w:r>
    </w:p>
    <w:p>
      <w:r>
        <w:rPr>
          <w:b/>
          <w:u w:val="single"/>
        </w:rPr>
        <w:t>222354</w:t>
      </w:r>
    </w:p>
    <w:p>
      <w:r>
        <w:t>@USER @USER hesabı da olayı da bilmiyorum umarim iyidir kendisi.</w:t>
      </w:r>
    </w:p>
    <w:p>
      <w:r>
        <w:rPr>
          <w:b/>
          <w:u w:val="single"/>
        </w:rPr>
        <w:t>222355</w:t>
      </w:r>
    </w:p>
    <w:p>
      <w:r>
        <w:t>@USER Erzurum da potansiyel olarak potaya girmiş😂</w:t>
      </w:r>
    </w:p>
    <w:p>
      <w:r>
        <w:rPr>
          <w:b/>
          <w:u w:val="single"/>
        </w:rPr>
        <w:t>222356</w:t>
      </w:r>
    </w:p>
    <w:p>
      <w:r>
        <w:t>@USER Aman tanrım.. İşte başlıyoruz.. *Derin bir nefes alıp Tony'e bakar* Onun suçu değildi Tony! Bunu sen de biliyorsun!</w:t>
      </w:r>
    </w:p>
    <w:p>
      <w:r>
        <w:rPr>
          <w:b/>
          <w:u w:val="single"/>
        </w:rPr>
        <w:t>222357</w:t>
      </w:r>
    </w:p>
    <w:p>
      <w:r>
        <w:t>İlk yarıya bak ikinci yarıya bak 😁😄</w:t>
      </w:r>
    </w:p>
    <w:p>
      <w:r>
        <w:rPr>
          <w:b/>
          <w:u w:val="single"/>
        </w:rPr>
        <w:t>222358</w:t>
      </w:r>
    </w:p>
    <w:p>
      <w:r>
        <w:t>Bahar bulaştı ya hayata, ağaca, suya.    İçimde öyle bir seyahat kımıldıyor ki, diren direnebilirsen. Yüreğim bavulunu toplamış çoktan, ruhum sırtlanmış çantasını.   Uzaklar çekiyor...!      Can DÜNDAR</w:t>
      </w:r>
    </w:p>
    <w:p>
      <w:r>
        <w:rPr>
          <w:b/>
          <w:u w:val="single"/>
        </w:rPr>
        <w:t>222359</w:t>
      </w:r>
    </w:p>
    <w:p>
      <w:r>
        <w:t>@USER Yalanı yeme yiyorsun,sen teyzeye büşoşür uzattın ne tesadüf teyzeninde elinde büroşür varmış sana uzatmış.yalanını ...</w:t>
      </w:r>
    </w:p>
    <w:p>
      <w:r>
        <w:rPr>
          <w:b/>
          <w:u w:val="single"/>
        </w:rPr>
        <w:t>222360</w:t>
      </w:r>
    </w:p>
    <w:p>
      <w:r>
        <w:t>@USER Kartal yuvası mağazasından alıp bir tane forma versin artık, koskoca teknik direktör</w:t>
      </w:r>
    </w:p>
    <w:p>
      <w:r>
        <w:rPr>
          <w:b/>
          <w:u w:val="single"/>
        </w:rPr>
        <w:t>222361</w:t>
      </w:r>
    </w:p>
    <w:p>
      <w:r>
        <w:t>Sizin kadar başka adî bir güruh var mı?   #taksi #Ubertaxi #saritaksi</w:t>
      </w:r>
    </w:p>
    <w:p>
      <w:r>
        <w:rPr>
          <w:b/>
          <w:u w:val="single"/>
        </w:rPr>
        <w:t>222362</w:t>
      </w:r>
    </w:p>
    <w:p>
      <w:r>
        <w:t>En sevdiğim ya, cidden hangi şarkıyı daha çok sevsem de bunun yerini tutmuyor 🖤🌸</w:t>
      </w:r>
    </w:p>
    <w:p>
      <w:r>
        <w:rPr>
          <w:b/>
          <w:u w:val="single"/>
        </w:rPr>
        <w:t>222363</w:t>
      </w:r>
    </w:p>
    <w:p>
      <w:r>
        <w:t>Biletler paso sitesine konsun alabilen alsin.gecen bjk deplasmanı icin gunlerce nette bekledim.1 bilet alabilmek icin.biletler satisa cikmadan ultraslana verildi.bu sfer nolur aynisini yapmayin yine.bizde bilet almak istiyoruz.buna bir cozum bulun artik.@Burak__Elmas</w:t>
      </w:r>
    </w:p>
    <w:p>
      <w:r>
        <w:rPr>
          <w:b/>
          <w:u w:val="single"/>
        </w:rPr>
        <w:t>222364</w:t>
      </w:r>
    </w:p>
    <w:p>
      <w:r>
        <w:t>@USER Yeeni yıla bak anasını satıyım6 Günündeeyiz 5 günü tatildiGeeldee seevmee böylee yılıafeerin yeeni yılafeerin</w:t>
      </w:r>
    </w:p>
    <w:p>
      <w:r>
        <w:rPr>
          <w:b/>
          <w:u w:val="single"/>
        </w:rPr>
        <w:t>222365</w:t>
      </w:r>
    </w:p>
    <w:p>
      <w:r>
        <w:t>Sadece mideyi aç bırakarak  değil tüm benliğimizle tuttuğumuz oruçlarımız olur inşallah  #Ramazan    #RamadanMubarak</w:t>
      </w:r>
    </w:p>
    <w:p>
      <w:r>
        <w:rPr>
          <w:b/>
          <w:u w:val="single"/>
        </w:rPr>
        <w:t>222366</w:t>
      </w:r>
    </w:p>
    <w:p>
      <w:r>
        <w:t>Kpss puanı düşürülsün ön lisans kontenjanı arttırılsın sayın bakanım #Pomemkpsspuanıdusurulsun @USER   @USER</w:t>
      </w:r>
    </w:p>
    <w:p>
      <w:r>
        <w:rPr>
          <w:b/>
          <w:u w:val="single"/>
        </w:rPr>
        <w:t>222367</w:t>
      </w:r>
    </w:p>
    <w:p>
      <w:r>
        <w:t>Ankara eski Belediye Başkanı Melih Gökçek Twitter hesabından yağtığı paylaşımla CHP'nin cumhurbaşkanı adayının Muharrem İnce olacağını iddia etti. Gökçek paylaşımında "Ne demiştik... CHP'de Gökçek ne derse o olur... CHP'nin cumhurbaşkanı adayı Muharrem İnce..." dedi.</w:t>
      </w:r>
    </w:p>
    <w:p>
      <w:r>
        <w:rPr>
          <w:b/>
          <w:u w:val="single"/>
        </w:rPr>
        <w:t>222368</w:t>
      </w:r>
    </w:p>
    <w:p>
      <w:r>
        <w:t>@USER Bunun suçlusu atv falan değil bütün dizilerine çekmiş tanıtımı sak a niye çekmesin belli ki yapımcı ve oyuncular istememiş zaten oyuncular bitse de gitsek modundalar yapımcı desen sallamıyor bile habire yeni oyuncu alıyor kendi kafalarına sıkıyorlar</w:t>
      </w:r>
    </w:p>
    <w:p>
      <w:r>
        <w:rPr>
          <w:b/>
          <w:u w:val="single"/>
        </w:rPr>
        <w:t>222369</w:t>
      </w:r>
    </w:p>
    <w:p>
      <w:r>
        <w:t>@USER @USER @USER Ekonomi diyorsun iyi, güzel ama Babacan zamani değil mi çin malı ile türk ekonomisinin içi boşaldı</w:t>
      </w:r>
    </w:p>
    <w:p>
      <w:r>
        <w:rPr>
          <w:b/>
          <w:u w:val="single"/>
        </w:rPr>
        <w:t>222370</w:t>
      </w:r>
    </w:p>
    <w:p>
      <w:r>
        <w:t>@USER Buğulu gözlerimden geçmediğin gün olmaz</w:t>
      </w:r>
    </w:p>
    <w:p>
      <w:r>
        <w:rPr>
          <w:b/>
          <w:u w:val="single"/>
        </w:rPr>
        <w:t>222371</w:t>
      </w:r>
    </w:p>
    <w:p>
      <w:r>
        <w:t>@USER 😍😍 oooo hayırlı olsun bakalım...      Ağzıbozuğun karşısında onun sizi çekmek isteyeceği seviyesizliğe düşmeyin bize yeter sayın Vekilim 👍🏻      #chp #secim2018</w:t>
      </w:r>
    </w:p>
    <w:p>
      <w:r>
        <w:rPr>
          <w:b/>
          <w:u w:val="single"/>
        </w:rPr>
        <w:t>222372</w:t>
      </w:r>
    </w:p>
    <w:p>
      <w:r>
        <w:t>@USER @USER Yok yani localar diplomamı verir. Bunlar gizli bağlılıkları olan tarikatvari şeyler. İnsanın nutku tutuluyor valla görünce.</w:t>
      </w:r>
    </w:p>
    <w:p>
      <w:r>
        <w:rPr>
          <w:b/>
          <w:u w:val="single"/>
        </w:rPr>
        <w:t>222373</w:t>
      </w:r>
    </w:p>
    <w:p>
      <w:r>
        <w:t>Kırk dört milyon oldu bile   #IVoteBTSBBMAs @USER</w:t>
      </w:r>
    </w:p>
    <w:p>
      <w:r>
        <w:rPr>
          <w:b/>
          <w:u w:val="single"/>
        </w:rPr>
        <w:t>222374</w:t>
      </w:r>
    </w:p>
    <w:p>
      <w:r>
        <w:t>Şu pozisyon bitsin öyle kaldır bayrağı kuralı bi bize uygulanmadı !</w:t>
      </w:r>
    </w:p>
    <w:p>
      <w:r>
        <w:rPr>
          <w:b/>
          <w:u w:val="single"/>
        </w:rPr>
        <w:t>222375</w:t>
      </w:r>
    </w:p>
    <w:p>
      <w:r>
        <w:t>@USER Senin adına çok mutluyum 50 hissediyorsan 😶</w:t>
      </w:r>
    </w:p>
    <w:p>
      <w:r>
        <w:rPr>
          <w:b/>
          <w:u w:val="single"/>
        </w:rPr>
        <w:t>222376</w:t>
      </w:r>
    </w:p>
    <w:p>
      <w:r>
        <w:t>@USER aşkım şu an seni çok iyi anladım..</w:t>
      </w:r>
    </w:p>
    <w:p>
      <w:r>
        <w:rPr>
          <w:b/>
          <w:u w:val="single"/>
        </w:rPr>
        <w:t>222377</w:t>
      </w:r>
    </w:p>
    <w:p>
      <w:r>
        <w:t>Aday olan yönetim için yer ayırdıklarını söylemişti şimdi neden kıvırıyor      #GündemAnkaragücü   @USER @USER @USER @USER</w:t>
      </w:r>
    </w:p>
    <w:p>
      <w:r>
        <w:rPr>
          <w:b/>
          <w:u w:val="single"/>
        </w:rPr>
        <w:t>222378</w:t>
      </w:r>
    </w:p>
    <w:p>
      <w:r>
        <w:t>Sow golünü Okan Buruk algısı yapan Aykut Kocaman'a hediye etsin 😂</w:t>
      </w:r>
    </w:p>
    <w:p>
      <w:r>
        <w:rPr>
          <w:b/>
          <w:u w:val="single"/>
        </w:rPr>
        <w:t>222379</w:t>
      </w:r>
    </w:p>
    <w:p>
      <w:r>
        <w:t>.... VAR'ın başında hakem YOK ki. VAR, VAR olsun. Bence bu durumda hepsi YOK OLSUN.</w:t>
      </w:r>
    </w:p>
    <w:p>
      <w:r>
        <w:rPr>
          <w:b/>
          <w:u w:val="single"/>
        </w:rPr>
        <w:t>222380</w:t>
      </w:r>
    </w:p>
    <w:p>
      <w:r>
        <w:t>Sabaha kadar tek bir mesaj için bekliyor olucam.</w:t>
      </w:r>
    </w:p>
    <w:p>
      <w:r>
        <w:rPr>
          <w:b/>
          <w:u w:val="single"/>
        </w:rPr>
        <w:t>222381</w:t>
      </w:r>
    </w:p>
    <w:p>
      <w:r>
        <w:t>@USER Dur daha devamı da var</w:t>
      </w:r>
    </w:p>
    <w:p>
      <w:r>
        <w:rPr>
          <w:b/>
          <w:u w:val="single"/>
        </w:rPr>
        <w:t>222382</w:t>
      </w:r>
    </w:p>
    <w:p>
      <w:r>
        <w:t>@USER baya sürüncez gibi ama kısmet bakalım</w:t>
      </w:r>
    </w:p>
    <w:p>
      <w:r>
        <w:rPr>
          <w:b/>
          <w:u w:val="single"/>
        </w:rPr>
        <w:t>222383</w:t>
      </w:r>
    </w:p>
    <w:p>
      <w:r>
        <w:t>@USER Seni ordan çıkarabilirim yeter ki gelmek iste</w:t>
      </w:r>
    </w:p>
    <w:p>
      <w:r>
        <w:rPr>
          <w:b/>
          <w:u w:val="single"/>
        </w:rPr>
        <w:t>222384</w:t>
      </w:r>
    </w:p>
    <w:p>
      <w:r>
        <w:t>@USER @USER Yılların küfürbaz Ruşen Çakır’ı... Dil sürçmesi olduğunu zannetmiyorum.</w:t>
      </w:r>
    </w:p>
    <w:p>
      <w:r>
        <w:rPr>
          <w:b/>
          <w:u w:val="single"/>
        </w:rPr>
        <w:t>222385</w:t>
      </w:r>
    </w:p>
    <w:p>
      <w:r>
        <w:t>@USER Bayram günü beddua mı alalım Ayşe yapma djjsjfjdjdjs</w:t>
      </w:r>
    </w:p>
    <w:p>
      <w:r>
        <w:rPr>
          <w:b/>
          <w:u w:val="single"/>
        </w:rPr>
        <w:t>222386</w:t>
      </w:r>
    </w:p>
    <w:p>
      <w:r>
        <w:t>@USER    Sn Fakibaba DPB bekleyen talebinizin durumunu merak edip takip ediyormusunuz aylardır atanmak için bekliyoruz #GTHB5BİN #ziraatMüh5bin @USER @USER</w:t>
      </w:r>
    </w:p>
    <w:p>
      <w:r>
        <w:rPr>
          <w:b/>
          <w:u w:val="single"/>
        </w:rPr>
        <w:t>222387</w:t>
      </w:r>
    </w:p>
    <w:p>
      <w:r>
        <w:t>@USER @USER "Amına koymak" küfrünü de dine imana sığdırabildiniz ya Allah bin türlü belanızı verir kardeşim dikkat et.</w:t>
      </w:r>
    </w:p>
    <w:p>
      <w:r>
        <w:rPr>
          <w:b/>
          <w:u w:val="single"/>
        </w:rPr>
        <w:t>222388</w:t>
      </w:r>
    </w:p>
    <w:p>
      <w:r>
        <w:t>ÇOK DEĞİŞİK ŞEYLER OLUYOR SANIRIM EDİSE DÜŞÜYORUM ALLAAAHH   @USER</w:t>
      </w:r>
    </w:p>
    <w:p>
      <w:r>
        <w:rPr>
          <w:b/>
          <w:u w:val="single"/>
        </w:rPr>
        <w:t>222389</w:t>
      </w:r>
    </w:p>
    <w:p>
      <w:r>
        <w:t>Pijama ile ayar verme günlerinin geri gelmeyeceğini anlamış olacak ki, ne var ne yok satmış...</w:t>
      </w:r>
    </w:p>
    <w:p>
      <w:r>
        <w:rPr>
          <w:b/>
          <w:u w:val="single"/>
        </w:rPr>
        <w:t>222390</w:t>
      </w:r>
    </w:p>
    <w:p>
      <w:r>
        <w:t>@USER Ben de Ramazan orucu için söylemedim. Sizin paylaştığınız ayette anlatılmak istenen sizin sözleriniz değildir, demek istedim. Siz ne demek istediniz?</w:t>
      </w:r>
    </w:p>
    <w:p>
      <w:r>
        <w:rPr>
          <w:b/>
          <w:u w:val="single"/>
        </w:rPr>
        <w:t>222391</w:t>
      </w:r>
    </w:p>
    <w:p>
      <w:r>
        <w:t>Çünkü topluluk Hans Zimmer i taniyor, biliyor. Ayni konseri Türkiye'de ver çıkışta sürprizi beğendiniz mi diye sor, sürpriz neydi diye sorarlar...</w:t>
      </w:r>
    </w:p>
    <w:p>
      <w:r>
        <w:rPr>
          <w:b/>
          <w:u w:val="single"/>
        </w:rPr>
        <w:t>222392</w:t>
      </w:r>
    </w:p>
    <w:p>
      <w:r>
        <w:t>Hasılı bunlar hiçbir halt beceremezler. İnşallah Gül aday olur da ağzının payını veririz. Her seçimde her olayda Gül Gül laflarına maruz kalmayız. O da rahatlar biz de..</w:t>
      </w:r>
    </w:p>
    <w:p>
      <w:r>
        <w:rPr>
          <w:b/>
          <w:u w:val="single"/>
        </w:rPr>
        <w:t>222393</w:t>
      </w:r>
    </w:p>
    <w:p>
      <w:r>
        <w:t>sandra yengemiss beğenileri çekmiş ama hangi beğenileri</w:t>
      </w:r>
    </w:p>
    <w:p>
      <w:r>
        <w:rPr>
          <w:b/>
          <w:u w:val="single"/>
        </w:rPr>
        <w:t>222394</w:t>
      </w:r>
    </w:p>
    <w:p>
      <w:r>
        <w:t>@USER Belhanda da çöp faydasız sıfır katkı baskılamadılar Belhanda yı esas onun gitmesi gerekiyordu...</w:t>
      </w:r>
    </w:p>
    <w:p>
      <w:r>
        <w:rPr>
          <w:b/>
          <w:u w:val="single"/>
        </w:rPr>
        <w:t>222395</w:t>
      </w:r>
    </w:p>
    <w:p>
      <w:r>
        <w:t>Sonra bela okumak günah diyorlar şu pozisyona 3 dk sonra dönüp üstelik dk larca var a bakıp utanmadan sıkılmadan penaltı veren hey hakem allahından rezil herif bul Galatasaray denizlispor</w:t>
      </w:r>
    </w:p>
    <w:p>
      <w:r>
        <w:rPr>
          <w:b/>
          <w:u w:val="single"/>
        </w:rPr>
        <w:t>222396</w:t>
      </w:r>
    </w:p>
    <w:p>
      <w:r>
        <w:t>@USER SelBur ögkkk olmuyor bilee kusucam yaa şu Buraktan</w:t>
      </w:r>
    </w:p>
    <w:p>
      <w:r>
        <w:rPr>
          <w:b/>
          <w:u w:val="single"/>
        </w:rPr>
        <w:t>222397</w:t>
      </w:r>
    </w:p>
    <w:p>
      <w:r>
        <w:t>@USER Köfteci ramiz olsa daha iyi olmaz mı kral gerçi paraya bakalım ona göre yorum yaparz</w:t>
      </w:r>
    </w:p>
    <w:p>
      <w:r>
        <w:rPr>
          <w:b/>
          <w:u w:val="single"/>
        </w:rPr>
        <w:t>222398</w:t>
      </w:r>
    </w:p>
    <w:p>
      <w:r>
        <w:t>@USER Şimdi yeniden baktık, alıyormuş. (TRT Spor)</w:t>
      </w:r>
    </w:p>
    <w:p>
      <w:r>
        <w:rPr>
          <w:b/>
          <w:u w:val="single"/>
        </w:rPr>
        <w:t>222399</w:t>
      </w:r>
    </w:p>
    <w:p>
      <w:r>
        <w:t>@USER @USER @USER Sırf Bodrum'da diye belgesel galasına sosyetik hayat diyor salak.. Kafanı bir kaldır da oy verdiklerine iyice bi bak!..</w:t>
      </w:r>
    </w:p>
    <w:p>
      <w:r>
        <w:rPr>
          <w:b/>
          <w:u w:val="single"/>
        </w:rPr>
        <w:t>222400</w:t>
      </w:r>
    </w:p>
    <w:p>
      <w:r>
        <w:t>Gece çok geç saatte bile vakıftan çıksa, sabah erkenden saat 8.00 da vakıfta olurdu. Hocamız hiçbir zaman yoruldum demezdi..     #HatıranıAnlat</w:t>
      </w:r>
    </w:p>
    <w:p>
      <w:r>
        <w:rPr>
          <w:b/>
          <w:u w:val="single"/>
        </w:rPr>
        <w:t>222401</w:t>
      </w:r>
    </w:p>
    <w:p>
      <w:r>
        <w:t>@USER İki tosunun resmini görmek isterim¿</w:t>
      </w:r>
    </w:p>
    <w:p>
      <w:r>
        <w:rPr>
          <w:b/>
          <w:u w:val="single"/>
        </w:rPr>
        <w:t>222402</w:t>
      </w:r>
    </w:p>
    <w:p>
      <w:r>
        <w:t>Sevgi dolu ve sevecen bir baba olarak inanılmaz sevgili Ferhat #GüvenBana</w:t>
      </w:r>
    </w:p>
    <w:p>
      <w:r>
        <w:rPr>
          <w:b/>
          <w:u w:val="single"/>
        </w:rPr>
        <w:t>222403</w:t>
      </w:r>
    </w:p>
    <w:p>
      <w:r>
        <w:t>@USER @USER @USER Şuan belkide uyuyor olabilirler 😂 ama kullanırlar yani hesabı illaki kullanmayacağı hesap için 150tl lik program almazlar herhalde. Bu şekilde biliyorum fazla da emin değilim 😶</w:t>
      </w:r>
    </w:p>
    <w:p>
      <w:r>
        <w:rPr>
          <w:b/>
          <w:u w:val="single"/>
        </w:rPr>
        <w:t>222404</w:t>
      </w:r>
    </w:p>
    <w:p>
      <w:r>
        <w:t>@USER off bu nasıl bi laf sokuştur allam yarebbim nolur kaydet numaramı noolur orospu cocuğu</w:t>
      </w:r>
    </w:p>
    <w:p>
      <w:r>
        <w:rPr>
          <w:b/>
          <w:u w:val="single"/>
        </w:rPr>
        <w:t>222405</w:t>
      </w:r>
    </w:p>
    <w:p>
      <w:r>
        <w:t>Sahi ya! İnsan nasıl duygulanmasın. Bu ülkede acı, ölüm, tecavüz, terör dışında böylesi güzel değerler için gözyaşı dökülüyor. İyi ki varsın sanat...İyi ki varsınız #moğollar #CahitBerkay #odtü #odtübaharşenlikleri #Cumartesi #Haftasonu</w:t>
      </w:r>
    </w:p>
    <w:p>
      <w:r>
        <w:rPr>
          <w:b/>
          <w:u w:val="single"/>
        </w:rPr>
        <w:t>222406</w:t>
      </w:r>
    </w:p>
    <w:p>
      <w:r>
        <w:t>@USER Her gün yeni bir şarkıda buluyorum seni ve güzel gözlerini. Ruhumu besleyen, benim olduğum yerden çok daha başka bir yere götüren, bana herkesten farklı bir haz veren bu başıma gelen. Aşkımız daima ilk günkü alevi ile yanmaya devam etsin sevdiğim...</w:t>
      </w:r>
    </w:p>
    <w:p>
      <w:r>
        <w:rPr>
          <w:b/>
          <w:u w:val="single"/>
        </w:rPr>
        <w:t>222407</w:t>
      </w:r>
    </w:p>
    <w:p>
      <w:r>
        <w:t>@USER Bunların alayı çirkef, yalancı, oskarlık artis.. Ama aynı zamanda hep madur..</w:t>
      </w:r>
    </w:p>
    <w:p>
      <w:r>
        <w:rPr>
          <w:b/>
          <w:u w:val="single"/>
        </w:rPr>
        <w:t>222408</w:t>
      </w:r>
    </w:p>
    <w:p>
      <w:r>
        <w:t>Ben sustum diye ahım yerde kalırmı zannediyorsun. haykıran sükutlar vardır onları ALLAH işitir.</w:t>
      </w:r>
    </w:p>
    <w:p>
      <w:r>
        <w:rPr>
          <w:b/>
          <w:u w:val="single"/>
        </w:rPr>
        <w:t>222409</w:t>
      </w:r>
    </w:p>
    <w:p>
      <w:r>
        <w:t>uzaktan seviyorum seni    kokunu alamadan,    boynuna sarılamadan    yüzüne dokunamadan    sadece seviyorum      öyle uzaktan seviyorum seni   elini tutmadan   yüreğine dokunmadan   gözlerinde dalıp dalıp gitmeden   şu üç günlük sevdalara inat   serserice değil adam gibi seviyorum   -Cemal Süreya.</w:t>
      </w:r>
    </w:p>
    <w:p>
      <w:r>
        <w:rPr>
          <w:b/>
          <w:u w:val="single"/>
        </w:rPr>
        <w:t>222410</w:t>
      </w:r>
    </w:p>
    <w:p>
      <w:r>
        <w:t>Tüm kankilerim sevgili ta da flört yaptı olum hani bu yolda beraberdik hani hepimiz gardaş yolumuza yoldaştık</w:t>
      </w:r>
    </w:p>
    <w:p>
      <w:r>
        <w:rPr>
          <w:b/>
          <w:u w:val="single"/>
        </w:rPr>
        <w:t>222411</w:t>
      </w:r>
    </w:p>
    <w:p>
      <w:r>
        <w:t>@USER instagramin kanseri bir şey bunlar. sağ olsun instagram çok güzel bir keşfet yaptığı için bu arkadaşlara denk gelebiliyorsun. kendilerince de komik olduğunu savunuyorlar. ülkücü bıyıklı stand up sanatçısı falan yani...</w:t>
      </w:r>
    </w:p>
    <w:p>
      <w:r>
        <w:rPr>
          <w:b/>
          <w:u w:val="single"/>
        </w:rPr>
        <w:t>222412</w:t>
      </w:r>
    </w:p>
    <w:p>
      <w:r>
        <w:t>Hala uyuyorum ama laf olsun diye günaydın diyeyim bari</w:t>
      </w:r>
    </w:p>
    <w:p>
      <w:r>
        <w:rPr>
          <w:b/>
          <w:u w:val="single"/>
        </w:rPr>
        <w:t>222413</w:t>
      </w:r>
    </w:p>
    <w:p>
      <w:r>
        <w:t>@USER Erkeksi olan, söylemeseler homo olduğunu anlayamacağın aktif olandır. Pasifler kırıtır.</w:t>
      </w:r>
    </w:p>
    <w:p>
      <w:r>
        <w:rPr>
          <w:b/>
          <w:u w:val="single"/>
        </w:rPr>
        <w:t>222414</w:t>
      </w:r>
    </w:p>
    <w:p>
      <w:r>
        <w:t>Hoseok üzerime su fışkırtsa 6 numara gözlüklerime yağmur yağar bi de onu temizlemek zorunda kalırım yether oynamıyom ben ya KDKSŞFMŞWMFŞSMFŞWNFÖS</w:t>
      </w:r>
    </w:p>
    <w:p>
      <w:r>
        <w:rPr>
          <w:b/>
          <w:u w:val="single"/>
        </w:rPr>
        <w:t>222415</w:t>
      </w:r>
    </w:p>
    <w:p>
      <w:r>
        <w:t>@USER Valla ben çok da üzülmedim saatli bomba resmen. 3 maç var 5 maç yok. Tek üzüldüğüm bonservissiz gitmesi</w:t>
      </w:r>
    </w:p>
    <w:p>
      <w:r>
        <w:rPr>
          <w:b/>
          <w:u w:val="single"/>
        </w:rPr>
        <w:t>222416</w:t>
      </w:r>
    </w:p>
    <w:p>
      <w:r>
        <w:t>@USER Başlatma babanın şarap çanağına. Kaç zamandır bekliyoruz. Gel gönlümün yonca açsın</w:t>
      </w:r>
    </w:p>
    <w:p>
      <w:r>
        <w:rPr>
          <w:b/>
          <w:u w:val="single"/>
        </w:rPr>
        <w:t>222417</w:t>
      </w:r>
    </w:p>
    <w:p>
      <w:r>
        <w:t>Meb40Bin EkAtama      Belirsiz bir bekleyiş içindeyiz 20 bin çok yetersiz ek atama talep ediyoruz</w:t>
      </w:r>
    </w:p>
    <w:p>
      <w:r>
        <w:rPr>
          <w:b/>
          <w:u w:val="single"/>
        </w:rPr>
        <w:t>222418</w:t>
      </w:r>
    </w:p>
    <w:p>
      <w:r>
        <w:t>Ya ayıp olmasın diye unf atmadiklarima atmak istiyorum</w:t>
      </w:r>
    </w:p>
    <w:p>
      <w:r>
        <w:rPr>
          <w:b/>
          <w:u w:val="single"/>
        </w:rPr>
        <w:t>222419</w:t>
      </w:r>
    </w:p>
    <w:p>
      <w:r>
        <w:t>@USER @USER Kamil Koç'la seyahat ediyorum uzun zamandır. Son iki üç uzun mesafeli yolculukta ikram ya 1 ya 2 kez oldu. Muavin şu ilçe firmaları gibi muavinlerden falan. Pamukkale ile daha geçen pazar gelmiştim, 3 kez ikram aldım, muavinde düzgündü. Bence KK'da da bir sıkıntı var, belli olur.</w:t>
      </w:r>
    </w:p>
    <w:p>
      <w:r>
        <w:rPr>
          <w:b/>
          <w:u w:val="single"/>
        </w:rPr>
        <w:t>222420</w:t>
      </w:r>
    </w:p>
    <w:p>
      <w:r>
        <w:t>@USER annem alerjik yoksa çoktan sahiplenmiştim ;(((</w:t>
      </w:r>
    </w:p>
    <w:p>
      <w:r>
        <w:rPr>
          <w:b/>
          <w:u w:val="single"/>
        </w:rPr>
        <w:t>222421</w:t>
      </w:r>
    </w:p>
    <w:p>
      <w:r>
        <w:t>@USER Gerçekten gerçek bir emek ve sanat 📷👍👍👍</w:t>
      </w:r>
    </w:p>
    <w:p>
      <w:r>
        <w:rPr>
          <w:b/>
          <w:u w:val="single"/>
        </w:rPr>
        <w:t>222422</w:t>
      </w:r>
    </w:p>
    <w:p>
      <w:r>
        <w:t>anlık seni istemiyorum isimli wp kitabı okuyorum kusmama ramak kaldı</w:t>
      </w:r>
    </w:p>
    <w:p>
      <w:r>
        <w:rPr>
          <w:b/>
          <w:u w:val="single"/>
        </w:rPr>
        <w:t>222423</w:t>
      </w:r>
    </w:p>
    <w:p>
      <w:r>
        <w:t>@USER Bu kadar sıkıntın varsa kes kopar senden kıymetli mi? askjsdhdjksf</w:t>
      </w:r>
    </w:p>
    <w:p>
      <w:r>
        <w:rPr>
          <w:b/>
          <w:u w:val="single"/>
        </w:rPr>
        <w:t>222424</w:t>
      </w:r>
    </w:p>
    <w:p>
      <w:r>
        <w:t>@USER Sen dua et kadın olmesin o arabanin bedelini çok ağır çıkartırlar bir daha araba alamazsin</w:t>
      </w:r>
    </w:p>
    <w:p>
      <w:r>
        <w:rPr>
          <w:b/>
          <w:u w:val="single"/>
        </w:rPr>
        <w:t>222425</w:t>
      </w:r>
    </w:p>
    <w:p>
      <w:r>
        <w:t>@USER Naptın sen böyle. Iyileşirsin umarım tez zamanda.</w:t>
      </w:r>
    </w:p>
    <w:p>
      <w:r>
        <w:rPr>
          <w:b/>
          <w:u w:val="single"/>
        </w:rPr>
        <w:t>222426</w:t>
      </w:r>
    </w:p>
    <w:p>
      <w:r>
        <w:t>Başkanımız Ali Koç ve yöneticilerimiz için mazbata töreni var ama biz işten çıkamıyoruz 😢😢😢</w:t>
      </w:r>
    </w:p>
    <w:p>
      <w:r>
        <w:rPr>
          <w:b/>
          <w:u w:val="single"/>
        </w:rPr>
        <w:t>222427</w:t>
      </w:r>
    </w:p>
    <w:p>
      <w:r>
        <w:t>@USER @USER Senden daha iyi domalanlar var o ne sikim domalma ya sen sex i domalmayı bilmiyorsun yada seç nasıl yapılır anlamıyorsun yazık senle yatana</w:t>
      </w:r>
    </w:p>
    <w:p>
      <w:r>
        <w:rPr>
          <w:b/>
          <w:u w:val="single"/>
        </w:rPr>
        <w:t>222428</w:t>
      </w:r>
    </w:p>
    <w:p>
      <w:r>
        <w:t>Gerçek adını gizleyerek hesap açınca önüne gelene böyle hakaret etmek, zavallı bir eğlence türü oluyor herhalde. Bitmedi vegan nefretiniz. İnadına yaşam hakkı, inadına hayvan özgürlüğü!</w:t>
      </w:r>
    </w:p>
    <w:p>
      <w:r>
        <w:rPr>
          <w:b/>
          <w:u w:val="single"/>
        </w:rPr>
        <w:t>222429</w:t>
      </w:r>
    </w:p>
    <w:p>
      <w:r>
        <w:t>@USER @USER @USER zaten olay orda adam çok iyi ama kaynak ?? Kaynak yok Luyindamayı alacağımız için ekside başlıcaz yani oyuncu satman lazım forvet alman için oyuncu satman lazım kanat alman için oyuncu satman lazım boş yere hayal kurmayalım bu adam ulaşmak çok zor finansal fair play bizi bitirdi</w:t>
      </w:r>
    </w:p>
    <w:p>
      <w:r>
        <w:rPr>
          <w:b/>
          <w:u w:val="single"/>
        </w:rPr>
        <w:t>222430</w:t>
      </w:r>
    </w:p>
    <w:p>
      <w:r>
        <w:t>#Boykot başladı her kes Cep telefonundan konuşmaya başladı bu demektir ki çoğu İPHONE nin bir üst modelini alacak</w:t>
      </w:r>
    </w:p>
    <w:p>
      <w:r>
        <w:rPr>
          <w:b/>
          <w:u w:val="single"/>
        </w:rPr>
        <w:t>222431</w:t>
      </w:r>
    </w:p>
    <w:p>
      <w:r>
        <w:t>@USER Daha ddlg ne demek bilmeyen insanların ortak noktası</w:t>
      </w:r>
    </w:p>
    <w:p>
      <w:r>
        <w:rPr>
          <w:b/>
          <w:u w:val="single"/>
        </w:rPr>
        <w:t>222432</w:t>
      </w:r>
    </w:p>
    <w:p>
      <w:r>
        <w:t>@USER ay hatırlamıyorum onları baştan başlıcam ddlflföfmd</w:t>
      </w:r>
    </w:p>
    <w:p>
      <w:r>
        <w:rPr>
          <w:b/>
          <w:u w:val="single"/>
        </w:rPr>
        <w:t>222433</w:t>
      </w:r>
    </w:p>
    <w:p>
      <w:r>
        <w:t>@USER @USER @USER @USER @USER soyisminin nereden geldiğinden ziyade anlamını merak ettim, sağ olasın yine de.</w:t>
      </w:r>
    </w:p>
    <w:p>
      <w:r>
        <w:rPr>
          <w:b/>
          <w:u w:val="single"/>
        </w:rPr>
        <w:t>222434</w:t>
      </w:r>
    </w:p>
    <w:p>
      <w:r>
        <w:t>@USER Akıllara durgunluk geliyor inanın insanları çözmek mümkün değildir. Ne eylerse rabbim en hayırlısını eylesin inşallah.</w:t>
      </w:r>
    </w:p>
    <w:p>
      <w:r>
        <w:rPr>
          <w:b/>
          <w:u w:val="single"/>
        </w:rPr>
        <w:t>222435</w:t>
      </w:r>
    </w:p>
    <w:p>
      <w:r>
        <w:t>Uyanamamamım en büyük sebebi acaba  #pazartesi oluşun mu? Bak bunu hep merak etmişimdir.</w:t>
      </w:r>
    </w:p>
    <w:p>
      <w:r>
        <w:rPr>
          <w:b/>
          <w:u w:val="single"/>
        </w:rPr>
        <w:t>222436</w:t>
      </w:r>
    </w:p>
    <w:p>
      <w:r>
        <w:t>Arkadaşlar 20 yaşımda velet oldugumu ögrendin jdkdkd siz kimsiniz yaa hatsizlerr siz bize kurban olun be #OsmanSınavSetindeRezillik</w:t>
      </w:r>
    </w:p>
    <w:p>
      <w:r>
        <w:rPr>
          <w:b/>
          <w:u w:val="single"/>
        </w:rPr>
        <w:t>222437</w:t>
      </w:r>
    </w:p>
    <w:p>
      <w:r>
        <w:t>@USER Sakın bana sıfır bonservisle deme. Çünkü inanırım. Bir solbek bir sağ forvet mümkünse bir de kaleciye fitim 🙏</w:t>
      </w:r>
    </w:p>
    <w:p>
      <w:r>
        <w:rPr>
          <w:b/>
          <w:u w:val="single"/>
        </w:rPr>
        <w:t>222438</w:t>
      </w:r>
    </w:p>
    <w:p>
      <w:r>
        <w:t>@USER Bu da ihtimaller arasında tabi lkhklh</w:t>
      </w:r>
    </w:p>
    <w:p>
      <w:r>
        <w:rPr>
          <w:b/>
          <w:u w:val="single"/>
        </w:rPr>
        <w:t>222439</w:t>
      </w:r>
    </w:p>
    <w:p>
      <w:r>
        <w:t>Aysız gecede dipsiz bir denizin,   Karanlıklarına gömülü kaldı   V.Hugo</w:t>
      </w:r>
    </w:p>
    <w:p>
      <w:r>
        <w:rPr>
          <w:b/>
          <w:u w:val="single"/>
        </w:rPr>
        <w:t>222440</w:t>
      </w:r>
    </w:p>
    <w:p>
      <w:r>
        <w:t>@USER Malum mevsimlerden ilkbahar yağmurlar da artış var. Kurbağalar da meydana çıkmaya başladı. Yine bir kurbağa vaaag demiş sayın hocam aldırış etmeyelim.</w:t>
      </w:r>
    </w:p>
    <w:p>
      <w:r>
        <w:rPr>
          <w:b/>
          <w:u w:val="single"/>
        </w:rPr>
        <w:t>222441</w:t>
      </w:r>
    </w:p>
    <w:p>
      <w:r>
        <w:t>Kesinlikle Oğuzhan’ın bu takımda daha iyisi gelmezse forması oynar İlk yarıya bakın birde Oğuzhan çıkınca ikinci yarıya @USER @USER @USER</w:t>
      </w:r>
    </w:p>
    <w:p>
      <w:r>
        <w:rPr>
          <w:b/>
          <w:u w:val="single"/>
        </w:rPr>
        <w:t>222442</w:t>
      </w:r>
    </w:p>
    <w:p>
      <w:r>
        <w:t>@USER @USER Benim de öyle sjdjdkdjdjfkf bilgisayarım umarım çökmez djfkfkkf</w:t>
      </w:r>
    </w:p>
    <w:p>
      <w:r>
        <w:rPr>
          <w:b/>
          <w:u w:val="single"/>
        </w:rPr>
        <w:t>222443</w:t>
      </w:r>
    </w:p>
    <w:p>
      <w:r>
        <w:t>Korkma, bağır. Olmadı Hızır'ı çağır, Hızır senin kalbindedir, sen Hızır’sın be güzelim... #SelahattinDemirtas @USER</w:t>
      </w:r>
    </w:p>
    <w:p>
      <w:r>
        <w:rPr>
          <w:b/>
          <w:u w:val="single"/>
        </w:rPr>
        <w:t>222444</w:t>
      </w:r>
    </w:p>
    <w:p>
      <w:r>
        <w:t>@USER Allah razı olsun sizden. İnşallah biz de daha fazla beklemeden alırız güzel haberleri.#ZiraatMühendisleriAtamaBekliyor #ZiraatMüh5000 #TarımBakanlığı10binAtama #Tarıma10binAtama 16</w:t>
      </w:r>
    </w:p>
    <w:p>
      <w:r>
        <w:rPr>
          <w:b/>
          <w:u w:val="single"/>
        </w:rPr>
        <w:t>222445</w:t>
      </w:r>
    </w:p>
    <w:p>
      <w:r>
        <w:t>Türkiye geneli müzik dinleme alışkanlığı: "Ya eşlik edebileceğimiz bir şarkı aç lütfen"</w:t>
      </w:r>
    </w:p>
    <w:p>
      <w:r>
        <w:rPr>
          <w:b/>
          <w:u w:val="single"/>
        </w:rPr>
        <w:t>222446</w:t>
      </w:r>
    </w:p>
    <w:p>
      <w:r>
        <w:t>@USER Planetromeo, yedeklere sakladığın bir uygulama olsun 😏</w:t>
      </w:r>
    </w:p>
    <w:p>
      <w:r>
        <w:rPr>
          <w:b/>
          <w:u w:val="single"/>
        </w:rPr>
        <w:t>222447</w:t>
      </w:r>
    </w:p>
    <w:p>
      <w:r>
        <w:t>Beni gördün, ellerim doluydu başka birinin elleriyle</w:t>
      </w:r>
    </w:p>
    <w:p>
      <w:r>
        <w:rPr>
          <w:b/>
          <w:u w:val="single"/>
        </w:rPr>
        <w:t>222448</w:t>
      </w:r>
    </w:p>
    <w:p>
      <w:r>
        <w:t>@USER Cık cık sayın Ceo'm olmuyor böyle. Dolar da ne diye artıyorsa. Ayıp. Biz fakir fanlara da yazık.</w:t>
      </w:r>
    </w:p>
    <w:p>
      <w:r>
        <w:rPr>
          <w:b/>
          <w:u w:val="single"/>
        </w:rPr>
        <w:t>222449</w:t>
      </w:r>
    </w:p>
    <w:p>
      <w:r>
        <w:t>camel'ın spotifyda olmayan şarkıları ile kim çalma listesi adı yapıyorsa yakında gırtlağına çökeceğimi bilsin</w:t>
      </w:r>
    </w:p>
    <w:p>
      <w:r>
        <w:rPr>
          <w:b/>
          <w:u w:val="single"/>
        </w:rPr>
        <w:t>222450</w:t>
      </w:r>
    </w:p>
    <w:p>
      <w:r>
        <w:t>Bakın ben unutulsam sorun değil çünkü sürekli unutuluyorum ama dkspiaşsmmsl</w:t>
      </w:r>
    </w:p>
    <w:p>
      <w:r>
        <w:rPr>
          <w:b/>
          <w:u w:val="single"/>
        </w:rPr>
        <w:t>222451</w:t>
      </w:r>
    </w:p>
    <w:p>
      <w:r>
        <w:t>Uyumak çok güzel bir şey kim bilir ölmek nasıldır</w:t>
      </w:r>
    </w:p>
    <w:p>
      <w:r>
        <w:rPr>
          <w:b/>
          <w:u w:val="single"/>
        </w:rPr>
        <w:t>222452</w:t>
      </w:r>
    </w:p>
    <w:p>
      <w:r>
        <w:t>İhanet ettiğiniz #EmeklilikteYasaTakilanlar nolucak iki delikanlı olun.</w:t>
      </w:r>
    </w:p>
    <w:p>
      <w:r>
        <w:rPr>
          <w:b/>
          <w:u w:val="single"/>
        </w:rPr>
        <w:t>222453</w:t>
      </w:r>
    </w:p>
    <w:p>
      <w:r>
        <w:t>Eskiden cenaze namazları meyhanelerde kılınırmış. Hayırlı cumalar gençleeerr</w:t>
      </w:r>
    </w:p>
    <w:p>
      <w:r>
        <w:rPr>
          <w:b/>
          <w:u w:val="single"/>
        </w:rPr>
        <w:t>222454</w:t>
      </w:r>
    </w:p>
    <w:p>
      <w:r>
        <w:t>İyi haftalar   Ben kantincilikle ilgili bir kitap yazdım   Aslında gıda sektöründe faaliyet gösteren herkese faydalı bir kitap   #pide #börek #döner #kantin  #hamburger #fastfood #çay   #simit #kahve #lokanta işine Yeni başlayanlar için çok faydalı olur   Umarım😊🤗   #kitap</w:t>
      </w:r>
    </w:p>
    <w:p>
      <w:r>
        <w:rPr>
          <w:b/>
          <w:u w:val="single"/>
        </w:rPr>
        <w:t>222455</w:t>
      </w:r>
    </w:p>
    <w:p>
      <w:r>
        <w:t>@USER Bırakma ya ben seni ve tweetlerini seviyorum</w:t>
      </w:r>
    </w:p>
    <w:p>
      <w:r>
        <w:rPr>
          <w:b/>
          <w:u w:val="single"/>
        </w:rPr>
        <w:t>222456</w:t>
      </w:r>
    </w:p>
    <w:p>
      <w:r>
        <w:t>@USER Keşke uğraşmasan gel ben halledeyim acıdım şimdi güzelim amcuğaa</w:t>
      </w:r>
    </w:p>
    <w:p>
      <w:r>
        <w:rPr>
          <w:b/>
          <w:u w:val="single"/>
        </w:rPr>
        <w:t>222457</w:t>
      </w:r>
    </w:p>
    <w:p>
      <w:r>
        <w:t>@USER Pır pır pırrr der misin bir kez daha 😍</w:t>
      </w:r>
    </w:p>
    <w:p>
      <w:r>
        <w:rPr>
          <w:b/>
          <w:u w:val="single"/>
        </w:rPr>
        <w:t>222458</w:t>
      </w:r>
    </w:p>
    <w:p>
      <w:r>
        <w:t>@USER @USER @USER AllahIn başka işi yoktu,çomar yaratsın bir de şerefi de o onunla yollasın. Irkçı ve yobaz olmayan Türk kardeşlerimi tenzih ederek..</w:t>
      </w:r>
    </w:p>
    <w:p>
      <w:r>
        <w:rPr>
          <w:b/>
          <w:u w:val="single"/>
        </w:rPr>
        <w:t>222459</w:t>
      </w:r>
    </w:p>
    <w:p>
      <w:r>
        <w:t>@USER Beklenilen kişiyi çok seviyorsan beklemek güzeldir balım.</w:t>
      </w:r>
    </w:p>
    <w:p>
      <w:r>
        <w:rPr>
          <w:b/>
          <w:u w:val="single"/>
        </w:rPr>
        <w:t>222460</w:t>
      </w:r>
    </w:p>
    <w:p>
      <w:r>
        <w:t>Geçen senenin tecrübesiyle önemli bilgi: Oylarınızın çoğunu son güne saklayın. Çünkü geceleri oylamaları kapatıp noter sonuçlara bakıyorlar. Ona göre geride olana toplu oy atıyorlar. İlk gün çok önde olursak rakiplerimize acun medya oy atar       #hilmur #hcifc</w:t>
      </w:r>
    </w:p>
    <w:p>
      <w:r>
        <w:rPr>
          <w:b/>
          <w:u w:val="single"/>
        </w:rPr>
        <w:t>222461</w:t>
      </w:r>
    </w:p>
    <w:p>
      <w:r>
        <w:t>@USER Yav he he hep aynı terane , senin kılıçdaroğlunu ilk ziyarete hdp gelmiş naber</w:t>
      </w:r>
    </w:p>
    <w:p>
      <w:r>
        <w:rPr>
          <w:b/>
          <w:u w:val="single"/>
        </w:rPr>
        <w:t>222462</w:t>
      </w:r>
    </w:p>
    <w:p>
      <w:r>
        <w:t>@USER Deniz kenarinda sudan korkan insanlar.       Gecen plajda bi kopek geldi yanimda silkelendi. Agzimi acmadim. Hatta komik geldi.</w:t>
      </w:r>
    </w:p>
    <w:p>
      <w:r>
        <w:rPr>
          <w:b/>
          <w:u w:val="single"/>
        </w:rPr>
        <w:t>222463</w:t>
      </w:r>
    </w:p>
    <w:p>
      <w:r>
        <w:t>Acun sürekli tisörtle takilan,isinin ehli birisi,Dansla falan ne isi olur belliki Mesut‘un FENERBAHÇE‘ye Transferi kovaliyo😂üstüne birde tebrik ayagina VATAN Hasreti msj paylastiki Hic Acunluk hareketler degil bunlar</w:t>
      </w:r>
    </w:p>
    <w:p>
      <w:r>
        <w:rPr>
          <w:b/>
          <w:u w:val="single"/>
        </w:rPr>
        <w:t>222464</w:t>
      </w:r>
    </w:p>
    <w:p>
      <w:r>
        <w:t>@USER Ben de bacım da anladığım kadarıyla sen çatı da falansın meteoroloji gibi gökyüzünü takip ettiğine göre ahahfjsfhk</w:t>
      </w:r>
    </w:p>
    <w:p>
      <w:r>
        <w:rPr>
          <w:b/>
          <w:u w:val="single"/>
        </w:rPr>
        <w:t>222465</w:t>
      </w:r>
    </w:p>
    <w:p>
      <w:r>
        <w:t>@USER Amin canım hep birlikte gülelim İnşaAllah 😊</w:t>
      </w:r>
    </w:p>
    <w:p>
      <w:r>
        <w:rPr>
          <w:b/>
          <w:u w:val="single"/>
        </w:rPr>
        <w:t>222466</w:t>
      </w:r>
    </w:p>
    <w:p>
      <w:r>
        <w:t>Dünya mükemmel olmadığı için #sanat vardır. #tarkovski</w:t>
      </w:r>
    </w:p>
    <w:p>
      <w:r>
        <w:rPr>
          <w:b/>
          <w:u w:val="single"/>
        </w:rPr>
        <w:t>222467</w:t>
      </w:r>
    </w:p>
    <w:p>
      <w:r>
        <w:t>Abi eğer miranla reyyan '' otelde tüm odalar dolu'' diyerek aynı odada kaldılarsa "çok klişe yiaaa" diyeni vururum. Aynı odada kalmıslar öpüp başımıza koyalım sjajjajajjaj</w:t>
      </w:r>
    </w:p>
    <w:p>
      <w:r>
        <w:rPr>
          <w:b/>
          <w:u w:val="single"/>
        </w:rPr>
        <w:t>222468</w:t>
      </w:r>
    </w:p>
    <w:p>
      <w:r>
        <w:t>bu havada vantilatör veya klimasız yatan kesin cin dir</w:t>
      </w:r>
    </w:p>
    <w:p>
      <w:r>
        <w:rPr>
          <w:b/>
          <w:u w:val="single"/>
        </w:rPr>
        <w:t>222469</w:t>
      </w:r>
    </w:p>
    <w:p>
      <w:r>
        <w:t>@USER Bizim lavaboda mendil kalmamış şuan elimizi yüzümüzü ne ile silelim alamıyoruz sana zahmet bir gönder beyfendi</w:t>
      </w:r>
    </w:p>
    <w:p>
      <w:r>
        <w:rPr>
          <w:b/>
          <w:u w:val="single"/>
        </w:rPr>
        <w:t>222470</w:t>
      </w:r>
    </w:p>
    <w:p>
      <w:r>
        <w:t>menşınlarda vatana millete faydası dokunacak bi tane insan evladı yok</w:t>
      </w:r>
    </w:p>
    <w:p>
      <w:r>
        <w:rPr>
          <w:b/>
          <w:u w:val="single"/>
        </w:rPr>
        <w:t>222471</w:t>
      </w:r>
    </w:p>
    <w:p>
      <w:r>
        <w:t>@USER Swn mutluysan tüm fandom mutku biliyon dimi</w:t>
      </w:r>
    </w:p>
    <w:p>
      <w:r>
        <w:rPr>
          <w:b/>
          <w:u w:val="single"/>
        </w:rPr>
        <w:t>222472</w:t>
      </w:r>
    </w:p>
    <w:p>
      <w:r>
        <w:t>‘Güçlü olmak hanımefendi olmaya benzer.Birilerine öyle olduğunuzu söylemek zorundaysanız öyle değilsinizdir.’ Demiş Margaret Thatcher</w:t>
      </w:r>
    </w:p>
    <w:p>
      <w:r>
        <w:rPr>
          <w:b/>
          <w:u w:val="single"/>
        </w:rPr>
        <w:t>222473</w:t>
      </w:r>
    </w:p>
    <w:p>
      <w:r>
        <w:t>@USER DEMEEE ÜFFFFFF cha junho diye birisi var... d e a d</w:t>
      </w:r>
    </w:p>
    <w:p>
      <w:r>
        <w:rPr>
          <w:b/>
          <w:u w:val="single"/>
        </w:rPr>
        <w:t>222474</w:t>
      </w:r>
    </w:p>
    <w:p>
      <w:r>
        <w:t>Petala’yı Peyote okuyanları bi görelim hele 🖤</w:t>
      </w:r>
    </w:p>
    <w:p>
      <w:r>
        <w:rPr>
          <w:b/>
          <w:u w:val="single"/>
        </w:rPr>
        <w:t>222475</w:t>
      </w:r>
    </w:p>
    <w:p>
      <w:r>
        <w:t>Apartmanın adını unutmamak için evdeki kediye ismini verdik</w:t>
      </w:r>
    </w:p>
    <w:p>
      <w:r>
        <w:rPr>
          <w:b/>
          <w:u w:val="single"/>
        </w:rPr>
        <w:t>222476</w:t>
      </w:r>
    </w:p>
    <w:p>
      <w:r>
        <w:t>@USER Günaydın atara atar gidere giderli canım kardeşim benim .Sibelim günaydın abicim.🌞🌺👏🙏🌻🌲😊</w:t>
      </w:r>
    </w:p>
    <w:p>
      <w:r>
        <w:rPr>
          <w:b/>
          <w:u w:val="single"/>
        </w:rPr>
        <w:t>222477</w:t>
      </w:r>
    </w:p>
    <w:p>
      <w:r>
        <w:t>@USER Adamsan gel Hasan Şaş'ın yanına klavyede delikanlılık kolay !</w:t>
      </w:r>
    </w:p>
    <w:p>
      <w:r>
        <w:rPr>
          <w:b/>
          <w:u w:val="single"/>
        </w:rPr>
        <w:t>222478</w:t>
      </w:r>
    </w:p>
    <w:p>
      <w:r>
        <w:t>Fermuarı bozuk bir uyku tulumu gibi giymiş olduğum ve içinden çıkamadığım kendim...kardeşim köz getirir misin teşekkürler</w:t>
      </w:r>
    </w:p>
    <w:p>
      <w:r>
        <w:rPr>
          <w:b/>
          <w:u w:val="single"/>
        </w:rPr>
        <w:t>222479</w:t>
      </w:r>
    </w:p>
    <w:p>
      <w:r>
        <w:t>@USER @USER bugün Hatay'da idim. Programım gereği cuma namazını harbiye de eda edecektim. 25 bin nüfuslu eski bir ilçe olan harbiye de ne yazıkki Camii yokmuş.   Şimdi kaçan cuma namazına mi yanayım yoksa Camii olmamasına mi</w:t>
      </w:r>
    </w:p>
    <w:p>
      <w:r>
        <w:rPr>
          <w:b/>
          <w:u w:val="single"/>
        </w:rPr>
        <w:t>222480</w:t>
      </w:r>
    </w:p>
    <w:p>
      <w:r>
        <w:t>Eyyyy vicdansız,bak sen hala nefes alıyor ve hayatına devam ediyorsun..Oysa gencecik bir KADIN dur yapma derken yaşamına son verildi ve  artık YOK.Şimdi biraz İNSAN ol,#ŞuleÇetİçinAdalet iste.</w:t>
      </w:r>
    </w:p>
    <w:p>
      <w:r>
        <w:rPr>
          <w:b/>
          <w:u w:val="single"/>
        </w:rPr>
        <w:t>222481</w:t>
      </w:r>
    </w:p>
    <w:p>
      <w:r>
        <w:t>Evde şeker olmadığı için kahveyi bal ile içiyorum.   Muazzam lezzet 🍯</w:t>
      </w:r>
    </w:p>
    <w:p>
      <w:r>
        <w:rPr>
          <w:b/>
          <w:u w:val="single"/>
        </w:rPr>
        <w:t>222482</w:t>
      </w:r>
    </w:p>
    <w:p>
      <w:r>
        <w:t>@USER Evde kulaklıkla müzik dinlerken Sanki telefon calıyorSanki annem bana sesleniyorSanki kapı calıyor gibi türlü türlü sesler,</w:t>
      </w:r>
    </w:p>
    <w:p>
      <w:r>
        <w:rPr>
          <w:b/>
          <w:u w:val="single"/>
        </w:rPr>
        <w:t>222483</w:t>
      </w:r>
    </w:p>
    <w:p>
      <w:r>
        <w:t>@USER Daha ne kadar gerçekçi olabiliriz 🤣🤣🤣   İyi indirin pantolonu müstemleke vatandaşı olmayı bekleyin, hayır sizce ne yapılmalı ?</w:t>
      </w:r>
    </w:p>
    <w:p>
      <w:r>
        <w:rPr>
          <w:b/>
          <w:u w:val="single"/>
        </w:rPr>
        <w:t>222484</w:t>
      </w:r>
    </w:p>
    <w:p>
      <w:r>
        <w:t>@USER @USER @USER @USER @USER @USER Nerede yaptım? Cümlelerimi copy past yapacağına yazım yanlışlarını düzelt. Bravo üç nokta yazılmış. zorundamısın :(</w:t>
      </w:r>
    </w:p>
    <w:p>
      <w:r>
        <w:rPr>
          <w:b/>
          <w:u w:val="single"/>
        </w:rPr>
        <w:t>222485</w:t>
      </w:r>
    </w:p>
    <w:p>
      <w:r>
        <w:t>@USER @USER Bi denerler de nasıl olur bilemiyorum herif doğru yürüyemiyor konuşamıyor bile</w:t>
      </w:r>
    </w:p>
    <w:p>
      <w:r>
        <w:rPr>
          <w:b/>
          <w:u w:val="single"/>
        </w:rPr>
        <w:t>222486</w:t>
      </w:r>
    </w:p>
    <w:p>
      <w:r>
        <w:t>İçimde ki karadeniz özlemi bitmiyorr neyse yazın bi trabzon yaparım</w:t>
      </w:r>
    </w:p>
    <w:p>
      <w:r>
        <w:rPr>
          <w:b/>
          <w:u w:val="single"/>
        </w:rPr>
        <w:t>222487</w:t>
      </w:r>
    </w:p>
    <w:p>
      <w:r>
        <w:t>Bir emoji atsam anlayacak tam o durumdayım ama duygusal konuşmanın ortasındayız parantez içinde ağlayarak tebessüm ediyorum mu yazsam</w:t>
      </w:r>
    </w:p>
    <w:p>
      <w:r>
        <w:rPr>
          <w:b/>
          <w:u w:val="single"/>
        </w:rPr>
        <w:t>222488</w:t>
      </w:r>
    </w:p>
    <w:p>
      <w:r>
        <w:t>@USER Neymiş efendim Diyanet İşleri Başkanlığı  #Cuma Hutbesinde #30Ağustos a denk gelen Cuma Hutbesinde mustafa kemal’in ruhi için El Fatiha dedirtmiyormuş. Ulan siz 10 kasımda bile ruhuna el fatiha yerine korna çalıyorsunuz beyinsizler</w:t>
      </w:r>
    </w:p>
    <w:p>
      <w:r>
        <w:rPr>
          <w:b/>
          <w:u w:val="single"/>
        </w:rPr>
        <w:t>222489</w:t>
      </w:r>
    </w:p>
    <w:p>
      <w:r>
        <w:t>@USER ve istedigin bolum cok mu yuksek niye mezuna kalcan ki</w:t>
      </w:r>
    </w:p>
    <w:p>
      <w:r>
        <w:rPr>
          <w:b/>
          <w:u w:val="single"/>
        </w:rPr>
        <w:t>222490</w:t>
      </w:r>
    </w:p>
    <w:p>
      <w:r>
        <w:t>Oglum biraz kendinize güvenin lan.yarın evlenince karinizi sikerler valla böyle devam ederseniz</w:t>
      </w:r>
    </w:p>
    <w:p>
      <w:r>
        <w:rPr>
          <w:b/>
          <w:u w:val="single"/>
        </w:rPr>
        <w:t>222491</w:t>
      </w:r>
    </w:p>
    <w:p>
      <w:r>
        <w:t>@USER @USER @USER @USER Yani iyi anlamda çok tatlısın ondan</w:t>
      </w:r>
    </w:p>
    <w:p>
      <w:r>
        <w:rPr>
          <w:b/>
          <w:u w:val="single"/>
        </w:rPr>
        <w:t>222492</w:t>
      </w:r>
    </w:p>
    <w:p>
      <w:r>
        <w:t>@USER kücük şeylere gereginden cok önem verenler elinden büyük iş gelmeyenlerdir</w:t>
      </w:r>
    </w:p>
    <w:p>
      <w:r>
        <w:rPr>
          <w:b/>
          <w:u w:val="single"/>
        </w:rPr>
        <w:t>222493</w:t>
      </w:r>
    </w:p>
    <w:p>
      <w:r>
        <w:t>@USER Hacettepeli değilim ama beni de yıkıklar kulübüne kabul edebilir mısın reis 😭</w:t>
      </w:r>
    </w:p>
    <w:p>
      <w:r>
        <w:rPr>
          <w:b/>
          <w:u w:val="single"/>
        </w:rPr>
        <w:t>222494</w:t>
      </w:r>
    </w:p>
    <w:p>
      <w:r>
        <w:t>yaşım 28’i geçmeden beyin hafızasında İSTEDİĞİMİZ bölümleri sildirme, aldırma, yok etme, adı her ne olursa olsun o işlemin bulunması lazım. aksi takdirde 30’u göremicem.</w:t>
      </w:r>
    </w:p>
    <w:p>
      <w:r>
        <w:rPr>
          <w:b/>
          <w:u w:val="single"/>
        </w:rPr>
        <w:t>222495</w:t>
      </w:r>
    </w:p>
    <w:p>
      <w:r>
        <w:t>@USER @USER Geçmiş olsun,umarım onlarda belalarını bulurlar.</w:t>
      </w:r>
    </w:p>
    <w:p>
      <w:r>
        <w:rPr>
          <w:b/>
          <w:u w:val="single"/>
        </w:rPr>
        <w:t>222496</w:t>
      </w:r>
    </w:p>
    <w:p>
      <w:r>
        <w:t>@USER Üstüne çıkıyor ama Başak hala 3 puan bjk nin önünde oluyor.  Herkes bjk bütün maçlarını kazanırsa kesin şampiyon diyor ama nedenini çözemedim ben</w:t>
      </w:r>
    </w:p>
    <w:p>
      <w:r>
        <w:rPr>
          <w:b/>
          <w:u w:val="single"/>
        </w:rPr>
        <w:t>222497</w:t>
      </w:r>
    </w:p>
    <w:p>
      <w:r>
        <w:t>Öyle yada böyle yaşıyoz işteeee.....</w:t>
      </w:r>
    </w:p>
    <w:p>
      <w:r>
        <w:rPr>
          <w:b/>
          <w:u w:val="single"/>
        </w:rPr>
        <w:t>222498</w:t>
      </w:r>
    </w:p>
    <w:p>
      <w:r>
        <w:t>Hayatımdan çıkardığım hiçbir insan için pişman değilim, tek pişmanlığım daha erken çıkarmamış olmam</w:t>
      </w:r>
    </w:p>
    <w:p>
      <w:r>
        <w:rPr>
          <w:b/>
          <w:u w:val="single"/>
        </w:rPr>
        <w:t>222499</w:t>
      </w:r>
    </w:p>
    <w:p>
      <w:r>
        <w:t>@USER @USER @USER Kime bağlamalıyım kadın cinayetlerini. Sen daha iyi bilirsin ki 20 yıl önce bunlar yaşanmıyordu. Sana dünyada ilk 5 te olduğumuz şeyleri söyleyeyim. Kadın cinayetleri, hayvana tecavüz, çoçuğa tecavüz, insan hakları ihlali. Bunların sorumlusu kim sence bu ülkeyi yönetenler değilmi</w:t>
      </w:r>
    </w:p>
    <w:p>
      <w:r>
        <w:rPr>
          <w:b/>
          <w:u w:val="single"/>
        </w:rPr>
        <w:t>222500</w:t>
      </w:r>
    </w:p>
    <w:p>
      <w:r>
        <w:t>@USER @USER bedenen özürlüyüm tek maaş alıyorum,bir de beyin özürlüsü olduğumu kanıtlarsam çift maaş alırım diye düşündü zaar...</w:t>
      </w:r>
    </w:p>
    <w:p>
      <w:r>
        <w:rPr>
          <w:b/>
          <w:u w:val="single"/>
        </w:rPr>
        <w:t>222501</w:t>
      </w:r>
    </w:p>
    <w:p>
      <w:r>
        <w:t>@USER Allah  sana güzel olan hiç  birşeyi  nasıp  etmesin  kazancımızı emeğimizi  çalıyorsunuz yetmiyor bide milleti  birbirine düşman  ediyorsunuz.emeğimizi çalıyorsunuz  tarafsız  görev  yapmıyorsunuz. Beddua  ediyorum haram olsun diyorum  her akşam sabah  ellerim Allah'a  açıyorum.</w:t>
      </w:r>
    </w:p>
    <w:p>
      <w:r>
        <w:rPr>
          <w:b/>
          <w:u w:val="single"/>
        </w:rPr>
        <w:t>222502</w:t>
      </w:r>
    </w:p>
    <w:p>
      <w:r>
        <w:t>Ahir zaman kardeşlerimi özlüyorum!" demiştin ya… İşte o ahir zamandan sesleniyoruz sana Ya Rasülallah! Tek derdim "kardeşlerim" dediklerinden olabilmek… Bu günahkar ümmetinden razı olman… Üç Ayların tüm İslam alemine hayırlar getirmesi dileğimle. #ÜçAylar</w:t>
      </w:r>
    </w:p>
    <w:p>
      <w:r>
        <w:rPr>
          <w:b/>
          <w:u w:val="single"/>
        </w:rPr>
        <w:t>222503</w:t>
      </w:r>
    </w:p>
    <w:p>
      <w:r>
        <w:t>İnsanların seni sevmelerini sağlayamazsın.  Sadece senden nefret etmelerinden sıkılmalarını bekleyebilirsin. #RickAndMorty</w:t>
      </w:r>
    </w:p>
    <w:p>
      <w:r>
        <w:rPr>
          <w:b/>
          <w:u w:val="single"/>
        </w:rPr>
        <w:t>222504</w:t>
      </w:r>
    </w:p>
    <w:p>
      <w:r>
        <w:t>Hakanda gitti şimdi sizi kim kurtaracak diye bekleyin bakalım. #survivor2019</w:t>
      </w:r>
    </w:p>
    <w:p>
      <w:r>
        <w:rPr>
          <w:b/>
          <w:u w:val="single"/>
        </w:rPr>
        <w:t>222505</w:t>
      </w:r>
    </w:p>
    <w:p>
      <w:r>
        <w:t>Bir partilinin söylediği:    Vücutta bir organ(Kalp-Beyin) vardır.   Gerisi teferruat;    Gemide bir kaptan vardır   Gerisi mürettebat.   şeklindeki dörtlük, bu gerçeği ifade eder.</w:t>
      </w:r>
    </w:p>
    <w:p>
      <w:r>
        <w:rPr>
          <w:b/>
          <w:u w:val="single"/>
        </w:rPr>
        <w:t>222506</w:t>
      </w:r>
    </w:p>
    <w:p>
      <w:r>
        <w:t>@USER Seni yenecem ankaraaaa.slm yalan yok yine soyleyim tek erkegim</w:t>
      </w:r>
    </w:p>
    <w:p>
      <w:r>
        <w:rPr>
          <w:b/>
          <w:u w:val="single"/>
        </w:rPr>
        <w:t>222507</w:t>
      </w:r>
    </w:p>
    <w:p>
      <w:r>
        <w:t>100 fav’a profil fotoğrafımı değiştirip kendimi ifşa ederim.</w:t>
      </w:r>
    </w:p>
    <w:p>
      <w:r>
        <w:rPr>
          <w:b/>
          <w:u w:val="single"/>
        </w:rPr>
        <w:t>222508</w:t>
      </w:r>
    </w:p>
    <w:p>
      <w:r>
        <w:t>Telefonumu sıfırladım da numaralı kayıt ederken eski konuşmalara  baktım WP'den, ben hazırlıkta mutlu insanmışım. İyi niyete olan inancım, insanlara güvencim hepsi yok olmuş. Gerçi iyi de olmuş. Bu RUHSUZlaşmamın tek sebebi  ise küfüre bile layık olmayan şerefsiz bir arkadaş.....</w:t>
      </w:r>
    </w:p>
    <w:p>
      <w:r>
        <w:rPr>
          <w:b/>
          <w:u w:val="single"/>
        </w:rPr>
        <w:t>222509</w:t>
      </w:r>
    </w:p>
    <w:p>
      <w:r>
        <w:t>Her şey yoluna girecek ve ben senin ellerini tutacağım</w:t>
      </w:r>
    </w:p>
    <w:p>
      <w:r>
        <w:rPr>
          <w:b/>
          <w:u w:val="single"/>
        </w:rPr>
        <w:t>222510</w:t>
      </w:r>
    </w:p>
    <w:p>
      <w:r>
        <w:t>california nın üstündeki çocuk sağa sola arkaya bakmaktan yarış yapmadı beklediği birimi vardı ? Bizi kanser etti ak , zorda olsa aldık yarışı 2. ayak geçtikmi urfaya 👌</w:t>
      </w:r>
    </w:p>
    <w:p>
      <w:r>
        <w:rPr>
          <w:b/>
          <w:u w:val="single"/>
        </w:rPr>
        <w:t>222511</w:t>
      </w:r>
    </w:p>
    <w:p>
      <w:r>
        <w:t>@USER Öyle deme kitaba takılı kalıyorsun kalkarken bacağın çok agrıyor sonra</w:t>
      </w:r>
    </w:p>
    <w:p>
      <w:r>
        <w:rPr>
          <w:b/>
          <w:u w:val="single"/>
        </w:rPr>
        <w:t>222512</w:t>
      </w:r>
    </w:p>
    <w:p>
      <w:r>
        <w:t>annemi kim aga kelimesine alıstırdıysa onun amına koyim aga agaaa diye geziyor evin icinde</w:t>
      </w:r>
    </w:p>
    <w:p>
      <w:r>
        <w:rPr>
          <w:b/>
          <w:u w:val="single"/>
        </w:rPr>
        <w:t>222513</w:t>
      </w:r>
    </w:p>
    <w:p>
      <w:r>
        <w:t>Evet arkadaşlar SINAVDA GÜNEŞ GÖZLÜĞÜMÜN ÇALINMIS OLMASI REZALETİ</w:t>
      </w:r>
    </w:p>
    <w:p>
      <w:r>
        <w:rPr>
          <w:b/>
          <w:u w:val="single"/>
        </w:rPr>
        <w:t>222514</w:t>
      </w:r>
    </w:p>
    <w:p>
      <w:r>
        <w:t>Bazen bir koku güzel günlerin hissiyatına geri götürür.</w:t>
      </w:r>
    </w:p>
    <w:p>
      <w:r>
        <w:rPr>
          <w:b/>
          <w:u w:val="single"/>
        </w:rPr>
        <w:t>222515</w:t>
      </w:r>
    </w:p>
    <w:p>
      <w:r>
        <w:t>@USER Allah svt dan başka ilah olmadığına nebi sas onun kulu elçisi olduğuna şehadet ederim. İslam dışında tüm beşeri kanunları Red ediyorum     Tüm sahabeler r. Anhum allah svt seçkin kullarıdır hiç birine söz etmiyorum şeriat dışında kanun tanımıyorum.  Şimdi ben Müslümanlar danım. ++</w:t>
      </w:r>
    </w:p>
    <w:p>
      <w:r>
        <w:rPr>
          <w:b/>
          <w:u w:val="single"/>
        </w:rPr>
        <w:t>222516</w:t>
      </w:r>
    </w:p>
    <w:p>
      <w:r>
        <w:t>İsmail Saymazın günlerdir tweet attığı bilgilerden anlıyoruz ki, her dönem dansözleri rant peşinde koşuyor</w:t>
      </w:r>
    </w:p>
    <w:p>
      <w:r>
        <w:rPr>
          <w:b/>
          <w:u w:val="single"/>
        </w:rPr>
        <w:t>222517</w:t>
      </w:r>
    </w:p>
    <w:p>
      <w:r>
        <w:t>@USER @USER sırf sınırlama için kamuoyu oluşturmak için lucescuyu satın aldılar. luce geldiğinden beri sınırlamayı konuşmaktan başka ne yaptı. rıdvan dilmen sınır karşıtıyken c. başkanının konuşmasından sonra iatiklal marşı aşığı oldu bir anda.</w:t>
      </w:r>
    </w:p>
    <w:p>
      <w:r>
        <w:rPr>
          <w:b/>
          <w:u w:val="single"/>
        </w:rPr>
        <w:t>222518</w:t>
      </w:r>
    </w:p>
    <w:p>
      <w:r>
        <w:t>Bir seni olduğun gibi,Bir seni her şeye rağmen, Bir seni, hala ..</w:t>
      </w:r>
    </w:p>
    <w:p>
      <w:r>
        <w:rPr>
          <w:b/>
          <w:u w:val="single"/>
        </w:rPr>
        <w:t>222519</w:t>
      </w:r>
    </w:p>
    <w:p>
      <w:r>
        <w:t>Sıkılıyorum herkesten sıkılıyorum, en cok kendimden sıkılıyorum, tahammül seviyem yerin en diplerinde, en çok da kendime tahammül edemiyorum</w:t>
      </w:r>
    </w:p>
    <w:p>
      <w:r>
        <w:rPr>
          <w:b/>
          <w:u w:val="single"/>
        </w:rPr>
        <w:t>222520</w:t>
      </w:r>
    </w:p>
    <w:p>
      <w:r>
        <w:t>@USER Öyle değil sessizlikten kastım susmak değil.   Biz kazanıyoruz, %60-65 ile geliyoruz, Cumhurbaşkanlığını da alacağız gibi şeyler..   Bunlar ters teper. Yerel seçim dinamikleri içerisinde kalınmalı..</w:t>
      </w:r>
    </w:p>
    <w:p>
      <w:r>
        <w:rPr>
          <w:b/>
          <w:u w:val="single"/>
        </w:rPr>
        <w:t>222521</w:t>
      </w:r>
    </w:p>
    <w:p>
      <w:r>
        <w:t>Şu 1hafta da öğrendim ki bir yüzü güzelleştiren şey gülümsemek😄 Örnek olanlar sağolsun, bir daha surat asıp sizin gibi çirkin olmama kararı aldım</w:t>
      </w:r>
    </w:p>
    <w:p>
      <w:r>
        <w:rPr>
          <w:b/>
          <w:u w:val="single"/>
        </w:rPr>
        <w:t>222522</w:t>
      </w:r>
    </w:p>
    <w:p>
      <w:r>
        <w:t>@USER @USER   Sağlık ocağına telefonla randevu alma fikriniz başarılı olmadığı gibi kargaşaya yol açtığını bilin lütfen. Sağlık ocaklarında numaratör var sıra veriyor muayenemizi oluyorduk neden zorlaştırdınız ?</w:t>
      </w:r>
    </w:p>
    <w:p>
      <w:r>
        <w:rPr>
          <w:b/>
          <w:u w:val="single"/>
        </w:rPr>
        <w:t>222523</w:t>
      </w:r>
    </w:p>
    <w:p>
      <w:r>
        <w:t>Ben o uçurumları aramıza koyuyorum ki imkansız olsun sana gelişim,biliyorum ki bana gülümsesen koşucam 🌈</w:t>
      </w:r>
    </w:p>
    <w:p>
      <w:r>
        <w:rPr>
          <w:b/>
          <w:u w:val="single"/>
        </w:rPr>
        <w:t>222524</w:t>
      </w:r>
    </w:p>
    <w:p>
      <w:r>
        <w:t>Uyuşturucu mu daha tehlikeli yoksa seviyormuş gibi yapanlar mı</w:t>
      </w:r>
    </w:p>
    <w:p>
      <w:r>
        <w:rPr>
          <w:b/>
          <w:u w:val="single"/>
        </w:rPr>
        <w:t>222525</w:t>
      </w:r>
    </w:p>
    <w:p>
      <w:r>
        <w:t>Heyecanladığımda kramp girmese eyi aslında...</w:t>
      </w:r>
    </w:p>
    <w:p>
      <w:r>
        <w:rPr>
          <w:b/>
          <w:u w:val="single"/>
        </w:rPr>
        <w:t>222526</w:t>
      </w:r>
    </w:p>
    <w:p>
      <w:r>
        <w:t>@USER Vay okumuş gezizekalılar link tıklayıp gazete ne yazıyor bile bakma ihtiyacı duymada konuşanlar yazık  halinize ...</w:t>
      </w:r>
    </w:p>
    <w:p>
      <w:r>
        <w:rPr>
          <w:b/>
          <w:u w:val="single"/>
        </w:rPr>
        <w:t>222527</w:t>
      </w:r>
    </w:p>
    <w:p>
      <w:r>
        <w:t>American gods dizisinin hiç konuşulmaması.. bu gece de buna üzülücem</w:t>
      </w:r>
    </w:p>
    <w:p>
      <w:r>
        <w:rPr>
          <w:b/>
          <w:u w:val="single"/>
        </w:rPr>
        <w:t>222528</w:t>
      </w:r>
    </w:p>
    <w:p>
      <w:r>
        <w:t>@USER @USER @USER @USER @USER @USER @USER @USER @USER @USER Nasıl yaşarsan öyle idare edilirsin.</w:t>
      </w:r>
    </w:p>
    <w:p>
      <w:r>
        <w:rPr>
          <w:b/>
          <w:u w:val="single"/>
        </w:rPr>
        <w:t>222529</w:t>
      </w:r>
    </w:p>
    <w:p>
      <w:r>
        <w:t>@USER Bu bi kayıp değil inan</w:t>
      </w:r>
    </w:p>
    <w:p>
      <w:r>
        <w:rPr>
          <w:b/>
          <w:u w:val="single"/>
        </w:rPr>
        <w:t>222530</w:t>
      </w:r>
    </w:p>
    <w:p>
      <w:r>
        <w:t>@USER @USER Bir özelliği olmasada olur yanlızlığın yıpratıcı etkisinden kurtarsın yeter :)</w:t>
      </w:r>
    </w:p>
    <w:p>
      <w:r>
        <w:rPr>
          <w:b/>
          <w:u w:val="single"/>
        </w:rPr>
        <w:t>222531</w:t>
      </w:r>
    </w:p>
    <w:p>
      <w:r>
        <w:t>ŞU AN DÜŞTÜM ARKADAŞLAR ÇOK KÖTÜ DÜŞTÜM HEM DE</w:t>
      </w:r>
    </w:p>
    <w:p>
      <w:r>
        <w:rPr>
          <w:b/>
          <w:u w:val="single"/>
        </w:rPr>
        <w:t>222532</w:t>
      </w:r>
    </w:p>
    <w:p>
      <w:r>
        <w:t>Kayıp malesef. biraz ara verelim</w:t>
      </w:r>
    </w:p>
    <w:p>
      <w:r>
        <w:rPr>
          <w:b/>
          <w:u w:val="single"/>
        </w:rPr>
        <w:t>222533</w:t>
      </w:r>
    </w:p>
    <w:p>
      <w:r>
        <w:t>@USER Çalarsan tabi tehlikede olur. Musakkacı</w:t>
      </w:r>
    </w:p>
    <w:p>
      <w:r>
        <w:rPr>
          <w:b/>
          <w:u w:val="single"/>
        </w:rPr>
        <w:t>222534</w:t>
      </w:r>
    </w:p>
    <w:p>
      <w:r>
        <w:t>Karşınızdaki kişi sizin yaptıklarınıza değmiyosa boşuna çabalamayın.</w:t>
      </w:r>
    </w:p>
    <w:p>
      <w:r>
        <w:rPr>
          <w:b/>
          <w:u w:val="single"/>
        </w:rPr>
        <w:t>222535</w:t>
      </w:r>
    </w:p>
    <w:p>
      <w:r>
        <w:t>@USER @USER @USER Abi normal çalışan 40.000 kişi mactaydi bu akşam 😉😎</w:t>
      </w:r>
    </w:p>
    <w:p>
      <w:r>
        <w:rPr>
          <w:b/>
          <w:u w:val="single"/>
        </w:rPr>
        <w:t>222536</w:t>
      </w:r>
    </w:p>
    <w:p>
      <w:r>
        <w:t>@USER ulan bunu diyip 80 almak vardı (60a razıyım)</w:t>
      </w:r>
    </w:p>
    <w:p>
      <w:r>
        <w:rPr>
          <w:b/>
          <w:u w:val="single"/>
        </w:rPr>
        <w:t>222537</w:t>
      </w:r>
    </w:p>
    <w:p>
      <w:r>
        <w:t>@USER @USER 23 175 65 ap yim erkeksiyim. İzmir balçovadayım ilgisi olan 28 42 arası olgun ap ler dm atınn :)</w:t>
      </w:r>
    </w:p>
    <w:p>
      <w:r>
        <w:rPr>
          <w:b/>
          <w:u w:val="single"/>
        </w:rPr>
        <w:t>222538</w:t>
      </w:r>
    </w:p>
    <w:p>
      <w:r>
        <w:t>@USER @USER Açığını bulsalar çoktan çökerlerdi oyna devam</w:t>
      </w:r>
    </w:p>
    <w:p>
      <w:r>
        <w:rPr>
          <w:b/>
          <w:u w:val="single"/>
        </w:rPr>
        <w:t>222539</w:t>
      </w:r>
    </w:p>
    <w:p>
      <w:r>
        <w:t>@USER @USER Gerizekali misin sen ya.. iki gundur bos konusuk!  Yazilanlarin neresinden aciya sevindi izleni mi cikardin.. Defol git yazma sayfama!!!</w:t>
      </w:r>
    </w:p>
    <w:p>
      <w:r>
        <w:rPr>
          <w:b/>
          <w:u w:val="single"/>
        </w:rPr>
        <w:t>222540</w:t>
      </w:r>
    </w:p>
    <w:p>
      <w:r>
        <w:t>Minare " Ölü Var! " diye acı bir salâ...   Er kişi niyetine saf saf namaz.. Ne âlâ!   Böyledir de ölüm kimse inanmaz hâlâ!   Ne tabutu taşıyan, ne de toprağı kazan...   #NecipFazılKısakürek</w:t>
      </w:r>
    </w:p>
    <w:p>
      <w:r>
        <w:rPr>
          <w:b/>
          <w:u w:val="single"/>
        </w:rPr>
        <w:t>222541</w:t>
      </w:r>
    </w:p>
    <w:p>
      <w:r>
        <w:t>İnsanı iki şey anlatır; hiçbir şeyi yokken gösterdiği sabır, her şeyi varken takındığı tavır.</w:t>
      </w:r>
    </w:p>
    <w:p>
      <w:r>
        <w:rPr>
          <w:b/>
          <w:u w:val="single"/>
        </w:rPr>
        <w:t>222542</w:t>
      </w:r>
    </w:p>
    <w:p>
      <w:r>
        <w:t>amına kodumun japonları real madride gol atıyorsunuz  rivere atamıyorsunuz üstüne bide yemişler ananızı sıkeyım sizin</w:t>
      </w:r>
    </w:p>
    <w:p>
      <w:r>
        <w:rPr>
          <w:b/>
          <w:u w:val="single"/>
        </w:rPr>
        <w:t>222543</w:t>
      </w:r>
    </w:p>
    <w:p>
      <w:r>
        <w:t>Ben: iki dizi izledik iki şarkı dinledik millet de iyice korecan belledi bizi he   Hastalanırım ben: tavuk sulu ramen alam onu yiyem    Yine ben: dur çubukla höpürdete höpürdete yiyem keyfi çıksın    Yine ben: youtube &gt;&gt;&gt; kimchi tarifi, kimchi nasıl yapılır, kolay kimchi</w:t>
      </w:r>
    </w:p>
    <w:p>
      <w:r>
        <w:rPr>
          <w:b/>
          <w:u w:val="single"/>
        </w:rPr>
        <w:t>222544</w:t>
      </w:r>
    </w:p>
    <w:p>
      <w:r>
        <w:t>Anneler günün kutlu olsun.   Emirin annesi</w:t>
      </w:r>
    </w:p>
    <w:p>
      <w:r>
        <w:rPr>
          <w:b/>
          <w:u w:val="single"/>
        </w:rPr>
        <w:t>222545</w:t>
      </w:r>
    </w:p>
    <w:p>
      <w:r>
        <w:t>Ah benim canım sevgilim seni aldatmamak için ne savaşlar veriyorum bi bilsen</w:t>
      </w:r>
    </w:p>
    <w:p>
      <w:r>
        <w:rPr>
          <w:b/>
          <w:u w:val="single"/>
        </w:rPr>
        <w:t>222546</w:t>
      </w:r>
    </w:p>
    <w:p>
      <w:r>
        <w:t>@USER Bir iki arkadaşım görme şeklinde değil diyorlar, o insanı düşününce zaten gözlerinin önüne o renk geliyormuş</w:t>
      </w:r>
    </w:p>
    <w:p>
      <w:r>
        <w:rPr>
          <w:b/>
          <w:u w:val="single"/>
        </w:rPr>
        <w:t>222547</w:t>
      </w:r>
    </w:p>
    <w:p>
      <w:r>
        <w:t>@USER önce iyi kitapları okuyun yoksa onları elinize almak icin hicbir istek duymazsınız</w:t>
      </w:r>
    </w:p>
    <w:p>
      <w:r>
        <w:rPr>
          <w:b/>
          <w:u w:val="single"/>
        </w:rPr>
        <w:t>222548</w:t>
      </w:r>
    </w:p>
    <w:p>
      <w:r>
        <w:t>market alışverişinde 10 kuruş indirimi 10 kuruş zammı farkeder oldum ne biçim hayat lan bu hayır bu nasıl skill anlamadım</w:t>
      </w:r>
    </w:p>
    <w:p>
      <w:r>
        <w:rPr>
          <w:b/>
          <w:u w:val="single"/>
        </w:rPr>
        <w:t>222549</w:t>
      </w:r>
    </w:p>
    <w:p>
      <w:r>
        <w:t>@USER Off nasip olur mu ki😊😊</w:t>
      </w:r>
    </w:p>
    <w:p>
      <w:r>
        <w:rPr>
          <w:b/>
          <w:u w:val="single"/>
        </w:rPr>
        <w:t>222550</w:t>
      </w:r>
    </w:p>
    <w:p>
      <w:r>
        <w:t>Ben niye bu saatte kalktım amk</w:t>
      </w:r>
    </w:p>
    <w:p>
      <w:r>
        <w:rPr>
          <w:b/>
          <w:u w:val="single"/>
        </w:rPr>
        <w:t>222551</w:t>
      </w:r>
    </w:p>
    <w:p>
      <w:r>
        <w:t>Aradığımız   Dozer Cemil   Kazım  K o y u n c u  RUHU      Sırf bu yüzden adayımız     SERDAR İSAOĞLU   💠</w:t>
      </w:r>
    </w:p>
    <w:p>
      <w:r>
        <w:rPr>
          <w:b/>
          <w:u w:val="single"/>
        </w:rPr>
        <w:t>222552</w:t>
      </w:r>
    </w:p>
    <w:p>
      <w:r>
        <w:t>Sabah 7 uyudum saat 9 da serkozi odama girmiş bir şeyler yapıyor ne yapıyor diye baktım eve gelirken kendime çikolata aldım yerim diye ama bir tane aldığım için böldüm kardeş payı yaptım dedi yese haberim olmayacak uyuyorum ben bu paylaşma isteği neden</w:t>
      </w:r>
    </w:p>
    <w:p>
      <w:r>
        <w:rPr>
          <w:b/>
          <w:u w:val="single"/>
        </w:rPr>
        <w:t>222553</w:t>
      </w:r>
    </w:p>
    <w:p>
      <w:r>
        <w:t>Bir zamanlar bir @USER @USER vardı bakmaz oldu yüzüme.. @USER ye bel bağlamış artık ondan bananee.. Duydum anketler kötü geliyormuş ahım tutmuş kime nee.. Son sözü de #EYT Olmuş olmaz olsun bananee...   🎶🎶🎶😎   #OEnceMilletDiyorsanızEYT    #HaydiEYTbuPazarBursaya</w:t>
      </w:r>
    </w:p>
    <w:p>
      <w:r>
        <w:rPr>
          <w:b/>
          <w:u w:val="single"/>
        </w:rPr>
        <w:t>222554</w:t>
      </w:r>
    </w:p>
    <w:p>
      <w:r>
        <w:t>@USER Alıntı yapöış duyar kasmış tepem attı sildim sokarım böyke işe amk</w:t>
      </w:r>
    </w:p>
    <w:p>
      <w:r>
        <w:rPr>
          <w:b/>
          <w:u w:val="single"/>
        </w:rPr>
        <w:t>222555</w:t>
      </w:r>
    </w:p>
    <w:p>
      <w:r>
        <w:t>@USER Çok üzücü. Umarım sağlıklı bir şekilde bulunur.</w:t>
      </w:r>
    </w:p>
    <w:p>
      <w:r>
        <w:rPr>
          <w:b/>
          <w:u w:val="single"/>
        </w:rPr>
        <w:t>222556</w:t>
      </w:r>
    </w:p>
    <w:p>
      <w:r>
        <w:t>@USER Estağfurullah kime laf sokucam burada öyle anlaşamadığım kimse yok :) herkesle de anlaşıyorum o yüzden laf sokmak burada edebiyat yaparım ancak 😁</w:t>
      </w:r>
    </w:p>
    <w:p>
      <w:r>
        <w:rPr>
          <w:b/>
          <w:u w:val="single"/>
        </w:rPr>
        <w:t>222557</w:t>
      </w:r>
    </w:p>
    <w:p>
      <w:r>
        <w:t>ben artık müzik dinlemek değil, müziğin kendisi olmak istiyorum</w:t>
      </w:r>
    </w:p>
    <w:p>
      <w:r>
        <w:rPr>
          <w:b/>
          <w:u w:val="single"/>
        </w:rPr>
        <w:t>222558</w:t>
      </w:r>
    </w:p>
    <w:p>
      <w:r>
        <w:t>Yüzüme söyleyin yüzüme bak ben hem burdan hem yüzünüze söylüyorum yazık ya gerek yoktu</w:t>
      </w:r>
    </w:p>
    <w:p>
      <w:r>
        <w:rPr>
          <w:b/>
          <w:u w:val="single"/>
        </w:rPr>
        <w:t>222559</w:t>
      </w:r>
    </w:p>
    <w:p>
      <w:r>
        <w:t>@USER @USER @USER #BBMAsTopSocial EXO @USER hepsi ya ben hepsini çok seviyorummm</w:t>
      </w:r>
    </w:p>
    <w:p>
      <w:r>
        <w:rPr>
          <w:b/>
          <w:u w:val="single"/>
        </w:rPr>
        <w:t>222560</w:t>
      </w:r>
    </w:p>
    <w:p>
      <w:r>
        <w:t>@USER 2000 lira para verip saç baş yolmak mı? Allah’ını seven Okutsun şu adamı</w:t>
      </w:r>
    </w:p>
    <w:p>
      <w:r>
        <w:rPr>
          <w:b/>
          <w:u w:val="single"/>
        </w:rPr>
        <w:t>222561</w:t>
      </w:r>
    </w:p>
    <w:p>
      <w:r>
        <w:t>@USER @USER Bence kirasını versin sonuçta haram geçmez kursağından geçmeniş muammerde şahit olur</w:t>
      </w:r>
    </w:p>
    <w:p>
      <w:r>
        <w:rPr>
          <w:b/>
          <w:u w:val="single"/>
        </w:rPr>
        <w:t>222562</w:t>
      </w:r>
    </w:p>
    <w:p>
      <w:r>
        <w:t>Back To The Future ilkesi bu resmen aq</w:t>
      </w:r>
    </w:p>
    <w:p>
      <w:r>
        <w:rPr>
          <w:b/>
          <w:u w:val="single"/>
        </w:rPr>
        <w:t>222563</w:t>
      </w:r>
    </w:p>
    <w:p>
      <w:r>
        <w:t>Abi yalnız o taş öyle tutulmaz.</w:t>
      </w:r>
    </w:p>
    <w:p>
      <w:r>
        <w:rPr>
          <w:b/>
          <w:u w:val="single"/>
        </w:rPr>
        <w:t>222564</w:t>
      </w:r>
    </w:p>
    <w:p>
      <w:r>
        <w:t>Ali koç dilenciligi... dunya futbol tarihinin en kötü akımı..</w:t>
      </w:r>
    </w:p>
    <w:p>
      <w:r>
        <w:rPr>
          <w:b/>
          <w:u w:val="single"/>
        </w:rPr>
        <w:t>222565</w:t>
      </w:r>
    </w:p>
    <w:p>
      <w:r>
        <w:t>@USER @USER Her şeye the koyma fantezin var ben çözdüm seni</w:t>
      </w:r>
    </w:p>
    <w:p>
      <w:r>
        <w:rPr>
          <w:b/>
          <w:u w:val="single"/>
        </w:rPr>
        <w:t>222566</w:t>
      </w:r>
    </w:p>
    <w:p>
      <w:r>
        <w:t>@USER Cavs üçlükleri sokabilse bu maçı alır</w:t>
      </w:r>
    </w:p>
    <w:p>
      <w:r>
        <w:rPr>
          <w:b/>
          <w:u w:val="single"/>
        </w:rPr>
        <w:t>222567</w:t>
      </w:r>
    </w:p>
    <w:p>
      <w:r>
        <w:t>@USER Adriana Ilıcalı olursa isim olarak seksiligini kaybeder bence Acun Lima olsun,</w:t>
      </w:r>
    </w:p>
    <w:p>
      <w:r>
        <w:rPr>
          <w:b/>
          <w:u w:val="single"/>
        </w:rPr>
        <w:t>222568</w:t>
      </w:r>
    </w:p>
    <w:p>
      <w:r>
        <w:t>-iyi bilgi-      adi şirket en az 2 kişi (gerçek veya tüzel)   kollektif şirket en az 2 kişi (gerçek)   adi komandit en az 2 kişi (komandite gerçek, komanditer gerçek veya tüzel)   anonim şirket en az 1 kişi ( gerçek veya tüzel)   ile kurulur.      -iyi bilgi-</w:t>
      </w:r>
    </w:p>
    <w:p>
      <w:r>
        <w:rPr>
          <w:b/>
          <w:u w:val="single"/>
        </w:rPr>
        <w:t>222569</w:t>
      </w:r>
    </w:p>
    <w:p>
      <w:r>
        <w:t>@USER hicbir sey bilmedigi seyler hakkinda bir seyler bildigini sadece mankafalar dusunur,</w:t>
      </w:r>
    </w:p>
    <w:p>
      <w:r>
        <w:rPr>
          <w:b/>
          <w:u w:val="single"/>
        </w:rPr>
        <w:t>222570</w:t>
      </w:r>
    </w:p>
    <w:p>
      <w:r>
        <w:t>Şakın dışarı çıkmayın galiba dışarda günahkarları yakıyorlar birşeyler olduğu kesin</w:t>
      </w:r>
    </w:p>
    <w:p>
      <w:r>
        <w:rPr>
          <w:b/>
          <w:u w:val="single"/>
        </w:rPr>
        <w:t>222571</w:t>
      </w:r>
    </w:p>
    <w:p>
      <w:r>
        <w:t>#EYT ye siyasi olarak değil   Toplumsal bir sorun olarak yaklaşılmasını umut etmiştik   Tüm Muhalefet çözümü için   üzerine düşeni yaptı    Fakat iktidar partisi @USER   Bizleri bir kez daha   Haksızlığa uğrattı   Öz Vatandaşlarına duyarsız kaldı    Vicdan diyoruz!   #EytHakkımızOlanıİstiyoruz</w:t>
      </w:r>
    </w:p>
    <w:p>
      <w:r>
        <w:rPr>
          <w:b/>
          <w:u w:val="single"/>
        </w:rPr>
        <w:t>222572</w:t>
      </w:r>
    </w:p>
    <w:p>
      <w:r>
        <w:t>bobby runaway sırasında it'll be alright diyince ağlayasım geldi çok güzeldin çoooook 😔</w:t>
      </w:r>
    </w:p>
    <w:p>
      <w:r>
        <w:rPr>
          <w:b/>
          <w:u w:val="single"/>
        </w:rPr>
        <w:t>222573</w:t>
      </w:r>
    </w:p>
    <w:p>
      <w:r>
        <w:t>birim nefeslenme karma okul greyfurt mayınsız #TmsfAkladıAmaTutukluyuz</w:t>
      </w:r>
    </w:p>
    <w:p>
      <w:r>
        <w:rPr>
          <w:b/>
          <w:u w:val="single"/>
        </w:rPr>
        <w:t>222574</w:t>
      </w:r>
    </w:p>
    <w:p>
      <w:r>
        <w:t>Şuan muavinlik yapıyorum şöför tweet atarken gördü kızıyor :D</w:t>
      </w:r>
    </w:p>
    <w:p>
      <w:r>
        <w:rPr>
          <w:b/>
          <w:u w:val="single"/>
        </w:rPr>
        <w:t>222575</w:t>
      </w:r>
    </w:p>
    <w:p>
      <w:r>
        <w:t>Anlık açıklamalarinda bu kadar adam topluyorsan miting yapsan neler yapıcan acaba başkan!    #GönülHırsızıKazandı</w:t>
      </w:r>
    </w:p>
    <w:p>
      <w:r>
        <w:rPr>
          <w:b/>
          <w:u w:val="single"/>
        </w:rPr>
        <w:t>222576</w:t>
      </w:r>
    </w:p>
    <w:p>
      <w:r>
        <w:t>FABRİDEN ÖNCE 33 YAŞINDAKİ GÖNÜL-35 YAŞINDAKİ ATİBA-34 YAŞINDAKİ QERESMA-33 YAŞINDAKİ NEGREDO-34 YAŞINDAKİ LOVE VE DÜZDABAN PEKTEMEK-LENS-ARAS-VELİYİ GÖNDERİN YETER ARTIK KOSKOCA BEŞİKTAŞA YAKIŞMIYOR BUNLAR ADRİANO VE PEPEYE LAFIM YOK ADAMLAR OYNUYOR ATİBADA YAŞ NEDENİYLE GİDER</w:t>
      </w:r>
    </w:p>
    <w:p>
      <w:r>
        <w:rPr>
          <w:b/>
          <w:u w:val="single"/>
        </w:rPr>
        <w:t>222577</w:t>
      </w:r>
    </w:p>
    <w:p>
      <w:r>
        <w:t>@USER Biraz yanlış oluyomuş ama oluyomuş tabi haklısın 😂😂</w:t>
      </w:r>
    </w:p>
    <w:p>
      <w:r>
        <w:rPr>
          <w:b/>
          <w:u w:val="single"/>
        </w:rPr>
        <w:t>222578</w:t>
      </w:r>
    </w:p>
    <w:p>
      <w:r>
        <w:t>Her şeyin güzel olacağına inandığınızda isteseniz de istemeseniz de bi anda her şey güzelleşmeye başlıyor, evren ve evrene gönderilen enerji bu kadar önemli işte🌺</w:t>
      </w:r>
    </w:p>
    <w:p>
      <w:r>
        <w:rPr>
          <w:b/>
          <w:u w:val="single"/>
        </w:rPr>
        <w:t>222579</w:t>
      </w:r>
    </w:p>
    <w:p>
      <w:r>
        <w:t>@USER Topluca hırsız ve topluca ihanet ülkeye ey istanbullu aklınızı başınıza alın kk  5 000000 izmiri boka çevirdi sıra  25000000 istanbulda</w:t>
      </w:r>
    </w:p>
    <w:p>
      <w:r>
        <w:rPr>
          <w:b/>
          <w:u w:val="single"/>
        </w:rPr>
        <w:t>222580</w:t>
      </w:r>
    </w:p>
    <w:p>
      <w:r>
        <w:t>D&amp;R'a gittik çok istediğim bir kitap vardı 30 tl, okuyup bitirdim çıktım. Bu beleşçilikle iyi yol kat edilir ya :d</w:t>
      </w:r>
    </w:p>
    <w:p>
      <w:r>
        <w:rPr>
          <w:b/>
          <w:u w:val="single"/>
        </w:rPr>
        <w:t>222581</w:t>
      </w:r>
    </w:p>
    <w:p>
      <w:r>
        <w:t>Şok üstüne şok yaşıyorum bu nasıl sınanma şekli rabbim</w:t>
      </w:r>
    </w:p>
    <w:p>
      <w:r>
        <w:rPr>
          <w:b/>
          <w:u w:val="single"/>
        </w:rPr>
        <w:t>222582</w:t>
      </w:r>
    </w:p>
    <w:p>
      <w:r>
        <w:t>@USER “Ben ekrana çıkmam. Beni görmeden gizli sevicekler” Hasan Kartal</w:t>
      </w:r>
    </w:p>
    <w:p>
      <w:r>
        <w:rPr>
          <w:b/>
          <w:u w:val="single"/>
        </w:rPr>
        <w:t>222583</w:t>
      </w:r>
    </w:p>
    <w:p>
      <w:r>
        <w:t>GÜNAYDIN.   Sevgi, Huzur, Sağlık içinde   Güzel bir Pazar dilerim.   Daima Gülümse.</w:t>
      </w:r>
    </w:p>
    <w:p>
      <w:r>
        <w:rPr>
          <w:b/>
          <w:u w:val="single"/>
        </w:rPr>
        <w:t>222584</w:t>
      </w:r>
    </w:p>
    <w:p>
      <w:r>
        <w:t>@USER Sorgulayan gençlikten kimseye zarar gelmez.    Sorgulamazsan doğruyu bulamazsın    Din bezirganlarının yeni nesile yetersiz gelmesi kaçınılmaz.</w:t>
      </w:r>
    </w:p>
    <w:p>
      <w:r>
        <w:rPr>
          <w:b/>
          <w:u w:val="single"/>
        </w:rPr>
        <w:t>222585</w:t>
      </w:r>
    </w:p>
    <w:p>
      <w:r>
        <w:t>@USER Boş konuşuyorsunuz icraat yok sizde</w:t>
      </w:r>
    </w:p>
    <w:p>
      <w:r>
        <w:rPr>
          <w:b/>
          <w:u w:val="single"/>
        </w:rPr>
        <w:t>222586</w:t>
      </w:r>
    </w:p>
    <w:p>
      <w:r>
        <w:t>@USER @USER Kardesim acinda. Olsunmu ihtiyaci vardi verdim hakim bey dusmez kalkmaz Allahh var sizde ilerde ac kalsaniz imkanim olsa sizede veririm      Uzaktan gael okuyom</w:t>
      </w:r>
    </w:p>
    <w:p>
      <w:r>
        <w:rPr>
          <w:b/>
          <w:u w:val="single"/>
        </w:rPr>
        <w:t>222587</w:t>
      </w:r>
    </w:p>
    <w:p>
      <w:r>
        <w:t>@USER @USER @USER @USER @USER @USER @USER @USER @USER @USER @USER @USER @USER @USER #AdaletMülkünTemelidir   Mülk #Devlettir  avukata, doktora yurt dışı stajlarına, doğum yapan anneye, askerlik hizmetine borçlanma hakkı veren #Devlettir eğer'ki aynı hakkı #MeslekLiseliler içinde vermiyorsa bu nice #adalettir    #StajerEkonomiyeYükDeğildir   #StajSskBaşlangıcıOlsun</w:t>
      </w:r>
    </w:p>
    <w:p>
      <w:r>
        <w:rPr>
          <w:b/>
          <w:u w:val="single"/>
        </w:rPr>
        <w:t>222588</w:t>
      </w:r>
    </w:p>
    <w:p>
      <w:r>
        <w:t>@USER @USER Can bey, Arkadaşınız 9-12 ay(kadro prosedürü) bekleyebilseydi Tr'de istediği üniversiteden kadro alırdı ama dediğinizde de haklısınız tersi soru sormak lazım.Zaten arkadaşınızda kendisi için doğru olanı seçmiş özel sektöre geçmiş.</w:t>
      </w:r>
    </w:p>
    <w:p>
      <w:r>
        <w:rPr>
          <w:b/>
          <w:u w:val="single"/>
        </w:rPr>
        <w:t>222589</w:t>
      </w:r>
    </w:p>
    <w:p>
      <w:r>
        <w:t>Artık değil bira, damacanayla rakı içirseler de aranmazsın. Böyle de imkansızız.</w:t>
      </w:r>
    </w:p>
    <w:p>
      <w:r>
        <w:rPr>
          <w:b/>
          <w:u w:val="single"/>
        </w:rPr>
        <w:t>222590</w:t>
      </w:r>
    </w:p>
    <w:p>
      <w:r>
        <w:t>Ölmüş birini hatırlamak çok garip. Daha önce bişeyler paylaşılmış, ama bir daha bunun için şansın olmayacak ne yaparsan yap. İşte bu gerçek beni hayattakilere daha çok bağlıyor.</w:t>
      </w:r>
    </w:p>
    <w:p>
      <w:r>
        <w:rPr>
          <w:b/>
          <w:u w:val="single"/>
        </w:rPr>
        <w:t>222591</w:t>
      </w:r>
    </w:p>
    <w:p>
      <w:r>
        <w:t>Biasim artık Woo- yokkk vazgeçtim hepsi benim kskskdkdk</w:t>
      </w:r>
    </w:p>
    <w:p>
      <w:r>
        <w:rPr>
          <w:b/>
          <w:u w:val="single"/>
        </w:rPr>
        <w:t>222592</w:t>
      </w:r>
    </w:p>
    <w:p>
      <w:r>
        <w:t>@USER @USER Akıllı telefonunu sat karnını güzelce doyur ve iş ara. İş bulamazsan Harmandalı köyüne git hemen çobanlığa başla.  İş hazır maaş güzel.  Detaylar için dönüş yapabilirsin.</w:t>
      </w:r>
    </w:p>
    <w:p>
      <w:r>
        <w:rPr>
          <w:b/>
          <w:u w:val="single"/>
        </w:rPr>
        <w:t>222593</w:t>
      </w:r>
    </w:p>
    <w:p>
      <w:r>
        <w:t>Bravo Olcay kardeş eline sağlık👏👏👏</w:t>
      </w:r>
    </w:p>
    <w:p>
      <w:r>
        <w:rPr>
          <w:b/>
          <w:u w:val="single"/>
        </w:rPr>
        <w:t>222594</w:t>
      </w:r>
    </w:p>
    <w:p>
      <w:r>
        <w:t>Sağol kardeşim. Her ne kadar gerizekalı spastik oçun çekip çıkarttığı eşeğin dölü bir g*tverenin çocuğu olsan da seviliyosun❤❤</w:t>
      </w:r>
    </w:p>
    <w:p>
      <w:r>
        <w:rPr>
          <w:b/>
          <w:u w:val="single"/>
        </w:rPr>
        <w:t>222595</w:t>
      </w:r>
    </w:p>
    <w:p>
      <w:r>
        <w:t>Hem gürültü yaparlar uyandırırlar sonra Sabah sabah neyin var diye sorarlar uykum olabilir mi acaba ? 🤦🏼‍♀️😡😔 #günaydınlar #cuma</w:t>
      </w:r>
    </w:p>
    <w:p>
      <w:r>
        <w:rPr>
          <w:b/>
          <w:u w:val="single"/>
        </w:rPr>
        <w:t>222596</w:t>
      </w:r>
    </w:p>
    <w:p>
      <w:r>
        <w:t>@USER Butun menrionlari siliyom baba görüşürüz 😂</w:t>
      </w:r>
    </w:p>
    <w:p>
      <w:r>
        <w:rPr>
          <w:b/>
          <w:u w:val="single"/>
        </w:rPr>
        <w:t>222597</w:t>
      </w:r>
    </w:p>
    <w:p>
      <w:r>
        <w:t>@USER Size göre bilimsel çalışmaların illa somut bir kazanım elde ettirmesi gerekiyorsa aksi takdirde aldatmaca olduğuna inanıyorsanız şöyle kısa bir örnek vereyim. Rölativite teorisi ortaya atılmamış olsaydı bugün belki de en çok ihtiyaç duyup da kullanmakta olduğumuz ++</w:t>
      </w:r>
    </w:p>
    <w:p>
      <w:r>
        <w:rPr>
          <w:b/>
          <w:u w:val="single"/>
        </w:rPr>
        <w:t>222598</w:t>
      </w:r>
    </w:p>
    <w:p>
      <w:r>
        <w:t>@USER Güven tabi kii dee en önemlisi guvendir çünkü</w:t>
      </w:r>
    </w:p>
    <w:p>
      <w:r>
        <w:rPr>
          <w:b/>
          <w:u w:val="single"/>
        </w:rPr>
        <w:t>222599</w:t>
      </w:r>
    </w:p>
    <w:p>
      <w:r>
        <w:t>Ahlak, namus deyince sadece kadından konuşan herkes ahlaksız ve namussuzdur.</w:t>
      </w:r>
    </w:p>
    <w:p>
      <w:r>
        <w:rPr>
          <w:b/>
          <w:u w:val="single"/>
        </w:rPr>
        <w:t>222600</w:t>
      </w:r>
    </w:p>
    <w:p>
      <w:r>
        <w:t>@USER Geçmiş olsun Allah şifa versin inşallah</w:t>
      </w:r>
    </w:p>
    <w:p>
      <w:r>
        <w:rPr>
          <w:b/>
          <w:u w:val="single"/>
        </w:rPr>
        <w:t>222601</w:t>
      </w:r>
    </w:p>
    <w:p>
      <w:r>
        <w:t>@USER Bu işte bir terslik yoksa bu terslikte bir iş oluyosa sıkıntı yoktur sıkıntı yoksa yoğunluk iyidir yoğunluk yoksa terslik olur iş yoksa yoğunluk olmaz o zamanda bu terslikte iş olmaz aman ne diyorum ben işte öyle bir layyy looyyy  malifalitiko 😂</w:t>
      </w:r>
    </w:p>
    <w:p>
      <w:r>
        <w:rPr>
          <w:b/>
          <w:u w:val="single"/>
        </w:rPr>
        <w:t>222602</w:t>
      </w:r>
    </w:p>
    <w:p>
      <w:r>
        <w:t>ben mi öleyim yoksa ateş edecek misin</w:t>
      </w:r>
    </w:p>
    <w:p>
      <w:r>
        <w:rPr>
          <w:b/>
          <w:u w:val="single"/>
        </w:rPr>
        <w:t>222603</w:t>
      </w:r>
    </w:p>
    <w:p>
      <w:r>
        <w:t>@USER Yanındaki kurabiyeyi yediğine pişman oldu 😀</w:t>
      </w:r>
    </w:p>
    <w:p>
      <w:r>
        <w:rPr>
          <w:b/>
          <w:u w:val="single"/>
        </w:rPr>
        <w:t>222604</w:t>
      </w:r>
    </w:p>
    <w:p>
      <w:r>
        <w:t>@USER    26 aydır sizden gelecek bir müjdeyi bekliyoruz artık küstürmeyin bizi, emeklerimizi heba etmeyin. Bize önem vereni biz başımızın üstünde tutarız sözünü tutmayanı değil!    @USER      @USER    🌷 #5binGıdaMühendisi 🌷   🌚 TarımAtama AKPSözünüUnutma   🌚</w:t>
      </w:r>
    </w:p>
    <w:p>
      <w:r>
        <w:rPr>
          <w:b/>
          <w:u w:val="single"/>
        </w:rPr>
        <w:t>222605</w:t>
      </w:r>
    </w:p>
    <w:p>
      <w:r>
        <w:t>@USER @USER @USER @USER @USER Belma Hanım, atama konusunda birden 150 bin kişinin umudu oldunuz. Lütfen atama konusunda Sayın Bakanımıza soru yöneltin. Lütfen sesimiz olun.</w:t>
      </w:r>
    </w:p>
    <w:p>
      <w:r>
        <w:rPr>
          <w:b/>
          <w:u w:val="single"/>
        </w:rPr>
        <w:t>222606</w:t>
      </w:r>
    </w:p>
    <w:p>
      <w:r>
        <w:t>Ne Gelirse Kula ALLAHTAN GELİR ERDOĞANSIZ YÖNETİM ASLA OLAMAZ BU ZAMAN DA AHİR ZAMAN FİTNE ÇOK HASUTLUK ÇOK KISKANÇLIK ÇOK .HAYIRLI UĞURLU OLSUN.</w:t>
      </w:r>
    </w:p>
    <w:p>
      <w:r>
        <w:rPr>
          <w:b/>
          <w:u w:val="single"/>
        </w:rPr>
        <w:t>222607</w:t>
      </w:r>
    </w:p>
    <w:p>
      <w:r>
        <w:t>Cs de  5 kasa açtım 5. de awp buldum hayatımda böyle ilerliyor şansımı zorlayabildiğim kadar zorluyorum ak</w:t>
      </w:r>
    </w:p>
    <w:p>
      <w:r>
        <w:rPr>
          <w:b/>
          <w:u w:val="single"/>
        </w:rPr>
        <w:t>222608</w:t>
      </w:r>
    </w:p>
    <w:p>
      <w:r>
        <w:t>Sosa bugün çiğ hamsiyle beslenmiş kurban olduğum</w:t>
      </w:r>
    </w:p>
    <w:p>
      <w:r>
        <w:rPr>
          <w:b/>
          <w:u w:val="single"/>
        </w:rPr>
        <w:t>222609</w:t>
      </w:r>
    </w:p>
    <w:p>
      <w:r>
        <w:t>Nefret dolu bakışlarla mutluluğunu izledim</w:t>
      </w:r>
    </w:p>
    <w:p>
      <w:r>
        <w:rPr>
          <w:b/>
          <w:u w:val="single"/>
        </w:rPr>
        <w:t>222610</w:t>
      </w:r>
    </w:p>
    <w:p>
      <w:r>
        <w:t>Bünyan mazeret kâğıdı #HizlibetHeyecanDorukta ip iskelesi</w:t>
      </w:r>
    </w:p>
    <w:p>
      <w:r>
        <w:rPr>
          <w:b/>
          <w:u w:val="single"/>
        </w:rPr>
        <w:t>222611</w:t>
      </w:r>
    </w:p>
    <w:p>
      <w:r>
        <w:t>eğlenceli, kasmayan, gülmekten çekinmeyen insanlar bize yakın olsun   diğerleriyle işimiz yok</w:t>
      </w:r>
    </w:p>
    <w:p>
      <w:r>
        <w:rPr>
          <w:b/>
          <w:u w:val="single"/>
        </w:rPr>
        <w:t>222612</w:t>
      </w:r>
    </w:p>
    <w:p>
      <w:r>
        <w:t>Elinden geliyorsa kimseyi üzme bırak , onlar seni üzsün . Çünkü acının sonu vardır , Ama pişmanlık hep kalır...</w:t>
      </w:r>
    </w:p>
    <w:p>
      <w:r>
        <w:rPr>
          <w:b/>
          <w:u w:val="single"/>
        </w:rPr>
        <w:t>222613</w:t>
      </w:r>
    </w:p>
    <w:p>
      <w:r>
        <w:t>#mansuryavasyalnızdeğildir    Bu nasıl bir söylem (gazetecilik/habercilik değil). Bunlara "dur bakalım" diyecek bir merci yok mu? Allah kahretsin seni Akit bir tane düzgün haber in ve spikerin yok</w:t>
      </w:r>
    </w:p>
    <w:p>
      <w:r>
        <w:rPr>
          <w:b/>
          <w:u w:val="single"/>
        </w:rPr>
        <w:t>222614</w:t>
      </w:r>
    </w:p>
    <w:p>
      <w:r>
        <w:t>@USER İyi şeyler birdenbire olur bu kadar bekletmez insanı</w:t>
      </w:r>
    </w:p>
    <w:p>
      <w:r>
        <w:rPr>
          <w:b/>
          <w:u w:val="single"/>
        </w:rPr>
        <w:t>222615</w:t>
      </w:r>
    </w:p>
    <w:p>
      <w:r>
        <w:t>İnsanlar sevilmek için kusurlarını gizleme gereği duyarlar. Ama kimse zaaflarına, zayıf anlarına, hatalarına tanık olmadığı birini gerçekten sevemez.</w:t>
      </w:r>
    </w:p>
    <w:p>
      <w:r>
        <w:rPr>
          <w:b/>
          <w:u w:val="single"/>
        </w:rPr>
        <w:t>222616</w:t>
      </w:r>
    </w:p>
    <w:p>
      <w:r>
        <w:t>bok gibi birine aşık oldum az önce</w:t>
      </w:r>
    </w:p>
    <w:p>
      <w:r>
        <w:rPr>
          <w:b/>
          <w:u w:val="single"/>
        </w:rPr>
        <w:t>222617</w:t>
      </w:r>
    </w:p>
    <w:p>
      <w:r>
        <w:t>Köle pazarlarına bakın bu bedevi suud gavatları adamı satmış olabilirler.</w:t>
      </w:r>
    </w:p>
    <w:p>
      <w:r>
        <w:rPr>
          <w:b/>
          <w:u w:val="single"/>
        </w:rPr>
        <w:t>222618</w:t>
      </w:r>
    </w:p>
    <w:p>
      <w:r>
        <w:t>@USER @USER Abi vatsap grubundan bahsediliyor dimi? Bu iblis kokonun olduğu yerde kaos olur huzur olmaz. 😂😂</w:t>
      </w:r>
    </w:p>
    <w:p>
      <w:r>
        <w:rPr>
          <w:b/>
          <w:u w:val="single"/>
        </w:rPr>
        <w:t>222619</w:t>
      </w:r>
    </w:p>
    <w:p>
      <w:r>
        <w:t>Şimdi cehaletin kindarlığın istırabını çekiyoruz</w:t>
      </w:r>
    </w:p>
    <w:p>
      <w:r>
        <w:rPr>
          <w:b/>
          <w:u w:val="single"/>
        </w:rPr>
        <w:t>222620</w:t>
      </w:r>
    </w:p>
    <w:p>
      <w:r>
        <w:t>@USER Peki neden o zaman bize iyilik yapıldığında teşekkürlere boğuyoruz .Bence sorun burda .Bizede yapıldı Ve bitti.Fazla abartmamak lazım galiba..</w:t>
      </w:r>
    </w:p>
    <w:p>
      <w:r>
        <w:rPr>
          <w:b/>
          <w:u w:val="single"/>
        </w:rPr>
        <w:t>222621</w:t>
      </w:r>
    </w:p>
    <w:p>
      <w:r>
        <w:t>Ya şimdi ben neden morelimi bozayım aq dövüşen ben değilim yani demi kim kimi yerse yesin hiçde sikimde değil yani takmicam banane onlar yüzünden kendimi harcayamam</w:t>
      </w:r>
    </w:p>
    <w:p>
      <w:r>
        <w:rPr>
          <w:b/>
          <w:u w:val="single"/>
        </w:rPr>
        <w:t>222622</w:t>
      </w:r>
    </w:p>
    <w:p>
      <w:r>
        <w:t>tam uyuyacağım kesim geliyor ve miyavlıyor fuck</w:t>
      </w:r>
    </w:p>
    <w:p>
      <w:r>
        <w:rPr>
          <w:b/>
          <w:u w:val="single"/>
        </w:rPr>
        <w:t>222623</w:t>
      </w:r>
    </w:p>
    <w:p>
      <w:r>
        <w:t>@USER İyi geceler. Fotoğraflara özel emek verilmiş ellerinize sağlık.</w:t>
      </w:r>
    </w:p>
    <w:p>
      <w:r>
        <w:rPr>
          <w:b/>
          <w:u w:val="single"/>
        </w:rPr>
        <w:t>222624</w:t>
      </w:r>
    </w:p>
    <w:p>
      <w:r>
        <w:t>Sıradaki programımızı manyetizma ve alternatif akımla açacağız kapanışın ise transformatör olması kuvvetle muhtemel</w:t>
      </w:r>
    </w:p>
    <w:p>
      <w:r>
        <w:rPr>
          <w:b/>
          <w:u w:val="single"/>
        </w:rPr>
        <w:t>222625</w:t>
      </w:r>
    </w:p>
    <w:p>
      <w:r>
        <w:t>Galatasarayın kendi kamerası ile bizzat stad koridorlarında çekim yapmışlığı vardır.FB nin orda görevlendirdiği birçok sözde güvenlik eski tribüncü bu yeni bir şey değil belki de 25 yılı var.</w:t>
      </w:r>
    </w:p>
    <w:p>
      <w:r>
        <w:rPr>
          <w:b/>
          <w:u w:val="single"/>
        </w:rPr>
        <w:t>222626</w:t>
      </w:r>
    </w:p>
    <w:p>
      <w:r>
        <w:t>Ülkemiz üzerinde oyun oynayanların ekmeğine yağ sürenler!    Sizi oyunuzu kime verdiğinizi bile bilmiyorsunuz.!!</w:t>
      </w:r>
    </w:p>
    <w:p>
      <w:r>
        <w:rPr>
          <w:b/>
          <w:u w:val="single"/>
        </w:rPr>
        <w:t>222627</w:t>
      </w:r>
    </w:p>
    <w:p>
      <w:r>
        <w:t>Şimdi burada bir kaç durum var sanki dayı.       1. si hareket edebilme özgürlüğü   2. si ise bu hareketi seçememek.</w:t>
      </w:r>
    </w:p>
    <w:p>
      <w:r>
        <w:rPr>
          <w:b/>
          <w:u w:val="single"/>
        </w:rPr>
        <w:t>222628</w:t>
      </w:r>
    </w:p>
    <w:p>
      <w:r>
        <w:t>Abi bu nasıl şanssızlık ya 5 dakikayla göremedim</w:t>
      </w:r>
    </w:p>
    <w:p>
      <w:r>
        <w:rPr>
          <w:b/>
          <w:u w:val="single"/>
        </w:rPr>
        <w:t>222629</w:t>
      </w:r>
    </w:p>
    <w:p>
      <w:r>
        <w:t>Apple, dünyanın en güvenli masaüstü işletim sistemi dediği macOS'in, kendi ihmalkarlığı sonucu Kripto Coin madenciliği ile çalkalanmasına neden oldu.  Mac App Store'da yer alan Calendar 2 isimli uygulamanın, Monero madenciliği yaptığı ortaya çıktı.</w:t>
      </w:r>
    </w:p>
    <w:p>
      <w:r>
        <w:rPr>
          <w:b/>
          <w:u w:val="single"/>
        </w:rPr>
        <w:t>222630</w:t>
      </w:r>
    </w:p>
    <w:p>
      <w:r>
        <w:t>bu at agizli da cani sıkıldıkça kıçından haram uyduruyo.</w:t>
      </w:r>
    </w:p>
    <w:p>
      <w:r>
        <w:rPr>
          <w:b/>
          <w:u w:val="single"/>
        </w:rPr>
        <w:t>222631</w:t>
      </w:r>
    </w:p>
    <w:p>
      <w:r>
        <w:t>Bazen insanlara söz söylenmez sözü kirletirsin çünkü susmak lazım.</w:t>
      </w:r>
    </w:p>
    <w:p>
      <w:r>
        <w:rPr>
          <w:b/>
          <w:u w:val="single"/>
        </w:rPr>
        <w:t>222632</w:t>
      </w:r>
    </w:p>
    <w:p>
      <w:r>
        <w:t>@USER Kankan değil mi? Ricacı olmuşsundur yazmıştır harakiri yapıp safa oynamanın alemi başgan?</w:t>
      </w:r>
    </w:p>
    <w:p>
      <w:r>
        <w:rPr>
          <w:b/>
          <w:u w:val="single"/>
        </w:rPr>
        <w:t>222633</w:t>
      </w:r>
    </w:p>
    <w:p>
      <w:r>
        <w:t>Yeğenim yarın 5 yaşına giricek sana nasıl pasta yapıyım diyorum ben pasta sevmiyorum bana kek yap diyo. Gel de delirme çocukkkk senin benim gibi hamarat teyzen var ne demek ben pasta sevmiyorum ya !!!</w:t>
      </w:r>
    </w:p>
    <w:p>
      <w:r>
        <w:rPr>
          <w:b/>
          <w:u w:val="single"/>
        </w:rPr>
        <w:t>222634</w:t>
      </w:r>
    </w:p>
    <w:p>
      <w:r>
        <w:t>Insan bazen kendini, yaptıklarını göremiyor. Hata da yapabiliyor. Ben de bazen saçma sapan davranabiliyorum. Bunun için eleştiriye açığım. Dediğim gibi dozunu aşmadığı müddetçe.</w:t>
      </w:r>
    </w:p>
    <w:p>
      <w:r>
        <w:rPr>
          <w:b/>
          <w:u w:val="single"/>
        </w:rPr>
        <w:t>222635</w:t>
      </w:r>
    </w:p>
    <w:p>
      <w:r>
        <w:t>@USER Atatürk ile ne alakası var bunun cidden? Ayrıca 21.yüzyıldayız hala insanların cinsel yönelimlerine karışılıyor. Gerçekten tüm türkiyenin zihniyetini bir gözden geçirmesi gerek.</w:t>
      </w:r>
    </w:p>
    <w:p>
      <w:r>
        <w:rPr>
          <w:b/>
          <w:u w:val="single"/>
        </w:rPr>
        <w:t>222636</w:t>
      </w:r>
    </w:p>
    <w:p>
      <w:r>
        <w:t>bi yerde okumuştum eğer iyilik yaparsanız ananizi sikerler</w:t>
      </w:r>
    </w:p>
    <w:p>
      <w:r>
        <w:rPr>
          <w:b/>
          <w:u w:val="single"/>
        </w:rPr>
        <w:t>222637</w:t>
      </w:r>
    </w:p>
    <w:p>
      <w:r>
        <w:t>O işler işte öyle olmuyor  #TarihSiziAffetmeyecek</w:t>
      </w:r>
    </w:p>
    <w:p>
      <w:r>
        <w:rPr>
          <w:b/>
          <w:u w:val="single"/>
        </w:rPr>
        <w:t>222638</w:t>
      </w:r>
    </w:p>
    <w:p>
      <w:r>
        <w:t>Gunaydin gune Gulsen-Emrin Olur’la basladim. Depresyona girme olasiligim % 77</w:t>
      </w:r>
    </w:p>
    <w:p>
      <w:r>
        <w:rPr>
          <w:b/>
          <w:u w:val="single"/>
        </w:rPr>
        <w:t>222639</w:t>
      </w:r>
    </w:p>
    <w:p>
      <w:r>
        <w:t>Komplo teorisi sevmem ama büyük olasılıkla CATI (telefon yoluyla) yapılan bir anketin sonuçları "bazı iller bitmedi" diye ertelenmez. Hele ki 5 gün sonraya hiç ertelenmez. İki seçenek var: ya millet telefonda ankete yanıt vermiyor; ya da ORC'ye "bir süre açıklama" denmiş.</w:t>
      </w:r>
    </w:p>
    <w:p>
      <w:r>
        <w:rPr>
          <w:b/>
          <w:u w:val="single"/>
        </w:rPr>
        <w:t>222640</w:t>
      </w:r>
    </w:p>
    <w:p>
      <w:r>
        <w:t>Ve birgün aklın ile    vicdanının arasında kalırsan eğer,   Vicdanını seç. Çünkü    aklın çıkarını korur, Vicdanın insanlığını.</w:t>
      </w:r>
    </w:p>
    <w:p>
      <w:r>
        <w:rPr>
          <w:b/>
          <w:u w:val="single"/>
        </w:rPr>
        <w:t>222641</w:t>
      </w:r>
    </w:p>
    <w:p>
      <w:r>
        <w:t>@USER Aşk bazen asla sahip olamayacagın birini sevmektir</w:t>
      </w:r>
    </w:p>
    <w:p>
      <w:r>
        <w:rPr>
          <w:b/>
          <w:u w:val="single"/>
        </w:rPr>
        <w:t>222642</w:t>
      </w:r>
    </w:p>
    <w:p>
      <w:r>
        <w:t>Sipammmmm yaa    Geldi hem laptopu aldı    Hem de beni esir aldı 😂😂</w:t>
      </w:r>
    </w:p>
    <w:p>
      <w:r>
        <w:rPr>
          <w:b/>
          <w:u w:val="single"/>
        </w:rPr>
        <w:t>222643</w:t>
      </w:r>
    </w:p>
    <w:p>
      <w:r>
        <w:t>@USER @USER @USER @USER @USER @USER @USER @USER Olabiliyor işte ysk ve zamanında fetocularin desteği ile hepsi vekil oldu.engin alan 'ın vekilliğine onay vermeyenler bunların vekilliğine onay vermişti. Feto nün türkiye ye yaptığı en büyük kötülüklerden biri de onların vekil seçilmesi idi.</w:t>
      </w:r>
    </w:p>
    <w:p>
      <w:r>
        <w:rPr>
          <w:b/>
          <w:u w:val="single"/>
        </w:rPr>
        <w:t>222644</w:t>
      </w:r>
    </w:p>
    <w:p>
      <w:r>
        <w:t>İnstada takip ettiğim gurmenin Range'ini çok beğendim 1 saat sonra adam lastik patlamış story paylaştı.Gözü olanın canı sıksın diye de yazmış.Ben de üzerime alınıp cevap verdim.Benim hoşuma gitti ama geçen Vespa'yı da beğenmiştim bak ona bişey olmadı.Diyor ki Vespayı da çaldılar.</w:t>
      </w:r>
    </w:p>
    <w:p>
      <w:r>
        <w:rPr>
          <w:b/>
          <w:u w:val="single"/>
        </w:rPr>
        <w:t>222645</w:t>
      </w:r>
    </w:p>
    <w:p>
      <w:r>
        <w:t>cunku seviyorum diyo beyninizi sikiyim kardesim</w:t>
      </w:r>
    </w:p>
    <w:p>
      <w:r>
        <w:rPr>
          <w:b/>
          <w:u w:val="single"/>
        </w:rPr>
        <w:t>222646</w:t>
      </w:r>
    </w:p>
    <w:p>
      <w:r>
        <w:t>@USER Ülke de dönen bu kadar Tatava gürültü harcamalar kömür para dağıtmalar ‘ sadece bi kişi için !! Oysa Türkiye 80 milyon  bitane adam seçilecek diye diğer bir süsü sorunlar zırtpırt seçim yapmaktan unutulmuş.</w:t>
      </w:r>
    </w:p>
    <w:p>
      <w:r>
        <w:rPr>
          <w:b/>
          <w:u w:val="single"/>
        </w:rPr>
        <w:t>222647</w:t>
      </w:r>
    </w:p>
    <w:p>
      <w:r>
        <w:t>@USER @USER hocam spin off işine girmişsin:)</w:t>
      </w:r>
    </w:p>
    <w:p>
      <w:r>
        <w:rPr>
          <w:b/>
          <w:u w:val="single"/>
        </w:rPr>
        <w:t>222648</w:t>
      </w:r>
    </w:p>
    <w:p>
      <w:r>
        <w:t>@USER N1ĞDMWĞDP günes koc asc akrep ay basak mars aslan.... haritasını dizdim yine de bu bağımsızlığını acıklayan bisi yok.. djdğdmdğ ikimiz de öyleyiz ama</w:t>
      </w:r>
    </w:p>
    <w:p>
      <w:r>
        <w:rPr>
          <w:b/>
          <w:u w:val="single"/>
        </w:rPr>
        <w:t>222649</w:t>
      </w:r>
    </w:p>
    <w:p>
      <w:r>
        <w:t>@USER @USER Yanlış konuşuyorsunuz halk otobüsü  2 işçi çalıştırıyor zaten minimum 7000 ona öder sigorta vergi dahil artı aldıkları otobüsler minumum 500000 benzini bakımı çok büyük rakamlar kalmıyor herşeyi bilmeden atıyoruz</w:t>
      </w:r>
    </w:p>
    <w:p>
      <w:r>
        <w:rPr>
          <w:b/>
          <w:u w:val="single"/>
        </w:rPr>
        <w:t>222650</w:t>
      </w:r>
    </w:p>
    <w:p>
      <w:r>
        <w:t>@USER @USER Aslında dersimin ermenileri iade etmemesinin intikamı alınmak istendi. Dersimin askerlik yapmaması, vergiden kaçması da etken.</w:t>
      </w:r>
    </w:p>
    <w:p>
      <w:r>
        <w:rPr>
          <w:b/>
          <w:u w:val="single"/>
        </w:rPr>
        <w:t>222651</w:t>
      </w:r>
    </w:p>
    <w:p>
      <w:r>
        <w:t>@USER Biber gazı detoksum bitti de ondan knk</w:t>
      </w:r>
    </w:p>
    <w:p>
      <w:r>
        <w:rPr>
          <w:b/>
          <w:u w:val="single"/>
        </w:rPr>
        <w:t>222652</w:t>
      </w:r>
    </w:p>
    <w:p>
      <w:r>
        <w:t>@USER Bende senin spor yorumcu olduğunu sanmıyorum Aslanım</w:t>
      </w:r>
    </w:p>
    <w:p>
      <w:r>
        <w:rPr>
          <w:b/>
          <w:u w:val="single"/>
        </w:rPr>
        <w:t>222653</w:t>
      </w:r>
    </w:p>
    <w:p>
      <w:r>
        <w:t>Kendinizi fazla mı önemsiyorsunuz sanki ?</w:t>
      </w:r>
    </w:p>
    <w:p>
      <w:r>
        <w:rPr>
          <w:b/>
          <w:u w:val="single"/>
        </w:rPr>
        <w:t>222654</w:t>
      </w:r>
    </w:p>
    <w:p>
      <w:r>
        <w:t>@USER @USER Takip ettim. Seyrettim. Duymadım görmedim. Buna rağmen kesin konuşmuyorum. Video linki soruyorum</w:t>
      </w:r>
    </w:p>
    <w:p>
      <w:r>
        <w:rPr>
          <w:b/>
          <w:u w:val="single"/>
        </w:rPr>
        <w:t>222655</w:t>
      </w:r>
    </w:p>
    <w:p>
      <w:r>
        <w:t>@USER O gün bu askerleri köprüde boğazı kesilen askerleri hiç unutmadım Allah sebep olanların bin belasını versin</w:t>
      </w:r>
    </w:p>
    <w:p>
      <w:r>
        <w:rPr>
          <w:b/>
          <w:u w:val="single"/>
        </w:rPr>
        <w:t>222656</w:t>
      </w:r>
    </w:p>
    <w:p>
      <w:r>
        <w:t>Tüm konuştuklarımı tüm sözlerimi çöp torbasına koyup ağzını sıkıca bağlamak bir elimde torbayı tutup bir ayağımla ona vura vura yürümek istiyorum . Ne demek ben anladınız sanıyorken beni hiç anlamadınız ?</w:t>
      </w:r>
    </w:p>
    <w:p>
      <w:r>
        <w:rPr>
          <w:b/>
          <w:u w:val="single"/>
        </w:rPr>
        <w:t>222657</w:t>
      </w:r>
    </w:p>
    <w:p>
      <w:r>
        <w:t>@USER Sen üzülmüşsün bellliki demekki suçsuz olduklarini çokiyi biliyorsun ben süslü veyasuçsuz olduklarini bilemem sadecedevletime güvenirim siz devlette kötülerin olacağına inaniyorsunuzda askeriyede niye olabilecegine inanmıyorsunuz hebu arada savaş çıksayokzaten sizden zerre fayda</w:t>
      </w:r>
    </w:p>
    <w:p>
      <w:r>
        <w:rPr>
          <w:b/>
          <w:u w:val="single"/>
        </w:rPr>
        <w:t>222658</w:t>
      </w:r>
    </w:p>
    <w:p>
      <w:r>
        <w:t>Durakta dedikodu yaparken otobüsün gelmesiyle konuşması yarım kalan teyze siniri var üstümde.</w:t>
      </w:r>
    </w:p>
    <w:p>
      <w:r>
        <w:rPr>
          <w:b/>
          <w:u w:val="single"/>
        </w:rPr>
        <w:t>222659</w:t>
      </w:r>
    </w:p>
    <w:p>
      <w:r>
        <w:t>galareciler olarak kadroda bazi degişiklere gidildi takimimizin  bolivyali  futbolcusu  ahmetinn nözen bu hafta oynamayacak   cinden gelen ahmeti necatözen oynayacak</w:t>
      </w:r>
    </w:p>
    <w:p>
      <w:r>
        <w:rPr>
          <w:b/>
          <w:u w:val="single"/>
        </w:rPr>
        <w:t>222660</w:t>
      </w:r>
    </w:p>
    <w:p>
      <w:r>
        <w:t>@USER @USER @USER @USER @USER @USER @USER @USER @USER @USER @USER Hayırlı olsun İYİ Partinin kanalı ! şimdi kanalı var artık herşey eskisi gibi olmayacak insanlar Muhalif Halk tv, tele 1 Krt den sonra İYİ Partinin kanalı ile artık daha'da güçlü bir şekilde " gerçekleri " sadece " gerçekleri "öğrenecekler !!!</w:t>
      </w:r>
    </w:p>
    <w:p>
      <w:r>
        <w:rPr>
          <w:b/>
          <w:u w:val="single"/>
        </w:rPr>
        <w:t>222661</w:t>
      </w:r>
    </w:p>
    <w:p>
      <w:r>
        <w:t>@USER Çekirdek çitleyen gerçekten çekirdek mi çitliyo dişiyle odun mu kırıyo jfkckckc</w:t>
      </w:r>
    </w:p>
    <w:p>
      <w:r>
        <w:rPr>
          <w:b/>
          <w:u w:val="single"/>
        </w:rPr>
        <w:t>222662</w:t>
      </w:r>
    </w:p>
    <w:p>
      <w:r>
        <w:t>Şey ya kafam kadar güzel misin ?</w:t>
      </w:r>
    </w:p>
    <w:p>
      <w:r>
        <w:rPr>
          <w:b/>
          <w:u w:val="single"/>
        </w:rPr>
        <w:t>222663</w:t>
      </w:r>
    </w:p>
    <w:p>
      <w:r>
        <w:t>artık bedelli askerlik için adım atmanın zamanı geldi  #Bedellikurulda</w:t>
      </w:r>
    </w:p>
    <w:p>
      <w:r>
        <w:rPr>
          <w:b/>
          <w:u w:val="single"/>
        </w:rPr>
        <w:t>222664</w:t>
      </w:r>
    </w:p>
    <w:p>
      <w:r>
        <w:t>Hayırlısı olsun demiyorum. Imamoğlu olsun diyorum. #BugünHerŞeyÇokGüzelOlacak</w:t>
      </w:r>
    </w:p>
    <w:p>
      <w:r>
        <w:rPr>
          <w:b/>
          <w:u w:val="single"/>
        </w:rPr>
        <w:t>222665</w:t>
      </w:r>
    </w:p>
    <w:p>
      <w:r>
        <w:t>ya ben her cumartesi sabahı 2 gün sonra pazartesi olacak diye depresyona giriyorum...   neyse günaydın...</w:t>
      </w:r>
    </w:p>
    <w:p>
      <w:r>
        <w:rPr>
          <w:b/>
          <w:u w:val="single"/>
        </w:rPr>
        <w:t>222666</w:t>
      </w:r>
    </w:p>
    <w:p>
      <w:r>
        <w:t>İnsanlara kendimi anlatmayı, işlerine geleni duyduklarını farkettiğimde bıraktım.      /Mark Twain/</w:t>
      </w:r>
    </w:p>
    <w:p>
      <w:r>
        <w:rPr>
          <w:b/>
          <w:u w:val="single"/>
        </w:rPr>
        <w:t>222667</w:t>
      </w:r>
    </w:p>
    <w:p>
      <w:r>
        <w:t>Ne güzel bir dua felsefik dua</w:t>
      </w:r>
    </w:p>
    <w:p>
      <w:r>
        <w:rPr>
          <w:b/>
          <w:u w:val="single"/>
        </w:rPr>
        <w:t>222668</w:t>
      </w:r>
    </w:p>
    <w:p>
      <w:r>
        <w:t>Gerçek aşk yok öyle bir şey inanmayın</w:t>
      </w:r>
    </w:p>
    <w:p>
      <w:r>
        <w:rPr>
          <w:b/>
          <w:u w:val="single"/>
        </w:rPr>
        <w:t>222669</w:t>
      </w:r>
    </w:p>
    <w:p>
      <w:r>
        <w:t>Türkiye cumhuriyeti ne ihanet eden mit teşkilatı başındaki hakan fidanın eseridir ankara gar katliamı hesap vereceksin</w:t>
      </w:r>
    </w:p>
    <w:p>
      <w:r>
        <w:rPr>
          <w:b/>
          <w:u w:val="single"/>
        </w:rPr>
        <w:t>222670</w:t>
      </w:r>
    </w:p>
    <w:p>
      <w:r>
        <w:t>amele yanığı olmadan şu yazı bitirebilir miyiz YALVARIYORUM</w:t>
      </w:r>
    </w:p>
    <w:p>
      <w:r>
        <w:rPr>
          <w:b/>
          <w:u w:val="single"/>
        </w:rPr>
        <w:t>222671</w:t>
      </w:r>
    </w:p>
    <w:p>
      <w:r>
        <w:t>KAMU PERSONELİ SEÇME (KPSS) SINAVINA GİRECEK OLAN TÜM ADAYLARA BAŞARILAR DİLERİM.</w:t>
      </w:r>
    </w:p>
    <w:p>
      <w:r>
        <w:rPr>
          <w:b/>
          <w:u w:val="single"/>
        </w:rPr>
        <w:t>222672</w:t>
      </w:r>
    </w:p>
    <w:p>
      <w:r>
        <w:t>@USER öyle batmışlar ki debeleniyorlar ve iyice batıp nefret etmeyenlerin nefret etmesini saglıyorlar. ben böyle programlardan memnunum :)</w:t>
      </w:r>
    </w:p>
    <w:p>
      <w:r>
        <w:rPr>
          <w:b/>
          <w:u w:val="single"/>
        </w:rPr>
        <w:t>222673</w:t>
      </w:r>
    </w:p>
    <w:p>
      <w:r>
        <w:t>@USER Merve hanım biraz sexi olmadımı sonra bişe diyince kızıyosunuz</w:t>
      </w:r>
    </w:p>
    <w:p>
      <w:r>
        <w:rPr>
          <w:b/>
          <w:u w:val="single"/>
        </w:rPr>
        <w:t>222674</w:t>
      </w:r>
    </w:p>
    <w:p>
      <w:r>
        <w:t>sevgiliyle ortak hesap açmak nedir ya</w:t>
      </w:r>
    </w:p>
    <w:p>
      <w:r>
        <w:rPr>
          <w:b/>
          <w:u w:val="single"/>
        </w:rPr>
        <w:t>222675</w:t>
      </w:r>
    </w:p>
    <w:p>
      <w:r>
        <w:t>@USER corabın guzelmıs canlı gorme ımkanım varmı hatta senı canlı gorup kahve ıcme ımkanım varmı</w:t>
      </w:r>
    </w:p>
    <w:p>
      <w:r>
        <w:rPr>
          <w:b/>
          <w:u w:val="single"/>
        </w:rPr>
        <w:t>222676</w:t>
      </w:r>
    </w:p>
    <w:p>
      <w:r>
        <w:t>Tek istediğim sen ve açık hava sineması o kadar ha bide mezun olmak bide güzelleşmek bide çok para bide...</w:t>
      </w:r>
    </w:p>
    <w:p>
      <w:r>
        <w:rPr>
          <w:b/>
          <w:u w:val="single"/>
        </w:rPr>
        <w:t>222677</w:t>
      </w:r>
    </w:p>
    <w:p>
      <w:r>
        <w:t>Şenol Güneş’in durumuna üzülmek ve şu yaşananlara tepki göstermek  için Beşiktaşlı olmanıza gerek yok.   İnsan olmanız yeterli ! Türk futboluna Yazık.</w:t>
      </w:r>
    </w:p>
    <w:p>
      <w:r>
        <w:rPr>
          <w:b/>
          <w:u w:val="single"/>
        </w:rPr>
        <w:t>222678</w:t>
      </w:r>
    </w:p>
    <w:p>
      <w:r>
        <w:t>Bu gün uyku işini fazla abarttım</w:t>
      </w:r>
    </w:p>
    <w:p>
      <w:r>
        <w:rPr>
          <w:b/>
          <w:u w:val="single"/>
        </w:rPr>
        <w:t>222679</w:t>
      </w:r>
    </w:p>
    <w:p>
      <w:r>
        <w:t>Nordik dilleri bu yüzden seviyorum. Kral ve kraliçeyle konuşmadığın müddetçe tüm ikinci tekil şahıslara "sen" diye hitap ediyorsun."Siz" bildiğin your highness kategorisine giriyor çünkü ve üstünlük eşitliği bozduğundan sevilmiyor. Hatta krala da sen diyebilirsin, tercih meselesi</w:t>
      </w:r>
    </w:p>
    <w:p>
      <w:r>
        <w:rPr>
          <w:b/>
          <w:u w:val="single"/>
        </w:rPr>
        <w:t>222680</w:t>
      </w:r>
    </w:p>
    <w:p>
      <w:r>
        <w:t>Güzel günler göreceğiz, güneşli günler</w:t>
      </w:r>
    </w:p>
    <w:p>
      <w:r>
        <w:rPr>
          <w:b/>
          <w:u w:val="single"/>
        </w:rPr>
        <w:t>222681</w:t>
      </w:r>
    </w:p>
    <w:p>
      <w:r>
        <w:t>@USER @USER Bissürü Bissürü kalp sana ve ben böyle kedicikleri ahh var ya Adnan Oktar ın kedicikleri bizim kedicikleri yanında hiç kalır aha ha ha bunu kullanıcam   #MGMAVOTE #BTS @USER</w:t>
      </w:r>
    </w:p>
    <w:p>
      <w:r>
        <w:rPr>
          <w:b/>
          <w:u w:val="single"/>
        </w:rPr>
        <w:t>222682</w:t>
      </w:r>
    </w:p>
    <w:p>
      <w:r>
        <w:t>@USER Bunlar bizim için bir tecrübe.senete daha iyi yere geliriz.ilk 8 e gireriz</w:t>
      </w:r>
    </w:p>
    <w:p>
      <w:r>
        <w:rPr>
          <w:b/>
          <w:u w:val="single"/>
        </w:rPr>
        <w:t>222683</w:t>
      </w:r>
    </w:p>
    <w:p>
      <w:r>
        <w:t>@USER Dünya düzeni böyle malesef.  Stad yapılır iş kazası olur, gökdelen yapılır iş kazası olur. Dünya 'nin her tarafı böyle maalesef.</w:t>
      </w:r>
    </w:p>
    <w:p>
      <w:r>
        <w:rPr>
          <w:b/>
          <w:u w:val="single"/>
        </w:rPr>
        <w:t>222684</w:t>
      </w:r>
    </w:p>
    <w:p>
      <w:r>
        <w:t>Mevzuya traktörle gitmek mi? Bu muhabbet de trol olmasın aq</w:t>
      </w:r>
    </w:p>
    <w:p>
      <w:r>
        <w:rPr>
          <w:b/>
          <w:u w:val="single"/>
        </w:rPr>
        <w:t>222685</w:t>
      </w:r>
    </w:p>
    <w:p>
      <w:r>
        <w:t>@USER @USER @USER @USER Tabiki neden olmasın hakaret olan bir yer göster</w:t>
      </w:r>
    </w:p>
    <w:p>
      <w:r>
        <w:rPr>
          <w:b/>
          <w:u w:val="single"/>
        </w:rPr>
        <w:t>222686</w:t>
      </w:r>
    </w:p>
    <w:p>
      <w:r>
        <w:t>Şu bayram günü akşamı  haberleri kaçırmayın çok komik haberler oluyo 😂 en komiğide geçen sene evin üstünden inek düşmesi 😂</w:t>
      </w:r>
    </w:p>
    <w:p>
      <w:r>
        <w:rPr>
          <w:b/>
          <w:u w:val="single"/>
        </w:rPr>
        <w:t>222687</w:t>
      </w:r>
    </w:p>
    <w:p>
      <w:r>
        <w:t>Bu yaz iki yüz kilograma yakın boya vurmuşum, kariyer rekorum bir yaz için iki yüz yirmi. Kırılacak.</w:t>
      </w:r>
    </w:p>
    <w:p>
      <w:r>
        <w:rPr>
          <w:b/>
          <w:u w:val="single"/>
        </w:rPr>
        <w:t>222688</w:t>
      </w:r>
    </w:p>
    <w:p>
      <w:r>
        <w:t>Olum uyuyordum lan takipten niye çıktınız</w:t>
      </w:r>
    </w:p>
    <w:p>
      <w:r>
        <w:rPr>
          <w:b/>
          <w:u w:val="single"/>
        </w:rPr>
        <w:t>222689</w:t>
      </w:r>
    </w:p>
    <w:p>
      <w:r>
        <w:t>Akp bir proje partisidir.Dilipak yıllar önce, Akp'nin bir proje partisi olduğunu, Abd ile anlaşarak Erbakan'ı bitirdiğini açıklamıştı. Ancak Erbakan Abd'nin bu teklifi reddetti ve sonrasında 28 Şubat oldu.   Ardından 2001 krizi   2008 Ergenekon   ve 15 Temmuz    Bir gün hepsi konuşulacak</w:t>
      </w:r>
    </w:p>
    <w:p>
      <w:r>
        <w:rPr>
          <w:b/>
          <w:u w:val="single"/>
        </w:rPr>
        <w:t>222690</w:t>
      </w:r>
    </w:p>
    <w:p>
      <w:r>
        <w:t>Ofise giderken yolda acıktım ulan 🤦🏻‍♂️</w:t>
      </w:r>
    </w:p>
    <w:p>
      <w:r>
        <w:rPr>
          <w:b/>
          <w:u w:val="single"/>
        </w:rPr>
        <w:t>222691</w:t>
      </w:r>
    </w:p>
    <w:p>
      <w:r>
        <w:t>@USER @USER @USER @USER @USER @USER @USER @USER @USER @USER @USER @USER @USER @USER @USER @USER @USER Yok üstüne belhanda verelim bir de</w:t>
      </w:r>
    </w:p>
    <w:p>
      <w:r>
        <w:rPr>
          <w:b/>
          <w:u w:val="single"/>
        </w:rPr>
        <w:t>222692</w:t>
      </w:r>
    </w:p>
    <w:p>
      <w:r>
        <w:t>#güçkimde Güç yalnızca Allahtadir ama bu bastakiler ne yaptıysa ondadir sende biliyorsun kimde.@fatihportakal</w:t>
      </w:r>
    </w:p>
    <w:p>
      <w:r>
        <w:rPr>
          <w:b/>
          <w:u w:val="single"/>
        </w:rPr>
        <w:t>222693</w:t>
      </w:r>
    </w:p>
    <w:p>
      <w:r>
        <w:t>Sikerim davasını arkadaşlar ben o evden sağ çıkayım hatta sağcı çıkayım diye dua ediyorum. Haci ajandı ve beni domuz bağı yapıp diri diri gömebilirdi.  Diğerleri en çok kafama sıkardı o kadar. Solcular adamdır..</w:t>
      </w:r>
    </w:p>
    <w:p>
      <w:r>
        <w:rPr>
          <w:b/>
          <w:u w:val="single"/>
        </w:rPr>
        <w:t>222694</w:t>
      </w:r>
    </w:p>
    <w:p>
      <w:r>
        <w:t>tamam güzelsin anladık instagrama attığın fotoyu burayada atma daa</w:t>
      </w:r>
    </w:p>
    <w:p>
      <w:r>
        <w:rPr>
          <w:b/>
          <w:u w:val="single"/>
        </w:rPr>
        <w:t>222695</w:t>
      </w:r>
    </w:p>
    <w:p>
      <w:r>
        <w:t>Eskişehir    Kütahya    Bursa çevresinden    Kimler    Var    Aramızda 🔥 🔥 🔥    Çiftler ve bayanlar davetlimsiniz.</w:t>
      </w:r>
    </w:p>
    <w:p>
      <w:r>
        <w:rPr>
          <w:b/>
          <w:u w:val="single"/>
        </w:rPr>
        <w:t>222696</w:t>
      </w:r>
    </w:p>
    <w:p>
      <w:r>
        <w:t>Umarım hoca 5 dakika da olsa Berke'ye şans verir.</w:t>
      </w:r>
    </w:p>
    <w:p>
      <w:r>
        <w:rPr>
          <w:b/>
          <w:u w:val="single"/>
        </w:rPr>
        <w:t>222697</w:t>
      </w:r>
    </w:p>
    <w:p>
      <w:r>
        <w:t>Başarı en güzel intikamdır, çünkü sizi sevmeyen herkesi üzer.</w:t>
      </w:r>
    </w:p>
    <w:p>
      <w:r>
        <w:rPr>
          <w:b/>
          <w:u w:val="single"/>
        </w:rPr>
        <w:t>222698</w:t>
      </w:r>
    </w:p>
    <w:p>
      <w:r>
        <w:t>02.42 Twt’da bana değer veren tüm hesaplar 💜🎈</w:t>
      </w:r>
    </w:p>
    <w:p>
      <w:r>
        <w:rPr>
          <w:b/>
          <w:u w:val="single"/>
        </w:rPr>
        <w:t>222699</w:t>
      </w:r>
    </w:p>
    <w:p>
      <w:r>
        <w:t>ulan içim daralıyor kötü bişey olacak gibi</w:t>
      </w:r>
    </w:p>
    <w:p>
      <w:r>
        <w:rPr>
          <w:b/>
          <w:u w:val="single"/>
        </w:rPr>
        <w:t>222700</w:t>
      </w:r>
    </w:p>
    <w:p>
      <w:r>
        <w:t>5- Fotoğraf atınca hesabını açıp geri gizleyenler</w:t>
      </w:r>
    </w:p>
    <w:p>
      <w:r>
        <w:rPr>
          <w:b/>
          <w:u w:val="single"/>
        </w:rPr>
        <w:t>222701</w:t>
      </w:r>
    </w:p>
    <w:p>
      <w:r>
        <w:t>Çalıyorum kapınızı,    teyze, amca, bir imza ver.    Çocuklar öldürülmesin    şeker de yiyebilsinler.      #HIROSIMA</w:t>
      </w:r>
    </w:p>
    <w:p>
      <w:r>
        <w:rPr>
          <w:b/>
          <w:u w:val="single"/>
        </w:rPr>
        <w:t>222702</w:t>
      </w:r>
    </w:p>
    <w:p>
      <w:r>
        <w:t>Birine karşı ne kadar sorumluluk sahibi biri gibi davranırsan, o da sana öyle yaklaşır sanıyorsun. Ne kadar sevgiyle gidersen, sevgiyle gelir sanıyorsun ama o işler öyle olmuyormuş. O yüzden kimseden beklentim yok, kimsenin de benden olmasın. Gül dalında herkes yolunda güzel.</w:t>
      </w:r>
    </w:p>
    <w:p>
      <w:r>
        <w:rPr>
          <w:b/>
          <w:u w:val="single"/>
        </w:rPr>
        <w:t>222703</w:t>
      </w:r>
    </w:p>
    <w:p>
      <w:r>
        <w:t>Sigaraya 5 lira zam gelecekmiş. Yakında sigara içebilmek için bankadan kredi çekecez bu ne amk</w:t>
      </w:r>
    </w:p>
    <w:p>
      <w:r>
        <w:rPr>
          <w:b/>
          <w:u w:val="single"/>
        </w:rPr>
        <w:t>222704</w:t>
      </w:r>
    </w:p>
    <w:p>
      <w:r>
        <w:t>Yine yine ve yine hiçbir şey yapmadan sadece 3926263 saat yatmak istediğim zamanlardayız bana bi akıl fikir amen</w:t>
      </w:r>
    </w:p>
    <w:p>
      <w:r>
        <w:rPr>
          <w:b/>
          <w:u w:val="single"/>
        </w:rPr>
        <w:t>222705</w:t>
      </w:r>
    </w:p>
    <w:p>
      <w:r>
        <w:t>Bu video umarım yarınki termo sınavında yardımcı olur</w:t>
      </w:r>
    </w:p>
    <w:p>
      <w:r>
        <w:rPr>
          <w:b/>
          <w:u w:val="single"/>
        </w:rPr>
        <w:t>222706</w:t>
      </w:r>
    </w:p>
    <w:p>
      <w:r>
        <w:t>@USER @USER psikolojim bozuldu bu yüzden kendimi 3 yaşında hissediyorum</w:t>
      </w:r>
    </w:p>
    <w:p>
      <w:r>
        <w:rPr>
          <w:b/>
          <w:u w:val="single"/>
        </w:rPr>
        <w:t>222707</w:t>
      </w:r>
    </w:p>
    <w:p>
      <w:r>
        <w:t>@USER @USER Metro Mall e geldi,yemek salonunda da aynı şeyi yaptı,millete salça oldu,güvenlik dışarı attı,</w:t>
      </w:r>
    </w:p>
    <w:p>
      <w:r>
        <w:rPr>
          <w:b/>
          <w:u w:val="single"/>
        </w:rPr>
        <w:t>222708</w:t>
      </w:r>
    </w:p>
    <w:p>
      <w:r>
        <w:t>#ensest #türbanlı #cuckold #cumtribute #swinger #sex #sanal  #pasif #köle  #seks #dm   #azgın #milf #ifşa #liseliaktif #sikiş #porno #porn #tekerkek #am #evliçift #gavat #dul #azdım annesini karısını kızını siktirmek isteyen  sert seven dmdeyim genc sikiciyim 🍷sadece sikiciyim</w:t>
      </w:r>
    </w:p>
    <w:p>
      <w:r>
        <w:rPr>
          <w:b/>
          <w:u w:val="single"/>
        </w:rPr>
        <w:t>222709</w:t>
      </w:r>
    </w:p>
    <w:p>
      <w:r>
        <w:t>Artık hiçbir olaya iyi tarafından bakmıyorum hep en kötüsünü düşünüyorum biraz da böyle deniyim</w:t>
      </w:r>
    </w:p>
    <w:p>
      <w:r>
        <w:rPr>
          <w:b/>
          <w:u w:val="single"/>
        </w:rPr>
        <w:t>222710</w:t>
      </w:r>
    </w:p>
    <w:p>
      <w:r>
        <w:t>Rüyamda patates kızartması gördüm baya güzel bi rüyaydı</w:t>
      </w:r>
    </w:p>
    <w:p>
      <w:r>
        <w:rPr>
          <w:b/>
          <w:u w:val="single"/>
        </w:rPr>
        <w:t>222711</w:t>
      </w:r>
    </w:p>
    <w:p>
      <w:r>
        <w:t>@USER 10 bin lira sizin için ufak para olabilir ama bizler için büyük para</w:t>
      </w:r>
    </w:p>
    <w:p>
      <w:r>
        <w:rPr>
          <w:b/>
          <w:u w:val="single"/>
        </w:rPr>
        <w:t>222712</w:t>
      </w:r>
    </w:p>
    <w:p>
      <w:r>
        <w:t>Arkadaşlar sabit twitime RT atarmisiniz ?</w:t>
      </w:r>
    </w:p>
    <w:p>
      <w:r>
        <w:rPr>
          <w:b/>
          <w:u w:val="single"/>
        </w:rPr>
        <w:t>222713</w:t>
      </w:r>
    </w:p>
    <w:p>
      <w:r>
        <w:t>Kendinize ait olan hayatı, başkalarını memnun etmek için kullanmayın...! "Hayırlı Cumalar"</w:t>
      </w:r>
    </w:p>
    <w:p>
      <w:r>
        <w:rPr>
          <w:b/>
          <w:u w:val="single"/>
        </w:rPr>
        <w:t>222714</w:t>
      </w:r>
    </w:p>
    <w:p>
      <w:r>
        <w:t>Benim yazmamı beklemeyene nasıl yazayım ki..</w:t>
      </w:r>
    </w:p>
    <w:p>
      <w:r>
        <w:rPr>
          <w:b/>
          <w:u w:val="single"/>
        </w:rPr>
        <w:t>222715</w:t>
      </w:r>
    </w:p>
    <w:p>
      <w:r>
        <w:t>#HayatPahalı Borçlanalım hem mağduriyet bitsin,hem ekonomiye gelir sağlansın   #stajSskBaşlangıcıOlsun @USER @USER @USER @USER @USER @USER @USER @USER @USER</w:t>
      </w:r>
    </w:p>
    <w:p>
      <w:r>
        <w:rPr>
          <w:b/>
          <w:u w:val="single"/>
        </w:rPr>
        <w:t>222716</w:t>
      </w:r>
    </w:p>
    <w:p>
      <w:r>
        <w:t>Allahım sen affet bu çocuğu cidden</w:t>
      </w:r>
    </w:p>
    <w:p>
      <w:r>
        <w:rPr>
          <w:b/>
          <w:u w:val="single"/>
        </w:rPr>
        <w:t>222717</w:t>
      </w:r>
    </w:p>
    <w:p>
      <w:r>
        <w:t>Her şeyi dalgaya vurduğum için ciddi bir şey olunca üzüldüm mü yada beni etkiledi mi anlamıyorum hiç</w:t>
      </w:r>
    </w:p>
    <w:p>
      <w:r>
        <w:rPr>
          <w:b/>
          <w:u w:val="single"/>
        </w:rPr>
        <w:t>222718</w:t>
      </w:r>
    </w:p>
    <w:p>
      <w:r>
        <w:t>@USER @USER @USER @USER @USER @USER @USER @USER @USER Ve Türk Milletinin aziz evlatları huzura aç, En çok ta Hakk eden Millettir Yiğit Türk evlatları. Umit ederim güzel günler gelecek</w:t>
      </w:r>
    </w:p>
    <w:p>
      <w:r>
        <w:rPr>
          <w:b/>
          <w:u w:val="single"/>
        </w:rPr>
        <w:t>222719</w:t>
      </w:r>
    </w:p>
    <w:p>
      <w:r>
        <w:t>Yanlis anlama dilenci degilim beni biraz sever misiin</w:t>
      </w:r>
    </w:p>
    <w:p>
      <w:r>
        <w:rPr>
          <w:b/>
          <w:u w:val="single"/>
        </w:rPr>
        <w:t>222720</w:t>
      </w:r>
    </w:p>
    <w:p>
      <w:r>
        <w:t>Senin burada olman lazım benim halim hiç iyi değil</w:t>
      </w:r>
    </w:p>
    <w:p>
      <w:r>
        <w:rPr>
          <w:b/>
          <w:u w:val="single"/>
        </w:rPr>
        <w:t>222721</w:t>
      </w:r>
    </w:p>
    <w:p>
      <w:r>
        <w:t>Açık sözlü değilsiniz sadece boş konuşuyorsunuz</w:t>
      </w:r>
    </w:p>
    <w:p>
      <w:r>
        <w:rPr>
          <w:b/>
          <w:u w:val="single"/>
        </w:rPr>
        <w:t>222722</w:t>
      </w:r>
    </w:p>
    <w:p>
      <w:r>
        <w:t>Yayının donmasından remixi dinleyemiycem yavrusunu yemiş balık gibiyim şu an</w:t>
      </w:r>
    </w:p>
    <w:p>
      <w:r>
        <w:rPr>
          <w:b/>
          <w:u w:val="single"/>
        </w:rPr>
        <w:t>222723</w:t>
      </w:r>
    </w:p>
    <w:p>
      <w:r>
        <w:t>@USER Yani hem senaryo cok fazla tekrarlamıs oluyor . alakali alakasiz herkese ayni sahne olmaya başlıyor. (bunu sadece eylem için demiyorum daha önceki dizisinde de tekrarladi bu dizide de ). Hem de kimseye heycan vermez bence çünkü yavuzun ölmeyecegi belli .</w:t>
      </w:r>
    </w:p>
    <w:p>
      <w:r>
        <w:rPr>
          <w:b/>
          <w:u w:val="single"/>
        </w:rPr>
        <w:t>222724</w:t>
      </w:r>
    </w:p>
    <w:p>
      <w:r>
        <w:t>ölmedim sadece sezon finalleri üzerine yoğunlaştım.</w:t>
      </w:r>
    </w:p>
    <w:p>
      <w:r>
        <w:rPr>
          <w:b/>
          <w:u w:val="single"/>
        </w:rPr>
        <w:t>222725</w:t>
      </w:r>
    </w:p>
    <w:p>
      <w:r>
        <w:t>Pes etmek yok. Kazanana kadar devam 💪</w:t>
      </w:r>
    </w:p>
    <w:p>
      <w:r>
        <w:rPr>
          <w:b/>
          <w:u w:val="single"/>
        </w:rPr>
        <w:t>222726</w:t>
      </w:r>
    </w:p>
    <w:p>
      <w:r>
        <w:t>geç kalma oranım 3/3 gidiyor ve sonunda annem geliyor 😍</w:t>
      </w:r>
    </w:p>
    <w:p>
      <w:r>
        <w:rPr>
          <w:b/>
          <w:u w:val="single"/>
        </w:rPr>
        <w:t>222727</w:t>
      </w:r>
    </w:p>
    <w:p>
      <w:r>
        <w:t>kaktüslerin gıdıklanabilmesi çok tatlı olurdu kdlwöfğsöc</w:t>
      </w:r>
    </w:p>
    <w:p>
      <w:r>
        <w:rPr>
          <w:b/>
          <w:u w:val="single"/>
        </w:rPr>
        <w:t>222728</w:t>
      </w:r>
    </w:p>
    <w:p>
      <w:r>
        <w:t>@USER @USER ne alakası var tabi ortağı yandaşları vardırda bi insanı tipine yargılamıcaksın akıl yaşta ve fizikte değil baştadır demekki çok zeki ve kurnaz buna laf sölücene buna yem olan beyiszlere laf söyle</w:t>
      </w:r>
    </w:p>
    <w:p>
      <w:r>
        <w:rPr>
          <w:b/>
          <w:u w:val="single"/>
        </w:rPr>
        <w:t>222729</w:t>
      </w:r>
    </w:p>
    <w:p>
      <w:r>
        <w:t>@USER @USER @USER @USER Sen niye teşekkür ediyorsun :) senlik ne durum var. Vergiden az çok anlayanlar tarafından dikkate değer görülmeyen sıradan bir öğretim görevlisisin.</w:t>
      </w:r>
    </w:p>
    <w:p>
      <w:r>
        <w:rPr>
          <w:b/>
          <w:u w:val="single"/>
        </w:rPr>
        <w:t>222730</w:t>
      </w:r>
    </w:p>
    <w:p>
      <w:r>
        <w:t>@USER @USER Öğrenmeden ne konuşuyorsun o zaman   Yoksa bu sende sürekli olan birşey mi?   Gazeteciliğin getirdiği bir sorun galiba   YALAN   YALAN   YALAN</w:t>
      </w:r>
    </w:p>
    <w:p>
      <w:r>
        <w:rPr>
          <w:b/>
          <w:u w:val="single"/>
        </w:rPr>
        <w:t>222731</w:t>
      </w:r>
    </w:p>
    <w:p>
      <w:r>
        <w:t>Şöyle birinden hoşlanıp laf atacak kimsede yok tweetlerim boşa gidiyırrr</w:t>
      </w:r>
    </w:p>
    <w:p>
      <w:r>
        <w:rPr>
          <w:b/>
          <w:u w:val="single"/>
        </w:rPr>
        <w:t>222732</w:t>
      </w:r>
    </w:p>
    <w:p>
      <w:r>
        <w:t>-hafif bi rüzgar . sıcakta aslında . yani sıcak bi rüzgar var dışarda . .</w:t>
      </w:r>
    </w:p>
    <w:p>
      <w:r>
        <w:rPr>
          <w:b/>
          <w:u w:val="single"/>
        </w:rPr>
        <w:t>222733</w:t>
      </w:r>
    </w:p>
    <w:p>
      <w:r>
        <w:t>@USER Hakikaten ben TV izledikçe kendimi erkek miyim acaba diye düşünüyorum 🙈 🙈 🙈   Havada karada ölüm bizi ayırana dek her köşede çocuk peydahlaniyor? 😂 😂 😂</w:t>
      </w:r>
    </w:p>
    <w:p>
      <w:r>
        <w:rPr>
          <w:b/>
          <w:u w:val="single"/>
        </w:rPr>
        <w:t>222734</w:t>
      </w:r>
    </w:p>
    <w:p>
      <w:r>
        <w:t>@USER Bacağını aç içine giriyim aşkım</w:t>
      </w:r>
    </w:p>
    <w:p>
      <w:r>
        <w:rPr>
          <w:b/>
          <w:u w:val="single"/>
        </w:rPr>
        <w:t>222735</w:t>
      </w:r>
    </w:p>
    <w:p>
      <w:r>
        <w:t>@USER Estağfurullah hocam ne demek ne görüyorsak hisseditiyorsak o.Eline gönlüne sağlık🙏🤗👏🙏</w:t>
      </w:r>
    </w:p>
    <w:p>
      <w:r>
        <w:rPr>
          <w:b/>
          <w:u w:val="single"/>
        </w:rPr>
        <w:t>222736</w:t>
      </w:r>
    </w:p>
    <w:p>
      <w:r>
        <w:t>@USER Yalnız şaka maka ben de bi baktım da  çok haklı djdhskdhja</w:t>
      </w:r>
    </w:p>
    <w:p>
      <w:r>
        <w:rPr>
          <w:b/>
          <w:u w:val="single"/>
        </w:rPr>
        <w:t>222737</w:t>
      </w:r>
    </w:p>
    <w:p>
      <w:r>
        <w:t>gerçekten yaşıyormuşum gibiydi ama seneye bu zamanlar ama pijamalarım vardı #MGMAVOTE #BTS @USER</w:t>
      </w:r>
    </w:p>
    <w:p>
      <w:r>
        <w:rPr>
          <w:b/>
          <w:u w:val="single"/>
        </w:rPr>
        <w:t>222738</w:t>
      </w:r>
    </w:p>
    <w:p>
      <w:r>
        <w:t>@USER Tam olarak katılmıyorum, yanlız faşist tarafı benziyor. Avrupa sağı ülkesinde yabancı istemez. Türkiye solu ülkesinde yabancı müdahalesi ister vatandaşı olduğu toplumu istemez.</w:t>
      </w:r>
    </w:p>
    <w:p>
      <w:r>
        <w:rPr>
          <w:b/>
          <w:u w:val="single"/>
        </w:rPr>
        <w:t>222739</w:t>
      </w:r>
    </w:p>
    <w:p>
      <w:r>
        <w:t>Yazın spora gitçem ehliyet alcam dil kurslarına gitcem aynı zamanda bi iş bulup çalışacam sonuç: sadece dizi izleyip uyudu</w:t>
      </w:r>
    </w:p>
    <w:p>
      <w:r>
        <w:rPr>
          <w:b/>
          <w:u w:val="single"/>
        </w:rPr>
        <w:t>222740</w:t>
      </w:r>
    </w:p>
    <w:p>
      <w:r>
        <w:t>Yarın bayrammış gibi seçimi bekleyen küçük bir çocuk gibiyim sanki.    Rabbim bize vatan hainleriyle iş tutanlar karşında yeni bir zaferi daha tatdırmayı nasip et.   #Memleketişigönülişi</w:t>
      </w:r>
    </w:p>
    <w:p>
      <w:r>
        <w:rPr>
          <w:b/>
          <w:u w:val="single"/>
        </w:rPr>
        <w:t>222741</w:t>
      </w:r>
    </w:p>
    <w:p>
      <w:r>
        <w:t>@USER Sarı şekerini senin yanında sikmek isterim</w:t>
      </w:r>
    </w:p>
    <w:p>
      <w:r>
        <w:rPr>
          <w:b/>
          <w:u w:val="single"/>
        </w:rPr>
        <w:t>222742</w:t>
      </w:r>
    </w:p>
    <w:p>
      <w:r>
        <w:t>Ne kadar heyecanla başlasanda, sabahları şu işe zabahınan köründe kalkmak, insanın zoruna gidiyor .</w:t>
      </w:r>
    </w:p>
    <w:p>
      <w:r>
        <w:rPr>
          <w:b/>
          <w:u w:val="single"/>
        </w:rPr>
        <w:t>222743</w:t>
      </w:r>
    </w:p>
    <w:p>
      <w:r>
        <w:t>@USER biber dolmasındaki biberle alakalı kısım sadece ismindedir</w:t>
      </w:r>
    </w:p>
    <w:p>
      <w:r>
        <w:rPr>
          <w:b/>
          <w:u w:val="single"/>
        </w:rPr>
        <w:t>222744</w:t>
      </w:r>
    </w:p>
    <w:p>
      <w:r>
        <w:t>@USER abinin adı giorgos manolakis. bu şekilde ararsan başka şarkılarını bulursun.</w:t>
      </w:r>
    </w:p>
    <w:p>
      <w:r>
        <w:rPr>
          <w:b/>
          <w:u w:val="single"/>
        </w:rPr>
        <w:t>222745</w:t>
      </w:r>
    </w:p>
    <w:p>
      <w:r>
        <w:t>@USER Bileklik de sattık takım için her türlü yanında oluruz ama zengin başkan vizyon beee diyip boş vasıfsız topçulara para yağdırıp taraftarın cebinden o paraları çıkartmadık be arada çok fark var sanki :)))</w:t>
      </w:r>
    </w:p>
    <w:p>
      <w:r>
        <w:rPr>
          <w:b/>
          <w:u w:val="single"/>
        </w:rPr>
        <w:t>222746</w:t>
      </w:r>
    </w:p>
    <w:p>
      <w:r>
        <w:t>@USER #eyt eyt siz seçim olmaz AKP duy sesimizi koltuk sallanıyor #eyt</w:t>
      </w:r>
    </w:p>
    <w:p>
      <w:r>
        <w:rPr>
          <w:b/>
          <w:u w:val="single"/>
        </w:rPr>
        <w:t>222747</w:t>
      </w:r>
    </w:p>
    <w:p>
      <w:r>
        <w:t>#MüjdeSırasıAdliMahkumda   Aylar bitti yıl oldu biz hala bekletiliyoruz neden hala oyalandığımızı artık açıklayın   @USER @USER @USER @USER</w:t>
      </w:r>
    </w:p>
    <w:p>
      <w:r>
        <w:rPr>
          <w:b/>
          <w:u w:val="single"/>
        </w:rPr>
        <w:t>222748</w:t>
      </w:r>
    </w:p>
    <w:p>
      <w:r>
        <w:t>Bu yaz da bikini giyicem yine zayıfım kudurun geberin</w:t>
      </w:r>
    </w:p>
    <w:p>
      <w:r>
        <w:rPr>
          <w:b/>
          <w:u w:val="single"/>
        </w:rPr>
        <w:t>222749</w:t>
      </w:r>
    </w:p>
    <w:p>
      <w:r>
        <w:t>@USER @USER @USER Destek    Sadece bu twetle olmaz       SPAM yiyen hesaba girin..      Yukarıdan aşağıya    En az 25-30 tweeti    RT fav yapmak gerekir..      Bir iki tweeti RT fav yapmak faydasız       Dostlar saygılarımla</w:t>
      </w:r>
    </w:p>
    <w:p>
      <w:r>
        <w:rPr>
          <w:b/>
          <w:u w:val="single"/>
        </w:rPr>
        <w:t>222750</w:t>
      </w:r>
    </w:p>
    <w:p>
      <w:r>
        <w:t>Kötü günleri geride bıraktık şimdi sıra daha kötü günlerdi mi demek istiyosunuz bialder anlamadım hani</w:t>
      </w:r>
    </w:p>
    <w:p>
      <w:r>
        <w:rPr>
          <w:b/>
          <w:u w:val="single"/>
        </w:rPr>
        <w:t>222751</w:t>
      </w:r>
    </w:p>
    <w:p>
      <w:r>
        <w:t>Güneşi koydum kalbime   Umutlarla yürüyorum.   Hayat zor evet lakin.   Güzel günler gelecek biliyorum🌹🌹🌷🌷💖</w:t>
      </w:r>
    </w:p>
    <w:p>
      <w:r>
        <w:rPr>
          <w:b/>
          <w:u w:val="single"/>
        </w:rPr>
        <w:t>222752</w:t>
      </w:r>
    </w:p>
    <w:p>
      <w:r>
        <w:t>Neyim ben? minvalinde tweet atanları da anlamıyorum. Gerizekalı bir döl israfısınız lan işte ne kadar uzattınız amk. Babalarına müjdeleyenlerini siktiklerim yaa bak gene sinirlendim.</w:t>
      </w:r>
    </w:p>
    <w:p>
      <w:r>
        <w:rPr>
          <w:b/>
          <w:u w:val="single"/>
        </w:rPr>
        <w:t>222753</w:t>
      </w:r>
    </w:p>
    <w:p>
      <w:r>
        <w:t>Her maç ağlayan Cimcom, bu maç taktik değiştirmiş; her pozisyonda bütün kulüp sahaya dalıyor. Ayıp...</w:t>
      </w:r>
    </w:p>
    <w:p>
      <w:r>
        <w:rPr>
          <w:b/>
          <w:u w:val="single"/>
        </w:rPr>
        <w:t>222754</w:t>
      </w:r>
    </w:p>
    <w:p>
      <w:r>
        <w:t>@USER @USER Bunların bahçeleri vardı ot ekiyorlardı Ne otuydu o</w:t>
      </w:r>
    </w:p>
    <w:p>
      <w:r>
        <w:rPr>
          <w:b/>
          <w:u w:val="single"/>
        </w:rPr>
        <w:t>222755</w:t>
      </w:r>
    </w:p>
    <w:p>
      <w:r>
        <w:t>@USER Bi gideyi. Dükkana bi kahve bi sigara bi sen❤️❤️❤️bys tatlım</w:t>
      </w:r>
    </w:p>
    <w:p>
      <w:r>
        <w:rPr>
          <w:b/>
          <w:u w:val="single"/>
        </w:rPr>
        <w:t>222756</w:t>
      </w:r>
    </w:p>
    <w:p>
      <w:r>
        <w:t>@USER Tamam tamam sustum daha fazla açık etmeyeyim😂😂 özledim o günleri ya</w:t>
      </w:r>
    </w:p>
    <w:p>
      <w:r>
        <w:rPr>
          <w:b/>
          <w:u w:val="single"/>
        </w:rPr>
        <w:t>222757</w:t>
      </w:r>
    </w:p>
    <w:p>
      <w:r>
        <w:t>@USER @USER senin amını bizim ata siktircem amına koyim</w:t>
      </w:r>
    </w:p>
    <w:p>
      <w:r>
        <w:rPr>
          <w:b/>
          <w:u w:val="single"/>
        </w:rPr>
        <w:t>222758</w:t>
      </w:r>
    </w:p>
    <w:p>
      <w:r>
        <w:t>lauv abicim iki şarkınızıda severek dinliyorums   #PremiosMTVMiaw   #MTVBRKPOPBTS   @USER</w:t>
      </w:r>
    </w:p>
    <w:p>
      <w:r>
        <w:rPr>
          <w:b/>
          <w:u w:val="single"/>
        </w:rPr>
        <w:t>222759</w:t>
      </w:r>
    </w:p>
    <w:p>
      <w:r>
        <w:t>İngilizce metin çevirisi yapıyorum arkada tarkan pare pare çalıyo.. ben anladım içimdeki türkçe slow şarkı sevdalısını asla öldüremicem</w:t>
      </w:r>
    </w:p>
    <w:p>
      <w:r>
        <w:rPr>
          <w:b/>
          <w:u w:val="single"/>
        </w:rPr>
        <w:t>222760</w:t>
      </w:r>
    </w:p>
    <w:p>
      <w:r>
        <w:t>@USER @USER Teşekkürler muammer bey siz yapılması gerekeni yaptınız. 🙏🙏🙏🙏👏👏👏</w:t>
      </w:r>
    </w:p>
    <w:p>
      <w:r>
        <w:rPr>
          <w:b/>
          <w:u w:val="single"/>
        </w:rPr>
        <w:t>222761</w:t>
      </w:r>
    </w:p>
    <w:p>
      <w:r>
        <w:t>@USER başkanım annemden sikayetler var ;   1-)Resadiye durağında esnaf ve manavlardan dolayı  yolun ortasından gidiyoruz.   2-)Yeni çarşıda bazi kahveciler yüzünden doğru düzgün yürüyemiyoruz.   3-)Filistin parki caddesindeki yollardan bile geçit yok.   Çözüm bulmanız dileğiyle</w:t>
      </w:r>
    </w:p>
    <w:p>
      <w:r>
        <w:rPr>
          <w:b/>
          <w:u w:val="single"/>
        </w:rPr>
        <w:t>222762</w:t>
      </w:r>
    </w:p>
    <w:p>
      <w:r>
        <w:t>#SuriyelilerDefolsun   İnsanların orada gözlerinin önünde anneleri, babaları, çocukları, arkadaşları ölüyor. Biz Müslüman bir ülkeyiz vicdanımızı her zaman ön planda tutmalıyız. Yardıma muhtaç olanlara yardım etmeliyiz. Bu tarzda bir etiket açıp sonra da buna destek vermek YANLIŞ.</w:t>
      </w:r>
    </w:p>
    <w:p>
      <w:r>
        <w:rPr>
          <w:b/>
          <w:u w:val="single"/>
        </w:rPr>
        <w:t>222763</w:t>
      </w:r>
    </w:p>
    <w:p>
      <w:r>
        <w:t>@USER Ya hocam zirveyi gösterirsen böyle tarih hocası eleştirir hale geliriz 😊</w:t>
      </w:r>
    </w:p>
    <w:p>
      <w:r>
        <w:rPr>
          <w:b/>
          <w:u w:val="single"/>
        </w:rPr>
        <w:t>222764</w:t>
      </w:r>
    </w:p>
    <w:p>
      <w:r>
        <w:t>@USER @USER @USER Zaten vardı RECEP TAYİP ERDOĞAN</w:t>
      </w:r>
    </w:p>
    <w:p>
      <w:r>
        <w:rPr>
          <w:b/>
          <w:u w:val="single"/>
        </w:rPr>
        <w:t>222765</w:t>
      </w:r>
    </w:p>
    <w:p>
      <w:r>
        <w:t>@USER Ben dokuz senedir böyle yaşıyorum gayet verimli</w:t>
      </w:r>
    </w:p>
    <w:p>
      <w:r>
        <w:rPr>
          <w:b/>
          <w:u w:val="single"/>
        </w:rPr>
        <w:t>222766</w:t>
      </w:r>
    </w:p>
    <w:p>
      <w:r>
        <w:t>@USER Cok iyyyiii yaaa hafif siyirmis olabilir gosteris budalasi degil hic olmazsa egleniyo 😎</w:t>
      </w:r>
    </w:p>
    <w:p>
      <w:r>
        <w:rPr>
          <w:b/>
          <w:u w:val="single"/>
        </w:rPr>
        <w:t>222767</w:t>
      </w:r>
    </w:p>
    <w:p>
      <w:r>
        <w:t>dağlarda geze geze kulak fetişi oldum</w:t>
      </w:r>
    </w:p>
    <w:p>
      <w:r>
        <w:rPr>
          <w:b/>
          <w:u w:val="single"/>
        </w:rPr>
        <w:t>222768</w:t>
      </w:r>
    </w:p>
    <w:p>
      <w:r>
        <w:t>@USER "Tarladan sofraya" zincirinin en önemli halkalarından biri Gıda Mühendisleridir. Her aşamada Gıda Mühendisi denetimi gereklidir. 👨🏻‍🌾 İthalataKarşı TarımaAtama👩🏻‍🌾 #5bingidamuhendisi   #tarımbakanlığı10binatama @USER 2</w:t>
      </w:r>
    </w:p>
    <w:p>
      <w:r>
        <w:rPr>
          <w:b/>
          <w:u w:val="single"/>
        </w:rPr>
        <w:t>222769</w:t>
      </w:r>
    </w:p>
    <w:p>
      <w:r>
        <w:t>Bu hafta 13 defa metrobüs, 4 defa metro ve 8 defa otobüs kullandım. Diyeceklerim bu kadar...</w:t>
      </w:r>
    </w:p>
    <w:p>
      <w:r>
        <w:rPr>
          <w:b/>
          <w:u w:val="single"/>
        </w:rPr>
        <w:t>222770</w:t>
      </w:r>
    </w:p>
    <w:p>
      <w:r>
        <w:t>Oruç tutmayı zirvede bırakıp, geride kalan 29 günde tutacaklara başarılar dilerim 😂😂😂🖑🖑🖑.</w:t>
      </w:r>
    </w:p>
    <w:p>
      <w:r>
        <w:rPr>
          <w:b/>
          <w:u w:val="single"/>
        </w:rPr>
        <w:t>222771</w:t>
      </w:r>
    </w:p>
    <w:p>
      <w:r>
        <w:t>@USER ya evet simdi fark ettim skxösmmdöd</w:t>
      </w:r>
    </w:p>
    <w:p>
      <w:r>
        <w:rPr>
          <w:b/>
          <w:u w:val="single"/>
        </w:rPr>
        <w:t>222772</w:t>
      </w:r>
    </w:p>
    <w:p>
      <w:r>
        <w:t>@USER Milli takımın başına geçmek için tutturdu buda yabancı yabancı diye</w:t>
      </w:r>
    </w:p>
    <w:p>
      <w:r>
        <w:rPr>
          <w:b/>
          <w:u w:val="single"/>
        </w:rPr>
        <w:t>222773</w:t>
      </w:r>
    </w:p>
    <w:p>
      <w:r>
        <w:t>Hayatımın Türk kahvesi olmadan yasayamıyorum kısmındayım resmen</w:t>
      </w:r>
    </w:p>
    <w:p>
      <w:r>
        <w:rPr>
          <w:b/>
          <w:u w:val="single"/>
        </w:rPr>
        <w:t>222774</w:t>
      </w:r>
    </w:p>
    <w:p>
      <w:r>
        <w:t>@USER Aynen kanka sonunda eski kaliteli hallerine özlerine döndüler yaşasın</w:t>
      </w:r>
    </w:p>
    <w:p>
      <w:r>
        <w:rPr>
          <w:b/>
          <w:u w:val="single"/>
        </w:rPr>
        <w:t>222775</w:t>
      </w:r>
    </w:p>
    <w:p>
      <w:r>
        <w:t>@USER Umudunun bitmesi nedir bilir misin sen Artık tükendigini hissetmek</w:t>
      </w:r>
    </w:p>
    <w:p>
      <w:r>
        <w:rPr>
          <w:b/>
          <w:u w:val="single"/>
        </w:rPr>
        <w:t>222776</w:t>
      </w:r>
    </w:p>
    <w:p>
      <w:r>
        <w:t>Emre Mor, Serdar Gürler, Emre Akbaba ve Muğdat Çelik gibi yerli isimlerle rotasyonu güçlendirmek isteyen Galatasaray, Carrasso'dan boşalan eldivenleri 24 yaşındaki Erce Kardeşler ile doldurmak istiyor. Altınordu ile ilk görüşme bu hafta. (@USER)</w:t>
      </w:r>
    </w:p>
    <w:p>
      <w:r>
        <w:rPr>
          <w:b/>
          <w:u w:val="single"/>
        </w:rPr>
        <w:t>222777</w:t>
      </w:r>
    </w:p>
    <w:p>
      <w:r>
        <w:t>Aşka olan inancımı tamamen yitirdim şuan</w:t>
      </w:r>
    </w:p>
    <w:p>
      <w:r>
        <w:rPr>
          <w:b/>
          <w:u w:val="single"/>
        </w:rPr>
        <w:t>222778</w:t>
      </w:r>
    </w:p>
    <w:p>
      <w:r>
        <w:t>@USER Sayın hocam" matematiksel paradoks"u açıklarsanız iyi olur akşam akşam bir kac beyin daha yandı bence.matematik eeé paradokssszzzzzzz diye tepkiler gelir mazallah</w:t>
      </w:r>
    </w:p>
    <w:p>
      <w:r>
        <w:rPr>
          <w:b/>
          <w:u w:val="single"/>
        </w:rPr>
        <w:t>222779</w:t>
      </w:r>
    </w:p>
    <w:p>
      <w:r>
        <w:t>@USER @USER @USER @USER Abi o maç Topal’ın ıslıklanmasıyla taraftara para verildi ondan yapıldı muhabbeti falan yok. Fenerium alttaydım o maç, futbolcular önümüzde ısınırken İsmail’e okul açıktan tepki geldi. Topalda okul açığa tepki gösterince sahaya girer girmez ıslıklandı.</w:t>
      </w:r>
    </w:p>
    <w:p>
      <w:r>
        <w:rPr>
          <w:b/>
          <w:u w:val="single"/>
        </w:rPr>
        <w:t>222780</w:t>
      </w:r>
    </w:p>
    <w:p>
      <w:r>
        <w:t>Kan kokusu komünistlerde hastalık galiba.</w:t>
      </w:r>
    </w:p>
    <w:p>
      <w:r>
        <w:rPr>
          <w:b/>
          <w:u w:val="single"/>
        </w:rPr>
        <w:t>222781</w:t>
      </w:r>
    </w:p>
    <w:p>
      <w:r>
        <w:t>@USER Pahalı olduğu için geçemiyoruz ama devlet vergiletimle onlara ödeme yapıyor ucuz olsada kullansak nasıl olur.</w:t>
      </w:r>
    </w:p>
    <w:p>
      <w:r>
        <w:rPr>
          <w:b/>
          <w:u w:val="single"/>
        </w:rPr>
        <w:t>222782</w:t>
      </w:r>
    </w:p>
    <w:p>
      <w:r>
        <w:t>#BütçedenŞubatAtaması @USER @USER Yıllarımız okuyarak geçti yıllarımız da umut ederek geçip gitmesin...</w:t>
      </w:r>
    </w:p>
    <w:p>
      <w:r>
        <w:rPr>
          <w:b/>
          <w:u w:val="single"/>
        </w:rPr>
        <w:t>222783</w:t>
      </w:r>
    </w:p>
    <w:p>
      <w:r>
        <w:t>Kendi içtiğim sigaranın değil ama yanımda sigara içen kişinin dumanını soludugumda burnum yanıyo amk</w:t>
      </w:r>
    </w:p>
    <w:p>
      <w:r>
        <w:rPr>
          <w:b/>
          <w:u w:val="single"/>
        </w:rPr>
        <w:t>222784</w:t>
      </w:r>
    </w:p>
    <w:p>
      <w:r>
        <w:t>@USER @USER Ben de onu diyorum. Kürtlere özgü bir şey olmuyor. Kürd’ün birine bir şey oluyorsa, aynısı Türk için de oluyordur.</w:t>
      </w:r>
    </w:p>
    <w:p>
      <w:r>
        <w:rPr>
          <w:b/>
          <w:u w:val="single"/>
        </w:rPr>
        <w:t>222785</w:t>
      </w:r>
    </w:p>
    <w:p>
      <w:r>
        <w:t>@USER Memurlar arasında kast sistemi yarattınız? 4A, 4B, 4+2 ve 3+1 diye kendini içlerinde ayrımcılık oluşturdunuz. Artık ikinci sınıf değil üçüncü, dördüncü sınıf memurlar oluştu. Sizin eşitlik, adalet anlayışınız bu mu sayın @USER??      #4BliSözleşmelilereKadro</w:t>
      </w:r>
    </w:p>
    <w:p>
      <w:r>
        <w:rPr>
          <w:b/>
          <w:u w:val="single"/>
        </w:rPr>
        <w:t>222786</w:t>
      </w:r>
    </w:p>
    <w:p>
      <w:r>
        <w:t>@USER Kabataş yalanını söyleyenlerde hicbir ceza almadı.</w:t>
      </w:r>
    </w:p>
    <w:p>
      <w:r>
        <w:rPr>
          <w:b/>
          <w:u w:val="single"/>
        </w:rPr>
        <w:t>222787</w:t>
      </w:r>
    </w:p>
    <w:p>
      <w:r>
        <w:t>Aktifler sohbet etmek isteyen varsa gelsin takipleşelim sohbet edelim 🔥🔥👅👅👅 @USER</w:t>
      </w:r>
    </w:p>
    <w:p>
      <w:r>
        <w:rPr>
          <w:b/>
          <w:u w:val="single"/>
        </w:rPr>
        <w:t>222788</w:t>
      </w:r>
    </w:p>
    <w:p>
      <w:r>
        <w:t>@USER Ben de bademciklerim iltihaplandıgında elma sirkesi yapıyorum tüm gargaraları döver valla. Ama çok asitli gelmesin ağza :(</w:t>
      </w:r>
    </w:p>
    <w:p>
      <w:r>
        <w:rPr>
          <w:b/>
          <w:u w:val="single"/>
        </w:rPr>
        <w:t>222789</w:t>
      </w:r>
    </w:p>
    <w:p>
      <w:r>
        <w:t>@USER Kardeşim hep gülüyoruz da aslında gülmüyoruz. Mutluluktan ağlanıyor ya üzüntü de gülmeye vurduruluyormuş.😪</w:t>
      </w:r>
    </w:p>
    <w:p>
      <w:r>
        <w:rPr>
          <w:b/>
          <w:u w:val="single"/>
        </w:rPr>
        <w:t>222790</w:t>
      </w:r>
    </w:p>
    <w:p>
      <w:r>
        <w:t>@USER 160 liraya bu kadar hizmet beğenmiyorsan in kardeşim 😀😀</w:t>
      </w:r>
    </w:p>
    <w:p>
      <w:r>
        <w:rPr>
          <w:b/>
          <w:u w:val="single"/>
        </w:rPr>
        <w:t>222791</w:t>
      </w:r>
    </w:p>
    <w:p>
      <w:r>
        <w:t>@USER 200.000,00 TL borcum vardı, (38 Bin Dolar)   Şuan 245 Bin TL borcum var...</w:t>
      </w:r>
    </w:p>
    <w:p>
      <w:r>
        <w:rPr>
          <w:b/>
          <w:u w:val="single"/>
        </w:rPr>
        <w:t>222792</w:t>
      </w:r>
    </w:p>
    <w:p>
      <w:r>
        <w:t>@USER Kaşarlı orospu çocuğusun belli..Ama seni yakalayıp yağlı kazıga oturturken   Söylediklerinide buradan yayınlarlar elbet..</w:t>
      </w:r>
    </w:p>
    <w:p>
      <w:r>
        <w:rPr>
          <w:b/>
          <w:u w:val="single"/>
        </w:rPr>
        <w:t>222793</w:t>
      </w:r>
    </w:p>
    <w:p>
      <w:r>
        <w:t>Ben bu anı ölümsüzleştiricem napıcam biliyomusun telefonu bir kenara bırakıcam ve Pc yi Televizyona bağlıcam ordan izlicemm dev ekrann ama bir sorun var neye kafa atacam?</w:t>
      </w:r>
    </w:p>
    <w:p>
      <w:r>
        <w:rPr>
          <w:b/>
          <w:u w:val="single"/>
        </w:rPr>
        <w:t>222794</w:t>
      </w:r>
    </w:p>
    <w:p>
      <w:r>
        <w:t>@USER @USER Likitidasyon değeri ayarlarında değişiklik var mı üstadım ben efk değilde net kar üzerinden yapmaya başladım borçluluk yüksekse. Bir sorum daha olacak müsaadenizle dön.varlık içinde peşin ödenmiş giderler kaleminin yüzde kaçını almalıyız.</w:t>
      </w:r>
    </w:p>
    <w:p>
      <w:r>
        <w:rPr>
          <w:b/>
          <w:u w:val="single"/>
        </w:rPr>
        <w:t>222795</w:t>
      </w:r>
    </w:p>
    <w:p>
      <w:r>
        <w:t>Yemek yeme konusunda üstüme tanımam</w:t>
      </w:r>
    </w:p>
    <w:p>
      <w:r>
        <w:rPr>
          <w:b/>
          <w:u w:val="single"/>
        </w:rPr>
        <w:t>222796</w:t>
      </w:r>
    </w:p>
    <w:p>
      <w:r>
        <w:t>Günaydın herkese hayırlı sabahlar diliyorum 😊😊</w:t>
      </w:r>
    </w:p>
    <w:p>
      <w:r>
        <w:rPr>
          <w:b/>
          <w:u w:val="single"/>
        </w:rPr>
        <w:t>222797</w:t>
      </w:r>
    </w:p>
    <w:p>
      <w:r>
        <w:t>Meraba yıkık insanlar ve diğerleri</w:t>
      </w:r>
    </w:p>
    <w:p>
      <w:r>
        <w:rPr>
          <w:b/>
          <w:u w:val="single"/>
        </w:rPr>
        <w:t>222798</w:t>
      </w:r>
    </w:p>
    <w:p>
      <w:r>
        <w:t>@USER Bu ben benim yazıda çok kötü edebiyat hocası okuyamıyorum sınav kağıdını diye sitem ediyordu nmnmbjbv</w:t>
      </w:r>
    </w:p>
    <w:p>
      <w:r>
        <w:rPr>
          <w:b/>
          <w:u w:val="single"/>
        </w:rPr>
        <w:t>222799</w:t>
      </w:r>
    </w:p>
    <w:p>
      <w:r>
        <w:t>Aç kalbini ben geldim    Sıkı sıkı tut bırakma    Zar zor yıktım duvarlarımı    Kıymetini bil uzatma       Bak yaldızlarımı döktüm    Açtım kapılarımı gir içeri    Gör parklarımı bahçelerimi    Anla ben büyük harflerden ürktüm</w:t>
      </w:r>
    </w:p>
    <w:p>
      <w:r>
        <w:rPr>
          <w:b/>
          <w:u w:val="single"/>
        </w:rPr>
        <w:t>222800</w:t>
      </w:r>
    </w:p>
    <w:p>
      <w:r>
        <w:t>@USER @USER Ne alakası var. Mikrofona konuşmak günah değil. Bence geri zihniyetli biri varsa o da sizsiniz. Tanıdığım çarşaflı bit akademisyen bile var. Yanlış çok yanlış. Düşünceleriniz.</w:t>
      </w:r>
    </w:p>
    <w:p>
      <w:r>
        <w:rPr>
          <w:b/>
          <w:u w:val="single"/>
        </w:rPr>
        <w:t>222801</w:t>
      </w:r>
    </w:p>
    <w:p>
      <w:r>
        <w:t>Bu arada istanbulda olan varsa gelebilir pastayı beraber keseriz skkdksokx</w:t>
      </w:r>
    </w:p>
    <w:p>
      <w:r>
        <w:rPr>
          <w:b/>
          <w:u w:val="single"/>
        </w:rPr>
        <w:t>222802</w:t>
      </w:r>
    </w:p>
    <w:p>
      <w:r>
        <w:t>Mültecilerin özellikle de suriyelilerin, Türkiye Cumhuriyeti Devletini kuran ve vatanı için çalışan tüm vatan evlatlarından daha esaslı vatandaş olduğu gerçeği...</w:t>
      </w:r>
    </w:p>
    <w:p>
      <w:r>
        <w:rPr>
          <w:b/>
          <w:u w:val="single"/>
        </w:rPr>
        <w:t>222803</w:t>
      </w:r>
    </w:p>
    <w:p>
      <w:r>
        <w:t>@USER Rahmetten geldi bu dilek ben bir şey yapmadım</w:t>
      </w:r>
    </w:p>
    <w:p>
      <w:r>
        <w:rPr>
          <w:b/>
          <w:u w:val="single"/>
        </w:rPr>
        <w:t>222804</w:t>
      </w:r>
    </w:p>
    <w:p>
      <w:r>
        <w:t>@USER Kurban olduğum söylr bak çıvdıvıyovum burda</w:t>
      </w:r>
    </w:p>
    <w:p>
      <w:r>
        <w:rPr>
          <w:b/>
          <w:u w:val="single"/>
        </w:rPr>
        <w:t>222805</w:t>
      </w:r>
    </w:p>
    <w:p>
      <w:r>
        <w:t>Alt fonda olasaydı sonumuz böyle çalıyor...</w:t>
      </w:r>
    </w:p>
    <w:p>
      <w:r>
        <w:rPr>
          <w:b/>
          <w:u w:val="single"/>
        </w:rPr>
        <w:t>222806</w:t>
      </w:r>
    </w:p>
    <w:p>
      <w:r>
        <w:t>@USER Usta bu oylum 3, çeyrek çok iyi kar yazacak gibime geliyor yoksa bu spek kasmazdi bu kadar.</w:t>
      </w:r>
    </w:p>
    <w:p>
      <w:r>
        <w:rPr>
          <w:b/>
          <w:u w:val="single"/>
        </w:rPr>
        <w:t>222807</w:t>
      </w:r>
    </w:p>
    <w:p>
      <w:r>
        <w:t>Bugün ise, senden sonrakilere bir ayet olman için seni yalnızca bedeninle kurtaracağız.      Gerçekten insanlardan çoğu, bizim ayetlerimizden habersizdirler. (Yunus Suresi: 91-92)</w:t>
      </w:r>
    </w:p>
    <w:p>
      <w:r>
        <w:rPr>
          <w:b/>
          <w:u w:val="single"/>
        </w:rPr>
        <w:t>222808</w:t>
      </w:r>
    </w:p>
    <w:p>
      <w:r>
        <w:t>@USER @USER @USER @USER @USER    Ne yapmış bu Mahmut Tanal ?   Teröristleri TBMM ye almak istemiş.   Ortaklık böyle olur mu diyor ?</w:t>
      </w:r>
    </w:p>
    <w:p>
      <w:r>
        <w:rPr>
          <w:b/>
          <w:u w:val="single"/>
        </w:rPr>
        <w:t>222809</w:t>
      </w:r>
    </w:p>
    <w:p>
      <w:r>
        <w:t>#destekolDMDyiyenelim evde solunum cihazına bağlı yaşayabilen o kadar çok fazla kas hastası genç var ki! peki kaç tane kas hastalıkları merkezi var? @USER @USER</w:t>
      </w:r>
    </w:p>
    <w:p>
      <w:r>
        <w:rPr>
          <w:b/>
          <w:u w:val="single"/>
        </w:rPr>
        <w:t>222810</w:t>
      </w:r>
    </w:p>
    <w:p>
      <w:r>
        <w:t>@USER Benim 'dine inanmıyorum ' gibi bir cümleden bahsettiğimi gördünüz mü yazımda? Hayır. Çünkü öyle bir ithamda bulunmadım. Keşke sadece yazının bir kısmına değil de tümüne odaklı eleştirseydiniz beni. Belki o zaman gram anlaşılma ihtimalim olabilirdi..</w:t>
      </w:r>
    </w:p>
    <w:p>
      <w:r>
        <w:rPr>
          <w:b/>
          <w:u w:val="single"/>
        </w:rPr>
        <w:t>222811</w:t>
      </w:r>
    </w:p>
    <w:p>
      <w:r>
        <w:t>Beni her şeyin mümkün olduğuna inandırıyorsun.</w:t>
      </w:r>
    </w:p>
    <w:p>
      <w:r>
        <w:rPr>
          <w:b/>
          <w:u w:val="single"/>
        </w:rPr>
        <w:t>222812</w:t>
      </w:r>
    </w:p>
    <w:p>
      <w:r>
        <w:t>@USER @USER @USER @USER Eskiden 4 dandik makale ile doçent olup doçentlik yetisi olmayanlar için bir çalışma var mı? Yok! Şuan prof olup dil bilmeyenler için birşey var mı? Yok! O zaman şimdi neden bu yetersiz insanlar jüri olup yeni doçent adaylarının yolunu kapatıyor?</w:t>
      </w:r>
    </w:p>
    <w:p>
      <w:r>
        <w:rPr>
          <w:b/>
          <w:u w:val="single"/>
        </w:rPr>
        <w:t>222813</w:t>
      </w:r>
    </w:p>
    <w:p>
      <w:r>
        <w:t>Karnım çok ağrıyo şimdi sevgilime nazlanıp ağlayıp durucam. Delikanlı tripleri hep</w:t>
      </w:r>
    </w:p>
    <w:p>
      <w:r>
        <w:rPr>
          <w:b/>
          <w:u w:val="single"/>
        </w:rPr>
        <w:t>222814</w:t>
      </w:r>
    </w:p>
    <w:p>
      <w:r>
        <w:t>@USER Cansu annem beni reddeder seni etmez...</w:t>
      </w:r>
    </w:p>
    <w:p>
      <w:r>
        <w:rPr>
          <w:b/>
          <w:u w:val="single"/>
        </w:rPr>
        <w:t>222815</w:t>
      </w:r>
    </w:p>
    <w:p>
      <w:r>
        <w:t>@USER Dedim Ya daha zor   pirana gibi kadro olması onun için    Topu max 4-5 saniye de geri kazanmak lazım</w:t>
      </w:r>
    </w:p>
    <w:p>
      <w:r>
        <w:rPr>
          <w:b/>
          <w:u w:val="single"/>
        </w:rPr>
        <w:t>222816</w:t>
      </w:r>
    </w:p>
    <w:p>
      <w:r>
        <w:t>İnşallah sizi de tez vakitte oralarda görmeyi nasip eder. Çok amin.</w:t>
      </w:r>
    </w:p>
    <w:p>
      <w:r>
        <w:rPr>
          <w:b/>
          <w:u w:val="single"/>
        </w:rPr>
        <w:t>222817</w:t>
      </w:r>
    </w:p>
    <w:p>
      <w:r>
        <w:t>@USER abarttınız hee kaç oldu aynı haber sanki bakkaldan 2 ekmek aldı geldi.</w:t>
      </w:r>
    </w:p>
    <w:p>
      <w:r>
        <w:rPr>
          <w:b/>
          <w:u w:val="single"/>
        </w:rPr>
        <w:t>222818</w:t>
      </w:r>
    </w:p>
    <w:p>
      <w:r>
        <w:t>@USER Birinin uykusundan önce ettigi duada yer almakhayatta olabilecegin en güzel yerlerdendir,</w:t>
      </w:r>
    </w:p>
    <w:p>
      <w:r>
        <w:rPr>
          <w:b/>
          <w:u w:val="single"/>
        </w:rPr>
        <w:t>222819</w:t>
      </w:r>
    </w:p>
    <w:p>
      <w:r>
        <w:t>@USER Doğru soru bu bence sizinkiler neden not tutuyor olmalıydı.</w:t>
      </w:r>
    </w:p>
    <w:p>
      <w:r>
        <w:rPr>
          <w:b/>
          <w:u w:val="single"/>
        </w:rPr>
        <w:t>222820</w:t>
      </w:r>
    </w:p>
    <w:p>
      <w:r>
        <w:t>Neden simli ojeyi başkası sürünce hoş duruyor da ben sürünce 'gelinin kız kardeşi adlı çalışma' gibi oluyor? 😒</w:t>
      </w:r>
    </w:p>
    <w:p>
      <w:r>
        <w:rPr>
          <w:b/>
          <w:u w:val="single"/>
        </w:rPr>
        <w:t>222821</w:t>
      </w:r>
    </w:p>
    <w:p>
      <w:r>
        <w:t>@USER O kedi bunu insan zannettide sevsin diye yanına geldi. ULAN HAYVAN OĞLU HAYVANLAR YAZIKLAR OLSUN SİZE ULAN BİDE KAHKAHA ATIP GÜLÜYORLAR. ❗</w:t>
      </w:r>
    </w:p>
    <w:p>
      <w:r>
        <w:rPr>
          <w:b/>
          <w:u w:val="single"/>
        </w:rPr>
        <w:t>222822</w:t>
      </w:r>
    </w:p>
    <w:p>
      <w:r>
        <w:t>ANIL SEVMEZDIM FAKAT KULLANILDIĞINI GÖRDÜKTEN SONRA NAGIHAN HAKAN SAMPIYON OLAMIYORSA ANIL OLSUN. #Survivor2018</w:t>
      </w:r>
    </w:p>
    <w:p>
      <w:r>
        <w:rPr>
          <w:b/>
          <w:u w:val="single"/>
        </w:rPr>
        <w:t>222823</w:t>
      </w:r>
    </w:p>
    <w:p>
      <w:r>
        <w:t>@USER @USER @USER @USER @USER @USER @USER @USER zavallı ve acizliğinin resmi bu , işte kafanız bu kadar çalışıyor sizin , her seçimde aynı nutukları atarsınız ondan sonra mosmor olur oturur kalırsınız , klasik haliniz işte bu</w:t>
      </w:r>
    </w:p>
    <w:p>
      <w:r>
        <w:rPr>
          <w:b/>
          <w:u w:val="single"/>
        </w:rPr>
        <w:t>222824</w:t>
      </w:r>
    </w:p>
    <w:p>
      <w:r>
        <w:t>@USER Ne o Firavun !!   Şimdide secmene mi   Salvo gider yapiyorsun   Gel vatan a da burda yap sıkıy sa ?</w:t>
      </w:r>
    </w:p>
    <w:p>
      <w:r>
        <w:rPr>
          <w:b/>
          <w:u w:val="single"/>
        </w:rPr>
        <w:t>222825</w:t>
      </w:r>
    </w:p>
    <w:p>
      <w:r>
        <w:t>6.Olağan Kongremiz ile Türkiye’ye hizmet için daha güçlü AK Parti diyoruz #MilletBirHedefBir</w:t>
      </w:r>
    </w:p>
    <w:p>
      <w:r>
        <w:rPr>
          <w:b/>
          <w:u w:val="single"/>
        </w:rPr>
        <w:t>222826</w:t>
      </w:r>
    </w:p>
    <w:p>
      <w:r>
        <w:t>@USER ne icin yazildi hala anlamadim aklim basmadi</w:t>
      </w:r>
    </w:p>
    <w:p>
      <w:r>
        <w:rPr>
          <w:b/>
          <w:u w:val="single"/>
        </w:rPr>
        <w:t>222827</w:t>
      </w:r>
    </w:p>
    <w:p>
      <w:r>
        <w:t>E ben solağım?   -Hayır öldürme beni Muhammed hayıııııırrrrr   +rüyaymış ohh</w:t>
      </w:r>
    </w:p>
    <w:p>
      <w:r>
        <w:rPr>
          <w:b/>
          <w:u w:val="single"/>
        </w:rPr>
        <w:t>222828</w:t>
      </w:r>
    </w:p>
    <w:p>
      <w:r>
        <w:t>Lütfen Allah'ım, şifa ver,eskisinden daha iyi olsun,sonra ikimiz daha da iyi olalım.Cok şey istemiyorum,biraz sevgi,ilgi, aşk dolu hayat ..</w:t>
      </w:r>
    </w:p>
    <w:p>
      <w:r>
        <w:rPr>
          <w:b/>
          <w:u w:val="single"/>
        </w:rPr>
        <w:t>222829</w:t>
      </w:r>
    </w:p>
    <w:p>
      <w:r>
        <w:t>@USER neee inanmıyorum gerçekten bulunmasından ümidi kesmiştim fahrettin be</w:t>
      </w:r>
    </w:p>
    <w:p>
      <w:r>
        <w:rPr>
          <w:b/>
          <w:u w:val="single"/>
        </w:rPr>
        <w:t>222830</w:t>
      </w:r>
    </w:p>
    <w:p>
      <w:r>
        <w:t>@USER Habu soğukta başka işinmi yok</w:t>
      </w:r>
    </w:p>
    <w:p>
      <w:r>
        <w:rPr>
          <w:b/>
          <w:u w:val="single"/>
        </w:rPr>
        <w:t>222831</w:t>
      </w:r>
    </w:p>
    <w:p>
      <w:r>
        <w:t>@USER @USER @USER Sence de artık kartopu oynama konusunda sahaları Umay'a bırakma zamanı gelmedi mi</w:t>
      </w:r>
    </w:p>
    <w:p>
      <w:r>
        <w:rPr>
          <w:b/>
          <w:u w:val="single"/>
        </w:rPr>
        <w:t>222832</w:t>
      </w:r>
    </w:p>
    <w:p>
      <w:r>
        <w:t>Kolay değil intihar, geride kalanlara yüklenir acılar...</w:t>
      </w:r>
    </w:p>
    <w:p>
      <w:r>
        <w:rPr>
          <w:b/>
          <w:u w:val="single"/>
        </w:rPr>
        <w:t>222833</w:t>
      </w:r>
    </w:p>
    <w:p>
      <w:r>
        <w:t>Galatasarayın mhk görüşmeleri olumlu geçmiş.Masa da bağlamişlar işi</w:t>
      </w:r>
    </w:p>
    <w:p>
      <w:r>
        <w:rPr>
          <w:b/>
          <w:u w:val="single"/>
        </w:rPr>
        <w:t>222834</w:t>
      </w:r>
    </w:p>
    <w:p>
      <w:r>
        <w:t>@USER Her ne kadar sizin kadar özel ilgim olmasa da Miles Davis'i severim. Caz iyidir🎶👍😊</w:t>
      </w:r>
    </w:p>
    <w:p>
      <w:r>
        <w:rPr>
          <w:b/>
          <w:u w:val="single"/>
        </w:rPr>
        <w:t>222835</w:t>
      </w:r>
    </w:p>
    <w:p>
      <w:r>
        <w:t>@USER @USER kabul lan ecevit hükümetinin 1 milyar dolar için tahhütname imzaladıklarınıda dahil edecekmiyiz onu söyle bana</w:t>
      </w:r>
    </w:p>
    <w:p>
      <w:r>
        <w:rPr>
          <w:b/>
          <w:u w:val="single"/>
        </w:rPr>
        <w:t>222836</w:t>
      </w:r>
    </w:p>
    <w:p>
      <w:r>
        <w:t>@USER Sangriasız olmaz zaten jazz müzikler eşliğinde</w:t>
      </w:r>
    </w:p>
    <w:p>
      <w:r>
        <w:rPr>
          <w:b/>
          <w:u w:val="single"/>
        </w:rPr>
        <w:t>222837</w:t>
      </w:r>
    </w:p>
    <w:p>
      <w:r>
        <w:t>Allah'ım gerçekten gerizekalisiniz yaa ben bu tweetleri gormek için ne gibi bi günah işledim</w:t>
      </w:r>
    </w:p>
    <w:p>
      <w:r>
        <w:rPr>
          <w:b/>
          <w:u w:val="single"/>
        </w:rPr>
        <w:t>222838</w:t>
      </w:r>
    </w:p>
    <w:p>
      <w:r>
        <w:t>Saatlerdir internetten deri pantolon seçmeye çalışıyorum ama hiç bişeyin bana olup olmayacağından emin olamıyorum siz nasıl kahinlersiniz nasıl kumarbazlarsınız siz</w:t>
      </w:r>
    </w:p>
    <w:p>
      <w:r>
        <w:rPr>
          <w:b/>
          <w:u w:val="single"/>
        </w:rPr>
        <w:t>222839</w:t>
      </w:r>
    </w:p>
    <w:p>
      <w:r>
        <w:t>2019 seçim sonuçlarını da şimdiden verinde boşa sandığa kadar gitmeyelim #</w:t>
      </w:r>
    </w:p>
    <w:p>
      <w:r>
        <w:rPr>
          <w:b/>
          <w:u w:val="single"/>
        </w:rPr>
        <w:t>222840</w:t>
      </w:r>
    </w:p>
    <w:p>
      <w:r>
        <w:t>burayı sık kullanmadığım için ağlayan var mı her gece(0 kişi)</w:t>
      </w:r>
    </w:p>
    <w:p>
      <w:r>
        <w:rPr>
          <w:b/>
          <w:u w:val="single"/>
        </w:rPr>
        <w:t>222841</w:t>
      </w:r>
    </w:p>
    <w:p>
      <w:r>
        <w:t>biraz once en yakin arkadasimla kustum sanirim</w:t>
      </w:r>
    </w:p>
    <w:p>
      <w:r>
        <w:rPr>
          <w:b/>
          <w:u w:val="single"/>
        </w:rPr>
        <w:t>222842</w:t>
      </w:r>
    </w:p>
    <w:p>
      <w:r>
        <w:t>bundan sana ne ??? ekmek çıkmadı mı Beşiktaş'tan ?       bi kaç güne kadar da bi E. T. röportajı salarsın ortaya :))</w:t>
      </w:r>
    </w:p>
    <w:p>
      <w:r>
        <w:rPr>
          <w:b/>
          <w:u w:val="single"/>
        </w:rPr>
        <w:t>222843</w:t>
      </w:r>
    </w:p>
    <w:p>
      <w:r>
        <w:t>@USER Eric Cantona da gelirmi ama sikolsu çok isterim.</w:t>
      </w:r>
    </w:p>
    <w:p>
      <w:r>
        <w:rPr>
          <w:b/>
          <w:u w:val="single"/>
        </w:rPr>
        <w:t>222844</w:t>
      </w:r>
    </w:p>
    <w:p>
      <w:r>
        <w:t>Twitterda herkes çok zeki, facebookta çok duyarlı, instagramda çok güzel. Reelde ne bok olduğu belli değil piknik tüpü bile olabilir.</w:t>
      </w:r>
    </w:p>
    <w:p>
      <w:r>
        <w:rPr>
          <w:b/>
          <w:u w:val="single"/>
        </w:rPr>
        <w:t>222845</w:t>
      </w:r>
    </w:p>
    <w:p>
      <w:r>
        <w:t>Allah affetsin. Güllaç hayatımda yediğim en kötü tatlı. Bunu yiyen perde de yer.</w:t>
      </w:r>
    </w:p>
    <w:p>
      <w:r>
        <w:rPr>
          <w:b/>
          <w:u w:val="single"/>
        </w:rPr>
        <w:t>222846</w:t>
      </w:r>
    </w:p>
    <w:p>
      <w:r>
        <w:t>@USER Adem diyor ki 2000 TL ben verdim başkan ben oldum Emre 1000 TL verecek dedi 😂 Çay Bahçesi mafyası sizi 😂😂😂</w:t>
      </w:r>
    </w:p>
    <w:p>
      <w:r>
        <w:rPr>
          <w:b/>
          <w:u w:val="single"/>
        </w:rPr>
        <w:t>222847</w:t>
      </w:r>
    </w:p>
    <w:p>
      <w:r>
        <w:t>@USER @USER Çok teşekkür ederim 💜😍 Evet sanırım bir fotoğraftan alıntı değil.</w:t>
      </w:r>
    </w:p>
    <w:p>
      <w:r>
        <w:rPr>
          <w:b/>
          <w:u w:val="single"/>
        </w:rPr>
        <w:t>222848</w:t>
      </w:r>
    </w:p>
    <w:p>
      <w:r>
        <w:t>Kriz dönemlerinde olumsuz gayri resmi haberler gerçeğe dönüşürken olumlu gayri resmi haberler büyük oranda gerçeğe dönüşmüyor.   Borsada yabancıların kar realizasyonları ile birlikte değerlendilirse gayet iyi bir finans makalesi olabilir (yapılmamışsa).</w:t>
      </w:r>
    </w:p>
    <w:p>
      <w:r>
        <w:rPr>
          <w:b/>
          <w:u w:val="single"/>
        </w:rPr>
        <w:t>222849</w:t>
      </w:r>
    </w:p>
    <w:p>
      <w:r>
        <w:t>Kendin için çalışmaya karar verdiğinde, başkası için çalışmaya asla geri dönmeyeceksin</w:t>
      </w:r>
    </w:p>
    <w:p>
      <w:r>
        <w:rPr>
          <w:b/>
          <w:u w:val="single"/>
        </w:rPr>
        <w:t>222850</w:t>
      </w:r>
    </w:p>
    <w:p>
      <w:r>
        <w:t>@USER Aynen öyle abi bazen bile bile yanıyoruz .</w:t>
      </w:r>
    </w:p>
    <w:p>
      <w:r>
        <w:rPr>
          <w:b/>
          <w:u w:val="single"/>
        </w:rPr>
        <w:t>222851</w:t>
      </w:r>
    </w:p>
    <w:p>
      <w:r>
        <w:t>Bugün aile toplantısına gidilmedi moraller bozuk</w:t>
      </w:r>
    </w:p>
    <w:p>
      <w:r>
        <w:rPr>
          <w:b/>
          <w:u w:val="single"/>
        </w:rPr>
        <w:t>222852</w:t>
      </w:r>
    </w:p>
    <w:p>
      <w:r>
        <w:t>Her akşam hava bozuyor tıpkı benim gibi</w:t>
      </w:r>
    </w:p>
    <w:p>
      <w:r>
        <w:rPr>
          <w:b/>
          <w:u w:val="single"/>
        </w:rPr>
        <w:t>222853</w:t>
      </w:r>
    </w:p>
    <w:p>
      <w:r>
        <w:t>Elini tutup sana  sımsıkı sarılcam mesela gözlerinin içine bakicaam içimde besledim duyguları ifade edicem ilk defa yüzüne karşı seni seviyorum diyeceğim ancak heyecandan olmessem (d)</w:t>
      </w:r>
    </w:p>
    <w:p>
      <w:r>
        <w:rPr>
          <w:b/>
          <w:u w:val="single"/>
        </w:rPr>
        <w:t>222854</w:t>
      </w:r>
    </w:p>
    <w:p>
      <w:r>
        <w:t>@USER bu tivikin alnı olsa da öpsem</w:t>
      </w:r>
    </w:p>
    <w:p>
      <w:r>
        <w:rPr>
          <w:b/>
          <w:u w:val="single"/>
        </w:rPr>
        <w:t>222855</w:t>
      </w:r>
    </w:p>
    <w:p>
      <w:r>
        <w:t>Arkadaşlar sevgilime hediye alıcam ama bilin bakalım ne eksik</w:t>
      </w:r>
    </w:p>
    <w:p>
      <w:r>
        <w:rPr>
          <w:b/>
          <w:u w:val="single"/>
        </w:rPr>
        <w:t>222856</w:t>
      </w:r>
    </w:p>
    <w:p>
      <w:r>
        <w:t>Bir berber bir berbere "Bre berber gel birader biz beraber Berberistan'da bir berber dükkanı açalım." demiş.</w:t>
      </w:r>
    </w:p>
    <w:p>
      <w:r>
        <w:rPr>
          <w:b/>
          <w:u w:val="single"/>
        </w:rPr>
        <w:t>222857</w:t>
      </w:r>
    </w:p>
    <w:p>
      <w:r>
        <w:t>#AbidikGubidikİttifakı FETÖ chdpkk ittifakı gerçekleşti. Artık SP ne halt eder düşünsün karar versin...</w:t>
      </w:r>
    </w:p>
    <w:p>
      <w:r>
        <w:rPr>
          <w:b/>
          <w:u w:val="single"/>
        </w:rPr>
        <w:t>222858</w:t>
      </w:r>
    </w:p>
    <w:p>
      <w:r>
        <w:t>@USER @USER Saka misin kardes? 3 sene ust uste eurolig finalinin ne oldugunu once bir gs li olarak hayal et sonra at tweetini.</w:t>
      </w:r>
    </w:p>
    <w:p>
      <w:r>
        <w:rPr>
          <w:b/>
          <w:u w:val="single"/>
        </w:rPr>
        <w:t>222859</w:t>
      </w:r>
    </w:p>
    <w:p>
      <w:r>
        <w:t>Şu an neden izlediğimi bilmeden bir dizi izliyorum ve her saniye ben bunu neden izliyorum dediğim halde şu an 1 sezon dizi bitirdim</w:t>
      </w:r>
    </w:p>
    <w:p>
      <w:r>
        <w:rPr>
          <w:b/>
          <w:u w:val="single"/>
        </w:rPr>
        <w:t>222860</w:t>
      </w:r>
    </w:p>
    <w:p>
      <w:r>
        <w:t>Türk futbolunun amına koyan hakedenler değil yalayanlar kazanır’ın canlı örmeği İsmini anmak ağzımızı kirleten onur şeref yoksunu kumarın patronu #YıldırımDemirören den kurtultuk.</w:t>
      </w:r>
    </w:p>
    <w:p>
      <w:r>
        <w:rPr>
          <w:b/>
          <w:u w:val="single"/>
        </w:rPr>
        <w:t>222861</w:t>
      </w:r>
    </w:p>
    <w:p>
      <w:r>
        <w:t>Türk bayrağına tahammül edemeyenlere sen mazbata ve yetki verirsen ey YSK ey güzel devletim   Teröristler hainler bitmez bu ülkede</w:t>
      </w:r>
    </w:p>
    <w:p>
      <w:r>
        <w:rPr>
          <w:b/>
          <w:u w:val="single"/>
        </w:rPr>
        <w:t>222862</w:t>
      </w:r>
    </w:p>
    <w:p>
      <w:r>
        <w:t>Ama 😘 Yalnız bir 🤣  Emre Polat ssee1 prens. ben.’ gözlerinde</w:t>
      </w:r>
    </w:p>
    <w:p>
      <w:r>
        <w:rPr>
          <w:b/>
          <w:u w:val="single"/>
        </w:rPr>
        <w:t>222863</w:t>
      </w:r>
    </w:p>
    <w:p>
      <w:r>
        <w:t>@USER hemen alacağım bi tane sırf sizin sözlerinizle başlayacakmış diye...</w:t>
      </w:r>
    </w:p>
    <w:p>
      <w:r>
        <w:rPr>
          <w:b/>
          <w:u w:val="single"/>
        </w:rPr>
        <w:t>222864</w:t>
      </w:r>
    </w:p>
    <w:p>
      <w:r>
        <w:t>@USER abi sagopa'ya prodüktörlüğü yok demek nası bi cahillik??</w:t>
      </w:r>
    </w:p>
    <w:p>
      <w:r>
        <w:rPr>
          <w:b/>
          <w:u w:val="single"/>
        </w:rPr>
        <w:t>222865</w:t>
      </w:r>
    </w:p>
    <w:p>
      <w:r>
        <w:t>Ve bu vazifeler gibi çok vazifeleri görmekle beraber, muntazam bir ordunun acele emirlere göre görünmesi ve gizlenmesi gibi, birden cevvi dolduran o koca bulut dahi gizlenir, bütün eczaları istirahate çekilir, hiçbir eseri görülmez. rnk</w:t>
      </w:r>
    </w:p>
    <w:p>
      <w:r>
        <w:rPr>
          <w:b/>
          <w:u w:val="single"/>
        </w:rPr>
        <w:t>222866</w:t>
      </w:r>
    </w:p>
    <w:p>
      <w:r>
        <w:t>Namsey shipleyen kalbim kırıldı, Jimsey shiplemeye başladı....</w:t>
      </w:r>
    </w:p>
    <w:p>
      <w:r>
        <w:rPr>
          <w:b/>
          <w:u w:val="single"/>
        </w:rPr>
        <w:t>222867</w:t>
      </w:r>
    </w:p>
    <w:p>
      <w:r>
        <w:t>@USER 2017’in bitmesine neredeyse 3 4 ay kaldı hala tek bir güzel şey yaşayamadım, dümdüz yaşıyoruz valla. @USER</w:t>
      </w:r>
    </w:p>
    <w:p>
      <w:r>
        <w:rPr>
          <w:b/>
          <w:u w:val="single"/>
        </w:rPr>
        <w:t>222868</w:t>
      </w:r>
    </w:p>
    <w:p>
      <w:r>
        <w:t>Bende diyordum birşeyler eksik gidiyor ve sonunda anladım PATO eksikti ve şimdi tamam artık rahat geçirebiliriz transfer dönemini 😂😂</w:t>
      </w:r>
    </w:p>
    <w:p>
      <w:r>
        <w:rPr>
          <w:b/>
          <w:u w:val="single"/>
        </w:rPr>
        <w:t>222869</w:t>
      </w:r>
    </w:p>
    <w:p>
      <w:r>
        <w:t>@USER @USER Olm bak aman bana isteyen istediği takımı tutar falan deme o gs bjk ağızı Fenerbahçeli adamın kız arkadaşı fenerbahçeli o-la-cak</w:t>
      </w:r>
    </w:p>
    <w:p>
      <w:r>
        <w:rPr>
          <w:b/>
          <w:u w:val="single"/>
        </w:rPr>
        <w:t>222870</w:t>
      </w:r>
    </w:p>
    <w:p>
      <w:r>
        <w:t>@USER Bu cümle bana şu an FETÖ davasından Türkiye'ye giriş yasağı bulunan Hakan Şükür'ün milletvekiliyken TRT'de maç yorumculuğu yaptığı günleri anımsattı.</w:t>
      </w:r>
    </w:p>
    <w:p>
      <w:r>
        <w:rPr>
          <w:b/>
          <w:u w:val="single"/>
        </w:rPr>
        <w:t>222871</w:t>
      </w:r>
    </w:p>
    <w:p>
      <w:r>
        <w:t>Derman, kalmadı diye üzülmeyin ölümden başka her derde deva vardır, dermanların en büyüğü insanı ruhsal olarak ferahlatan Duadır.   Sizin duanız olmasaydı Rabbim size değer verir miydi?(Furkan Suresi: 77)</w:t>
      </w:r>
    </w:p>
    <w:p>
      <w:r>
        <w:rPr>
          <w:b/>
          <w:u w:val="single"/>
        </w:rPr>
        <w:t>222872</w:t>
      </w:r>
    </w:p>
    <w:p>
      <w:r>
        <w:t>@USER Canım iyi yolculuklar,acil şifalar🙏</w:t>
      </w:r>
    </w:p>
    <w:p>
      <w:r>
        <w:rPr>
          <w:b/>
          <w:u w:val="single"/>
        </w:rPr>
        <w:t>222873</w:t>
      </w:r>
    </w:p>
    <w:p>
      <w:r>
        <w:t>@USER teknolojinin buna bir cözüm bulması gerek</w:t>
      </w:r>
    </w:p>
    <w:p>
      <w:r>
        <w:rPr>
          <w:b/>
          <w:u w:val="single"/>
        </w:rPr>
        <w:t>222874</w:t>
      </w:r>
    </w:p>
    <w:p>
      <w:r>
        <w:t>@USER Eee hep senmi sinir edicen canikom muah 😚😚</w:t>
      </w:r>
    </w:p>
    <w:p>
      <w:r>
        <w:rPr>
          <w:b/>
          <w:u w:val="single"/>
        </w:rPr>
        <w:t>222875</w:t>
      </w:r>
    </w:p>
    <w:p>
      <w:r>
        <w:t>Nefretime boyun eğdiğim için karanlığa gidiyorum sanırım .</w:t>
      </w:r>
    </w:p>
    <w:p>
      <w:r>
        <w:rPr>
          <w:b/>
          <w:u w:val="single"/>
        </w:rPr>
        <w:t>222876</w:t>
      </w:r>
    </w:p>
    <w:p>
      <w:r>
        <w:t>Üstümde hararet var , düğüne gittik.   Gelin - damat - davetliler kritiklerinden kafam şişti.   Evet damat Bret Pirt değildi , kabul ediyorum .   Yazınca rahatladım .    Allah mesut etsin , bir yastıkta kocatsın.   :))</w:t>
      </w:r>
    </w:p>
    <w:p>
      <w:r>
        <w:rPr>
          <w:b/>
          <w:u w:val="single"/>
        </w:rPr>
        <w:t>222877</w:t>
      </w:r>
    </w:p>
    <w:p>
      <w:r>
        <w:t>@USER @USER Merve sert sınırsız doyumsuzumm gel senle evleneyim yaoslim bunları</w:t>
      </w:r>
    </w:p>
    <w:p>
      <w:r>
        <w:rPr>
          <w:b/>
          <w:u w:val="single"/>
        </w:rPr>
        <w:t>222878</w:t>
      </w:r>
    </w:p>
    <w:p>
      <w:r>
        <w:t>Perimisinde cinmisin ben geldim evdemiissssiiinn</w:t>
      </w:r>
    </w:p>
    <w:p>
      <w:r>
        <w:rPr>
          <w:b/>
          <w:u w:val="single"/>
        </w:rPr>
        <w:t>222879</w:t>
      </w:r>
    </w:p>
    <w:p>
      <w:r>
        <w:t>Bazı takip ettiğim kişileri aha bu da hasta amk diye takipten çıkıyorum .</w:t>
      </w:r>
    </w:p>
    <w:p>
      <w:r>
        <w:rPr>
          <w:b/>
          <w:u w:val="single"/>
        </w:rPr>
        <w:t>222880</w:t>
      </w:r>
    </w:p>
    <w:p>
      <w:r>
        <w:t>@USER @USER merhaba efenfim.   orası doğru. yalnız der spigel "das zeitalter der autokraten" derken, reisicumhur "dünyayı şekillendiren liderler" yazıldı sanıyor! (:</w:t>
      </w:r>
    </w:p>
    <w:p>
      <w:r>
        <w:rPr>
          <w:b/>
          <w:u w:val="single"/>
        </w:rPr>
        <w:t>222881</w:t>
      </w:r>
    </w:p>
    <w:p>
      <w:r>
        <w:t>Sen Varlık Fonunda   Ben Varlık kuyruğunda... demiş şair.</w:t>
      </w:r>
    </w:p>
    <w:p>
      <w:r>
        <w:rPr>
          <w:b/>
          <w:u w:val="single"/>
        </w:rPr>
        <w:t>222882</w:t>
      </w:r>
    </w:p>
    <w:p>
      <w:r>
        <w:t>Hayatıma yeni kriterler getirdim. Eleştirmeye açık değildir. Eleştirene cinsel içerikli küfür ederim !</w:t>
      </w:r>
    </w:p>
    <w:p>
      <w:r>
        <w:rPr>
          <w:b/>
          <w:u w:val="single"/>
        </w:rPr>
        <w:t>222883</w:t>
      </w:r>
    </w:p>
    <w:p>
      <w:r>
        <w:t>@USER @USER Bu vazgeçmeyi beceremeyen insanın kendini avutmasından başka hiç bir şey değildir.</w:t>
      </w:r>
    </w:p>
    <w:p>
      <w:r>
        <w:rPr>
          <w:b/>
          <w:u w:val="single"/>
        </w:rPr>
        <w:t>222884</w:t>
      </w:r>
    </w:p>
    <w:p>
      <w:r>
        <w:t>Turistin bile fakiri bana denk gelir zaten</w:t>
      </w:r>
    </w:p>
    <w:p>
      <w:r>
        <w:rPr>
          <w:b/>
          <w:u w:val="single"/>
        </w:rPr>
        <w:t>222885</w:t>
      </w:r>
    </w:p>
    <w:p>
      <w:r>
        <w:t>@USER @USER Sene 2010 hocam konu tok hshsjdjdnfn</w:t>
      </w:r>
    </w:p>
    <w:p>
      <w:r>
        <w:rPr>
          <w:b/>
          <w:u w:val="single"/>
        </w:rPr>
        <w:t>222886</w:t>
      </w:r>
    </w:p>
    <w:p>
      <w:r>
        <w:t>Karalanmiş kaderum kalbum olsa ne yazar</w:t>
      </w:r>
    </w:p>
    <w:p>
      <w:r>
        <w:rPr>
          <w:b/>
          <w:u w:val="single"/>
        </w:rPr>
        <w:t>222887</w:t>
      </w:r>
    </w:p>
    <w:p>
      <w:r>
        <w:t>Ulu Hakan Abdulhamithan ın yanında nasıl yedi sekiz Hasan Paşaları varsa, Reisin yanındada Oktay Çiftçileri var Ömerleri var Oğuzları var isimsiz kahramanları var.   Sesimizi duyur Reise Erkan Abi.</w:t>
      </w:r>
    </w:p>
    <w:p>
      <w:r>
        <w:rPr>
          <w:b/>
          <w:u w:val="single"/>
        </w:rPr>
        <w:t>222888</w:t>
      </w:r>
    </w:p>
    <w:p>
      <w:r>
        <w:t>@USER @USER @USER 😂😂😂😂😂😂aman onun mumyasını kim ne etsin</w:t>
      </w:r>
    </w:p>
    <w:p>
      <w:r>
        <w:rPr>
          <w:b/>
          <w:u w:val="single"/>
        </w:rPr>
        <w:t>222889</w:t>
      </w:r>
    </w:p>
    <w:p>
      <w:r>
        <w:t>Hep nefs çıkar karşıma,ölüp ölüp dirilsem;   İnsandan kaçmak kolay;kendimden kaçabilsem..   (N.F.K/Çile/1973)</w:t>
      </w:r>
    </w:p>
    <w:p>
      <w:r>
        <w:rPr>
          <w:b/>
          <w:u w:val="single"/>
        </w:rPr>
        <w:t>222890</w:t>
      </w:r>
    </w:p>
    <w:p>
      <w:r>
        <w:t>Bir evde neden internet paketi bile çekmez</w:t>
      </w:r>
    </w:p>
    <w:p>
      <w:r>
        <w:rPr>
          <w:b/>
          <w:u w:val="single"/>
        </w:rPr>
        <w:t>222891</w:t>
      </w:r>
    </w:p>
    <w:p>
      <w:r>
        <w:t>Ben ne kadar güçlüymüşüm bunca şeye rağmen nasıl dimdik ayakta kaldım</w:t>
      </w:r>
    </w:p>
    <w:p>
      <w:r>
        <w:rPr>
          <w:b/>
          <w:u w:val="single"/>
        </w:rPr>
        <w:t>222892</w:t>
      </w:r>
    </w:p>
    <w:p>
      <w:r>
        <w:t>@USER Her şeyi yapsaydın daseviyormuş gibi yapmasaydın keşke</w:t>
      </w:r>
    </w:p>
    <w:p>
      <w:r>
        <w:rPr>
          <w:b/>
          <w:u w:val="single"/>
        </w:rPr>
        <w:t>222893</w:t>
      </w:r>
    </w:p>
    <w:p>
      <w:r>
        <w:t>@USER Boş yapma Tunahan yanımda duydun zaten</w:t>
      </w:r>
    </w:p>
    <w:p>
      <w:r>
        <w:rPr>
          <w:b/>
          <w:u w:val="single"/>
        </w:rPr>
        <w:t>222894</w:t>
      </w:r>
    </w:p>
    <w:p>
      <w:r>
        <w:t>Arkadasimizin hesaplari renkliler tarafindan kapatiliyor destek olalim@ObjektifBjkli</w:t>
      </w:r>
    </w:p>
    <w:p>
      <w:r>
        <w:rPr>
          <w:b/>
          <w:u w:val="single"/>
        </w:rPr>
        <w:t>222895</w:t>
      </w:r>
    </w:p>
    <w:p>
      <w:r>
        <w:t>Tek tek her maddesi ile insana mutluluk veren bilgisel. Art niyetli olanlar okumasın. Yüreğiniz Türk Türk atıyorsa okuyun ve şükür diyin. Şükür ATAMTÜRK ler bizimle 🙏🙏</w:t>
      </w:r>
    </w:p>
    <w:p>
      <w:r>
        <w:rPr>
          <w:b/>
          <w:u w:val="single"/>
        </w:rPr>
        <w:t>222896</w:t>
      </w:r>
    </w:p>
    <w:p>
      <w:r>
        <w:t>Artık bazı yolların dönüşü, bazı hataların özrü, bazı insanların ne imkanı ne anlamı var</w:t>
      </w:r>
    </w:p>
    <w:p>
      <w:r>
        <w:rPr>
          <w:b/>
          <w:u w:val="single"/>
        </w:rPr>
        <w:t>222897</w:t>
      </w:r>
    </w:p>
    <w:p>
      <w:r>
        <w:t>Bana kimse Kurban Bayramıyla gelmesin. Hayvana bu eziyet sonrada "hayırlı bayramlar" de... Gidin ya gidin.</w:t>
      </w:r>
    </w:p>
    <w:p>
      <w:r>
        <w:rPr>
          <w:b/>
          <w:u w:val="single"/>
        </w:rPr>
        <w:t>222898</w:t>
      </w:r>
    </w:p>
    <w:p>
      <w:r>
        <w:t>ne demiş şair: sen Cemal Süreyaya bile her zaman inanma hayat kısa, kuşlar ölüyor</w:t>
      </w:r>
    </w:p>
    <w:p>
      <w:r>
        <w:rPr>
          <w:b/>
          <w:u w:val="single"/>
        </w:rPr>
        <w:t>222899</w:t>
      </w:r>
    </w:p>
    <w:p>
      <w:r>
        <w:t>@USER Tamam gel öpücem, çok öpücem ❤</w:t>
      </w:r>
    </w:p>
    <w:p>
      <w:r>
        <w:rPr>
          <w:b/>
          <w:u w:val="single"/>
        </w:rPr>
        <w:t>222900</w:t>
      </w:r>
    </w:p>
    <w:p>
      <w:r>
        <w:t>Derbi günlerine uyanmak kadar mükemmel başka bir şey var mı ?</w:t>
      </w:r>
    </w:p>
    <w:p>
      <w:r>
        <w:rPr>
          <w:b/>
          <w:u w:val="single"/>
        </w:rPr>
        <w:t>222901</w:t>
      </w:r>
    </w:p>
    <w:p>
      <w:r>
        <w:t>@USER @USER @USER Peki niye hayvanı olan İbrahime neden oğlunu kurban etmesi emredildi o zaman? Kurban en sevilenin takdim edilmesidir. Hükmü, her şeyin sahibi olan koyar, sen değil...</w:t>
      </w:r>
    </w:p>
    <w:p>
      <w:r>
        <w:rPr>
          <w:b/>
          <w:u w:val="single"/>
        </w:rPr>
        <w:t>222902</w:t>
      </w:r>
    </w:p>
    <w:p>
      <w:r>
        <w:t>Aktifim sex yapmak istiyen dm gelsin</w:t>
      </w:r>
    </w:p>
    <w:p>
      <w:r>
        <w:rPr>
          <w:b/>
          <w:u w:val="single"/>
        </w:rPr>
        <w:t>222903</w:t>
      </w:r>
    </w:p>
    <w:p>
      <w:r>
        <w:t>rae aka iflah olmaz serseri, kırdın beni gidiyorum</w:t>
      </w:r>
    </w:p>
    <w:p>
      <w:r>
        <w:rPr>
          <w:b/>
          <w:u w:val="single"/>
        </w:rPr>
        <w:t>222904</w:t>
      </w:r>
    </w:p>
    <w:p>
      <w:r>
        <w:t>@USER Ayrımcılıktan bahsediyorlar ahlaksızlığın arttığını söylüyorlar doğru biraz hadlerini aştı ahlaksızlar</w:t>
      </w:r>
    </w:p>
    <w:p>
      <w:r>
        <w:rPr>
          <w:b/>
          <w:u w:val="single"/>
        </w:rPr>
        <w:t>222905</w:t>
      </w:r>
    </w:p>
    <w:p>
      <w:r>
        <w:t>Kayınvalidem diye demiyorum resmen kankayız</w:t>
      </w:r>
    </w:p>
    <w:p>
      <w:r>
        <w:rPr>
          <w:b/>
          <w:u w:val="single"/>
        </w:rPr>
        <w:t>222906</w:t>
      </w:r>
    </w:p>
    <w:p>
      <w:r>
        <w:t>@USER Madem zevkini çıkaramıyorsun bokunu çıkar</w:t>
      </w:r>
    </w:p>
    <w:p>
      <w:r>
        <w:rPr>
          <w:b/>
          <w:u w:val="single"/>
        </w:rPr>
        <w:t>222907</w:t>
      </w:r>
    </w:p>
    <w:p>
      <w:r>
        <w:t>@USER hayır ya çok yerinde bir karar</w:t>
      </w:r>
    </w:p>
    <w:p>
      <w:r>
        <w:rPr>
          <w:b/>
          <w:u w:val="single"/>
        </w:rPr>
        <w:t>222908</w:t>
      </w:r>
    </w:p>
    <w:p>
      <w:r>
        <w:t>Çocukluğunu ananesiyle geçirenler daha şanslı olurlar, koca bir çınarın gölgesi korur çünkü onları kökleri sağlamdır ve siz o köklerden güç alırsınız.</w:t>
      </w:r>
    </w:p>
    <w:p>
      <w:r>
        <w:rPr>
          <w:b/>
          <w:u w:val="single"/>
        </w:rPr>
        <w:t>222909</w:t>
      </w:r>
    </w:p>
    <w:p>
      <w:r>
        <w:t>Haydi az kaldı geliyor birazdan açıklama @USER !!!</w:t>
      </w:r>
    </w:p>
    <w:p>
      <w:r>
        <w:rPr>
          <w:b/>
          <w:u w:val="single"/>
        </w:rPr>
        <w:t>222910</w:t>
      </w:r>
    </w:p>
    <w:p>
      <w:r>
        <w:t>@USER @USER @USER Tüm bu tartışmaları, rap'i, şehinşahı, khontkar'ı hepsini siktiret   Bi çocuk ya daha el kadar. Sen böyle bir cümlenin içinde el kadar çocuğun ismini geçirebiliyosan, git ve psikolojik destek al insanlığını sorgula</w:t>
      </w:r>
    </w:p>
    <w:p>
      <w:r>
        <w:rPr>
          <w:b/>
          <w:u w:val="single"/>
        </w:rPr>
        <w:t>222911</w:t>
      </w:r>
    </w:p>
    <w:p>
      <w:r>
        <w:t>Var bir şeyler içimde tuttuğum ama bunu kimseye söyleyemiyorum sanki söylesem "ilgi çekmek istiyor" diyeceklermiş gibi korkuyorum böyle de mütevazi bi orospu çocuğuyum mrb</w:t>
      </w:r>
    </w:p>
    <w:p>
      <w:r>
        <w:rPr>
          <w:b/>
          <w:u w:val="single"/>
        </w:rPr>
        <w:t>222912</w:t>
      </w:r>
    </w:p>
    <w:p>
      <w:r>
        <w:t>@USER Dünya üzerinde ilaçlar için ortaya atılan iddialar vardır. Önce hastalık ortaya çıkarılır sonra ilaçlar piyasaya sürülür. İlacı yapan da hastalığı yayanda aynı akıldır. Aklıma geldi sadece.</w:t>
      </w:r>
    </w:p>
    <w:p>
      <w:r>
        <w:rPr>
          <w:b/>
          <w:u w:val="single"/>
        </w:rPr>
        <w:t>222913</w:t>
      </w:r>
    </w:p>
    <w:p>
      <w:r>
        <w:t>@USER @USER Adamin dibi. Bu varya baska birsey. 10 LARCA YILDIR BEKLEDIGIMIZ LIDER GELIYOR:</w:t>
      </w:r>
    </w:p>
    <w:p>
      <w:r>
        <w:rPr>
          <w:b/>
          <w:u w:val="single"/>
        </w:rPr>
        <w:t>222914</w:t>
      </w:r>
    </w:p>
    <w:p>
      <w:r>
        <w:t>Bazı insanlara bazı şeyleri anlatamazsın.   Bırakın zifiri karanlıkta kalsınlar...</w:t>
      </w:r>
    </w:p>
    <w:p>
      <w:r>
        <w:rPr>
          <w:b/>
          <w:u w:val="single"/>
        </w:rPr>
        <w:t>222915</w:t>
      </w:r>
    </w:p>
    <w:p>
      <w:r>
        <w:t>Bedelli askerlik için EN KRİTİK yaşın 24 den 25 e geçerken olduğunu siz bizlerden daha iyi biliyorsunuz. Sayın Cumhurbaşkanım Kaçak olmak istemiyoruz. Tecil sürelerimiz bu sene bitiyor. #94BedelliBekliyorBaskanım  #94BedelliBekliyorBaskanım  @USER  3</w:t>
      </w:r>
    </w:p>
    <w:p>
      <w:r>
        <w:rPr>
          <w:b/>
          <w:u w:val="single"/>
        </w:rPr>
        <w:t>222916</w:t>
      </w:r>
    </w:p>
    <w:p>
      <w:r>
        <w:t>hocam integrali bulduk alt tarafı LIFE IS SMILING AT US diye heyecanlanmanıza ne gerek vardı</w:t>
      </w:r>
    </w:p>
    <w:p>
      <w:r>
        <w:rPr>
          <w:b/>
          <w:u w:val="single"/>
        </w:rPr>
        <w:t>222917</w:t>
      </w:r>
    </w:p>
    <w:p>
      <w:r>
        <w:t>Devlet Bahçeli Miting meydanından Ak Parti'lilere seslendi..      *Recep Tayyip Erdoğan'a sahip çıkın..      ➡️Sahip çıkıyormuyuz Millet.. ☝️🤘🇹🇷</w:t>
      </w:r>
    </w:p>
    <w:p>
      <w:r>
        <w:rPr>
          <w:b/>
          <w:u w:val="single"/>
        </w:rPr>
        <w:t>222918</w:t>
      </w:r>
    </w:p>
    <w:p>
      <w:r>
        <w:t>Doğru giden birşey yok ki</w:t>
      </w:r>
    </w:p>
    <w:p>
      <w:r>
        <w:rPr>
          <w:b/>
          <w:u w:val="single"/>
        </w:rPr>
        <w:t>222919</w:t>
      </w:r>
    </w:p>
    <w:p>
      <w:r>
        <w:t>Sayın Başkanım @USER hazır Antalya'ya gitmişken Rıza Hocamı da orda bırakmayı unutmayın tşk. 💚</w:t>
      </w:r>
    </w:p>
    <w:p>
      <w:r>
        <w:rPr>
          <w:b/>
          <w:u w:val="single"/>
        </w:rPr>
        <w:t>222920</w:t>
      </w:r>
    </w:p>
    <w:p>
      <w:r>
        <w:t>@USER @USER Türktekekom değil bunlar merak etme</w:t>
      </w:r>
    </w:p>
    <w:p>
      <w:r>
        <w:rPr>
          <w:b/>
          <w:u w:val="single"/>
        </w:rPr>
        <w:t>222921</w:t>
      </w:r>
    </w:p>
    <w:p>
      <w:r>
        <w:t>@USER bağır bağır bağırma diye tekrar bağır bölümü geçeyen çocuk gibi</w:t>
      </w:r>
    </w:p>
    <w:p>
      <w:r>
        <w:rPr>
          <w:b/>
          <w:u w:val="single"/>
        </w:rPr>
        <w:t>222922</w:t>
      </w:r>
    </w:p>
    <w:p>
      <w:r>
        <w:t>@USER Yeni türkü güzel olmazmı hiç</w:t>
      </w:r>
    </w:p>
    <w:p>
      <w:r>
        <w:rPr>
          <w:b/>
          <w:u w:val="single"/>
        </w:rPr>
        <w:t>222923</w:t>
      </w:r>
    </w:p>
    <w:p>
      <w:r>
        <w:t>@USER Muhit de etken aynen. Bir ara Ali Bey vardı, sonra o da gitti. Ne güzel albümleri vardı dimi 🙂 En çok şarkılarını özlüyorum FF'in.</w:t>
      </w:r>
    </w:p>
    <w:p>
      <w:r>
        <w:rPr>
          <w:b/>
          <w:u w:val="single"/>
        </w:rPr>
        <w:t>222924</w:t>
      </w:r>
    </w:p>
    <w:p>
      <w:r>
        <w:t>Hepiniz aynısınız lüks ve şatafanız sizi helak edecek garib gurabanın hakkı var hakkı! #YemekMusakkaSaat250Bin</w:t>
      </w:r>
    </w:p>
    <w:p>
      <w:r>
        <w:rPr>
          <w:b/>
          <w:u w:val="single"/>
        </w:rPr>
        <w:t>222925</w:t>
      </w:r>
    </w:p>
    <w:p>
      <w:r>
        <w:t>@USER @USER Akşam ekmeğini fırından alipgelirdim kapının önünde annem komşu kadınlar öyle sohbete adlarla Di elimdeki ekmekleri yerlerdi farkında olmazlardı nasıl güzel dostluklar vardı özlemek olmaz</w:t>
      </w:r>
    </w:p>
    <w:p>
      <w:r>
        <w:rPr>
          <w:b/>
          <w:u w:val="single"/>
        </w:rPr>
        <w:t>222926</w:t>
      </w:r>
    </w:p>
    <w:p>
      <w:r>
        <w:t>@USER herkes herkese düşüyo aq yaşıyoz mu wipeout mu oynuyoz belli değil</w:t>
      </w:r>
    </w:p>
    <w:p>
      <w:r>
        <w:rPr>
          <w:b/>
          <w:u w:val="single"/>
        </w:rPr>
        <w:t>222927</w:t>
      </w:r>
    </w:p>
    <w:p>
      <w:r>
        <w:t>Üzülme be Oğuzhan Koç beni de iyi saniyorlar ..</w:t>
      </w:r>
    </w:p>
    <w:p>
      <w:r>
        <w:rPr>
          <w:b/>
          <w:u w:val="single"/>
        </w:rPr>
        <w:t>222928</w:t>
      </w:r>
    </w:p>
    <w:p>
      <w:r>
        <w:t>İstiklal Marşımıza dokunuluyor Ey MHP yönetimi ? Sırf Meclis’e gireceğiz 3-5 kadro kapacağız diye buna sessiz mi kalıyorsunuz ? Bu kadar düşmeyin ne olur düşmeyin ... #istiklalmarşımadokunma</w:t>
      </w:r>
    </w:p>
    <w:p>
      <w:r>
        <w:rPr>
          <w:b/>
          <w:u w:val="single"/>
        </w:rPr>
        <w:t>222929</w:t>
      </w:r>
    </w:p>
    <w:p>
      <w:r>
        <w:t>@USER @USER Bebelerini kaçıranların , bebeleriyle tehdit ederek aldıkları oy ne kadar geçerlidir? Ne kadar seçme özgürlüğüdür? Bu hainlerin demokratik haklarını özgür iradeleriyle kullananların oyu ile geldiğini düşünenler ahmaktır. Tüm HDP’li belediyelere ACİL KAYYUM ATANMALIDIR.</w:t>
      </w:r>
    </w:p>
    <w:p>
      <w:r>
        <w:rPr>
          <w:b/>
          <w:u w:val="single"/>
        </w:rPr>
        <w:t>222930</w:t>
      </w:r>
    </w:p>
    <w:p>
      <w:r>
        <w:t>@USER @USER Mudur Gs taraftari holigan yorumculari seviyor, koru korune savunsun istiyor, adalet onlar icin esitsizlik demek, kayirilmak normallesmis, sen adaletli ve esit olmaya yaklastikca kendi tututgn takm taraftari tarafindan elestirilmeye devam edeceksin.</w:t>
      </w:r>
    </w:p>
    <w:p>
      <w:r>
        <w:rPr>
          <w:b/>
          <w:u w:val="single"/>
        </w:rPr>
        <w:t>222931</w:t>
      </w:r>
    </w:p>
    <w:p>
      <w:r>
        <w:t>@USER 5-6 sene oldu muhtemelen bu ucube yapılalı</w:t>
      </w:r>
    </w:p>
    <w:p>
      <w:r>
        <w:rPr>
          <w:b/>
          <w:u w:val="single"/>
        </w:rPr>
        <w:t>222932</w:t>
      </w:r>
    </w:p>
    <w:p>
      <w:r>
        <w:t>@USER Evet :)) hoş ben her telden çalıyorum sanırım dediğin gibi güzel hisler vermesi önemli olan🥰</w:t>
      </w:r>
    </w:p>
    <w:p>
      <w:r>
        <w:rPr>
          <w:b/>
          <w:u w:val="single"/>
        </w:rPr>
        <w:t>222933</w:t>
      </w:r>
    </w:p>
    <w:p>
      <w:r>
        <w:t>Ulan dedem babamların kimliklerini toplu çıkardığı için amcamlar halamlar hepsi bugün doğmuş hangi birini kutlayacağımı şaşırdım bize düğün pastası gerek 😂</w:t>
      </w:r>
    </w:p>
    <w:p>
      <w:r>
        <w:rPr>
          <w:b/>
          <w:u w:val="single"/>
        </w:rPr>
        <w:t>222934</w:t>
      </w:r>
    </w:p>
    <w:p>
      <w:r>
        <w:t>@USER Büyük palavra. Nice sanatçılar sporcular yazarlar büyük başarılar elde etti ve çok da seviliyorlar. İnsanlarla geçinemeyip onların fikirlerine saygı duymayanların düşman kazanmalarını başarı olarak görmesi aptalca</w:t>
      </w:r>
    </w:p>
    <w:p>
      <w:r>
        <w:rPr>
          <w:b/>
          <w:u w:val="single"/>
        </w:rPr>
        <w:t>222935</w:t>
      </w:r>
    </w:p>
    <w:p>
      <w:r>
        <w:t>@USER Miraç sen 0rspu ç0cuğusun, öyle olmasaydın kitlen yok diye faşist kitleyi çekmeye çalışmazdın.</w:t>
      </w:r>
    </w:p>
    <w:p>
      <w:r>
        <w:rPr>
          <w:b/>
          <w:u w:val="single"/>
        </w:rPr>
        <w:t>222936</w:t>
      </w:r>
    </w:p>
    <w:p>
      <w:r>
        <w:t>@USER @USER Demokrasi dediğin şeyde herkes her konuda konuşuyor ve kafasına göre konuşuyor İslami deliller ışığında değil.</w:t>
      </w:r>
    </w:p>
    <w:p>
      <w:r>
        <w:rPr>
          <w:b/>
          <w:u w:val="single"/>
        </w:rPr>
        <w:t>222937</w:t>
      </w:r>
    </w:p>
    <w:p>
      <w:r>
        <w:t>@USER Eskiden vardı. Özel harekatcilar alırdı. Bazı ibneler özel harekatcilar kelle parası için çoban falan öldürüyor diye kara propoganda yapardı</w:t>
      </w:r>
    </w:p>
    <w:p>
      <w:r>
        <w:rPr>
          <w:b/>
          <w:u w:val="single"/>
        </w:rPr>
        <w:t>222938</w:t>
      </w:r>
    </w:p>
    <w:p>
      <w:r>
        <w:t>@USER Bayan değil kadın olm kadın.</w:t>
      </w:r>
    </w:p>
    <w:p>
      <w:r>
        <w:rPr>
          <w:b/>
          <w:u w:val="single"/>
        </w:rPr>
        <w:t>222939</w:t>
      </w:r>
    </w:p>
    <w:p>
      <w:r>
        <w:t>Hattâ bu iktidar sahipleri şahsî menfaatlerini, müstevlilerin siyasi emelleriyle tevhit edebilirler. Millet, fakr-u-zaruret içinde harap ve bîtap düşmüş olabilir.</w:t>
      </w:r>
    </w:p>
    <w:p>
      <w:r>
        <w:rPr>
          <w:b/>
          <w:u w:val="single"/>
        </w:rPr>
        <w:t>222940</w:t>
      </w:r>
    </w:p>
    <w:p>
      <w:r>
        <w:t>“Ye, iç, gözün aydın olsun. İnsanlardan birini görecek olursan, “Şüphesiz ben Rahmân’a susmayı (oruç) adadım. Bugün hiçbir insan ile konuşmayacağım” de.       (Meryem Sûresi 26) ayet</w:t>
      </w:r>
    </w:p>
    <w:p>
      <w:r>
        <w:rPr>
          <w:b/>
          <w:u w:val="single"/>
        </w:rPr>
        <w:t>222941</w:t>
      </w:r>
    </w:p>
    <w:p>
      <w:r>
        <w:t>Hendek olayları ve çözüm sürecinde TR ye sokulan 80 bin silahın akibeti halen sırrını saklamakta...TR deki suriyelileri silahlandırmak hiç de zor olmasa gerek.Bu içerdeki Pkkürtlerin ve bunları destekleyen kürt’lerinde işine gelir...</w:t>
      </w:r>
    </w:p>
    <w:p>
      <w:r>
        <w:rPr>
          <w:b/>
          <w:u w:val="single"/>
        </w:rPr>
        <w:t>222942</w:t>
      </w:r>
    </w:p>
    <w:p>
      <w:r>
        <w:t>@USER İşlerim var belki sanane yarrak  boş olduğumda da gayet tadını çıkarıyorum</w:t>
      </w:r>
    </w:p>
    <w:p>
      <w:r>
        <w:rPr>
          <w:b/>
          <w:u w:val="single"/>
        </w:rPr>
        <w:t>222943</w:t>
      </w:r>
    </w:p>
    <w:p>
      <w:r>
        <w:t>ben normal değilim böyle seviyorum seni djshjdjd</w:t>
      </w:r>
    </w:p>
    <w:p>
      <w:r>
        <w:rPr>
          <w:b/>
          <w:u w:val="single"/>
        </w:rPr>
        <w:t>222944</w:t>
      </w:r>
    </w:p>
    <w:p>
      <w:r>
        <w:t>@USER Kimsenin line nına düşmüyorum  ühü neyse tşklr</w:t>
      </w:r>
    </w:p>
    <w:p>
      <w:r>
        <w:rPr>
          <w:b/>
          <w:u w:val="single"/>
        </w:rPr>
        <w:t>222945</w:t>
      </w:r>
    </w:p>
    <w:p>
      <w:r>
        <w:t>@USER bursanın havasi niye bozuldu diyorum ben de...</w:t>
      </w:r>
    </w:p>
    <w:p>
      <w:r>
        <w:rPr>
          <w:b/>
          <w:u w:val="single"/>
        </w:rPr>
        <w:t>222946</w:t>
      </w:r>
    </w:p>
    <w:p>
      <w:r>
        <w:t>Restorasyon çalışmalarının uzmanı İtalyanlar. Gidip, ülkenin vergilerinin aktığı Roma'yı ve turistlerin akın ettiği şehri görsünler.</w:t>
      </w:r>
    </w:p>
    <w:p>
      <w:r>
        <w:rPr>
          <w:b/>
          <w:u w:val="single"/>
        </w:rPr>
        <w:t>222947</w:t>
      </w:r>
    </w:p>
    <w:p>
      <w:r>
        <w:t>@USER Tm kanka o zaman sen psikoptlığa devam laftan anlıycak bi tipe benzemiyosun ben sana normalde yaklaşsam lafta soksam bi işe yaramıycak sanırım kafatasının içindeki şeyi kaybetmişsin sorry for you daha fazla reply kasma cevap vermiycem arkamdan tivit atarsın büyük ihtimal hjsjsjsj</w:t>
      </w:r>
    </w:p>
    <w:p>
      <w:r>
        <w:rPr>
          <w:b/>
          <w:u w:val="single"/>
        </w:rPr>
        <w:t>222948</w:t>
      </w:r>
    </w:p>
    <w:p>
      <w:r>
        <w:t>Hey gidi Kürkçü Han, hanlar kapanlar çarşılarıyla Tarihi Yarımada.Kendine has kokusu, dokusu, kaçıp içinde kayboldugumuz dehlizleriyle ... Çocukluğumun geçtiği dünyanın en güzel yeri ❤  #KürkçüHanOlay</w:t>
      </w:r>
    </w:p>
    <w:p>
      <w:r>
        <w:rPr>
          <w:b/>
          <w:u w:val="single"/>
        </w:rPr>
        <w:t>222949</w:t>
      </w:r>
    </w:p>
    <w:p>
      <w:r>
        <w:t>Sevgilinizin eski ilişkilerini merak ediyor musunuz?? Yoksa sizden önceki geri de mi kalmistirr</w:t>
      </w:r>
    </w:p>
    <w:p>
      <w:r>
        <w:rPr>
          <w:b/>
          <w:u w:val="single"/>
        </w:rPr>
        <w:t>222950</w:t>
      </w:r>
    </w:p>
    <w:p>
      <w:r>
        <w:t>@USER Ulan AAGGSS s...m çocukları neden muhalefet partilerini hiç eleştirmiyorsunuz??? 🤔🤔🤔      Özel bir nedeni olmalı. YALAMAK GİBİ, YALAKA OLAMAK GİBİ, YANDAŞ OLMAK GİBİ.</w:t>
      </w:r>
    </w:p>
    <w:p>
      <w:r>
        <w:rPr>
          <w:b/>
          <w:u w:val="single"/>
        </w:rPr>
        <w:t>222951</w:t>
      </w:r>
    </w:p>
    <w:p>
      <w:r>
        <w:t>@USER Ben de senden farklı değilim hadi yapalım 😂😂 #AdınıSenKoy #ErkanMeriç #HazalSubaşı #ZehÖm #HazEr</w:t>
      </w:r>
    </w:p>
    <w:p>
      <w:r>
        <w:rPr>
          <w:b/>
          <w:u w:val="single"/>
        </w:rPr>
        <w:t>222952</w:t>
      </w:r>
    </w:p>
    <w:p>
      <w:r>
        <w:t>@USER Basak 2 fb 1   Adam00 kullanıcı adım   @USER @USER @USER @USER @USER</w:t>
      </w:r>
    </w:p>
    <w:p>
      <w:r>
        <w:rPr>
          <w:b/>
          <w:u w:val="single"/>
        </w:rPr>
        <w:t>222953</w:t>
      </w:r>
    </w:p>
    <w:p>
      <w:r>
        <w:t>Arabanın arka koltuğuna fener forması koyman plakandaki AAF'yi görmeme engel değil delikanlı sooriii 😂</w:t>
      </w:r>
    </w:p>
    <w:p>
      <w:r>
        <w:rPr>
          <w:b/>
          <w:u w:val="single"/>
        </w:rPr>
        <w:t>222954</w:t>
      </w:r>
    </w:p>
    <w:p>
      <w:r>
        <w:t>Yazılışından emin olduğum tek ispanyolca cümle</w:t>
      </w:r>
    </w:p>
    <w:p>
      <w:r>
        <w:rPr>
          <w:b/>
          <w:u w:val="single"/>
        </w:rPr>
        <w:t>222955</w:t>
      </w:r>
    </w:p>
    <w:p>
      <w:r>
        <w:t>@USER yasak aşk ne amk biz yıllar önce o diziyle ses getirdik boşuna çekmeyin</w:t>
      </w:r>
    </w:p>
    <w:p>
      <w:r>
        <w:rPr>
          <w:b/>
          <w:u w:val="single"/>
        </w:rPr>
        <w:t>222956</w:t>
      </w:r>
    </w:p>
    <w:p>
      <w:r>
        <w:t>#Çocuk dizisi bu hafta sıçrama yapabilir. Tekrarları oldukça başarılı gidiyor.</w:t>
      </w:r>
    </w:p>
    <w:p>
      <w:r>
        <w:rPr>
          <w:b/>
          <w:u w:val="single"/>
        </w:rPr>
        <w:t>222957</w:t>
      </w:r>
    </w:p>
    <w:p>
      <w:r>
        <w:t>Dolar 4.78 lan 4.78 5 yıl önce topladığım sistemi daha pahalıya satma ihtimalim var sanırım.</w:t>
      </w:r>
    </w:p>
    <w:p>
      <w:r>
        <w:rPr>
          <w:b/>
          <w:u w:val="single"/>
        </w:rPr>
        <w:t>222958</w:t>
      </w:r>
    </w:p>
    <w:p>
      <w:r>
        <w:t>@USER @USER Pegasus daha iyi, en azından 50 kazası yok</w:t>
      </w:r>
    </w:p>
    <w:p>
      <w:r>
        <w:rPr>
          <w:b/>
          <w:u w:val="single"/>
        </w:rPr>
        <w:t>222959</w:t>
      </w:r>
    </w:p>
    <w:p>
      <w:r>
        <w:t>@USER Gunaydin hayirli sabahlarr atış poligonu hazır gorunuyor 😄😁😁</w:t>
      </w:r>
    </w:p>
    <w:p>
      <w:r>
        <w:rPr>
          <w:b/>
          <w:u w:val="single"/>
        </w:rPr>
        <w:t>222960</w:t>
      </w:r>
    </w:p>
    <w:p>
      <w:r>
        <w:t>@USER Hocam mermiler hariç tipik dahiliye yada cerrahi intörnü bu tarif :d</w:t>
      </w:r>
    </w:p>
    <w:p>
      <w:r>
        <w:rPr>
          <w:b/>
          <w:u w:val="single"/>
        </w:rPr>
        <w:t>222961</w:t>
      </w:r>
    </w:p>
    <w:p>
      <w:r>
        <w:t>sınav var yine heyecandan uyuyamadım aq</w:t>
      </w:r>
    </w:p>
    <w:p>
      <w:r>
        <w:rPr>
          <w:b/>
          <w:u w:val="single"/>
        </w:rPr>
        <w:t>222962</w:t>
      </w:r>
    </w:p>
    <w:p>
      <w:r>
        <w:t>@USER Çok mantıklı 2 tane sınavım var</w:t>
      </w:r>
    </w:p>
    <w:p>
      <w:r>
        <w:rPr>
          <w:b/>
          <w:u w:val="single"/>
        </w:rPr>
        <w:t>222963</w:t>
      </w:r>
    </w:p>
    <w:p>
      <w:r>
        <w:t>@USER @USER Eyi be yav kızma.. takip ettigim 2621. Kişi oldun !!😉</w:t>
      </w:r>
    </w:p>
    <w:p>
      <w:r>
        <w:rPr>
          <w:b/>
          <w:u w:val="single"/>
        </w:rPr>
        <w:t>222964</w:t>
      </w:r>
    </w:p>
    <w:p>
      <w:r>
        <w:t>En iyi kadın oyuncuyu da Olivia Colman'a verseniz de mutlu mutlu işimize gitsek. #Oscars</w:t>
      </w:r>
    </w:p>
    <w:p>
      <w:r>
        <w:rPr>
          <w:b/>
          <w:u w:val="single"/>
        </w:rPr>
        <w:t>222965</w:t>
      </w:r>
    </w:p>
    <w:p>
      <w:r>
        <w:t>Mutlu insanlarHer şeyin en iyisine sahip olanlar degilSahip olduklarını kaybetmeyecek kadar cok sevenlerdir</w:t>
      </w:r>
    </w:p>
    <w:p>
      <w:r>
        <w:rPr>
          <w:b/>
          <w:u w:val="single"/>
        </w:rPr>
        <w:t>222966</w:t>
      </w:r>
    </w:p>
    <w:p>
      <w:r>
        <w:t>bu aramuza taktular vallahi bunlar maymundan gelmişlerdir.</w:t>
      </w:r>
    </w:p>
    <w:p>
      <w:r>
        <w:rPr>
          <w:b/>
          <w:u w:val="single"/>
        </w:rPr>
        <w:t>222967</w:t>
      </w:r>
    </w:p>
    <w:p>
      <w:r>
        <w:t>@USER ReistenTarıma 10BinMüjdesi sayın cumhurbaşkanım azminize kararliginiza hayraniz lutfen bu gencleride duyun #ZiraatMühendisleriAtamaBekliyor 56</w:t>
      </w:r>
    </w:p>
    <w:p>
      <w:r>
        <w:rPr>
          <w:b/>
          <w:u w:val="single"/>
        </w:rPr>
        <w:t>222968</w:t>
      </w:r>
    </w:p>
    <w:p>
      <w:r>
        <w:t>Her şey geçecek, her şey daha iyi olacak. Umarım</w:t>
      </w:r>
    </w:p>
    <w:p>
      <w:r>
        <w:rPr>
          <w:b/>
          <w:u w:val="single"/>
        </w:rPr>
        <w:t>222969</w:t>
      </w:r>
    </w:p>
    <w:p>
      <w:r>
        <w:t>Bundan sonra kazak giyemeyeceğim ne tarafa doğru ağlayayım</w:t>
      </w:r>
    </w:p>
    <w:p>
      <w:r>
        <w:rPr>
          <w:b/>
          <w:u w:val="single"/>
        </w:rPr>
        <w:t>222970</w:t>
      </w:r>
    </w:p>
    <w:p>
      <w:r>
        <w:t>Biraz dumanlanmanın ne zararı olabilir ki?</w:t>
      </w:r>
    </w:p>
    <w:p>
      <w:r>
        <w:rPr>
          <w:b/>
          <w:u w:val="single"/>
        </w:rPr>
        <w:t>222971</w:t>
      </w:r>
    </w:p>
    <w:p>
      <w:r>
        <w:t>Rakibin de ise Sabah uyan gündem de Falcao'lar, Matuidi ler.. Biz de Deniz Türünç ler Umut Meraş lar, eeee vizyon nerde.. Hadi vizyonun ne olduğunu anlamadikta vizyonunuzun koskoca Fenerbahçeyi komik durumlara düşürmek olduğunuz net ortaya çıktı.</w:t>
      </w:r>
    </w:p>
    <w:p>
      <w:r>
        <w:rPr>
          <w:b/>
          <w:u w:val="single"/>
        </w:rPr>
        <w:t>222972</w:t>
      </w:r>
    </w:p>
    <w:p>
      <w:r>
        <w:t>@USER Güzel şeyler kısa sürer Zaten reis</w:t>
      </w:r>
    </w:p>
    <w:p>
      <w:r>
        <w:rPr>
          <w:b/>
          <w:u w:val="single"/>
        </w:rPr>
        <w:t>222973</w:t>
      </w:r>
    </w:p>
    <w:p>
      <w:r>
        <w:t>@USER @USER Erboya söyle joker suratlı dedik diye insan mı engellenir avrupalı gözüküp çarşı holiganlığı yapmasın joker en sevdiğim karakter   Hayırlı olsun yakışır</w:t>
      </w:r>
    </w:p>
    <w:p>
      <w:r>
        <w:rPr>
          <w:b/>
          <w:u w:val="single"/>
        </w:rPr>
        <w:t>222974</w:t>
      </w:r>
    </w:p>
    <w:p>
      <w:r>
        <w:t>@USER @USER İptal ettim çoktan,blu tv güzel.</w:t>
      </w:r>
    </w:p>
    <w:p>
      <w:r>
        <w:rPr>
          <w:b/>
          <w:u w:val="single"/>
        </w:rPr>
        <w:t>222975</w:t>
      </w:r>
    </w:p>
    <w:p>
      <w:r>
        <w:t>Her sene sevinecek değiliz elbette bu sene de seninle üzülelim.  @USER @USER</w:t>
      </w:r>
    </w:p>
    <w:p>
      <w:r>
        <w:rPr>
          <w:b/>
          <w:u w:val="single"/>
        </w:rPr>
        <w:t>222976</w:t>
      </w:r>
    </w:p>
    <w:p>
      <w:r>
        <w:t>Lan bu metrodaki insanlar Chpli miydi ben hepsini Akpli sanıyodum.</w:t>
      </w:r>
    </w:p>
    <w:p>
      <w:r>
        <w:rPr>
          <w:b/>
          <w:u w:val="single"/>
        </w:rPr>
        <w:t>222977</w:t>
      </w:r>
    </w:p>
    <w:p>
      <w:r>
        <w:t>@USER Offf o delikleri önce güzelce yalarım Sonra da damarlı ile mosmor ederim</w:t>
      </w:r>
    </w:p>
    <w:p>
      <w:r>
        <w:rPr>
          <w:b/>
          <w:u w:val="single"/>
        </w:rPr>
        <w:t>222978</w:t>
      </w:r>
    </w:p>
    <w:p>
      <w:r>
        <w:t>@USER @USER ben de sana aşığım çok çok çok</w:t>
      </w:r>
    </w:p>
    <w:p>
      <w:r>
        <w:rPr>
          <w:b/>
          <w:u w:val="single"/>
        </w:rPr>
        <w:t>222979</w:t>
      </w:r>
    </w:p>
    <w:p>
      <w:r>
        <w:t>“Sen hiçbir kalabalığa değişmeyeceğim bir tenhasın.”</w:t>
      </w:r>
    </w:p>
    <w:p>
      <w:r>
        <w:rPr>
          <w:b/>
          <w:u w:val="single"/>
        </w:rPr>
        <w:t>222980</w:t>
      </w:r>
    </w:p>
    <w:p>
      <w:r>
        <w:t>@USER Mustafa Bey, bence bu Siyasal İslamcılar Meriç'te, Ege'de, hapishanelerde ölenlere üzülmesin,sahip çıkmasınlar, gerek yoktur. Daha sonra onu da övünç meselesi yaparlar. Allah kalplerini mühürlemiş zaten.</w:t>
      </w:r>
    </w:p>
    <w:p>
      <w:r>
        <w:rPr>
          <w:b/>
          <w:u w:val="single"/>
        </w:rPr>
        <w:t>222981</w:t>
      </w:r>
    </w:p>
    <w:p>
      <w:r>
        <w:t>@USER Allah bu ayda yalan söylemeyi daha fazla önemser herhalde foto eskimiş bilmem anlatabildim mi</w:t>
      </w:r>
    </w:p>
    <w:p>
      <w:r>
        <w:rPr>
          <w:b/>
          <w:u w:val="single"/>
        </w:rPr>
        <w:t>222982</w:t>
      </w:r>
    </w:p>
    <w:p>
      <w:r>
        <w:t>@USER Nedense sizin tweetlerinizi gördüğüm de okuduğum da haber sunarken ki sesiniz kulaklarımda yankılanıyor</w:t>
      </w:r>
    </w:p>
    <w:p>
      <w:r>
        <w:rPr>
          <w:b/>
          <w:u w:val="single"/>
        </w:rPr>
        <w:t>222983</w:t>
      </w:r>
    </w:p>
    <w:p>
      <w:r>
        <w:t>@USER konvoya bir şey dedikleri yok. ama sen yolu keser, davul zurnayla halay çeker, trafiği aksatır, bir de taşkınlık yapar, hatta yarışırsan bence gayet haklılar. yoksa dünya veya avrupa kupalarında ben evime Türk bayrağı astım. kimse tek laf etmedi.</w:t>
      </w:r>
    </w:p>
    <w:p>
      <w:r>
        <w:rPr>
          <w:b/>
          <w:u w:val="single"/>
        </w:rPr>
        <w:t>222984</w:t>
      </w:r>
    </w:p>
    <w:p>
      <w:r>
        <w:t>@USER @USER @USER @USER @USER @USER @USER Adamın kızın yanına gitmesi gerekiyormus ama adam kızın kaldığı evi bile bilmiyor .Adama anlatılmıyor diye 1000 kere söyledik..kızın adamla aynı binada olduğu söylendi ama o kadar hangi dairede olduğunu bilmiyor adam bizde bilmiyoruz ..Adamın sorduğu komşularıda inkar ediyor kızı</w:t>
      </w:r>
    </w:p>
    <w:p>
      <w:r>
        <w:rPr>
          <w:b/>
          <w:u w:val="single"/>
        </w:rPr>
        <w:t>222985</w:t>
      </w:r>
    </w:p>
    <w:p>
      <w:r>
        <w:t>@USER Böyle bi komşum olsa balkonda yaşardım herhalde 😋</w:t>
      </w:r>
    </w:p>
    <w:p>
      <w:r>
        <w:rPr>
          <w:b/>
          <w:u w:val="single"/>
        </w:rPr>
        <w:t>222986</w:t>
      </w:r>
    </w:p>
    <w:p>
      <w:r>
        <w:t>@USER @USER Ne olur biz mahkum ailelerinin yanında olduğun ve destek olduğun için sağ ol sesimiz ol</w:t>
      </w:r>
    </w:p>
    <w:p>
      <w:r>
        <w:rPr>
          <w:b/>
          <w:u w:val="single"/>
        </w:rPr>
        <w:t>222987</w:t>
      </w:r>
    </w:p>
    <w:p>
      <w:r>
        <w:t>İstanbul’a bir göç mü var? 2 gündür yoğun ve manasız bi kalabalık var</w:t>
      </w:r>
    </w:p>
    <w:p>
      <w:r>
        <w:rPr>
          <w:b/>
          <w:u w:val="single"/>
        </w:rPr>
        <w:t>222988</w:t>
      </w:r>
    </w:p>
    <w:p>
      <w:r>
        <w:t>10.RENGIN bankosu ile #uzakfarkla starti verdik... Rakibi oncelikle 2 numaraydi zaten, biz bu oyunu dogmadan oncede oynuyorduk🤣🤣 vigigudytjejcjejdkdjdjdjdjejfiejdskdjdnejjd</w:t>
      </w:r>
    </w:p>
    <w:p>
      <w:r>
        <w:rPr>
          <w:b/>
          <w:u w:val="single"/>
        </w:rPr>
        <w:t>222989</w:t>
      </w:r>
    </w:p>
    <w:p>
      <w:r>
        <w:t>Lan kim beni deli murtaz diye kaydetti aq jxldndöxjdldn</w:t>
      </w:r>
    </w:p>
    <w:p>
      <w:r>
        <w:rPr>
          <w:b/>
          <w:u w:val="single"/>
        </w:rPr>
        <w:t>222990</w:t>
      </w:r>
    </w:p>
    <w:p>
      <w:r>
        <w:t>@USER Aynı hatta başka sim kart çıkartınca iptal oluyo sanırım ama yine de bi operatörü ara istersen</w:t>
      </w:r>
    </w:p>
    <w:p>
      <w:r>
        <w:rPr>
          <w:b/>
          <w:u w:val="single"/>
        </w:rPr>
        <w:t>222991</w:t>
      </w:r>
    </w:p>
    <w:p>
      <w:r>
        <w:t>@USER @USER once ihaleleri daha onceki belediye kac ay ne kadara vermis siz simdi kac ay ne kadara verdiniz aciklayin..belediye yardımları belediye hizmetlerinde yyaptiginiz kesinti ve kapatmalari aciklayin proje hic yok sonra tasarrufta bulunun</w:t>
      </w:r>
    </w:p>
    <w:p>
      <w:r>
        <w:rPr>
          <w:b/>
          <w:u w:val="single"/>
        </w:rPr>
        <w:t>222992</w:t>
      </w:r>
    </w:p>
    <w:p>
      <w:r>
        <w:t>Umutsuz ve mutsuzuz bu hep böyle devam ediyor</w:t>
      </w:r>
    </w:p>
    <w:p>
      <w:r>
        <w:rPr>
          <w:b/>
          <w:u w:val="single"/>
        </w:rPr>
        <w:t>222993</w:t>
      </w:r>
    </w:p>
    <w:p>
      <w:r>
        <w:t>@USER Hocam firtinanin iyice yaklastigini anlamak icin hangi gostergeleri takip etmemizi onerirsiniz ?</w:t>
      </w:r>
    </w:p>
    <w:p>
      <w:r>
        <w:rPr>
          <w:b/>
          <w:u w:val="single"/>
        </w:rPr>
        <w:t>222994</w:t>
      </w:r>
    </w:p>
    <w:p>
      <w:r>
        <w:t>Kılıçdaroğlu Başkan olduğundan beri Alman Sosyaldemokratları en az 4 başkan değiştirdi. Yeni Başkan Nahles daha birkaç haftalık. Başaramayan gidiyor. Parti kimsenin gözünün yaşına bakmıyor. Başkanların hiçbiri de bizde olduğu gibi koltuğa yapışmıyor. Parti içi demokrasi işliyor.</w:t>
      </w:r>
    </w:p>
    <w:p>
      <w:r>
        <w:rPr>
          <w:b/>
          <w:u w:val="single"/>
        </w:rPr>
        <w:t>222995</w:t>
      </w:r>
    </w:p>
    <w:p>
      <w:r>
        <w:t>Dün gece rüyamda tüm sınavlarımdan büte kalıyodum allah şeytanın şerrinden korusun arkadaşlar</w:t>
      </w:r>
    </w:p>
    <w:p>
      <w:r>
        <w:rPr>
          <w:b/>
          <w:u w:val="single"/>
        </w:rPr>
        <w:t>222996</w:t>
      </w:r>
    </w:p>
    <w:p>
      <w:r>
        <w:t>Fazla detaylı düşünülmemesi gereken saatler</w:t>
      </w:r>
    </w:p>
    <w:p>
      <w:r>
        <w:rPr>
          <w:b/>
          <w:u w:val="single"/>
        </w:rPr>
        <w:t>222997</w:t>
      </w:r>
    </w:p>
    <w:p>
      <w:r>
        <w:t>Etrafınızdaki insanlara bir insanla artik görüşmediginizi söylüyosaniz  gerçekten görüsmeyin bence sacma sapan şeyler duyuyorum  ve artik şaşırmıyor olmam cok üzücü</w:t>
      </w:r>
    </w:p>
    <w:p>
      <w:r>
        <w:rPr>
          <w:b/>
          <w:u w:val="single"/>
        </w:rPr>
        <w:t>222998</w:t>
      </w:r>
    </w:p>
    <w:p>
      <w:r>
        <w:t>Eski sevgilimi Tinder’da göremem çünkü hornet kullanıyor. Djjdxj keşke şaka olsaydi:(</w:t>
      </w:r>
    </w:p>
    <w:p>
      <w:r>
        <w:rPr>
          <w:b/>
          <w:u w:val="single"/>
        </w:rPr>
        <w:t>222999</w:t>
      </w:r>
    </w:p>
    <w:p>
      <w:r>
        <w:t>O değilde istek attım tanır inşallah</w:t>
      </w:r>
    </w:p>
    <w:p>
      <w:r>
        <w:rPr>
          <w:b/>
          <w:u w:val="single"/>
        </w:rPr>
        <w:t>223000</w:t>
      </w:r>
    </w:p>
    <w:p>
      <w:r>
        <w:t>çocuk 6 yasinda cinsiyetci ilan edildi bu ülke kapali bir freak şov ya</w:t>
      </w:r>
    </w:p>
    <w:p>
      <w:r>
        <w:rPr>
          <w:b/>
          <w:u w:val="single"/>
        </w:rPr>
        <w:t>223001</w:t>
      </w:r>
    </w:p>
    <w:p>
      <w:r>
        <w:t>Tanpınar'ın "Ne içindeyim zamanın ne de büsbütün dışında yekpare geniş bir anın parçalanmaz akışında" dediği yerdeyim sanırım şu an..</w:t>
      </w:r>
    </w:p>
    <w:p>
      <w:r>
        <w:rPr>
          <w:b/>
          <w:u w:val="single"/>
        </w:rPr>
        <w:t>223002</w:t>
      </w:r>
    </w:p>
    <w:p>
      <w:r>
        <w:t>iPhone’leri imha etmek kadar yıkık bir haraket görmedim. İphoneleri kullanmayınca doların düşeceğini sanıyorlar djmdjdödjdöddk</w:t>
      </w:r>
    </w:p>
    <w:p>
      <w:r>
        <w:rPr>
          <w:b/>
          <w:u w:val="single"/>
        </w:rPr>
        <w:t>223003</w:t>
      </w:r>
    </w:p>
    <w:p>
      <w:r>
        <w:t>@USER @USER @USER Yaşa mustafa kemal paşa mı buraya bi ünlem koy😉   Sırrı sakık mustafa kemalin itleri mi demişti buraya başka bir ünlem   Sırrı kim hdp hdp kim pkk pkk kim pyd bunlara terörist demeyen kim kemal seçim için koltuk için  ortaklık yaptıklarınız kim hdp hdp kim ünlem   Anladın sanırım!</w:t>
      </w:r>
    </w:p>
    <w:p>
      <w:r>
        <w:rPr>
          <w:b/>
          <w:u w:val="single"/>
        </w:rPr>
        <w:t>223004</w:t>
      </w:r>
    </w:p>
    <w:p>
      <w:r>
        <w:t>@USER Bütün hafta cumayı beklersin, Bütün yıl yazı beklersin, Bütün hayatın boyunca mutlu olmayı beklersin</w:t>
      </w:r>
    </w:p>
    <w:p>
      <w:r>
        <w:rPr>
          <w:b/>
          <w:u w:val="single"/>
        </w:rPr>
        <w:t>223005</w:t>
      </w:r>
    </w:p>
    <w:p>
      <w:r>
        <w:t>10 dakikalık bir filmin yılın en iyi Kısa Film ünvanı kazandığı ve sinemada gösteriye gireceği açıklandı,filmi merak edip izlemeye gelen büyük bir kalabalık toplandı.Seyirciler salona girdi ve film oynamaya başladı ama bir gariplik vardı.</w:t>
      </w:r>
    </w:p>
    <w:p>
      <w:r>
        <w:rPr>
          <w:b/>
          <w:u w:val="single"/>
        </w:rPr>
        <w:t>223006</w:t>
      </w:r>
    </w:p>
    <w:p>
      <w:r>
        <w:t>@USER Hayırdır Fatih Portakal daha düne kadar ekranlara Nutukla çıkıyordun ? Atatürkçüsün diye izliyordu bu millet seni . İki isim arasında ki farkın en kısa özeti Tunceli = Atatürk Dersim = Seyit Rıza</w:t>
      </w:r>
    </w:p>
    <w:p>
      <w:r>
        <w:rPr>
          <w:b/>
          <w:u w:val="single"/>
        </w:rPr>
        <w:t>223007</w:t>
      </w:r>
    </w:p>
    <w:p>
      <w:r>
        <w:t>Ancak gercek liderler insana rağmen   İnsana hizmet etmeyi sürdürürler.!   Biz onlara gönül erleri diyoruz.🌹   #cuma</w:t>
      </w:r>
    </w:p>
    <w:p>
      <w:r>
        <w:rPr>
          <w:b/>
          <w:u w:val="single"/>
        </w:rPr>
        <w:t>223008</w:t>
      </w:r>
    </w:p>
    <w:p>
      <w:r>
        <w:t>Verilen her özellik için dünyada sürünülecek vakit fazlalaşır.   Yazı yazmayı kolay sananlar var.   Oysa,    Yaralanmış ete iyi olmasına fırsat vermeden defalarca tırnak batırmanın acısı çekilir midir?   İşte benim yüreğime zamansızca çivi niyetine arsenikli sözcükler çakılıyor.</w:t>
      </w:r>
    </w:p>
    <w:p>
      <w:r>
        <w:rPr>
          <w:b/>
          <w:u w:val="single"/>
        </w:rPr>
        <w:t>223009</w:t>
      </w:r>
    </w:p>
    <w:p>
      <w:r>
        <w:t>@USER Ali bey 6ocak EGM ihracını.ogunden bugüne kadar herhangi bir işlem gecirmedim. Bu iyi mi kötü mü bilmiyorum. Bizim bu durumumuza ilgili bir gelişme varmi. Bilgi verirseniz çok sevinirim.</w:t>
      </w:r>
    </w:p>
    <w:p>
      <w:r>
        <w:rPr>
          <w:b/>
          <w:u w:val="single"/>
        </w:rPr>
        <w:t>223010</w:t>
      </w:r>
    </w:p>
    <w:p>
      <w:r>
        <w:t>@USER Kıyamam sana. umarım gönlünce olur ama.bazen dönse bile hiçbi anlam ifade etmez sende etsin arkadaşım 😊🙇‍♀️</w:t>
      </w:r>
    </w:p>
    <w:p>
      <w:r>
        <w:rPr>
          <w:b/>
          <w:u w:val="single"/>
        </w:rPr>
        <w:t>223011</w:t>
      </w:r>
    </w:p>
    <w:p>
      <w:r>
        <w:t>Ben guzel yaniyorum ya koruyucuya gerek yok diye malak gibi gunes altina yattigimdan pancara dönmüsüm, acidan konusamiyorum whatsapp only</w:t>
      </w:r>
    </w:p>
    <w:p>
      <w:r>
        <w:rPr>
          <w:b/>
          <w:u w:val="single"/>
        </w:rPr>
        <w:t>223012</w:t>
      </w:r>
    </w:p>
    <w:p>
      <w:r>
        <w:t>@USER Biz başka maç izledik sanırım</w:t>
      </w:r>
    </w:p>
    <w:p>
      <w:r>
        <w:rPr>
          <w:b/>
          <w:u w:val="single"/>
        </w:rPr>
        <w:t>223013</w:t>
      </w:r>
    </w:p>
    <w:p>
      <w:r>
        <w:t>@USER @USER Hayırlı mi olsun? Gerçekten hayırlı olacağına inanıyor musunuz?Allah sizi bildiği gibi yapsın. Allah sizi kahretsin. Bu memlekete ihanet ettiğiniz yeter artık yeter!</w:t>
      </w:r>
    </w:p>
    <w:p>
      <w:r>
        <w:rPr>
          <w:b/>
          <w:u w:val="single"/>
        </w:rPr>
        <w:t>223014</w:t>
      </w:r>
    </w:p>
    <w:p>
      <w:r>
        <w:t>thats why u r lame duck :))       biz desek linç ederler 😅</w:t>
      </w:r>
    </w:p>
    <w:p>
      <w:r>
        <w:rPr>
          <w:b/>
          <w:u w:val="single"/>
        </w:rPr>
        <w:t>223015</w:t>
      </w:r>
    </w:p>
    <w:p>
      <w:r>
        <w:t>ankarayı sevmeyenler şov yapıyor bence neyse siyasi yazmayalım</w:t>
      </w:r>
    </w:p>
    <w:p>
      <w:r>
        <w:rPr>
          <w:b/>
          <w:u w:val="single"/>
        </w:rPr>
        <w:t>223016</w:t>
      </w:r>
    </w:p>
    <w:p>
      <w:r>
        <w:t>#BuMamaBenden Benek ve arkadaşlarını mutlu etmek için gelsin! Sokak hayvanlarının mama kaplarını doldurmak için sen de #BuMamaBenden de! @USER</w:t>
      </w:r>
    </w:p>
    <w:p>
      <w:r>
        <w:rPr>
          <w:b/>
          <w:u w:val="single"/>
        </w:rPr>
        <w:t>223017</w:t>
      </w:r>
    </w:p>
    <w:p>
      <w:r>
        <w:t>@USER Dansöz çıkarılması kanal yarışlarıyla ilgili, oruç tutulmaması hava sıcaklığıyla ilgili, bikini giyilebilmesi denize kıyısı olmasıyla ilgili ama hiçbirinin laiklikle ilgisi yok, mesela hepsi benzer şartları taşıyan bir şeriat ülkesinde de yaşanabilir pekala öyle mi?</w:t>
      </w:r>
    </w:p>
    <w:p>
      <w:r>
        <w:rPr>
          <w:b/>
          <w:u w:val="single"/>
        </w:rPr>
        <w:t>223018</w:t>
      </w:r>
    </w:p>
    <w:p>
      <w:r>
        <w:t>tezleme maden suyu yenilmek #AşkveMaviVeda fırsat eşitliği</w:t>
      </w:r>
    </w:p>
    <w:p>
      <w:r>
        <w:rPr>
          <w:b/>
          <w:u w:val="single"/>
        </w:rPr>
        <w:t>223019</w:t>
      </w:r>
    </w:p>
    <w:p>
      <w:r>
        <w:t>@USER Gitseler iyi bi tarafları da kalkıyor</w:t>
      </w:r>
    </w:p>
    <w:p>
      <w:r>
        <w:rPr>
          <w:b/>
          <w:u w:val="single"/>
        </w:rPr>
        <w:t>223020</w:t>
      </w:r>
    </w:p>
    <w:p>
      <w:r>
        <w:t>Ne zaman ,nerede,ve nasıl olursa olsun,ben bu dünyadan sana kırgın ayrılacağım.</w:t>
      </w:r>
    </w:p>
    <w:p>
      <w:r>
        <w:rPr>
          <w:b/>
          <w:u w:val="single"/>
        </w:rPr>
        <w:t>223021</w:t>
      </w:r>
    </w:p>
    <w:p>
      <w:r>
        <w:t>Adalet er yada geç tecelli eder...</w:t>
      </w:r>
    </w:p>
    <w:p>
      <w:r>
        <w:rPr>
          <w:b/>
          <w:u w:val="single"/>
        </w:rPr>
        <w:t>223022</w:t>
      </w:r>
    </w:p>
    <w:p>
      <w:r>
        <w:t>@USER hayır anonim kalmak istiyormuş sildirtti tweetimi</w:t>
      </w:r>
    </w:p>
    <w:p>
      <w:r>
        <w:rPr>
          <w:b/>
          <w:u w:val="single"/>
        </w:rPr>
        <w:t>223023</w:t>
      </w:r>
    </w:p>
    <w:p>
      <w:r>
        <w:t>@USER Bir afat olmuş Alahtan gelen bir kazadır sizin amentuyA inancınız yok bakalım amentuyu okuyabilirmişsiniz adiler</w:t>
      </w:r>
    </w:p>
    <w:p>
      <w:r>
        <w:rPr>
          <w:b/>
          <w:u w:val="single"/>
        </w:rPr>
        <w:t>223024</w:t>
      </w:r>
    </w:p>
    <w:p>
      <w:r>
        <w:t>@USER sayın abimiz başınız sağolsun Rabbim size ve sevdiklerinize sabrı cemil ihsan eylesin   Cennette kavuşmanız dua sı ile</w:t>
      </w:r>
    </w:p>
    <w:p>
      <w:r>
        <w:rPr>
          <w:b/>
          <w:u w:val="single"/>
        </w:rPr>
        <w:t>223025</w:t>
      </w:r>
    </w:p>
    <w:p>
      <w:r>
        <w:t>@USER Kardeşim geçen sene bir program paylaşmıştın galiba. Oyuncuların fiyat iniş ve yükselişlerinde uyarı veriyordu. O programın adı neydi? Halen aktif mi acaba?</w:t>
      </w:r>
    </w:p>
    <w:p>
      <w:r>
        <w:rPr>
          <w:b/>
          <w:u w:val="single"/>
        </w:rPr>
        <w:t>223026</w:t>
      </w:r>
    </w:p>
    <w:p>
      <w:r>
        <w:t>Allahım sen hiç bir kulunu Meral Akşener mi Muharrem İnce mi ikilemi arasında bırakma rabbim amin</w:t>
      </w:r>
    </w:p>
    <w:p>
      <w:r>
        <w:rPr>
          <w:b/>
          <w:u w:val="single"/>
        </w:rPr>
        <w:t>223027</w:t>
      </w:r>
    </w:p>
    <w:p>
      <w:r>
        <w:t>biz club sevdalisi degiliz ama yapilan serefsizlikleri unutmak icin gidiyoruz kahvelikleri unutmak icin gidiyoruz bu aksam da gidiyoruz</w:t>
      </w:r>
    </w:p>
    <w:p>
      <w:r>
        <w:rPr>
          <w:b/>
          <w:u w:val="single"/>
        </w:rPr>
        <w:t>223028</w:t>
      </w:r>
    </w:p>
    <w:p>
      <w:r>
        <w:t>@USER @USER gerek duymadim ya sonuxya bilio herkes sana asik oldugymu</w:t>
      </w:r>
    </w:p>
    <w:p>
      <w:r>
        <w:rPr>
          <w:b/>
          <w:u w:val="single"/>
        </w:rPr>
        <w:t>223029</w:t>
      </w:r>
    </w:p>
    <w:p>
      <w:r>
        <w:t>Berat kandili günüydü bak tarihide hatırlıyom 13 nisan, neyse biz kıldık namazı dua ediyoz bidahaki günde izmir kitap fuarında Cem Yılmaz, Can Yılmaz, @USER'ün imza günü var, neyse ben dua edilirken çok istedim bu imza gününe gitmeyi  biz çıktık.</w:t>
      </w:r>
    </w:p>
    <w:p>
      <w:r>
        <w:rPr>
          <w:b/>
          <w:u w:val="single"/>
        </w:rPr>
        <w:t>223030</w:t>
      </w:r>
    </w:p>
    <w:p>
      <w:r>
        <w:t>@USER Maalesef biraz boş bakıp 10 saatte konuşuyorlar. 2 cümleyi bir araya getirmeleri çok uzun sürüyor. Kafa biraz gidiyor tabi</w:t>
      </w:r>
    </w:p>
    <w:p>
      <w:r>
        <w:rPr>
          <w:b/>
          <w:u w:val="single"/>
        </w:rPr>
        <w:t>223031</w:t>
      </w:r>
    </w:p>
    <w:p>
      <w:r>
        <w:t>@USER Üslubu hoş olmasada söylediği çoğu şey doğru. Dün onlar hüküm sürdü bugün de siz. Her şeye rağmen onlardan çok geridesiniz. Tek sermayeniz sayıca çok olmak. Düşünce yok, bilim yok, sanat yok...nereye kadar götürür ki bu romantik dindarlık.</w:t>
      </w:r>
    </w:p>
    <w:p>
      <w:r>
        <w:rPr>
          <w:b/>
          <w:u w:val="single"/>
        </w:rPr>
        <w:t>223032</w:t>
      </w:r>
    </w:p>
    <w:p>
      <w:r>
        <w:t>mcr tişörtümle oturup hayatta geldiğimiz noktayı düşünüyoruz</w:t>
      </w:r>
    </w:p>
    <w:p>
      <w:r>
        <w:rPr>
          <w:b/>
          <w:u w:val="single"/>
        </w:rPr>
        <w:t>223033</w:t>
      </w:r>
    </w:p>
    <w:p>
      <w:r>
        <w:t>@USER Düz mantıkla, Muharrem ince cumhurbaşkanı adayı olarak CHP'DEN fazla oy alırsa keMAL gider gibi geliyor bana</w:t>
      </w:r>
    </w:p>
    <w:p>
      <w:r>
        <w:rPr>
          <w:b/>
          <w:u w:val="single"/>
        </w:rPr>
        <w:t>223034</w:t>
      </w:r>
    </w:p>
    <w:p>
      <w:r>
        <w:t>@USER bence şu anki sabitin çok güzel</w:t>
      </w:r>
    </w:p>
    <w:p>
      <w:r>
        <w:rPr>
          <w:b/>
          <w:u w:val="single"/>
        </w:rPr>
        <w:t>223035</w:t>
      </w:r>
    </w:p>
    <w:p>
      <w:r>
        <w:t>@USER Hırsızlar çetesi... Allah büyük elbet bulacaksınız karşılığını...</w:t>
      </w:r>
    </w:p>
    <w:p>
      <w:r>
        <w:rPr>
          <w:b/>
          <w:u w:val="single"/>
        </w:rPr>
        <w:t>223036</w:t>
      </w:r>
    </w:p>
    <w:p>
      <w:r>
        <w:t>@USER Özgurluk icin gökyuzunu satın almanıza gerek yok Ruhunuzu satmayın yeterNelson Mandela</w:t>
      </w:r>
    </w:p>
    <w:p>
      <w:r>
        <w:rPr>
          <w:b/>
          <w:u w:val="single"/>
        </w:rPr>
        <w:t>223037</w:t>
      </w:r>
    </w:p>
    <w:p>
      <w:r>
        <w:t>Yok oluyor fotoğraflar, yok oluyor anılar ve sonunda hiç oluyor o insan.</w:t>
      </w:r>
    </w:p>
    <w:p>
      <w:r>
        <w:rPr>
          <w:b/>
          <w:u w:val="single"/>
        </w:rPr>
        <w:t>223038</w:t>
      </w:r>
    </w:p>
    <w:p>
      <w:r>
        <w:t>@USER merhabalar.      istanbuldan mehmet ben.yanlız yaşıyorum bekarım.      kişilik karakter olarak kendine güvenen yalan konuşmayan dürüst ve aynı zamanda azgın bir bayan arkadaş arayışındayım😊      No:0853 168 43 09      Not:sapiklar beni rahatsız etmesin lütfen.</w:t>
      </w:r>
    </w:p>
    <w:p>
      <w:r>
        <w:rPr>
          <w:b/>
          <w:u w:val="single"/>
        </w:rPr>
        <w:t>223039</w:t>
      </w:r>
    </w:p>
    <w:p>
      <w:r>
        <w:t>Türk göbeği sadece erkek de olmaz yani bende var da ondan diyorum.</w:t>
      </w:r>
    </w:p>
    <w:p>
      <w:r>
        <w:rPr>
          <w:b/>
          <w:u w:val="single"/>
        </w:rPr>
        <w:t>223040</w:t>
      </w:r>
    </w:p>
    <w:p>
      <w:r>
        <w:t>Endless adam fikrini belirtiyo sana ne yarram</w:t>
      </w:r>
    </w:p>
    <w:p>
      <w:r>
        <w:rPr>
          <w:b/>
          <w:u w:val="single"/>
        </w:rPr>
        <w:t>223041</w:t>
      </w:r>
    </w:p>
    <w:p>
      <w:r>
        <w:t>Güler yüzlü mü sandın? Sertlik kanında var hayatın. #SagopaKajmer</w:t>
      </w:r>
    </w:p>
    <w:p>
      <w:r>
        <w:rPr>
          <w:b/>
          <w:u w:val="single"/>
        </w:rPr>
        <w:t>223042</w:t>
      </w:r>
    </w:p>
    <w:p>
      <w:r>
        <w:t>@USER İyide Sayın dünya lideri Atatürk’ün kurduğu bu topraklarda şimdi bu fesli delinin buraya gömülmesi olmaz siz en iyisi bu deliyi yunana gönderin deniz yolu ile.</w:t>
      </w:r>
    </w:p>
    <w:p>
      <w:r>
        <w:rPr>
          <w:b/>
          <w:u w:val="single"/>
        </w:rPr>
        <w:t>223043</w:t>
      </w:r>
    </w:p>
    <w:p>
      <w:r>
        <w:t>Sizin oynayacağınız topa sokayım sezon sonunda hiç birinizi görmek istemiyorum siktirin gidin !!!</w:t>
      </w:r>
    </w:p>
    <w:p>
      <w:r>
        <w:rPr>
          <w:b/>
          <w:u w:val="single"/>
        </w:rPr>
        <w:t>223044</w:t>
      </w:r>
    </w:p>
    <w:p>
      <w:r>
        <w:t>Yazı sevmezdim öyle bir güldün ki içim ısındı yaza aşık oldum</w:t>
      </w:r>
    </w:p>
    <w:p>
      <w:r>
        <w:rPr>
          <w:b/>
          <w:u w:val="single"/>
        </w:rPr>
        <w:t>223045</w:t>
      </w:r>
    </w:p>
    <w:p>
      <w:r>
        <w:t>@USER Bir abuş bir larin bir tane de geleceğe yatırım Serkan rençberin takip ettiği haydi haydi yeterli olur</w:t>
      </w:r>
    </w:p>
    <w:p>
      <w:r>
        <w:rPr>
          <w:b/>
          <w:u w:val="single"/>
        </w:rPr>
        <w:t>223046</w:t>
      </w:r>
    </w:p>
    <w:p>
      <w:r>
        <w:t>@USER @USER @USER @USER @USER @USER @USER @USER @USER @USER ⚖️Askeriyede hiç hayal edilmeyende oldu!!!   ⚖️ŞAKA GİBİ,DARBEYİ EVİNDE ÖĞRENEN, ATAMA BEKLEYEN askeri öğrencilerin geleceği hayalleri bitti!!   ⚖️Bu ZULÜMDÜR.Gelin vatandaşla birlikte siyaset yapılırsa daha güzel olur.   ⚖️669khk bir güv SORUŞTURMA YAPILIP, KAZANILMIŞ HAKLAR VERİLSİN</w:t>
      </w:r>
    </w:p>
    <w:p>
      <w:r>
        <w:rPr>
          <w:b/>
          <w:u w:val="single"/>
        </w:rPr>
        <w:t>223047</w:t>
      </w:r>
    </w:p>
    <w:p>
      <w:r>
        <w:t>Eksilerek tamamlanmayı öğrendik. İyi mi kötü mü bilmiyorum ama gerçekliğin çizgisi tam o öğrenişte saklı.</w:t>
      </w:r>
    </w:p>
    <w:p>
      <w:r>
        <w:rPr>
          <w:b/>
          <w:u w:val="single"/>
        </w:rPr>
        <w:t>223048</w:t>
      </w:r>
    </w:p>
    <w:p>
      <w:r>
        <w:t>@USER cağnım netflix abd ve kanada’da 14 bini bulan içeriğin biz neden coğrafi kısıtlamalar nedeniyle yüzde minimini bir kısmına ulaşabiliyoruz? Coğrafi kısıtlama ayıp değil mi? Hani kozmopolittik hani küreselleşmiştik? Üzüyorsunuz ama...</w:t>
      </w:r>
    </w:p>
    <w:p>
      <w:r>
        <w:rPr>
          <w:b/>
          <w:u w:val="single"/>
        </w:rPr>
        <w:t>223049</w:t>
      </w:r>
    </w:p>
    <w:p>
      <w:r>
        <w:t>sahanın yüzde 58’i konfetilerle kaplanmış. sanırsın dünyanın en iyi milli takımı oynuyor. sanırsın tüm ülke tek nefes olmuş bu maçı bekliyor. #turkiyerusya</w:t>
      </w:r>
    </w:p>
    <w:p>
      <w:r>
        <w:rPr>
          <w:b/>
          <w:u w:val="single"/>
        </w:rPr>
        <w:t>223050</w:t>
      </w:r>
    </w:p>
    <w:p>
      <w:r>
        <w:t>@USER    "Sabır" tüm güzel şeyler sabırdan sonra gelir. Aylardır sabır sabır diyoruz. Artık bizlerinde mutlu olma zamanı gelmedi mi Bakanım.Atanmak bizlerinde hakkı yoksa siz bizi sevmiyor musunuz da ekip arkadaşı yapmıyorsunuz #GTHB5BİN #ZiraatMüh5000</w:t>
      </w:r>
    </w:p>
    <w:p>
      <w:r>
        <w:rPr>
          <w:b/>
          <w:u w:val="single"/>
        </w:rPr>
        <w:t>223051</w:t>
      </w:r>
    </w:p>
    <w:p>
      <w:r>
        <w:t>Yedi düvel düşmana karşı, safımızı belli etmek için Yola DEVAM ediyoruz. #KimlerKimlerleBeraber</w:t>
      </w:r>
    </w:p>
    <w:p>
      <w:r>
        <w:rPr>
          <w:b/>
          <w:u w:val="single"/>
        </w:rPr>
        <w:t>223052</w:t>
      </w:r>
    </w:p>
    <w:p>
      <w:r>
        <w:t>@USER @USER Yürü be kardeşim kim tutar sizi rabbim her daim muvaffak etsin seni ve ekibini</w:t>
      </w:r>
    </w:p>
    <w:p>
      <w:r>
        <w:rPr>
          <w:b/>
          <w:u w:val="single"/>
        </w:rPr>
        <w:t>223053</w:t>
      </w:r>
    </w:p>
    <w:p>
      <w:r>
        <w:t>Kahpe içerden olunca kapı kilit tutmaz 👏👏</w:t>
      </w:r>
    </w:p>
    <w:p>
      <w:r>
        <w:rPr>
          <w:b/>
          <w:u w:val="single"/>
        </w:rPr>
        <w:t>223054</w:t>
      </w:r>
    </w:p>
    <w:p>
      <w:r>
        <w:t>@USER Dün geldim yarın yine gidiyorum ama bu gün deseydin zaten dışardaydım dkdkdkskkf artık nasip gerçek konserlere 😔🤔</w:t>
      </w:r>
    </w:p>
    <w:p>
      <w:r>
        <w:rPr>
          <w:b/>
          <w:u w:val="single"/>
        </w:rPr>
        <w:t>223055</w:t>
      </w:r>
    </w:p>
    <w:p>
      <w:r>
        <w:t>#YaşaMustafaKemalPaşaYaşa sen bu ülkenin en büyük sansisin.. ❤</w:t>
      </w:r>
    </w:p>
    <w:p>
      <w:r>
        <w:rPr>
          <w:b/>
          <w:u w:val="single"/>
        </w:rPr>
        <w:t>223056</w:t>
      </w:r>
    </w:p>
    <w:p>
      <w:r>
        <w:t>Güzel şeyler olmaya devam ediyor...</w:t>
      </w:r>
    </w:p>
    <w:p>
      <w:r>
        <w:rPr>
          <w:b/>
          <w:u w:val="single"/>
        </w:rPr>
        <w:t>223057</w:t>
      </w:r>
    </w:p>
    <w:p>
      <w:r>
        <w:t>Cenk Akyol küfür ettiği için diskalifiye edildi. Çok kötü oldu bu bahis için:(</w:t>
      </w:r>
    </w:p>
    <w:p>
      <w:r>
        <w:rPr>
          <w:b/>
          <w:u w:val="single"/>
        </w:rPr>
        <w:t>223058</w:t>
      </w:r>
    </w:p>
    <w:p>
      <w:r>
        <w:t>Milletvekilleri elini taşın altına koymuyorsa GETİRİN SANDIKLARI MEYDANLARA MİLLET ELİYLE ÇÖZELİM BU İŞİ. Tecavüze,Cinayete,Hayvana Şiddete,İşkenceye,Vatana ihanete, İDAM.VALLAHİ 2 METRELİK URGANIN ÇÖZEMEYECEĞİ SORUN YOK</w:t>
      </w:r>
    </w:p>
    <w:p>
      <w:r>
        <w:rPr>
          <w:b/>
          <w:u w:val="single"/>
        </w:rPr>
        <w:t>223059</w:t>
      </w:r>
    </w:p>
    <w:p>
      <w:r>
        <w:t>@USER @USER topların İzmir'den atılması büyük bir anlam taşıyor. atıldığı yer atıldığı yön çok önemli. toplar her zaman bize hainlik yapan Avrupa ülkelerine doğru atıldı. Başkanımız her şeyi hesapla yapar</w:t>
      </w:r>
    </w:p>
    <w:p>
      <w:r>
        <w:rPr>
          <w:b/>
          <w:u w:val="single"/>
        </w:rPr>
        <w:t>223060</w:t>
      </w:r>
    </w:p>
    <w:p>
      <w:r>
        <w:t>evde tuanayla tekiz genelde ve en sevdiğimiz aktivite çay içmek, bu bücür bana çayı sevdirdi</w:t>
      </w:r>
    </w:p>
    <w:p>
      <w:r>
        <w:rPr>
          <w:b/>
          <w:u w:val="single"/>
        </w:rPr>
        <w:t>223061</w:t>
      </w:r>
    </w:p>
    <w:p>
      <w:r>
        <w:t>Dün Maçka'da öpüşürken bir grup keko videomuzu çekti. Acaba yayınlarla mı?</w:t>
      </w:r>
    </w:p>
    <w:p>
      <w:r>
        <w:rPr>
          <w:b/>
          <w:u w:val="single"/>
        </w:rPr>
        <w:t>223062</w:t>
      </w:r>
    </w:p>
    <w:p>
      <w:r>
        <w:t>@USER Ne kadar da zevk alınarak yazılmış bi cevap (Erol Taş gülüşü bile geldi kulağıma)</w:t>
      </w:r>
    </w:p>
    <w:p>
      <w:r>
        <w:rPr>
          <w:b/>
          <w:u w:val="single"/>
        </w:rPr>
        <w:t>223063</w:t>
      </w:r>
    </w:p>
    <w:p>
      <w:r>
        <w:t>@USER @USER Hayat nefes alan herkese güzel fıstık😘</w:t>
      </w:r>
    </w:p>
    <w:p>
      <w:r>
        <w:rPr>
          <w:b/>
          <w:u w:val="single"/>
        </w:rPr>
        <w:t>223064</w:t>
      </w:r>
    </w:p>
    <w:p>
      <w:r>
        <w:t>@USER Şairim yine 12 den vurmuş😊   Biz senle ilkin blokluyduk dimmi🙈   Ben dost dediğim insana düşman olmam, dosta sitemim, kırgınlığım olur, ama düşmanlığım olmaz 😊🙏</w:t>
      </w:r>
    </w:p>
    <w:p>
      <w:r>
        <w:rPr>
          <w:b/>
          <w:u w:val="single"/>
        </w:rPr>
        <w:t>223065</w:t>
      </w:r>
    </w:p>
    <w:p>
      <w:r>
        <w:t>@USER @USER @USER @USER @USER Takipsizlik kararı alanlar, beraat edenler için iade KHK si ne zaman çıkacak? Çok gecikti artık. ...</w:t>
      </w:r>
    </w:p>
    <w:p>
      <w:r>
        <w:rPr>
          <w:b/>
          <w:u w:val="single"/>
        </w:rPr>
        <w:t>223066</w:t>
      </w:r>
    </w:p>
    <w:p>
      <w:r>
        <w:t>Herkese söylerim onu hala çok sevdiğimi, ama ölsem ona yazamam bu da bana kalan en büyük acı olsun..</w:t>
      </w:r>
    </w:p>
    <w:p>
      <w:r>
        <w:rPr>
          <w:b/>
          <w:u w:val="single"/>
        </w:rPr>
        <w:t>223067</w:t>
      </w:r>
    </w:p>
    <w:p>
      <w:r>
        <w:t>@USER Bence beklemek yerine bi psikoloğa gidin</w:t>
      </w:r>
    </w:p>
    <w:p>
      <w:r>
        <w:rPr>
          <w:b/>
          <w:u w:val="single"/>
        </w:rPr>
        <w:t>223068</w:t>
      </w:r>
    </w:p>
    <w:p>
      <w:r>
        <w:t>@USER Kim bu ya hu? Aileden değildir umarım :(</w:t>
      </w:r>
    </w:p>
    <w:p>
      <w:r>
        <w:rPr>
          <w:b/>
          <w:u w:val="single"/>
        </w:rPr>
        <w:t>223069</w:t>
      </w:r>
    </w:p>
    <w:p>
      <w:r>
        <w:t>@USER Siyaset Bilimi mezunuyum henüz iş sahibi değilim, yüksek dozda Ademciyim 😀</w:t>
      </w:r>
    </w:p>
    <w:p>
      <w:r>
        <w:rPr>
          <w:b/>
          <w:u w:val="single"/>
        </w:rPr>
        <w:t>223070</w:t>
      </w:r>
    </w:p>
    <w:p>
      <w:r>
        <w:t>İspanyolların keşfini yaptığı kıtada,yahudilerin,ingiliz sömürgecilerin akın ederek,TOPLAMA milletlerin sıfırdan var ettikleri bir ABD ye bakın.   Birde 3000 yıllık geçmişi olan TÜRK lerin ATATÜRK sayesinde kurtarılan topraklar üzerinde kurduğu TÜRKİYE CUMHURİYET'i devletine bakın.</w:t>
      </w:r>
    </w:p>
    <w:p>
      <w:r>
        <w:rPr>
          <w:b/>
          <w:u w:val="single"/>
        </w:rPr>
        <w:t>223071</w:t>
      </w:r>
    </w:p>
    <w:p>
      <w:r>
        <w:t>Yıl olmuş 2019 hala atama yapılmıyor!  @USER @USER @USER @USER @USER @USER @USER @USER #SağlıkçılarTepkiliBakanSessiz</w:t>
      </w:r>
    </w:p>
    <w:p>
      <w:r>
        <w:rPr>
          <w:b/>
          <w:u w:val="single"/>
        </w:rPr>
        <w:t>223072</w:t>
      </w:r>
    </w:p>
    <w:p>
      <w:r>
        <w:t>Sorma halimi artık çok geç</w:t>
      </w:r>
    </w:p>
    <w:p>
      <w:r>
        <w:rPr>
          <w:b/>
          <w:u w:val="single"/>
        </w:rPr>
        <w:t>223073</w:t>
      </w:r>
    </w:p>
    <w:p>
      <w:r>
        <w:t>@USER @USER Valla uzatalım demekle olur, iki taraf da iyi niyetli ve istekli olduktan sonra şakkadanak olur. resmi, yazılı teklife gerek yok. bi telefonla sözleşmeyi hazırlatırlar. hoca bahane buluyor, devam etmek isteyip istemediğine emin değil çünkü.</w:t>
      </w:r>
    </w:p>
    <w:p>
      <w:r>
        <w:rPr>
          <w:b/>
          <w:u w:val="single"/>
        </w:rPr>
        <w:t>223074</w:t>
      </w:r>
    </w:p>
    <w:p>
      <w:r>
        <w:t>Dün erkek kardeşimin doğum günü için story attım gizliymiş kardeşimden. Açtım storyi o da hikayesine eklemiş onun hikayesi de benden gizliymiş. Aileye bak kimsenin kimseye güveni yok</w:t>
      </w:r>
    </w:p>
    <w:p>
      <w:r>
        <w:rPr>
          <w:b/>
          <w:u w:val="single"/>
        </w:rPr>
        <w:t>223075</w:t>
      </w:r>
    </w:p>
    <w:p>
      <w:r>
        <w:t>@USER Hes yönünden Çamlıhemşin Fırtına vadisi, Fırtına deresi şimdilik güvencede. Çok uzun yıllar önce yapılacaktı ama yöre halkı izin vermedi. Lakin Hes kadar tehlikeli olan bir vahşi yapılaşma var son 3-4 yıldır. Dere içlerine kadar tesisler yapılıyor :(</w:t>
      </w:r>
    </w:p>
    <w:p>
      <w:r>
        <w:rPr>
          <w:b/>
          <w:u w:val="single"/>
        </w:rPr>
        <w:t>223076</w:t>
      </w:r>
    </w:p>
    <w:p>
      <w:r>
        <w:t>Kadınlar duyduklarına aşık olur,   Erkeklerse gördüklerine.   O yüzden kadınlar makyaj yapar,   Erkekler ise yalan söyler ...                                      Cemal Safi</w:t>
      </w:r>
    </w:p>
    <w:p>
      <w:r>
        <w:rPr>
          <w:b/>
          <w:u w:val="single"/>
        </w:rPr>
        <w:t>223077</w:t>
      </w:r>
    </w:p>
    <w:p>
      <w:r>
        <w:t>regliyken surekli kendimi sorgularim “acaba bunu regl oldugum icin mi yazdim,acaba regl oldugumdan mi boyle dusunuyorum” diye</w:t>
      </w:r>
    </w:p>
    <w:p>
      <w:r>
        <w:rPr>
          <w:b/>
          <w:u w:val="single"/>
        </w:rPr>
        <w:t>223078</w:t>
      </w:r>
    </w:p>
    <w:p>
      <w:r>
        <w:t>Bizde düşün bu paylaşımı bi çok kişiye ulaşmasını sağlamak.   #batmanhasankeyf</w:t>
      </w:r>
    </w:p>
    <w:p>
      <w:r>
        <w:rPr>
          <w:b/>
          <w:u w:val="single"/>
        </w:rPr>
        <w:t>223079</w:t>
      </w:r>
    </w:p>
    <w:p>
      <w:r>
        <w:t>Batman sanat parkında sanata dair hiçbir şey yokmuş 😂</w:t>
      </w:r>
    </w:p>
    <w:p>
      <w:r>
        <w:rPr>
          <w:b/>
          <w:u w:val="single"/>
        </w:rPr>
        <w:t>223080</w:t>
      </w:r>
    </w:p>
    <w:p>
      <w:r>
        <w:t>@USER @USER Mate 20 Pro fiyatı benim tahminime göre 850 - 1000 dolar arasında gelir.</w:t>
      </w:r>
    </w:p>
    <w:p>
      <w:r>
        <w:rPr>
          <w:b/>
          <w:u w:val="single"/>
        </w:rPr>
        <w:t>223081</w:t>
      </w:r>
    </w:p>
    <w:p>
      <w:r>
        <w:t>@USER Çok erken ya biraz daha ertele istersen heyecanı tadında kalsın</w:t>
      </w:r>
    </w:p>
    <w:p>
      <w:r>
        <w:rPr>
          <w:b/>
          <w:u w:val="single"/>
        </w:rPr>
        <w:t>223082</w:t>
      </w:r>
    </w:p>
    <w:p>
      <w:r>
        <w:t>@USER Evet balım 😞 Ama artık akıllı davranmak zorunda herkes, hatalardan ders almak lazım 🙄</w:t>
      </w:r>
    </w:p>
    <w:p>
      <w:r>
        <w:rPr>
          <w:b/>
          <w:u w:val="single"/>
        </w:rPr>
        <w:t>223083</w:t>
      </w:r>
    </w:p>
    <w:p>
      <w:r>
        <w:t>@USER @USER Sen anca bizim Ahırda ki ineklerin pokunu yersin atma ke-MAAAAAL atma 😂</w:t>
      </w:r>
    </w:p>
    <w:p>
      <w:r>
        <w:rPr>
          <w:b/>
          <w:u w:val="single"/>
        </w:rPr>
        <w:t>223084</w:t>
      </w:r>
    </w:p>
    <w:p>
      <w:r>
        <w:t>@USER KRALİÇE BU NASIL 1 GELİŞ BÖYLE</w:t>
      </w:r>
    </w:p>
    <w:p>
      <w:r>
        <w:rPr>
          <w:b/>
          <w:u w:val="single"/>
        </w:rPr>
        <w:t>223085</w:t>
      </w:r>
    </w:p>
    <w:p>
      <w:r>
        <w:t>bazen şey oluyor 'ben bu twtte hoseok demişimde hangi hoseok lan bu'</w:t>
      </w:r>
    </w:p>
    <w:p>
      <w:r>
        <w:rPr>
          <w:b/>
          <w:u w:val="single"/>
        </w:rPr>
        <w:t>223086</w:t>
      </w:r>
    </w:p>
    <w:p>
      <w:r>
        <w:t>seni insan yerine koyduğum için mandalinalar bile senden daha fazla insani özellik taşıyordur</w:t>
      </w:r>
    </w:p>
    <w:p>
      <w:r>
        <w:rPr>
          <w:b/>
          <w:u w:val="single"/>
        </w:rPr>
        <w:t>223087</w:t>
      </w:r>
    </w:p>
    <w:p>
      <w:r>
        <w:t>Benim niye telefonumun kamerası bozuk bak gene sinirlendim</w:t>
      </w:r>
    </w:p>
    <w:p>
      <w:r>
        <w:rPr>
          <w:b/>
          <w:u w:val="single"/>
        </w:rPr>
        <w:t>223088</w:t>
      </w:r>
    </w:p>
    <w:p>
      <w:r>
        <w:t>İnce : Nano teknoloji , güneş enerjisi    RTE : Millet kıraathanesi , millet bahçesi      Karar senin , Seçim senin   #inceyiHerkesÇokSeviyor</w:t>
      </w:r>
    </w:p>
    <w:p>
      <w:r>
        <w:rPr>
          <w:b/>
          <w:u w:val="single"/>
        </w:rPr>
        <w:t>223089</w:t>
      </w:r>
    </w:p>
    <w:p>
      <w:r>
        <w:t>Luke Hava Üssü’nde toplam 4 adet F-35 uçağımız olacak.</w:t>
      </w:r>
    </w:p>
    <w:p>
      <w:r>
        <w:rPr>
          <w:b/>
          <w:u w:val="single"/>
        </w:rPr>
        <w:t>223090</w:t>
      </w:r>
    </w:p>
    <w:p>
      <w:r>
        <w:t>@USER VAY ÇOK KOMİKSİN ÇOK GÜLDÜM HAHAHAHHAAH</w:t>
      </w:r>
    </w:p>
    <w:p>
      <w:r>
        <w:rPr>
          <w:b/>
          <w:u w:val="single"/>
        </w:rPr>
        <w:t>223091</w:t>
      </w:r>
    </w:p>
    <w:p>
      <w:r>
        <w:t>Her gün kötü haber alıyorum resmen😏😏</w:t>
      </w:r>
    </w:p>
    <w:p>
      <w:r>
        <w:rPr>
          <w:b/>
          <w:u w:val="single"/>
        </w:rPr>
        <w:t>223092</w:t>
      </w:r>
    </w:p>
    <w:p>
      <w:r>
        <w:t>Bakıyorum ama ben nasıl bi beladan kurtulmuşum demek için bakıyorum</w:t>
      </w:r>
    </w:p>
    <w:p>
      <w:r>
        <w:rPr>
          <w:b/>
          <w:u w:val="single"/>
        </w:rPr>
        <w:t>223093</w:t>
      </w:r>
    </w:p>
    <w:p>
      <w:r>
        <w:t>@USER Hayatim bugun beraat etmesi lazımdı saçmalık olmuş</w:t>
      </w:r>
    </w:p>
    <w:p>
      <w:r>
        <w:rPr>
          <w:b/>
          <w:u w:val="single"/>
        </w:rPr>
        <w:t>223094</w:t>
      </w:r>
    </w:p>
    <w:p>
      <w:r>
        <w:t>@USER @USER @USER @USER @USER @USER @USER @USER @USER @USER @USER @USER @USER @USER @USER @USER @USER @USER @USER @USER @USER @USER @USER @USER @USER @USER @USER @USER @USER @USER @USER @USER Teşekkür ederim değerli RENGİM emeğine yüreğine sağlık KRALLL</w:t>
      </w:r>
    </w:p>
    <w:p>
      <w:r>
        <w:rPr>
          <w:b/>
          <w:u w:val="single"/>
        </w:rPr>
        <w:t>223095</w:t>
      </w:r>
    </w:p>
    <w:p>
      <w:r>
        <w:t>@USER @USER @USER Ulke siz kalacağız diyen siz degilmiydinizki bir oy CHPKK ya bir oy HDPKK ya diyen chp ye oy veren tuncay özkan degilmiydiki abd bizi işgal edecek bizde kabul edeceğiz diyen siz satarsinizda biz bu vatani ne size ne sizin ağa babanız abd ye nede abiniz israil e bırakmayız</w:t>
      </w:r>
    </w:p>
    <w:p>
      <w:r>
        <w:rPr>
          <w:b/>
          <w:u w:val="single"/>
        </w:rPr>
        <w:t>223096</w:t>
      </w:r>
    </w:p>
    <w:p>
      <w:r>
        <w:t>sarbah fandom destek       AvluHasreti SonaEriyor</w:t>
      </w:r>
    </w:p>
    <w:p>
      <w:r>
        <w:rPr>
          <w:b/>
          <w:u w:val="single"/>
        </w:rPr>
        <w:t>223097</w:t>
      </w:r>
    </w:p>
    <w:p>
      <w:r>
        <w:t>Seni o kadar seviyorum ki, keşke ceketimin cebine sığsan</w:t>
      </w:r>
    </w:p>
    <w:p>
      <w:r>
        <w:rPr>
          <w:b/>
          <w:u w:val="single"/>
        </w:rPr>
        <w:t>223098</w:t>
      </w:r>
    </w:p>
    <w:p>
      <w:r>
        <w:t>Kupa için sahaya çıkıyoruz   H_A_Y_D_I  Fenerbahçe  👍 👍</w:t>
      </w:r>
    </w:p>
    <w:p>
      <w:r>
        <w:rPr>
          <w:b/>
          <w:u w:val="single"/>
        </w:rPr>
        <w:t>223099</w:t>
      </w:r>
    </w:p>
    <w:p>
      <w:r>
        <w:t>pastanede göz göze geldiğim çocuk bul beni bu bakışma kesinlikle evliliğe gitmeli</w:t>
      </w:r>
    </w:p>
    <w:p>
      <w:r>
        <w:rPr>
          <w:b/>
          <w:u w:val="single"/>
        </w:rPr>
        <w:t>223100</w:t>
      </w:r>
    </w:p>
    <w:p>
      <w:r>
        <w:t>bazen gitmek gerekir    daha sağlam dönebilmek için</w:t>
      </w:r>
    </w:p>
    <w:p>
      <w:r>
        <w:rPr>
          <w:b/>
          <w:u w:val="single"/>
        </w:rPr>
        <w:t>223101</w:t>
      </w:r>
    </w:p>
    <w:p>
      <w:r>
        <w:t>dünyanın  en güzel ritmi onun senin için  çarpan kalbidir</w:t>
      </w:r>
    </w:p>
    <w:p>
      <w:r>
        <w:rPr>
          <w:b/>
          <w:u w:val="single"/>
        </w:rPr>
        <w:t>223102</w:t>
      </w:r>
    </w:p>
    <w:p>
      <w:r>
        <w:t>En nefret ettiğim karakter tipi moodu sürekli değişen kişi. Bir iyi oluyor, bir de bakıyorsun garip hallerde. İnsanın dengesi bozuluyor 😑</w:t>
      </w:r>
    </w:p>
    <w:p>
      <w:r>
        <w:rPr>
          <w:b/>
          <w:u w:val="single"/>
        </w:rPr>
        <w:t>223103</w:t>
      </w:r>
    </w:p>
    <w:p>
      <w:r>
        <w:t>@USER Ve biz KHK lılar hala mağdur bir halde öylece bekliyoruz.</w:t>
      </w:r>
    </w:p>
    <w:p>
      <w:r>
        <w:rPr>
          <w:b/>
          <w:u w:val="single"/>
        </w:rPr>
        <w:t>223104</w:t>
      </w:r>
    </w:p>
    <w:p>
      <w:r>
        <w:t>@USER @USER Peki 2. Tura ince kaldı diyelim tam destek mi yoldaşlar</w:t>
      </w:r>
    </w:p>
    <w:p>
      <w:r>
        <w:rPr>
          <w:b/>
          <w:u w:val="single"/>
        </w:rPr>
        <w:t>223105</w:t>
      </w:r>
    </w:p>
    <w:p>
      <w:r>
        <w:t>@USER @USER Küçül de cebime gir diicem ama cidden küçüksün yaw. Benim cebim olmaz daha büyükçe bir cebe sıparsın sen can! 😂😍💚</w:t>
      </w:r>
    </w:p>
    <w:p>
      <w:r>
        <w:rPr>
          <w:b/>
          <w:u w:val="single"/>
        </w:rPr>
        <w:t>223106</w:t>
      </w:r>
    </w:p>
    <w:p>
      <w:r>
        <w:t>Güzellik salonlarının önünde kartla bekleyen kişiler dönerci önünde buyurun diye içeri sokmaya çalışanlardan beter</w:t>
      </w:r>
    </w:p>
    <w:p>
      <w:r>
        <w:rPr>
          <w:b/>
          <w:u w:val="single"/>
        </w:rPr>
        <w:t>223107</w:t>
      </w:r>
    </w:p>
    <w:p>
      <w:r>
        <w:t>@USER Bunlar konsept olduğu için güzel kardeşim. Bunun fabrikasını kurmak göt istiyor yoksa kaportasını bizim sanayide de yaparız</w:t>
      </w:r>
    </w:p>
    <w:p>
      <w:r>
        <w:rPr>
          <w:b/>
          <w:u w:val="single"/>
        </w:rPr>
        <w:t>223108</w:t>
      </w:r>
    </w:p>
    <w:p>
      <w:r>
        <w:t>@USER e öyle muhatap olursan aşık olurlar</w:t>
      </w:r>
    </w:p>
    <w:p>
      <w:r>
        <w:rPr>
          <w:b/>
          <w:u w:val="single"/>
        </w:rPr>
        <w:t>223109</w:t>
      </w:r>
    </w:p>
    <w:p>
      <w:r>
        <w:t>@USER 2. Berbat 1. Çok sade 3. Çok karmaşık</w:t>
      </w:r>
    </w:p>
    <w:p>
      <w:r>
        <w:rPr>
          <w:b/>
          <w:u w:val="single"/>
        </w:rPr>
        <w:t>223110</w:t>
      </w:r>
    </w:p>
    <w:p>
      <w:r>
        <w:t>@USER @USER @USER @USER @USER sıcak yerlerini tercih ediyorum asdkjashfa</w:t>
      </w:r>
    </w:p>
    <w:p>
      <w:r>
        <w:rPr>
          <w:b/>
          <w:u w:val="single"/>
        </w:rPr>
        <w:t>223111</w:t>
      </w:r>
    </w:p>
    <w:p>
      <w:r>
        <w:t>@USER @USER Aynaya bakıyoruz karşımıza sürekli tipsiz ülkücüler çıkıyor. Ne kadar hayvan, tecavüzcü, hırsız ve eroincu varsa ülkücü. Eğitim onlar için ulumak olmuş. Ee iyi uluyanlar ama sizde doğruya doğru!</w:t>
      </w:r>
    </w:p>
    <w:p>
      <w:r>
        <w:rPr>
          <w:b/>
          <w:u w:val="single"/>
        </w:rPr>
        <w:t>223112</w:t>
      </w:r>
    </w:p>
    <w:p>
      <w:r>
        <w:t>Normal insanların hepsi sıcacık yataklarında uyurken benim derdim ne ki bu saatte çalışıyorum?</w:t>
      </w:r>
    </w:p>
    <w:p>
      <w:r>
        <w:rPr>
          <w:b/>
          <w:u w:val="single"/>
        </w:rPr>
        <w:t>223113</w:t>
      </w:r>
    </w:p>
    <w:p>
      <w:r>
        <w:t>@USER Bilal Erdoğan nasıl geçiyor VIP den ? Millet Vekili filan mı kendisi ? Ayrıca yanında chp milletvekilleri vardı ona rağmen geçirtmediniz. Düpedüz provakasyon yapmaya çalışıyorsunuz. Yazık nelerden medet umuyorsunuz.</w:t>
      </w:r>
    </w:p>
    <w:p>
      <w:r>
        <w:rPr>
          <w:b/>
          <w:u w:val="single"/>
        </w:rPr>
        <w:t>223114</w:t>
      </w:r>
    </w:p>
    <w:p>
      <w:r>
        <w:t>@USER Abi bu bist ne zaman düşecek ya mal alalim artık gelir mi 106 ya?</w:t>
      </w:r>
    </w:p>
    <w:p>
      <w:r>
        <w:rPr>
          <w:b/>
          <w:u w:val="single"/>
        </w:rPr>
        <w:t>223115</w:t>
      </w:r>
    </w:p>
    <w:p>
      <w:r>
        <w:t>@USER Mhb adanadan murat rahatsız etiysem kusura bakma yin para maddi konusunda elimden geleni yapmak isterim seve</w:t>
      </w:r>
    </w:p>
    <w:p>
      <w:r>
        <w:rPr>
          <w:b/>
          <w:u w:val="single"/>
        </w:rPr>
        <w:t>223116</w:t>
      </w:r>
    </w:p>
    <w:p>
      <w:r>
        <w:t>@USER Yaww hee hee😜😜😜Hele bi de fenevbahçe var bu hafta kim tutar seniiiii😂😂😂BEN😂😂😂</w:t>
      </w:r>
    </w:p>
    <w:p>
      <w:r>
        <w:rPr>
          <w:b/>
          <w:u w:val="single"/>
        </w:rPr>
        <w:t>223117</w:t>
      </w:r>
    </w:p>
    <w:p>
      <w:r>
        <w:t>Kaan Ayhan   Gokhan Tore   Irfan Can   Umarim bu 3 Turk futbolcuyu aliriz ama irfan can biraz zor olablr</w:t>
      </w:r>
    </w:p>
    <w:p>
      <w:r>
        <w:rPr>
          <w:b/>
          <w:u w:val="single"/>
        </w:rPr>
        <w:t>223118</w:t>
      </w:r>
    </w:p>
    <w:p>
      <w:r>
        <w:t>@USER Bakacak işte .Bakan bakar, bakmayan bakmaz☺</w:t>
      </w:r>
    </w:p>
    <w:p>
      <w:r>
        <w:rPr>
          <w:b/>
          <w:u w:val="single"/>
        </w:rPr>
        <w:t>223119</w:t>
      </w:r>
    </w:p>
    <w:p>
      <w:r>
        <w:t>@USER Sensin Gönüllerin şampionu🍀❤️ bizde kazandık</w:t>
      </w:r>
    </w:p>
    <w:p>
      <w:r>
        <w:rPr>
          <w:b/>
          <w:u w:val="single"/>
        </w:rPr>
        <w:t>223120</w:t>
      </w:r>
    </w:p>
    <w:p>
      <w:r>
        <w:t>Ya siz niye böyle kafayı yediniz :(</w:t>
      </w:r>
    </w:p>
    <w:p>
      <w:r>
        <w:rPr>
          <w:b/>
          <w:u w:val="single"/>
        </w:rPr>
        <w:t>223121</w:t>
      </w:r>
    </w:p>
    <w:p>
      <w:r>
        <w:t>Kızın boyu 1,50 tepemin tasını attırma diyor. Bi sakin ol sen zaten tasla aynı boydasın .😂</w:t>
      </w:r>
    </w:p>
    <w:p>
      <w:r>
        <w:rPr>
          <w:b/>
          <w:u w:val="single"/>
        </w:rPr>
        <w:t>223122</w:t>
      </w:r>
    </w:p>
    <w:p>
      <w:r>
        <w:t>@USER 📢GALATASARAY - LOKOMOTİV MOSKOVA MAÇINA 1 ADET KUZEY ÜST BİLET MEVCUTTUR. ALMAK İSTEYENLER DM 225 TL       @USER @USER #kombinenidevret #kombinedevir #Gsbilet #biletdevir #kombine #bilet #ttarena #güney #üst #galatasaray #moskova</w:t>
      </w:r>
    </w:p>
    <w:p>
      <w:r>
        <w:rPr>
          <w:b/>
          <w:u w:val="single"/>
        </w:rPr>
        <w:t>223123</w:t>
      </w:r>
    </w:p>
    <w:p>
      <w:r>
        <w:t>@USER Çok geçmiş olsun allah şifa versin inşallah</w:t>
      </w:r>
    </w:p>
    <w:p>
      <w:r>
        <w:rPr>
          <w:b/>
          <w:u w:val="single"/>
        </w:rPr>
        <w:t>223124</w:t>
      </w:r>
    </w:p>
    <w:p>
      <w:r>
        <w:t>Uykumu aldığım tek bir gün bile yok.</w:t>
      </w:r>
    </w:p>
    <w:p>
      <w:r>
        <w:rPr>
          <w:b/>
          <w:u w:val="single"/>
        </w:rPr>
        <w:t>223125</w:t>
      </w:r>
    </w:p>
    <w:p>
      <w:r>
        <w:t>@USER @USER Eğitimler ücretli mi ? Bi kurum için ?</w:t>
      </w:r>
    </w:p>
    <w:p>
      <w:r>
        <w:rPr>
          <w:b/>
          <w:u w:val="single"/>
        </w:rPr>
        <w:t>223126</w:t>
      </w:r>
    </w:p>
    <w:p>
      <w:r>
        <w:t>@USER Grcekten klipleri EF SA NE kesinlikle izlemeniz lazım. Ayrıca klip yaptığı şarkılar da muhteşem...Yani kesinlikle izleyin. Ellerine sağlık kanka harika olmuş....💞💗💓</w:t>
      </w:r>
    </w:p>
    <w:p>
      <w:r>
        <w:rPr>
          <w:b/>
          <w:u w:val="single"/>
        </w:rPr>
        <w:t>223127</w:t>
      </w:r>
    </w:p>
    <w:p>
      <w:r>
        <w:t>Uçak moduna alıcam cnku aliskanlik yaptilar artik ..😡ben deli miyim de yazıyorum 😐</w:t>
      </w:r>
    </w:p>
    <w:p>
      <w:r>
        <w:rPr>
          <w:b/>
          <w:u w:val="single"/>
        </w:rPr>
        <w:t>223128</w:t>
      </w:r>
    </w:p>
    <w:p>
      <w:r>
        <w:t>@USER Ya isfahanda içtiğim alkolün hesabı yoktu. Arap şeyhlerine JP arasında tercüme yaparken alkol akardı. Kime ne derken, siz hayattan mahrum kalın bize ne adamları bunlardır. (Not: okuldan takip edip kendi kendine şerlokluk yapanlara müjde! Geliyorum yüzyüze gelin!”</w:t>
      </w:r>
    </w:p>
    <w:p>
      <w:r>
        <w:rPr>
          <w:b/>
          <w:u w:val="single"/>
        </w:rPr>
        <w:t>223129</w:t>
      </w:r>
    </w:p>
    <w:p>
      <w:r>
        <w:t>Slm İzmir'de yaşıyorum bekarım hijyenik ve bakımlı dürüst güvenilir yaşım 37 kurumsal bir firma da çalışıyorum yönetici olarak eğer sizde bir farkındalık yaratmak istersen Z sohpet eşliğinde uyum olursa beraber olalım ..</w:t>
      </w:r>
    </w:p>
    <w:p>
      <w:r>
        <w:rPr>
          <w:b/>
          <w:u w:val="single"/>
        </w:rPr>
        <w:t>223130</w:t>
      </w:r>
    </w:p>
    <w:p>
      <w:r>
        <w:t>Seksten sonra çocuk olabilmesi için kadının da boşalması gerekseydi dünya nüfusu ne kadar olurdu bin kişi filan heralde</w:t>
      </w:r>
    </w:p>
    <w:p>
      <w:r>
        <w:rPr>
          <w:b/>
          <w:u w:val="single"/>
        </w:rPr>
        <w:t>223131</w:t>
      </w:r>
    </w:p>
    <w:p>
      <w:r>
        <w:t>@USER @USER Buralarda haber çıkması bişey ifade etmiyor bunlar sadece taslak kesin olmayan bilgiler .</w:t>
      </w:r>
    </w:p>
    <w:p>
      <w:r>
        <w:rPr>
          <w:b/>
          <w:u w:val="single"/>
        </w:rPr>
        <w:t>223132</w:t>
      </w:r>
    </w:p>
    <w:p>
      <w:r>
        <w:t>Yaptığım ödev içime sinmeyince tekrar değişmeye fırstım da olmayınca o ödeve bişey olsun istiyorum. Çay dökülsin yansın ama hoca okumasın daha iyisini vereyim.</w:t>
      </w:r>
    </w:p>
    <w:p>
      <w:r>
        <w:rPr>
          <w:b/>
          <w:u w:val="single"/>
        </w:rPr>
        <w:t>223133</w:t>
      </w:r>
    </w:p>
    <w:p>
      <w:r>
        <w:t>@USER @USER @USER Olum bak gece gece konusmim burda yazik olur sana</w:t>
      </w:r>
    </w:p>
    <w:p>
      <w:r>
        <w:rPr>
          <w:b/>
          <w:u w:val="single"/>
        </w:rPr>
        <w:t>223134</w:t>
      </w:r>
    </w:p>
    <w:p>
      <w:r>
        <w:t>Küçükken çikoIata için ağIıyordum şimdi ise senin için</w:t>
      </w:r>
    </w:p>
    <w:p>
      <w:r>
        <w:rPr>
          <w:b/>
          <w:u w:val="single"/>
        </w:rPr>
        <w:t>223135</w:t>
      </w:r>
    </w:p>
    <w:p>
      <w:r>
        <w:t>Doğum günün de pasta yerine kuzu pirzola, hediye olarak da arabasına lastik ve teyp isteyen bir abim var. Olmayan şey benim bunları alacak param...😁😍 iyi ki varsın herşeyim iyi ki doğdun iyi ki bro💝 @USER</w:t>
      </w:r>
    </w:p>
    <w:p>
      <w:r>
        <w:rPr>
          <w:b/>
          <w:u w:val="single"/>
        </w:rPr>
        <w:t>223136</w:t>
      </w:r>
    </w:p>
    <w:p>
      <w:r>
        <w:t>@USER Dediğin gibi şov. Ama araç NASA'nın değil, özel bir şirketin ;)</w:t>
      </w:r>
    </w:p>
    <w:p>
      <w:r>
        <w:rPr>
          <w:b/>
          <w:u w:val="single"/>
        </w:rPr>
        <w:t>223137</w:t>
      </w:r>
    </w:p>
    <w:p>
      <w:r>
        <w:t>@USER @USER sayın bakanım keşke ücretsiz kitap uygulamasına son verilse zira bedava olunca hiç kıymeti kalmıyor yırtıp yırtıp atıyorlar oysa biz kitaplarımızı tertemiz kullanırdık ki kardeşimize kalsın o da kullansın. Milli servetimiz ziyan oluyor şimdilerde</w:t>
      </w:r>
    </w:p>
    <w:p>
      <w:r>
        <w:rPr>
          <w:b/>
          <w:u w:val="single"/>
        </w:rPr>
        <w:t>223138</w:t>
      </w:r>
    </w:p>
    <w:p>
      <w:r>
        <w:t>Hoca mail atmış "essay bittiyse yarın getirin" demiş ben sadece girişi yaptim aynı gifteki gibiyim aynısı tıpatıp</w:t>
      </w:r>
    </w:p>
    <w:p>
      <w:r>
        <w:rPr>
          <w:b/>
          <w:u w:val="single"/>
        </w:rPr>
        <w:t>223139</w:t>
      </w:r>
    </w:p>
    <w:p>
      <w:r>
        <w:t>@USER Bu hangi tür fantaziye giriyor😂😂</w:t>
      </w:r>
    </w:p>
    <w:p>
      <w:r>
        <w:rPr>
          <w:b/>
          <w:u w:val="single"/>
        </w:rPr>
        <w:t>223140</w:t>
      </w:r>
    </w:p>
    <w:p>
      <w:r>
        <w:t>@USER Ya diyorum ki Ş İ K A Y E T Ç İ Y İ M ! ! !   Arıza kaydımı benden habersiz kapayan çalışanınız hakkında şikayet kaydı oluşturulmasını "TALEP EDİYORUM!!!"</w:t>
      </w:r>
    </w:p>
    <w:p>
      <w:r>
        <w:rPr>
          <w:b/>
          <w:u w:val="single"/>
        </w:rPr>
        <w:t>223141</w:t>
      </w:r>
    </w:p>
    <w:p>
      <w:r>
        <w:t>Neyse bekleyelim bakalım.. forvet. Yapacak bişey yok.</w:t>
      </w:r>
    </w:p>
    <w:p>
      <w:r>
        <w:rPr>
          <w:b/>
          <w:u w:val="single"/>
        </w:rPr>
        <w:t>223142</w:t>
      </w:r>
    </w:p>
    <w:p>
      <w:r>
        <w:t>Ev sahibi benim evi satıyormuş. Umarım temmuza kadar satamaz.</w:t>
      </w:r>
    </w:p>
    <w:p>
      <w:r>
        <w:rPr>
          <w:b/>
          <w:u w:val="single"/>
        </w:rPr>
        <w:t>223143</w:t>
      </w:r>
    </w:p>
    <w:p>
      <w:r>
        <w:t>@USER MERHABA NASILSINIZ Güvenilir, aklı başında, deneyimli tek erkeğim. Tek bayan ve   Evli çiftlerin ateşli fantezilerine renk katmak isterim. İstanbul’da yaşıyorum Saygı güven ve gizliliğe önem veriyorum tecrübeliyim. Sizinle konuşmak, uyum oluşursa görüşmek isterim.</w:t>
      </w:r>
    </w:p>
    <w:p>
      <w:r>
        <w:rPr>
          <w:b/>
          <w:u w:val="single"/>
        </w:rPr>
        <w:t>223144</w:t>
      </w:r>
    </w:p>
    <w:p>
      <w:r>
        <w:t>@USER @USER @USER @USER Uleen İbonun kafasıdamı vardı?   İnanmıyorum, onun kafası değil parası vardı</w:t>
      </w:r>
    </w:p>
    <w:p>
      <w:r>
        <w:rPr>
          <w:b/>
          <w:u w:val="single"/>
        </w:rPr>
        <w:t>223145</w:t>
      </w:r>
    </w:p>
    <w:p>
      <w:r>
        <w:t>Dünya güzeli kızları semt kekolarıyla gördüğümden beri adalet sorgulamıyorum bu ülkede</w:t>
      </w:r>
    </w:p>
    <w:p>
      <w:r>
        <w:rPr>
          <w:b/>
          <w:u w:val="single"/>
        </w:rPr>
        <w:t>223146</w:t>
      </w:r>
    </w:p>
    <w:p>
      <w:r>
        <w:t>@USER @USER Çok makbule geçer haju abim djdjdjsj Afiyet olsun</w:t>
      </w:r>
    </w:p>
    <w:p>
      <w:r>
        <w:rPr>
          <w:b/>
          <w:u w:val="single"/>
        </w:rPr>
        <w:t>223147</w:t>
      </w:r>
    </w:p>
    <w:p>
      <w:r>
        <w:t>@USER Hiç çalışmadım, TS 19000 lerdeyim,   kendi adıma sevineyim mi?   gençler adına üzüleyim mi?</w:t>
      </w:r>
    </w:p>
    <w:p>
      <w:r>
        <w:rPr>
          <w:b/>
          <w:u w:val="single"/>
        </w:rPr>
        <w:t>223148</w:t>
      </w:r>
    </w:p>
    <w:p>
      <w:r>
        <w:t>+65 yaş abi bu ülkedeki kötü her şeyin sebebisiniz</w:t>
      </w:r>
    </w:p>
    <w:p>
      <w:r>
        <w:rPr>
          <w:b/>
          <w:u w:val="single"/>
        </w:rPr>
        <w:t>223149</w:t>
      </w:r>
    </w:p>
    <w:p>
      <w:r>
        <w:t>@USER Böyle bir diziyi nasıl yarı yolda bırakırsın 😯😂   Git çabuk devam izle 😂</w:t>
      </w:r>
    </w:p>
    <w:p>
      <w:r>
        <w:rPr>
          <w:b/>
          <w:u w:val="single"/>
        </w:rPr>
        <w:t>223150</w:t>
      </w:r>
    </w:p>
    <w:p>
      <w:r>
        <w:t>@USER Söyleyemediğim herşeyi söylediğin için teşekkür ederim iyi ki varsın💙</w:t>
      </w:r>
    </w:p>
    <w:p>
      <w:r>
        <w:rPr>
          <w:b/>
          <w:u w:val="single"/>
        </w:rPr>
        <w:t>223151</w:t>
      </w:r>
    </w:p>
    <w:p>
      <w:r>
        <w:t>Çalışıyım diye sabah erken kalkıp dükkana geldim ufonun yanına oturdum tivit favlıyorum çünkü hava soğuk</w:t>
      </w:r>
    </w:p>
    <w:p>
      <w:r>
        <w:rPr>
          <w:b/>
          <w:u w:val="single"/>
        </w:rPr>
        <w:t>223152</w:t>
      </w:r>
    </w:p>
    <w:p>
      <w:r>
        <w:t>@USER @USER Arkasında osmanlı tuğrası var o devenin ya, nasıl alırlar.</w:t>
      </w:r>
    </w:p>
    <w:p>
      <w:r>
        <w:rPr>
          <w:b/>
          <w:u w:val="single"/>
        </w:rPr>
        <w:t>223153</w:t>
      </w:r>
    </w:p>
    <w:p>
      <w:r>
        <w:t>@USER Bunlar yüzünden uluslararası müdahaleyle karşı karşı kalabilirz ilerde. Tüm endişelerim bu yönde. Ülkemize zeval gelmesin. Onun için en kısa zamanda normalleşmemiz gerek.</w:t>
      </w:r>
    </w:p>
    <w:p>
      <w:r>
        <w:rPr>
          <w:b/>
          <w:u w:val="single"/>
        </w:rPr>
        <w:t>223154</w:t>
      </w:r>
    </w:p>
    <w:p>
      <w:r>
        <w:t>@USER Git milleti kışkırt sonra da mağduruz da mağduraz,16 yıldır hep mağdursunuz hadi oradan #TAMAM Bİ GİDİN DE MİLLET NEFES ALSIN KAFASINI DİNLESİN NEYSE Kİ SON GÜNLERİNİZ</w:t>
      </w:r>
    </w:p>
    <w:p>
      <w:r>
        <w:rPr>
          <w:b/>
          <w:u w:val="single"/>
        </w:rPr>
        <w:t>223155</w:t>
      </w:r>
    </w:p>
    <w:p>
      <w:r>
        <w:t>@USER Terim 9,5 yıl da 8 kez Takımını Şampiyon yapmış adamdır.</w:t>
      </w:r>
    </w:p>
    <w:p>
      <w:r>
        <w:rPr>
          <w:b/>
          <w:u w:val="single"/>
        </w:rPr>
        <w:t>223156</w:t>
      </w:r>
    </w:p>
    <w:p>
      <w:r>
        <w:t>@USER üzerinde emanet var mi bari</w:t>
      </w:r>
    </w:p>
    <w:p>
      <w:r>
        <w:rPr>
          <w:b/>
          <w:u w:val="single"/>
        </w:rPr>
        <w:t>223157</w:t>
      </w:r>
    </w:p>
    <w:p>
      <w:r>
        <w:t>Hangi yüzle haber yapıyorsunuz da hangi yüzle? Ne utanmaz insanlarsınız..</w:t>
      </w:r>
    </w:p>
    <w:p>
      <w:r>
        <w:rPr>
          <w:b/>
          <w:u w:val="single"/>
        </w:rPr>
        <w:t>223158</w:t>
      </w:r>
    </w:p>
    <w:p>
      <w:r>
        <w:t>Çok iyi oyniyosun be gözlerim yaşardı dicem ama aklıma yine bi şarkı geldi, sen oyna dilber biz çalarız 😂😂</w:t>
      </w:r>
    </w:p>
    <w:p>
      <w:r>
        <w:rPr>
          <w:b/>
          <w:u w:val="single"/>
        </w:rPr>
        <w:t>223159</w:t>
      </w:r>
    </w:p>
    <w:p>
      <w:r>
        <w:t>Şükredeceğine daha neler diyo bak</w:t>
      </w:r>
    </w:p>
    <w:p>
      <w:r>
        <w:rPr>
          <w:b/>
          <w:u w:val="single"/>
        </w:rPr>
        <w:t>223160</w:t>
      </w:r>
    </w:p>
    <w:p>
      <w:r>
        <w:t>@USER @USER “abi” nin sesi niye ciksin? Belediye ihalelerini aliyor,yerli-milli araba ihalesini de aldi E bunlarin bir bedeli olacakti   Yillardir yaziyorum mallari satmayin yapilandirma yapilacak diye En tehlikeli insanlar muhalif gibi gorunup 2 yuzlu olan uyeler buralarda bolca bulabilirsin</w:t>
      </w:r>
    </w:p>
    <w:p>
      <w:r>
        <w:rPr>
          <w:b/>
          <w:u w:val="single"/>
        </w:rPr>
        <w:t>223161</w:t>
      </w:r>
    </w:p>
    <w:p>
      <w:r>
        <w:t>@USER Maşallah maşallah! Gidin reyisiniz beslesin sizi</w:t>
      </w:r>
    </w:p>
    <w:p>
      <w:r>
        <w:rPr>
          <w:b/>
          <w:u w:val="single"/>
        </w:rPr>
        <w:t>223162</w:t>
      </w:r>
    </w:p>
    <w:p>
      <w:r>
        <w:t>amınakoyim hepinizden nefret ediyom bunu da söylemek istedim</w:t>
      </w:r>
    </w:p>
    <w:p>
      <w:r>
        <w:rPr>
          <w:b/>
          <w:u w:val="single"/>
        </w:rPr>
        <w:t>223163</w:t>
      </w:r>
    </w:p>
    <w:p>
      <w:r>
        <w:t>Kurban olduğum Allahım şu erkekler musically çekmesin artık</w:t>
      </w:r>
    </w:p>
    <w:p>
      <w:r>
        <w:rPr>
          <w:b/>
          <w:u w:val="single"/>
        </w:rPr>
        <w:t>223164</w:t>
      </w:r>
    </w:p>
    <w:p>
      <w:r>
        <w:t>ben alex standall'a çok pis düştüm özellikle o piercing'i felan</w:t>
      </w:r>
    </w:p>
    <w:p>
      <w:r>
        <w:rPr>
          <w:b/>
          <w:u w:val="single"/>
        </w:rPr>
        <w:t>223165</w:t>
      </w:r>
    </w:p>
    <w:p>
      <w:r>
        <w:t>kulaklığı takıp en sevdiğin şarkıları sıra sıra dinleyip tek başına yürümek neden bu kadar güzel ya</w:t>
      </w:r>
    </w:p>
    <w:p>
      <w:r>
        <w:rPr>
          <w:b/>
          <w:u w:val="single"/>
        </w:rPr>
        <w:t>223166</w:t>
      </w:r>
    </w:p>
    <w:p>
      <w:r>
        <w:t>@USER @USER 🙋‍♂️   Ve bekar olan herkesin (siz de dahil)...   😀</w:t>
      </w:r>
    </w:p>
    <w:p>
      <w:r>
        <w:rPr>
          <w:b/>
          <w:u w:val="single"/>
        </w:rPr>
        <w:t>223167</w:t>
      </w:r>
    </w:p>
    <w:p>
      <w:r>
        <w:t>ABD Başkanı Trump “ben gidersem ülke batar “ dedi. 😁 Bu bana çok yakından birini hatırlatıyor ama kimdi o ya?</w:t>
      </w:r>
    </w:p>
    <w:p>
      <w:r>
        <w:rPr>
          <w:b/>
          <w:u w:val="single"/>
        </w:rPr>
        <w:t>223168</w:t>
      </w:r>
    </w:p>
    <w:p>
      <w:r>
        <w:t>Kimse yokmu buralarda görüşmek isteyen 😜 #eskisehirpasif</w:t>
      </w:r>
    </w:p>
    <w:p>
      <w:r>
        <w:rPr>
          <w:b/>
          <w:u w:val="single"/>
        </w:rPr>
        <w:t>223169</w:t>
      </w:r>
    </w:p>
    <w:p>
      <w:r>
        <w:t>@USER Playy off sistemi içeriği önemli ligde açık ara fark atacağımız biliniyordu öylede oldu puan farkını sistem oyunuyla yarıya indi son maç kadıköye ayarlandı puanlar yarıya inmese tek galibiyetle gene playy off ta garantilemiştik</w:t>
      </w:r>
    </w:p>
    <w:p>
      <w:r>
        <w:rPr>
          <w:b/>
          <w:u w:val="single"/>
        </w:rPr>
        <w:t>223170</w:t>
      </w:r>
    </w:p>
    <w:p>
      <w:r>
        <w:t>@USER Yettiniz Artik yalancilikta hep birlikte Tavan yaptiniz .Kimseye Vatana bir hizmetiniz yok konusun sahtekarlar.</w:t>
      </w:r>
    </w:p>
    <w:p>
      <w:r>
        <w:rPr>
          <w:b/>
          <w:u w:val="single"/>
        </w:rPr>
        <w:t>223171</w:t>
      </w:r>
    </w:p>
    <w:p>
      <w:r>
        <w:t>#CanakkaleRuhumuzdur    İslam karşıtlığı terör sayılmaz   Dünya bu gafletten nasıl ayılmaz   Ezilen halkların sesi duyulmaz   Böylesi bir zulmün revası olmaz!</w:t>
      </w:r>
    </w:p>
    <w:p>
      <w:r>
        <w:rPr>
          <w:b/>
          <w:u w:val="single"/>
        </w:rPr>
        <w:t>223172</w:t>
      </w:r>
    </w:p>
    <w:p>
      <w:r>
        <w:t>@USER Kadın dediğin bi yandan bulaşık yıkarken bi yandan blok flütle mama aym in lav vit e kıriminal çalabilecek. Ben bunu bilir bunu söylerim</w:t>
      </w:r>
    </w:p>
    <w:p>
      <w:r>
        <w:rPr>
          <w:b/>
          <w:u w:val="single"/>
        </w:rPr>
        <w:t>223173</w:t>
      </w:r>
    </w:p>
    <w:p>
      <w:r>
        <w:t>@USER @USER Emine Şahin olayı sonrasında yapılan/yazılan açıklamalar ile bağlantılı olabilir!</w:t>
      </w:r>
    </w:p>
    <w:p>
      <w:r>
        <w:rPr>
          <w:b/>
          <w:u w:val="single"/>
        </w:rPr>
        <w:t>223174</w:t>
      </w:r>
    </w:p>
    <w:p>
      <w:r>
        <w:t>@USER @USER Seni takip etmiyorum gördüğün üzere. Twitter ve algoritması</w:t>
      </w:r>
    </w:p>
    <w:p>
      <w:r>
        <w:rPr>
          <w:b/>
          <w:u w:val="single"/>
        </w:rPr>
        <w:t>223175</w:t>
      </w:r>
    </w:p>
    <w:p>
      <w:r>
        <w:t>snoopynin filmi çıkmış anlık mutlu oldum aq</w:t>
      </w:r>
    </w:p>
    <w:p>
      <w:r>
        <w:rPr>
          <w:b/>
          <w:u w:val="single"/>
        </w:rPr>
        <w:t>223176</w:t>
      </w:r>
    </w:p>
    <w:p>
      <w:r>
        <w:t>@USER Ben belensay lokomotifinde olabilmek için çalışıyorum</w:t>
      </w:r>
    </w:p>
    <w:p>
      <w:r>
        <w:rPr>
          <w:b/>
          <w:u w:val="single"/>
        </w:rPr>
        <w:t>223177</w:t>
      </w:r>
    </w:p>
    <w:p>
      <w:r>
        <w:t>ikinci el baza yatak alanlar 2.el tv ünitesi alım yeri spot eşya alım yeri    Eyüp 2.el masa sandalye alanlar ikinci el gardolap alanlar ikinci el komple eşya alanlar Eyüp 2.el eşya alanlar spot beyaz eşya alanlar 0218 595 54 99</w:t>
      </w:r>
    </w:p>
    <w:p>
      <w:r>
        <w:rPr>
          <w:b/>
          <w:u w:val="single"/>
        </w:rPr>
        <w:t>223178</w:t>
      </w:r>
    </w:p>
    <w:p>
      <w:r>
        <w:t>Anne babaIarın çocukIarına göstereceği en büyük sevgi, onIarIa kuracağı arkadaşIıktır.  #ailem</w:t>
      </w:r>
    </w:p>
    <w:p>
      <w:r>
        <w:rPr>
          <w:b/>
          <w:u w:val="single"/>
        </w:rPr>
        <w:t>223179</w:t>
      </w:r>
    </w:p>
    <w:p>
      <w:r>
        <w:t>@USER @USER Umarım istanbul il bş. na yaptığını size yapmaz...</w:t>
      </w:r>
    </w:p>
    <w:p>
      <w:r>
        <w:rPr>
          <w:b/>
          <w:u w:val="single"/>
        </w:rPr>
        <w:t>223180</w:t>
      </w:r>
    </w:p>
    <w:p>
      <w:r>
        <w:t>bu tvitin altina herkes en sevdigi kendi fotosunu atsin</w:t>
      </w:r>
    </w:p>
    <w:p>
      <w:r>
        <w:rPr>
          <w:b/>
          <w:u w:val="single"/>
        </w:rPr>
        <w:t>223181</w:t>
      </w:r>
    </w:p>
    <w:p>
      <w:r>
        <w:t>❌ ❌❌❌❌❌❌      YÜZ FOTOĞRAFIN YOKSA MESAJINA CEVAP VERMEM 💋       SADECE BAKIMLI GENÇ KASLI ERKEKLER 🔥🔥</w:t>
      </w:r>
    </w:p>
    <w:p>
      <w:r>
        <w:rPr>
          <w:b/>
          <w:u w:val="single"/>
        </w:rPr>
        <w:t>223182</w:t>
      </w:r>
    </w:p>
    <w:p>
      <w:r>
        <w:t>Içimde bir boşluk var bugün. Yarın hiç ise gidesim yok falan. Hayır olsun bakalım.</w:t>
      </w:r>
    </w:p>
    <w:p>
      <w:r>
        <w:rPr>
          <w:b/>
          <w:u w:val="single"/>
        </w:rPr>
        <w:t>223183</w:t>
      </w:r>
    </w:p>
    <w:p>
      <w:r>
        <w:t>@USER sayın başkanım lütfen 73.Maddeyi onaylamayın bukadar yetimin mübarek günde gozyasini silin Allah rızası icin</w:t>
      </w:r>
    </w:p>
    <w:p>
      <w:r>
        <w:rPr>
          <w:b/>
          <w:u w:val="single"/>
        </w:rPr>
        <w:t>223184</w:t>
      </w:r>
    </w:p>
    <w:p>
      <w:r>
        <w:t>@USER Hocam Merkür’de bir gün 1.416 saat imiş,bu yeterli olur mu?😀😀</w:t>
      </w:r>
    </w:p>
    <w:p>
      <w:r>
        <w:rPr>
          <w:b/>
          <w:u w:val="single"/>
        </w:rPr>
        <w:t>223185</w:t>
      </w:r>
    </w:p>
    <w:p>
      <w:r>
        <w:t>Evde kahvaltılık bitiyor, sen bakkala gidiyorsun sabah kapıda terlikleri giyip. Küçük kalıp ezine, zeytin, hışır hışır ses çıkaran foltosuyla çokokrem, biraz eski kaşar, yarım kangal sucuk, 2 odun ekmeği alıyorsun. Bu olay benim için nostalji olalı 10 yıl oldu</w:t>
      </w:r>
    </w:p>
    <w:p>
      <w:r>
        <w:rPr>
          <w:b/>
          <w:u w:val="single"/>
        </w:rPr>
        <w:t>223186</w:t>
      </w:r>
    </w:p>
    <w:p>
      <w:r>
        <w:t>@USER Senin gibi memleketinin değerini bilmeyenler kanka onlar 😁</w:t>
      </w:r>
    </w:p>
    <w:p>
      <w:r>
        <w:rPr>
          <w:b/>
          <w:u w:val="single"/>
        </w:rPr>
        <w:t>223187</w:t>
      </w:r>
    </w:p>
    <w:p>
      <w:r>
        <w:t>@USER Din iman kitap kur'an diyerek iktidara gelir gelmez artık şöyle bir şey gelir insanın başına milletin her bireyini kendilerine birer köle olarak görmeye başlarlar. mal ve mülklerini ganimet</w:t>
      </w:r>
    </w:p>
    <w:p>
      <w:r>
        <w:rPr>
          <w:b/>
          <w:u w:val="single"/>
        </w:rPr>
        <w:t>223188</w:t>
      </w:r>
    </w:p>
    <w:p>
      <w:r>
        <w:t>@USER Yanlışım mi oldu ki sana</w:t>
      </w:r>
    </w:p>
    <w:p>
      <w:r>
        <w:rPr>
          <w:b/>
          <w:u w:val="single"/>
        </w:rPr>
        <w:t>223189</w:t>
      </w:r>
    </w:p>
    <w:p>
      <w:r>
        <w:t>@USER Çünkü siz islamcılar haktan adaletten ve hak aramaktan çoktaan uzaklaştınız. Erdoğan’ın keyfini yapma peşindesiniz. Hem adalet aramanın partisi rengi olmaz..</w:t>
      </w:r>
    </w:p>
    <w:p>
      <w:r>
        <w:rPr>
          <w:b/>
          <w:u w:val="single"/>
        </w:rPr>
        <w:t>223190</w:t>
      </w:r>
    </w:p>
    <w:p>
      <w:r>
        <w:t>@USER Sen baya işsizleşmeye başladın kardeşim artık ders çalış dksksls</w:t>
      </w:r>
    </w:p>
    <w:p>
      <w:r>
        <w:rPr>
          <w:b/>
          <w:u w:val="single"/>
        </w:rPr>
        <w:t>223191</w:t>
      </w:r>
    </w:p>
    <w:p>
      <w:r>
        <w:t>@USER İstanbul bizim. Yakında Türkiye'nin de bizim olacağı gibi. Faşizmin kafasını eze eze geliyoruz !</w:t>
      </w:r>
    </w:p>
    <w:p>
      <w:r>
        <w:rPr>
          <w:b/>
          <w:u w:val="single"/>
        </w:rPr>
        <w:t>223192</w:t>
      </w:r>
    </w:p>
    <w:p>
      <w:r>
        <w:t>@USER Tiyatro bölümünü çok kötü sonuçla bitirmiş gibisin...   Hiç iyi oyuncu değilsin...</w:t>
      </w:r>
    </w:p>
    <w:p>
      <w:r>
        <w:rPr>
          <w:b/>
          <w:u w:val="single"/>
        </w:rPr>
        <w:t>223193</w:t>
      </w:r>
    </w:p>
    <w:p>
      <w:r>
        <w:t>@USER Benfica : 1 - @USER : 2 alır geliriz.gönül isterki 2-0 olsun belkide olur  neden olmasın</w:t>
      </w:r>
    </w:p>
    <w:p>
      <w:r>
        <w:rPr>
          <w:b/>
          <w:u w:val="single"/>
        </w:rPr>
        <w:t>223194</w:t>
      </w:r>
    </w:p>
    <w:p>
      <w:r>
        <w:t>mutsuz uyudum üstüne erkenden kaldırıldım leş gibi sinirliyim birine kafa göz dalmak istiyorum</w:t>
      </w:r>
    </w:p>
    <w:p>
      <w:r>
        <w:rPr>
          <w:b/>
          <w:u w:val="single"/>
        </w:rPr>
        <w:t>223195</w:t>
      </w:r>
    </w:p>
    <w:p>
      <w:r>
        <w:t>İşsiz olduğun halde ebeveynlerin seni zorla uyandırmaya çalışması</w:t>
      </w:r>
    </w:p>
    <w:p>
      <w:r>
        <w:rPr>
          <w:b/>
          <w:u w:val="single"/>
        </w:rPr>
        <w:t>223196</w:t>
      </w:r>
    </w:p>
    <w:p>
      <w:r>
        <w:t>@USER Sayın ince kk sizi chp genel baskanlıgına 1 kere layık görmezken biz neden cumhurbaşkanlıgına layık görelım?  Bu soruya cvp dan kacamazsınız</w:t>
      </w:r>
    </w:p>
    <w:p>
      <w:r>
        <w:rPr>
          <w:b/>
          <w:u w:val="single"/>
        </w:rPr>
        <w:t>223197</w:t>
      </w:r>
    </w:p>
    <w:p>
      <w:r>
        <w:t>Ulan can Dündar sen ne şerefsiz bir adamsın yaaa</w:t>
      </w:r>
    </w:p>
    <w:p>
      <w:r>
        <w:rPr>
          <w:b/>
          <w:u w:val="single"/>
        </w:rPr>
        <w:t>223198</w:t>
      </w:r>
    </w:p>
    <w:p>
      <w:r>
        <w:t>Ana muhalefet lideri ülkenin Başkentinde dayak yiyor..   Daha söylenecek ne kaldı</w:t>
      </w:r>
    </w:p>
    <w:p>
      <w:r>
        <w:rPr>
          <w:b/>
          <w:u w:val="single"/>
        </w:rPr>
        <w:t>223199</w:t>
      </w:r>
    </w:p>
    <w:p>
      <w:r>
        <w:t>Biraz da yağmurun bize getirdiklerini dinleyelim</w:t>
      </w:r>
    </w:p>
    <w:p>
      <w:r>
        <w:rPr>
          <w:b/>
          <w:u w:val="single"/>
        </w:rPr>
        <w:t>223200</w:t>
      </w:r>
    </w:p>
    <w:p>
      <w:r>
        <w:t>@USER Reis FAKIBABAsözünüTutsun FakıBaba diger bakanlarla bir olup aylardır bizi perişan etti c.baskanim. atama yapmayan tek bakan olarak sürekli çelişki içindeler. seçime atanmış gidelim istiyoruz #GTHB5BIN #ZiraatMüh5000</w:t>
      </w:r>
    </w:p>
    <w:p>
      <w:r>
        <w:rPr>
          <w:b/>
          <w:u w:val="single"/>
        </w:rPr>
        <w:t>223201</w:t>
      </w:r>
    </w:p>
    <w:p>
      <w:r>
        <w:t>@USER @USER Şimdi sen gerçekten bizim hakkınızdan geldiğinimi düşünüyorsun, bunu samimi olarak soruyorum.</w:t>
      </w:r>
    </w:p>
    <w:p>
      <w:r>
        <w:rPr>
          <w:b/>
          <w:u w:val="single"/>
        </w:rPr>
        <w:t>223202</w:t>
      </w:r>
    </w:p>
    <w:p>
      <w:r>
        <w:t>Birisi şunun cebine bi kaç kuruş para koysun da sesi kesilsin @USER</w:t>
      </w:r>
    </w:p>
    <w:p>
      <w:r>
        <w:rPr>
          <w:b/>
          <w:u w:val="single"/>
        </w:rPr>
        <w:t>223203</w:t>
      </w:r>
    </w:p>
    <w:p>
      <w:r>
        <w:t>Çıkar ekmek tek bana yeter düzenimizi bozmayın diyor @USER</w:t>
      </w:r>
    </w:p>
    <w:p>
      <w:r>
        <w:rPr>
          <w:b/>
          <w:u w:val="single"/>
        </w:rPr>
        <w:t>223204</w:t>
      </w:r>
    </w:p>
    <w:p>
      <w:r>
        <w:t>@USER İyi bari öpüştükten sonra tutuklanmış</w:t>
      </w:r>
    </w:p>
    <w:p>
      <w:r>
        <w:rPr>
          <w:b/>
          <w:u w:val="single"/>
        </w:rPr>
        <w:t>223205</w:t>
      </w:r>
    </w:p>
    <w:p>
      <w:r>
        <w:t>basit insanların açtığı saçma salak hasarlar</w:t>
      </w:r>
    </w:p>
    <w:p>
      <w:r>
        <w:rPr>
          <w:b/>
          <w:u w:val="single"/>
        </w:rPr>
        <w:t>223206</w:t>
      </w:r>
    </w:p>
    <w:p>
      <w:r>
        <w:t>@USER @USER Hasta ve yasli diye serbest kalmasi icin ortaligi ayaga kaldirdiniz.madem belediye baskani olacak kadar saglikli niye hapiste değil</w:t>
      </w:r>
    </w:p>
    <w:p>
      <w:r>
        <w:rPr>
          <w:b/>
          <w:u w:val="single"/>
        </w:rPr>
        <w:t>223207</w:t>
      </w:r>
    </w:p>
    <w:p>
      <w:r>
        <w:t>@USER Evet üzücü bir durum ama bu işte başka bir bit yeniği var. Adam en son 5 eylülde maça gitmiş kocaeliden istanbula masrafı en az 500 lira.Üzerinde ve çocuğun üzerinde lisanslı ürünler en az bi asgari ücret eder. Şimdi işi bi okul pantalonuna ve kişilere yıkmak da doğru değil...</w:t>
      </w:r>
    </w:p>
    <w:p>
      <w:r>
        <w:rPr>
          <w:b/>
          <w:u w:val="single"/>
        </w:rPr>
        <w:t>223208</w:t>
      </w:r>
    </w:p>
    <w:p>
      <w:r>
        <w:t>@USER @USER Abi Fenerbahçe de olmasa bunlar tvlerde Çalışamaz çünkü Fenerbahçe den başka birşey bilmiyorlar</w:t>
      </w:r>
    </w:p>
    <w:p>
      <w:r>
        <w:rPr>
          <w:b/>
          <w:u w:val="single"/>
        </w:rPr>
        <w:t>223209</w:t>
      </w:r>
    </w:p>
    <w:p>
      <w:r>
        <w:t>@USER İşe devam mı tembel hatun 🤭🤭</w:t>
      </w:r>
    </w:p>
    <w:p>
      <w:r>
        <w:rPr>
          <w:b/>
          <w:u w:val="single"/>
        </w:rPr>
        <w:t>223210</w:t>
      </w:r>
    </w:p>
    <w:p>
      <w:r>
        <w:t>@USER @USER Başkan, dernek olarak ağırlığınızı koyun da bitsin bu işler.  Maç öncesinde stad anonscuya ulaşmak kolay olur</w:t>
      </w:r>
    </w:p>
    <w:p>
      <w:r>
        <w:rPr>
          <w:b/>
          <w:u w:val="single"/>
        </w:rPr>
        <w:t>223211</w:t>
      </w:r>
    </w:p>
    <w:p>
      <w:r>
        <w:t>arkadaşlar tagımı değiştirmek istiyorum da bana yakışabilecek bir şey önersenize</w:t>
      </w:r>
    </w:p>
    <w:p>
      <w:r>
        <w:rPr>
          <w:b/>
          <w:u w:val="single"/>
        </w:rPr>
        <w:t>223212</w:t>
      </w:r>
    </w:p>
    <w:p>
      <w:r>
        <w:t>ay çok masum siktir git yavşak bildiğinde naptın sanki çukurdan kovdun oç</w:t>
      </w:r>
    </w:p>
    <w:p>
      <w:r>
        <w:rPr>
          <w:b/>
          <w:u w:val="single"/>
        </w:rPr>
        <w:t>223213</w:t>
      </w:r>
    </w:p>
    <w:p>
      <w:r>
        <w:t>@USER Karaborsaya düştük :( bu takımın sevgisi yine bana çok pahalıya patlayacak :(</w:t>
      </w:r>
    </w:p>
    <w:p>
      <w:r>
        <w:rPr>
          <w:b/>
          <w:u w:val="single"/>
        </w:rPr>
        <w:t>223214</w:t>
      </w:r>
    </w:p>
    <w:p>
      <w:r>
        <w:t>@USER Teşekkürler de ben değil ortim, kızımlar oturacak, ben hizmetçi, yerleştirip dönücem inşallah 🤣</w:t>
      </w:r>
    </w:p>
    <w:p>
      <w:r>
        <w:rPr>
          <w:b/>
          <w:u w:val="single"/>
        </w:rPr>
        <w:t>223215</w:t>
      </w:r>
    </w:p>
    <w:p>
      <w:r>
        <w:t>Annem kek yaparken harcını çiğ çiğ yiyen tek ben değilimdir insallah</w:t>
      </w:r>
    </w:p>
    <w:p>
      <w:r>
        <w:rPr>
          <w:b/>
          <w:u w:val="single"/>
        </w:rPr>
        <w:t>223216</w:t>
      </w:r>
    </w:p>
    <w:p>
      <w:r>
        <w:t>Hatıra gelen herşey  yanlıştır. O kainatin  ne icinde ne de dışındadır.  Içinde , dışında olmak , var olan iki şey arasında düşünülür. Halbuki kainat , hayal derecesinde yaratılmıştır. Hayal mertebesindeki alemin devamlı var görünmesi , Allah'ın kudreti ile oluyor (2 /67)</w:t>
      </w:r>
    </w:p>
    <w:p>
      <w:r>
        <w:rPr>
          <w:b/>
          <w:u w:val="single"/>
        </w:rPr>
        <w:t>223217</w:t>
      </w:r>
    </w:p>
    <w:p>
      <w:r>
        <w:t>@USER @USER @USER Çok teşekkür ederiz Allah razı olsun</w:t>
      </w:r>
    </w:p>
    <w:p>
      <w:r>
        <w:rPr>
          <w:b/>
          <w:u w:val="single"/>
        </w:rPr>
        <w:t>223218</w:t>
      </w:r>
    </w:p>
    <w:p>
      <w:r>
        <w:t>@USER tVlky dV okfyjVnN ortalama 70 yıl ycynNdV OldÜrVnN tyr yVVyrdyr</w:t>
      </w:r>
    </w:p>
    <w:p>
      <w:r>
        <w:rPr>
          <w:b/>
          <w:u w:val="single"/>
        </w:rPr>
        <w:t>223219</w:t>
      </w:r>
    </w:p>
    <w:p>
      <w:r>
        <w:t>@USER tamam ama senin doğum tarihinle olcaz tamam mı djsjkaksks</w:t>
      </w:r>
    </w:p>
    <w:p>
      <w:r>
        <w:rPr>
          <w:b/>
          <w:u w:val="single"/>
        </w:rPr>
        <w:t>223220</w:t>
      </w:r>
    </w:p>
    <w:p>
      <w:r>
        <w:t>Arkadaşlar bigün  sevgilim olurda buralarda sevgilim var sevgilime yan gözle  bakanın falan felon dersem sevgilim benim tapulu malım falan dersem profilin sol üst tarafında küreğim var onla ağzıma vurun tamam mı. Olmadı toplanın gelin dövün.bu ne itici bir lisandır</w:t>
      </w:r>
    </w:p>
    <w:p>
      <w:r>
        <w:rPr>
          <w:b/>
          <w:u w:val="single"/>
        </w:rPr>
        <w:t>223221</w:t>
      </w:r>
    </w:p>
    <w:p>
      <w:r>
        <w:t>Çok fazla taklit edilmişimdir... Google buna en büyük şahit sanırım...</w:t>
      </w:r>
    </w:p>
    <w:p>
      <w:r>
        <w:rPr>
          <w:b/>
          <w:u w:val="single"/>
        </w:rPr>
        <w:t>223222</w:t>
      </w:r>
    </w:p>
    <w:p>
      <w:r>
        <w:t>Etrafımda ne güzel insanlar biriktirmişim ben de haberim yok. Az önce biri ben senin ameliyatında ameliyathanede 6 saat beklerim dedi. Diğeri de ameliyattan sonra sana bebekler gibi bakarım dedi. Hepsi bir telefon kadar uzağımdalar. Taşlaşmış kalbim eriyor galiba. 🙏🏽</w:t>
      </w:r>
    </w:p>
    <w:p>
      <w:r>
        <w:rPr>
          <w:b/>
          <w:u w:val="single"/>
        </w:rPr>
        <w:t>223223</w:t>
      </w:r>
    </w:p>
    <w:p>
      <w:r>
        <w:t>@USER yaşamak güzel doya doya yaşa duygu hanım</w:t>
      </w:r>
    </w:p>
    <w:p>
      <w:r>
        <w:rPr>
          <w:b/>
          <w:u w:val="single"/>
        </w:rPr>
        <w:t>223224</w:t>
      </w:r>
    </w:p>
    <w:p>
      <w:r>
        <w:t>@USER @USER @USER Ben nezih bi insanım kavga etmem arkadaşlar yapmayın böyle şeyler çok ayıp</w:t>
      </w:r>
    </w:p>
    <w:p>
      <w:r>
        <w:rPr>
          <w:b/>
          <w:u w:val="single"/>
        </w:rPr>
        <w:t>223225</w:t>
      </w:r>
    </w:p>
    <w:p>
      <w:r>
        <w:t>beni araniza almaniz icin size ne vadedebilirim</w:t>
      </w:r>
    </w:p>
    <w:p>
      <w:r>
        <w:rPr>
          <w:b/>
          <w:u w:val="single"/>
        </w:rPr>
        <w:t>223226</w:t>
      </w:r>
    </w:p>
    <w:p>
      <w:r>
        <w:t>@USER Şimdi transferin son günleri mi konuşulmaya başladı? Umarım o güne kadar havlu atmayız lige.</w:t>
      </w:r>
    </w:p>
    <w:p>
      <w:r>
        <w:rPr>
          <w:b/>
          <w:u w:val="single"/>
        </w:rPr>
        <w:t>223227</w:t>
      </w:r>
    </w:p>
    <w:p>
      <w:r>
        <w:t>Demokrasiye İnanmak,onu yaşadığımız anlamına gelmez, Güçler ayrılığı yoksa Demokrasi olmaz.Yasama,Yürütme ve Yargı. VAAAAAR. MIIIIII</w:t>
      </w:r>
    </w:p>
    <w:p>
      <w:r>
        <w:rPr>
          <w:b/>
          <w:u w:val="single"/>
        </w:rPr>
        <w:t>223228</w:t>
      </w:r>
    </w:p>
    <w:p>
      <w:r>
        <w:t>@USER Sen olayı anlamamışsın solu hak etmediği yere getirmeyin derken sen nerdeydin</w:t>
      </w:r>
    </w:p>
    <w:p>
      <w:r>
        <w:rPr>
          <w:b/>
          <w:u w:val="single"/>
        </w:rPr>
        <w:t>223229</w:t>
      </w:r>
    </w:p>
    <w:p>
      <w:r>
        <w:t>@USER @USER Bize basari dileyecegine gitsin çalışanlarına çeki düzen versin hadsizlik diz boyu #CarrefourQnbFinansbankBoykot  utaniyorum bu sponsorluktan @USER  derhal sözlesmeyi fes etmelidir zor gunler gecirebiliriz ama paradan daha önemli seyler var seref haysiyet gibi</w:t>
      </w:r>
    </w:p>
    <w:p>
      <w:r>
        <w:rPr>
          <w:b/>
          <w:u w:val="single"/>
        </w:rPr>
        <w:t>223230</w:t>
      </w:r>
    </w:p>
    <w:p>
      <w:r>
        <w:t>Dm gelecek kimse yok mu</w:t>
      </w:r>
    </w:p>
    <w:p>
      <w:r>
        <w:rPr>
          <w:b/>
          <w:u w:val="single"/>
        </w:rPr>
        <w:t>223231</w:t>
      </w:r>
    </w:p>
    <w:p>
      <w:r>
        <w:t>insan, düşündüğü an bütün dertlerini eritebildiği insanın zamanla en büyük derdi haline gelmesini pek kolay aşamaz.      lefévre</w:t>
      </w:r>
    </w:p>
    <w:p>
      <w:r>
        <w:rPr>
          <w:b/>
          <w:u w:val="single"/>
        </w:rPr>
        <w:t>223232</w:t>
      </w:r>
    </w:p>
    <w:p>
      <w:r>
        <w:t>@USER Hocam kuşları ağlatma. Geçen sene Fenevin Galatasaray maçı öncesi gösterilmeyen net kartlarını unutmuşlar. Kuş beyni cabuk unutur!</w:t>
      </w:r>
    </w:p>
    <w:p>
      <w:r>
        <w:rPr>
          <w:b/>
          <w:u w:val="single"/>
        </w:rPr>
        <w:t>223233</w:t>
      </w:r>
    </w:p>
    <w:p>
      <w:r>
        <w:t>Yenildi sandığınız insan belki de sadece vazgeçmiştir. Belki konu kazanmak değil, buna değip değmeyeceğidir</w:t>
      </w:r>
    </w:p>
    <w:p>
      <w:r>
        <w:rPr>
          <w:b/>
          <w:u w:val="single"/>
        </w:rPr>
        <w:t>223234</w:t>
      </w:r>
    </w:p>
    <w:p>
      <w:r>
        <w:t>@USER maral appladan porçugıl fatihe   brek brek   maral applada porçugıl fatihe   eüüvvv eüvv   gulu gulu gulu gulu vak vak vak   sesim geliyor mu? provokasyon görevi tamam   Şimdi sus eeüüvv eeüüvv   anlaşıldı mı pörçükıl ?      Ya gördün değil mi CAN TATLIYMIŞ    seni kimse tehdit de etmemişti oysaki😡</w:t>
      </w:r>
    </w:p>
    <w:p>
      <w:r>
        <w:rPr>
          <w:b/>
          <w:u w:val="single"/>
        </w:rPr>
        <w:t>223235</w:t>
      </w:r>
    </w:p>
    <w:p>
      <w:r>
        <w:t>Ölünce tabutuma şey yazdırmak istiyorum "dikkatli taşımaya gerek yok, artık kırılmaz"</w:t>
      </w:r>
    </w:p>
    <w:p>
      <w:r>
        <w:rPr>
          <w:b/>
          <w:u w:val="single"/>
        </w:rPr>
        <w:t>223236</w:t>
      </w:r>
    </w:p>
    <w:p>
      <w:r>
        <w:t>@USER Hayır geleceği görüyo o spek değil</w:t>
      </w:r>
    </w:p>
    <w:p>
      <w:r>
        <w:rPr>
          <w:b/>
          <w:u w:val="single"/>
        </w:rPr>
        <w:t>223237</w:t>
      </w:r>
    </w:p>
    <w:p>
      <w:r>
        <w:t>Yorumları okuyun altı komple fetöcü övgü şöleni</w:t>
      </w:r>
    </w:p>
    <w:p>
      <w:r>
        <w:rPr>
          <w:b/>
          <w:u w:val="single"/>
        </w:rPr>
        <w:t>223238</w:t>
      </w:r>
    </w:p>
    <w:p>
      <w:r>
        <w:t>@USER Ahhha (yok cekçim sakkkın iyi böyle, bişey  de delirtti ya serdar beyi sakın koyma) artık neye denk gelirse yicez, buyrun beraber olsun🤭</w:t>
      </w:r>
    </w:p>
    <w:p>
      <w:r>
        <w:rPr>
          <w:b/>
          <w:u w:val="single"/>
        </w:rPr>
        <w:t>223239</w:t>
      </w:r>
    </w:p>
    <w:p>
      <w:r>
        <w:t>@USER Sen nasıl bir kralsın ya!!!!!</w:t>
      </w:r>
    </w:p>
    <w:p>
      <w:r>
        <w:rPr>
          <w:b/>
          <w:u w:val="single"/>
        </w:rPr>
        <w:t>223240</w:t>
      </w:r>
    </w:p>
    <w:p>
      <w:r>
        <w:t>@USER @USER Cunku hakiki irşat once yaşamak sonra yasatmaktir.   Inandiğını yasamayan kime ne anlatabilir...</w:t>
      </w:r>
    </w:p>
    <w:p>
      <w:r>
        <w:rPr>
          <w:b/>
          <w:u w:val="single"/>
        </w:rPr>
        <w:t>223241</w:t>
      </w:r>
    </w:p>
    <w:p>
      <w:r>
        <w:t>sen dağıttın bak ben topluyorum beni madem anlat biraz yolunda mı her şey senin gibi</w:t>
      </w:r>
    </w:p>
    <w:p>
      <w:r>
        <w:rPr>
          <w:b/>
          <w:u w:val="single"/>
        </w:rPr>
        <w:t>223242</w:t>
      </w:r>
    </w:p>
    <w:p>
      <w:r>
        <w:t>Odtü de şenlik olmuyor diye ortalık birbirine girdi girsin de kimse bir şey diyemez hacettepe de devlet bütçesinden daha az yiyelim ülkece krizdeyiz zaten olası dünya krizine cebimizde parayla girelim diye yemek çeşidi üçe düştü. Olsun Odtü de ne demek şenlik yok</w:t>
      </w:r>
    </w:p>
    <w:p>
      <w:r>
        <w:rPr>
          <w:b/>
          <w:u w:val="single"/>
        </w:rPr>
        <w:t>223243</w:t>
      </w:r>
    </w:p>
    <w:p>
      <w:r>
        <w:t>@USER @USER Az sonra babasının uçağına binecek gibi poz vermiş.</w:t>
      </w:r>
    </w:p>
    <w:p>
      <w:r>
        <w:rPr>
          <w:b/>
          <w:u w:val="single"/>
        </w:rPr>
        <w:t>223244</w:t>
      </w:r>
    </w:p>
    <w:p>
      <w:r>
        <w:t>Ben gitmeden yakmayın gerizekalılar. Önce ben bir göreyim sonra ne halt yerseniz yiyin 😂</w:t>
      </w:r>
    </w:p>
    <w:p>
      <w:r>
        <w:rPr>
          <w:b/>
          <w:u w:val="single"/>
        </w:rPr>
        <w:t>223245</w:t>
      </w:r>
    </w:p>
    <w:p>
      <w:r>
        <w:t>@USER @USER Tardi seni yaratan rabbime kurban olur doğuran ananın da ellerinden öperim aşkım konuş.</w:t>
      </w:r>
    </w:p>
    <w:p>
      <w:r>
        <w:rPr>
          <w:b/>
          <w:u w:val="single"/>
        </w:rPr>
        <w:t>223246</w:t>
      </w:r>
    </w:p>
    <w:p>
      <w:r>
        <w:t>titrek yanan hiçbir cümlen sönmesin diye,   ben nefessiz kaldım ama o bunu bilmiyor</w:t>
      </w:r>
    </w:p>
    <w:p>
      <w:r>
        <w:rPr>
          <w:b/>
          <w:u w:val="single"/>
        </w:rPr>
        <w:t>223247</w:t>
      </w:r>
    </w:p>
    <w:p>
      <w:r>
        <w:t>@USER Oh my god🤦‍♂️10 yıllık bi twitter kullanıcısı kadın "saftirik olup olmadığından emin olmadığını" soruyor takipçilerine🤦‍♂️ Bende dolmadan  falan bahsediyorum🤦‍♂️ yazdıklarımı silebilir miyim hanımefendi?😬</w:t>
      </w:r>
    </w:p>
    <w:p>
      <w:r>
        <w:rPr>
          <w:b/>
          <w:u w:val="single"/>
        </w:rPr>
        <w:t>223248</w:t>
      </w:r>
    </w:p>
    <w:p>
      <w:r>
        <w:t>Kendime zorla hediye aldırıyorum şu an</w:t>
      </w:r>
    </w:p>
    <w:p>
      <w:r>
        <w:rPr>
          <w:b/>
          <w:u w:val="single"/>
        </w:rPr>
        <w:t>223249</w:t>
      </w:r>
    </w:p>
    <w:p>
      <w:r>
        <w:t>@USER @USER Tebrikler gerçekten çok bilgilendirici ve bugün yaşanan doğa katliamını anlama noktasında öğretici olmuş. Kanada gibi doğa harikası bir ülkede acaba bir ağacın dalını kesmeye kimin cesareti var? Ama siz gelin burada milyonlarca ağaç kesin. Benim ülkem muz cumhuriyeti olmasın</w:t>
      </w:r>
    </w:p>
    <w:p>
      <w:r>
        <w:rPr>
          <w:b/>
          <w:u w:val="single"/>
        </w:rPr>
        <w:t>223250</w:t>
      </w:r>
    </w:p>
    <w:p>
      <w:r>
        <w:t>“hayatımızın belli bir anında, yaşamımızın denetimini elimizden kaçırırız ve bunun sonucu olarak hayatımızın denetimi yazgının eline geçer. dünyanın en büyük yalanı budur.”      simyacı   paulo coelho</w:t>
      </w:r>
    </w:p>
    <w:p>
      <w:r>
        <w:rPr>
          <w:b/>
          <w:u w:val="single"/>
        </w:rPr>
        <w:t>223251</w:t>
      </w:r>
    </w:p>
    <w:p>
      <w:r>
        <w:t>izdırabın sonu yok sanma, bu alem de geçer ,   ömr-i fani gibidir, gün de geçer ,dem de geçer,   gam karar eyliyemez hande-i hurrem de geçer,   devr-i şadi de geçer,gussa-i matem de geçer ,   gece gündüz yok olur ,an-ı dem adem de geçer ,   ney susar , mey dökülür , gulgule-i cem de geçer.</w:t>
      </w:r>
    </w:p>
    <w:p>
      <w:r>
        <w:rPr>
          <w:b/>
          <w:u w:val="single"/>
        </w:rPr>
        <w:t>223252</w:t>
      </w:r>
    </w:p>
    <w:p>
      <w:r>
        <w:t>@USER Ankara 32 yş bekar çiftler konusunda deneyimliyim GEÇ BOŞALIRIM 03147137731 ARAYIN</w:t>
      </w:r>
    </w:p>
    <w:p>
      <w:r>
        <w:rPr>
          <w:b/>
          <w:u w:val="single"/>
        </w:rPr>
        <w:t>223253</w:t>
      </w:r>
    </w:p>
    <w:p>
      <w:r>
        <w:t>@USER Tatlim demek istemedigimi anlaman senin malligin neyse ugrasamicam bye djdjxkxjdk</w:t>
      </w:r>
    </w:p>
    <w:p>
      <w:r>
        <w:rPr>
          <w:b/>
          <w:u w:val="single"/>
        </w:rPr>
        <w:t>223254</w:t>
      </w:r>
    </w:p>
    <w:p>
      <w:r>
        <w:t>ayew zaten normalde de cok kotusun ama son vuruslarin rezalet otesi be kardeşim</w:t>
      </w:r>
    </w:p>
    <w:p>
      <w:r>
        <w:rPr>
          <w:b/>
          <w:u w:val="single"/>
        </w:rPr>
        <w:t>223255</w:t>
      </w:r>
    </w:p>
    <w:p>
      <w:r>
        <w:t>Sen seviyorsun diye herkes o şeyi sevmek zorunda değil</w:t>
      </w:r>
    </w:p>
    <w:p>
      <w:r>
        <w:rPr>
          <w:b/>
          <w:u w:val="single"/>
        </w:rPr>
        <w:t>223256</w:t>
      </w:r>
    </w:p>
    <w:p>
      <w:r>
        <w:t>Kafamın içindeki kapıyı vurdum ve çıktım   Gitmek için bu yeterliydi....</w:t>
      </w:r>
    </w:p>
    <w:p>
      <w:r>
        <w:rPr>
          <w:b/>
          <w:u w:val="single"/>
        </w:rPr>
        <w:t>223257</w:t>
      </w:r>
    </w:p>
    <w:p>
      <w:r>
        <w:t>Sıçtık..Sıçtık biz..Teorik olarak da sıçtık..</w:t>
      </w:r>
    </w:p>
    <w:p>
      <w:r>
        <w:rPr>
          <w:b/>
          <w:u w:val="single"/>
        </w:rPr>
        <w:t>223258</w:t>
      </w:r>
    </w:p>
    <w:p>
      <w:r>
        <w:t>@USER Sabit fikirlilik insanın kimyasında   Yapısında olan bir şey   Bir örnek vereyim   CHP gurup başkan vekili   Engin Altay   Şöyle dedi   İktidar dünyanın en güzel hizmetinide yapsa   Bizim güzel deme gibi bir mecburiyetimiz yok dedi işte sabit   Fikir   Sizde ak Parti'ye olur olmaz haksızlık yamayn</w:t>
      </w:r>
    </w:p>
    <w:p>
      <w:r>
        <w:rPr>
          <w:b/>
          <w:u w:val="single"/>
        </w:rPr>
        <w:t>223259</w:t>
      </w:r>
    </w:p>
    <w:p>
      <w:r>
        <w:t>Bu kitle eskiden çok daha aktifti, wikipedia kapatıldığından beri pusuysa yatmışlardı bildikleri bir konunun dönmesini bekliyorlardı 😁</w:t>
      </w:r>
    </w:p>
    <w:p>
      <w:r>
        <w:rPr>
          <w:b/>
          <w:u w:val="single"/>
        </w:rPr>
        <w:t>223260</w:t>
      </w:r>
    </w:p>
    <w:p>
      <w:r>
        <w:t>@USER @USER @USER BU FOTOĞRAFA İSMAİLBEY YAKIŞMADI ELİNE VERİLEN SORULARI SORACAK DAHA ÖNCE BİNALİ BEY OĞLU ERKAN'A SORAMADIĞI GİBİ ÇALAR SAATTE ÖVGÜLERİ OKUYOR SİZE VE FATİH BEYE YALAKALIK YAPIYOR</w:t>
      </w:r>
    </w:p>
    <w:p>
      <w:r>
        <w:rPr>
          <w:b/>
          <w:u w:val="single"/>
        </w:rPr>
        <w:t>223261</w:t>
      </w:r>
    </w:p>
    <w:p>
      <w:r>
        <w:t>@USER ağlama ağlama zen de iş görür 🥺🥺 ayrıca deep story çok da pahalı değil biraz daha kum saati biriktirip alırsın üzülme</w:t>
      </w:r>
    </w:p>
    <w:p>
      <w:r>
        <w:rPr>
          <w:b/>
          <w:u w:val="single"/>
        </w:rPr>
        <w:t>223262</w:t>
      </w:r>
    </w:p>
    <w:p>
      <w:r>
        <w:t>@USER @USER Karbonat tehlikeli değil mi? Kalp damar sağlığına dikkat.</w:t>
      </w:r>
    </w:p>
    <w:p>
      <w:r>
        <w:rPr>
          <w:b/>
          <w:u w:val="single"/>
        </w:rPr>
        <w:t>223263</w:t>
      </w:r>
    </w:p>
    <w:p>
      <w:r>
        <w:t>Beğenin son rakamına göre    🌷| 1-2 : Ben Fero ile   🌷| 3-4 : Billie eilish ile   🌷| 5-6 : Norm ender ile   🌷| 7-8 : Ariana grande ile   🌷| 9-0 : İdo tatlıses ile</w:t>
      </w:r>
    </w:p>
    <w:p>
      <w:r>
        <w:rPr>
          <w:b/>
          <w:u w:val="single"/>
        </w:rPr>
        <w:t>223264</w:t>
      </w:r>
    </w:p>
    <w:p>
      <w:r>
        <w:t>@USER @USER @USER Besmeleden neden bu kadar rahatsız oluyorsunuz anlamadım? Müslüman kişi ne yapacak? Durun ben islâmdan çıkayım bir şeyler diyeyim sonra geri dönerim mi diyecek? Veya sahtekârlık yapıp şirin görünmek için istavroz çıkartıp bir şeylermi diyecek? Siz söyleyin madem ne yapsın?</w:t>
      </w:r>
    </w:p>
    <w:p>
      <w:r>
        <w:rPr>
          <w:b/>
          <w:u w:val="single"/>
        </w:rPr>
        <w:t>223265</w:t>
      </w:r>
    </w:p>
    <w:p>
      <w:r>
        <w:t>@USER Acayip fiyatlar istiyorlar yazık amaç para kazanmak galatasarayı desteklemek degil bence</w:t>
      </w:r>
    </w:p>
    <w:p>
      <w:r>
        <w:rPr>
          <w:b/>
          <w:u w:val="single"/>
        </w:rPr>
        <w:t>223266</w:t>
      </w:r>
    </w:p>
    <w:p>
      <w:r>
        <w:t>#UzmCvslaraSesVerTurkiye Nereye gidiyorsun diye sorana   Kızıl elmaya kızıl elmaya diyen   Vatanın bölünmez  bütünlüğü için düğüne gider gibi şehadete giden yiğit Uzman Çavuşlara kadro verilmezmi    Hakmı bu   Revamı yigitlerimize</w:t>
      </w:r>
    </w:p>
    <w:p>
      <w:r>
        <w:rPr>
          <w:b/>
          <w:u w:val="single"/>
        </w:rPr>
        <w:t>223267</w:t>
      </w:r>
    </w:p>
    <w:p>
      <w:r>
        <w:t>Gözü gönlü maneviyatla doyanları gözü gönlü maddiyatta olanlara değiştiğiniz için kaybettiniz beyler😎</w:t>
      </w:r>
    </w:p>
    <w:p>
      <w:r>
        <w:rPr>
          <w:b/>
          <w:u w:val="single"/>
        </w:rPr>
        <w:t>223268</w:t>
      </w:r>
    </w:p>
    <w:p>
      <w:r>
        <w:t>Hayat tek bir andan ibaret, kafaya hiç bişeyi takmadan iç yaşa ve öl diyor #sakura hayata ölümle başlayan çiçek.</w:t>
      </w:r>
    </w:p>
    <w:p>
      <w:r>
        <w:rPr>
          <w:b/>
          <w:u w:val="single"/>
        </w:rPr>
        <w:t>223269</w:t>
      </w:r>
    </w:p>
    <w:p>
      <w:r>
        <w:t>@USER Zıkkımın kökünü yesinler. Haram zehir zıkkım olsun bunca milleti aç açık bırak  bir yudum suyu çok gör, masumları hücrelere doldur. Yerin dibine batsın sizin müslümanlığınız insanlığınız. Haram olsun burnunuzdan fitir fitir gelsin kan kusun inşallah. Kan kusturuyorsunuz.</w:t>
      </w:r>
    </w:p>
    <w:p>
      <w:r>
        <w:rPr>
          <w:b/>
          <w:u w:val="single"/>
        </w:rPr>
        <w:t>223270</w:t>
      </w:r>
    </w:p>
    <w:p>
      <w:r>
        <w:t>@USER Yok canım kiskanmayan erkek domuzdur</w:t>
      </w:r>
    </w:p>
    <w:p>
      <w:r>
        <w:rPr>
          <w:b/>
          <w:u w:val="single"/>
        </w:rPr>
        <w:t>223271</w:t>
      </w:r>
    </w:p>
    <w:p>
      <w:r>
        <w:t>@USER Rekolte yüksek bu sene ! 3 kilosu 1 milyon olur ...</w:t>
      </w:r>
    </w:p>
    <w:p>
      <w:r>
        <w:rPr>
          <w:b/>
          <w:u w:val="single"/>
        </w:rPr>
        <w:t>223272</w:t>
      </w:r>
    </w:p>
    <w:p>
      <w:r>
        <w:t>Gökten orospu çocuğu yağsa sana ayna düşer bil bakalım neden</w:t>
      </w:r>
    </w:p>
    <w:p>
      <w:r>
        <w:rPr>
          <w:b/>
          <w:u w:val="single"/>
        </w:rPr>
        <w:t>223273</w:t>
      </w:r>
    </w:p>
    <w:p>
      <w:r>
        <w:t>@USER Off 8 sezonu hemen bitirmek istemiyorum fena boşluğa düşerim</w:t>
      </w:r>
    </w:p>
    <w:p>
      <w:r>
        <w:rPr>
          <w:b/>
          <w:u w:val="single"/>
        </w:rPr>
        <w:t>223274</w:t>
      </w:r>
    </w:p>
    <w:p>
      <w:r>
        <w:t>@USER Duyulmasini istediginiz bir şeyi herkese tek tek anlatmak yerinetek bir kisiye anlatın ve Lutfen kimseye söyleme diyin</w:t>
      </w:r>
    </w:p>
    <w:p>
      <w:r>
        <w:rPr>
          <w:b/>
          <w:u w:val="single"/>
        </w:rPr>
        <w:t>223275</w:t>
      </w:r>
    </w:p>
    <w:p>
      <w:r>
        <w:t>Ben, en'im diye dolaş..dar beyninle..</w:t>
      </w:r>
    </w:p>
    <w:p>
      <w:r>
        <w:rPr>
          <w:b/>
          <w:u w:val="single"/>
        </w:rPr>
        <w:t>223276</w:t>
      </w:r>
    </w:p>
    <w:p>
      <w:r>
        <w:t>@USER Dersleri türkçe anlat,arada ingilizce konuş!Mesela:What is this?This is a book. Yeterli ,lol.</w:t>
      </w:r>
    </w:p>
    <w:p>
      <w:r>
        <w:rPr>
          <w:b/>
          <w:u w:val="single"/>
        </w:rPr>
        <w:t>223277</w:t>
      </w:r>
    </w:p>
    <w:p>
      <w:r>
        <w:t>@USER @USER koskocaman mor kalp ben de seni seviyorum canımın içi #TwitterBestFandom #SoompiAwards #TeamBTS @USER</w:t>
      </w:r>
    </w:p>
    <w:p>
      <w:r>
        <w:rPr>
          <w:b/>
          <w:u w:val="single"/>
        </w:rPr>
        <w:t>223278</w:t>
      </w:r>
    </w:p>
    <w:p>
      <w:r>
        <w:t>Bayılıyorum pişman olacağım şeyleri yapip yapip sonra peşinden ağlamaya</w:t>
      </w:r>
    </w:p>
    <w:p>
      <w:r>
        <w:rPr>
          <w:b/>
          <w:u w:val="single"/>
        </w:rPr>
        <w:t>223279</w:t>
      </w:r>
    </w:p>
    <w:p>
      <w:r>
        <w:t>@USER Hacam mı desem üstat mı desem bilemedim. Ama Allah senden bin kere razı olsunnn sayenizde inanin kazaniyoruz. Çok şukür</w:t>
      </w:r>
    </w:p>
    <w:p>
      <w:r>
        <w:rPr>
          <w:b/>
          <w:u w:val="single"/>
        </w:rPr>
        <w:t>223280</w:t>
      </w:r>
    </w:p>
    <w:p>
      <w:r>
        <w:t>Ülkemizin en köklü partisi CHP'nin geliştirdiği en büyük ilimiz?      Kriterler:📋   Bira Festivali,🍻   LGBT Yürüyüşleri🏳️‍🌈   ve tabi olmazsa olmaz   ÇÖP YIĞINLARI🤮</w:t>
      </w:r>
    </w:p>
    <w:p>
      <w:r>
        <w:rPr>
          <w:b/>
          <w:u w:val="single"/>
        </w:rPr>
        <w:t>223281</w:t>
      </w:r>
    </w:p>
    <w:p>
      <w:r>
        <w:t>@USER Turksat abonesiyim.Hd yayın diye hd decoderi kakaladınız.1.kanal hariç HD yazan  tüm kanallarınız sd yayın  yapıyor😬😬Peşin ödediğim içi katlandım ama yeni sezonda ya Turksatta da tüm kanallarınız  ÇAKMA DEĞİL GERÇEKTEN HD olur.yoksa  işim OLMAZ</w:t>
      </w:r>
    </w:p>
    <w:p>
      <w:r>
        <w:rPr>
          <w:b/>
          <w:u w:val="single"/>
        </w:rPr>
        <w:t>223282</w:t>
      </w:r>
    </w:p>
    <w:p>
      <w:r>
        <w:t>Salına salına bir gelişi var;   Yanında gölgesi , ardında izi...      Vermeyin eline ayna bu kızın:   Kendini görürse unutur bizi.      Ârif Nihad Asya</w:t>
      </w:r>
    </w:p>
    <w:p>
      <w:r>
        <w:rPr>
          <w:b/>
          <w:u w:val="single"/>
        </w:rPr>
        <w:t>223283</w:t>
      </w:r>
    </w:p>
    <w:p>
      <w:r>
        <w:t>Saadet partisi reklamları çok başarılı.</w:t>
      </w:r>
    </w:p>
    <w:p>
      <w:r>
        <w:rPr>
          <w:b/>
          <w:u w:val="single"/>
        </w:rPr>
        <w:t>223284</w:t>
      </w:r>
    </w:p>
    <w:p>
      <w:r>
        <w:t>@USER Kendini bilge ve belge ilan edip, nüfuzlu olduğunu zanneden bunu da her twitinde dile getiren bir zat. Pek kaideye almıyoruz.</w:t>
      </w:r>
    </w:p>
    <w:p>
      <w:r>
        <w:rPr>
          <w:b/>
          <w:u w:val="single"/>
        </w:rPr>
        <w:t>223285</w:t>
      </w:r>
    </w:p>
    <w:p>
      <w:r>
        <w:t>@USER Değil hikaye tamamen kurgu       Ve görenlerin bilgi ve ilgisi dışında       His hiç Yok .</w:t>
      </w:r>
    </w:p>
    <w:p>
      <w:r>
        <w:rPr>
          <w:b/>
          <w:u w:val="single"/>
        </w:rPr>
        <w:t>223286</w:t>
      </w:r>
    </w:p>
    <w:p>
      <w:r>
        <w:t>@USER Ben onu mu dedim 😂😂 hangi maliyetle onu o fiyata satıyor dedim 😂😂</w:t>
      </w:r>
    </w:p>
    <w:p>
      <w:r>
        <w:rPr>
          <w:b/>
          <w:u w:val="single"/>
        </w:rPr>
        <w:t>223287</w:t>
      </w:r>
    </w:p>
    <w:p>
      <w:r>
        <w:t>Allah , iki insanı nedensiz asla bir araya  getirmez. Ya imtihan ya sevda..</w:t>
      </w:r>
    </w:p>
    <w:p>
      <w:r>
        <w:rPr>
          <w:b/>
          <w:u w:val="single"/>
        </w:rPr>
        <w:t>223288</w:t>
      </w:r>
    </w:p>
    <w:p>
      <w:r>
        <w:t>@USER ya gordum de mal bunlar malin otesinde biseyler  ama cozemedim kim bunlar turklukle alakasi olmayan maymunlar belkide</w:t>
      </w:r>
    </w:p>
    <w:p>
      <w:r>
        <w:rPr>
          <w:b/>
          <w:u w:val="single"/>
        </w:rPr>
        <w:t>223289</w:t>
      </w:r>
    </w:p>
    <w:p>
      <w:r>
        <w:t>ve sen yüreğini bana evi yapan kadın, aşkın zarafetini ve aynı zamanda duruluğunu yüreğime koyan sen ..</w:t>
      </w:r>
    </w:p>
    <w:p>
      <w:r>
        <w:rPr>
          <w:b/>
          <w:u w:val="single"/>
        </w:rPr>
        <w:t>223290</w:t>
      </w:r>
    </w:p>
    <w:p>
      <w:r>
        <w:t>@USER HOP HOP tanışmasın zaten kimse seninle</w:t>
      </w:r>
    </w:p>
    <w:p>
      <w:r>
        <w:rPr>
          <w:b/>
          <w:u w:val="single"/>
        </w:rPr>
        <w:t>223291</w:t>
      </w:r>
    </w:p>
    <w:p>
      <w:r>
        <w:t>@USER Bak ahlâk-edep dediğin şeyler tartışılır, vkisi ≤19 olanlar zaten çevik oluyor(her ne kadar sportif olmasak da), seviyeyi koruyan ne demek be?    Ayrıca çevikliği n'apacaksın? Kafam ona takıldı 🤔</w:t>
      </w:r>
    </w:p>
    <w:p>
      <w:r>
        <w:rPr>
          <w:b/>
          <w:u w:val="single"/>
        </w:rPr>
        <w:t>223292</w:t>
      </w:r>
    </w:p>
    <w:p>
      <w:r>
        <w:t>@USER atışıya bu şey degilmi, Allah in dinini hice sayip hristyan olan, soyunarak mankenlik yapip sonradan da din kitaptan bahseden ebu cehilin tohumu</w:t>
      </w:r>
    </w:p>
    <w:p>
      <w:r>
        <w:rPr>
          <w:b/>
          <w:u w:val="single"/>
        </w:rPr>
        <w:t>223293</w:t>
      </w:r>
    </w:p>
    <w:p>
      <w:r>
        <w:t>@USER @USER Fetöye en başta karşı çıkan cemaat. İçeriye sokmayın bunları diye ikitdar partisine karşı çıkan hoca dediğiniz o şarlatan amerikanın adamı diye bas bas bağıran ama bi türlü kendini duyuramayan tek cemaattir.  Süleymanlı cemaati. Sizde bu iftiralarla çok güzel yere gelrsnz</w:t>
      </w:r>
    </w:p>
    <w:p>
      <w:r>
        <w:rPr>
          <w:b/>
          <w:u w:val="single"/>
        </w:rPr>
        <w:t>223294</w:t>
      </w:r>
    </w:p>
    <w:p>
      <w:r>
        <w:t>@USER @USER @USER @USER @USER @USER @USER @USER @USER @USER @USER @USER Naptın bu insanlar geçimlerini nasıl sağlıcaklar pes yani</w:t>
      </w:r>
    </w:p>
    <w:p>
      <w:r>
        <w:rPr>
          <w:b/>
          <w:u w:val="single"/>
        </w:rPr>
        <w:t>223295</w:t>
      </w:r>
    </w:p>
    <w:p>
      <w:r>
        <w:t>@USER @USER @USER @USER @USER @USER @USER @USER @USER @USER @USER @USER @USER @USER @USER @USER @USER @USER aynen.. tombalahım senle yeni tanıştığımız zamanlar işte gençken de yaşlı gösterirdim ben 😂😂😂🤭</w:t>
      </w:r>
    </w:p>
    <w:p>
      <w:r>
        <w:rPr>
          <w:b/>
          <w:u w:val="single"/>
        </w:rPr>
        <w:t>223296</w:t>
      </w:r>
    </w:p>
    <w:p>
      <w:r>
        <w:t>Az önce nüfus müdürlüğünde sırada bekleyen bir teyze yaramaz torununa beni işaret etti ve dedi ki "uslu durmazsan seni yer". Çocuk ağlamaya başlayınca ben de ağlama canım ben tokum dedim.</w:t>
      </w:r>
    </w:p>
    <w:p>
      <w:r>
        <w:rPr>
          <w:b/>
          <w:u w:val="single"/>
        </w:rPr>
        <w:t>223297</w:t>
      </w:r>
    </w:p>
    <w:p>
      <w:r>
        <w:t>@USER Tv de çok sevdiğim şarkıya denk gelmem</w:t>
      </w:r>
    </w:p>
    <w:p>
      <w:r>
        <w:rPr>
          <w:b/>
          <w:u w:val="single"/>
        </w:rPr>
        <w:t>223298</w:t>
      </w:r>
    </w:p>
    <w:p>
      <w:r>
        <w:t>Artık takip etmek istemediğim biri var ama unflamak istemiyorum kalbi kıralabilir diye siz olsanız ne yaparsınız</w:t>
      </w:r>
    </w:p>
    <w:p>
      <w:r>
        <w:rPr>
          <w:b/>
          <w:u w:val="single"/>
        </w:rPr>
        <w:t>223299</w:t>
      </w:r>
    </w:p>
    <w:p>
      <w:r>
        <w:t>Keşke piercingi olan sevgilim olsa piçliğine buluşmaya mıknatısla giderim</w:t>
      </w:r>
    </w:p>
    <w:p>
      <w:r>
        <w:rPr>
          <w:b/>
          <w:u w:val="single"/>
        </w:rPr>
        <w:t>223300</w:t>
      </w:r>
    </w:p>
    <w:p>
      <w:r>
        <w:t>@USER Hadsizlik ve  kalitesiz özgüven artık kanımıza işlemiş.</w:t>
      </w:r>
    </w:p>
    <w:p>
      <w:r>
        <w:rPr>
          <w:b/>
          <w:u w:val="single"/>
        </w:rPr>
        <w:t>223301</w:t>
      </w:r>
    </w:p>
    <w:p>
      <w:r>
        <w:t>@USER @USER 🤣🤣🤣🤣🤣😂🤣🤣🤣🤣😂😂😂 Allah bu soruyu soranın iyiliğini versin. Gülmekten geberdim oldüm. Kamalistler iki eliyle bir ... doğrultamaz. Birde Komratı bulup bir şey yapacaklar. Adamın tweeter hesabını görünce altlarına kaçırıyorlar. Birde reelde karşılarına çıksa paçalarından..</w:t>
      </w:r>
    </w:p>
    <w:p>
      <w:r>
        <w:rPr>
          <w:b/>
          <w:u w:val="single"/>
        </w:rPr>
        <w:t>223302</w:t>
      </w:r>
    </w:p>
    <w:p>
      <w:r>
        <w:t>@USER Reklam, dusuk seviye zeka icerdiginden ve sizin kullandiginiz tabir (orantisiz zeka) geziden buyana bayatladigindan dolayi katiliyorum size...</w:t>
      </w:r>
    </w:p>
    <w:p>
      <w:r>
        <w:rPr>
          <w:b/>
          <w:u w:val="single"/>
        </w:rPr>
        <w:t>223303</w:t>
      </w:r>
    </w:p>
    <w:p>
      <w:r>
        <w:t>@USER @USER @USER Evet içinde tutamadı ve söyledi ama zaman yanlıştı onlar için doğru zamanı okumayı çok istiyorum . Gelsin o doğru zaman biran önce ❤️</w:t>
      </w:r>
    </w:p>
    <w:p>
      <w:r>
        <w:rPr>
          <w:b/>
          <w:u w:val="single"/>
        </w:rPr>
        <w:t>223304</w:t>
      </w:r>
    </w:p>
    <w:p>
      <w:r>
        <w:t>İddia bu geceki Galatasaray’ı gördükten sonra, bu gece 00:00 dan itibaren 2018-2019 süper lig şampiyonluk oranlarını değiştirir.</w:t>
      </w:r>
    </w:p>
    <w:p>
      <w:r>
        <w:rPr>
          <w:b/>
          <w:u w:val="single"/>
        </w:rPr>
        <w:t>223305</w:t>
      </w:r>
    </w:p>
    <w:p>
      <w:r>
        <w:t>@USER Vala bugün çok bitkinim yeşim rabbim yardımcımız olsun inşallah mutlu akşamlar hayırlı iftarlar 🙏🙋‍♂️🤗</w:t>
      </w:r>
    </w:p>
    <w:p>
      <w:r>
        <w:rPr>
          <w:b/>
          <w:u w:val="single"/>
        </w:rPr>
        <w:t>223306</w:t>
      </w:r>
    </w:p>
    <w:p>
      <w:r>
        <w:t>@USER Kadro niye böyle ya.. ben bu diziyi merak ediyordum bide 🙄</w:t>
      </w:r>
    </w:p>
    <w:p>
      <w:r>
        <w:rPr>
          <w:b/>
          <w:u w:val="single"/>
        </w:rPr>
        <w:t>223307</w:t>
      </w:r>
    </w:p>
    <w:p>
      <w:r>
        <w:t>hayal kurmaya başladım ve hayal beni dalıp götürdü, derin okyanuslara.</w:t>
      </w:r>
    </w:p>
    <w:p>
      <w:r>
        <w:rPr>
          <w:b/>
          <w:u w:val="single"/>
        </w:rPr>
        <w:t>223308</w:t>
      </w:r>
    </w:p>
    <w:p>
      <w:r>
        <w:t>@USER Senin Fatih terime laf etmek ne haddine spor kamuoyunda ne başarın var ezik</w:t>
      </w:r>
    </w:p>
    <w:p>
      <w:r>
        <w:rPr>
          <w:b/>
          <w:u w:val="single"/>
        </w:rPr>
        <w:t>223309</w:t>
      </w:r>
    </w:p>
    <w:p>
      <w:r>
        <w:t>@USER ben yeni geldim valla, hiç bir bilgim yok.</w:t>
      </w:r>
    </w:p>
    <w:p>
      <w:r>
        <w:rPr>
          <w:b/>
          <w:u w:val="single"/>
        </w:rPr>
        <w:t>223310</w:t>
      </w:r>
    </w:p>
    <w:p>
      <w:r>
        <w:t>@USER akıllı adamlar söyleyecek sözleri oldugu icin</w:t>
      </w:r>
    </w:p>
    <w:p>
      <w:r>
        <w:rPr>
          <w:b/>
          <w:u w:val="single"/>
        </w:rPr>
        <w:t>223311</w:t>
      </w:r>
    </w:p>
    <w:p>
      <w:r>
        <w:t>@USER @USER @USER ben haberi okudum ve sana cevabım şudur: siktir lan dalyarak, yüksek lisans öğrencilerinin yıllık maliyeti 35 milyon $mış yani takriben 215 milyon tl. diyanet 7.7 milyar tl ödeneğe ek 550 milyon tl ödenek istedi. sizin gibilerin din, kitap aşkından anası sikildi bu ülkenin</w:t>
      </w:r>
    </w:p>
    <w:p>
      <w:r>
        <w:rPr>
          <w:b/>
          <w:u w:val="single"/>
        </w:rPr>
        <w:t>223312</w:t>
      </w:r>
    </w:p>
    <w:p>
      <w:r>
        <w:t>@USER Hep bir bahane İbrahim.. Mızıkçı çocuk gibisin 😁</w:t>
      </w:r>
    </w:p>
    <w:p>
      <w:r>
        <w:rPr>
          <w:b/>
          <w:u w:val="single"/>
        </w:rPr>
        <w:t>223313</w:t>
      </w:r>
    </w:p>
    <w:p>
      <w:r>
        <w:t>Garry seni öz abim gibi seviyorum 🖤</w:t>
      </w:r>
    </w:p>
    <w:p>
      <w:r>
        <w:rPr>
          <w:b/>
          <w:u w:val="single"/>
        </w:rPr>
        <w:t>223314</w:t>
      </w:r>
    </w:p>
    <w:p>
      <w:r>
        <w:t>Don değiştirirmiş gibi sevgili değiştirme artık bir kere de sahip olduğun şeylerin değerini bil</w:t>
      </w:r>
    </w:p>
    <w:p>
      <w:r>
        <w:rPr>
          <w:b/>
          <w:u w:val="single"/>
        </w:rPr>
        <w:t>223315</w:t>
      </w:r>
    </w:p>
    <w:p>
      <w:r>
        <w:t>güzel Velinin diyerek da bir 👩🏼‍🔬 #FincanKahvemHatrına herkes</w:t>
      </w:r>
    </w:p>
    <w:p>
      <w:r>
        <w:rPr>
          <w:b/>
          <w:u w:val="single"/>
        </w:rPr>
        <w:t>223316</w:t>
      </w:r>
    </w:p>
    <w:p>
      <w:r>
        <w:t>@USER Bu engellenen kız pubdakilerden biri değil hasetliğinden vidi insta ya koymuş galib ahdkdö</w:t>
      </w:r>
    </w:p>
    <w:p>
      <w:r>
        <w:rPr>
          <w:b/>
          <w:u w:val="single"/>
        </w:rPr>
        <w:t>223317</w:t>
      </w:r>
    </w:p>
    <w:p>
      <w:r>
        <w:t>@USER lkfgkld olm kimin oyu değişecek de %26 alacak? Hadi %5 CHP'den %5 AKP'den, %5'de MHP'den alsın -ki  aslında alamaz- %15'i nasıl geçecek?</w:t>
      </w:r>
    </w:p>
    <w:p>
      <w:r>
        <w:rPr>
          <w:b/>
          <w:u w:val="single"/>
        </w:rPr>
        <w:t>223318</w:t>
      </w:r>
    </w:p>
    <w:p>
      <w:r>
        <w:t>@USER Güzel İnsan inşallah boğaza bayrağı asarken destek isteyecez senden 🔥</w:t>
      </w:r>
    </w:p>
    <w:p>
      <w:r>
        <w:rPr>
          <w:b/>
          <w:u w:val="single"/>
        </w:rPr>
        <w:t>223319</w:t>
      </w:r>
    </w:p>
    <w:p>
      <w:r>
        <w:t>Bizi maymun ettiler...   Eskiden şahit yazmasınlar diye görmedim, duymadım vb diyorduk, sağolsun şimdi devlet gözümüzü, kulağımızı, ağzımızı ve hayalarımızı kapatıyor...   Olsun kazığa da oturtabilirdi..      #Netfliximedokunma</w:t>
      </w:r>
    </w:p>
    <w:p>
      <w:r>
        <w:rPr>
          <w:b/>
          <w:u w:val="single"/>
        </w:rPr>
        <w:t>223320</w:t>
      </w:r>
    </w:p>
    <w:p>
      <w:r>
        <w:t>Ofiste ısınmak için deri ceket giydim oturuyorum. Dışarıda da cehennem sıcağı varmış. Hayat yolunda ben. Kısmetlere karşı ben. İmkanlara karşı ben.</w:t>
      </w:r>
    </w:p>
    <w:p>
      <w:r>
        <w:rPr>
          <w:b/>
          <w:u w:val="single"/>
        </w:rPr>
        <w:t>223321</w:t>
      </w:r>
    </w:p>
    <w:p>
      <w:r>
        <w:t>Ateş yok sıcaklık yok ellerinde   Ben yanarım aşkın sağolsun ..</w:t>
      </w:r>
    </w:p>
    <w:p>
      <w:r>
        <w:rPr>
          <w:b/>
          <w:u w:val="single"/>
        </w:rPr>
        <w:t>223322</w:t>
      </w:r>
    </w:p>
    <w:p>
      <w:r>
        <w:t>Sıkıntıya gelemeyen insanları ağzının üstüne iki tane vurmak istiyorum.   (Bu cümlemden psikolog kimliğimi arıdırınız)</w:t>
      </w:r>
    </w:p>
    <w:p>
      <w:r>
        <w:rPr>
          <w:b/>
          <w:u w:val="single"/>
        </w:rPr>
        <w:t>223323</w:t>
      </w:r>
    </w:p>
    <w:p>
      <w:r>
        <w:t>Ne ben seni unutabildim ne bu gönlümü avuta bildim ne bu derdimi uyutabildim unutamam canım umutamam gülüm</w:t>
      </w:r>
    </w:p>
    <w:p>
      <w:r>
        <w:rPr>
          <w:b/>
          <w:u w:val="single"/>
        </w:rPr>
        <w:t>223324</w:t>
      </w:r>
    </w:p>
    <w:p>
      <w:r>
        <w:t>TELEFON MÜZİĞİ DEĞİLMİŞ KENDİSİ DİNLİYORMUŞ HAYIR SABAHIN 6 SI OTOBÜSÜN YARISI UYUYOR DELİREYİM Mİ İLLA</w:t>
      </w:r>
    </w:p>
    <w:p>
      <w:r>
        <w:rPr>
          <w:b/>
          <w:u w:val="single"/>
        </w:rPr>
        <w:t>223325</w:t>
      </w:r>
    </w:p>
    <w:p>
      <w:r>
        <w:t>Bu mukemmel değil mi???    Hz Fatıma gibi... 🤗 Rabbim mutluluklarını daim etsin...aMİN</w:t>
      </w:r>
    </w:p>
    <w:p>
      <w:r>
        <w:rPr>
          <w:b/>
          <w:u w:val="single"/>
        </w:rPr>
        <w:t>223326</w:t>
      </w:r>
    </w:p>
    <w:p>
      <w:r>
        <w:t>Öyle korkmam şimşek kafama çak.....</w:t>
      </w:r>
    </w:p>
    <w:p>
      <w:r>
        <w:rPr>
          <w:b/>
          <w:u w:val="single"/>
        </w:rPr>
        <w:t>223327</w:t>
      </w:r>
    </w:p>
    <w:p>
      <w:r>
        <w:t>Transferin son haftasında Victor Ruiz’in yanına aynı kalitede 10 futbolcu daha alınırsa endişe edecek bir şey yok @USER</w:t>
      </w:r>
    </w:p>
    <w:p>
      <w:r>
        <w:rPr>
          <w:b/>
          <w:u w:val="single"/>
        </w:rPr>
        <w:t>223328</w:t>
      </w:r>
    </w:p>
    <w:p>
      <w:r>
        <w:t>@USER @USER Eskiden partili olupta şimdi dışarda kalanları tasvir etmişiniz.   Yağmuru, sel felaketi gibi algılayan kötü niyetli kötümserler ile romantizm uykusunda olan aşırı iyimserler.    Erdoğan'ın algıcılar ile işi olmaz.    O bir icracı yani olgucu.   Partinin kaderi, işini iyi yapmasına bağlı</w:t>
      </w:r>
    </w:p>
    <w:p>
      <w:r>
        <w:rPr>
          <w:b/>
          <w:u w:val="single"/>
        </w:rPr>
        <w:t>223329</w:t>
      </w:r>
    </w:p>
    <w:p>
      <w:r>
        <w:t>herkes ben yakup'um der ama onlara adıyla seslenen birileri mutlaka vardır. yalnızlık 21. yüzyılın popüler kültürü. yalnız değilsin it dön de bir yanındakilere bak.</w:t>
      </w:r>
    </w:p>
    <w:p>
      <w:r>
        <w:rPr>
          <w:b/>
          <w:u w:val="single"/>
        </w:rPr>
        <w:t>223330</w:t>
      </w:r>
    </w:p>
    <w:p>
      <w:r>
        <w:t>...Sağda solda tonla şiirim gitti. İnmeler, iki-üç-beş taraflı çalışan hayınlar, namussuzlar içinde gitti gençliğim. Pişman değilim. Bir daha dünyaya gelsem aynı hayatı, daha bir ustaca ve korkusuz yaşarım... #AhmedArif</w:t>
      </w:r>
    </w:p>
    <w:p>
      <w:r>
        <w:rPr>
          <w:b/>
          <w:u w:val="single"/>
        </w:rPr>
        <w:t>223331</w:t>
      </w:r>
    </w:p>
    <w:p>
      <w:r>
        <w:t>Sevsem gidiyorlar, sevmesem gidiyorlar.   Kıskansam gidiyorlar, kıskanmasam gidiyorlar   Ne yapalım gitmemeniz için   Musallaya mı yatalım?</w:t>
      </w:r>
    </w:p>
    <w:p>
      <w:r>
        <w:rPr>
          <w:b/>
          <w:u w:val="single"/>
        </w:rPr>
        <w:t>223332</w:t>
      </w:r>
    </w:p>
    <w:p>
      <w:r>
        <w:t>Hadi soru cevap yapalım. Merte sorcaklarınız varsa başına M ekleyin. Hadi hadi 🤙</w:t>
      </w:r>
    </w:p>
    <w:p>
      <w:r>
        <w:rPr>
          <w:b/>
          <w:u w:val="single"/>
        </w:rPr>
        <w:t>223333</w:t>
      </w:r>
    </w:p>
    <w:p>
      <w:r>
        <w:t>@USER günaydın tatlim tanisabilirmiyiz lütfen dm ye gel</w:t>
      </w:r>
    </w:p>
    <w:p>
      <w:r>
        <w:rPr>
          <w:b/>
          <w:u w:val="single"/>
        </w:rPr>
        <w:t>223334</w:t>
      </w:r>
    </w:p>
    <w:p>
      <w:r>
        <w:t>Çocuğa taciz oldu mu,çocuğa tecavüz oldu mu yeri göğü inletirler...Bu 2 çocuk #pkk terörüyle öldü...Öldüüü   Tık yok şerefsizler de...</w:t>
      </w:r>
    </w:p>
    <w:p>
      <w:r>
        <w:rPr>
          <w:b/>
          <w:u w:val="single"/>
        </w:rPr>
        <w:t>223335</w:t>
      </w:r>
    </w:p>
    <w:p>
      <w:r>
        <w:t>@USER ne demek flop kaldı hemen rt rt rt &lt;3 yaa teşekkür ederimmmm sen de çok tatlısınn💘 şey jin ile kook'un olduğu dimi:')</w:t>
      </w:r>
    </w:p>
    <w:p>
      <w:r>
        <w:rPr>
          <w:b/>
          <w:u w:val="single"/>
        </w:rPr>
        <w:t>223336</w:t>
      </w:r>
    </w:p>
    <w:p>
      <w:r>
        <w:t>@USER Sen şimdi vekilsin ve bu yapılanı tavsip ediyorsun öylemi amk.. Piçi demokratik tepki ha amk piçi sizin ben amk gavur ermeniler amk</w:t>
      </w:r>
    </w:p>
    <w:p>
      <w:r>
        <w:rPr>
          <w:b/>
          <w:u w:val="single"/>
        </w:rPr>
        <w:t>223337</w:t>
      </w:r>
    </w:p>
    <w:p>
      <w:r>
        <w:t>@USER Hic kücük bir tercihin tüm hayatını nasıl degiştirebilecegini düşündün mü??Mystic River</w:t>
      </w:r>
    </w:p>
    <w:p>
      <w:r>
        <w:rPr>
          <w:b/>
          <w:u w:val="single"/>
        </w:rPr>
        <w:t>223338</w:t>
      </w:r>
    </w:p>
    <w:p>
      <w:r>
        <w:t>@USER Artık eskisi kadar masum değilim</w:t>
      </w:r>
    </w:p>
    <w:p>
      <w:r>
        <w:rPr>
          <w:b/>
          <w:u w:val="single"/>
        </w:rPr>
        <w:t>223339</w:t>
      </w:r>
    </w:p>
    <w:p>
      <w:r>
        <w:t>@USER @USER alzaymir nerede?  YALAN miymis fetoda yorumcu oldugu? buna cevabiniz yok mu?</w:t>
      </w:r>
    </w:p>
    <w:p>
      <w:r>
        <w:rPr>
          <w:b/>
          <w:u w:val="single"/>
        </w:rPr>
        <w:t>223340</w:t>
      </w:r>
    </w:p>
    <w:p>
      <w:r>
        <w:t>@USER @USER Ahhh bırakacaklardı orda Tosic’i,nasıl olsa yedi kırmızı kartı bari içimizinde yağları erirdi 🤨</w:t>
      </w:r>
    </w:p>
    <w:p>
      <w:r>
        <w:rPr>
          <w:b/>
          <w:u w:val="single"/>
        </w:rPr>
        <w:t>223341</w:t>
      </w:r>
    </w:p>
    <w:p>
      <w:r>
        <w:t>Abdullah Avcı ile anlaşıldığı söyleniyor, öncelikle Mayıs ayı bitmeden bir hoca ile anlaşılması çok doğru iş olur.. Gidecek oyuncuların belirlenmesi, eksiklere göre takviye yapılması, yeni hocanın takımı çalıştırması derken iki ay geçiyor, zamanlama çok önemli..</w:t>
      </w:r>
    </w:p>
    <w:p>
      <w:r>
        <w:rPr>
          <w:b/>
          <w:u w:val="single"/>
        </w:rPr>
        <w:t>223342</w:t>
      </w:r>
    </w:p>
    <w:p>
      <w:r>
        <w:t>Yine en yalnız olmayı nasıl başardım ama?</w:t>
      </w:r>
    </w:p>
    <w:p>
      <w:r>
        <w:rPr>
          <w:b/>
          <w:u w:val="single"/>
        </w:rPr>
        <w:t>223343</w:t>
      </w:r>
    </w:p>
    <w:p>
      <w:r>
        <w:t>@USER O ERGENEKONCULAR ŞİMDİ ERDOĞAN BESLEMESİ OLMUŞ KÜRT KARŞITLIĞINDA ANLAŞARAK</w:t>
      </w:r>
    </w:p>
    <w:p>
      <w:r>
        <w:rPr>
          <w:b/>
          <w:u w:val="single"/>
        </w:rPr>
        <w:t>223344</w:t>
      </w:r>
    </w:p>
    <w:p>
      <w:r>
        <w:t>@USER Ahmet A'yı...yorumcu yapan Selim Soydan ve kanalın patronu   Başkan yapan da Oligarkgiller;   O kadar dar boğazda,kulüp batıkken,herkesin Bravo dediği şeyin özeti;   Birileri,alacaklılara 2 sene sabredin diye talimat verdi    Ayak direyene de parasını verip tehtit etti.</w:t>
      </w:r>
    </w:p>
    <w:p>
      <w:r>
        <w:rPr>
          <w:b/>
          <w:u w:val="single"/>
        </w:rPr>
        <w:t>223345</w:t>
      </w:r>
    </w:p>
    <w:p>
      <w:r>
        <w:t>Memlekete geldim az dinlenmek için “kaç puan topladım “ “ ne doktor olacaksın şimdi “ sorularından gına geldi . 26 Eylül baraji geçmeyi bekleyip uygun neresi gelirse yalla görev başına #husan</w:t>
      </w:r>
    </w:p>
    <w:p>
      <w:r>
        <w:rPr>
          <w:b/>
          <w:u w:val="single"/>
        </w:rPr>
        <w:t>223346</w:t>
      </w:r>
    </w:p>
    <w:p>
      <w:r>
        <w:t>@USER Hocam sizde her sınavdan önce aynı şeyi diyorsunuz</w:t>
      </w:r>
    </w:p>
    <w:p>
      <w:r>
        <w:rPr>
          <w:b/>
          <w:u w:val="single"/>
        </w:rPr>
        <w:t>223347</w:t>
      </w:r>
    </w:p>
    <w:p>
      <w:r>
        <w:t>@USER bugün cuma işimiz yalan olmasın</w:t>
      </w:r>
    </w:p>
    <w:p>
      <w:r>
        <w:rPr>
          <w:b/>
          <w:u w:val="single"/>
        </w:rPr>
        <w:t>223348</w:t>
      </w:r>
    </w:p>
    <w:p>
      <w:r>
        <w:t>@USER Püfür püfür sallanması normal bayırlar sağ olsun ruzgari bir yukseltip bir alcaltiyorlar</w:t>
      </w:r>
    </w:p>
    <w:p>
      <w:r>
        <w:rPr>
          <w:b/>
          <w:u w:val="single"/>
        </w:rPr>
        <w:t>223349</w:t>
      </w:r>
    </w:p>
    <w:p>
      <w:r>
        <w:t>Bazı isimlerden gerçekten nefret ediyorum.   Evet isimlerden.</w:t>
      </w:r>
    </w:p>
    <w:p>
      <w:r>
        <w:rPr>
          <w:b/>
          <w:u w:val="single"/>
        </w:rPr>
        <w:t>223350</w:t>
      </w:r>
    </w:p>
    <w:p>
      <w:r>
        <w:t>Teşkilata ihanet eden hiç kimse benim kardeşim değildir ve kanı pistir.   Laf meclisten içeridir.</w:t>
      </w:r>
    </w:p>
    <w:p>
      <w:r>
        <w:rPr>
          <w:b/>
          <w:u w:val="single"/>
        </w:rPr>
        <w:t>223351</w:t>
      </w:r>
    </w:p>
    <w:p>
      <w:r>
        <w:t>@USER @USER Dolar 7 ₺ olmazdı doğru olabilir ama elde bir devlet kalırmıydı o belirsiz. Şimdi merdivenler 5er 5er çıkılmaz. Sen önce genel başkan ol. Bazı çocuklar vardır, büyükler konuşurken bunlarda bir heves ile bir iki laf söyler. Bu da öyle sen hele bir sus git misketlerin ile oyna.</w:t>
      </w:r>
    </w:p>
    <w:p>
      <w:r>
        <w:rPr>
          <w:b/>
          <w:u w:val="single"/>
        </w:rPr>
        <w:t>223352</w:t>
      </w:r>
    </w:p>
    <w:p>
      <w:r>
        <w:t>İst avrupa yakası 24 yaşında ERKEKSİ PASİFİM..   alibeyköy kağıthane civarı yeri veya aracı olan aktiflerle görüsmek istiyorum araçta takılırım #aktif #pasif #istanbulgay #kağıthane #alibeyköy #pasifim #istanbulpasif &gt;&lt; @USER</w:t>
      </w:r>
    </w:p>
    <w:p>
      <w:r>
        <w:rPr>
          <w:b/>
          <w:u w:val="single"/>
        </w:rPr>
        <w:t>223353</w:t>
      </w:r>
    </w:p>
    <w:p>
      <w:r>
        <w:t>@USER #TCMB bir de çıkıp kur hedeflemediğini söylüyor. Bu baya baya kur hedefi sayılır. Üstüne 8 aylık kısa pozisyon rakamı tam da %20 lik bir artışı ifade ediyor. Kur artışı %20 olacak ama enflasyon %14 de kalacak. Kim inanacaksa artık.</w:t>
      </w:r>
    </w:p>
    <w:p>
      <w:r>
        <w:rPr>
          <w:b/>
          <w:u w:val="single"/>
        </w:rPr>
        <w:t>223354</w:t>
      </w:r>
    </w:p>
    <w:p>
      <w:r>
        <w:t>Kuş Tufanı dindi artık     Kuşlar ve çıraklar yasta...    (Refik Durbaş)      şiirin bir ustası daha   Sonsuzluğa kanat açtı güle,güle usta yerin dolmayacak...</w:t>
      </w:r>
    </w:p>
    <w:p>
      <w:r>
        <w:rPr>
          <w:b/>
          <w:u w:val="single"/>
        </w:rPr>
        <w:t>223355</w:t>
      </w:r>
    </w:p>
    <w:p>
      <w:r>
        <w:t>Abdesti deli gibi alacaksın namazı velii gibi kılacaksın     Hayırlı Cumalar</w:t>
      </w:r>
    </w:p>
    <w:p>
      <w:r>
        <w:rPr>
          <w:b/>
          <w:u w:val="single"/>
        </w:rPr>
        <w:t>223356</w:t>
      </w:r>
    </w:p>
    <w:p>
      <w:r>
        <w:t>@USER @USER Tüm iştahımı kapatıyo hâlâ da suçlu ben oluyorum</w:t>
      </w:r>
    </w:p>
    <w:p>
      <w:r>
        <w:rPr>
          <w:b/>
          <w:u w:val="single"/>
        </w:rPr>
        <w:t>223357</w:t>
      </w:r>
    </w:p>
    <w:p>
      <w:r>
        <w:t>Babam akşam tatlı yemeğe gidelim dedi ama baba ben diyetteyim diyorum, iyi işte biz daha çok yeriz diyor. Lokmalarımı sayman göz yaşartıyor kral</w:t>
      </w:r>
    </w:p>
    <w:p>
      <w:r>
        <w:rPr>
          <w:b/>
          <w:u w:val="single"/>
        </w:rPr>
        <w:t>223358</w:t>
      </w:r>
    </w:p>
    <w:p>
      <w:r>
        <w:t>@USER @USER Paris gibi, şimdi hep çarşaflı dolu.</w:t>
      </w:r>
    </w:p>
    <w:p>
      <w:r>
        <w:rPr>
          <w:b/>
          <w:u w:val="single"/>
        </w:rPr>
        <w:t>223359</w:t>
      </w:r>
    </w:p>
    <w:p>
      <w:r>
        <w:t>@USER Uyumadan önce rte nin sesi kulaklarımda yankılandı.Teşekkürler,iyi geceler😑😂</w:t>
      </w:r>
    </w:p>
    <w:p>
      <w:r>
        <w:rPr>
          <w:b/>
          <w:u w:val="single"/>
        </w:rPr>
        <w:t>223360</w:t>
      </w:r>
    </w:p>
    <w:p>
      <w:r>
        <w:t>Kimse kulübe sponsor olmak istemiyor. Ayrılanlar hepsi kötü ayrılıyor, kulüp sahibi Eli Tabib ve yardımcısı Eli Ohana için gidenler egoist, futbolcuları, taraftarı düşünmeyen insan türleri olarak tanıtıyor. Haliyle barış ya da sevgiden bahsetmek mümkün değil.</w:t>
      </w:r>
    </w:p>
    <w:p>
      <w:r>
        <w:rPr>
          <w:b/>
          <w:u w:val="single"/>
        </w:rPr>
        <w:t>223361</w:t>
      </w:r>
    </w:p>
    <w:p>
      <w:r>
        <w:t>@USER Çözüm süreci ayağına tünellere,hendeklere göz yumup ordan gelen silahlarla mehmetçiklerimizin şehit olmasına göz yuman iktidarmı söylüyor bunları. Hainlik söylemde değil eylemdedir. Haddinizi bilin..oslo yu dolmabahçeyi haburu megriyi söylemiyorum bile..!</w:t>
      </w:r>
    </w:p>
    <w:p>
      <w:r>
        <w:rPr>
          <w:b/>
          <w:u w:val="single"/>
        </w:rPr>
        <w:t>223362</w:t>
      </w:r>
    </w:p>
    <w:p>
      <w:r>
        <w:t>@USER aşırı komikmiş kardeş ilk esprin mi</w:t>
      </w:r>
    </w:p>
    <w:p>
      <w:r>
        <w:rPr>
          <w:b/>
          <w:u w:val="single"/>
        </w:rPr>
        <w:t>223363</w:t>
      </w:r>
    </w:p>
    <w:p>
      <w:r>
        <w:t>@USER Rabbim gönlündeki muradı versin   Sen yanında olda dert üstüste gelsin</w:t>
      </w:r>
    </w:p>
    <w:p>
      <w:r>
        <w:rPr>
          <w:b/>
          <w:u w:val="single"/>
        </w:rPr>
        <w:t>223364</w:t>
      </w:r>
    </w:p>
    <w:p>
      <w:r>
        <w:t>Seven sevdiğini rüyasında görsün hadi iyi geceler size</w:t>
      </w:r>
    </w:p>
    <w:p>
      <w:r>
        <w:rPr>
          <w:b/>
          <w:u w:val="single"/>
        </w:rPr>
        <w:t>223365</w:t>
      </w:r>
    </w:p>
    <w:p>
      <w:r>
        <w:t>ilk başta soğuk davranıyorsunuz, benimle konuşmak istemiyor diye düşünüp konuşmayı bitiriyorum. sonra da gelip neden bana trip attığımı soruyorsunuz, ee edeyim böyle işe</w:t>
      </w:r>
    </w:p>
    <w:p>
      <w:r>
        <w:rPr>
          <w:b/>
          <w:u w:val="single"/>
        </w:rPr>
        <w:t>223366</w:t>
      </w:r>
    </w:p>
    <w:p>
      <w:r>
        <w:t>@USER Siz ermeniler hep böyle ahlak yoksunu musunuzdur lütfen dürüst olun</w:t>
      </w:r>
    </w:p>
    <w:p>
      <w:r>
        <w:rPr>
          <w:b/>
          <w:u w:val="single"/>
        </w:rPr>
        <w:t>223367</w:t>
      </w:r>
    </w:p>
    <w:p>
      <w:r>
        <w:t>@USER @USER @USER Demek ,,çiller"inin belli olduğu bir foto hee?!😏Severiz😍Arti'm, Çilli'm, Portakal Çiçeğim güzel çıkmış🌼</w:t>
      </w:r>
    </w:p>
    <w:p>
      <w:r>
        <w:rPr>
          <w:b/>
          <w:u w:val="single"/>
        </w:rPr>
        <w:t>223368</w:t>
      </w:r>
    </w:p>
    <w:p>
      <w:r>
        <w:t>İnsanlar önce tutunmana izin vermedi sonra niye düştün diye kızdılar</w:t>
      </w:r>
    </w:p>
    <w:p>
      <w:r>
        <w:rPr>
          <w:b/>
          <w:u w:val="single"/>
        </w:rPr>
        <w:t>223369</w:t>
      </w:r>
    </w:p>
    <w:p>
      <w:r>
        <w:t>@USER İpi nereye takacağız ??? Tül perde mi bu ?</w:t>
      </w:r>
    </w:p>
    <w:p>
      <w:r>
        <w:rPr>
          <w:b/>
          <w:u w:val="single"/>
        </w:rPr>
        <w:t>223370</w:t>
      </w:r>
    </w:p>
    <w:p>
      <w:r>
        <w:t>@USER kendi terindir o, yoksa başkasından o kokuyu alman için baya bir yakın olman gerek</w:t>
      </w:r>
    </w:p>
    <w:p>
      <w:r>
        <w:rPr>
          <w:b/>
          <w:u w:val="single"/>
        </w:rPr>
        <w:t>223371</w:t>
      </w:r>
    </w:p>
    <w:p>
      <w:r>
        <w:t>Bacağım ağrıyo lütfen boyum uzamasın</w:t>
      </w:r>
    </w:p>
    <w:p>
      <w:r>
        <w:rPr>
          <w:b/>
          <w:u w:val="single"/>
        </w:rPr>
        <w:t>223372</w:t>
      </w:r>
    </w:p>
    <w:p>
      <w:r>
        <w:t>@USER @USER @USER @USER @USER @USER @USER @USER Çalışma koşullarını geçtim, hayati tehlikesinin olduğu sözleşmede belirtilsin; 1(bir) tane hekim ithal edebilirseniz bu bir başarı öyküsü olur. Ama ben o gerizekalıya kendimi emanet etmem, o ayrı.</w:t>
      </w:r>
    </w:p>
    <w:p>
      <w:r>
        <w:rPr>
          <w:b/>
          <w:u w:val="single"/>
        </w:rPr>
        <w:t>223373</w:t>
      </w:r>
    </w:p>
    <w:p>
      <w:r>
        <w:t>Baban tam kral adammış üzme babanı</w:t>
      </w:r>
    </w:p>
    <w:p>
      <w:r>
        <w:rPr>
          <w:b/>
          <w:u w:val="single"/>
        </w:rPr>
        <w:t>223374</w:t>
      </w:r>
    </w:p>
    <w:p>
      <w:r>
        <w:t>2019 Avrupa Kadınlar Voleybol Şampiyonası’nda finale yükselerek bizleri gururlandıran Filenin Sultanları’nı tebrik ediyor ve kutluyorum. Bu yol şampiyonluk yolu olur inşallah. #FileninSultanları</w:t>
      </w:r>
    </w:p>
    <w:p>
      <w:r>
        <w:rPr>
          <w:b/>
          <w:u w:val="single"/>
        </w:rPr>
        <w:t>223375</w:t>
      </w:r>
    </w:p>
    <w:p>
      <w:r>
        <w:t>sevgili Nurettin Topçu iyiki vardın.    iyiki fikirlerin hala var.    seni çok seviyoruz.    rahmet ve merhamet seninle olsun.</w:t>
      </w:r>
    </w:p>
    <w:p>
      <w:r>
        <w:rPr>
          <w:b/>
          <w:u w:val="single"/>
        </w:rPr>
        <w:t>223376</w:t>
      </w:r>
    </w:p>
    <w:p>
      <w:r>
        <w:t>mart gibi comeback ağustos'ta da yoongi'nin ikinci mictape'i diyorum hadi bakalım</w:t>
      </w:r>
    </w:p>
    <w:p>
      <w:r>
        <w:rPr>
          <w:b/>
          <w:u w:val="single"/>
        </w:rPr>
        <w:t>223377</w:t>
      </w:r>
    </w:p>
    <w:p>
      <w:r>
        <w:t>içimdeki ses blackcard çekecek diye çığlık atıyor resmen #BamBamBlackcard</w:t>
      </w:r>
    </w:p>
    <w:p>
      <w:r>
        <w:rPr>
          <w:b/>
          <w:u w:val="single"/>
        </w:rPr>
        <w:t>223378</w:t>
      </w:r>
    </w:p>
    <w:p>
      <w:r>
        <w:t>Bilinçli,yardımsever,sevgi dolu ana baba olunması dileğimle..</w:t>
      </w:r>
    </w:p>
    <w:p>
      <w:r>
        <w:rPr>
          <w:b/>
          <w:u w:val="single"/>
        </w:rPr>
        <w:t>223379</w:t>
      </w:r>
    </w:p>
    <w:p>
      <w:r>
        <w:t>@USER @USER @USER ders niyetinde bir flood olmuş teşekkürler:))</w:t>
      </w:r>
    </w:p>
    <w:p>
      <w:r>
        <w:rPr>
          <w:b/>
          <w:u w:val="single"/>
        </w:rPr>
        <w:t>223380</w:t>
      </w:r>
    </w:p>
    <w:p>
      <w:r>
        <w:t>Şampiyon olacaksak bu takımla olacağız.pes etmek yok.</w:t>
      </w:r>
    </w:p>
    <w:p>
      <w:r>
        <w:rPr>
          <w:b/>
          <w:u w:val="single"/>
        </w:rPr>
        <w:t>223381</w:t>
      </w:r>
    </w:p>
    <w:p>
      <w:r>
        <w:t>sen git saçma sapan bi kişiye aşık napçaz şimdi</w:t>
      </w:r>
    </w:p>
    <w:p>
      <w:r>
        <w:rPr>
          <w:b/>
          <w:u w:val="single"/>
        </w:rPr>
        <w:t>223382</w:t>
      </w:r>
    </w:p>
    <w:p>
      <w:r>
        <w:t>Yarın erken kalmam lazım kusura bakma ben uyuyorum iyi geceler     #EnKlişeYalanlar</w:t>
      </w:r>
    </w:p>
    <w:p>
      <w:r>
        <w:rPr>
          <w:b/>
          <w:u w:val="single"/>
        </w:rPr>
        <w:t>223383</w:t>
      </w:r>
    </w:p>
    <w:p>
      <w:r>
        <w:t>@USER @USER @USER İşte demokrasi ve aydınlanma budur.Sayın Kılıcdaroğlu'nu gönülden tebrik ediyorum.</w:t>
      </w:r>
    </w:p>
    <w:p>
      <w:r>
        <w:rPr>
          <w:b/>
          <w:u w:val="single"/>
        </w:rPr>
        <w:t>223384</w:t>
      </w:r>
    </w:p>
    <w:p>
      <w:r>
        <w:t>@USER TarımAtamasız YerelSeçimde   Başkanım😇   Toprak, hem bizim için vatan hem de beslenmemizi sağladığımız alandır. Bizler toprağın kıymetini en iyi bilen bu ülkenin #ZiraatMühendisleri olarak bu topraklarda var olmak ve üretmek için hizmet etmeye gönül verdik ATANMAK istiyoruz      25</w:t>
      </w:r>
    </w:p>
    <w:p>
      <w:r>
        <w:rPr>
          <w:b/>
          <w:u w:val="single"/>
        </w:rPr>
        <w:t>223385</w:t>
      </w:r>
    </w:p>
    <w:p>
      <w:r>
        <w:t>@USER 5 dakikanızı ayırıp okuyun sonra da şu adaletsizliği ortadan kaldırın @USER @USER @USER @USER @USER @USER @USER @USER @USER @USER @USER @USER @USER @USER @USER @USER @USER</w:t>
      </w:r>
    </w:p>
    <w:p>
      <w:r>
        <w:rPr>
          <w:b/>
          <w:u w:val="single"/>
        </w:rPr>
        <w:t>223386</w:t>
      </w:r>
    </w:p>
    <w:p>
      <w:r>
        <w:t>Aynı zamanda değer felsefesi ve felsefeye giriş dersinden de nefret ediyorum tahmin edin niye???</w:t>
      </w:r>
    </w:p>
    <w:p>
      <w:r>
        <w:rPr>
          <w:b/>
          <w:u w:val="single"/>
        </w:rPr>
        <w:t>223387</w:t>
      </w:r>
    </w:p>
    <w:p>
      <w:r>
        <w:t>Yugyeom'un ig gonderisine baktim, allahim yerim sizi hep boyle birlikte ve mutlu olun💜💜</w:t>
      </w:r>
    </w:p>
    <w:p>
      <w:r>
        <w:rPr>
          <w:b/>
          <w:u w:val="single"/>
        </w:rPr>
        <w:t>223388</w:t>
      </w:r>
    </w:p>
    <w:p>
      <w:r>
        <w:t>Merve fanlari kucuk daglari biz yarattik havasinda gibi gorunuyor hala.Merve’nin elenip bu kadar konusulmasi onun samimiyetinden veya ortaya koydugu saglam karakterden degil,uyanin sabah oldu guzel kardeslerim ahdkajakab #Survivor2018</w:t>
      </w:r>
    </w:p>
    <w:p>
      <w:r>
        <w:rPr>
          <w:b/>
          <w:u w:val="single"/>
        </w:rPr>
        <w:t>223389</w:t>
      </w:r>
    </w:p>
    <w:p>
      <w:r>
        <w:t>Ateş bile üşür soğukluğunun yanında</w:t>
      </w:r>
    </w:p>
    <w:p>
      <w:r>
        <w:rPr>
          <w:b/>
          <w:u w:val="single"/>
        </w:rPr>
        <w:t>223390</w:t>
      </w:r>
    </w:p>
    <w:p>
      <w:r>
        <w:t>yüzsüzlüğü özgüven mi zannediyorsunuz gerçekten</w:t>
      </w:r>
    </w:p>
    <w:p>
      <w:r>
        <w:rPr>
          <w:b/>
          <w:u w:val="single"/>
        </w:rPr>
        <w:t>223391</w:t>
      </w:r>
    </w:p>
    <w:p>
      <w:r>
        <w:t>kadinlar neden hep aglio      ERKEKLERRRR SIZIN YUZUNUZDENNNNNNN diyeni aglatirim      buradaki her kadinin ortalama 7 adet offfff cok agladm bugun gidem de dusta sessizce aglayam kafami yastiga sokam aglayam minvalinde tivitleri var</w:t>
      </w:r>
    </w:p>
    <w:p>
      <w:r>
        <w:rPr>
          <w:b/>
          <w:u w:val="single"/>
        </w:rPr>
        <w:t>223392</w:t>
      </w:r>
    </w:p>
    <w:p>
      <w:r>
        <w:t>6222 kere şerefinize tüküreyim pislikler içinde boğulun inşallah</w:t>
      </w:r>
    </w:p>
    <w:p>
      <w:r>
        <w:rPr>
          <w:b/>
          <w:u w:val="single"/>
        </w:rPr>
        <w:t>223393</w:t>
      </w:r>
    </w:p>
    <w:p>
      <w:r>
        <w:t>Daha bi kac gun once konusuyodun ,dolar 5.86 oldu yine? Vursana bi daha dussun su dolar. Demir yumruksunuz ya hani.    7den 5 e dustu diye sov yaptiniz ya..</w:t>
      </w:r>
    </w:p>
    <w:p>
      <w:r>
        <w:rPr>
          <w:b/>
          <w:u w:val="single"/>
        </w:rPr>
        <w:t>223394</w:t>
      </w:r>
    </w:p>
    <w:p>
      <w:r>
        <w:t>Normalde kursta her eşleştiğim insanla konuşurum ülkesinin durumunu refah seviyesi falan bugün Venezuelalı bir elemanla eşleştim adama soracaktım piyasa nasıl diye dedim dur amk kafasına sıkar şimdi bu</w:t>
      </w:r>
    </w:p>
    <w:p>
      <w:r>
        <w:rPr>
          <w:b/>
          <w:u w:val="single"/>
        </w:rPr>
        <w:t>223395</w:t>
      </w:r>
    </w:p>
    <w:p>
      <w:r>
        <w:t>@USER @USER Bana denk gelmez böyle bir bayan</w:t>
      </w:r>
    </w:p>
    <w:p>
      <w:r>
        <w:rPr>
          <w:b/>
          <w:u w:val="single"/>
        </w:rPr>
        <w:t>223396</w:t>
      </w:r>
    </w:p>
    <w:p>
      <w:r>
        <w:t>Her şey biraz hala sen.. 🌹</w:t>
        <w:br/>
        <w:t>18013</w:t>
        <w:tab/>
        <w:t>@USER Kamil koçtan aldığım otobüs bileti 2 kere iptal olunca ettiğim küfürler yerini buluyo galiba xksmcmwmcö</w:t>
        <w:br/>
        <w:t>32159</w:t>
        <w:tab/>
        <w:t>Meyhanede rakı içiyoruz... dilerim uçağı kaçırmam😂🙈🙈</w:t>
        <w:br/>
        <w:t>45186</w:t>
        <w:tab/>
        <w:t>Ne güzel hayaller kuruyorsunuz siz öyle</w:t>
        <w:br/>
        <w:t>20466</w:t>
        <w:tab/>
        <w:t>@USER Sizi o kadar iyi anlıyorum ki...</w:t>
        <w:br/>
        <w:t>18587</w:t>
        <w:tab/>
        <w:t>@USER @USER Olaya çok yüzeysel baktığınız için demirspor hep bu şekil kullanılır, biz zaten alıştık bu tarz kötü topçulara, sıkıntı yok o yüzden :)</w:t>
        <w:br/>
        <w:t>14059</w:t>
        <w:tab/>
        <w:t>Ne düşünüyorsun? diye soruyorsun ya! Küfür ediyorum.   Bana anlık bildirim yolla! Günü geçen bildirimleri yollama!</w:t>
        <w:br/>
        <w:t>12317</w:t>
        <w:tab/>
        <w:t>@USER böyle diye diye de kirlettiniz bu cümleyi lan</w:t>
        <w:br/>
        <w:t>21713</w:t>
        <w:tab/>
        <w:t>Her seferinde neden sevdiğimizi soranlara tokat gibi cevap verdiğiniz için ayrıca teşekkür ediyorum 💙#CHANYEOLxSEHUN #WeYoung_CHANYEOLxSEHUN #EXOPLANET</w:t>
        <w:br/>
        <w:t>17073</w:t>
        <w:tab/>
        <w:t>@USER Günlerdir akşam kokoreç, kelle paça, işkembe vericez geceleri" diyecekler diye bekledim. Demediler.... ben oy vermem bu kiraathane'ye....</w:t>
      </w:r>
    </w:p>
    <w:p>
      <w:r>
        <w:rPr>
          <w:b/>
          <w:u w:val="single"/>
        </w:rPr>
        <w:t>223397</w:t>
      </w:r>
    </w:p>
    <w:p>
      <w:r>
        <w:t>@USER @USER #GTHB5BİN      4 yıl Gıda Mühendisliği eğitimi aldık ama      İŞİMİZİ BAŞKALARI YAPIYOR      ADALETLİ KADRO İSTİYORUZ       @USER @USER @USER       #5BinGidaMühendisi</w:t>
      </w:r>
    </w:p>
    <w:p>
      <w:r>
        <w:rPr>
          <w:b/>
          <w:u w:val="single"/>
        </w:rPr>
        <w:t>223398</w:t>
      </w:r>
    </w:p>
    <w:p>
      <w:r>
        <w:t>yalnız siz cidden vizyonsuzsunuz he</w:t>
      </w:r>
    </w:p>
    <w:p>
      <w:r>
        <w:rPr>
          <w:b/>
          <w:u w:val="single"/>
        </w:rPr>
        <w:t>223399</w:t>
      </w:r>
    </w:p>
    <w:p>
      <w:r>
        <w:t>Eğer bir hata olursa bil ki,hatalarındanda öperim</w:t>
      </w:r>
    </w:p>
    <w:p>
      <w:r>
        <w:rPr>
          <w:b/>
          <w:u w:val="single"/>
        </w:rPr>
        <w:t>223400</w:t>
      </w:r>
    </w:p>
    <w:p>
      <w:r>
        <w:t>#Ankaragücü taraftarının yemek sepeti yorumu da tezahürat olur.</w:t>
      </w:r>
    </w:p>
    <w:p>
      <w:r>
        <w:rPr>
          <w:b/>
          <w:u w:val="single"/>
        </w:rPr>
        <w:t>223401</w:t>
      </w:r>
    </w:p>
    <w:p>
      <w:r>
        <w:t>@USER yaw valla bunları takip eden kitlenin Erdoğan ı takip eden kitleden bir farkı yok.</w:t>
      </w:r>
    </w:p>
    <w:p>
      <w:r>
        <w:rPr>
          <w:b/>
          <w:u w:val="single"/>
        </w:rPr>
        <w:t>223402</w:t>
      </w:r>
    </w:p>
    <w:p>
      <w:r>
        <w:t>Yağmur diner Ve Güneş açar.. 😍☀️✌️</w:t>
      </w:r>
    </w:p>
    <w:p>
      <w:r>
        <w:rPr>
          <w:b/>
          <w:u w:val="single"/>
        </w:rPr>
        <w:t>223403</w:t>
      </w:r>
    </w:p>
    <w:p>
      <w:r>
        <w:t>Güne kalabalık ve gürültülü bir yerde başladım. Güne puanım falan yok.</w:t>
      </w:r>
    </w:p>
    <w:p>
      <w:r>
        <w:rPr>
          <w:b/>
          <w:u w:val="single"/>
        </w:rPr>
        <w:t>223404</w:t>
      </w:r>
    </w:p>
    <w:p>
      <w:r>
        <w:t>@USER @USER hhahsuhwusd ilk başlarda evet sonra ne olduğunu anlamadım jnasııdj bir anda damona yürürken buldum kendimi jsıedjos</w:t>
      </w:r>
    </w:p>
    <w:p>
      <w:r>
        <w:rPr>
          <w:b/>
          <w:u w:val="single"/>
        </w:rPr>
        <w:t>223405</w:t>
      </w:r>
    </w:p>
    <w:p>
      <w:r>
        <w:t>@USER @USER @USER @USER @USER @USER @USER @USER @USER @USER @USER @USER @USER @USER @USER @USER @USER @USER @USER @USER @USER Rabbim safii ismi hürmetine şifalar ihsan eylesin inşallah</w:t>
      </w:r>
    </w:p>
    <w:p>
      <w:r>
        <w:rPr>
          <w:b/>
          <w:u w:val="single"/>
        </w:rPr>
        <w:t>223406</w:t>
      </w:r>
    </w:p>
    <w:p>
      <w:r>
        <w:t>@USER @USER Amca oruçlu olduğuma şükret yoksa burda şerefin diye bisey kalmazdı</w:t>
      </w:r>
    </w:p>
    <w:p>
      <w:r>
        <w:rPr>
          <w:b/>
          <w:u w:val="single"/>
        </w:rPr>
        <w:t>223407</w:t>
      </w:r>
    </w:p>
    <w:p>
      <w:r>
        <w:t>Yatılı Kuran   Kuran kursunda yine çocuklara tecavüz etmişler    Onca olay olduğu halde hala cocuklarinizi nasil gönderebiliyorsunuz.</w:t>
      </w:r>
    </w:p>
    <w:p>
      <w:r>
        <w:rPr>
          <w:b/>
          <w:u w:val="single"/>
        </w:rPr>
        <w:t>223408</w:t>
      </w:r>
    </w:p>
    <w:p>
      <w:r>
        <w:t>Keşke ömrümüzden gün satabilme hakkımız olsaydı</w:t>
      </w:r>
    </w:p>
    <w:p>
      <w:r>
        <w:rPr>
          <w:b/>
          <w:u w:val="single"/>
        </w:rPr>
        <w:t>223409</w:t>
      </w:r>
    </w:p>
    <w:p>
      <w:r>
        <w:t>@USER Birini evlendiriyorum diyeri bana kalıyor:)</w:t>
      </w:r>
    </w:p>
    <w:p>
      <w:r>
        <w:rPr>
          <w:b/>
          <w:u w:val="single"/>
        </w:rPr>
        <w:t>223410</w:t>
      </w:r>
    </w:p>
    <w:p>
      <w:r>
        <w:t>Hayyy Allah tüh iyiki biran evvel dönmüşüm Avşadan yaaâ</w:t>
      </w:r>
    </w:p>
    <w:p>
      <w:r>
        <w:rPr>
          <w:b/>
          <w:u w:val="single"/>
        </w:rPr>
        <w:t>223411</w:t>
      </w:r>
    </w:p>
    <w:p>
      <w:r>
        <w:t>idda ediyorum bi kemalist ataturkçu insan mesela yaşamının on kusur yılının içine etmiş bi hükümeti destekleyen insanları onalra yeşil ışık yakınca böyle anasına hallenip babasının başını kesip sarap içmiş ve bin kişiyi öldürüp töbe etmiş gibi muamale görüyor. cubbelinin tabiri</w:t>
      </w:r>
    </w:p>
    <w:p>
      <w:r>
        <w:rPr>
          <w:b/>
          <w:u w:val="single"/>
        </w:rPr>
        <w:t>223412</w:t>
      </w:r>
    </w:p>
    <w:p>
      <w:r>
        <w:t>@USER yuhhhh hangi sarkiyla girmisiz nasi girmisizz</w:t>
      </w:r>
    </w:p>
    <w:p>
      <w:r>
        <w:rPr>
          <w:b/>
          <w:u w:val="single"/>
        </w:rPr>
        <w:t>223413</w:t>
      </w:r>
    </w:p>
    <w:p>
      <w:r>
        <w:t>@USER @USER Dayımda öyle dedi.  Inanmadim aq 😂😂😂</w:t>
      </w:r>
    </w:p>
    <w:p>
      <w:r>
        <w:rPr>
          <w:b/>
          <w:u w:val="single"/>
        </w:rPr>
        <w:t>223414</w:t>
      </w:r>
    </w:p>
    <w:p>
      <w:r>
        <w:t>@USER Olm sizinle arenada oynıycaz kendinizi ona saklayın. Madem bu işler o kadar kolaydı 3 tane yemeseydiniz. Alanyayı hakemle yendiniz size hayırlı işler birader. Malatya bizi kendi evimizde yenmesi mucize olur neyin algısı bu !</w:t>
      </w:r>
    </w:p>
    <w:p>
      <w:r>
        <w:rPr>
          <w:b/>
          <w:u w:val="single"/>
        </w:rPr>
        <w:t>223415</w:t>
      </w:r>
    </w:p>
    <w:p>
      <w:r>
        <w:t>@USER Tam çatır çatır vurulacak bir kadın</w:t>
      </w:r>
    </w:p>
    <w:p>
      <w:r>
        <w:rPr>
          <w:b/>
          <w:u w:val="single"/>
        </w:rPr>
        <w:t>223416</w:t>
      </w:r>
    </w:p>
    <w:p>
      <w:r>
        <w:t>elimi tutsana selenayı çağırırız belki</w:t>
      </w:r>
    </w:p>
    <w:p>
      <w:r>
        <w:rPr>
          <w:b/>
          <w:u w:val="single"/>
        </w:rPr>
        <w:t>223417</w:t>
      </w:r>
    </w:p>
    <w:p>
      <w:r>
        <w:t>@USER Oha çok mantıklı ama düşünme diye yazsan düşünürsün görünce düşünürsün ulan</w:t>
      </w:r>
    </w:p>
    <w:p>
      <w:r>
        <w:rPr>
          <w:b/>
          <w:u w:val="single"/>
        </w:rPr>
        <w:t>223418</w:t>
      </w:r>
    </w:p>
    <w:p>
      <w:r>
        <w:t>@USER Tabiki herkes özgürdür. Bunları anlamaktan sorumlu değiliz. Bizim sorumluluğumuz Muhkem’leri yaşmak, imtahanımız bu.    Bunları doğru anlamamızın yek bir amacı var ama farklı bir konu, imtehanımızla ilgili değil.</w:t>
      </w:r>
    </w:p>
    <w:p>
      <w:r>
        <w:rPr>
          <w:b/>
          <w:u w:val="single"/>
        </w:rPr>
        <w:t>223419</w:t>
      </w:r>
    </w:p>
    <w:p>
      <w:r>
        <w:t>NEDEN OKUMA-SEVMEM YERİM-BELLİ-YURDUM BELLİ   BORCUMA=KENDİME-SAHİBİM=ALLAH-TAŞAHİT=BEN   DE-SAHİBTİR-KENDİ-KENDİME-KAZIK MI ATAYIM? BEN   NEKENDİMİN NEDE-BAŞKASININ-ZORDAKALMASINI-N?   ONUN-HAKKINI-EMEĞİNİ-AİLESİNİ-YOKSA-KENDİSİNİN-DA   HA-KÖTÜ-DURUMA-DÜŞÜRMEMEK İÇİN-GELECEĞİNİ DÜ   ŞÜNÜRÜM</w:t>
      </w:r>
    </w:p>
    <w:p>
      <w:r>
        <w:rPr>
          <w:b/>
          <w:u w:val="single"/>
        </w:rPr>
        <w:t>223420</w:t>
      </w:r>
    </w:p>
    <w:p>
      <w:r>
        <w:t>@USER Sokdakinde Wta yazıyor zaten 😕 ben mi anlamadım nedir ?</w:t>
      </w:r>
    </w:p>
    <w:p>
      <w:r>
        <w:rPr>
          <w:b/>
          <w:u w:val="single"/>
        </w:rPr>
        <w:t>223421</w:t>
      </w:r>
    </w:p>
    <w:p>
      <w:r>
        <w:t>Fazla fedakarlığın gözyaşı getirdiğine inanıyorum artık..</w:t>
      </w:r>
    </w:p>
    <w:p>
      <w:r>
        <w:rPr>
          <w:b/>
          <w:u w:val="single"/>
        </w:rPr>
        <w:t>223422</w:t>
      </w:r>
    </w:p>
    <w:p>
      <w:r>
        <w:t>@USER @USER Ee sonra iş begenmiyosunuz      İŞ VAR KARDEŞİM MİLLET BEGENMİYO</w:t>
      </w:r>
    </w:p>
    <w:p>
      <w:r>
        <w:rPr>
          <w:b/>
          <w:u w:val="single"/>
        </w:rPr>
        <w:t>223423</w:t>
      </w:r>
    </w:p>
    <w:p>
      <w:r>
        <w:t>@USER Talih değil bu çöp bayernde de bizi yakmıştı</w:t>
      </w:r>
    </w:p>
    <w:p>
      <w:r>
        <w:rPr>
          <w:b/>
          <w:u w:val="single"/>
        </w:rPr>
        <w:t>223424</w:t>
      </w:r>
    </w:p>
    <w:p>
      <w:r>
        <w:t>geçen sefer işe yaramıştı en azından bu muhabbet</w:t>
      </w:r>
    </w:p>
    <w:p>
      <w:r>
        <w:rPr>
          <w:b/>
          <w:u w:val="single"/>
        </w:rPr>
        <w:t>223425</w:t>
      </w:r>
    </w:p>
    <w:p>
      <w:r>
        <w:t>Grafiği koyunca her ne hikmetse sus pus oldu üstat ve taraftarları!Geçen 7 ayda Borsaya dair yazdıklarını hatırlayın hatırlayın geldiğimiz nokta ortada o sebepten tercihlerinizi doğru yapın!</w:t>
      </w:r>
    </w:p>
    <w:p>
      <w:r>
        <w:rPr>
          <w:b/>
          <w:u w:val="single"/>
        </w:rPr>
        <w:t>223426</w:t>
      </w:r>
    </w:p>
    <w:p>
      <w:r>
        <w:t>@USER offf vay siktiğimin kahpesi bitiyorum amına</w:t>
      </w:r>
    </w:p>
    <w:p>
      <w:r>
        <w:rPr>
          <w:b/>
          <w:u w:val="single"/>
        </w:rPr>
        <w:t>223427</w:t>
      </w:r>
    </w:p>
    <w:p>
      <w:r>
        <w:t>Ya Rabbi tüm zalimleri Sana havale ettik kahreyle mazlumlara nusret Nasib eyle acilen Ferec ve mahreç ikram eyle biz az ve gayet aciz kullarız tut elimizden zalimlere ezdirme tüm masumları en yakın bir ikramın ile sevindir el aman el aman ya Rahman ya Rahim ya Kahhar Âmin.</w:t>
      </w:r>
    </w:p>
    <w:p>
      <w:r>
        <w:rPr>
          <w:b/>
          <w:u w:val="single"/>
        </w:rPr>
        <w:t>223428</w:t>
      </w:r>
    </w:p>
    <w:p>
      <w:r>
        <w:t>@USER Bak ne diyeceğim. 36.000 nüfuslu bir küçücük belediye AKPye geçince, yeni belediye başkanı 280 işçiyi işten çıkarmıştı. O zaman neredeysen şimdi de oraya git.</w:t>
      </w:r>
    </w:p>
    <w:p>
      <w:r>
        <w:rPr>
          <w:b/>
          <w:u w:val="single"/>
        </w:rPr>
        <w:t>223429</w:t>
      </w:r>
    </w:p>
    <w:p>
      <w:r>
        <w:t>@USER @USER Nolur bulun bana şu iki orospu cocuğunu ya</w:t>
      </w:r>
    </w:p>
    <w:p>
      <w:r>
        <w:rPr>
          <w:b/>
          <w:u w:val="single"/>
        </w:rPr>
        <w:t>223430</w:t>
      </w:r>
    </w:p>
    <w:p>
      <w:r>
        <w:t>@USER Reis FAKIBABAsözünüTutsun   Bütün bakanlıklar çatır çatır alım yaparken tarım bakanlığı neyin peşindedir herzaman olduğu gibi yine tarım bakanlığında alımlar tıkanıyor amaç ülkede tarım hayvancılığı bitirmekmidir   @USER @USER</w:t>
      </w:r>
    </w:p>
    <w:p>
      <w:r>
        <w:rPr>
          <w:b/>
          <w:u w:val="single"/>
        </w:rPr>
        <w:t>223431</w:t>
      </w:r>
    </w:p>
    <w:p>
      <w:r>
        <w:t>@USER Üstüme alınmadım valla,kim seçtiyse efeliği onadır,oy veren düşünsün,oy vermeyende keyfine baksın,bundan sonra böyle</w:t>
      </w:r>
    </w:p>
    <w:p>
      <w:r>
        <w:rPr>
          <w:b/>
          <w:u w:val="single"/>
        </w:rPr>
        <w:t>223432</w:t>
      </w:r>
    </w:p>
    <w:p>
      <w:r>
        <w:t>@USER @USER Yazma diyoruz hala yazio laftan anlamıosunki😟😟😟 valla sırf mete yarar abi seviyorum aranızda gerisini at çöpe gitsin😟😟</w:t>
      </w:r>
    </w:p>
    <w:p>
      <w:r>
        <w:rPr>
          <w:b/>
          <w:u w:val="single"/>
        </w:rPr>
        <w:t>223433</w:t>
      </w:r>
    </w:p>
    <w:p>
      <w:r>
        <w:t>Zuagshahaha bir de kaldırmaya çalışıyor Ortalığın anasını sikmişsin dayı</w:t>
      </w:r>
    </w:p>
    <w:p>
      <w:r>
        <w:rPr>
          <w:b/>
          <w:u w:val="single"/>
        </w:rPr>
        <w:t>223434</w:t>
      </w:r>
    </w:p>
    <w:p>
      <w:r>
        <w:t>Evlenmeden çocuk sahibi olma fikri çık aklımdan..</w:t>
      </w:r>
    </w:p>
    <w:p>
      <w:r>
        <w:rPr>
          <w:b/>
          <w:u w:val="single"/>
        </w:rPr>
        <w:t>223435</w:t>
      </w:r>
    </w:p>
    <w:p>
      <w:r>
        <w:t>Sayın başkan @USER adana ya denizi getirmişsiniz çok tşkl her yer sahil olmuş bir şey değişti herşey değişti maşallah #adana halkına uyarımdır yüzme bilmeyenler sokağa çıkmasın lütfen</w:t>
      </w:r>
    </w:p>
    <w:p>
      <w:r>
        <w:rPr>
          <w:b/>
          <w:u w:val="single"/>
        </w:rPr>
        <w:t>223436</w:t>
      </w:r>
    </w:p>
    <w:p>
      <w:r>
        <w:t>@USER Teşekkür ederim iyi günler dilerim</w:t>
      </w:r>
    </w:p>
    <w:p>
      <w:r>
        <w:rPr>
          <w:b/>
          <w:u w:val="single"/>
        </w:rPr>
        <w:t>223437</w:t>
      </w:r>
    </w:p>
    <w:p>
      <w:r>
        <w:t>Ananın amına geri dön kaşar</w:t>
      </w:r>
    </w:p>
    <w:p>
      <w:r>
        <w:rPr>
          <w:b/>
          <w:u w:val="single"/>
        </w:rPr>
        <w:t>223438</w:t>
      </w:r>
    </w:p>
    <w:p>
      <w:r>
        <w:t>yav bize bu kadar oyun oynanıyosa niye biz bunu oynamayı öğrenemedik amk sürekli loser ülke durumundayız</w:t>
      </w:r>
    </w:p>
    <w:p>
      <w:r>
        <w:rPr>
          <w:b/>
          <w:u w:val="single"/>
        </w:rPr>
        <w:t>223439</w:t>
      </w:r>
    </w:p>
    <w:p>
      <w:r>
        <w:t>Bizim 2-0 yendiğimiz takıma Rakip “10” kişiyken yenildiler.üstüne alınan alınsın.</w:t>
      </w:r>
    </w:p>
    <w:p>
      <w:r>
        <w:rPr>
          <w:b/>
          <w:u w:val="single"/>
        </w:rPr>
        <w:t>223440</w:t>
      </w:r>
    </w:p>
    <w:p>
      <w:r>
        <w:t>Yıkık mıyım neyim gerçekten uyandığım saate bak 7</w:t>
      </w:r>
    </w:p>
    <w:p>
      <w:r>
        <w:rPr>
          <w:b/>
          <w:u w:val="single"/>
        </w:rPr>
        <w:t>223441</w:t>
      </w:r>
    </w:p>
    <w:p>
      <w:r>
        <w:t>@USER Şuan sago dinliyorum daha sonra</w:t>
      </w:r>
    </w:p>
    <w:p>
      <w:r>
        <w:rPr>
          <w:b/>
          <w:u w:val="single"/>
        </w:rPr>
        <w:t>223442</w:t>
      </w:r>
    </w:p>
    <w:p>
      <w:r>
        <w:t>Selo başgan ketıldan twett atsa biraz bize umut olsa</w:t>
      </w:r>
    </w:p>
    <w:p>
      <w:r>
        <w:rPr>
          <w:b/>
          <w:u w:val="single"/>
        </w:rPr>
        <w:t>223443</w:t>
      </w:r>
    </w:p>
    <w:p>
      <w:r>
        <w:t>ban türk kahvesi yapacak mı ya yeni yemek yedim üstüne cok güzel olur</w:t>
      </w:r>
    </w:p>
    <w:p>
      <w:r>
        <w:rPr>
          <w:b/>
          <w:u w:val="single"/>
        </w:rPr>
        <w:t>223444</w:t>
      </w:r>
    </w:p>
    <w:p>
      <w:r>
        <w:t>#VefaNeydi    Bütün gururunu ayaklar altına alıp #MarioGomez’e ‘son bir kez gel ve futbola @USER’ta noktayı koy!’ diyebilmekti. #Özledik 🖤</w:t>
      </w:r>
    </w:p>
    <w:p>
      <w:r>
        <w:rPr>
          <w:b/>
          <w:u w:val="single"/>
        </w:rPr>
        <w:t>223445</w:t>
      </w:r>
    </w:p>
    <w:p>
      <w:r>
        <w:t>Şanslısınız ilk kez hayaleti görüp canlı çıkıyorsunuz :-)</w:t>
      </w:r>
    </w:p>
    <w:p>
      <w:r>
        <w:rPr>
          <w:b/>
          <w:u w:val="single"/>
        </w:rPr>
        <w:t>223446</w:t>
      </w:r>
    </w:p>
    <w:p>
      <w:r>
        <w:t>@USER neyse hastane masrafımı da karşılasınlar işte. paraya ihtiyacımız var..</w:t>
      </w:r>
    </w:p>
    <w:p>
      <w:r>
        <w:rPr>
          <w:b/>
          <w:u w:val="single"/>
        </w:rPr>
        <w:t>223447</w:t>
      </w:r>
    </w:p>
    <w:p>
      <w:r>
        <w:t>Biri çıksında karşıma kör kütük aşık oliiim çok şey mi istiyorum</w:t>
      </w:r>
    </w:p>
    <w:p>
      <w:r>
        <w:rPr>
          <w:b/>
          <w:u w:val="single"/>
        </w:rPr>
        <w:t>223448</w:t>
      </w:r>
    </w:p>
    <w:p>
      <w:r>
        <w:t>Tüm gözler sıkar geçer sanki yokmuşuz gibi   Kimse özlemez bizi</w:t>
      </w:r>
    </w:p>
    <w:p>
      <w:r>
        <w:rPr>
          <w:b/>
          <w:u w:val="single"/>
        </w:rPr>
        <w:t>223449</w:t>
      </w:r>
    </w:p>
    <w:p>
      <w:r>
        <w:t>Kaybedilen bahis veya kaybedilen bir ekonomik yatırım beynimizde hızlı karar alma mekanizmasi ile değil yavaş karar alma mekanizması ile değerlendirilmesi gereken bir durum. Beynimiz,gerek bahise gerekse ekonomik yatirima, bir maaliyet yapıldığını ve bu durumun olası kötü sonuçta</w:t>
      </w:r>
    </w:p>
    <w:p>
      <w:r>
        <w:rPr>
          <w:b/>
          <w:u w:val="single"/>
        </w:rPr>
        <w:t>223450</w:t>
      </w:r>
    </w:p>
    <w:p>
      <w:r>
        <w:t>@USER Mesela Tc de malvarligini üstune alması için veya kaybetmemesi icin askerlik yapanlar.</w:t>
      </w:r>
    </w:p>
    <w:p>
      <w:r>
        <w:rPr>
          <w:b/>
          <w:u w:val="single"/>
        </w:rPr>
        <w:t>223451</w:t>
      </w:r>
    </w:p>
    <w:p>
      <w:r>
        <w:t>yolda gördüğüm kedilere pişt diyip bakarlarsa öpücük atıyorum taciz midir bu</w:t>
      </w:r>
    </w:p>
    <w:p>
      <w:r>
        <w:rPr>
          <w:b/>
          <w:u w:val="single"/>
        </w:rPr>
        <w:t>223452</w:t>
      </w:r>
    </w:p>
    <w:p>
      <w:r>
        <w:t>@USER Güzel ama  2 Şubat tarihi için ne zaman bilet alabileceğiz?</w:t>
      </w:r>
    </w:p>
    <w:p>
      <w:r>
        <w:rPr>
          <w:b/>
          <w:u w:val="single"/>
        </w:rPr>
        <w:t>223453</w:t>
      </w:r>
    </w:p>
    <w:p>
      <w:r>
        <w:t>@USER Balonlu profil en sevdiğiiim doğum günün kutlu olsun kanka nice senelere 😊 @USER</w:t>
      </w:r>
    </w:p>
    <w:p>
      <w:r>
        <w:rPr>
          <w:b/>
          <w:u w:val="single"/>
        </w:rPr>
        <w:t>223454</w:t>
      </w:r>
    </w:p>
    <w:p>
      <w:r>
        <w:t>@USER @USER yarın gündüz bakicam ama bu iş baya aldı başını gidiyor ve artik ben korkmaya başlıyorum bu boyumuzu aşıyor artık 😥</w:t>
      </w:r>
    </w:p>
    <w:p>
      <w:r>
        <w:rPr>
          <w:b/>
          <w:u w:val="single"/>
        </w:rPr>
        <w:t>223455</w:t>
      </w:r>
    </w:p>
    <w:p>
      <w:r>
        <w:t>@USER Telefonda Boşalmak isteyen ve Canlı show isteyen ulaşsın mesaj yoluyla &lt;3</w:t>
      </w:r>
    </w:p>
    <w:p>
      <w:r>
        <w:rPr>
          <w:b/>
          <w:u w:val="single"/>
        </w:rPr>
        <w:t>223456</w:t>
      </w:r>
    </w:p>
    <w:p>
      <w:r>
        <w:t>Tek bir insan istiyorum, tekrarı olmayan</w:t>
      </w:r>
    </w:p>
    <w:p>
      <w:r>
        <w:rPr>
          <w:b/>
          <w:u w:val="single"/>
        </w:rPr>
        <w:t>223457</w:t>
      </w:r>
    </w:p>
    <w:p>
      <w:r>
        <w:t>@USER niye bana beleş dakika sms internet göndermiyorsunuz tayyip bey? 15 temmuz da meydandan ayrılmadım oysaki</w:t>
      </w:r>
    </w:p>
    <w:p>
      <w:r>
        <w:rPr>
          <w:b/>
          <w:u w:val="single"/>
        </w:rPr>
        <w:t>223458</w:t>
      </w:r>
    </w:p>
    <w:p>
      <w:r>
        <w:t>@USER Komünizm için mücadele eden piçlermi Atatürk’ün yolundan gidiyordu.</w:t>
      </w:r>
    </w:p>
    <w:p>
      <w:r>
        <w:rPr>
          <w:b/>
          <w:u w:val="single"/>
        </w:rPr>
        <w:t>223459</w:t>
      </w:r>
    </w:p>
    <w:p>
      <w:r>
        <w:t>Hakkımızda hayırlısı olsun diyoruz ama hayıra dair yaptığımız birşey yok 😟</w:t>
      </w:r>
    </w:p>
    <w:p>
      <w:r>
        <w:rPr>
          <w:b/>
          <w:u w:val="single"/>
        </w:rPr>
        <w:t>223460</w:t>
      </w:r>
    </w:p>
    <w:p>
      <w:r>
        <w:t>Nasıl bitmeli ?      Okkalı bir sövgü, yook yazık !   Sadece diplomalı GERIZEKALI</w:t>
      </w:r>
    </w:p>
    <w:p>
      <w:r>
        <w:rPr>
          <w:b/>
          <w:u w:val="single"/>
        </w:rPr>
        <w:t>223461</w:t>
      </w:r>
    </w:p>
    <w:p>
      <w:r>
        <w:t>şu anda biz sudan geçiyoruz at değiştirme zamanı değil.   #İnşaAllahBinali</w:t>
      </w:r>
    </w:p>
    <w:p>
      <w:r>
        <w:rPr>
          <w:b/>
          <w:u w:val="single"/>
        </w:rPr>
        <w:t>223462</w:t>
      </w:r>
    </w:p>
    <w:p>
      <w:r>
        <w:t>Bu tweeti görünce aklıma geldi. Hiç unutmam çocukken pikachu desenli çocuk çantaları vardı. O dönemde de acayip popüler. Herkes takıp geziyor falan. Bana almadıkları için nasıl üzülmüştüm. Çantaya bakıp ağlamıştım. Bulursam o çantadan istiyorum arkadaşlar. Görürseniz haber salın.</w:t>
      </w:r>
    </w:p>
    <w:p>
      <w:r>
        <w:rPr>
          <w:b/>
          <w:u w:val="single"/>
        </w:rPr>
        <w:t>223463</w:t>
      </w:r>
    </w:p>
    <w:p>
      <w:r>
        <w:t>@USER Turkceltv al, şahane filmler var👍ayrıca bende de @USER var, fakat movie kanallarını bozdular, sürekli tekrar ve eski filmler var🤔 yine de görüntü kalitesi çok iyi👍</w:t>
      </w:r>
    </w:p>
    <w:p>
      <w:r>
        <w:rPr>
          <w:b/>
          <w:u w:val="single"/>
        </w:rPr>
        <w:t>223464</w:t>
      </w:r>
    </w:p>
    <w:p>
      <w:r>
        <w:t>@USER Çok çok ÂMİN İNŞALLAH dedim gitti 😂</w:t>
      </w:r>
    </w:p>
    <w:p>
      <w:r>
        <w:rPr>
          <w:b/>
          <w:u w:val="single"/>
        </w:rPr>
        <w:t>223465</w:t>
      </w:r>
    </w:p>
    <w:p>
      <w:r>
        <w:t>Kaç kez telefon numaramı yazdım sonuç bulunamadı diyor. Ama ben sorular gazetede yayınlandığı gibi çözmüştüm. Benim sonuçlarımı daha hesaplıyorlar sanırım. En iyisi beklemek.  #yks2019</w:t>
      </w:r>
    </w:p>
    <w:p>
      <w:r>
        <w:rPr>
          <w:b/>
          <w:u w:val="single"/>
        </w:rPr>
        <w:t>223466</w:t>
      </w:r>
    </w:p>
    <w:p>
      <w:r>
        <w:t>@USER @USER      2-) Bu kadarına cesaret edebilmek benim cesaretsizliğimi değil seni imkansızlaştırdığımdan dolayıdır. Affet içimdeki hep bi ukte olan kadın...</w:t>
      </w:r>
    </w:p>
    <w:p>
      <w:r>
        <w:rPr>
          <w:b/>
          <w:u w:val="single"/>
        </w:rPr>
        <w:t>223467</w:t>
      </w:r>
    </w:p>
    <w:p>
      <w:r>
        <w:t>Burda batman ve Diyarbakır muhabbetleri cok tutuyor keşke batmanli yada diyarbakirli olsaydim ığdırlı olmak çok zor karşındakine önce ığdırın nerde olduğunu anlatmak zorundasın</w:t>
      </w:r>
    </w:p>
    <w:p>
      <w:r>
        <w:rPr>
          <w:b/>
          <w:u w:val="single"/>
        </w:rPr>
        <w:t>223468</w:t>
      </w:r>
    </w:p>
    <w:p>
      <w:r>
        <w:t>aga be Negredo kadroda ciddi yok vallahi umutlandık   nolur git ya çok para kazanıyon aq</w:t>
      </w:r>
    </w:p>
    <w:p>
      <w:r>
        <w:rPr>
          <w:b/>
          <w:u w:val="single"/>
        </w:rPr>
        <w:t>223469</w:t>
      </w:r>
    </w:p>
    <w:p>
      <w:r>
        <w:t>@USER Biraz önce 20ye yapacak birisini buldum ona göre giderim bak</w:t>
      </w:r>
    </w:p>
    <w:p>
      <w:r>
        <w:rPr>
          <w:b/>
          <w:u w:val="single"/>
        </w:rPr>
        <w:t>223470</w:t>
      </w:r>
    </w:p>
    <w:p>
      <w:r>
        <w:t>ama sosyal medylarda felan pp ni görmüştüm bir kere ve baya değişmiş ztn o yanındakı oç onu tamamen bozmuştu kız aslında hep namuslu ve dik bir kızdı ama artık hiç öyle değil üzdü...</w:t>
      </w:r>
    </w:p>
    <w:p>
      <w:r>
        <w:rPr>
          <w:b/>
          <w:u w:val="single"/>
        </w:rPr>
        <w:t>223471</w:t>
      </w:r>
    </w:p>
    <w:p>
      <w:r>
        <w:t>#BuŞartlarda ecelimizle ölmek için dua ediyoruz.</w:t>
      </w:r>
    </w:p>
    <w:p>
      <w:r>
        <w:rPr>
          <w:b/>
          <w:u w:val="single"/>
        </w:rPr>
        <w:t>223472</w:t>
      </w:r>
    </w:p>
    <w:p>
      <w:r>
        <w:t>2o yaşındaki yeğenimle dışarıda bir şeyler içtiğimizde sugar maması gibi görünmek hassas kalbime dokunuyor      teyzeyim ben be teyze, bakmayın el ele tutuşup durduğumuza, çok içten bir ssevgi oı</w:t>
      </w:r>
    </w:p>
    <w:p>
      <w:r>
        <w:rPr>
          <w:b/>
          <w:u w:val="single"/>
        </w:rPr>
        <w:t>223473</w:t>
      </w:r>
    </w:p>
    <w:p>
      <w:r>
        <w:t>@USER Bence kağıt biletler dahil değil son 1-2 saatte en az 5-10 bin artmalıydı.</w:t>
      </w:r>
    </w:p>
    <w:p>
      <w:r>
        <w:rPr>
          <w:b/>
          <w:u w:val="single"/>
        </w:rPr>
        <w:t>223474</w:t>
      </w:r>
    </w:p>
    <w:p>
      <w:r>
        <w:t>yeri geliyor ailenle bir odada kalamıyorsun nasıl cesaret ediyorsunuz evliliğe</w:t>
      </w:r>
    </w:p>
    <w:p>
      <w:r>
        <w:rPr>
          <w:b/>
          <w:u w:val="single"/>
        </w:rPr>
        <w:t>223475</w:t>
      </w:r>
    </w:p>
    <w:p>
      <w:r>
        <w:t>Enteresan bir memeli türü.Hmmm.</w:t>
      </w:r>
    </w:p>
    <w:p>
      <w:r>
        <w:rPr>
          <w:b/>
          <w:u w:val="single"/>
        </w:rPr>
        <w:t>223476</w:t>
      </w:r>
    </w:p>
    <w:p>
      <w:r>
        <w:t>@USER eve gidince sana göndericem hemen hemen aynı fotoğraf var bizde de</w:t>
      </w:r>
    </w:p>
    <w:p>
      <w:r>
        <w:rPr>
          <w:b/>
          <w:u w:val="single"/>
        </w:rPr>
        <w:t>223477</w:t>
      </w:r>
    </w:p>
    <w:p>
      <w:r>
        <w:t>Güneş olmayınca duş alıyoruz ama o lanet ısıtıcı Güneş yerine olduğu için çok elektrik yakıyor.</w:t>
      </w:r>
    </w:p>
    <w:p>
      <w:r>
        <w:rPr>
          <w:b/>
          <w:u w:val="single"/>
        </w:rPr>
        <w:t>223478</w:t>
      </w:r>
    </w:p>
    <w:p>
      <w:r>
        <w:t>@USER @USER Ben saatimi sana kurarım senin bu kadar alarm kurmana gerek yok merak etme 😉</w:t>
      </w:r>
    </w:p>
    <w:p>
      <w:r>
        <w:rPr>
          <w:b/>
          <w:u w:val="single"/>
        </w:rPr>
        <w:t>223479</w:t>
      </w:r>
    </w:p>
    <w:p>
      <w:r>
        <w:t>Bir kadını etkilemenin tek yolu onun seni istemesidir</w:t>
      </w:r>
    </w:p>
    <w:p>
      <w:r>
        <w:rPr>
          <w:b/>
          <w:u w:val="single"/>
        </w:rPr>
        <w:t>223480</w:t>
      </w:r>
    </w:p>
    <w:p>
      <w:r>
        <w:t>Okula ben gitmedim diye İrem'de gitmedi ikiz olmak bunu gerektirir şdmfldmdkfn   @USER</w:t>
      </w:r>
    </w:p>
    <w:p>
      <w:r>
        <w:rPr>
          <w:b/>
          <w:u w:val="single"/>
        </w:rPr>
        <w:t>223481</w:t>
      </w:r>
    </w:p>
    <w:p>
      <w:r>
        <w:t>@USER Popülist solcu..   Aslında TR de sağ çok daha sosyal , sol alabildiğine faşist.   Ama emperyalizmin beslemeleri bu detaylarla hiiiiçç ilgilenmezler...</w:t>
      </w:r>
    </w:p>
    <w:p>
      <w:r>
        <w:rPr>
          <w:b/>
          <w:u w:val="single"/>
        </w:rPr>
        <w:t>223482</w:t>
      </w:r>
    </w:p>
    <w:p>
      <w:r>
        <w:t>Bu hayat sanaldır. Dünyayı dize getirdim bana huzur vermedi. Allah(c.c) bana bir hastalık vererek şampiyon'un kim olduğunu hatırlattı.   (Muhammed Ali)</w:t>
      </w:r>
    </w:p>
    <w:p>
      <w:r>
        <w:rPr>
          <w:b/>
          <w:u w:val="single"/>
        </w:rPr>
        <w:t>223483</w:t>
      </w:r>
    </w:p>
    <w:p>
      <w:r>
        <w:t>Dinleri birleştirme törpüleme olayı ardından "UZAYLILAR GELİYOR, TEHLİKEDEYİZ!" Görüntü ve mesajları ile insan kıyımı yapılır sonrasında BUM insanlar birleşin! Tek bayrak Tek Devlet Tek Dil Tek Din</w:t>
      </w:r>
    </w:p>
    <w:p>
      <w:r>
        <w:rPr>
          <w:b/>
          <w:u w:val="single"/>
        </w:rPr>
        <w:t>223484</w:t>
      </w:r>
    </w:p>
    <w:p>
      <w:r>
        <w:t>@USER @USER @USER Birader ağaç ise problem biride bir binide bir 10 tane kesilirse bişey olmaz bin tane kesilirse bişey olur yok</w:t>
      </w:r>
    </w:p>
    <w:p>
      <w:r>
        <w:rPr>
          <w:b/>
          <w:u w:val="single"/>
        </w:rPr>
        <w:t>223485</w:t>
      </w:r>
    </w:p>
    <w:p>
      <w:r>
        <w:t>#KısmiRenkKorluguEngelDegildir @USER @USER @USER @USER Sayin bakanimiza Parsiyel (Kismi Renk Körlügunu) Disktoromotopsi nin hakkinda yuzde 10 luk dilimin ne zaman sonuclanacağini sorarsaniz memnun oluruz Hakan abiⓂ</w:t>
      </w:r>
    </w:p>
    <w:p>
      <w:r>
        <w:rPr>
          <w:b/>
          <w:u w:val="single"/>
        </w:rPr>
        <w:t>223486</w:t>
      </w:r>
    </w:p>
    <w:p>
      <w:r>
        <w:t>@USER Tm şaka yaptım. Çünkü seni seviyorum</w:t>
      </w:r>
    </w:p>
    <w:p>
      <w:r>
        <w:rPr>
          <w:b/>
          <w:u w:val="single"/>
        </w:rPr>
        <w:t>223487</w:t>
      </w:r>
    </w:p>
    <w:p>
      <w:r>
        <w:t>“Bu ülkede dört şey olmayacaksın: kadın, çocuk, ağaç, sokak hayvanı”#KazdaglarinaDokunma</w:t>
      </w:r>
    </w:p>
    <w:p>
      <w:r>
        <w:rPr>
          <w:b/>
          <w:u w:val="single"/>
        </w:rPr>
        <w:t>223488</w:t>
      </w:r>
    </w:p>
    <w:p>
      <w:r>
        <w:t>Eğer ki; yapılacaksa bu seçim ülkenin kalıcı demokratikleşmesinin ilk adımı olabilir.</w:t>
      </w:r>
    </w:p>
    <w:p>
      <w:r>
        <w:rPr>
          <w:b/>
          <w:u w:val="single"/>
        </w:rPr>
        <w:t>223489</w:t>
      </w:r>
    </w:p>
    <w:p>
      <w:r>
        <w:t>@USER Bana da sıklıkla oluyor yalnız değilsin</w:t>
      </w:r>
    </w:p>
    <w:p>
      <w:r>
        <w:rPr>
          <w:b/>
          <w:u w:val="single"/>
        </w:rPr>
        <w:t>223490</w:t>
      </w:r>
    </w:p>
    <w:p>
      <w:r>
        <w:t>Düşmedi mi hala cemre başına</w:t>
      </w:r>
    </w:p>
    <w:p>
      <w:r>
        <w:rPr>
          <w:b/>
          <w:u w:val="single"/>
        </w:rPr>
        <w:t>223491</w:t>
      </w:r>
    </w:p>
    <w:p>
      <w:r>
        <w:t>@USER Nefes almayı bırakmadıkça  . yanlışlarınızdan daha çok doğrularınız vardır.</w:t>
      </w:r>
    </w:p>
    <w:p>
      <w:r>
        <w:rPr>
          <w:b/>
          <w:u w:val="single"/>
        </w:rPr>
        <w:t>223492</w:t>
      </w:r>
    </w:p>
    <w:p>
      <w:r>
        <w:t>@USER "Tarafsız Haberci" siz mi oluyorsunuz? Siz milleti geri zekalı mı sanıyorsunuz? Senden ve Mortakaldan daha taraflı gazeteci kim var?</w:t>
      </w:r>
    </w:p>
    <w:p>
      <w:r>
        <w:rPr>
          <w:b/>
          <w:u w:val="single"/>
        </w:rPr>
        <w:t>223493</w:t>
      </w:r>
    </w:p>
    <w:p>
      <w:r>
        <w:t>@USER Ya dövmeye karşıyım ben. Dövülerek terbiye edilmez çocuk. Ama o yaştan sonra bu sorumsuzlukları ile nasıl terbiye edecekler merak konusu.</w:t>
      </w:r>
    </w:p>
    <w:p>
      <w:r>
        <w:rPr>
          <w:b/>
          <w:u w:val="single"/>
        </w:rPr>
        <w:t>223494</w:t>
      </w:r>
    </w:p>
    <w:p>
      <w:r>
        <w:t>Run bts izlemedim ama izlemiş kadar oldum her saniyeleri bir olay olduğu için hepside paylaşılıyor kesit kesit dhyddydhdhrdy</w:t>
      </w:r>
    </w:p>
    <w:p>
      <w:r>
        <w:rPr>
          <w:b/>
          <w:u w:val="single"/>
        </w:rPr>
        <w:t>223495</w:t>
      </w:r>
    </w:p>
    <w:p>
      <w:r>
        <w:t>Kimini gün batınca unuturum.Kimini ise gün doğana kadar unutamam.</w:t>
      </w:r>
    </w:p>
    <w:p>
      <w:r>
        <w:rPr>
          <w:b/>
          <w:u w:val="single"/>
        </w:rPr>
        <w:t>223496</w:t>
      </w:r>
    </w:p>
    <w:p>
      <w:r>
        <w:t>@USER @USER ALLAH icin bende oldugu yerden dinleyenlere bakinca oy ve dolar gördügünü biliyorum! Bu durumda böyle sacmalamak gayet normal. Seviyormus!</w:t>
      </w:r>
    </w:p>
    <w:p>
      <w:r>
        <w:rPr>
          <w:b/>
          <w:u w:val="single"/>
        </w:rPr>
        <w:t>223497</w:t>
      </w:r>
    </w:p>
    <w:p>
      <w:r>
        <w:t>Watch GT'nin piyasadaki akıllı saatlere rakip olabilmesi için fırınlar dolusu ekmek yemesi gerekiyor...      O nedenle rekabeti unutun, yapamadıklarını görmezden gelin ve sadece sunabildiklerine odaklanın.   Başka türlü bu ürünle mutlu olamazsınız...</w:t>
      </w:r>
    </w:p>
    <w:p>
      <w:r>
        <w:rPr>
          <w:b/>
          <w:u w:val="single"/>
        </w:rPr>
        <w:t>223498</w:t>
      </w:r>
    </w:p>
    <w:p>
      <w:r>
        <w:t>pazar günü oyum @USER na 😊👏❤️😁👌🤗 bayram yapıcaz bayrammm</w:t>
      </w:r>
    </w:p>
    <w:p>
      <w:r>
        <w:rPr>
          <w:b/>
          <w:u w:val="single"/>
        </w:rPr>
        <w:t>223499</w:t>
      </w:r>
    </w:p>
    <w:p>
      <w:r>
        <w:t>Bak gercekten hic bisey hatirlamiyorum.. seni zora soktum yine galiba.. sen iyi misin.. nasılsın.. yaptigim sey cok zarar verdi mi sana..</w:t>
      </w:r>
    </w:p>
    <w:p>
      <w:r>
        <w:rPr>
          <w:b/>
          <w:u w:val="single"/>
        </w:rPr>
        <w:t>223500</w:t>
      </w:r>
    </w:p>
    <w:p>
      <w:r>
        <w:t>@USER @USER beş kişi bir araya gelmiş video çekmiş işte.</w:t>
      </w:r>
    </w:p>
    <w:p>
      <w:r>
        <w:rPr>
          <w:b/>
          <w:u w:val="single"/>
        </w:rPr>
        <w:t>223501</w:t>
      </w:r>
    </w:p>
    <w:p>
      <w:r>
        <w:t>portakalsı tik etkilenme Çingen BayramdaBedelliMujdesi</w:t>
      </w:r>
    </w:p>
    <w:p>
      <w:r>
        <w:rPr>
          <w:b/>
          <w:u w:val="single"/>
        </w:rPr>
        <w:t>223502</w:t>
      </w:r>
    </w:p>
    <w:p>
      <w:r>
        <w:t>@USER Kardeşlik birlik beraberlik..  Allah Allah nerden çıktı şimdi bunlar 😂😂</w:t>
      </w:r>
    </w:p>
    <w:p>
      <w:r>
        <w:rPr>
          <w:b/>
          <w:u w:val="single"/>
        </w:rPr>
        <w:t>223503</w:t>
      </w:r>
    </w:p>
    <w:p>
      <w:r>
        <w:t>Biz ayrımcılığa son için her platformda kadro istedik siz sözleşmelilerinde kendi arasında ayrımcılık çıkardınız bu Adalet değil #SözlesmeliyeAyrımsızKadro</w:t>
      </w:r>
    </w:p>
    <w:p>
      <w:r>
        <w:rPr>
          <w:b/>
          <w:u w:val="single"/>
        </w:rPr>
        <w:t>223504</w:t>
      </w:r>
    </w:p>
    <w:p>
      <w:r>
        <w:t>Dans okulunun salonlarının birinde düğün dansı çalışması var   Şarkıyı siz seçerseniz, gelinliği ben seçerim dedim    Bendeki yüzsüzlüğe bakar mısınız? Damadı da seç istersen dese haklı😊</w:t>
      </w:r>
    </w:p>
    <w:p>
      <w:r>
        <w:rPr>
          <w:b/>
          <w:u w:val="single"/>
        </w:rPr>
        <w:t>223505</w:t>
      </w:r>
    </w:p>
    <w:p>
      <w:r>
        <w:t>@USER Yıllar önce çocukken kafama takılıyordu acaba insanların rengi değişik olursa örnek siyahi olurda göz yaşı rengi değişirmi diye o geldi aklıma kardeşim sağol</w:t>
      </w:r>
    </w:p>
    <w:p>
      <w:r>
        <w:rPr>
          <w:b/>
          <w:u w:val="single"/>
        </w:rPr>
        <w:t>223506</w:t>
      </w:r>
    </w:p>
    <w:p>
      <w:r>
        <w:t>HAYIRLI OLSUN .. CUMHUR İTTİFAKI VAR OLSUN      #BaşkanımızErdoğan</w:t>
      </w:r>
    </w:p>
    <w:p>
      <w:r>
        <w:rPr>
          <w:b/>
          <w:u w:val="single"/>
        </w:rPr>
        <w:t>223507</w:t>
      </w:r>
    </w:p>
    <w:p>
      <w:r>
        <w:t>@USER Şimdi söz sirasi devlet bahceli denilen cakma ülkücü ye geldi..Bakalim onun aciklamasi ne olacak....</w:t>
      </w:r>
    </w:p>
    <w:p>
      <w:r>
        <w:rPr>
          <w:b/>
          <w:u w:val="single"/>
        </w:rPr>
        <w:t>223508</w:t>
      </w:r>
    </w:p>
    <w:p>
      <w:r>
        <w:t>@USER Yaşar hocam çok erken ayrıldın aramızdan. 😢 Allah rahmet eylesin.</w:t>
      </w:r>
    </w:p>
    <w:p>
      <w:r>
        <w:rPr>
          <w:b/>
          <w:u w:val="single"/>
        </w:rPr>
        <w:t>223509</w:t>
      </w:r>
    </w:p>
    <w:p>
      <w:r>
        <w:t>ne bereketli topraklarımız var her türlü yavşak yetişiyor :dd</w:t>
      </w:r>
    </w:p>
    <w:p>
      <w:r>
        <w:rPr>
          <w:b/>
          <w:u w:val="single"/>
        </w:rPr>
        <w:t>223510</w:t>
      </w:r>
    </w:p>
    <w:p>
      <w:r>
        <w:t>@USER @USER @USER Allah Hz.Kuran da hiç düşünmezmisiniz akletmezmisiniz ne az şükredersiniz diyor.   İnsanlar Hz.Kuranın meailini okuyor ve anladık zannediyor. Oysaki tevsiri okunması lazım.</w:t>
      </w:r>
    </w:p>
    <w:p>
      <w:r>
        <w:rPr>
          <w:b/>
          <w:u w:val="single"/>
        </w:rPr>
        <w:t>223511</w:t>
      </w:r>
    </w:p>
    <w:p>
      <w:r>
        <w:t>Baş ağrısına hangi ilacın iyi geldiğini bilmem ama kesinlikle senin iyi geleceğini biliyorum.</w:t>
      </w:r>
    </w:p>
    <w:p>
      <w:r>
        <w:rPr>
          <w:b/>
          <w:u w:val="single"/>
        </w:rPr>
        <w:t>223512</w:t>
      </w:r>
    </w:p>
    <w:p>
      <w:r>
        <w:t>Güzel bir yemek tok karnına da yenir</w:t>
      </w:r>
    </w:p>
    <w:p>
      <w:r>
        <w:rPr>
          <w:b/>
          <w:u w:val="single"/>
        </w:rPr>
        <w:t>223513</w:t>
      </w:r>
    </w:p>
    <w:p>
      <w:r>
        <w:t>@USER umarım tunahan her yeni güne bu umutla uyanıyorum</w:t>
      </w:r>
    </w:p>
    <w:p>
      <w:r>
        <w:rPr>
          <w:b/>
          <w:u w:val="single"/>
        </w:rPr>
        <w:t>223514</w:t>
      </w:r>
    </w:p>
    <w:p>
      <w:r>
        <w:t>@USER Benim inancıma göre dedim çünkü "biz müslümanlar" üzerinden ahkam kesmek istemedim.:)DİN hayatın kendisidir.DİNİ HAYAT diye bir ayırıma zaten kökünden karşıyım. Ve bu hayatın referanslarını bu tek din olan İSLAM üzerinden doğru algıladığımız zaman Adem olan İNSANLIK mertebesine</w:t>
      </w:r>
    </w:p>
    <w:p>
      <w:r>
        <w:rPr>
          <w:b/>
          <w:u w:val="single"/>
        </w:rPr>
        <w:t>223515</w:t>
      </w:r>
    </w:p>
    <w:p>
      <w:r>
        <w:t>@USER Şu Belhanda piçini gönderin amk arabistan’da oynasın kafasını siktiğim yobazının işi ne burada</w:t>
      </w:r>
    </w:p>
    <w:p>
      <w:r>
        <w:rPr>
          <w:b/>
          <w:u w:val="single"/>
        </w:rPr>
        <w:t>223516</w:t>
      </w:r>
    </w:p>
    <w:p>
      <w:r>
        <w:t>@USER Başakşehir bu yıl önü kesilip şampiyonluğu engellenmezse olur</w:t>
      </w:r>
    </w:p>
    <w:p>
      <w:r>
        <w:rPr>
          <w:b/>
          <w:u w:val="single"/>
        </w:rPr>
        <w:t>223517</w:t>
      </w:r>
    </w:p>
    <w:p>
      <w:r>
        <w:t>Ramazan beklediğimden çok daha güzel geçse de insan ailesiyle geçirilen ramazanları arıyo tabi her neyse hayırlı ramazanlarr........</w:t>
      </w:r>
    </w:p>
    <w:p>
      <w:r>
        <w:rPr>
          <w:b/>
          <w:u w:val="single"/>
        </w:rPr>
        <w:t>223518</w:t>
      </w:r>
    </w:p>
    <w:p>
      <w:r>
        <w:t>Bizim özel günlerden anladığımız tek şey uçaklarla yapılan gösteriyi izlemek hatta günü anlamlı kılan en önemli olay bu gösteriler.   -abi nasıl manevra yapıyorlar baksana.   +zaten bir bizim pilotlar yapabiliyormuş kanka bu hareketleri.   #23NisanKutluOlsun</w:t>
      </w:r>
    </w:p>
    <w:p>
      <w:r>
        <w:rPr>
          <w:b/>
          <w:u w:val="single"/>
        </w:rPr>
        <w:t>223519</w:t>
      </w:r>
    </w:p>
    <w:p>
      <w:r>
        <w:t>Güvenmekle en büyük kumarı oynadım</w:t>
      </w:r>
    </w:p>
    <w:p>
      <w:r>
        <w:rPr>
          <w:b/>
          <w:u w:val="single"/>
        </w:rPr>
        <w:t>223520</w:t>
      </w:r>
    </w:p>
    <w:p>
      <w:r>
        <w:t>@USER Abim    İBB  Bşk Hakkında düşüncelerinizi bizimle paylaşmanızı rica ediyorum. @USER Abi Sizce</w:t>
      </w:r>
    </w:p>
    <w:p>
      <w:r>
        <w:rPr>
          <w:b/>
          <w:u w:val="single"/>
        </w:rPr>
        <w:t>223521</w:t>
      </w:r>
    </w:p>
    <w:p>
      <w:r>
        <w:t>İnstagramdan geliyorum bir pazar  kahvaltısı daha görmeye mecalim kalmadı, ışınlayın beni kahvaltı sofrasına</w:t>
      </w:r>
    </w:p>
    <w:p>
      <w:r>
        <w:rPr>
          <w:b/>
          <w:u w:val="single"/>
        </w:rPr>
        <w:t>223522</w:t>
      </w:r>
    </w:p>
    <w:p>
      <w:r>
        <w:t>Benim kalbim fazla sevmeyi kaldıramıyor</w:t>
      </w:r>
    </w:p>
    <w:p>
      <w:r>
        <w:rPr>
          <w:b/>
          <w:u w:val="single"/>
        </w:rPr>
        <w:t>223523</w:t>
      </w:r>
    </w:p>
    <w:p>
      <w:r>
        <w:t>Ne yaparsanız yapın.. İsterseniz gidin kendinizi s*ktirin ! Ama asla birilerine FİKRİNİZİ VE ZİHNİNİZİ SATMAYIN !    Burada bitane “Beşiktaş’ı savunuyor”   gibi görünen erkeğin OR*SPUSU var..   Fahişeler ondan daha onurlu yaşıyor.</w:t>
      </w:r>
    </w:p>
    <w:p>
      <w:r>
        <w:rPr>
          <w:b/>
          <w:u w:val="single"/>
        </w:rPr>
        <w:t>223524</w:t>
      </w:r>
    </w:p>
    <w:p>
      <w:r>
        <w:t>@USER Hele ki bu sevdiğin aşık oldugunla ile oldugunda daha güzel ve daha doğal oluyor.Bunu niye böyle görüyorlar anlamıyorum dogrusu</w:t>
      </w:r>
    </w:p>
    <w:p>
      <w:r>
        <w:rPr>
          <w:b/>
          <w:u w:val="single"/>
        </w:rPr>
        <w:t>223525</w:t>
      </w:r>
    </w:p>
    <w:p>
      <w:r>
        <w:t>@USER Sürekli eleştiren insanlara dikkat edin onlar eleştirilmeye hic gelemezler,</w:t>
      </w:r>
    </w:p>
    <w:p>
      <w:r>
        <w:rPr>
          <w:b/>
          <w:u w:val="single"/>
        </w:rPr>
        <w:t>223526</w:t>
      </w:r>
    </w:p>
    <w:p>
      <w:r>
        <w:t>@USER @USER Kuponu bende tebrik ediyorum güzel bir kurgu düşünce lakin üstad kupon 200 tl bayram önü çoğu yarıssever bu kuponu yatıramaz insanlar tasarrufta çikolata yerıne bıle seker alıyorlar artık 😊😊</w:t>
      </w:r>
    </w:p>
    <w:p>
      <w:r>
        <w:rPr>
          <w:b/>
          <w:u w:val="single"/>
        </w:rPr>
        <w:t>223527</w:t>
      </w:r>
    </w:p>
    <w:p>
      <w:r>
        <w:t>@USER @USER ayıp oluyo yalnız ablamızla doğru konuş</w:t>
      </w:r>
    </w:p>
    <w:p>
      <w:r>
        <w:rPr>
          <w:b/>
          <w:u w:val="single"/>
        </w:rPr>
        <w:t>223528</w:t>
      </w:r>
    </w:p>
    <w:p>
      <w:r>
        <w:t>içim buruk ama pişman değilim</w:t>
      </w:r>
    </w:p>
    <w:p>
      <w:r>
        <w:rPr>
          <w:b/>
          <w:u w:val="single"/>
        </w:rPr>
        <w:t>223529</w:t>
      </w:r>
    </w:p>
    <w:p>
      <w:r>
        <w:t>@USER Aslı ve Ferhat'ın imkansız aşkını midesiz aşka döndürmenin ne amacı vardı..Güzel güzel onları işlemek varken,onlarca konu varken..Evin içindeki kuzeniyle ilişki yaşamasını konu almak nedir.Ferhat böyle bir karakter mi?Karakterin karakterini rezil ettiler resmen..</w:t>
      </w:r>
    </w:p>
    <w:p>
      <w:r>
        <w:rPr>
          <w:b/>
          <w:u w:val="single"/>
        </w:rPr>
        <w:t>223530</w:t>
      </w:r>
    </w:p>
    <w:p>
      <w:r>
        <w:t>Bakire kızla evlenmeyi düşünüp önüne gelen her kızı sikmeye çalışan boş tc erkekleri yordunuz</w:t>
      </w:r>
    </w:p>
    <w:p>
      <w:r>
        <w:rPr>
          <w:b/>
          <w:u w:val="single"/>
        </w:rPr>
        <w:t>223531</w:t>
      </w:r>
    </w:p>
    <w:p>
      <w:r>
        <w:t>Erdoğan Arıkan in sözlerinden sonra gsliler  kupasını paylaşmaya başladı. Ulan nerden ne duysak da kupamiz var diye ağlasak diye bekliyorlar hazirda.</w:t>
      </w:r>
    </w:p>
    <w:p>
      <w:r>
        <w:rPr>
          <w:b/>
          <w:u w:val="single"/>
        </w:rPr>
        <w:t>223532</w:t>
      </w:r>
    </w:p>
    <w:p>
      <w:r>
        <w:t>Sendika ve banka suç değildir   YeniYılda Adalet</w:t>
      </w:r>
    </w:p>
    <w:p>
      <w:r>
        <w:rPr>
          <w:b/>
          <w:u w:val="single"/>
        </w:rPr>
        <w:t>223533</w:t>
      </w:r>
    </w:p>
    <w:p>
      <w:r>
        <w:t>@USER Aynen bir çok vekil siyasetçi şu an avrupa yollarında</w:t>
      </w:r>
    </w:p>
    <w:p>
      <w:r>
        <w:rPr>
          <w:b/>
          <w:u w:val="single"/>
        </w:rPr>
        <w:t>223534</w:t>
      </w:r>
    </w:p>
    <w:p>
      <w:r>
        <w:t>Istanbul havalimanı bir çirkinliğe şahit oldu.....</w:t>
      </w:r>
    </w:p>
    <w:p>
      <w:r>
        <w:rPr>
          <w:b/>
          <w:u w:val="single"/>
        </w:rPr>
        <w:t>223535</w:t>
      </w:r>
    </w:p>
    <w:p>
      <w:r>
        <w:t>@USER Bir ülkeyi tanımak istiyorsanızo ülkede insanların nasıl öldügüne bakın</w:t>
      </w:r>
    </w:p>
    <w:p>
      <w:r>
        <w:rPr>
          <w:b/>
          <w:u w:val="single"/>
        </w:rPr>
        <w:t>223536</w:t>
      </w:r>
    </w:p>
    <w:p>
      <w:r>
        <w:t>Ne zaman özlem duysam olanları düşünüp kendimi kendime getiriyorum. Böyle güzel bir hissi bile hissetmemek için çabalıyorum. O kadar içten şeyleri  mahvettik ki, kırgınım.</w:t>
      </w:r>
    </w:p>
    <w:p>
      <w:r>
        <w:rPr>
          <w:b/>
          <w:u w:val="single"/>
        </w:rPr>
        <w:t>223537</w:t>
      </w:r>
    </w:p>
    <w:p>
      <w:r>
        <w:t>Çok ilginçti harbi neydi o ya sims için hep gerekiodu yüklerkene</w:t>
      </w:r>
    </w:p>
    <w:p>
      <w:r>
        <w:rPr>
          <w:b/>
          <w:u w:val="single"/>
        </w:rPr>
        <w:t>223538</w:t>
      </w:r>
    </w:p>
    <w:p>
      <w:r>
        <w:t>Sol el olması ayrı garabet:)</w:t>
      </w:r>
    </w:p>
    <w:p>
      <w:r>
        <w:rPr>
          <w:b/>
          <w:u w:val="single"/>
        </w:rPr>
        <w:t>223539</w:t>
      </w:r>
    </w:p>
    <w:p>
      <w:r>
        <w:t>Artık kırmızı en sevdiğim renk shhahahahahah</w:t>
      </w:r>
    </w:p>
    <w:p>
      <w:r>
        <w:rPr>
          <w:b/>
          <w:u w:val="single"/>
        </w:rPr>
        <w:t>223540</w:t>
      </w:r>
    </w:p>
    <w:p>
      <w:r>
        <w:t>Gören göze karanlık perde olmaz        Görmek istemeyen göze          Işık ne yapsın   👼👼 #ErkanMeriç</w:t>
      </w:r>
    </w:p>
    <w:p>
      <w:r>
        <w:rPr>
          <w:b/>
          <w:u w:val="single"/>
        </w:rPr>
        <w:t>223541</w:t>
      </w:r>
    </w:p>
    <w:p>
      <w:r>
        <w:t>@USER Peki bu yasadan yararlanamayanlar ne olacak bunu hiç düşündünüzmü? Koğuş arkadaşları tahliye olurken boyunları bükülmeyecekmi? Babalarını bekleyen çocuklar evlatlarını bekleyen analar kahrolmayacakmı? Biraz empati lütfen</w:t>
      </w:r>
    </w:p>
    <w:p>
      <w:r>
        <w:rPr>
          <w:b/>
          <w:u w:val="single"/>
        </w:rPr>
        <w:t>223542</w:t>
      </w:r>
    </w:p>
    <w:p>
      <w:r>
        <w:t>Arkadaşlar bugün sanayideydim kimler şaşırdı</w:t>
      </w:r>
    </w:p>
    <w:p>
      <w:r>
        <w:rPr>
          <w:b/>
          <w:u w:val="single"/>
        </w:rPr>
        <w:t>223543</w:t>
      </w:r>
    </w:p>
    <w:p>
      <w:r>
        <w:t>@USER Uzak durulacak biri değilsin ki kötü olasın. @USER</w:t>
      </w:r>
    </w:p>
    <w:p>
      <w:r>
        <w:rPr>
          <w:b/>
          <w:u w:val="single"/>
        </w:rPr>
        <w:t>223544</w:t>
      </w:r>
    </w:p>
    <w:p>
      <w:r>
        <w:t>@USER Tek kart olur yere göre ayrı para çeker 👌      Ama partilerden ayrı söylüyorum ülkedeki devletçi kabızlık ile bu kadar basit bir şeyi bile zor yaparlar.</w:t>
      </w:r>
    </w:p>
    <w:p>
      <w:r>
        <w:rPr>
          <w:b/>
          <w:u w:val="single"/>
        </w:rPr>
        <w:t>223545</w:t>
      </w:r>
    </w:p>
    <w:p>
      <w:r>
        <w:t>Bazen sadece alfa deneyinde denek olmak istersin</w:t>
      </w:r>
    </w:p>
    <w:p>
      <w:r>
        <w:rPr>
          <w:b/>
          <w:u w:val="single"/>
        </w:rPr>
        <w:t>223546</w:t>
      </w:r>
    </w:p>
    <w:p>
      <w:r>
        <w:t>Şu aşkım, şekerim diyen kızlar var ya.. korkulur onlardan</w:t>
      </w:r>
    </w:p>
    <w:p>
      <w:r>
        <w:rPr>
          <w:b/>
          <w:u w:val="single"/>
        </w:rPr>
        <w:t>223547</w:t>
      </w:r>
    </w:p>
    <w:p>
      <w:r>
        <w:t>@USER Hoca hanım geçmiş olsun Rabbim sağlık ve sıhhet versin    Allah cümlemizden razı olsun, Allah'a emanet olunuz...</w:t>
      </w:r>
    </w:p>
    <w:p>
      <w:r>
        <w:rPr>
          <w:b/>
          <w:u w:val="single"/>
        </w:rPr>
        <w:t>223548</w:t>
      </w:r>
    </w:p>
    <w:p>
      <w:r>
        <w:t>Ayak baş parmağımı masanın köşesine çarpıcam diye aklım gidiyor 👀</w:t>
      </w:r>
    </w:p>
    <w:p>
      <w:r>
        <w:rPr>
          <w:b/>
          <w:u w:val="single"/>
        </w:rPr>
        <w:t>223549</w:t>
      </w:r>
    </w:p>
    <w:p>
      <w:r>
        <w:t>Çabuk olalım aşkım            Her şeyi paylaşalım.. 🐞</w:t>
      </w:r>
    </w:p>
    <w:p>
      <w:r>
        <w:rPr>
          <w:b/>
          <w:u w:val="single"/>
        </w:rPr>
        <w:t>223550</w:t>
      </w:r>
    </w:p>
    <w:p>
      <w:r>
        <w:t>@USER Kafamda deli sorular'dan binlerce dansöz var kıvamına geldim sjsjskkskd</w:t>
      </w:r>
    </w:p>
    <w:p>
      <w:r>
        <w:rPr>
          <w:b/>
          <w:u w:val="single"/>
        </w:rPr>
        <w:t>223551</w:t>
      </w:r>
    </w:p>
    <w:p>
      <w:r>
        <w:t>Bir kere seni seviyorum desen yeter ama yalan söylemek yok.🖤</w:t>
      </w:r>
    </w:p>
    <w:p>
      <w:r>
        <w:rPr>
          <w:b/>
          <w:u w:val="single"/>
        </w:rPr>
        <w:t>223552</w:t>
      </w:r>
    </w:p>
    <w:p>
      <w:r>
        <w:t>Emin Çölaşan gibi insanların fetöcülükle suçlanmasına heralde en çok gerçek fetöcüler seviniyordur. Çok acı haldeyiz.</w:t>
      </w:r>
    </w:p>
    <w:p>
      <w:r>
        <w:rPr>
          <w:b/>
          <w:u w:val="single"/>
        </w:rPr>
        <w:t>223553</w:t>
      </w:r>
    </w:p>
    <w:p>
      <w:r>
        <w:t>#aytutulması yan etkileri    Akşam    karpuz keserken el 😱kesmek   Sabah otoparkta arabanın tamponunu çizdirmek❤   Neyse ufak tefek çizikler😊😊😊</w:t>
      </w:r>
    </w:p>
    <w:p>
      <w:r>
        <w:rPr>
          <w:b/>
          <w:u w:val="single"/>
        </w:rPr>
        <w:t>223554</w:t>
      </w:r>
    </w:p>
    <w:p>
      <w:r>
        <w:t>Dmden bana Aletinin fotosunu atan birini bu gece ağırlamak istiyorum yok mu tekirdağda sınırsız fantazi isteyen #pasifim çok azgın durumdayım foto atmayana bakamıyorum işim aletinizle  😉 #anal #oral #Tekirdağ #gay #tekirdağgay #gayilan #aktifgay #pasifgay #aktif #yüzeboşalma.</w:t>
      </w:r>
    </w:p>
    <w:p>
      <w:r>
        <w:rPr>
          <w:b/>
          <w:u w:val="single"/>
        </w:rPr>
        <w:t>223555</w:t>
      </w:r>
    </w:p>
    <w:p>
      <w:r>
        <w:t>Tatliss insanlar begenilerini gösteriyor art niyet barindrmadn sosyal mecralarda anca senin gibi varoslar evli adam dûsürür sonra en yakin arkadaslarina verir falan fistan iste demem o ki orospu kisilik herkesi kendi gibi görûr yanina yandas arama sen tek basina STAR’sin🤣🤣❤️</w:t>
      </w:r>
    </w:p>
    <w:p>
      <w:r>
        <w:rPr>
          <w:b/>
          <w:u w:val="single"/>
        </w:rPr>
        <w:t>223556</w:t>
      </w:r>
    </w:p>
    <w:p>
      <w:r>
        <w:t>@USER @USER Gerçekten düz ve dürüst olmanı seviyorum</w:t>
      </w:r>
    </w:p>
    <w:p>
      <w:r>
        <w:rPr>
          <w:b/>
          <w:u w:val="single"/>
        </w:rPr>
        <w:t>223557</w:t>
      </w:r>
    </w:p>
    <w:p>
      <w:r>
        <w:t>Las vegasta yapılabilecek sevaplar nedir</w:t>
      </w:r>
    </w:p>
    <w:p>
      <w:r>
        <w:rPr>
          <w:b/>
          <w:u w:val="single"/>
        </w:rPr>
        <w:t>223558</w:t>
      </w:r>
    </w:p>
    <w:p>
      <w:r>
        <w:t>Kayık gelir uzaktan dalgalara karişmiş..</w:t>
      </w:r>
    </w:p>
    <w:p>
      <w:r>
        <w:rPr>
          <w:b/>
          <w:u w:val="single"/>
        </w:rPr>
        <w:t>223559</w:t>
      </w:r>
    </w:p>
    <w:p>
      <w:r>
        <w:t>#GünüGelinceElvedaa Ben geldim #Kadın...   Gitmemek üzere geldim..!      Sığınma talebim kabul görür ya da görmez!      Varsa bi kaç güzel gün,onları görmeye geldim!              Aşılmışsa engeller.              Yıkılmışsa duvarlar..!      Artık hapset beni,   Çünkü ben sende kaybolmaya geldim..!</w:t>
      </w:r>
    </w:p>
    <w:p>
      <w:r>
        <w:rPr>
          <w:b/>
          <w:u w:val="single"/>
        </w:rPr>
        <w:t>223560</w:t>
      </w:r>
    </w:p>
    <w:p>
      <w:r>
        <w:t>Bu saat olmuş hala uyanığım zira eve yeni geldim😂🤪</w:t>
      </w:r>
    </w:p>
    <w:p>
      <w:r>
        <w:rPr>
          <w:b/>
          <w:u w:val="single"/>
        </w:rPr>
        <w:t>223561</w:t>
      </w:r>
    </w:p>
    <w:p>
      <w:r>
        <w:t>“Gençler bi sıraya girin de fotoğraf çekinelim”</w:t>
      </w:r>
    </w:p>
    <w:p>
      <w:r>
        <w:rPr>
          <w:b/>
          <w:u w:val="single"/>
        </w:rPr>
        <w:t>223562</w:t>
      </w:r>
    </w:p>
    <w:p>
      <w:r>
        <w:t>Hahash siz tepemize cikardiniz bu adami king king diye</w:t>
      </w:r>
    </w:p>
    <w:p>
      <w:r>
        <w:rPr>
          <w:b/>
          <w:u w:val="single"/>
        </w:rPr>
        <w:t>223563</w:t>
      </w:r>
    </w:p>
    <w:p>
      <w:r>
        <w:t>@USER HUZURUNDA OLMAKTA ÖNEMLİ AMA DAHA ÖNEMLİSİ ATATÜRK KÜ ANLAMAK GÖSTERDİĞİ YOLDA DEVRİMLERİDEN TAVİZ VERMEDEN  YÜRÜMEK. NE MUTLU TÜRK'ÜM DİYENE ELHAMDÜLİLLAH</w:t>
      </w:r>
    </w:p>
    <w:p>
      <w:r>
        <w:rPr>
          <w:b/>
          <w:u w:val="single"/>
        </w:rPr>
        <w:t>223564</w:t>
      </w:r>
    </w:p>
    <w:p>
      <w:r>
        <w:t>@USER Hayatında hiç yurtdışına çıktın mı arkadaşım</w:t>
      </w:r>
    </w:p>
    <w:p>
      <w:r>
        <w:rPr>
          <w:b/>
          <w:u w:val="single"/>
        </w:rPr>
        <w:t>223565</w:t>
      </w:r>
    </w:p>
    <w:p>
      <w:r>
        <w:t>Şimdide CHP nin  Atatürk mirası iş Bankası hisselerine göz dikti, para bitti yakında milletin mal varlıklarını varlık fonuna alirlarsa hiç şaşırmayın 😱</w:t>
      </w:r>
    </w:p>
    <w:p>
      <w:r>
        <w:rPr>
          <w:b/>
          <w:u w:val="single"/>
        </w:rPr>
        <w:t>223566</w:t>
      </w:r>
    </w:p>
    <w:p>
      <w:r>
        <w:t>@USER Dolar 8.20 mezartasi formasyonu var destere etkisi var .azıcık guldureyim seni Burak abi.hani kro öyle diyor ya aylardir</w:t>
      </w:r>
    </w:p>
    <w:p>
      <w:r>
        <w:rPr>
          <w:b/>
          <w:u w:val="single"/>
        </w:rPr>
        <w:t>223567</w:t>
      </w:r>
    </w:p>
    <w:p>
      <w:r>
        <w:t>Uyanırken çektiğim eziyetler yüzünden cennete gideceğimmmmm</w:t>
      </w:r>
    </w:p>
    <w:p>
      <w:r>
        <w:rPr>
          <w:b/>
          <w:u w:val="single"/>
        </w:rPr>
        <w:t>223568</w:t>
      </w:r>
    </w:p>
    <w:p>
      <w:r>
        <w:t>Ben bu çağdan nefret ettim, etimle kemiğimle nefret ettim.</w:t>
      </w:r>
    </w:p>
    <w:p>
      <w:r>
        <w:rPr>
          <w:b/>
          <w:u w:val="single"/>
        </w:rPr>
        <w:t>223569</w:t>
      </w:r>
    </w:p>
    <w:p>
      <w:r>
        <w:t>@USER ahshdjsjnss valla assiri zorlayarak cikiyor:( ama zorlayarak da olsa mutluluk buluyorsun ya cok pozitif bi si hadii beraberabxnas</w:t>
      </w:r>
    </w:p>
    <w:p>
      <w:r>
        <w:rPr>
          <w:b/>
          <w:u w:val="single"/>
        </w:rPr>
        <w:t>223570</w:t>
      </w:r>
    </w:p>
    <w:p>
      <w:r>
        <w:t>Bangtan askere gitse bile gruplarınız yine ilgi görmeyecek. Army yine Bangtanın eski şarkılarını dinliycek. Army’nin aradığı şey kalite bu da gruplarınızda olmadığına göre flop geldiniz floğ gideceksiniz @USER</w:t>
      </w:r>
    </w:p>
    <w:p>
      <w:r>
        <w:rPr>
          <w:b/>
          <w:u w:val="single"/>
        </w:rPr>
        <w:t>223571</w:t>
      </w:r>
    </w:p>
    <w:p>
      <w:r>
        <w:t>Keşke pazar günleri de olsaa</w:t>
      </w:r>
    </w:p>
    <w:p>
      <w:r>
        <w:rPr>
          <w:b/>
          <w:u w:val="single"/>
        </w:rPr>
        <w:t>223572</w:t>
      </w:r>
    </w:p>
    <w:p>
      <w:r>
        <w:t>@USER Her gece uyumadan önceen son konuştugum kişi olmanı seviyorum,</w:t>
      </w:r>
    </w:p>
    <w:p>
      <w:r>
        <w:rPr>
          <w:b/>
          <w:u w:val="single"/>
        </w:rPr>
        <w:t>223573</w:t>
      </w:r>
    </w:p>
    <w:p>
      <w:r>
        <w:t>@USER Olsun artık napalım.. mini olsun</w:t>
      </w:r>
    </w:p>
    <w:p>
      <w:r>
        <w:rPr>
          <w:b/>
          <w:u w:val="single"/>
        </w:rPr>
        <w:t>223574</w:t>
      </w:r>
    </w:p>
    <w:p>
      <w:r>
        <w:t>herkese iyi geceler en çok sana &lt;3</w:t>
      </w:r>
    </w:p>
    <w:p>
      <w:r>
        <w:rPr>
          <w:b/>
          <w:u w:val="single"/>
        </w:rPr>
        <w:t>223575</w:t>
      </w:r>
    </w:p>
    <w:p>
      <w:r>
        <w:t>ben artık ne istediğimi bilmek istiyorum</w:t>
      </w:r>
    </w:p>
    <w:p>
      <w:r>
        <w:rPr>
          <w:b/>
          <w:u w:val="single"/>
        </w:rPr>
        <w:t>223576</w:t>
      </w:r>
    </w:p>
    <w:p>
      <w:r>
        <w:t>@USER @USER He oldu başkan oy calarak benim sesim geliymiii şakirr</w:t>
      </w:r>
    </w:p>
    <w:p>
      <w:r>
        <w:rPr>
          <w:b/>
          <w:u w:val="single"/>
        </w:rPr>
        <w:t>223577</w:t>
      </w:r>
    </w:p>
    <w:p>
      <w:r>
        <w:t>@USER @USER @USER Hayvanlar mal, eğlence aracı değildir. Hayvan sömürüsünden para kazanan ahlaksız sirklere yasak getirmeniz gerekirken, sizler onları mı davet ediyor sunuz? #Ayıp #hayvanözgürlüğü #hayvanlaraadalet #hayvanhakları</w:t>
      </w:r>
    </w:p>
    <w:p>
      <w:r>
        <w:rPr>
          <w:b/>
          <w:u w:val="single"/>
        </w:rPr>
        <w:t>223578</w:t>
      </w:r>
    </w:p>
    <w:p>
      <w:r>
        <w:t>@USER Şuan 7. Si bu kadar degildi yaww:))</w:t>
      </w:r>
    </w:p>
    <w:p>
      <w:r>
        <w:rPr>
          <w:b/>
          <w:u w:val="single"/>
        </w:rPr>
        <w:t>223579</w:t>
      </w:r>
    </w:p>
    <w:p>
      <w:r>
        <w:t>@USER @USER Muhterem çok güzel söylüyorsun !İranda İslamiyet yok ;Şiia var ve onun Şeriat Polisi var !İngilizce de Moral Polisi diyorlar herkezde inanıyor ?</w:t>
      </w:r>
    </w:p>
    <w:p>
      <w:r>
        <w:rPr>
          <w:b/>
          <w:u w:val="single"/>
        </w:rPr>
        <w:t>223580</w:t>
      </w:r>
    </w:p>
    <w:p>
      <w:r>
        <w:t>Her yerden aynanda konuşabilen arkadaşa sahip olduğum için çok şanslıyım😂</w:t>
      </w:r>
    </w:p>
    <w:p>
      <w:r>
        <w:rPr>
          <w:b/>
          <w:u w:val="single"/>
        </w:rPr>
        <w:t>223581</w:t>
      </w:r>
    </w:p>
    <w:p>
      <w:r>
        <w:t>şu mükemmel cümleyi tekrar hatırlatmak isterimm.       '' kişilere ,gruplara ,derneklere , cemaatlere , vakıflara, tarikatlara "    hizmet isi Bitmistir..    #Ekramİmamoğlu #MazbataGeldi</w:t>
      </w:r>
    </w:p>
    <w:p>
      <w:r>
        <w:rPr>
          <w:b/>
          <w:u w:val="single"/>
        </w:rPr>
        <w:t>223582</w:t>
      </w:r>
    </w:p>
    <w:p>
      <w:r>
        <w:t>#AdanalıKızlarÇokGüzeldir evet ama biraz deli oluyorlar..</w:t>
      </w:r>
    </w:p>
    <w:p>
      <w:r>
        <w:rPr>
          <w:b/>
          <w:u w:val="single"/>
        </w:rPr>
        <w:t>223583</w:t>
      </w:r>
    </w:p>
    <w:p>
      <w:r>
        <w:t>dışardaki sorunlarla başa çıkma şeklim eve gidip uyumak artık</w:t>
      </w:r>
    </w:p>
    <w:p>
      <w:r>
        <w:rPr>
          <w:b/>
          <w:u w:val="single"/>
        </w:rPr>
        <w:t>223584</w:t>
      </w:r>
    </w:p>
    <w:p>
      <w:r>
        <w:t>Kalamadigim yerden gitmeyi ogrendim uzun zaman once.. beni hicbir mecburiyet tutamaz</w:t>
      </w:r>
    </w:p>
    <w:p>
      <w:r>
        <w:rPr>
          <w:b/>
          <w:u w:val="single"/>
        </w:rPr>
        <w:t>223585</w:t>
      </w:r>
    </w:p>
    <w:p>
      <w:r>
        <w:t>@USER Çıkamam nasıl çıkayım nedenini bile bilmiyorum</w:t>
      </w:r>
    </w:p>
    <w:p>
      <w:r>
        <w:rPr>
          <w:b/>
          <w:u w:val="single"/>
        </w:rPr>
        <w:t>223586</w:t>
      </w:r>
    </w:p>
    <w:p>
      <w:r>
        <w:t>@USER Lan bir tane bile mi düzceli yok püüü böyle memleketi</w:t>
      </w:r>
    </w:p>
    <w:p>
      <w:r>
        <w:rPr>
          <w:b/>
          <w:u w:val="single"/>
        </w:rPr>
        <w:t>223587</w:t>
      </w:r>
    </w:p>
    <w:p>
      <w:r>
        <w:t>Firmino üzerine uzunca bir tez yazılır Salah'a yaptığı şu asist sanat eseri adeta</w:t>
      </w:r>
    </w:p>
    <w:p>
      <w:r>
        <w:rPr>
          <w:b/>
          <w:u w:val="single"/>
        </w:rPr>
        <w:t>223588</w:t>
      </w:r>
    </w:p>
    <w:p>
      <w:r>
        <w:t>@USER Falcao adem yapıp nagatomo çıkarmalıydı bence bizim galip gelmemiz gereken bir maçtı</w:t>
      </w:r>
    </w:p>
    <w:p>
      <w:r>
        <w:rPr>
          <w:b/>
          <w:u w:val="single"/>
        </w:rPr>
        <w:t>223589</w:t>
      </w:r>
    </w:p>
    <w:p>
      <w:r>
        <w:t>@USER @USER Var efendim,Doğar doğmaz emekli yapacagim sizi bir Altin kafeste yaşatacagim sizi ama şimdiden diyeyim gikiniz cikarsa Kasaba verecem sizi.</w:t>
      </w:r>
    </w:p>
    <w:p>
      <w:r>
        <w:rPr>
          <w:b/>
          <w:u w:val="single"/>
        </w:rPr>
        <w:t>223590</w:t>
      </w:r>
    </w:p>
    <w:p>
      <w:r>
        <w:t>Top yekün mücadeleye keşke vekillerde katılsaydı da bir ay maaş almasalardı. Ve ya lüks makam araçlarını satıp kendi araçlarını kullanma kararı alsalardı!  #TürkiyeKazanacak</w:t>
      </w:r>
    </w:p>
    <w:p>
      <w:r>
        <w:rPr>
          <w:b/>
          <w:u w:val="single"/>
        </w:rPr>
        <w:t>223591</w:t>
      </w:r>
    </w:p>
    <w:p>
      <w:r>
        <w:t>@USER Son cümle çok hoşuma gitti bi gün çalarım 😂</w:t>
      </w:r>
    </w:p>
    <w:p>
      <w:r>
        <w:rPr>
          <w:b/>
          <w:u w:val="single"/>
        </w:rPr>
        <w:t>223592</w:t>
      </w:r>
    </w:p>
    <w:p>
      <w:r>
        <w:t>@USER @USER Bu kadın İçin çıkdırıyorum.memeleri beni deli ediyor..hele o dudakları konuşması aklımı başımdan alıyor</w:t>
      </w:r>
    </w:p>
    <w:p>
      <w:r>
        <w:rPr>
          <w:b/>
          <w:u w:val="single"/>
        </w:rPr>
        <w:t>223593</w:t>
      </w:r>
    </w:p>
    <w:p>
      <w:r>
        <w:t>Değil unutmak acısı hafifleyenin kanı kurusun. #FıratYılmazÇakıroğlu</w:t>
      </w:r>
    </w:p>
    <w:p>
      <w:r>
        <w:rPr>
          <w:b/>
          <w:u w:val="single"/>
        </w:rPr>
        <w:t>223594</w:t>
      </w:r>
    </w:p>
    <w:p>
      <w:r>
        <w:t>@USER @USER Bunlarin inandiklari din islam mi gercekten ? boyle kurban kesilmez hayvana yaptiklari eziyete bak Allah belanizi versin ya bu nedir</w:t>
      </w:r>
    </w:p>
    <w:p>
      <w:r>
        <w:rPr>
          <w:b/>
          <w:u w:val="single"/>
        </w:rPr>
        <w:t>223595</w:t>
      </w:r>
    </w:p>
    <w:p>
      <w:r>
        <w:t>kendimi dağlara vurdum. aşşşşırı mutluyum.</w:t>
      </w:r>
    </w:p>
    <w:p>
      <w:r>
        <w:rPr>
          <w:b/>
          <w:u w:val="single"/>
        </w:rPr>
        <w:t>223596</w:t>
      </w:r>
    </w:p>
    <w:p>
      <w:r>
        <w:t>@USER Tanka karşı ikili mücadeleyi kazanan güvenlik görevlisine karşı haydi haydi kazanır :-)</w:t>
      </w:r>
    </w:p>
    <w:p>
      <w:r>
        <w:rPr>
          <w:b/>
          <w:u w:val="single"/>
        </w:rPr>
        <w:t>223597</w:t>
      </w:r>
    </w:p>
    <w:p>
      <w:r>
        <w:t>Gergin ve sıcak bir güne başladık çabuk çabuk akşam olması lazım yoksa kanser olucam belli</w:t>
      </w:r>
    </w:p>
    <w:p>
      <w:r>
        <w:rPr>
          <w:b/>
          <w:u w:val="single"/>
        </w:rPr>
        <w:t>223598</w:t>
      </w:r>
    </w:p>
    <w:p>
      <w:r>
        <w:t>Bu iş T A M A M.</w:t>
      </w:r>
    </w:p>
    <w:p>
      <w:r>
        <w:rPr>
          <w:b/>
          <w:u w:val="single"/>
        </w:rPr>
        <w:t>223599</w:t>
      </w:r>
    </w:p>
    <w:p>
      <w:r>
        <w:t>göz zevki diye bişey kalmıyor yaa:/</w:t>
      </w:r>
    </w:p>
    <w:p>
      <w:r>
        <w:rPr>
          <w:b/>
          <w:u w:val="single"/>
        </w:rPr>
        <w:t>223600</w:t>
      </w:r>
    </w:p>
    <w:p>
      <w:r>
        <w:t>@USER @USER @USER İnşallah bir kaza geçirmezsiniz o zaman uygun dönere hangi partili diye sormak zorunda kalmazsınız sağlıklıyken hayat size güzel ileride bu kafayı bulamayacaksınız hayat kimseye kıyak geçmiyor gençler şimdi çalın oynayın zaman çok çabuk geçecek şimdiye kadar olduğu gibi 🖐🖐🖐</w:t>
      </w:r>
    </w:p>
    <w:p>
      <w:r>
        <w:rPr>
          <w:b/>
          <w:u w:val="single"/>
        </w:rPr>
        <w:t>223601</w:t>
      </w:r>
    </w:p>
    <w:p>
      <w:r>
        <w:t>Neyse size bir şey söyleyeceğim benim için önemli sinirlendim şurda biraz sinirimi atayım</w:t>
      </w:r>
    </w:p>
    <w:p>
      <w:r>
        <w:rPr>
          <w:b/>
          <w:u w:val="single"/>
        </w:rPr>
        <w:t>223602</w:t>
      </w:r>
    </w:p>
    <w:p>
      <w:r>
        <w:t>Sebebi FT'nin 3. döneminde Türkiye'yi tarayarak topladığı çocuklar ve kurduğu sistem, zamanı geldiği için ekmeğini yiyoruz.</w:t>
      </w:r>
    </w:p>
    <w:p>
      <w:r>
        <w:rPr>
          <w:b/>
          <w:u w:val="single"/>
        </w:rPr>
        <w:t>223603</w:t>
      </w:r>
    </w:p>
    <w:p>
      <w:r>
        <w:t>@USER @USER Oooo sen boku yemişsin abisine de kanka diyor amk 😂😂😂</w:t>
      </w:r>
    </w:p>
    <w:p>
      <w:r>
        <w:rPr>
          <w:b/>
          <w:u w:val="single"/>
        </w:rPr>
        <w:t>223604</w:t>
      </w:r>
    </w:p>
    <w:p>
      <w:r>
        <w:t>Papçi de çorba parası değil gerçek hayatta ekmek parası kovalayın</w:t>
      </w:r>
    </w:p>
    <w:p>
      <w:r>
        <w:rPr>
          <w:b/>
          <w:u w:val="single"/>
        </w:rPr>
        <w:t>223605</w:t>
      </w:r>
    </w:p>
    <w:p>
      <w:r>
        <w:t>@USER kaç kişiden aynı sebeplerle oraya bir daha gitmeme kararı aldıklarını duydum. gülümseyerek kolay gelsin falan deyince cevap gelmiyordu ya. içerideki bitkiler de soluyordur bence.</w:t>
      </w:r>
    </w:p>
    <w:p>
      <w:r>
        <w:rPr>
          <w:b/>
          <w:u w:val="single"/>
        </w:rPr>
        <w:t>223606</w:t>
      </w:r>
    </w:p>
    <w:p>
      <w:r>
        <w:t>@USER    Saygıdeğer Hocam;      Sizin gibi, hayatının merkezine dini almış biri, haksızlık karşısında keşke dememeli. Haksızlığı yapanları Allah'ın ayetleriyle ikaz etmeli.      Size bu şekilde yazarak hadsizlik yaptıysam özür dilerim ama düşüncem bu.</w:t>
      </w:r>
    </w:p>
    <w:p>
      <w:r>
        <w:rPr>
          <w:b/>
          <w:u w:val="single"/>
        </w:rPr>
        <w:t>223607</w:t>
      </w:r>
    </w:p>
    <w:p>
      <w:r>
        <w:t>Başkanım hükümetimizle büyüyen bu ülkeye bu durum hiç yakışmıyor. Başka Fikirtepe yok! #ReisimCadirkentiKurtarin @USER @USER @USER #MuratKurumGOREVE @USER #AlbarakaBiziOyalama #namikguver @USER @USER</w:t>
      </w:r>
    </w:p>
    <w:p>
      <w:r>
        <w:rPr>
          <w:b/>
          <w:u w:val="single"/>
        </w:rPr>
        <w:t>223608</w:t>
      </w:r>
    </w:p>
    <w:p>
      <w:r>
        <w:t>OZZY OSBOURNE  kariyerinin son dünya turnesi olarak tanımladığı “No More Tours  2 ”  isimli turnesine 27 Nisan gecesi🔑</w:t>
      </w:r>
    </w:p>
    <w:p>
      <w:r>
        <w:rPr>
          <w:b/>
          <w:u w:val="single"/>
        </w:rPr>
        <w:t>223609</w:t>
      </w:r>
    </w:p>
    <w:p>
      <w:r>
        <w:t>@USER Çocuk doğsaydı böyle olmaz ki</w:t>
      </w:r>
    </w:p>
    <w:p>
      <w:r>
        <w:rPr>
          <w:b/>
          <w:u w:val="single"/>
        </w:rPr>
        <w:t>223610</w:t>
      </w:r>
    </w:p>
    <w:p>
      <w:r>
        <w:t>@USER 😔özür dilerim belki bi yolunu buluruz...</w:t>
      </w:r>
    </w:p>
    <w:p>
      <w:r>
        <w:rPr>
          <w:b/>
          <w:u w:val="single"/>
        </w:rPr>
        <w:t>223611</w:t>
      </w:r>
    </w:p>
    <w:p>
      <w:r>
        <w:t>@USER Eee kısasa kısas olması gereken bu , eğer Adalet hüküm vermez ise yakında korkarım ki halk gereğini yapacak...</w:t>
      </w:r>
    </w:p>
    <w:p>
      <w:r>
        <w:rPr>
          <w:b/>
          <w:u w:val="single"/>
        </w:rPr>
        <w:t>223612</w:t>
      </w:r>
    </w:p>
    <w:p>
      <w:r>
        <w:t>@USER 25 yıllık Melih Başkan zamanında ben yağmurdan ölen kimseyi duymadım. Ama sizin ihmaliniz sonucunda maalesef vefat eden kişiler oldu. Bence kendinizi bir sorgulayın..</w:t>
      </w:r>
    </w:p>
    <w:p>
      <w:r>
        <w:rPr>
          <w:b/>
          <w:u w:val="single"/>
        </w:rPr>
        <w:t>223613</w:t>
      </w:r>
    </w:p>
    <w:p>
      <w:r>
        <w:t>arkadasim bendeyken her seyi onun yapmasi @USER</w:t>
      </w:r>
    </w:p>
    <w:p>
      <w:r>
        <w:rPr>
          <w:b/>
          <w:u w:val="single"/>
        </w:rPr>
        <w:t>223614</w:t>
      </w:r>
    </w:p>
    <w:p>
      <w:r>
        <w:t>GSW bir saçmalık yapmadığı sürece bu maç dönmez. Iyi geceler</w:t>
      </w:r>
    </w:p>
    <w:p>
      <w:r>
        <w:rPr>
          <w:b/>
          <w:u w:val="single"/>
        </w:rPr>
        <w:t>223615</w:t>
      </w:r>
    </w:p>
    <w:p>
      <w:r>
        <w:t>@USER AtamasızTarım 24Aylık bir zaman dilimini geride bıraktı.   150.000i geçmiş işsiz mühendis artık verilen sözler TUTULSUN istiyor      #TarımBakanlığı10binAtama   #21BranşlıZiraatMühendisleriAtamaBekliyor   #Ziraatmüh5000      129</w:t>
      </w:r>
    </w:p>
    <w:p>
      <w:r>
        <w:rPr>
          <w:b/>
          <w:u w:val="single"/>
        </w:rPr>
        <w:t>223616</w:t>
      </w:r>
    </w:p>
    <w:p>
      <w:r>
        <w:t>Abi 6da kalkmam gerek ama asla uyuyamıyorum</w:t>
      </w:r>
    </w:p>
    <w:p>
      <w:r>
        <w:rPr>
          <w:b/>
          <w:u w:val="single"/>
        </w:rPr>
        <w:t>223617</w:t>
      </w:r>
    </w:p>
    <w:p>
      <w:r>
        <w:t>... belki de bir kaç noktanın içinde el ele geziyorduk birbirimizden habersiz/</w:t>
      </w:r>
    </w:p>
    <w:p>
      <w:r>
        <w:rPr>
          <w:b/>
          <w:u w:val="single"/>
        </w:rPr>
        <w:t>223618</w:t>
      </w:r>
    </w:p>
    <w:p>
      <w:r>
        <w:t>Asıl dava, kendini inşa denen şeydi, insan olma, temiz kalma, dünyanın saldırılarına elden geldiğince mukavemet etme davasıydı.   ...   Belki de dünyanın kirine pasına fazlaca bulaştığından, şiir, tasını tarağını toplayıp da gitmişti.</w:t>
      </w:r>
    </w:p>
    <w:p>
      <w:r>
        <w:rPr>
          <w:b/>
          <w:u w:val="single"/>
        </w:rPr>
        <w:t>223619</w:t>
      </w:r>
    </w:p>
    <w:p>
      <w:r>
        <w:t>@USER @USER Ne iş yapıyorsa oradan yürüyorlar. Akıllandılar artık. Korkarımki İstanbul irticanın hortladığı yer olacak. 😂😂</w:t>
      </w:r>
    </w:p>
    <w:p>
      <w:r>
        <w:rPr>
          <w:b/>
          <w:u w:val="single"/>
        </w:rPr>
        <w:t>223620</w:t>
      </w:r>
    </w:p>
    <w:p>
      <w:r>
        <w:t>@USER Buyuyen sevgi şans getirirbuyuyen nefret ise felaket</w:t>
      </w:r>
    </w:p>
    <w:p>
      <w:r>
        <w:rPr>
          <w:b/>
          <w:u w:val="single"/>
        </w:rPr>
        <w:t>223621</w:t>
      </w:r>
    </w:p>
    <w:p>
      <w:r>
        <w:t>.   🚜Neyse gelelim kitaba.Oklahamali bir ailenin gelişen teknolojiyle ve kapitalist düzenin insanlari köleleştirmesiyle birlikte Kaliforniya'ya kadar uzanan yol hikayelerini ,bu uzun ve yorucu yolda başlarına gelenleri anlatıyor kitap.</w:t>
      </w:r>
    </w:p>
    <w:p>
      <w:r>
        <w:rPr>
          <w:b/>
          <w:u w:val="single"/>
        </w:rPr>
        <w:t>223622</w:t>
      </w:r>
    </w:p>
    <w:p>
      <w:r>
        <w:t>@USER @USER Camide Bayram namazı kutlaması gibi olmuş 😂</w:t>
      </w:r>
    </w:p>
    <w:p>
      <w:r>
        <w:rPr>
          <w:b/>
          <w:u w:val="single"/>
        </w:rPr>
        <w:t>223623</w:t>
      </w:r>
    </w:p>
    <w:p>
      <w:r>
        <w:t>@USER Bu şerefsizlerin maskesini düşürmek bize farz oldu</w:t>
      </w:r>
    </w:p>
    <w:p>
      <w:r>
        <w:rPr>
          <w:b/>
          <w:u w:val="single"/>
        </w:rPr>
        <w:t>223624</w:t>
      </w:r>
    </w:p>
    <w:p>
      <w:r>
        <w:t>Silah var mermi yok; yarın atışa gidecektik izin de alamadık ..😒😔</w:t>
      </w:r>
    </w:p>
    <w:p>
      <w:r>
        <w:rPr>
          <w:b/>
          <w:u w:val="single"/>
        </w:rPr>
        <w:t>223625</w:t>
      </w:r>
    </w:p>
    <w:p>
      <w:r>
        <w:t>Ege universitesi cocuk hemotoloji bolumunde yatmakta olan hasta icin acil A RH pozitif gronosil kana ihtiyac vardir. ILETISIM: 0496 045 11 53 B354</w:t>
      </w:r>
    </w:p>
    <w:p>
      <w:r>
        <w:rPr>
          <w:b/>
          <w:u w:val="single"/>
        </w:rPr>
        <w:t>223626</w:t>
      </w:r>
    </w:p>
    <w:p>
      <w:r>
        <w:t>Değerine bilemidk sana sahip çıkamadık rahmete kavuşunca değerin dahada çok anlaşıldı bizleri affet adam gibi adam...  #MuhsinYazıcıoğlu</w:t>
      </w:r>
    </w:p>
    <w:p>
      <w:r>
        <w:rPr>
          <w:b/>
          <w:u w:val="single"/>
        </w:rPr>
        <w:t>223627</w:t>
      </w:r>
    </w:p>
    <w:p>
      <w:r>
        <w:t>Kufür etmiycem diyorum ama siz zorla bize küfür edin diyosunuz  amk salakları @USER #senanlatkaradeniz #AşkÜçgeniDeğilKadınaŞiddet</w:t>
      </w:r>
    </w:p>
    <w:p>
      <w:r>
        <w:rPr>
          <w:b/>
          <w:u w:val="single"/>
        </w:rPr>
        <w:t>223628</w:t>
      </w:r>
    </w:p>
    <w:p>
      <w:r>
        <w:t>@USER Önce mağdur ettiğiniz khk li lara iade verin.daha millet suçunu bilemiyor. Bir kriter bulamadığınız için hakkında adlı idari soruşturma acamadiginiz onca mağdur var ve yüzlerine suçunu soyleyemiyorsunuz</w:t>
      </w:r>
    </w:p>
    <w:p>
      <w:r>
        <w:rPr>
          <w:b/>
          <w:u w:val="single"/>
        </w:rPr>
        <w:t>223629</w:t>
      </w:r>
    </w:p>
    <w:p>
      <w:r>
        <w:t>@USER Hayır tercih yaptım ama istediğim üni gelmiyor ne yazık ki. Sen nereyi istiyorsun</w:t>
      </w:r>
    </w:p>
    <w:p>
      <w:r>
        <w:rPr>
          <w:b/>
          <w:u w:val="single"/>
        </w:rPr>
        <w:t>223630</w:t>
      </w:r>
    </w:p>
    <w:p>
      <w:r>
        <w:t>@USER ne diyor bu bizi beğenmiyor resmen @USER</w:t>
      </w:r>
    </w:p>
    <w:p>
      <w:r>
        <w:rPr>
          <w:b/>
          <w:u w:val="single"/>
        </w:rPr>
        <w:t>223631</w:t>
      </w:r>
    </w:p>
    <w:p>
      <w:r>
        <w:t>@USER Beach clublarda baba parası yiyen berkecan olmuş ksjsjdj</w:t>
      </w:r>
    </w:p>
    <w:p>
      <w:r>
        <w:rPr>
          <w:b/>
          <w:u w:val="single"/>
        </w:rPr>
        <w:t>223632</w:t>
      </w:r>
    </w:p>
    <w:p>
      <w:r>
        <w:t>@USER @USER Hoooop ağır olun yusuf'u giresun lobisine yedirmeyiz memo yakistiramadim</w:t>
      </w:r>
    </w:p>
    <w:p>
      <w:r>
        <w:rPr>
          <w:b/>
          <w:u w:val="single"/>
        </w:rPr>
        <w:t>223633</w:t>
      </w:r>
    </w:p>
    <w:p>
      <w:r>
        <w:t>@USER Şaka yaptınız değil mi bu görüşle. Yeni tabirle bizi trollediniz :)</w:t>
      </w:r>
    </w:p>
    <w:p>
      <w:r>
        <w:rPr>
          <w:b/>
          <w:u w:val="single"/>
        </w:rPr>
        <w:t>223634</w:t>
      </w:r>
    </w:p>
    <w:p>
      <w:r>
        <w:t>#BirZamanlarÇukurOva İzleyin ; Rezilliğinizi, düştüğünüz halinizi izleyin ... ama içinde olduğun bir dizide var yaşadığın ...  #Çukur Çoçuklarınızın mezarları hazır... Senaryo bitti ; Yapımcı para topluyor.</w:t>
      </w:r>
    </w:p>
    <w:p>
      <w:r>
        <w:rPr>
          <w:b/>
          <w:u w:val="single"/>
        </w:rPr>
        <w:t>223635</w:t>
      </w:r>
    </w:p>
    <w:p>
      <w:r>
        <w:t>Asla başka insanlar üzülmesin diye kendini üzme. Unutma sen kaldırabiliyorsan onlar da kaldırabilir.</w:t>
      </w:r>
    </w:p>
    <w:p>
      <w:r>
        <w:rPr>
          <w:b/>
          <w:u w:val="single"/>
        </w:rPr>
        <w:t>223636</w:t>
      </w:r>
    </w:p>
    <w:p>
      <w:r>
        <w:t>Şarkıcıyım diye bana din dersi vericekler duysunnn ben hiççç zina yapmadımmmm👊🏻👊🏻</w:t>
      </w:r>
    </w:p>
    <w:p>
      <w:r>
        <w:rPr>
          <w:b/>
          <w:u w:val="single"/>
        </w:rPr>
        <w:t>223637</w:t>
      </w:r>
    </w:p>
    <w:p>
      <w:r>
        <w:t>ATLATAMAM ARKADAŞLAR BEN AZRA’nın GURURLU BAKIŞLARINI ATLATAMAM #herşeyyeniden #avlu</w:t>
      </w:r>
    </w:p>
    <w:p>
      <w:r>
        <w:rPr>
          <w:b/>
          <w:u w:val="single"/>
        </w:rPr>
        <w:t>223638</w:t>
      </w:r>
    </w:p>
    <w:p>
      <w:r>
        <w:t>@USER yoldan geçen kediye bile hocam demeleri gibi rivayetler var</w:t>
      </w:r>
    </w:p>
    <w:p>
      <w:r>
        <w:rPr>
          <w:b/>
          <w:u w:val="single"/>
        </w:rPr>
        <w:t>223639</w:t>
      </w:r>
    </w:p>
    <w:p>
      <w:r>
        <w:t>@USER Kucuk şeylerle mutlu olabilmeli insan kucuk bir yat kucuk bir villa mini cooper mesela</w:t>
      </w:r>
    </w:p>
    <w:p>
      <w:r>
        <w:rPr>
          <w:b/>
          <w:u w:val="single"/>
        </w:rPr>
        <w:t>223640</w:t>
      </w:r>
    </w:p>
    <w:p>
      <w:r>
        <w:t>@USER Bu çocuklar 2 sene sonra trigonometri görecek. Ah gençliğim.</w:t>
      </w:r>
    </w:p>
    <w:p>
      <w:r>
        <w:rPr>
          <w:b/>
          <w:u w:val="single"/>
        </w:rPr>
        <w:t>223641</w:t>
      </w:r>
    </w:p>
    <w:p>
      <w:r>
        <w:t>@USER @USER @USER @USER @USER @USER  Hanım sizce kanun koyucunun yine kanunlarla desteklediği! ve adına da SERBEST PİYASA EKONOMİSİ dediği modelin içeriği nedir ya da ne olabilir ?</w:t>
      </w:r>
    </w:p>
    <w:p>
      <w:r>
        <w:rPr>
          <w:b/>
          <w:u w:val="single"/>
        </w:rPr>
        <w:t>223642</w:t>
      </w:r>
    </w:p>
    <w:p>
      <w:r>
        <w:t>oğuzhan özyakup anlatıyor: “vida cezalı, pepe tosic sakatlanmış,  necip'e dedim stoper oynayacaksın. eyvah ozzy yine paçalardan akacak dedi</w:t>
      </w:r>
    </w:p>
    <w:p>
      <w:r>
        <w:rPr>
          <w:b/>
          <w:u w:val="single"/>
        </w:rPr>
        <w:t>223643</w:t>
      </w:r>
    </w:p>
    <w:p>
      <w:r>
        <w:t>saçım uzasın artık allahım fön çekmek istiyorum</w:t>
      </w:r>
    </w:p>
    <w:p>
      <w:r>
        <w:rPr>
          <w:b/>
          <w:u w:val="single"/>
        </w:rPr>
        <w:t>223644</w:t>
      </w:r>
    </w:p>
    <w:p>
      <w:r>
        <w:t>@USER BU ŞARKIYI ÖNCEDEN DE ÖNERMİŞTİN AĞLIYORUM ÇOK GÜZEL</w:t>
      </w:r>
    </w:p>
    <w:p>
      <w:r>
        <w:rPr>
          <w:b/>
          <w:u w:val="single"/>
        </w:rPr>
        <w:t>223645</w:t>
      </w:r>
    </w:p>
    <w:p>
      <w:r>
        <w:t>Doğru diyorsun neyse hadi bb</w:t>
      </w:r>
    </w:p>
    <w:p>
      <w:r>
        <w:rPr>
          <w:b/>
          <w:u w:val="single"/>
        </w:rPr>
        <w:t>223646</w:t>
      </w:r>
    </w:p>
    <w:p>
      <w:r>
        <w:t>Şimdi sana anlatsam anlamıcan o yüzden boşver</w:t>
      </w:r>
    </w:p>
    <w:p>
      <w:r>
        <w:rPr>
          <w:b/>
          <w:u w:val="single"/>
        </w:rPr>
        <w:t>223647</w:t>
      </w:r>
    </w:p>
    <w:p>
      <w:r>
        <w:t>Hadi gel bir şeylerimizi takas edelim mesela ömrüm den al gülüşündem ver..!</w:t>
      </w:r>
    </w:p>
    <w:p>
      <w:r>
        <w:rPr>
          <w:b/>
          <w:u w:val="single"/>
        </w:rPr>
        <w:t>223648</w:t>
      </w:r>
    </w:p>
    <w:p>
      <w:r>
        <w:t>Aile birliği için yaşanan haksızlıkların son bulması için Sözleşmeliler Kadroistiyor</w:t>
      </w:r>
    </w:p>
    <w:p>
      <w:r>
        <w:rPr>
          <w:b/>
          <w:u w:val="single"/>
        </w:rPr>
        <w:t>223649</w:t>
      </w:r>
    </w:p>
    <w:p>
      <w:r>
        <w:t>@USER @USER @USER Saatlerce yalarimm senin annenin o güzel ammını ve memelerini götünü canım benim</w:t>
      </w:r>
    </w:p>
    <w:p>
      <w:r>
        <w:rPr>
          <w:b/>
          <w:u w:val="single"/>
        </w:rPr>
        <w:t>223650</w:t>
      </w:r>
    </w:p>
    <w:p>
      <w:r>
        <w:t>@USER @USER @USER artık devletin yönetildiği yer. Korumalar araçlar da devlet için yarın başkası olsa değişen bişe olmayacak. Bol boş oturan Sezer ya da diğer Cumhurbaşkanları gereksizdi. Çünkü tek işleri vardı artık devletin başı orası. İşiniz gücünüz papağan gibi aynı yalanları tekrar etmek</w:t>
      </w:r>
    </w:p>
    <w:p>
      <w:r>
        <w:rPr>
          <w:b/>
          <w:u w:val="single"/>
        </w:rPr>
        <w:t>223651</w:t>
      </w:r>
    </w:p>
    <w:p>
      <w:r>
        <w:t>Ayrıca dusunsenize kiskanc insan ve rekabet hirslari olmasa ne sıkıcı aksiyonsuz bi hayat olurdu 😜devam edin egleniyorum</w:t>
      </w:r>
    </w:p>
    <w:p>
      <w:r>
        <w:rPr>
          <w:b/>
          <w:u w:val="single"/>
        </w:rPr>
        <w:t>223652</w:t>
      </w:r>
    </w:p>
    <w:p>
      <w:r>
        <w:t>#TürkiyeninNabzı biz de vedalar pek tutmaz be @USER @USER  son basbakan veda filan derken olmaz o iş Tr de</w:t>
      </w:r>
    </w:p>
    <w:p>
      <w:r>
        <w:rPr>
          <w:b/>
          <w:u w:val="single"/>
        </w:rPr>
        <w:t>223653</w:t>
      </w:r>
    </w:p>
    <w:p>
      <w:r>
        <w:t>@USER Bana hiç samimi ve güvenilir gelmiyor . Söylerken de linç yerim diye çekiniyorum 😂</w:t>
      </w:r>
    </w:p>
    <w:p>
      <w:r>
        <w:rPr>
          <w:b/>
          <w:u w:val="single"/>
        </w:rPr>
        <w:t>223654</w:t>
      </w:r>
    </w:p>
    <w:p>
      <w:r>
        <w:t>@USER Türk makamlarına   Pegasus Havayolları'nın yolcularıyla yaptığı ortalama hareketlere bir son veremiyor musunuz? Yolcuların bagajlarına el koyarlar ve dolaylı olarak, aldatma yoluyla, valizleri geri vermek için bir fidye almaya çalışırlar.   Bunu duymak vicdan yok mu?</w:t>
      </w:r>
    </w:p>
    <w:p>
      <w:r>
        <w:rPr>
          <w:b/>
          <w:u w:val="single"/>
        </w:rPr>
        <w:t>223655</w:t>
      </w:r>
    </w:p>
    <w:p>
      <w:r>
        <w:t>Ben iyisi kahve yapim kendime.. Bazen dönüşümde almış oluyorlar..☺️   95852 deyiz.</w:t>
      </w:r>
    </w:p>
    <w:p>
      <w:r>
        <w:rPr>
          <w:b/>
          <w:u w:val="single"/>
        </w:rPr>
        <w:t>223656</w:t>
      </w:r>
    </w:p>
    <w:p>
      <w:r>
        <w:t>Arkadaşlar öncelikle şunu söyleyebilirim. Burçlar tamamen yalan. Amma illaki inanacaksaniz Suna inanın erkekler daha tehlikeli olur. Çünkü vicdan kadınlara atfedilen mükemmel birşeydir. Erkeklerde bu çok azında var. Keşke erkeklerde anaç olsaydilar.Hemcinslerimden tiksiniyorum.</w:t>
      </w:r>
    </w:p>
    <w:p>
      <w:r>
        <w:rPr>
          <w:b/>
          <w:u w:val="single"/>
        </w:rPr>
        <w:t>223657</w:t>
      </w:r>
    </w:p>
    <w:p>
      <w:r>
        <w:t>Unutulur elbet her şehir ve her insan   aldığımız hiçbir nefes bile içimizde kalmıyor inan🎶</w:t>
      </w:r>
    </w:p>
    <w:p>
      <w:r>
        <w:rPr>
          <w:b/>
          <w:u w:val="single"/>
        </w:rPr>
        <w:t>223658</w:t>
      </w:r>
    </w:p>
    <w:p>
      <w:r>
        <w:t>@USER @USER Aman sakınha oğlun ölmüş seçime kadar görmezden gel...biz halledecez çünkü bizden daha şerefsizi yok!!! Bu adamın yaşadığı Evlat acısının mislini birgün görmeniz dileği ile😡seçen seçilenden farksızdır ...</w:t>
      </w:r>
    </w:p>
    <w:p>
      <w:r>
        <w:rPr>
          <w:b/>
          <w:u w:val="single"/>
        </w:rPr>
        <w:t>223659</w:t>
      </w:r>
    </w:p>
    <w:p>
      <w:r>
        <w:t>Darmadağın hissediyorum, bu defa fena</w:t>
      </w:r>
    </w:p>
    <w:p>
      <w:r>
        <w:rPr>
          <w:b/>
          <w:u w:val="single"/>
        </w:rPr>
        <w:t>223660</w:t>
      </w:r>
    </w:p>
    <w:p>
      <w:r>
        <w:t>@USER bence herkesin memnun olduğu yere vurarak suriyeli konusunu yatıştırmaya oynayacak. eğer mantık varsa işin içinde tabi. yoksa durduk yere afrikalılara sataşmayı ben başka bir anlama oturtamadım</w:t>
      </w:r>
    </w:p>
    <w:p>
      <w:r>
        <w:rPr>
          <w:b/>
          <w:u w:val="single"/>
        </w:rPr>
        <w:t>223661</w:t>
      </w:r>
    </w:p>
    <w:p>
      <w:r>
        <w:t>@USER #EmeklilikteYaşaTakılanlar @USER @USER erken seçim kükreyişini #EYT ye 46 yaş emeklilik #mbo oranlarını %70 olarak haykırışını bekliyoruz çok ses getir</w:t>
      </w:r>
    </w:p>
    <w:p>
      <w:r>
        <w:rPr>
          <w:b/>
          <w:u w:val="single"/>
        </w:rPr>
        <w:t>223662</w:t>
      </w:r>
    </w:p>
    <w:p>
      <w:r>
        <w:t>Kupa direk 5iktaşa verilsin sağlam tiyatro yaptılar hakettiler kupayı</w:t>
      </w:r>
    </w:p>
    <w:p>
      <w:r>
        <w:rPr>
          <w:b/>
          <w:u w:val="single"/>
        </w:rPr>
        <w:t>223663</w:t>
      </w:r>
    </w:p>
    <w:p>
      <w:r>
        <w:t>@USER @USER @USER @USER @USER @USER @USER @USER @USER Sağlık bakanlığı bünyesinde yıllardır kurum içi bütün eğitimlere katılmış liyakat-yetenek sahibi olmuş #vekilebehemşireler asli personel olmayı ve iş güvencesi ile çalışmaya devam etmek istiyor    #vekilebehemşirelerkadrobekliyor</w:t>
      </w:r>
    </w:p>
    <w:p>
      <w:r>
        <w:rPr>
          <w:b/>
          <w:u w:val="single"/>
        </w:rPr>
        <w:t>223664</w:t>
      </w:r>
    </w:p>
    <w:p>
      <w:r>
        <w:t>Sturridge’i bu yaşta Trabzon’a gelmeye ikna etmek müthiş iş çok iyi transfer</w:t>
      </w:r>
    </w:p>
    <w:p>
      <w:r>
        <w:rPr>
          <w:b/>
          <w:u w:val="single"/>
        </w:rPr>
        <w:t>223665</w:t>
      </w:r>
    </w:p>
    <w:p>
      <w:r>
        <w:t>Yanına kadar koştuktan sonra,   Bir adım daha atmayacaksan eğer;   Oraya kadar sakın koşma.   Sana değil, bekleyene yazık olur.   Özdemir Asaf</w:t>
      </w:r>
    </w:p>
    <w:p>
      <w:r>
        <w:rPr>
          <w:b/>
          <w:u w:val="single"/>
        </w:rPr>
        <w:t>223666</w:t>
      </w:r>
    </w:p>
    <w:p>
      <w:r>
        <w:t>@USER Sigara içenlerin sağlığı için yapılan bir uygulama değil içmek isteyenin her türlü tedarik edeceği ve hatta başka şeyler içmeye yöneleceğini düşünmüşlerdir bence, tamamen katkı...</w:t>
      </w:r>
    </w:p>
    <w:p>
      <w:r>
        <w:rPr>
          <w:b/>
          <w:u w:val="single"/>
        </w:rPr>
        <w:t>223667</w:t>
      </w:r>
    </w:p>
    <w:p>
      <w:r>
        <w:t>@USER Emre çok itici değil mi ya</w:t>
      </w:r>
    </w:p>
    <w:p>
      <w:r>
        <w:rPr>
          <w:b/>
          <w:u w:val="single"/>
        </w:rPr>
        <w:t>223668</w:t>
      </w:r>
    </w:p>
    <w:p>
      <w:r>
        <w:t>Yorgunluktan uyuyamamak zaten huyumdur ama çok uzun zamandır, memleketten uyuyamamak var bende. Arızalıyız, tükendik. Bir türlü bişeyden incinmeyen milletimiz yerine de incindik.</w:t>
      </w:r>
    </w:p>
    <w:p>
      <w:r>
        <w:rPr>
          <w:b/>
          <w:u w:val="single"/>
        </w:rPr>
        <w:t>223669</w:t>
      </w:r>
    </w:p>
    <w:p>
      <w:r>
        <w:t>CHP'de sular durulmuyor iyice bulaşık suyuna döndüler😊    CHP den istifa eden #MustafaSarıgül    Makam için CHP ye geçen    #MansurYavaş derken  iyice karıştı ortalık. Seçimden sonra Mansur Yavaşın' da istifa edileceği konuşuluyor..   CHP'den kazan kaynıyor!</w:t>
      </w:r>
    </w:p>
    <w:p>
      <w:r>
        <w:rPr>
          <w:b/>
          <w:u w:val="single"/>
        </w:rPr>
        <w:t>223670</w:t>
      </w:r>
    </w:p>
    <w:p>
      <w:r>
        <w:t>Malezyalı istihbarat dairesi #HaydiSahaya rütbe gece mavisi masa saati</w:t>
      </w:r>
    </w:p>
    <w:p>
      <w:r>
        <w:rPr>
          <w:b/>
          <w:u w:val="single"/>
        </w:rPr>
        <w:t>223671</w:t>
      </w:r>
    </w:p>
    <w:p>
      <w:r>
        <w:t>@USER @USER @USER Ülkeyi böyle düzeltebileceğini düşünen sensin sanırım, baksana bir aydır Atatürk e küfür edenleri savcılığa veriyormuşsun. sen anlamıyorsan biri ne dedi cevap verme bence mecbur değilsin yani 👍</w:t>
      </w:r>
    </w:p>
    <w:p>
      <w:r>
        <w:rPr>
          <w:b/>
          <w:u w:val="single"/>
        </w:rPr>
        <w:t>223672</w:t>
      </w:r>
    </w:p>
    <w:p>
      <w:r>
        <w:t>@USER Kıskandım bee helal 👏👏👏 seneye kendisini yada ayarında birini Kadıköy’de görmek dileğiyle 💙💛💙</w:t>
      </w:r>
    </w:p>
    <w:p>
      <w:r>
        <w:rPr>
          <w:b/>
          <w:u w:val="single"/>
        </w:rPr>
        <w:t>223673</w:t>
      </w:r>
    </w:p>
    <w:p>
      <w:r>
        <w:t>Didem hanım sizin bu gazeteciliğin izi kınıyorum bunlar neden su durmuyor sunuz Türkiye'nin tanımını ekonomisini neden bahsetmiyor sunuz tarafı davranıyorsunuz#TürkiyeninNabzı</w:t>
      </w:r>
    </w:p>
    <w:p>
      <w:r>
        <w:rPr>
          <w:b/>
          <w:u w:val="single"/>
        </w:rPr>
        <w:t>223674</w:t>
      </w:r>
    </w:p>
    <w:p>
      <w:r>
        <w:t>Ah sen, bir ölüm kalım meselesi...</w:t>
      </w:r>
    </w:p>
    <w:p>
      <w:r>
        <w:rPr>
          <w:b/>
          <w:u w:val="single"/>
        </w:rPr>
        <w:t>223675</w:t>
      </w:r>
    </w:p>
    <w:p>
      <w:r>
        <w:t>HAYIRLISIYLA EVE DÖNÜYORUM YARIN    ZOR GÜNÜMDE DESTEKLERİNİ ESİRGEMEYEN HERKESE TEŞEKKÜR EDERİM</w:t>
      </w:r>
    </w:p>
    <w:p>
      <w:r>
        <w:rPr>
          <w:b/>
          <w:u w:val="single"/>
        </w:rPr>
        <w:t>223676</w:t>
      </w:r>
    </w:p>
    <w:p>
      <w:r>
        <w:t>Oy verenler düşünsün zamları bundan sonra hiç biri sikimde değil</w:t>
      </w:r>
    </w:p>
    <w:p>
      <w:r>
        <w:rPr>
          <w:b/>
          <w:u w:val="single"/>
        </w:rPr>
        <w:t>223677</w:t>
      </w:r>
    </w:p>
    <w:p>
      <w:r>
        <w:t>Şu mubarek günde  bu caninin iki cihanda da kahrı perişan etsin</w:t>
      </w:r>
    </w:p>
    <w:p>
      <w:r>
        <w:rPr>
          <w:b/>
          <w:u w:val="single"/>
        </w:rPr>
        <w:t>223678</w:t>
      </w:r>
    </w:p>
    <w:p>
      <w:r>
        <w:t>@USER #Vanuatu 6 richter:   #OneMunite #VanMinit   İzzettin Kassam Tugaylarını, İsmi Cihadı, El-Aksa Şehidleri Tugaylarını, #pkk gibi olduğunu İMA ETTİ,.</w:t>
      </w:r>
    </w:p>
    <w:p>
      <w:r>
        <w:rPr>
          <w:b/>
          <w:u w:val="single"/>
        </w:rPr>
        <w:t>223679</w:t>
      </w:r>
    </w:p>
    <w:p>
      <w:r>
        <w:t>Bu ülke liberallere ve pkkye iyi sabretti.</w:t>
      </w:r>
    </w:p>
    <w:p>
      <w:r>
        <w:rPr>
          <w:b/>
          <w:u w:val="single"/>
        </w:rPr>
        <w:t>223680</w:t>
      </w:r>
    </w:p>
    <w:p>
      <w:r>
        <w:t>Ananın amına kadar yolun var</w:t>
      </w:r>
    </w:p>
    <w:p>
      <w:r>
        <w:rPr>
          <w:b/>
          <w:u w:val="single"/>
        </w:rPr>
        <w:t>223681</w:t>
      </w:r>
    </w:p>
    <w:p>
      <w:r>
        <w:t>yemek yerken ve uyurken aşırı mutluyum gerisi sarmıyor</w:t>
      </w:r>
    </w:p>
    <w:p>
      <w:r>
        <w:rPr>
          <w:b/>
          <w:u w:val="single"/>
        </w:rPr>
        <w:t>223682</w:t>
      </w:r>
    </w:p>
    <w:p>
      <w:r>
        <w:t>Üzücü olmaktan öte.paranız yoksa İnsan gibi yaşamıyorsunuz bu baba nın evladı bu saat ten sonra ne okuyacak acaba .</w:t>
      </w:r>
    </w:p>
    <w:p>
      <w:r>
        <w:rPr>
          <w:b/>
          <w:u w:val="single"/>
        </w:rPr>
        <w:t>223683</w:t>
      </w:r>
    </w:p>
    <w:p>
      <w:r>
        <w:t>Bu yıl sensiz gelmiş haziran</w:t>
      </w:r>
    </w:p>
    <w:p>
      <w:r>
        <w:rPr>
          <w:b/>
          <w:u w:val="single"/>
        </w:rPr>
        <w:t>223684</w:t>
      </w:r>
    </w:p>
    <w:p>
      <w:r>
        <w:t>@USER @USER @USER @USER @USER Ben takmıyom ki hilmicemi seviyorum ben eskidende onu desteklediğim için biliyorum hilmicemin yüzü güzel ama boyu ve fiziği baya iyi olsa yani boyu 1.85 ve fiziğide olsa bana göre çok yakışıklı olur şimdide öylede tek kusuru boy yaw bu adamın tıpkı tom cruise gibi 😂😂</w:t>
      </w:r>
    </w:p>
    <w:p>
      <w:r>
        <w:rPr>
          <w:b/>
          <w:u w:val="single"/>
        </w:rPr>
        <w:t>223685</w:t>
      </w:r>
    </w:p>
    <w:p>
      <w:r>
        <w:t>Ben mi yanlış tanıtıyorum kendimi yoksa siz mi yanlış tanıyosunuz anlamadım ama Allah belanızı versin</w:t>
      </w:r>
    </w:p>
    <w:p>
      <w:r>
        <w:rPr>
          <w:b/>
          <w:u w:val="single"/>
        </w:rPr>
        <w:t>223686</w:t>
      </w:r>
    </w:p>
    <w:p>
      <w:r>
        <w:t>olmaz demeden dinle beni bi’</w:t>
      </w:r>
    </w:p>
    <w:p>
      <w:r>
        <w:rPr>
          <w:b/>
          <w:u w:val="single"/>
        </w:rPr>
        <w:t>223687</w:t>
      </w:r>
    </w:p>
    <w:p>
      <w:r>
        <w:t>Bayram için dilber dudağı tatlısı yaptım. Annem gelip bi kısmını bozdu. Niye bozuyosun dedim gelen misafirlere bunları senin yaptığını söyleyip evde kalmanı sağlamak için dedi.😂</w:t>
      </w:r>
    </w:p>
    <w:p>
      <w:r>
        <w:rPr>
          <w:b/>
          <w:u w:val="single"/>
        </w:rPr>
        <w:t>223688</w:t>
      </w:r>
    </w:p>
    <w:p>
      <w:r>
        <w:t>1️⃣0️⃣Biz varya Nasreddin hoca misalini çoktan geçtik kardeşler.      "BU KAZANIN DOĞURDUĞUNA İNANIYORUZ DA, BİR TÜRLÜ ÖLDÜĞÜNE İNANAMIYORUZ!"       Hiçbir bilimsel araştırmaya, hiçbir istatistiğe gerek yok!      Biraz Müslüman ferasetiyle bakmaya ihtiyaç var!</w:t>
      </w:r>
    </w:p>
    <w:p>
      <w:r>
        <w:rPr>
          <w:b/>
          <w:u w:val="single"/>
        </w:rPr>
        <w:t>223689</w:t>
      </w:r>
    </w:p>
    <w:p>
      <w:r>
        <w:t>Dkskfoeofkke enayi yazın alnıma ENAYİİİİ her şeyi üstüne alınan, sevildiğini falan sanan bir ENAAYYİİİİİİİİİ</w:t>
      </w:r>
    </w:p>
    <w:p>
      <w:r>
        <w:rPr>
          <w:b/>
          <w:u w:val="single"/>
        </w:rPr>
        <w:t>223690</w:t>
      </w:r>
    </w:p>
    <w:p>
      <w:r>
        <w:t>365 günden sadece bir günü #AnnelerGünü'ne veren anlayışı reddediyorum.    Anneler 365 günün tamamına layıktir.</w:t>
      </w:r>
    </w:p>
    <w:p>
      <w:r>
        <w:rPr>
          <w:b/>
          <w:u w:val="single"/>
        </w:rPr>
        <w:t>223691</w:t>
      </w:r>
    </w:p>
    <w:p>
      <w:r>
        <w:t>Buradaki büyük bi kitle olarak tuttugumuz takım küme düsüyor oy verdiğimiz parti asla iktidara gelmiyor bir dahakine hep beraber zıt parti kazansın diye totem yapsak tersine döner mi acaba denesek mi</w:t>
      </w:r>
    </w:p>
    <w:p>
      <w:r>
        <w:rPr>
          <w:b/>
          <w:u w:val="single"/>
        </w:rPr>
        <w:t>223692</w:t>
      </w:r>
    </w:p>
    <w:p>
      <w:r>
        <w:t>Aranızda 1.80 boyunda kara kaşlı kara gözlü burnu güzel erkek var mı ?   Annem soruyo perdeleri astırcakmışta</w:t>
      </w:r>
    </w:p>
    <w:p>
      <w:r>
        <w:rPr>
          <w:b/>
          <w:u w:val="single"/>
        </w:rPr>
        <w:t>223693</w:t>
      </w:r>
    </w:p>
    <w:p>
      <w:r>
        <w:t>Yine mi güvendiğim dağlara kar yağdı arkadaş.</w:t>
      </w:r>
    </w:p>
    <w:p>
      <w:r>
        <w:rPr>
          <w:b/>
          <w:u w:val="single"/>
        </w:rPr>
        <w:t>223694</w:t>
      </w:r>
    </w:p>
    <w:p>
      <w:r>
        <w:t>@USER Meral.....!!!!!! Terörle mücadele...!!!! Kendi kendine gelin güvey oluyor.fetö ile darbede başarısız olunca şaşırdı artık</w:t>
      </w:r>
    </w:p>
    <w:p>
      <w:r>
        <w:rPr>
          <w:b/>
          <w:u w:val="single"/>
        </w:rPr>
        <w:t>223695</w:t>
      </w:r>
    </w:p>
    <w:p>
      <w:r>
        <w:t>Aldığımdan beri hiç kullanmadığım takılarım hiç üsttüme giymediğim kıyafetlerim henüz giymediğim ayakkabılarım  takmadığım cantalarım var benim eminim sizlerinde vardır kızlar 😆</w:t>
      </w:r>
    </w:p>
    <w:p>
      <w:r>
        <w:rPr>
          <w:b/>
          <w:u w:val="single"/>
        </w:rPr>
        <w:t>223696</w:t>
      </w:r>
    </w:p>
    <w:p>
      <w:r>
        <w:t>Yerli ve milli profesör olmanın rukünleri:   1-Doçentlik jüri üyeliği   2-En az üç idari görev   3-Türkiden gayrı lisanın fıkdanı   4-Sadece "yerli ve mili" yayınlar   5-Kendi gibi bir network   6-Tarihçiyse: merdiven altında bastırılmış en az üç balya temettuat defteri</w:t>
      </w:r>
    </w:p>
    <w:p>
      <w:r>
        <w:rPr>
          <w:b/>
          <w:u w:val="single"/>
        </w:rPr>
        <w:t>223697</w:t>
      </w:r>
    </w:p>
    <w:p>
      <w:r>
        <w:t>@USER Merak ediyorum acaba ne söylüyor.Neden penaltı vermediniz biz sizinle boyle mi anlastık mı diyor?</w:t>
      </w:r>
    </w:p>
    <w:p>
      <w:r>
        <w:rPr>
          <w:b/>
          <w:u w:val="single"/>
        </w:rPr>
        <w:t>223698</w:t>
      </w:r>
    </w:p>
    <w:p>
      <w:r>
        <w:t>@USER Yumurta az mı olmuş ne?</w:t>
      </w:r>
    </w:p>
    <w:p>
      <w:r>
        <w:rPr>
          <w:b/>
          <w:u w:val="single"/>
        </w:rPr>
        <w:t>223699</w:t>
      </w:r>
    </w:p>
    <w:p>
      <w:r>
        <w:t>Bu kadar sevilmeyen birini kim neden tutuyor o kanal da lütfen bi açıklama yapın @USER  #sporajansı</w:t>
      </w:r>
    </w:p>
    <w:p>
      <w:r>
        <w:rPr>
          <w:b/>
          <w:u w:val="single"/>
        </w:rPr>
        <w:t>223700</w:t>
      </w:r>
    </w:p>
    <w:p>
      <w:r>
        <w:t>Bugün benim doğum günüm, hem sarhoşum hem yastayım. Bir bar taburesi üstünde babamın öldüğü yaştayım.</w:t>
      </w:r>
    </w:p>
    <w:p>
      <w:r>
        <w:rPr>
          <w:b/>
          <w:u w:val="single"/>
        </w:rPr>
        <w:t>223701</w:t>
      </w:r>
    </w:p>
    <w:p>
      <w:r>
        <w:t>Yaşadığım ne varsa hepsini haketmişimdir belki ama sen hangi hatanın bedeliydin</w:t>
      </w:r>
    </w:p>
    <w:p>
      <w:r>
        <w:rPr>
          <w:b/>
          <w:u w:val="single"/>
        </w:rPr>
        <w:t>223702</w:t>
      </w:r>
    </w:p>
    <w:p>
      <w:r>
        <w:t>@USER Çok hakkaniyetli bir insansınız,acınızı tüm kalbimle paylaşıyorum.Allah sabır versin.</w:t>
      </w:r>
    </w:p>
    <w:p>
      <w:r>
        <w:rPr>
          <w:b/>
          <w:u w:val="single"/>
        </w:rPr>
        <w:t>223703</w:t>
      </w:r>
    </w:p>
    <w:p>
      <w:r>
        <w:t>Buffon bu pezevenk hâlâ kalecilik mi yapıyor amk.....      Yaşı 40 oldu.  Bi emekli ol ibine</w:t>
      </w:r>
    </w:p>
    <w:p>
      <w:r>
        <w:rPr>
          <w:b/>
          <w:u w:val="single"/>
        </w:rPr>
        <w:t>223704</w:t>
      </w:r>
    </w:p>
    <w:p>
      <w:r>
        <w:t>Gittiğiniz her yere biraz ışık bırakın. Belki biri elindeki son kibriti yakmaktadır.</w:t>
      </w:r>
    </w:p>
    <w:p>
      <w:r>
        <w:rPr>
          <w:b/>
          <w:u w:val="single"/>
        </w:rPr>
        <w:t>223705</w:t>
      </w:r>
    </w:p>
    <w:p>
      <w:r>
        <w:t>Bir şey yap barış olsun, İnsanlar kin ve nefretten uzaklaşsın, Bombalar patlamasıncocuklar ölmesinMustafa Kutlu</w:t>
      </w:r>
    </w:p>
    <w:p>
      <w:r>
        <w:rPr>
          <w:b/>
          <w:u w:val="single"/>
        </w:rPr>
        <w:t>223706</w:t>
      </w:r>
    </w:p>
    <w:p>
      <w:r>
        <w:t>@USER Zevk al geç geliyorum herkesten #np</w:t>
      </w:r>
    </w:p>
    <w:p>
      <w:r>
        <w:rPr>
          <w:b/>
          <w:u w:val="single"/>
        </w:rPr>
        <w:t>223707</w:t>
      </w:r>
    </w:p>
    <w:p>
      <w:r>
        <w:t>öyle bıktım ki anlatamamaktan ve anlaşılmamaktan</w:t>
      </w:r>
    </w:p>
    <w:p>
      <w:r>
        <w:rPr>
          <w:b/>
          <w:u w:val="single"/>
        </w:rPr>
        <w:t>223708</w:t>
      </w:r>
    </w:p>
    <w:p>
      <w:r>
        <w:t>@USER Ne kadar sürede bilgi verebilirsiniz? Talep de oluşturdum, müşteri hizmetlerini de aradım değişen bir şey olmadı. Ürün kullanılmaz halde duruyor 1 haftadır.</w:t>
      </w:r>
    </w:p>
    <w:p>
      <w:r>
        <w:rPr>
          <w:b/>
          <w:u w:val="single"/>
        </w:rPr>
        <w:t>223709</w:t>
      </w:r>
    </w:p>
    <w:p>
      <w:r>
        <w:t>Yolculuklar çekiyor canım    Uzun ve uzakça</w:t>
      </w:r>
    </w:p>
    <w:p>
      <w:r>
        <w:rPr>
          <w:b/>
          <w:u w:val="single"/>
        </w:rPr>
        <w:t>223710</w:t>
      </w:r>
    </w:p>
    <w:p>
      <w:r>
        <w:t>@USER Hahahha kavuştuktan 3 gün sonra böyle tivit atacağım muhtemelen ben de hfjfjhdjs</w:t>
      </w:r>
    </w:p>
    <w:p>
      <w:r>
        <w:rPr>
          <w:b/>
          <w:u w:val="single"/>
        </w:rPr>
        <w:t>223711</w:t>
      </w:r>
    </w:p>
    <w:p>
      <w:r>
        <w:t>Annem(40) üstüme zıplayarak uyandırdı. Harika bir pazar oluyor.</w:t>
      </w:r>
    </w:p>
    <w:p>
      <w:r>
        <w:rPr>
          <w:b/>
          <w:u w:val="single"/>
        </w:rPr>
        <w:t>223712</w:t>
      </w:r>
    </w:p>
    <w:p>
      <w:r>
        <w:t>Helâl sana İleyda. Hadi böyle devam inşaallah.      #YaparsınAşkım</w:t>
      </w:r>
    </w:p>
    <w:p>
      <w:r>
        <w:rPr>
          <w:b/>
          <w:u w:val="single"/>
        </w:rPr>
        <w:t>223713</w:t>
      </w:r>
    </w:p>
    <w:p>
      <w:r>
        <w:t>biri gidip yatay geçiş işlemlerimi halletsin parası neyse veririz ya 😪</w:t>
      </w:r>
    </w:p>
    <w:p>
      <w:r>
        <w:rPr>
          <w:b/>
          <w:u w:val="single"/>
        </w:rPr>
        <w:t>223714</w:t>
      </w:r>
    </w:p>
    <w:p>
      <w:r>
        <w:t>Benim burcum olmuş Karanlık    Yükselenim Kafam</w:t>
      </w:r>
    </w:p>
    <w:p>
      <w:r>
        <w:rPr>
          <w:b/>
          <w:u w:val="single"/>
        </w:rPr>
        <w:t>223715</w:t>
      </w:r>
    </w:p>
    <w:p>
      <w:r>
        <w:t>allahım nolur tam olarak bunu yaşat</w:t>
      </w:r>
    </w:p>
    <w:p>
      <w:r>
        <w:rPr>
          <w:b/>
          <w:u w:val="single"/>
        </w:rPr>
        <w:t>223716</w:t>
      </w:r>
    </w:p>
    <w:p>
      <w:r>
        <w:t>@USER @USER @USER @USER @USER Eğer doğruysa hukuk yollarına başvurun geçmiş olsun 😌</w:t>
      </w:r>
    </w:p>
    <w:p>
      <w:r>
        <w:rPr>
          <w:b/>
          <w:u w:val="single"/>
        </w:rPr>
        <w:t>223717</w:t>
      </w:r>
    </w:p>
    <w:p>
      <w:r>
        <w:t>Bütün sokaklar benim, olmazlara meyilliyim   Tut çek al beni kıyısız denizlerdeyim.</w:t>
      </w:r>
    </w:p>
    <w:p>
      <w:r>
        <w:rPr>
          <w:b/>
          <w:u w:val="single"/>
        </w:rPr>
        <w:t>223718</w:t>
      </w:r>
    </w:p>
    <w:p>
      <w:r>
        <w:t>@USER Tebrikler...Allah cc'den  Bir ömür boyu mutluluklar dilerim....</w:t>
      </w:r>
    </w:p>
    <w:p>
      <w:r>
        <w:rPr>
          <w:b/>
          <w:u w:val="single"/>
        </w:rPr>
        <w:t>223719</w:t>
      </w:r>
    </w:p>
    <w:p>
      <w:r>
        <w:t>@USER  kardeşim behzat ç profilin var biraz diziyle ilgili paylaşımlar yapsana, yeni bölümleriyle ilgili bilgiler edinip bilgi versene ya, behzatın ekmeğiyle takipçi kasıyorsun sanırım.</w:t>
      </w:r>
    </w:p>
    <w:p>
      <w:r>
        <w:rPr>
          <w:b/>
          <w:u w:val="single"/>
        </w:rPr>
        <w:t>223720</w:t>
      </w:r>
    </w:p>
    <w:p>
      <w:r>
        <w:t>Sevgilini bu maç sonucuyla deli etmek = En büyük zevk</w:t>
      </w:r>
    </w:p>
    <w:p>
      <w:r>
        <w:rPr>
          <w:b/>
          <w:u w:val="single"/>
        </w:rPr>
        <w:t>223721</w:t>
      </w:r>
    </w:p>
    <w:p>
      <w:r>
        <w:t>@USER @USER 😔 Güzel kızım...  Allah yardımcınız olsun, dualarım sizinle...  çok üzüldüm.. Elimden geleni yapacağım.</w:t>
      </w:r>
    </w:p>
    <w:p>
      <w:r>
        <w:rPr>
          <w:b/>
          <w:u w:val="single"/>
        </w:rPr>
        <w:t>223722</w:t>
      </w:r>
    </w:p>
    <w:p>
      <w:r>
        <w:t>Kötülüğü yapan sizsiniz beni tükettiniz...</w:t>
      </w:r>
    </w:p>
    <w:p>
      <w:r>
        <w:rPr>
          <w:b/>
          <w:u w:val="single"/>
        </w:rPr>
        <w:t>223723</w:t>
      </w:r>
    </w:p>
    <w:p>
      <w:r>
        <w:t>O kadar Milas’a gittik bana hiç fok balığının meşhur olduğunu söylememiştin 😒😂</w:t>
      </w:r>
    </w:p>
    <w:p>
      <w:r>
        <w:rPr>
          <w:b/>
          <w:u w:val="single"/>
        </w:rPr>
        <w:t>223724</w:t>
      </w:r>
    </w:p>
    <w:p>
      <w:r>
        <w:t>@USER Sayın başkanım  sorunlara duyarlı biri olarak sızınle sorumu paylaşmak istıyorum lütfen dınleyın benı</w:t>
      </w:r>
    </w:p>
    <w:p>
      <w:r>
        <w:rPr>
          <w:b/>
          <w:u w:val="single"/>
        </w:rPr>
        <w:t>223725</w:t>
      </w:r>
    </w:p>
    <w:p>
      <w:r>
        <w:t>@USER Ay nasıl üzüldük çık be yalanlarına yalan eklede bizede malzeme çıksın baktın eviremiyon çeviremiyon o minübüsteki el sana yine bir el attı herhalde isabetli karar</w:t>
      </w:r>
    </w:p>
    <w:p>
      <w:r>
        <w:rPr>
          <w:b/>
          <w:u w:val="single"/>
        </w:rPr>
        <w:t>223726</w:t>
      </w:r>
    </w:p>
    <w:p>
      <w:r>
        <w:t>@USER @USER @USER Aynen renkdaş katılıyorum.... @USER Pepe Metin  Pepe Metin Pepe Metin  Pepe Metin.......</w:t>
      </w:r>
    </w:p>
    <w:p>
      <w:r>
        <w:rPr>
          <w:b/>
          <w:u w:val="single"/>
        </w:rPr>
        <w:t>223727</w:t>
      </w:r>
    </w:p>
    <w:p>
      <w:r>
        <w:t>@USER 3 yil ???   Takimdan ilk gitmesi gerekenlerden   •O kaldigi surece o bolgeye biri alinmayacak ve medel atiba ile gecistirilecek   •yasi itibariyle normal lakin 2 sezondur Mart ayini goremiyor es gecilmemeli   •O bolgeye net bir kesici elzem yedek falan da degil direk 11e</w:t>
      </w:r>
    </w:p>
    <w:p>
      <w:r>
        <w:rPr>
          <w:b/>
          <w:u w:val="single"/>
        </w:rPr>
        <w:t>223728</w:t>
      </w:r>
    </w:p>
    <w:p>
      <w:r>
        <w:t>@USER Birine altı cizili kitaplarınızı vermekyaralarınızı emanet etmektir bir bakıma,</w:t>
      </w:r>
    </w:p>
    <w:p>
      <w:r>
        <w:rPr>
          <w:b/>
          <w:u w:val="single"/>
        </w:rPr>
        <w:t>223729</w:t>
      </w:r>
    </w:p>
    <w:p>
      <w:r>
        <w:t>@USER @USER çok doğru bende hilmuru çok seviyorum hilmur fandomu da çok seviyorum gerçekten de 5 yıldır tek değişmeyen kitleyiz aileyiz</w:t>
      </w:r>
    </w:p>
    <w:p>
      <w:r>
        <w:rPr>
          <w:b/>
          <w:u w:val="single"/>
        </w:rPr>
        <w:t>223730</w:t>
      </w:r>
    </w:p>
    <w:p>
      <w:r>
        <w:t>#TarıkAkan   Ölümden sonra hayatın en büyük hırsızı zaman    Sensiz 3.yıl 😥😥</w:t>
      </w:r>
    </w:p>
    <w:p>
      <w:r>
        <w:rPr>
          <w:b/>
          <w:u w:val="single"/>
        </w:rPr>
        <w:t>223731</w:t>
      </w:r>
    </w:p>
    <w:p>
      <w:r>
        <w:t>-Hafızanız ne kadar güçlüymüş..   -Hafızam güçlü değil , siz bir kere gördükten sonra kolay kolay unutulabilecek bir kadın değilsiniz.</w:t>
      </w:r>
    </w:p>
    <w:p>
      <w:r>
        <w:rPr>
          <w:b/>
          <w:u w:val="single"/>
        </w:rPr>
        <w:t>223732</w:t>
      </w:r>
    </w:p>
    <w:p>
      <w:r>
        <w:t>#AdliEşitYasaİleAdaleteGüven   Önce haince içerde çürütülen canlarımız için geniş kapsamlı af sonra oy 8 milyon söz veriyor @USER @USER @USER @USER @USER @USER @USER</w:t>
      </w:r>
    </w:p>
    <w:p>
      <w:r>
        <w:rPr>
          <w:b/>
          <w:u w:val="single"/>
        </w:rPr>
        <w:t>223733</w:t>
      </w:r>
    </w:p>
    <w:p>
      <w:r>
        <w:t>@USER En boş insanlar kendilerine cok önem verirlermukemmeller guvensizdirkusurlu insanlar kustahtır iyi adamsa urkektir</w:t>
      </w:r>
    </w:p>
    <w:p>
      <w:r>
        <w:rPr>
          <w:b/>
          <w:u w:val="single"/>
        </w:rPr>
        <w:t>223734</w:t>
      </w:r>
    </w:p>
    <w:p>
      <w:r>
        <w:t>@USER Makbule nası bişey kafa yapıyo galiba</w:t>
      </w:r>
    </w:p>
    <w:p>
      <w:r>
        <w:rPr>
          <w:b/>
          <w:u w:val="single"/>
        </w:rPr>
        <w:t>223735</w:t>
      </w:r>
    </w:p>
    <w:p>
      <w:r>
        <w:t>Artık ağrı kesici atmak değil olmak istiyorum</w:t>
      </w:r>
    </w:p>
    <w:p>
      <w:r>
        <w:rPr>
          <w:b/>
          <w:u w:val="single"/>
        </w:rPr>
        <w:t>223736</w:t>
      </w:r>
    </w:p>
    <w:p>
      <w:r>
        <w:t>Lütfen eşlerinizi, kusurlarından dolayı ayıplamayın.    Kim bilir belki bu kusurlarından dolayı sizden daha iyi biriyle evlenmeyip size evet demiştir.</w:t>
      </w:r>
    </w:p>
    <w:p>
      <w:r>
        <w:rPr>
          <w:b/>
          <w:u w:val="single"/>
        </w:rPr>
        <w:t>223737</w:t>
      </w:r>
    </w:p>
    <w:p>
      <w:r>
        <w:t>Bişeye bakmak içim telefonu alırım ve o şey dışında her şeye bakarım</w:t>
      </w:r>
    </w:p>
    <w:p>
      <w:r>
        <w:rPr>
          <w:b/>
          <w:u w:val="single"/>
        </w:rPr>
        <w:t>223738</w:t>
      </w:r>
    </w:p>
    <w:p>
      <w:r>
        <w:t>@USER Bana yetiyorsun..artıyorsun bile..dostluğunu kelimelere sığdıramıyorum..seni çok ama çok seviyorum ❤</w:t>
      </w:r>
    </w:p>
    <w:p>
      <w:r>
        <w:rPr>
          <w:b/>
          <w:u w:val="single"/>
        </w:rPr>
        <w:t>223739</w:t>
      </w:r>
    </w:p>
    <w:p>
      <w:r>
        <w:t>@USER Yeni sene umutlarıyla gelsin mamoste   Mutlu yıllar..</w:t>
      </w:r>
    </w:p>
    <w:p>
      <w:r>
        <w:rPr>
          <w:b/>
          <w:u w:val="single"/>
        </w:rPr>
        <w:t>223740</w:t>
      </w:r>
    </w:p>
    <w:p>
      <w:r>
        <w:t>ATATÜRK ve İNÖNÜ ülke kurtarıp, devlet kurdular! Ancak, sahip çıkmadık ve yönetimini,  rusya'dan, ordan burdan gelmiş, TÜRK olmayan sığıntı hain, hırsız, cani   rus (laz-çerkez-gürcü-ermeni...), rum, yahudi, arap sinsilere teslim ettik. Bizi soyup, süründürüyorlar! BİRLİK TÜRK!</w:t>
      </w:r>
    </w:p>
    <w:p>
      <w:r>
        <w:rPr>
          <w:b/>
          <w:u w:val="single"/>
        </w:rPr>
        <w:t>223741</w:t>
      </w:r>
    </w:p>
    <w:p>
      <w:r>
        <w:t>Anamur un simgesi olsa ne olurdu?😄</w:t>
      </w:r>
    </w:p>
    <w:p>
      <w:r>
        <w:rPr>
          <w:b/>
          <w:u w:val="single"/>
        </w:rPr>
        <w:t>223742</w:t>
      </w:r>
    </w:p>
    <w:p>
      <w:r>
        <w:t>@USER @USER Grain ya fotoğraf antikaymış gibi nokta nokta oluyor biraz tozlanmış gibi</w:t>
      </w:r>
    </w:p>
    <w:p>
      <w:r>
        <w:rPr>
          <w:b/>
          <w:u w:val="single"/>
        </w:rPr>
        <w:t>223743</w:t>
      </w:r>
    </w:p>
    <w:p>
      <w:r>
        <w:t>@USER @USER çıkış parçan, seni ünlü eden parça olurken de üzerinde baskı oluşturmuyor muydu ? Keşke interneti bu kadar sık kullanmasaydık beğendiğimiz şarkıcıların böyle ikiyüzlü oluşlarını görüp soğumak zorunda kalmasaydık</w:t>
      </w:r>
    </w:p>
    <w:p>
      <w:r>
        <w:rPr>
          <w:b/>
          <w:u w:val="single"/>
        </w:rPr>
        <w:t>223744</w:t>
      </w:r>
    </w:p>
    <w:p>
      <w:r>
        <w:t>Binali Bey susmayın lütfen, savunulacak çok bir şey Yok ama savunun yine de  #tarihibuluşmaFOXta</w:t>
      </w:r>
    </w:p>
    <w:p>
      <w:r>
        <w:rPr>
          <w:b/>
          <w:u w:val="single"/>
        </w:rPr>
        <w:t>223745</w:t>
      </w:r>
    </w:p>
    <w:p>
      <w:r>
        <w:t>Bugün....Evime sahip olduğum gün. Bana en büyük sevgili günü! Seni sana hissettiren şeylere sevgili de..</w:t>
      </w:r>
    </w:p>
    <w:p>
      <w:r>
        <w:rPr>
          <w:b/>
          <w:u w:val="single"/>
        </w:rPr>
        <w:t>223746</w:t>
      </w:r>
    </w:p>
    <w:p>
      <w:r>
        <w:t>@USER Neyi izlensin bugün tokalaş dün omuz at! Millet olarak kültürümüzde omuz atarak selamlaşma olduğu için omuz atıyorlar bugün böyle selamlaşmayı öğrenmişler böyle! Yazık ülkeye içişleri bakanı ile ekonomi bakanı birbirine böyle yaparsa millete nasıl davranır? Gerçekçi olun</w:t>
      </w:r>
    </w:p>
    <w:p>
      <w:r>
        <w:rPr>
          <w:b/>
          <w:u w:val="single"/>
        </w:rPr>
        <w:t>223747</w:t>
      </w:r>
    </w:p>
    <w:p>
      <w:r>
        <w:t>Firavun karşısında Musa,Nemrut karşısında İbrahim, Balığın Karnında Yunus,Ebû Cehil in karşısında Muhammed- i olmak demektir. #khklıolmak</w:t>
      </w:r>
    </w:p>
    <w:p>
      <w:r>
        <w:rPr>
          <w:b/>
          <w:u w:val="single"/>
        </w:rPr>
        <w:t>223748</w:t>
      </w:r>
    </w:p>
    <w:p>
      <w:r>
        <w:t>Yaşanan olaylarda tolga neden hiç konuşulmuyor taraftarın yaptığı hiçbir şeyi kesinlikle tasvip etmiyorum ama enbüyük suçlu tolga degilmidir bir futbolcu olarak rakip taraftara neden cvp veriyor kulaklarını kapaması gerekmezmiydi, butepkilerle karşılaşan ilk futbolcumu. #SonSayfa</w:t>
      </w:r>
    </w:p>
    <w:p>
      <w:r>
        <w:rPr>
          <w:b/>
          <w:u w:val="single"/>
        </w:rPr>
        <w:t>223749</w:t>
      </w:r>
    </w:p>
    <w:p>
      <w:r>
        <w:t>bugün değil her gün korumalıyız unutmayın onlar bizim dostlarımız.       #HayvanlarıKorumaGünü</w:t>
      </w:r>
    </w:p>
    <w:p>
      <w:r>
        <w:rPr>
          <w:b/>
          <w:u w:val="single"/>
        </w:rPr>
        <w:t>223750</w:t>
      </w:r>
    </w:p>
    <w:p>
      <w:r>
        <w:t>@USER Yusuf oldu artık Anıl da şampiyon olsun isterim</w:t>
      </w:r>
    </w:p>
    <w:p>
      <w:r>
        <w:rPr>
          <w:b/>
          <w:u w:val="single"/>
        </w:rPr>
        <w:t>223751</w:t>
      </w:r>
    </w:p>
    <w:p>
      <w:r>
        <w:t>@USER @USER @USER @USER @USER @USER @USER @USER @USER @USER Günaydın MUSTİ canım  mutlu pazarlar🍀☕🙋‍♀️</w:t>
      </w:r>
    </w:p>
    <w:p>
      <w:r>
        <w:rPr>
          <w:b/>
          <w:u w:val="single"/>
        </w:rPr>
        <w:t>223752</w:t>
      </w:r>
    </w:p>
    <w:p>
      <w:r>
        <w:t>@USER Cengiz benim yerime yak bir tane biliyorsun yakamıyorum bu saatlerde sigaraya da zam geldi ama :)))</w:t>
      </w:r>
    </w:p>
    <w:p>
      <w:r>
        <w:rPr>
          <w:b/>
          <w:u w:val="single"/>
        </w:rPr>
        <w:t>223753</w:t>
      </w:r>
    </w:p>
    <w:p>
      <w:r>
        <w:t>Zemin niye bu kadar kötü aq</w:t>
      </w:r>
    </w:p>
    <w:p>
      <w:r>
        <w:rPr>
          <w:b/>
          <w:u w:val="single"/>
        </w:rPr>
        <w:t>223754</w:t>
      </w:r>
    </w:p>
    <w:p>
      <w:r>
        <w:t>#sporgecesi360 @USER @USER  abi kamerana para vermemek için mi kamerayı sabit tutuyorsunuz? 😀😀😀Selamlar hepinize</w:t>
      </w:r>
    </w:p>
    <w:p>
      <w:r>
        <w:rPr>
          <w:b/>
          <w:u w:val="single"/>
        </w:rPr>
        <w:t>223755</w:t>
      </w:r>
    </w:p>
    <w:p>
      <w:r>
        <w:t>@USER Evet arkadaşlar YouTube kanalıma hoşgeldiiz bugün sizlerle nasıl uyunur videosu cekicez 😂😂😂</w:t>
      </w:r>
    </w:p>
    <w:p>
      <w:r>
        <w:rPr>
          <w:b/>
          <w:u w:val="single"/>
        </w:rPr>
        <w:t>223756</w:t>
      </w:r>
    </w:p>
    <w:p>
      <w:r>
        <w:t>Biliyor musun? az az yaşıyorsun içimde   Oysaki seninle güzel olmak var   Örneğin rakı içiyoruz, içimize bir karanfil düşüyor gibi   Bir ağaç işliyor  tıkır tıkır yanımızda   Midemdi, aklımdı şu kadarcık kalıyor.</w:t>
      </w:r>
    </w:p>
    <w:p>
      <w:r>
        <w:rPr>
          <w:b/>
          <w:u w:val="single"/>
        </w:rPr>
        <w:t>223757</w:t>
      </w:r>
    </w:p>
    <w:p>
      <w:r>
        <w:t>@USER Yav çünkü çok görüyorum alıyorlar kedileri 1-2 ay bakıyolar masraf artınca salıyolar sokağa</w:t>
      </w:r>
    </w:p>
    <w:p>
      <w:r>
        <w:rPr>
          <w:b/>
          <w:u w:val="single"/>
        </w:rPr>
        <w:t>223758</w:t>
      </w:r>
    </w:p>
    <w:p>
      <w:r>
        <w:t>#ZehraZumrutS    #abdulhamitgul   #ctekurumsal  sizden ricamiz  CTE 26/11/2018 Aile Birliği Mazeretine dayalı tayinlerde 07/08/2018 tarihinde ki ek ilan  da gecerli olsun. Unutmayın, bu dünyada sırtınızı her zaman dayayabileceğeniz tek şey ailenizdir!!!!!!!!!!!!</w:t>
      </w:r>
    </w:p>
    <w:p>
      <w:r>
        <w:rPr>
          <w:b/>
          <w:u w:val="single"/>
        </w:rPr>
        <w:t>223759</w:t>
      </w:r>
    </w:p>
    <w:p>
      <w:r>
        <w:t>içimden sürekli ‘aşık olmaktan vazgeçmek’ diye tekrarlıyorum aşık olmaktan vazgeçmek. bunu bana göre şu an için sadece kitap karakterleri yapabilir</w:t>
      </w:r>
    </w:p>
    <w:p>
      <w:r>
        <w:rPr>
          <w:b/>
          <w:u w:val="single"/>
        </w:rPr>
        <w:t>223760</w:t>
      </w:r>
    </w:p>
    <w:p>
      <w:r>
        <w:t>@USER  Kuaförden çıkan kız özgüven patIaması yaşarken. berberden çıkan erkek eve gitmenin en kısa yoIunu arar.</w:t>
      </w:r>
    </w:p>
    <w:p>
      <w:r>
        <w:rPr>
          <w:b/>
          <w:u w:val="single"/>
        </w:rPr>
        <w:t>223761</w:t>
      </w:r>
    </w:p>
    <w:p>
      <w:r>
        <w:t>Sinirlendiğimde inanılmaz sivri dilli olduğumdan extreme düzeyde sabrede sabrede her şeyi herkesin yanına bırakan bi insan oldum, böylece kimse bi şeye kırıldığımı fark edemiyo. İnsan üzmicem diye kendi kendimi loopa aldım PÖRR FEKT</w:t>
      </w:r>
    </w:p>
    <w:p>
      <w:r>
        <w:rPr>
          <w:b/>
          <w:u w:val="single"/>
        </w:rPr>
        <w:t>223762</w:t>
      </w:r>
    </w:p>
    <w:p>
      <w:r>
        <w:t>Sigara içenler bu sıcakta nasıl içiyor yaa</w:t>
      </w:r>
    </w:p>
    <w:p>
      <w:r>
        <w:rPr>
          <w:b/>
          <w:u w:val="single"/>
        </w:rPr>
        <w:t>223763</w:t>
      </w:r>
    </w:p>
    <w:p>
      <w:r>
        <w:t>Hayatımda ilk defa bir sınav için sabaha kadar ders çalıştım artık tüm bunlara rağmen veremezsem bu kendini bilmez eşyacının ahiret sorumluluğuna dahil olacaktır</w:t>
      </w:r>
    </w:p>
    <w:p>
      <w:r>
        <w:rPr>
          <w:b/>
          <w:u w:val="single"/>
        </w:rPr>
        <w:t>223764</w:t>
      </w:r>
    </w:p>
    <w:p>
      <w:r>
        <w:t>@USER Misal helal hoşaf tan kafayı bulup öpüşseler gençler oda helal olacak mı ? Ona göre halk bilsin yani</w:t>
      </w:r>
    </w:p>
    <w:p>
      <w:r>
        <w:rPr>
          <w:b/>
          <w:u w:val="single"/>
        </w:rPr>
        <w:t>223765</w:t>
      </w:r>
    </w:p>
    <w:p>
      <w:r>
        <w:t>@USER Maicon la önce onunla anlasildi.... 8M! sonra adamlar extra bi 2M istediler transfer olmadi......</w:t>
      </w:r>
    </w:p>
    <w:p>
      <w:r>
        <w:rPr>
          <w:b/>
          <w:u w:val="single"/>
        </w:rPr>
        <w:t>223766</w:t>
      </w:r>
    </w:p>
    <w:p>
      <w:r>
        <w:t>@USER *Seni sınıfına bırakmak için zindanlara yönelir* Değişiklik mi? *bakışları kızı süzer* Saçını mı kestirdin?</w:t>
      </w:r>
    </w:p>
    <w:p>
      <w:r>
        <w:rPr>
          <w:b/>
          <w:u w:val="single"/>
        </w:rPr>
        <w:t>223767</w:t>
      </w:r>
    </w:p>
    <w:p>
      <w:r>
        <w:t>Ahmet Arif 'in şiirini okudun. Beni benden aldın öğretmenim.   Anlı şanlı olsun, vatana millete hayırlı olsun. Helal olsun. @USER. @USER</w:t>
      </w:r>
    </w:p>
    <w:p>
      <w:r>
        <w:rPr>
          <w:b/>
          <w:u w:val="single"/>
        </w:rPr>
        <w:t>223768</w:t>
      </w:r>
    </w:p>
    <w:p>
      <w:r>
        <w:t>herkes sormuş hadi bende sorayım sizce benim nct bias'ım kimdir?</w:t>
      </w:r>
    </w:p>
    <w:p>
      <w:r>
        <w:rPr>
          <w:b/>
          <w:u w:val="single"/>
        </w:rPr>
        <w:t>223769</w:t>
      </w:r>
    </w:p>
    <w:p>
      <w:r>
        <w:t>Vize haftası hasta olmak nedir ?¿</w:t>
      </w:r>
    </w:p>
    <w:p>
      <w:r>
        <w:rPr>
          <w:b/>
          <w:u w:val="single"/>
        </w:rPr>
        <w:t>223770</w:t>
      </w:r>
    </w:p>
    <w:p>
      <w:r>
        <w:t>Ben seni çok sevdim, belki zordur anlaması sessizliğimden.</w:t>
      </w:r>
    </w:p>
    <w:p>
      <w:r>
        <w:rPr>
          <w:b/>
          <w:u w:val="single"/>
        </w:rPr>
        <w:t>223771</w:t>
      </w:r>
    </w:p>
    <w:p>
      <w:r>
        <w:t>Üzülmee üzülmeeee seni ağlarken görmek zordur gönlüme</w:t>
      </w:r>
    </w:p>
    <w:p>
      <w:r>
        <w:rPr>
          <w:b/>
          <w:u w:val="single"/>
        </w:rPr>
        <w:t>223772</w:t>
      </w:r>
    </w:p>
    <w:p>
      <w:r>
        <w:t>@USER Bunlari yazmak cesaret isi sizi tebrik ediyorum. Su kara gunlerede ali cenap insallar ne kadar az bilseniz.</w:t>
      </w:r>
    </w:p>
    <w:p>
      <w:r>
        <w:rPr>
          <w:b/>
          <w:u w:val="single"/>
        </w:rPr>
        <w:t>223773</w:t>
      </w:r>
    </w:p>
    <w:p>
      <w:r>
        <w:t>@USER hangi iptv kullanıyorsun yardımcı olur musun</w:t>
      </w:r>
    </w:p>
    <w:p>
      <w:r>
        <w:rPr>
          <w:b/>
          <w:u w:val="single"/>
        </w:rPr>
        <w:t>223774</w:t>
      </w:r>
    </w:p>
    <w:p>
      <w:r>
        <w:t>zaman her şeyin ilacıdır derler, yara ne kadar derindeyse tekrar bir bütün olmak o kadar zorlaşır</w:t>
      </w:r>
    </w:p>
    <w:p>
      <w:r>
        <w:rPr>
          <w:b/>
          <w:u w:val="single"/>
        </w:rPr>
        <w:t>223775</w:t>
      </w:r>
    </w:p>
    <w:p>
      <w:r>
        <w:t>@USER Gen e kurmuşsun tezgahını yazık yazık bide insanlara helalleşme diyosun senden cacık olmaz yalan ağzına yuva yapmış senin mesleğin olmuş tokat ayhan özturk bidaha dinden imandan bahsetme insanlara</w:t>
      </w:r>
    </w:p>
    <w:p>
      <w:r>
        <w:rPr>
          <w:b/>
          <w:u w:val="single"/>
        </w:rPr>
        <w:t>223776</w:t>
      </w:r>
    </w:p>
    <w:p>
      <w:r>
        <w:t>@USER Valla baskanim biraz ağır gidiyorsunuz.   Bakin rakibiniz her gün 50 60 yerde iftar 50 60 yerde sahur yapıyor.   Hayır vakit dar.   Kışa denk gelse en az 200 yerde iftar acar.</w:t>
      </w:r>
    </w:p>
    <w:p>
      <w:r>
        <w:rPr>
          <w:b/>
          <w:u w:val="single"/>
        </w:rPr>
        <w:t>223777</w:t>
      </w:r>
    </w:p>
    <w:p>
      <w:r>
        <w:t>@USER @USER Sizin o haddini bilmeyen başkanınınz HDP seçmenine saygı gösterip adam gibi oy istese belki anlayış gösteriler. Kalkıp kapatacaz dersen doğal hakettiği cevabı alır.Ben senin yerinde olsadım Selocanın yazısını okuduktan sonra HDP oy verirdim.    Yazık çok yazık üzülüyorum Size..</w:t>
      </w:r>
    </w:p>
    <w:p>
      <w:r>
        <w:rPr>
          <w:b/>
          <w:u w:val="single"/>
        </w:rPr>
        <w:t>223778</w:t>
      </w:r>
    </w:p>
    <w:p>
      <w:r>
        <w:t>Yine bir sindirim sistemi vakası 🤔</w:t>
      </w:r>
    </w:p>
    <w:p>
      <w:r>
        <w:rPr>
          <w:b/>
          <w:u w:val="single"/>
        </w:rPr>
        <w:t>223779</w:t>
      </w:r>
    </w:p>
    <w:p>
      <w:r>
        <w:t>@USER Bu kadroyla rakip kaleye gidemeyiz onlarda bizim kalemize gelemez</w:t>
      </w:r>
    </w:p>
    <w:p>
      <w:r>
        <w:rPr>
          <w:b/>
          <w:u w:val="single"/>
        </w:rPr>
        <w:t>223780</w:t>
      </w:r>
    </w:p>
    <w:p>
      <w:r>
        <w:t>Real Madridimize iyi bir td ve öncelik olarak iyi bir santrafor lazım.</w:t>
      </w:r>
    </w:p>
    <w:p>
      <w:r>
        <w:rPr>
          <w:b/>
          <w:u w:val="single"/>
        </w:rPr>
        <w:t>223781</w:t>
      </w:r>
    </w:p>
    <w:p>
      <w:r>
        <w:t>Hakime hanım da haklı şimdi nasıl kıysın bu adama  ülkede ki kadın nüfusunu karşına alır 😂😂</w:t>
      </w:r>
    </w:p>
    <w:p>
      <w:r>
        <w:rPr>
          <w:b/>
          <w:u w:val="single"/>
        </w:rPr>
        <w:t>223782</w:t>
      </w:r>
    </w:p>
    <w:p>
      <w:r>
        <w:t>@USER    Tarim il ve ilçe müdürlüklerinde personel eksikliğinden rutin işler bile aksıyor .Personel istihdamı için daha neyi bekliyorsunuz. sesimizi kimseye duyuramadık siz duyun Sevgili Cumhurbaşkanım NİSANDA 10 bin atama istiyoruz.  #ZiraatMüh5000 @USER @USER</w:t>
      </w:r>
    </w:p>
    <w:p>
      <w:r>
        <w:rPr>
          <w:b/>
          <w:u w:val="single"/>
        </w:rPr>
        <w:t>223783</w:t>
      </w:r>
    </w:p>
    <w:p>
      <w:r>
        <w:t>Ne sokak çocuğu   Ne sokak hayvanı olmaz   Sokaklar doğurmaz.</w:t>
      </w:r>
    </w:p>
    <w:p>
      <w:r>
        <w:rPr>
          <w:b/>
          <w:u w:val="single"/>
        </w:rPr>
        <w:t>223784</w:t>
      </w:r>
    </w:p>
    <w:p>
      <w:r>
        <w:t>@USER Onun benim içimde olmadığım olmayacağım hayalleri var</w:t>
      </w:r>
    </w:p>
    <w:p>
      <w:r>
        <w:rPr>
          <w:b/>
          <w:u w:val="single"/>
        </w:rPr>
        <w:t>223785</w:t>
      </w:r>
    </w:p>
    <w:p>
      <w:r>
        <w:t>@USER Kanka dolar karşılığı üzerinden tl yansıyor paribudaysa paran :D 1-2 gün gecikmeli de olsa artıyor</w:t>
      </w:r>
    </w:p>
    <w:p>
      <w:r>
        <w:rPr>
          <w:b/>
          <w:u w:val="single"/>
        </w:rPr>
        <w:t>223786</w:t>
      </w:r>
    </w:p>
    <w:p>
      <w:r>
        <w:t>Murat'la yarışmak istemem diyen ama ilk oyunda onu seçen yandan çarklı Turbo yenildi   #Survivor2018 #MuratCeylan #HilMur</w:t>
      </w:r>
    </w:p>
    <w:p>
      <w:r>
        <w:rPr>
          <w:b/>
          <w:u w:val="single"/>
        </w:rPr>
        <w:t>223787</w:t>
      </w:r>
    </w:p>
    <w:p>
      <w:r>
        <w:t>Birini kaybetmeye alıştırırsan, artık hiçbir şeyden korkmaz. Senden, hiç...</w:t>
      </w:r>
    </w:p>
    <w:p>
      <w:r>
        <w:rPr>
          <w:b/>
          <w:u w:val="single"/>
        </w:rPr>
        <w:t>223788</w:t>
      </w:r>
    </w:p>
    <w:p>
      <w:r>
        <w:t>Ne söyleyeyim bilemiyorum sizi futbol oynatan ve bu ligde tutan federasyonda tüm kabahat, tüm dünyaya  bir kez daha bu nasıl olur dedirttiriyoruz.</w:t>
      </w:r>
    </w:p>
    <w:p>
      <w:r>
        <w:rPr>
          <w:b/>
          <w:u w:val="single"/>
        </w:rPr>
        <w:t>223789</w:t>
      </w:r>
    </w:p>
    <w:p>
      <w:r>
        <w:t>herkesin neden gittiğini merak etmeden duramıyorum</w:t>
      </w:r>
    </w:p>
    <w:p>
      <w:r>
        <w:rPr>
          <w:b/>
          <w:u w:val="single"/>
        </w:rPr>
        <w:t>223790</w:t>
      </w:r>
    </w:p>
    <w:p>
      <w:r>
        <w:t>@USER Çok tatlısın  balım demişsin ya  ondan dedim  derken  diye</w:t>
      </w:r>
    </w:p>
    <w:p>
      <w:r>
        <w:rPr>
          <w:b/>
          <w:u w:val="single"/>
        </w:rPr>
        <w:t>223791</w:t>
      </w:r>
    </w:p>
    <w:p>
      <w:r>
        <w:t>@USER @USER Var denebilir ama işte etraf ve toplum baskısı :) yoksa en büyük zevki her alanda onlar yaşıyor:)</w:t>
      </w:r>
    </w:p>
    <w:p>
      <w:r>
        <w:rPr>
          <w:b/>
          <w:u w:val="single"/>
        </w:rPr>
        <w:t>223792</w:t>
      </w:r>
    </w:p>
    <w:p>
      <w:r>
        <w:t>Dinleyin nefesim mevali canlar   An içün okuram lanet yezid'e     Ali'yi sevmedi onlar   An içün okuram lanet yezide</w:t>
      </w:r>
    </w:p>
    <w:p>
      <w:r>
        <w:rPr>
          <w:b/>
          <w:u w:val="single"/>
        </w:rPr>
        <w:t>223793</w:t>
      </w:r>
    </w:p>
    <w:p>
      <w:r>
        <w:t>@USER Biri takipci arttırmak için show yapiyon diye mesaj atmis😊</w:t>
      </w:r>
    </w:p>
    <w:p>
      <w:r>
        <w:rPr>
          <w:b/>
          <w:u w:val="single"/>
        </w:rPr>
        <w:t>223794</w:t>
      </w:r>
    </w:p>
    <w:p>
      <w:r>
        <w:t>+hint sevmemek de ırkçılığa girmez</w:t>
      </w:r>
    </w:p>
    <w:p>
      <w:r>
        <w:rPr>
          <w:b/>
          <w:u w:val="single"/>
        </w:rPr>
        <w:t>223795</w:t>
      </w:r>
    </w:p>
    <w:p>
      <w:r>
        <w:t>Eşşeği ahıra çekmeyle at olmaz.</w:t>
      </w:r>
    </w:p>
    <w:p>
      <w:r>
        <w:rPr>
          <w:b/>
          <w:u w:val="single"/>
        </w:rPr>
        <w:t>223796</w:t>
      </w:r>
    </w:p>
    <w:p>
      <w:r>
        <w:t>@USER @USER ben bu fotolardan da bunu çıkarabiliyorum. Bu bir yetenek aslında 3 boyutlu ya da farklı açılardan görmeden bu kıza direk çirkin dedim. Sadece ön profilden bakarak da yüzündeki orantıyı az çok anlayabiliyorum.</w:t>
      </w:r>
    </w:p>
    <w:p>
      <w:r>
        <w:rPr>
          <w:b/>
          <w:u w:val="single"/>
        </w:rPr>
        <w:t>223797</w:t>
      </w:r>
    </w:p>
    <w:p>
      <w:r>
        <w:t>@USER @USER @USER sadece ilk yari da 20 sayi atmakta biraz sov bence masallah hep boyle ol😻</w:t>
      </w:r>
    </w:p>
    <w:p>
      <w:r>
        <w:rPr>
          <w:b/>
          <w:u w:val="single"/>
        </w:rPr>
        <w:t>223798</w:t>
      </w:r>
    </w:p>
    <w:p>
      <w:r>
        <w:t>Süleymancılar = Fethullahçılar      Fethullahçılar = PKK      Durum bundan ibarettir...   Süleymancılar yarın bir gün bu millete kurşun sıkacaktır !</w:t>
      </w:r>
    </w:p>
    <w:p>
      <w:r>
        <w:rPr>
          <w:b/>
          <w:u w:val="single"/>
        </w:rPr>
        <w:t>223799</w:t>
      </w:r>
    </w:p>
    <w:p>
      <w:r>
        <w:t>@USER O değil de, birinciyi seçenler ile ikinciyi seçenler arasında bile kavga çıkabilir artık.</w:t>
      </w:r>
    </w:p>
    <w:p>
      <w:r>
        <w:rPr>
          <w:b/>
          <w:u w:val="single"/>
        </w:rPr>
        <w:t>223800</w:t>
      </w:r>
    </w:p>
    <w:p>
      <w:r>
        <w:t>@USER Onlar yeterince ses yapıyor boşver sen flütü :)</w:t>
      </w:r>
    </w:p>
    <w:p>
      <w:r>
        <w:rPr>
          <w:b/>
          <w:u w:val="single"/>
        </w:rPr>
        <w:t>223801</w:t>
      </w:r>
    </w:p>
    <w:p>
      <w:r>
        <w:t>Türkçe pop gibisin sesin güzel konuşmaların boş güzellik 👌🏻</w:t>
      </w:r>
    </w:p>
    <w:p>
      <w:r>
        <w:rPr>
          <w:b/>
          <w:u w:val="single"/>
        </w:rPr>
        <w:t>223802</w:t>
      </w:r>
    </w:p>
    <w:p>
      <w:r>
        <w:t>Türkler misafir suriyelilerin öz yurdu burası gitmesi gerekenler türkler diyor soysuz efendi</w:t>
      </w:r>
    </w:p>
    <w:p>
      <w:r>
        <w:rPr>
          <w:b/>
          <w:u w:val="single"/>
        </w:rPr>
        <w:t>223803</w:t>
      </w:r>
    </w:p>
    <w:p>
      <w:r>
        <w:t>@USER Diger insanlar ilgini cekmiyor ama yalnızlıktan nefret ediyorsun,Leyla İle Mecnun</w:t>
      </w:r>
    </w:p>
    <w:p>
      <w:r>
        <w:rPr>
          <w:b/>
          <w:u w:val="single"/>
        </w:rPr>
        <w:t>223804</w:t>
      </w:r>
    </w:p>
    <w:p>
      <w:r>
        <w:t>@USER @USER @USER @USER @USER @USER @USER @USER @USER @USER @USER Sevgili Ali buldu 65 yaş üstü olanların hakları devam etsin zira öğrencilerede indirim yapılsın hani verilen hak geri alınmasın.</w:t>
      </w:r>
    </w:p>
    <w:p>
      <w:r>
        <w:rPr>
          <w:b/>
          <w:u w:val="single"/>
        </w:rPr>
        <w:t>223805</w:t>
      </w:r>
    </w:p>
    <w:p>
      <w:r>
        <w:t>Daha aydınlık bir Türkiye arzusuyla  h u k u k u  ve demokrasiyi savunma mücadelesi veren  üstünlerin hukukuna değil hukuk❄</w:t>
      </w:r>
    </w:p>
    <w:p>
      <w:r>
        <w:rPr>
          <w:b/>
          <w:u w:val="single"/>
        </w:rPr>
        <w:t>223806</w:t>
      </w:r>
    </w:p>
    <w:p>
      <w:r>
        <w:t>Hangi umut senden daha güzel,    Hangi ışıltı gizlerin kadar parlak,    Sorma nasılsın diye, gurbet hasrettir, canane...</w:t>
      </w:r>
    </w:p>
    <w:p>
      <w:r>
        <w:rPr>
          <w:b/>
          <w:u w:val="single"/>
        </w:rPr>
        <w:t>223807</w:t>
      </w:r>
    </w:p>
    <w:p>
      <w:r>
        <w:t>@USER @USER TOB NormuBitirAtamaGelsin atama yapmayan tek bakanlık TARIM BAKANLIĞI, ATANMAK bizim de HAKKIMIZ, söz verildi tutulsun.Çok değil 5000 ZİRAAT MÜHENDİSİ ATAMASI İSTİYORUZ.. Şubatta atanmak istiyoruz. #ziraatmuhendisleriatamabekliyor ....</w:t>
      </w:r>
    </w:p>
    <w:p>
      <w:r>
        <w:rPr>
          <w:b/>
          <w:u w:val="single"/>
        </w:rPr>
        <w:t>223808</w:t>
      </w:r>
    </w:p>
    <w:p>
      <w:r>
        <w:t>@USER Rakiplerimin öne geçmesine izin verecek kadar delikanlıyım</w:t>
      </w:r>
    </w:p>
    <w:p>
      <w:r>
        <w:rPr>
          <w:b/>
          <w:u w:val="single"/>
        </w:rPr>
        <w:t>223809</w:t>
      </w:r>
    </w:p>
    <w:p>
      <w:r>
        <w:t>@USER @USER @USER @USER @USER @USER @USER @USER @USER @USER @USER Ulan hayatımda bu kadar aptalı bir arada görmedim</w:t>
      </w:r>
    </w:p>
    <w:p>
      <w:r>
        <w:rPr>
          <w:b/>
          <w:u w:val="single"/>
        </w:rPr>
        <w:t>223810</w:t>
      </w:r>
    </w:p>
    <w:p>
      <w:r>
        <w:t>Seninle bir konuda anlaşalım... içimden atamayacağım şeyler için benden söz vermemi bekleme...</w:t>
      </w:r>
    </w:p>
    <w:p>
      <w:r>
        <w:rPr>
          <w:b/>
          <w:u w:val="single"/>
        </w:rPr>
        <w:t>223811</w:t>
      </w:r>
    </w:p>
    <w:p>
      <w:r>
        <w:t>@USER Abi kendimi çok zayıf hissediyorum girdiğim hisse elimde kalıyor alayim deyipte almadigim gidiyor ben bu işten hiç bir şey anlamadım biraz toparlayabilseydim iyi olacaktı portföy küçük onunda yarısi gitti durum biraz vahim yani</w:t>
      </w:r>
    </w:p>
    <w:p>
      <w:r>
        <w:rPr>
          <w:b/>
          <w:u w:val="single"/>
        </w:rPr>
        <w:t>223812</w:t>
      </w:r>
    </w:p>
    <w:p>
      <w:r>
        <w:t>@USER Düşünsene bir sene sonra beraber fotoğraf atıyorsunuz</w:t>
      </w:r>
    </w:p>
    <w:p>
      <w:r>
        <w:rPr>
          <w:b/>
          <w:u w:val="single"/>
        </w:rPr>
        <w:t>223813</w:t>
      </w:r>
    </w:p>
    <w:p>
      <w:r>
        <w:t>#EkonomikKrizdeBen öğrenci olup saati 5 liraya çalıştıgım kafeden ayrıldım</w:t>
      </w:r>
    </w:p>
    <w:p>
      <w:r>
        <w:rPr>
          <w:b/>
          <w:u w:val="single"/>
        </w:rPr>
        <w:t>223814</w:t>
      </w:r>
    </w:p>
    <w:p>
      <w:r>
        <w:t>@USER Kaç paraya veriyomuş sorsaydın attığı fotoya bak</w:t>
      </w:r>
    </w:p>
    <w:p>
      <w:r>
        <w:rPr>
          <w:b/>
          <w:u w:val="single"/>
        </w:rPr>
        <w:t>223815</w:t>
      </w:r>
    </w:p>
    <w:p>
      <w:r>
        <w:t>arkadasım tuvalete gıtmeye usendıgı ıcın altına işemiş allah akıl versin</w:t>
      </w:r>
    </w:p>
    <w:p>
      <w:r>
        <w:rPr>
          <w:b/>
          <w:u w:val="single"/>
        </w:rPr>
        <w:t>223816</w:t>
      </w:r>
    </w:p>
    <w:p>
      <w:r>
        <w:t>Bambaşka bi şehre gidip orada yeni bir hayat kurmak istiyorum. Mümkünse konuştukları dili de bilmeyeyim. Muhatap olmalık hiçbir unsur olmasın.</w:t>
      </w:r>
    </w:p>
    <w:p>
      <w:r>
        <w:rPr>
          <w:b/>
          <w:u w:val="single"/>
        </w:rPr>
        <w:t>223817</w:t>
      </w:r>
    </w:p>
    <w:p>
      <w:r>
        <w:t>çok büyük fırtına geliyor çok</w:t>
      </w:r>
    </w:p>
    <w:p>
      <w:r>
        <w:rPr>
          <w:b/>
          <w:u w:val="single"/>
        </w:rPr>
        <w:t>223818</w:t>
      </w:r>
    </w:p>
    <w:p>
      <w:r>
        <w:t>Yazıklar olsun Fenerbahçe tv Ali Koç’u hiç göstermeyip bizi başka kanaldan izlemek zorunda bıraktığın için...</w:t>
      </w:r>
    </w:p>
    <w:p>
      <w:r>
        <w:rPr>
          <w:b/>
          <w:u w:val="single"/>
        </w:rPr>
        <w:t>223819</w:t>
      </w:r>
    </w:p>
    <w:p>
      <w:r>
        <w:t>@USER Öyleydi işte ona biraz fazla inanmışım Ve bir daha kimseye inanmadım</w:t>
      </w:r>
    </w:p>
    <w:p>
      <w:r>
        <w:rPr>
          <w:b/>
          <w:u w:val="single"/>
        </w:rPr>
        <w:t>223820</w:t>
      </w:r>
    </w:p>
    <w:p>
      <w:r>
        <w:t>Ben senin yerine Panora Avm de yemek katına hayrat yaptırdım anacım gelde bi bardak suyumuzu iç 😂 @USER</w:t>
      </w:r>
    </w:p>
    <w:p>
      <w:r>
        <w:rPr>
          <w:b/>
          <w:u w:val="single"/>
        </w:rPr>
        <w:t>223821</w:t>
      </w:r>
    </w:p>
    <w:p>
      <w:r>
        <w:t>@USER Güzel kadro layic bence risk olurdu hic derbi görmedi burda oturup görsün kenarda ne dümen dönüyor vs 2. Yari ona göre oynar</w:t>
      </w:r>
    </w:p>
    <w:p>
      <w:r>
        <w:rPr>
          <w:b/>
          <w:u w:val="single"/>
        </w:rPr>
        <w:t>223822</w:t>
      </w:r>
    </w:p>
    <w:p>
      <w:r>
        <w:t>seni seven kalbim sana deli oluyor anlasana</w:t>
      </w:r>
    </w:p>
    <w:p>
      <w:r>
        <w:rPr>
          <w:b/>
          <w:u w:val="single"/>
        </w:rPr>
        <w:t>223823</w:t>
      </w:r>
    </w:p>
    <w:p>
      <w:r>
        <w:t>İyi oldu iyi helal olsun denizli bu kendini bilmez oyunculara ve yönetime bir tokat lazımdı. Belki akılları başlarına gelir.</w:t>
      </w:r>
    </w:p>
    <w:p>
      <w:r>
        <w:rPr>
          <w:b/>
          <w:u w:val="single"/>
        </w:rPr>
        <w:t>223824</w:t>
      </w:r>
    </w:p>
    <w:p>
      <w:r>
        <w:t>Arkadaşımın instagramda yaptığı bir paylaşıma yorum yapayım da belki bi kız görür aşık olur mesaj atar</w:t>
      </w:r>
    </w:p>
    <w:p>
      <w:r>
        <w:rPr>
          <w:b/>
          <w:u w:val="single"/>
        </w:rPr>
        <w:t>223825</w:t>
      </w:r>
    </w:p>
    <w:p>
      <w:r>
        <w:t>@USER Vow 😍 burada mumford&amp;sons önerileceğini hiç tahmin etmezdim 💙 çok teşekkürler 🌸</w:t>
      </w:r>
    </w:p>
    <w:p>
      <w:r>
        <w:rPr>
          <w:b/>
          <w:u w:val="single"/>
        </w:rPr>
        <w:t>223826</w:t>
      </w:r>
    </w:p>
    <w:p>
      <w:r>
        <w:t>@USER @USER @USER @USER @USER @USER @USER @USER @USER @USER @USER @USER @USER @USER @USER @USER @USER @USER @USER @USER En kisa zamanda sanada nasip olsun..amin..</w:t>
      </w:r>
    </w:p>
    <w:p>
      <w:r>
        <w:rPr>
          <w:b/>
          <w:u w:val="single"/>
        </w:rPr>
        <w:t>223827</w:t>
      </w:r>
    </w:p>
    <w:p>
      <w:r>
        <w:t>Lokman @USER  tt olmuşsun lannn ahahahaha</w:t>
      </w:r>
    </w:p>
    <w:p>
      <w:r>
        <w:rPr>
          <w:b/>
          <w:u w:val="single"/>
        </w:rPr>
        <w:t>223828</w:t>
      </w:r>
    </w:p>
    <w:p>
      <w:r>
        <w:t>#düşbazfm Gökyüzü gibi sevilir bazıları; hem içinde hem de sarılamayacak kadar uzakta…</w:t>
      </w:r>
    </w:p>
    <w:p>
      <w:r>
        <w:rPr>
          <w:b/>
          <w:u w:val="single"/>
        </w:rPr>
        <w:t>223829</w:t>
      </w:r>
    </w:p>
    <w:p>
      <w:r>
        <w:t>kar vakti tarlaları kımıldatan soluğum   niyedir sarmalasın vites dişlilerini   defneler, nakışlar yok alnımdan, neden</w:t>
      </w:r>
    </w:p>
    <w:p>
      <w:r>
        <w:rPr>
          <w:b/>
          <w:u w:val="single"/>
        </w:rPr>
        <w:t>223830</w:t>
      </w:r>
    </w:p>
    <w:p>
      <w:r>
        <w:t>Bir an önce bu takımdan s*ktir olup gitmeli!! #sinangümüşkadrodışıkalsın</w:t>
      </w:r>
    </w:p>
    <w:p>
      <w:r>
        <w:rPr>
          <w:b/>
          <w:u w:val="single"/>
        </w:rPr>
        <w:t>223831</w:t>
      </w:r>
    </w:p>
    <w:p>
      <w:r>
        <w:t>@USER selamün aleyküm bu kutlu davanın en büyük lideri#10 haziran pazar günü Kocaeli mitinginden sonra iftarınızı açmaya köyümüze hanemize bekleriz bu mübarek günün sabahında selam ve dua ile saygı değer CUMHURBAŞKANIM MEVLAM YAR ve YARDIMCINIZ OLSUN</w:t>
      </w:r>
    </w:p>
    <w:p>
      <w:r>
        <w:rPr>
          <w:b/>
          <w:u w:val="single"/>
        </w:rPr>
        <w:t>223832</w:t>
      </w:r>
    </w:p>
    <w:p>
      <w:r>
        <w:t>1. ve en formsuz olan Fikret Orman, bu doğru; lakin Şenol Hoca'da geçen sezon CL hariç, 1.5yıldır çok formsuz !! Hala orta sahada Oğuzhan-Tolgay birlikte oynayınca oranın kağıt helvaya döndüğünü idrak bile edemedi ! Hala disiplinsizlik, vurdumduymazlık ve başı boşluğu çözemedi !!</w:t>
      </w:r>
    </w:p>
    <w:p>
      <w:r>
        <w:rPr>
          <w:b/>
          <w:u w:val="single"/>
        </w:rPr>
        <w:t>223833</w:t>
      </w:r>
    </w:p>
    <w:p>
      <w:r>
        <w:t>@USER Aynen ya bi ara  bende oldu cok uatndim ben</w:t>
      </w:r>
    </w:p>
    <w:p>
      <w:r>
        <w:rPr>
          <w:b/>
          <w:u w:val="single"/>
        </w:rPr>
        <w:t>223834</w:t>
      </w:r>
    </w:p>
    <w:p>
      <w:r>
        <w:t>Sönmüyor ateşimiz, ama alev alevde yanmıyor   Aslında benzin flan olsa iyi yanar</w:t>
      </w:r>
    </w:p>
    <w:p>
      <w:r>
        <w:rPr>
          <w:b/>
          <w:u w:val="single"/>
        </w:rPr>
        <w:t>223835</w:t>
      </w:r>
    </w:p>
    <w:p>
      <w:r>
        <w:t>sıkıntılı bir dönemdeyim şuan tam da sana ihtiyacım var.</w:t>
      </w:r>
    </w:p>
    <w:p>
      <w:r>
        <w:rPr>
          <w:b/>
          <w:u w:val="single"/>
        </w:rPr>
        <w:t>223836</w:t>
      </w:r>
    </w:p>
    <w:p>
      <w:r>
        <w:t>@USER Yuh size, zalımsinız, yeryüzünde hesap verenlerden olasınız.</w:t>
      </w:r>
    </w:p>
    <w:p>
      <w:r>
        <w:rPr>
          <w:b/>
          <w:u w:val="single"/>
        </w:rPr>
        <w:t>223837</w:t>
      </w:r>
    </w:p>
    <w:p>
      <w:r>
        <w:t>Sana gelme demiyorum ama git demekte istemiyorum</w:t>
      </w:r>
    </w:p>
    <w:p>
      <w:r>
        <w:rPr>
          <w:b/>
          <w:u w:val="single"/>
        </w:rPr>
        <w:t>223838</w:t>
      </w:r>
    </w:p>
    <w:p>
      <w:r>
        <w:t>Fenerbahçe’yi bu sene için özetler misiniz?</w:t>
      </w:r>
    </w:p>
    <w:p>
      <w:r>
        <w:rPr>
          <w:b/>
          <w:u w:val="single"/>
        </w:rPr>
        <w:t>223839</w:t>
      </w:r>
    </w:p>
    <w:p>
      <w:r>
        <w:t>Başarılar TÜRKİYE’NİN EN BÜYÜK TAKİMİ 💛❤️💛❤️⭐️⭐️⭐️⭐️#SaldırGALATASARAY</w:t>
      </w:r>
    </w:p>
    <w:p>
      <w:r>
        <w:rPr>
          <w:b/>
          <w:u w:val="single"/>
        </w:rPr>
        <w:t>223840</w:t>
      </w:r>
    </w:p>
    <w:p>
      <w:r>
        <w:t>@USER Hocam trollara nefesinizi tüketmeyin. Neyin doğru olduğunu bilirlerde söyleyemezler. Dinden çıkarlar sonra. Tövbe tövbe.</w:t>
      </w:r>
    </w:p>
    <w:p>
      <w:r>
        <w:rPr>
          <w:b/>
          <w:u w:val="single"/>
        </w:rPr>
        <w:t>223841</w:t>
      </w:r>
    </w:p>
    <w:p>
      <w:r>
        <w:t>@USER 38 bizlerin haklı talebini bakana ilettiginiz için teşekkür ederiz   Bakan bey alımla ilgili bir görüş bildirdi mi   Seçimden önce alım yapmayı planlıyor mu   Bizleri bu konuda aydınlatırsanız minnettar olacağız   #ziraatmuhendisleriatamabekliyor ...</w:t>
      </w:r>
    </w:p>
    <w:p>
      <w:r>
        <w:rPr>
          <w:b/>
          <w:u w:val="single"/>
        </w:rPr>
        <w:t>223842</w:t>
      </w:r>
    </w:p>
    <w:p>
      <w:r>
        <w:t>@USER Magazini saştır sana da bu şarkı kapak olsun</w:t>
      </w:r>
    </w:p>
    <w:p>
      <w:r>
        <w:rPr>
          <w:b/>
          <w:u w:val="single"/>
        </w:rPr>
        <w:t>223843</w:t>
      </w:r>
    </w:p>
    <w:p>
      <w:r>
        <w:t>@USER Fotoğrafçıyı da tebrik etmek gerek bu hızı yakalayabilmek bir yetenek #yağhaz</w:t>
      </w:r>
    </w:p>
    <w:p>
      <w:r>
        <w:rPr>
          <w:b/>
          <w:u w:val="single"/>
        </w:rPr>
        <w:t>223844</w:t>
      </w:r>
    </w:p>
    <w:p>
      <w:r>
        <w:t>@USER Ev etmez o kesin ama daha medeni pardon çok daha medeni ve yüzü gülen yüzlerinden umut okunan insanlarla selamlamak sosyalleşmek paha biçilemez</w:t>
      </w:r>
    </w:p>
    <w:p>
      <w:r>
        <w:rPr>
          <w:b/>
          <w:u w:val="single"/>
        </w:rPr>
        <w:t>223845</w:t>
      </w:r>
    </w:p>
    <w:p>
      <w:r>
        <w:t>TV de   Erdoğan'a soruyorlar   İstanbul depreme hazır mı?   Cevap:Büyük depremde faturası ne olur belli değil.Ben bundan Endişeliyim korkuyorum      Bunu 25 senedir İstanbul'u,   17 senedir Türkiye'yi yöneten Cumhurbaşkanı söylüyor.      Allah belanı versin Lidyalılar ne hale getirdin İstanbul'u</w:t>
      </w:r>
    </w:p>
    <w:p>
      <w:r>
        <w:rPr>
          <w:b/>
          <w:u w:val="single"/>
        </w:rPr>
        <w:t>223846</w:t>
      </w:r>
    </w:p>
    <w:p>
      <w:r>
        <w:t>@USER Vestiyer aşşağıda bunlarla odama kadar çıkıyorum sonra bidaha aşşağıya inip asması zor geliyor sjsjsjjsjs</w:t>
      </w:r>
    </w:p>
    <w:p>
      <w:r>
        <w:rPr>
          <w:b/>
          <w:u w:val="single"/>
        </w:rPr>
        <w:t>223847</w:t>
      </w:r>
    </w:p>
    <w:p>
      <w:r>
        <w:t>@USER Yaratıcı bir poz olmuş kraliçem👍😉😋</w:t>
      </w:r>
    </w:p>
    <w:p>
      <w:r>
        <w:rPr>
          <w:b/>
          <w:u w:val="single"/>
        </w:rPr>
        <w:t>223848</w:t>
      </w:r>
    </w:p>
    <w:p>
      <w:r>
        <w:t>✍🏻      Profil adımızdaki “HAFIZA” kelimesinde Kur’an-Kerim   ezberleyen  kişi   anlamına   gelen “HAFIZ” kelimesine   BİR ATIF YOKTUR      Buradaki kastımız;      Milli Meseleleri akılda tutmak HATIRLATMAK ve ANMAKTIR      (Bu benzerlikten yola çıkarak bizi   hafız sanan dostlarımıza duyurulur)</w:t>
      </w:r>
    </w:p>
    <w:p>
      <w:r>
        <w:rPr>
          <w:b/>
          <w:u w:val="single"/>
        </w:rPr>
        <w:t>223849</w:t>
      </w:r>
    </w:p>
    <w:p>
      <w:r>
        <w:t>Biz fanlarin seni cok seviyor ve destekliyoruz ne olur dön bir güzel twet at sevinelim mutlu olalım 💜 @USER</w:t>
      </w:r>
    </w:p>
    <w:p>
      <w:r>
        <w:rPr>
          <w:b/>
          <w:u w:val="single"/>
        </w:rPr>
        <w:t>223850</w:t>
      </w:r>
    </w:p>
    <w:p>
      <w:r>
        <w:t>Dünyaca ünlü Biyoloji öğretmeni Tuğçe Karaduman topuklu ayakkabılarıyla metroda.</w:t>
      </w:r>
    </w:p>
    <w:p>
      <w:r>
        <w:rPr>
          <w:b/>
          <w:u w:val="single"/>
        </w:rPr>
        <w:t>223851</w:t>
      </w:r>
    </w:p>
    <w:p>
      <w:r>
        <w:t>Herkesten kaçıp kendi karanlığına sığınan biri oldum zamanla</w:t>
      </w:r>
    </w:p>
    <w:p>
      <w:r>
        <w:rPr>
          <w:b/>
          <w:u w:val="single"/>
        </w:rPr>
        <w:t>223852</w:t>
      </w:r>
    </w:p>
    <w:p>
      <w:r>
        <w:t>Başlatın ulan artık şu ligi</w:t>
      </w:r>
    </w:p>
    <w:p>
      <w:r>
        <w:rPr>
          <w:b/>
          <w:u w:val="single"/>
        </w:rPr>
        <w:t>223853</w:t>
      </w:r>
    </w:p>
    <w:p>
      <w:r>
        <w:t>Sürekli düşünmek berbat bir şeydir.Hele ki çözümü sizi  imkansızlığa sürüklüyorsa.</w:t>
      </w:r>
    </w:p>
    <w:p>
      <w:r>
        <w:rPr>
          <w:b/>
          <w:u w:val="single"/>
        </w:rPr>
        <w:t>223854</w:t>
      </w:r>
    </w:p>
    <w:p>
      <w:r>
        <w:t>konuşmayı kavgalı bitirdikten bir saat sonra gelen seni seviyorum mesajının verdiği iç ferahlığı, huzur ve yazana kurban olma isteği</w:t>
      </w:r>
    </w:p>
    <w:p>
      <w:r>
        <w:rPr>
          <w:b/>
          <w:u w:val="single"/>
        </w:rPr>
        <w:t>223855</w:t>
      </w:r>
    </w:p>
    <w:p>
      <w:r>
        <w:t>Orospulukta erken teşhis çok önemli</w:t>
      </w:r>
    </w:p>
    <w:p>
      <w:r>
        <w:rPr>
          <w:b/>
          <w:u w:val="single"/>
        </w:rPr>
        <w:t>223856</w:t>
      </w:r>
    </w:p>
    <w:p>
      <w:r>
        <w:t>Şu face fuukta çıktığım sponsorlu reklami niye amcalar beğeniyor 😞kendimi kesicem yeter yaaa yeter antrapozunda bi klası vardır..10milyon mj</w:t>
      </w:r>
    </w:p>
    <w:p>
      <w:r>
        <w:rPr>
          <w:b/>
          <w:u w:val="single"/>
        </w:rPr>
        <w:t>223857</w:t>
      </w:r>
    </w:p>
    <w:p>
      <w:r>
        <w:t>@USER Ne kadar seviyesiz bi insansın sen. sanki BTS videoları çok az izleniyor da bunları söylemeye hakkin varmış gibi geri zekalı varlık. Kızlara  hakaret etmicem ben çünkü senin kadar düşmedim...</w:t>
      </w:r>
    </w:p>
    <w:p>
      <w:r>
        <w:rPr>
          <w:b/>
          <w:u w:val="single"/>
        </w:rPr>
        <w:t>223858</w:t>
      </w:r>
    </w:p>
    <w:p>
      <w:r>
        <w:t>Army message day etkinliği başladı. Lütfen katılmayı unutmayın. Dünya gündemine girmeyi ve Bangtan’ın, onlara yazdığımız güzel mesajları görmesini istiyoruz       #/ArmyMessageDay</w:t>
      </w:r>
    </w:p>
    <w:p>
      <w:r>
        <w:rPr>
          <w:b/>
          <w:u w:val="single"/>
        </w:rPr>
        <w:t>223859</w:t>
      </w:r>
    </w:p>
    <w:p>
      <w:r>
        <w:t>@USER SÖYLEMEZSEM OLMAZ PROGRAMI YAYINDAN KALDIRILMALIDIR</w:t>
      </w:r>
    </w:p>
    <w:p>
      <w:r>
        <w:rPr>
          <w:b/>
          <w:u w:val="single"/>
        </w:rPr>
        <w:t>223860</w:t>
      </w:r>
    </w:p>
    <w:p>
      <w:r>
        <w:t>24 yaş aktifim erkeksi pasifler mesaj atsın    @USER #gayarabul</w:t>
      </w:r>
    </w:p>
    <w:p>
      <w:r>
        <w:rPr>
          <w:b/>
          <w:u w:val="single"/>
        </w:rPr>
        <w:t>223861</w:t>
      </w:r>
    </w:p>
    <w:p>
      <w:r>
        <w:t>Bir dönem rengarenk, mütevazi, herkesin birleştiği, ne olursan ol deyip sofralarına davet ettiği yeryüzü iftar sofraları  vardı sahi ne oldu o güzelim sofralara? 2 kere yemeğimi alıp gitmiştim yediğim en huzurlu, lezzetli yemeklerdi.</w:t>
      </w:r>
    </w:p>
    <w:p>
      <w:r>
        <w:rPr>
          <w:b/>
          <w:u w:val="single"/>
        </w:rPr>
        <w:t>223862</w:t>
      </w:r>
    </w:p>
    <w:p>
      <w:r>
        <w:t>AileBakanlığıEkderseKadro Ücret adaleti için, özlük hakkı adaleti için, statü adaleti için, İş adaleti için ve sendikal hak adaleti için AileBakanlığıEkderseKadro @USER @USER @USER @USER @USER @USER @USER @USER</w:t>
      </w:r>
    </w:p>
    <w:p>
      <w:r>
        <w:rPr>
          <w:b/>
          <w:u w:val="single"/>
        </w:rPr>
        <w:t>223863</w:t>
      </w:r>
    </w:p>
    <w:p>
      <w:r>
        <w:t>ARIZALI KESİNTİ (GÜZELYURT İLÇESİ)    8 Ocak 2019 Salı günü orta gerilim elektrik şebekesinde meydana gelen arıza nedeniyle saat 21:09’dan itibaren Aşağı Cengizköy, Yeşilyurt Sosyal Konutlar, Cengiz Topel Hastanesi ve civarı, Yukarı Cengizköy, Yeşilyurt ve bölgedeki su motorları,+</w:t>
      </w:r>
    </w:p>
    <w:p>
      <w:r>
        <w:rPr>
          <w:b/>
          <w:u w:val="single"/>
        </w:rPr>
        <w:t>223864</w:t>
      </w:r>
    </w:p>
    <w:p>
      <w:r>
        <w:t>YA BİR İNSAN BİR İNSANIN GÜLÜŞÜNE AĞLAR MI</w:t>
      </w:r>
    </w:p>
    <w:p>
      <w:r>
        <w:rPr>
          <w:b/>
          <w:u w:val="single"/>
        </w:rPr>
        <w:t>223865</w:t>
      </w:r>
    </w:p>
    <w:p>
      <w:r>
        <w:t>“Korkaklık, tartışmasız, insanoğlunun en korkunç kusurlarından biriydi.” Bunu Yeşu Ha-Nozri söylüyordu.   Hayır, filozof, sana itiraz ediyorum: Bu en korkunç kusurdur.   /Bulgakov, Usta ve Margarita</w:t>
      </w:r>
    </w:p>
    <w:p>
      <w:r>
        <w:rPr>
          <w:b/>
          <w:u w:val="single"/>
        </w:rPr>
        <w:t>223866</w:t>
      </w:r>
    </w:p>
    <w:p>
      <w:r>
        <w:t>@USER ne kadar almak ısterlerse set cekıyorlar</w:t>
      </w:r>
    </w:p>
    <w:p>
      <w:r>
        <w:rPr>
          <w:b/>
          <w:u w:val="single"/>
        </w:rPr>
        <w:t>223867</w:t>
      </w:r>
    </w:p>
    <w:p>
      <w:r>
        <w:t>@USER olgun kadın başka olur. Tercihim olgun kadınlar.</w:t>
      </w:r>
    </w:p>
    <w:p>
      <w:r>
        <w:rPr>
          <w:b/>
          <w:u w:val="single"/>
        </w:rPr>
        <w:t>223868</w:t>
      </w:r>
    </w:p>
    <w:p>
      <w:r>
        <w:t>alayiniz hirsiz olmak zorunda mi?  aqp bundan kelli isminiz haramiler olsun mu?</w:t>
      </w:r>
    </w:p>
    <w:p>
      <w:r>
        <w:rPr>
          <w:b/>
          <w:u w:val="single"/>
        </w:rPr>
        <w:t>223869</w:t>
      </w:r>
    </w:p>
    <w:p>
      <w:r>
        <w:t>@USER @USER @USER @USER @USER @USER @USER @USER @USER @USER @USER @USER Abi dur biraz taym adam görsün taym i ele geçirelim 😂🤣🤣</w:t>
      </w:r>
    </w:p>
    <w:p>
      <w:r>
        <w:rPr>
          <w:b/>
          <w:u w:val="single"/>
        </w:rPr>
        <w:t>223870</w:t>
      </w:r>
    </w:p>
    <w:p>
      <w:r>
        <w:t>@USER Iyi tamam tamam üzülme fazla</w:t>
      </w:r>
    </w:p>
    <w:p>
      <w:r>
        <w:rPr>
          <w:b/>
          <w:u w:val="single"/>
        </w:rPr>
        <w:t>223871</w:t>
      </w:r>
    </w:p>
    <w:p>
      <w:r>
        <w:t>Hor baktık mı karıncaya,   Kırdık mı kanadını serçenin,   Vurduk mu karacanın yavrusunu,    Ya! Biz nasıl kıyarız insana...   H. H. Korkmazgil</w:t>
      </w:r>
    </w:p>
    <w:p>
      <w:r>
        <w:rPr>
          <w:b/>
          <w:u w:val="single"/>
        </w:rPr>
        <w:t>223872</w:t>
      </w:r>
    </w:p>
    <w:p>
      <w:r>
        <w:t>@USER Siz gerçekten var mısınız yoksa bir serap mısınız</w:t>
      </w:r>
    </w:p>
    <w:p>
      <w:r>
        <w:rPr>
          <w:b/>
          <w:u w:val="single"/>
        </w:rPr>
        <w:t>223873</w:t>
      </w:r>
    </w:p>
    <w:p>
      <w:r>
        <w:t>İmza yapmak ne demek? Bir de yayınlamışlar videoyu</w:t>
      </w:r>
    </w:p>
    <w:p>
      <w:r>
        <w:rPr>
          <w:b/>
          <w:u w:val="single"/>
        </w:rPr>
        <w:t>223874</w:t>
      </w:r>
    </w:p>
    <w:p>
      <w:r>
        <w:t>@USER Ülkemde ki çoğu kız memesiz olduğu için takmamanız bişey değiştirmeyecektir</w:t>
      </w:r>
    </w:p>
    <w:p>
      <w:r>
        <w:rPr>
          <w:b/>
          <w:u w:val="single"/>
        </w:rPr>
        <w:t>223875</w:t>
      </w:r>
    </w:p>
    <w:p>
      <w:r>
        <w:t>@USER "Banu ile lezzet durakları". Sana yerel bi tv kanalı bulalım. Hem gez hem program yap. Senle tutar bak bu... ☺️   Sarma, leblebi, künefe, sabah kahvaltıları filan derken gidişat o istikamette zaten. 😊</w:t>
      </w:r>
    </w:p>
    <w:p>
      <w:r>
        <w:rPr>
          <w:b/>
          <w:u w:val="single"/>
        </w:rPr>
        <w:t>223876</w:t>
      </w:r>
    </w:p>
    <w:p>
      <w:r>
        <w:t>Ekrem İmamoğlu Belediye Başkanı oldu. AKAPA ve onun Başı Kötü Propagandalara başladılar.. Köprü onarımları, Elektrik kesintileri vs. Halkımız bilsin ; Bu rezaleti yaşatanlar AKP ve Onun genel Başkanı Recep Tayyip Erdoğan dır...</w:t>
      </w:r>
    </w:p>
    <w:p>
      <w:r>
        <w:rPr>
          <w:b/>
          <w:u w:val="single"/>
        </w:rPr>
        <w:t>223877</w:t>
      </w:r>
    </w:p>
    <w:p>
      <w:r>
        <w:t>Bunları hiçbir arkadaşıma da anlatamam. Şizofren gibi oturdum gecenin üçüncü hem ağlıyorum hem tweet atıyorum.</w:t>
      </w:r>
    </w:p>
    <w:p>
      <w:r>
        <w:rPr>
          <w:b/>
          <w:u w:val="single"/>
        </w:rPr>
        <w:t>223878</w:t>
      </w:r>
    </w:p>
    <w:p>
      <w:r>
        <w:t>Bu gerizekiler herkese mi musallat oluyorlar yoksa belli kıstasları var mı?</w:t>
      </w:r>
    </w:p>
    <w:p>
      <w:r>
        <w:rPr>
          <w:b/>
          <w:u w:val="single"/>
        </w:rPr>
        <w:t>223879</w:t>
      </w:r>
    </w:p>
    <w:p>
      <w:r>
        <w:t>Evleneceğim kız kesin bayram temizliği yapıyor şuan kıyamam 😃</w:t>
      </w:r>
    </w:p>
    <w:p>
      <w:r>
        <w:rPr>
          <w:b/>
          <w:u w:val="single"/>
        </w:rPr>
        <w:t>223880</w:t>
      </w:r>
    </w:p>
    <w:p>
      <w:r>
        <w:t>@USER @USER İspanya Girona takımına gidiyor. Bedelli yapar yine. Bunlar parasını öder askerlik yapmazlar.</w:t>
      </w:r>
    </w:p>
    <w:p>
      <w:r>
        <w:rPr>
          <w:b/>
          <w:u w:val="single"/>
        </w:rPr>
        <w:t>223881</w:t>
      </w:r>
    </w:p>
    <w:p>
      <w:r>
        <w:t>@USER @USER Vay arkadaş billet zevkin dorugunda bu nedir ya</w:t>
      </w:r>
    </w:p>
    <w:p>
      <w:r>
        <w:rPr>
          <w:b/>
          <w:u w:val="single"/>
        </w:rPr>
        <w:t>223882</w:t>
      </w:r>
    </w:p>
    <w:p>
      <w:r>
        <w:t>@USER Niye bu kadar kahkaha attım ki amk jdjdjdjdjddj</w:t>
      </w:r>
    </w:p>
    <w:p>
      <w:r>
        <w:rPr>
          <w:b/>
          <w:u w:val="single"/>
        </w:rPr>
        <w:t>223883</w:t>
      </w:r>
    </w:p>
    <w:p>
      <w:r>
        <w:t>@USER sevebilecek kimse yok kizim bu da cok kotu bence</w:t>
      </w:r>
    </w:p>
    <w:p>
      <w:r>
        <w:rPr>
          <w:b/>
          <w:u w:val="single"/>
        </w:rPr>
        <w:t>223884</w:t>
      </w:r>
    </w:p>
    <w:p>
      <w:r>
        <w:t>@USER @USER X'im öldü galiba kskdkkxc.Ben eleştiriyorum.   İcon ve header uyumu çok hoş duruyor.Sabitindeki isyan çok haklı katılıyorum kskxkekskckr..Sanki biraz fazla Rt yapıyormuşsun gibi geldi.Bence tweetlerin güzel,flopluğuna üzüldüm..💜💫</w:t>
      </w:r>
    </w:p>
    <w:p>
      <w:r>
        <w:rPr>
          <w:b/>
          <w:u w:val="single"/>
        </w:rPr>
        <w:t>223885</w:t>
      </w:r>
    </w:p>
    <w:p>
      <w:r>
        <w:t>@USER Zamma kilif demekki buyuk zam gelir</w:t>
      </w:r>
    </w:p>
    <w:p>
      <w:r>
        <w:rPr>
          <w:b/>
          <w:u w:val="single"/>
        </w:rPr>
        <w:t>223886</w:t>
      </w:r>
    </w:p>
    <w:p>
      <w:r>
        <w:t>Ulan saat 23.23 olmuş hani en uzun geceydi, saatin şu an daha 8 felan olması lazım değil miydi?????</w:t>
      </w:r>
    </w:p>
    <w:p>
      <w:r>
        <w:rPr>
          <w:b/>
          <w:u w:val="single"/>
        </w:rPr>
        <w:t>223887</w:t>
      </w:r>
    </w:p>
    <w:p>
      <w:r>
        <w:t>CHP kontenjanından meclise girmiş bir Saadet milletvekili Temel beyin yanlışını savunmaya devam ediyor.   Saadetler dilerim efendim.</w:t>
      </w:r>
    </w:p>
    <w:p>
      <w:r>
        <w:rPr>
          <w:b/>
          <w:u w:val="single"/>
        </w:rPr>
        <w:t>223888</w:t>
      </w:r>
    </w:p>
    <w:p>
      <w:r>
        <w:t>Bu akşam da senden güzel bi gol bekliyoruz Kral   Kafayla olursa süper olur ⚽⚽⚽ 🇹🇷🇹🇷🇹🇷 🇵🇹🇵🇹🇵🇹</w:t>
      </w:r>
    </w:p>
    <w:p>
      <w:r>
        <w:rPr>
          <w:b/>
          <w:u w:val="single"/>
        </w:rPr>
        <w:t>223889</w:t>
      </w:r>
    </w:p>
    <w:p>
      <w:r>
        <w:t>@USER Gardaş dedim bağrıma bastım galleş çıktın püüagg</w:t>
      </w:r>
    </w:p>
    <w:p>
      <w:r>
        <w:rPr>
          <w:b/>
          <w:u w:val="single"/>
        </w:rPr>
        <w:t>223890</w:t>
      </w:r>
    </w:p>
    <w:p>
      <w:r>
        <w:t>Tuvaletteyken biri kapıyı çaldı ve ben de kim o dedim az önce</w:t>
      </w:r>
    </w:p>
    <w:p>
      <w:r>
        <w:rPr>
          <w:b/>
          <w:u w:val="single"/>
        </w:rPr>
        <w:t>223891</w:t>
      </w:r>
    </w:p>
    <w:p>
      <w:r>
        <w:t>Patates soğan Güle güle Erdoğan diyen güruh 9 günlük tatil açiklaması sonrası otellerde boş yer birakmamiş        Otellerde açık büfe patates haşlamasi ve soğan mıhlaması verileceği için olsa gerek. ..        Hep açlıktan bunlar hep 😢</w:t>
      </w:r>
    </w:p>
    <w:p>
      <w:r>
        <w:rPr>
          <w:b/>
          <w:u w:val="single"/>
        </w:rPr>
        <w:t>223892</w:t>
      </w:r>
    </w:p>
    <w:p>
      <w:r>
        <w:t>@USER Aynen dumanı üstünde abi😊 düşünenlerden Allah razı olsun...</w:t>
      </w:r>
    </w:p>
    <w:p>
      <w:r>
        <w:rPr>
          <w:b/>
          <w:u w:val="single"/>
        </w:rPr>
        <w:t>223893</w:t>
      </w:r>
    </w:p>
    <w:p>
      <w:r>
        <w:t>sabahları soguk oluyor sayende öğrendim</w:t>
      </w:r>
    </w:p>
    <w:p>
      <w:r>
        <w:rPr>
          <w:b/>
          <w:u w:val="single"/>
        </w:rPr>
        <w:t>223894</w:t>
      </w:r>
    </w:p>
    <w:p>
      <w:r>
        <w:t>Bırakın Burak Yılmaz'ı Cenk Tosun'u Vitesi ileriye atın İLERİye ! Geçmişi aramayı bırakın Geleceğe bakın geleceğe ! Geçmiş geçmiştir Geçmiş toztur ÜFLE gitsin :)</w:t>
      </w:r>
    </w:p>
    <w:p>
      <w:r>
        <w:rPr>
          <w:b/>
          <w:u w:val="single"/>
        </w:rPr>
        <w:t>223895</w:t>
      </w:r>
    </w:p>
    <w:p>
      <w:r>
        <w:t>Tayyooo işin zor oğlum, bu adam seni fııııssss edecek,aklın varsa taşı tarağı topla gitttttt.....</w:t>
      </w:r>
    </w:p>
    <w:p>
      <w:r>
        <w:rPr>
          <w:b/>
          <w:u w:val="single"/>
        </w:rPr>
        <w:t>223896</w:t>
      </w:r>
    </w:p>
    <w:p>
      <w:r>
        <w:t>“Şimdi ne olcak? “ diyerek değil “Ne yapabilirim? “ demediğimiz müddetçe kaybetmeye mahkûmuz.</w:t>
      </w:r>
    </w:p>
    <w:p>
      <w:r>
        <w:rPr>
          <w:b/>
          <w:u w:val="single"/>
        </w:rPr>
        <w:t>223897</w:t>
      </w:r>
    </w:p>
    <w:p>
      <w:r>
        <w:t>@USER Ortadoğudan milyonlarca insan ben laik devlette yaşamak istiyorum diye Avrupa’ya dağılır , iki hafta sonra da haşemayla havuza sokmuyorlar bizi , metroda mescit yok falan diye ağlamaya başlar.</w:t>
      </w:r>
    </w:p>
    <w:p>
      <w:r>
        <w:rPr>
          <w:b/>
          <w:u w:val="single"/>
        </w:rPr>
        <w:t>223898</w:t>
      </w:r>
    </w:p>
    <w:p>
      <w:r>
        <w:t>@USER Spor hakkında konuşurken bir hocamız nasıl olsa ölünce karıncalar bizi kemirecek dedi. 2 yıldır spor yapmıyorum 90 kilo oldum 😅</w:t>
      </w:r>
    </w:p>
    <w:p>
      <w:r>
        <w:rPr>
          <w:b/>
          <w:u w:val="single"/>
        </w:rPr>
        <w:t>223899</w:t>
      </w:r>
    </w:p>
    <w:p>
      <w:r>
        <w:t>@USER Devletin eline nasıl yapışmış. Kemal dan bişey çıkmadı galiba</w:t>
      </w:r>
    </w:p>
    <w:p>
      <w:r>
        <w:rPr>
          <w:b/>
          <w:u w:val="single"/>
        </w:rPr>
        <w:t>223900</w:t>
      </w:r>
    </w:p>
    <w:p>
      <w:r>
        <w:t>@USER @USER @USER 😁😁Bunu acılı bi sekilde anlayacak yazık</w:t>
      </w:r>
    </w:p>
    <w:p>
      <w:r>
        <w:rPr>
          <w:b/>
          <w:u w:val="single"/>
        </w:rPr>
        <w:t>223901</w:t>
      </w:r>
    </w:p>
    <w:p>
      <w:r>
        <w:t>Ankara’ya gideyim ağır kavga edicem sebebini bilenler bilir</w:t>
      </w:r>
    </w:p>
    <w:p>
      <w:r>
        <w:rPr>
          <w:b/>
          <w:u w:val="single"/>
        </w:rPr>
        <w:t>223902</w:t>
      </w:r>
    </w:p>
    <w:p>
      <w:r>
        <w:t>Sözleşmeli memurlar artık iyi bir haber duymak istiyor #SözleşmeliyeKadroNeZaman</w:t>
      </w:r>
    </w:p>
    <w:p>
      <w:r>
        <w:rPr>
          <w:b/>
          <w:u w:val="single"/>
        </w:rPr>
        <w:t>223903</w:t>
      </w:r>
    </w:p>
    <w:p>
      <w:r>
        <w:t>@USER Sen ahlaksiz bir adamsın. Kim bilir kaç gerillanın kaç mahsun Kurdun kaninin akmasinda parmağın vardır.</w:t>
      </w:r>
    </w:p>
    <w:p>
      <w:r>
        <w:rPr>
          <w:b/>
          <w:u w:val="single"/>
        </w:rPr>
        <w:t>223904</w:t>
      </w:r>
    </w:p>
    <w:p>
      <w:r>
        <w:t>@USER Seninle mesajlaşırken aptalca gulumsememin sebebini kimse acıklayamaz mesela</w:t>
      </w:r>
    </w:p>
    <w:p>
      <w:r>
        <w:rPr>
          <w:b/>
          <w:u w:val="single"/>
        </w:rPr>
        <w:t>223905</w:t>
      </w:r>
    </w:p>
    <w:p>
      <w:r>
        <w:t>kardeşim kitabı alacaksan al. Ayakta kitabın bütün sayfalarını okudun zaten almana gerek kalmadı</w:t>
      </w:r>
    </w:p>
    <w:p>
      <w:r>
        <w:rPr>
          <w:b/>
          <w:u w:val="single"/>
        </w:rPr>
        <w:t>223906</w:t>
      </w:r>
    </w:p>
    <w:p>
      <w:r>
        <w:t>@USER @USER Dudaklarin fiziksel durumu söz konusu gübreleme eylemimin, normal kanallardan gerçekleşmesinin imkansız olduğunun kanıtı...</w:t>
      </w:r>
    </w:p>
    <w:p>
      <w:r>
        <w:rPr>
          <w:b/>
          <w:u w:val="single"/>
        </w:rPr>
        <w:t>223907</w:t>
      </w:r>
    </w:p>
    <w:p>
      <w:r>
        <w:t>Vatan ve bayrak sevgisiyle yetişen her vatandaş gibi bizlerde okullarımızda terörist istemiyoruz ve gerekli mücadel👥</w:t>
      </w:r>
    </w:p>
    <w:p>
      <w:r>
        <w:rPr>
          <w:b/>
          <w:u w:val="single"/>
        </w:rPr>
        <w:t>223908</w:t>
      </w:r>
    </w:p>
    <w:p>
      <w:r>
        <w:t>@USER @USER Haci abine gonderecegin yorumu sayin Tanala gondermissiniz.😂😂Ne kullanmisin sabah sabah?Yoksa geceden kalma hasar mi var?</w:t>
      </w:r>
    </w:p>
    <w:p>
      <w:r>
        <w:rPr>
          <w:b/>
          <w:u w:val="single"/>
        </w:rPr>
        <w:t>223909</w:t>
      </w:r>
    </w:p>
    <w:p>
      <w:r>
        <w:t>bi bitmediniz ya. Ne zaman böyle diyen bir kız görsem istemsizce direk soğuyorum ondan</w:t>
      </w:r>
    </w:p>
    <w:p>
      <w:r>
        <w:rPr>
          <w:b/>
          <w:u w:val="single"/>
        </w:rPr>
        <w:t>223910</w:t>
      </w:r>
    </w:p>
    <w:p>
      <w:r>
        <w:t>Günaydın evde yalnızlık yine azgınlık seks istiyorum</w:t>
      </w:r>
    </w:p>
    <w:p>
      <w:r>
        <w:rPr>
          <w:b/>
          <w:u w:val="single"/>
        </w:rPr>
        <w:t>223911</w:t>
      </w:r>
    </w:p>
    <w:p>
      <w:r>
        <w:t>Öyle bir zamana gelmişiz ki kimsenin kimseye tahammülü kalmamış</w:t>
      </w:r>
    </w:p>
    <w:p>
      <w:r>
        <w:rPr>
          <w:b/>
          <w:u w:val="single"/>
        </w:rPr>
        <w:t>223912</w:t>
      </w:r>
    </w:p>
    <w:p>
      <w:r>
        <w:t>@USER @USER Hangi para ya, git haftalik 100 bin lira alan oyunculari/mankenleri, aylik 25 bin lira alanlarin maaslarini sorgula önce. Neden acaba diye</w:t>
      </w:r>
    </w:p>
    <w:p>
      <w:r>
        <w:rPr>
          <w:b/>
          <w:u w:val="single"/>
        </w:rPr>
        <w:t>223913</w:t>
      </w:r>
    </w:p>
    <w:p>
      <w:r>
        <w:t>#sonsayfa ya bjk nin fb ye attığı golü gosterirmisniz  Q7 attı trivela golü sağ ve Soldan attı neden onu gostermiyosunuz fbli orda var diyemiyorum gostermiyosunuz neden haksızlık yapionuz</w:t>
      </w:r>
    </w:p>
    <w:p>
      <w:r>
        <w:rPr>
          <w:b/>
          <w:u w:val="single"/>
        </w:rPr>
        <w:t>223914</w:t>
      </w:r>
    </w:p>
    <w:p>
      <w:r>
        <w:t>iki dünya bir araya gelsin ama adınla adım bir daha yan yana gelmesin</w:t>
      </w:r>
    </w:p>
    <w:p>
      <w:r>
        <w:rPr>
          <w:b/>
          <w:u w:val="single"/>
        </w:rPr>
        <w:t>223915</w:t>
      </w:r>
    </w:p>
    <w:p>
      <w:r>
        <w:t>Hiç yaşanmamış olmasıni istediğiniz bir günü yok saymak için ne yapardınız ?</w:t>
      </w:r>
    </w:p>
    <w:p>
      <w:r>
        <w:rPr>
          <w:b/>
          <w:u w:val="single"/>
        </w:rPr>
        <w:t>223916</w:t>
      </w:r>
    </w:p>
    <w:p>
      <w:r>
        <w:t>Hiçbir ayrim yapmadan tum mazlum ve mağdurlara sahip cikabildigimiz zaman dünyada ve ülkemizdeki  zalimler devrilip gidecektir. Hâlâ bu noktaya gelemedik herkes kendi mağdurunu öne çıkarması normaldir ama diğer mağdur ve mazlumları da savunmak  insani ve dini sorumluluğumuzdur</w:t>
      </w:r>
    </w:p>
    <w:p>
      <w:r>
        <w:rPr>
          <w:b/>
          <w:u w:val="single"/>
        </w:rPr>
        <w:t>223917</w:t>
      </w:r>
    </w:p>
    <w:p>
      <w:r>
        <w:t>Moralim bozuk değil ama iyi de değil, bi derdim yok ama varmış gibi, kötü değilim ama iyi de değilim.</w:t>
      </w:r>
    </w:p>
    <w:p>
      <w:r>
        <w:rPr>
          <w:b/>
          <w:u w:val="single"/>
        </w:rPr>
        <w:t>223918</w:t>
      </w:r>
    </w:p>
    <w:p>
      <w:r>
        <w:t>Yemin ederim aynısı. Allah cezasını versin o Kadıköy’ün diyecek oluyorum ama kıyamıyorum.</w:t>
      </w:r>
    </w:p>
    <w:p>
      <w:r>
        <w:rPr>
          <w:b/>
          <w:u w:val="single"/>
        </w:rPr>
        <w:t>223919</w:t>
      </w:r>
    </w:p>
    <w:p>
      <w:r>
        <w:t>@USER @USER Aslı hanım ilham nerden geliyor Sanem için? Umarım sizden ya da yakın çevrenizden değildir. ☺</w:t>
      </w:r>
    </w:p>
    <w:p>
      <w:r>
        <w:rPr>
          <w:b/>
          <w:u w:val="single"/>
        </w:rPr>
        <w:t>223920</w:t>
      </w:r>
    </w:p>
    <w:p>
      <w:r>
        <w:t>Tiwitıra ikide bir sevgilisiyle foto atan bi kız vardı bende engelledim kıskançlık başa bela</w:t>
      </w:r>
    </w:p>
    <w:p>
      <w:r>
        <w:rPr>
          <w:b/>
          <w:u w:val="single"/>
        </w:rPr>
        <w:t>223921</w:t>
      </w:r>
    </w:p>
    <w:p>
      <w:r>
        <w:t>@USER @USER Sete ben çıkamam.. O ayrı</w:t>
      </w:r>
    </w:p>
    <w:p>
      <w:r>
        <w:rPr>
          <w:b/>
          <w:u w:val="single"/>
        </w:rPr>
        <w:t>223922</w:t>
      </w:r>
    </w:p>
    <w:p>
      <w:r>
        <w:t>@USER yapram bende diyorum kı yeni sezon by17 imzalı vereyım sana çok istiyorsan :D</w:t>
      </w:r>
    </w:p>
    <w:p>
      <w:r>
        <w:rPr>
          <w:b/>
          <w:u w:val="single"/>
        </w:rPr>
        <w:t>223923</w:t>
      </w:r>
    </w:p>
    <w:p>
      <w:r>
        <w:t>AKP G. Başkan yard. Dedi :Bir şeyler olmasa bile kesinlikle bişeyler oldu ama biz farkedemedik.  Yazdıklarınız bu cümle kadar anlamlı. Ancak bu kadar büyük bir dizaynı yapmış olanlar kenara biryere bi 100bin oy atsalardı 2hafta beklemezdik. İşi sağlama almış olurlardı.</w:t>
      </w:r>
    </w:p>
    <w:p>
      <w:r>
        <w:rPr>
          <w:b/>
          <w:u w:val="single"/>
        </w:rPr>
        <w:t>223924</w:t>
      </w:r>
    </w:p>
    <w:p>
      <w:r>
        <w:t>Hakkari’ye havalimanı yapılırken roketler atıp havalimanı yapımını durdurmaya çalışan HDPKK’yı sandıkta oy kullanırken unutma Kürt kardeşim! #KalkınmaDüşmanıHDPKK</w:t>
      </w:r>
    </w:p>
    <w:p>
      <w:r>
        <w:rPr>
          <w:b/>
          <w:u w:val="single"/>
        </w:rPr>
        <w:t>223925</w:t>
      </w:r>
    </w:p>
    <w:p>
      <w:r>
        <w:t>Şu feghuli'yi neden sezon başından beri oynatmazsın hocam? @USER    @USER</w:t>
      </w:r>
    </w:p>
    <w:p>
      <w:r>
        <w:rPr>
          <w:b/>
          <w:u w:val="single"/>
        </w:rPr>
        <w:t>223926</w:t>
      </w:r>
    </w:p>
    <w:p>
      <w:r>
        <w:t>@USER @USER Ooooo bebeğim ama onun bende shipi var DOKUNMA ONA o sahipli CHU görürse keser ve zeyno mahveder zeyno belki bir şey yapmaz ama yapmasını çok istiyorum CHU gebertir</w:t>
      </w:r>
    </w:p>
    <w:p>
      <w:r>
        <w:rPr>
          <w:b/>
          <w:u w:val="single"/>
        </w:rPr>
        <w:t>223927</w:t>
      </w:r>
    </w:p>
    <w:p>
      <w:r>
        <w:t>pp şaka maka çok karizma be 😎</w:t>
      </w:r>
    </w:p>
    <w:p>
      <w:r>
        <w:rPr>
          <w:b/>
          <w:u w:val="single"/>
        </w:rPr>
        <w:t>223928</w:t>
      </w:r>
    </w:p>
    <w:p>
      <w:r>
        <w:t>@USER @USER çıkıyor ya oha gerçekten mi falan oluyorum @USER #istanbulescort #escortistanbul #escortbayan #istanbuleskort</w:t>
      </w:r>
    </w:p>
    <w:p>
      <w:r>
        <w:rPr>
          <w:b/>
          <w:u w:val="single"/>
        </w:rPr>
        <w:t>223929</w:t>
      </w:r>
    </w:p>
    <w:p>
      <w:r>
        <w:t>Yaşım seni unutmak için yeterli değil🕊</w:t>
      </w:r>
    </w:p>
    <w:p>
      <w:r>
        <w:rPr>
          <w:b/>
          <w:u w:val="single"/>
        </w:rPr>
        <w:t>223930</w:t>
      </w:r>
    </w:p>
    <w:p>
      <w:r>
        <w:t>@USER Tarım ürünlerinde ithalatın sonlandırılması, ülkemizin kendine yeterli hale gelmesi ve ihracatta söz sahibi olması için ZİRAAT MÜHENDİSLERİ üreticileriyle buluşarak sahada aktif çalışmak için ATAMA istiyor. #Sıra21BranşlıZiraatMühendisineMüjdeBekliyor 5</w:t>
      </w:r>
    </w:p>
    <w:p>
      <w:r>
        <w:rPr>
          <w:b/>
          <w:u w:val="single"/>
        </w:rPr>
        <w:t>223931</w:t>
      </w:r>
    </w:p>
    <w:p>
      <w:r>
        <w:t>Bu taraftarlara iyi bakın bu taraftarlar 3 hafta sonrA Burak gibi Orhan Ak a da kral muamelesi yapacak</w:t>
      </w:r>
    </w:p>
    <w:p>
      <w:r>
        <w:rPr>
          <w:b/>
          <w:u w:val="single"/>
        </w:rPr>
        <w:t>223932</w:t>
      </w:r>
    </w:p>
    <w:p>
      <w:r>
        <w:t>Bazı zaferler; ne olursa olsun ‘Sonsuza Dek’ kutlanır. ✌🏻💚 #30AğustosZaferBayramı</w:t>
      </w:r>
    </w:p>
    <w:p>
      <w:r>
        <w:rPr>
          <w:b/>
          <w:u w:val="single"/>
        </w:rPr>
        <w:t>223933</w:t>
      </w:r>
    </w:p>
    <w:p>
      <w:r>
        <w:t>@USER Finallerden 10 gün sonra büt olursa görürüm seni</w:t>
      </w:r>
    </w:p>
    <w:p>
      <w:r>
        <w:rPr>
          <w:b/>
          <w:u w:val="single"/>
        </w:rPr>
        <w:t>223934</w:t>
      </w:r>
    </w:p>
    <w:p>
      <w:r>
        <w:t>@USER var ya TC sizin kadar haysiyetsizini görmemiştir. gevrek gevrek gülüyor bi de.</w:t>
      </w:r>
    </w:p>
    <w:p>
      <w:r>
        <w:rPr>
          <w:b/>
          <w:u w:val="single"/>
        </w:rPr>
        <w:t>223935</w:t>
      </w:r>
    </w:p>
    <w:p>
      <w:r>
        <w:t>@USER Bu nasıl bir soru hocam, tabi ki yok.</w:t>
      </w:r>
    </w:p>
    <w:p>
      <w:r>
        <w:rPr>
          <w:b/>
          <w:u w:val="single"/>
        </w:rPr>
        <w:t>223936</w:t>
      </w:r>
    </w:p>
    <w:p>
      <w:r>
        <w:t>@USER @USER @USER Sayin kaptan Bekledigim cevabı verdin:))Tamda sizin gibi düsunenler icin bunu kurala baglamaliyiz 🤣</w:t>
      </w:r>
    </w:p>
    <w:p>
      <w:r>
        <w:rPr>
          <w:b/>
          <w:u w:val="single"/>
        </w:rPr>
        <w:t>223937</w:t>
      </w:r>
    </w:p>
    <w:p>
      <w:r>
        <w:t>Falcı BACI @USER camlatmak    dişi demir    dağıtım bürosu    natır nalını    postmodernizm</w:t>
      </w:r>
    </w:p>
    <w:p>
      <w:r>
        <w:rPr>
          <w:b/>
          <w:u w:val="single"/>
        </w:rPr>
        <w:t>223938</w:t>
      </w:r>
    </w:p>
    <w:p>
      <w:r>
        <w:t>Bazı arkadaşlar gereğinden fazla haysiyetsiz olabiliyor. Hiç mi düşünmüyor acaba, bunca iyiliği var üzerimde ayıp olur diye. Ego tavan tabi ne düşünecek, götünü yalayanlar var 😏</w:t>
      </w:r>
    </w:p>
    <w:p>
      <w:r>
        <w:rPr>
          <w:b/>
          <w:u w:val="single"/>
        </w:rPr>
        <w:t>223939</w:t>
      </w:r>
    </w:p>
    <w:p>
      <w:r>
        <w:t>@USER İşte mal ortada ben burdayım diyor masum teslimiyet budur işte gerisi yalandir ihtiyaç varsa mert olmalı insan ihtiyacı görülür ama bazı aklinca kadın ya am taşıyor aklinca kendince işin içine siciyor insan o an dokunmak bile istemiyor tüm bedenine hala teşhir ediyor parami</w:t>
      </w:r>
    </w:p>
    <w:p>
      <w:r>
        <w:rPr>
          <w:b/>
          <w:u w:val="single"/>
        </w:rPr>
        <w:t>223940</w:t>
      </w:r>
    </w:p>
    <w:p>
      <w:r>
        <w:t>İtiraf edebilirlerim ki sıkıldığım ortamlarda genellikle lavaboya gidip telefonla vakit geçiriyorum.</w:t>
      </w:r>
    </w:p>
    <w:p>
      <w:r>
        <w:rPr>
          <w:b/>
          <w:u w:val="single"/>
        </w:rPr>
        <w:t>223941</w:t>
      </w:r>
    </w:p>
    <w:p>
      <w:r>
        <w:t>@USER Pert olmuş kadınlara büyük para fazla yarı parasına bende dağ iyi ortam var yabancı bayanlar hemde 4-5 saate değmez  paylaştığınz resimlerde fake</w:t>
      </w:r>
    </w:p>
    <w:p>
      <w:r>
        <w:rPr>
          <w:b/>
          <w:u w:val="single"/>
        </w:rPr>
        <w:t>223942</w:t>
      </w:r>
    </w:p>
    <w:p>
      <w:r>
        <w:t>Şu içimdeki okul özlemiyle kesin okula geri dönerim</w:t>
      </w:r>
    </w:p>
    <w:p>
      <w:r>
        <w:rPr>
          <w:b/>
          <w:u w:val="single"/>
        </w:rPr>
        <w:t>223943</w:t>
      </w:r>
    </w:p>
    <w:p>
      <w:r>
        <w:t>@USER öyle deme seni peygamber ilan ederler...sonra tapınacak kadın olursun..</w:t>
      </w:r>
    </w:p>
    <w:p>
      <w:r>
        <w:rPr>
          <w:b/>
          <w:u w:val="single"/>
        </w:rPr>
        <w:t>223944</w:t>
      </w:r>
    </w:p>
    <w:p>
      <w:r>
        <w:t>kendime; 'mazoşizm; idealİ savunurken onu kışkırttığınızı düşünün bir de. Ahlak/Edebiyat...'</w:t>
      </w:r>
    </w:p>
    <w:p>
      <w:r>
        <w:rPr>
          <w:b/>
          <w:u w:val="single"/>
        </w:rPr>
        <w:t>223945</w:t>
      </w:r>
    </w:p>
    <w:p>
      <w:r>
        <w:t>@USER @USER Evet nefsi için konuşur Enes'i ilminden dolayı çok büyük</w:t>
      </w:r>
    </w:p>
    <w:p>
      <w:r>
        <w:rPr>
          <w:b/>
          <w:u w:val="single"/>
        </w:rPr>
        <w:t>223946</w:t>
      </w:r>
    </w:p>
    <w:p>
      <w:r>
        <w:t>Hayır hayır ben 4. çeyrek oynansın istemiyorum</w:t>
      </w:r>
    </w:p>
    <w:p>
      <w:r>
        <w:rPr>
          <w:b/>
          <w:u w:val="single"/>
        </w:rPr>
        <w:t>223947</w:t>
      </w:r>
    </w:p>
    <w:p>
      <w:r>
        <w:t>@USER Bu twit umarım alıntı degildir🤔aklıma geldi yazdım ama sanki bir başka twitten esinlenmiş olabilirim sözler tanıdık geldi.Belkide bir şarkı sözüdür 🤔ben yazdım ama benim mi emin degilim😁😂🙊</w:t>
      </w:r>
    </w:p>
    <w:p>
      <w:r>
        <w:rPr>
          <w:b/>
          <w:u w:val="single"/>
        </w:rPr>
        <w:t>223948</w:t>
      </w:r>
    </w:p>
    <w:p>
      <w:r>
        <w:t>@USER @USER ‘mızda çok başarılı işler yapan ALTIN Çocuğumuz Kartal’ımız sevgili Vahap’ı @USER ailesi olarak bir kez daha tebrik ediyoruz 😄🦅</w:t>
      </w:r>
    </w:p>
    <w:p>
      <w:r>
        <w:rPr>
          <w:b/>
          <w:u w:val="single"/>
        </w:rPr>
        <w:t>223949</w:t>
      </w:r>
    </w:p>
    <w:p>
      <w:r>
        <w:t>Sushsshhs belali, karaktersiz , yetim hakki yiyen , onu buna yanlayan donelere bak al betul bi azma amk</w:t>
      </w:r>
    </w:p>
    <w:p>
      <w:r>
        <w:rPr>
          <w:b/>
          <w:u w:val="single"/>
        </w:rPr>
        <w:t>223950</w:t>
      </w:r>
    </w:p>
    <w:p>
      <w:r>
        <w:t>#KitapOkuyamıyorumÇünkü gerek yok, kitap okumak bir işe yaramaz. Sadece “fıtı fıtının son kitabını okudun mu , yıkılıyoooo” demeye yarar</w:t>
      </w:r>
    </w:p>
    <w:p>
      <w:r>
        <w:rPr>
          <w:b/>
          <w:u w:val="single"/>
        </w:rPr>
        <w:t>223951</w:t>
      </w:r>
    </w:p>
    <w:p>
      <w:r>
        <w:t>@USER Destek olduğunuz parti,kendi sayfanızda bile Ekrem İmamoğlu diyorsa hazmetmeniz için 3 gün var🤕</w:t>
      </w:r>
    </w:p>
    <w:p>
      <w:r>
        <w:rPr>
          <w:b/>
          <w:u w:val="single"/>
        </w:rPr>
        <w:t>223952</w:t>
      </w:r>
    </w:p>
    <w:p>
      <w:r>
        <w:t>Beylikdüzünde belediye başkanlığı döneminde servetine servet kattığını inkar değil kabul eden birinin mertliğine mi aldandın #Karadeniz . Mertçe ben sahtekarım dediği için mi bu heyecanın</w:t>
      </w:r>
    </w:p>
    <w:p>
      <w:r>
        <w:rPr>
          <w:b/>
          <w:u w:val="single"/>
        </w:rPr>
        <w:t>223953</w:t>
      </w:r>
    </w:p>
    <w:p>
      <w:r>
        <w:t>Adımı duymayan kaç yazar kalbim tanıdığım en iyi yazar.</w:t>
      </w:r>
    </w:p>
    <w:p>
      <w:r>
        <w:rPr>
          <w:b/>
          <w:u w:val="single"/>
        </w:rPr>
        <w:t>223954</w:t>
      </w:r>
    </w:p>
    <w:p>
      <w:r>
        <w:t>Toplumsal düzeni bozan fiiller başta olmak üzere bazı suç ve kabahatlerin cezalarını artırarak caydırıcılığı sağlayacağız. #vAKitTürkiyevAKti</w:t>
      </w:r>
    </w:p>
    <w:p>
      <w:r>
        <w:rPr>
          <w:b/>
          <w:u w:val="single"/>
        </w:rPr>
        <w:t>223955</w:t>
      </w:r>
    </w:p>
    <w:p>
      <w:r>
        <w:t>'İçinde' bir kavramdır çünkü koca bir ilişkiler sınıfını ifade eder. Hiçbir dilde, kavram olmayan hiçbir kelime yoktur. Dolayısıyla sadece bir kısım bilgi değil, bütün bilgi kavramsaldır."   -Walter Terence Stace, The Philosophy of Hegel: A Systematic Exposition-</w:t>
      </w:r>
    </w:p>
    <w:p>
      <w:r>
        <w:rPr>
          <w:b/>
          <w:u w:val="single"/>
        </w:rPr>
        <w:t>223956</w:t>
      </w:r>
    </w:p>
    <w:p>
      <w:r>
        <w:t>@USER Slm. Lezbiyenler için de porno paylaşır mısınız</w:t>
      </w:r>
    </w:p>
    <w:p>
      <w:r>
        <w:rPr>
          <w:b/>
          <w:u w:val="single"/>
        </w:rPr>
        <w:t>223957</w:t>
      </w:r>
    </w:p>
    <w:p>
      <w:r>
        <w:t>@USER @USER Öğrenmemeleri için öyle bir hale getirmişler ki bir bakın isterseniz.. okuyabilirseniz alkışlarız. Rezalet iprenç ve aşağılık şekilde çocuklarımızın zekasıyla oynanıyor😡</w:t>
      </w:r>
    </w:p>
    <w:p>
      <w:r>
        <w:rPr>
          <w:b/>
          <w:u w:val="single"/>
        </w:rPr>
        <w:t>223958</w:t>
      </w:r>
    </w:p>
    <w:p>
      <w:r>
        <w:t>tt olmadan fotograf ya da video emoji noktalama kullanmayalim spam oluyo lutfn  sonunakadarHalka</w:t>
      </w:r>
    </w:p>
    <w:p>
      <w:r>
        <w:rPr>
          <w:b/>
          <w:u w:val="single"/>
        </w:rPr>
        <w:t>223959</w:t>
      </w:r>
    </w:p>
    <w:p>
      <w:r>
        <w:t>Bir gül kadar güzel olacaksin🌹   Ama dikeni kadar zalim olmayacaksin🌹   Öyle söz söyleyeceksin ki , ya yaşatacaksin ya da öldüreceksin 🌹   Ama asla yaralı bırakmayacaksın 🌹</w:t>
      </w:r>
    </w:p>
    <w:p>
      <w:r>
        <w:rPr>
          <w:b/>
          <w:u w:val="single"/>
        </w:rPr>
        <w:t>223960</w:t>
      </w:r>
    </w:p>
    <w:p>
      <w:r>
        <w:t>annemle iftara gidicez kankasının evine hem zorla götürüyor hemde şu gözlerine bir şey yap bu ne böyle diyor gelmiyim o zaman</w:t>
      </w:r>
    </w:p>
    <w:p>
      <w:r>
        <w:rPr>
          <w:b/>
          <w:u w:val="single"/>
        </w:rPr>
        <w:t>223961</w:t>
      </w:r>
    </w:p>
    <w:p>
      <w:r>
        <w:t>Acı, acıyla iyileşir. Aşk ise daha büyük bir aşkla</w:t>
      </w:r>
    </w:p>
    <w:p>
      <w:r>
        <w:rPr>
          <w:b/>
          <w:u w:val="single"/>
        </w:rPr>
        <w:t>223962</w:t>
      </w:r>
    </w:p>
    <w:p>
      <w:r>
        <w:t>nazınızın geçtiği insanlara şaka yapın nasıl fikir ama</w:t>
      </w:r>
    </w:p>
    <w:p>
      <w:r>
        <w:rPr>
          <w:b/>
          <w:u w:val="single"/>
        </w:rPr>
        <w:t>223963</w:t>
      </w:r>
    </w:p>
    <w:p>
      <w:r>
        <w:t>sen bu taşın altına hiç elini koymadın ki hep o taşla ezilen benim elimdi</w:t>
      </w:r>
    </w:p>
    <w:p>
      <w:r>
        <w:rPr>
          <w:b/>
          <w:u w:val="single"/>
        </w:rPr>
        <w:t>223964</w:t>
      </w:r>
    </w:p>
    <w:p>
      <w:r>
        <w:t>@USER özür dilerim ama benim de cekti şu an fdkjghsdkjfhs</w:t>
      </w:r>
    </w:p>
    <w:p>
      <w:r>
        <w:rPr>
          <w:b/>
          <w:u w:val="single"/>
        </w:rPr>
        <w:t>223965</w:t>
      </w:r>
    </w:p>
    <w:p>
      <w:r>
        <w:t>Seni affedecek kadar olgunum ama tekrar güvenecek kadar aptal değilim. &amp;W. Golding</w:t>
      </w:r>
    </w:p>
    <w:p>
      <w:r>
        <w:rPr>
          <w:b/>
          <w:u w:val="single"/>
        </w:rPr>
        <w:t>223966</w:t>
      </w:r>
    </w:p>
    <w:p>
      <w:r>
        <w:t>@USER @USER cahil değil tam tersine hepimizden daha bilinçli o adam Türkiyeye geldiği an adamın 1eurosu 7tl oluyor hepimizden 7 kat daha fazla alım gücü oluyor ülkenin en güzel yerlerinde en güzel şeylerine hepimizden daha kolay sahip olabiliyor şimdi bu adam neden işine gelen sistemi yersin</w:t>
      </w:r>
    </w:p>
    <w:p>
      <w:r>
        <w:rPr>
          <w:b/>
          <w:u w:val="single"/>
        </w:rPr>
        <w:t>223967</w:t>
      </w:r>
    </w:p>
    <w:p>
      <w:r>
        <w:t>@USER yav tamam da insanın duygularıyla da böyle oynanmaz ki😂🤣</w:t>
      </w:r>
    </w:p>
    <w:p>
      <w:r>
        <w:rPr>
          <w:b/>
          <w:u w:val="single"/>
        </w:rPr>
        <w:t>223968</w:t>
      </w:r>
    </w:p>
    <w:p>
      <w:r>
        <w:t>@USER bence bu arkadaş bayılmamış, yıkıklığı bize temsilen göstermek için yere yattı bilinci açıktı ulan gerçekten şov için dünyaya gelmişiz resmen şov</w:t>
      </w:r>
    </w:p>
    <w:p>
      <w:r>
        <w:rPr>
          <w:b/>
          <w:u w:val="single"/>
        </w:rPr>
        <w:t>223969</w:t>
      </w:r>
    </w:p>
    <w:p>
      <w:r>
        <w:t>@USER Ondan başka foto var mı peki kral  jskjd</w:t>
      </w:r>
    </w:p>
    <w:p>
      <w:r>
        <w:rPr>
          <w:b/>
          <w:u w:val="single"/>
        </w:rPr>
        <w:t>223970</w:t>
      </w:r>
    </w:p>
    <w:p>
      <w:r>
        <w:t>@USER Saçlarının da yarısı sarı ya diğer yarısını da lacivert mi yapsan diyorum :)</w:t>
      </w:r>
    </w:p>
    <w:p>
      <w:r>
        <w:rPr>
          <w:b/>
          <w:u w:val="single"/>
        </w:rPr>
        <w:t>223971</w:t>
      </w:r>
    </w:p>
    <w:p>
      <w:r>
        <w:t>@USER Hoştlan domuz oğlu domuz domuzun sözü kabul olsa gökten senin gibilerin leşi yağardı şerefsiz poseftik</w:t>
      </w:r>
    </w:p>
    <w:p>
      <w:r>
        <w:rPr>
          <w:b/>
          <w:u w:val="single"/>
        </w:rPr>
        <w:t>223972</w:t>
      </w:r>
    </w:p>
    <w:p>
      <w:r>
        <w:t>@USER Oppa beyin ne yenio mu</w:t>
      </w:r>
    </w:p>
    <w:p>
      <w:r>
        <w:rPr>
          <w:b/>
          <w:u w:val="single"/>
        </w:rPr>
        <w:t>223973</w:t>
      </w:r>
    </w:p>
    <w:p>
      <w:r>
        <w:t>Zamanla kokusunu, sesini ve yüzünü unutmak en acı şeymiş.</w:t>
      </w:r>
    </w:p>
    <w:p>
      <w:r>
        <w:rPr>
          <w:b/>
          <w:u w:val="single"/>
        </w:rPr>
        <w:t>223974</w:t>
      </w:r>
    </w:p>
    <w:p>
      <w:r>
        <w:t>Bunu bu millete bedelle yasatanlar allah var hesap var</w:t>
      </w:r>
    </w:p>
    <w:p>
      <w:r>
        <w:rPr>
          <w:b/>
          <w:u w:val="single"/>
        </w:rPr>
        <w:t>223975</w:t>
      </w:r>
    </w:p>
    <w:p>
      <w:r>
        <w:t>@USER Şöyle 1–2 saat tekrar uyku iyi geliyor 😴😴😁</w:t>
      </w:r>
    </w:p>
    <w:p>
      <w:r>
        <w:rPr>
          <w:b/>
          <w:u w:val="single"/>
        </w:rPr>
        <w:t>223976</w:t>
      </w:r>
    </w:p>
    <w:p>
      <w:r>
        <w:t>@USER @USER @USER 20BinYetmez KırkBinAtama 20BinYetmez KırkBinAtama 20BinYetmez KırkBinAtama başka bir derdim yok:)</w:t>
      </w:r>
    </w:p>
    <w:p>
      <w:r>
        <w:rPr>
          <w:b/>
          <w:u w:val="single"/>
        </w:rPr>
        <w:t>223977</w:t>
      </w:r>
    </w:p>
    <w:p>
      <w:r>
        <w:t>MERAK...1...SELCUKLU....2...OSMANLI...3....TÜRKİYE---DE...KAC...DEFA...YOK...OLMA...SAVAŞI...OLDU...NİÇİN...HEP...ATATÜRKÜN...KATILDIĞI...SAVAŞLAR...ÖNE...CIKARTILIYOR..DÜŞÜNELİMMİ--DİĞERLERİ...ÖNEMSİZ...SANIRIM..CÜNKÜ...KAYIP..ADSEYDİK...ZATEN...ATATÜRKDE...OLMAYACAKTI...ZATEN..</w:t>
      </w:r>
    </w:p>
    <w:p>
      <w:r>
        <w:rPr>
          <w:b/>
          <w:u w:val="single"/>
        </w:rPr>
        <w:t>223978</w:t>
      </w:r>
    </w:p>
    <w:p>
      <w:r>
        <w:t>@USER Bu bileme değil sanırım, işi bilen pilot kalmayınca herif nerede nasıl uçacağını da bilmiyordur. Sadece uçuyor...</w:t>
      </w:r>
    </w:p>
    <w:p>
      <w:r>
        <w:rPr>
          <w:b/>
          <w:u w:val="single"/>
        </w:rPr>
        <w:t>223979</w:t>
      </w:r>
    </w:p>
    <w:p>
      <w:r>
        <w:t>@USER Çekilişler şikeli bir tane tanıdığına çıkan var mı?Bir şekilde eş dostlarına veriyorlar.Yalansa yalan deme admin çekiliş bana çıksın inanayım?</w:t>
      </w:r>
    </w:p>
    <w:p>
      <w:r>
        <w:rPr>
          <w:b/>
          <w:u w:val="single"/>
        </w:rPr>
        <w:t>223980</w:t>
      </w:r>
    </w:p>
    <w:p>
      <w:r>
        <w:t>Böyle olmamalıydı hissini, “ne bekliyordun ki” diyerek yeniyorum ben</w:t>
      </w:r>
    </w:p>
    <w:p>
      <w:r>
        <w:rPr>
          <w:b/>
          <w:u w:val="single"/>
        </w:rPr>
        <w:t>223981</w:t>
      </w:r>
    </w:p>
    <w:p>
      <w:r>
        <w:t>Sa ersin abi ts halil dervişoğlu trasnferi ne oldu?Gelirse ilk 11 oynayabilir mi rodellega yokluğunu hissettirir mi?Defansa hangi isimler geçiyor geçen isimlerde defansı toparlar mı? ?#TrtdeTransfer</w:t>
      </w:r>
    </w:p>
    <w:p>
      <w:r>
        <w:rPr>
          <w:b/>
          <w:u w:val="single"/>
        </w:rPr>
        <w:t>223982</w:t>
      </w:r>
    </w:p>
    <w:p>
      <w:r>
        <w:t>@USER Bana da oluyor bazen rüyanın etkisinde kalıyorum 3 inşirah süresi oku içindeki sıkıntı gider inşallah</w:t>
      </w:r>
    </w:p>
    <w:p>
      <w:r>
        <w:rPr>
          <w:b/>
          <w:u w:val="single"/>
        </w:rPr>
        <w:t>223983</w:t>
      </w:r>
    </w:p>
    <w:p>
      <w:r>
        <w:t>@USER diyorum ya mevcut kadronun biriken borçlarını bile ödemek şu durumda başarı benim gözümde, Allah yar ve yardımcımız olsun</w:t>
      </w:r>
    </w:p>
    <w:p>
      <w:r>
        <w:rPr>
          <w:b/>
          <w:u w:val="single"/>
        </w:rPr>
        <w:t>223984</w:t>
      </w:r>
    </w:p>
    <w:p>
      <w:r>
        <w:t>@USER İkisi de aynı şey dkckfj</w:t>
      </w:r>
    </w:p>
    <w:p>
      <w:r>
        <w:rPr>
          <w:b/>
          <w:u w:val="single"/>
        </w:rPr>
        <w:t>223985</w:t>
      </w:r>
    </w:p>
    <w:p>
      <w:r>
        <w:t>Bu tffdekilerle aziz yıldırım  Bi oyunmu onuyolar acaba  Alikoçu yıpratalım  bıktıralım çekip gitsin  yerine Azizi getirmek istiyorlar acaba  bu kadar hakem hatası  bu seneye kadar hic olmamaştı   sonuna kadar Alikoç biz yıldıramaz sınız herkes haddini bile</w:t>
      </w:r>
    </w:p>
    <w:p>
      <w:r>
        <w:rPr>
          <w:b/>
          <w:u w:val="single"/>
        </w:rPr>
        <w:t>223986</w:t>
      </w:r>
    </w:p>
    <w:p>
      <w:r>
        <w:t>@USER @USER üst üste çok şey oluyo ya #TearItUpBTS @USER</w:t>
      </w:r>
    </w:p>
    <w:p>
      <w:r>
        <w:rPr>
          <w:b/>
          <w:u w:val="single"/>
        </w:rPr>
        <w:t>223987</w:t>
      </w:r>
    </w:p>
    <w:p>
      <w:r>
        <w:t>Hacılar gelin yol yakınken şu nükleer santral olayından vazgeçelim. Alnımızdan burun çıkmadan evvel el atalım şu duruma.</w:t>
      </w:r>
    </w:p>
    <w:p>
      <w:r>
        <w:rPr>
          <w:b/>
          <w:u w:val="single"/>
        </w:rPr>
        <w:t>223988</w:t>
      </w:r>
    </w:p>
    <w:p>
      <w:r>
        <w:t>Esim görevini özledi ben onu vatana hizmet etmeye gittiği için ugurlamayi  özledim 26Nisan DevletininPolisleri</w:t>
      </w:r>
    </w:p>
    <w:p>
      <w:r>
        <w:rPr>
          <w:b/>
          <w:u w:val="single"/>
        </w:rPr>
        <w:t>223989</w:t>
      </w:r>
    </w:p>
    <w:p>
      <w:r>
        <w:t>@USER @USER Seçime girmediğiniz için teşekkür ederiz</w:t>
      </w:r>
    </w:p>
    <w:p>
      <w:r>
        <w:rPr>
          <w:b/>
          <w:u w:val="single"/>
        </w:rPr>
        <w:t>223990</w:t>
      </w:r>
    </w:p>
    <w:p>
      <w:r>
        <w:t>@USER Bir erkegin son aşkı olmak istiyorsanız onu öldürün işi şansa bırakmayın</w:t>
      </w:r>
    </w:p>
    <w:p>
      <w:r>
        <w:rPr>
          <w:b/>
          <w:u w:val="single"/>
        </w:rPr>
        <w:t>223991</w:t>
      </w:r>
    </w:p>
    <w:p>
      <w:r>
        <w:t>@USER Evet bu da genel olarak kullanılıyor</w:t>
      </w:r>
    </w:p>
    <w:p>
      <w:r>
        <w:rPr>
          <w:b/>
          <w:u w:val="single"/>
        </w:rPr>
        <w:t>223992</w:t>
      </w:r>
    </w:p>
    <w:p>
      <w:r>
        <w:t>@USER Bütün konular açık kaldı.   Özge,necdeti babası,cemin ölümü bir sürü açık konu.bu mudür bize yakıştırılan.oyuncular bile ruhsuzdu.yazik bize çok yazık.herkes kazandı.   Oyuncular,settekiler,primciler, kanal   Tek bizim kazancımız yok.bu sonu hak etmedik.#AsFerWedding</w:t>
      </w:r>
    </w:p>
    <w:p>
      <w:r>
        <w:rPr>
          <w:b/>
          <w:u w:val="single"/>
        </w:rPr>
        <w:t>223993</w:t>
      </w:r>
    </w:p>
    <w:p>
      <w:r>
        <w:t>“Bu benim gökyüzüm olamaz, ne güneş ne bulut ne umut var.”</w:t>
      </w:r>
    </w:p>
    <w:p>
      <w:r>
        <w:rPr>
          <w:b/>
          <w:u w:val="single"/>
        </w:rPr>
        <w:t>223994</w:t>
      </w:r>
    </w:p>
    <w:p>
      <w:r>
        <w:t>canım allahım önce toparlanmama izin verseydin sonra vursaydın ya olmuyo ki böyle</w:t>
      </w:r>
    </w:p>
    <w:p>
      <w:r>
        <w:rPr>
          <w:b/>
          <w:u w:val="single"/>
        </w:rPr>
        <w:t>223995</w:t>
      </w:r>
    </w:p>
    <w:p>
      <w:r>
        <w:t>Bu haberle uyanmak bir güne     #cumhurdanoeğretmene60bin    @USER       @USER</w:t>
      </w:r>
    </w:p>
    <w:p>
      <w:r>
        <w:rPr>
          <w:b/>
          <w:u w:val="single"/>
        </w:rPr>
        <w:t>223996</w:t>
      </w:r>
    </w:p>
    <w:p>
      <w:r>
        <w:t>@USER Bundan daha iyi sikicilerin seni bekliyor iletisim ve resimler icin dm alalim</w:t>
      </w:r>
    </w:p>
    <w:p>
      <w:r>
        <w:rPr>
          <w:b/>
          <w:u w:val="single"/>
        </w:rPr>
        <w:t>223997</w:t>
      </w:r>
    </w:p>
    <w:p>
      <w:r>
        <w:t>@USER @USER emin değilim meselenin tehcir olduğundan.</w:t>
      </w:r>
    </w:p>
    <w:p>
      <w:r>
        <w:rPr>
          <w:b/>
          <w:u w:val="single"/>
        </w:rPr>
        <w:t>223998</w:t>
      </w:r>
    </w:p>
    <w:p>
      <w:r>
        <w:t>Bu saatten sonra Sanat camiası ve  chp, ip, sp'sini teröre lanet mitinglerinde görmek istemiyoruz , zira samimiyet testinde iş işten geçmiştir,  herkes safını belli etti.  #Şırnak</w:t>
      </w:r>
    </w:p>
    <w:p>
      <w:r>
        <w:rPr>
          <w:b/>
          <w:u w:val="single"/>
        </w:rPr>
        <w:t>223999</w:t>
      </w:r>
    </w:p>
    <w:p>
      <w:r>
        <w:t>Hala eden etkilendiğini anlamadın mı kerem aşıksın aşık #Aklımdasın</w:t>
      </w:r>
    </w:p>
    <w:p>
      <w:r>
        <w:rPr>
          <w:b/>
          <w:u w:val="single"/>
        </w:rPr>
        <w:t>224000</w:t>
      </w:r>
    </w:p>
    <w:p>
      <w:r>
        <w:t>@USER Ulan sapık piç otel odalarinda ki sapikliklarin tescilli onlari da mi inkär ediyorsun?Millet senin gibi bir böceğe niye iftira atsın?Kimsin ulan sen?Yaptığı pislikleri saray yalakalığı ile ört bas eden çakalın tekisin.Bak oğlum içeri düşersen ipne yaparlar seni orda.Rahat dur</w:t>
      </w:r>
    </w:p>
    <w:p>
      <w:r>
        <w:rPr>
          <w:b/>
          <w:u w:val="single"/>
        </w:rPr>
        <w:t>224001</w:t>
      </w:r>
    </w:p>
    <w:p>
      <w:r>
        <w:t>Kotona girince hemen koton Kids bölümüne kaçıyorum. Kendime sadece öylesine bakıyorum iklimaya almadan çıkamıyorum ne ara böyle oldu bilmiyorum 🤩🤦🏼‍♀️</w:t>
      </w:r>
    </w:p>
    <w:p>
      <w:r>
        <w:rPr>
          <w:b/>
          <w:u w:val="single"/>
        </w:rPr>
        <w:t>224002</w:t>
      </w:r>
    </w:p>
    <w:p>
      <w:r>
        <w:t>@USER Aynen katılıyorum fakat bunu bu ülkedeki insanlara anlatamazsınız maalesef</w:t>
      </w:r>
    </w:p>
    <w:p>
      <w:r>
        <w:rPr>
          <w:b/>
          <w:u w:val="single"/>
        </w:rPr>
        <w:t>224003</w:t>
      </w:r>
    </w:p>
    <w:p>
      <w:r>
        <w:t>@USER Sabah namazdan sonra ezberleyin hem zihniniz açık olur</w:t>
      </w:r>
    </w:p>
    <w:p>
      <w:r>
        <w:rPr>
          <w:b/>
          <w:u w:val="single"/>
        </w:rPr>
        <w:t>224004</w:t>
      </w:r>
    </w:p>
    <w:p>
      <w:r>
        <w:t>Çok sıcak her uyandığımda Sikim kalkık oluyor Hergün aynı şey bu sıcak günler beni azdırıyor Amcigi sulanan kızlar neredesiniz 😍💋🔥🔥😈🔥</w:t>
      </w:r>
    </w:p>
    <w:p>
      <w:r>
        <w:rPr>
          <w:b/>
          <w:u w:val="single"/>
        </w:rPr>
        <w:t>224005</w:t>
      </w:r>
    </w:p>
    <w:p>
      <w:r>
        <w:t>@USER Çok şey istemişsin amk bulursan bana da gönder bunu</w:t>
      </w:r>
    </w:p>
    <w:p>
      <w:r>
        <w:rPr>
          <w:b/>
          <w:u w:val="single"/>
        </w:rPr>
        <w:t>224006</w:t>
      </w:r>
    </w:p>
    <w:p>
      <w:r>
        <w:t>Hucreler titrer bazen.. bazen olur donar.. o anda yapilacak en iyi hareket hic birsey yapmamakmi yoksam yapamamakmi anlamadim</w:t>
      </w:r>
    </w:p>
    <w:p>
      <w:r>
        <w:rPr>
          <w:b/>
          <w:u w:val="single"/>
        </w:rPr>
        <w:t>224007</w:t>
      </w:r>
    </w:p>
    <w:p>
      <w:r>
        <w:t>@USER Geçmiş olsun kardeşim  gözün aydın tedavi ve kontrolleri aksatma inşallah</w:t>
      </w:r>
    </w:p>
    <w:p>
      <w:r>
        <w:rPr>
          <w:b/>
          <w:u w:val="single"/>
        </w:rPr>
        <w:t>224008</w:t>
      </w:r>
    </w:p>
    <w:p>
      <w:r>
        <w:t>Sayın @USER bakan değil gören olacağınızı söylediniz. Fakat gelinen noktada mesleki etik ve ilkelerimize uygun bir yönetmeliğimiz bile yok. Görüşe sunduğunuz taslak metin meslektaşlarımızın sorunlarını çözmemiştir. Bir önceki ile farkı yoktur. #ÇağdaşPdrYönetmeliği</w:t>
      </w:r>
    </w:p>
    <w:p>
      <w:r>
        <w:rPr>
          <w:b/>
          <w:u w:val="single"/>
        </w:rPr>
        <w:t>224009</w:t>
      </w:r>
    </w:p>
    <w:p>
      <w:r>
        <w:t>Bir ara ben ben ben furyası vardı ben şöyle severim ben öyle derlersi muhabbette şimdi de e yani nolacak herkes böyle herkes zaten şöyle yapıyor başladı sk gibi muhabbetlerde uyuz oluyorum</w:t>
      </w:r>
    </w:p>
    <w:p>
      <w:r>
        <w:rPr>
          <w:b/>
          <w:u w:val="single"/>
        </w:rPr>
        <w:t>224010</w:t>
      </w:r>
    </w:p>
    <w:p>
      <w:r>
        <w:t>Ömründe bir kerede olsa güzel bir aşk yaşamalısın ki ömrüne ömür katsın gittiğinde o kattığı ömürleri geri alacak çünkü.</w:t>
      </w:r>
    </w:p>
    <w:p>
      <w:r>
        <w:rPr>
          <w:b/>
          <w:u w:val="single"/>
        </w:rPr>
        <w:t>224011</w:t>
      </w:r>
    </w:p>
    <w:p>
      <w:r>
        <w:t>@USER Ben bunu yeni gördüm 🙈 çok şekersin 😍 emojiler sana olan sevgimi anlatabilmek için var . Kalbim hala pıt pıt yaaag 🙈🧡💚🖤💛💜❤️💜❤️💙</w:t>
      </w:r>
    </w:p>
    <w:p>
      <w:r>
        <w:rPr>
          <w:b/>
          <w:u w:val="single"/>
        </w:rPr>
        <w:t>224012</w:t>
      </w:r>
    </w:p>
    <w:p>
      <w:r>
        <w:t>@USER Şahsen mikembel derece iyi olduğumu düşünüyorum amirim. 😒tahminenne zaman kazanırım 🙄</w:t>
      </w:r>
    </w:p>
    <w:p>
      <w:r>
        <w:rPr>
          <w:b/>
          <w:u w:val="single"/>
        </w:rPr>
        <w:t>224013</w:t>
      </w:r>
    </w:p>
    <w:p>
      <w:r>
        <w:t>Kanka okula gidecek misin? cümlesindeki ''yerime imza atsana'' gizli öznesini bulunuz.</w:t>
      </w:r>
    </w:p>
    <w:p>
      <w:r>
        <w:rPr>
          <w:b/>
          <w:u w:val="single"/>
        </w:rPr>
        <w:t>224014</w:t>
      </w:r>
    </w:p>
    <w:p>
      <w:r>
        <w:t>@USER Hayal kurmaya devam et benim shipim onaylı sen böyle laf et dur</w:t>
      </w:r>
    </w:p>
    <w:p>
      <w:r>
        <w:rPr>
          <w:b/>
          <w:u w:val="single"/>
        </w:rPr>
        <w:t>224015</w:t>
      </w:r>
    </w:p>
    <w:p>
      <w:r>
        <w:t>25 yaşındayım ve okul için kalem,defter alışverişi yapmaya gidiyorum.Yaşıtlarım evli,mutlu,çocuklu</w:t>
      </w:r>
    </w:p>
    <w:p>
      <w:r>
        <w:rPr>
          <w:b/>
          <w:u w:val="single"/>
        </w:rPr>
        <w:t>224016</w:t>
      </w:r>
    </w:p>
    <w:p>
      <w:r>
        <w:t>@USER Ya bırak 6 sene önce Çanakkalede bir yere götürdüler beni, kadın birisiyle berabersin evleneceksin onunla dedi, beraber olduğum kişi evlendi ama ben hala bekarım</w:t>
      </w:r>
    </w:p>
    <w:p>
      <w:r>
        <w:rPr>
          <w:b/>
          <w:u w:val="single"/>
        </w:rPr>
        <w:t>224017</w:t>
      </w:r>
    </w:p>
    <w:p>
      <w:r>
        <w:t>@USER Anlatamıyorsun baba ne desen boş bu gevşeklere..</w:t>
      </w:r>
    </w:p>
    <w:p>
      <w:r>
        <w:rPr>
          <w:b/>
          <w:u w:val="single"/>
        </w:rPr>
        <w:t>224018</w:t>
      </w:r>
    </w:p>
    <w:p>
      <w:r>
        <w:t>@USER @USER Arti hamam bocegi isirmasi diye bir durum soz konusu dahi degildir. Madem meslegi icra edeceksin ki adayisin daha hakkiyla yap ki millette bir miktar nemalanabilsin.</w:t>
      </w:r>
    </w:p>
    <w:p>
      <w:r>
        <w:rPr>
          <w:b/>
          <w:u w:val="single"/>
        </w:rPr>
        <w:t>224019</w:t>
      </w:r>
    </w:p>
    <w:p>
      <w:r>
        <w:t>@USER bu memlekette bendensin ondansın tartışması bitmeyecek mi hiç. 150 bin KHKlının yanına şimdi de belediye çalışanları eklenecek. keşke Altun ailesi, Yerkel ailesi Kavakçı ailesindeki ŞANS bu garibanlarda da olsa. garibansan ancak sömürüye kullanılırsın ve sonra da unutulursun işte</w:t>
      </w:r>
    </w:p>
    <w:p>
      <w:r>
        <w:rPr>
          <w:b/>
          <w:u w:val="single"/>
        </w:rPr>
        <w:t>224020</w:t>
      </w:r>
    </w:p>
    <w:p>
      <w:r>
        <w:t>Konuşmanın hiçbir şeye değmediğini hissettiğim anlar oluyor..</w:t>
      </w:r>
    </w:p>
    <w:p>
      <w:r>
        <w:rPr>
          <w:b/>
          <w:u w:val="single"/>
        </w:rPr>
        <w:t>224021</w:t>
      </w:r>
    </w:p>
    <w:p>
      <w:r>
        <w:t>@USER Doğru söyleyeni dokuz köyden kovarlarmış</w:t>
      </w:r>
    </w:p>
    <w:p>
      <w:r>
        <w:rPr>
          <w:b/>
          <w:u w:val="single"/>
        </w:rPr>
        <w:t>224022</w:t>
      </w:r>
    </w:p>
    <w:p>
      <w:r>
        <w:t>Yaşımız olmuş 20, biz hala Nurdiyle hangi yalanla rapor alabilirim diye düşünüyoruz</w:t>
      </w:r>
    </w:p>
    <w:p>
      <w:r>
        <w:rPr>
          <w:b/>
          <w:u w:val="single"/>
        </w:rPr>
        <w:t>224023</w:t>
      </w:r>
    </w:p>
    <w:p>
      <w:r>
        <w:t>@USER Birlikte boyuyoruz demek ki😍   Sen şehrini ben şehrimi😂</w:t>
      </w:r>
    </w:p>
    <w:p>
      <w:r>
        <w:rPr>
          <w:b/>
          <w:u w:val="single"/>
        </w:rPr>
        <w:t>224024</w:t>
      </w:r>
    </w:p>
    <w:p>
      <w:r>
        <w:t>@USER peki mutluluk neydi? Cem abi</w:t>
      </w:r>
    </w:p>
    <w:p>
      <w:r>
        <w:rPr>
          <w:b/>
          <w:u w:val="single"/>
        </w:rPr>
        <w:t>224025</w:t>
      </w:r>
    </w:p>
    <w:p>
      <w:r>
        <w:t>Türk-Suud ilişkileri bence Kaşıkçı cinayetiyle yeni bir dialog fırsatı buldu.       Prens Salman bu vesileyle Türkiye ile Mısır arasında arabulucu bile olabilir.       Zira olası bir İran işgalinde,ABD aklı bu şekilde güçlü bir sünni bloğun hayalini kuruyor.Bu kapıları prens açabilir.</w:t>
      </w:r>
    </w:p>
    <w:p>
      <w:r>
        <w:rPr>
          <w:b/>
          <w:u w:val="single"/>
        </w:rPr>
        <w:t>224026</w:t>
      </w:r>
    </w:p>
    <w:p>
      <w:r>
        <w:t>uykular haram oldu, gençliğim talan oldu</w:t>
      </w:r>
    </w:p>
    <w:p>
      <w:r>
        <w:rPr>
          <w:b/>
          <w:u w:val="single"/>
        </w:rPr>
        <w:t>224027</w:t>
      </w:r>
    </w:p>
    <w:p>
      <w:r>
        <w:t>Tanımak tat almanın da vermenin de olmazsa olmazı.</w:t>
      </w:r>
    </w:p>
    <w:p>
      <w:r>
        <w:rPr>
          <w:b/>
          <w:u w:val="single"/>
        </w:rPr>
        <w:t>224028</w:t>
      </w:r>
    </w:p>
    <w:p>
      <w:r>
        <w:t>@USER İyi oldu olum işte daha ne istiyorsun. Bir vasıfsızdan daha kurtulduk şükürler olsun</w:t>
      </w:r>
    </w:p>
    <w:p>
      <w:r>
        <w:rPr>
          <w:b/>
          <w:u w:val="single"/>
        </w:rPr>
        <w:t>224029</w:t>
      </w:r>
    </w:p>
    <w:p>
      <w:r>
        <w:t>Siz milli takımı uçurun..galatasaray kendi Türkiyeyi yurt dışında en güzel şekilde temsil eder.</w:t>
      </w:r>
    </w:p>
    <w:p>
      <w:r>
        <w:rPr>
          <w:b/>
          <w:u w:val="single"/>
        </w:rPr>
        <w:t>224030</w:t>
      </w:r>
    </w:p>
    <w:p>
      <w:r>
        <w:t>Bu Komünistler saksıda yetişiyor sanırım. Annelik kadınlara yönelik bir kölelik uygulamasıymış! Bunlar da Bob Avakian'ın müritleri...</w:t>
      </w:r>
    </w:p>
    <w:p>
      <w:r>
        <w:rPr>
          <w:b/>
          <w:u w:val="single"/>
        </w:rPr>
        <w:t>224031</w:t>
      </w:r>
    </w:p>
    <w:p>
      <w:r>
        <w:t>Düşünsene hikayen elinden alınıyor bunu hazmedebiliyorsun sözleşm şartları gereği falan diye. Ama hikayen @USER diye birine veriliyor. Resmen bel altı vurmaktır bu</w:t>
      </w:r>
    </w:p>
    <w:p>
      <w:r>
        <w:rPr>
          <w:b/>
          <w:u w:val="single"/>
        </w:rPr>
        <w:t>224032</w:t>
      </w:r>
    </w:p>
    <w:p>
      <w:r>
        <w:t>maya takvimine göre öldük    takılıyoruz gündüz vakti. @USER</w:t>
      </w:r>
    </w:p>
    <w:p>
      <w:r>
        <w:rPr>
          <w:b/>
          <w:u w:val="single"/>
        </w:rPr>
        <w:t>224033</w:t>
      </w:r>
    </w:p>
    <w:p>
      <w:r>
        <w:t>Çok bekledik çok stres yaptık ama değdi. Camiamıza hayırlı olsun. Hoşgeldin kaplan @USER</w:t>
      </w:r>
    </w:p>
    <w:p>
      <w:r>
        <w:rPr>
          <w:b/>
          <w:u w:val="single"/>
        </w:rPr>
        <w:t>224034</w:t>
      </w:r>
    </w:p>
    <w:p>
      <w:r>
        <w:t>@USER bu kızın gerçek yüzünü görmeden sakın seni seviyorum demeyin sibsisnsonaoanisjsjsjkansks</w:t>
      </w:r>
    </w:p>
    <w:p>
      <w:r>
        <w:rPr>
          <w:b/>
          <w:u w:val="single"/>
        </w:rPr>
        <w:t>224035</w:t>
      </w:r>
    </w:p>
    <w:p>
      <w:r>
        <w:t>@USER @USER Bak kardeşim. Bu adam (Cbbeli)bu konuşmalarından veya başka dini sohbetlerinden para falan kazanmıyor; ihtiyacı da yok; babadan zengin; hatta cebinden para veriyor. Keşke sen de yapabilsen.</w:t>
      </w:r>
    </w:p>
    <w:p>
      <w:r>
        <w:rPr>
          <w:b/>
          <w:u w:val="single"/>
        </w:rPr>
        <w:t>224036</w:t>
      </w:r>
    </w:p>
    <w:p>
      <w:r>
        <w:t>mutfak dolaplarına kafamı çarpabildiğimi fark ettiğimde gelen mutluluk gerçek mutlulukmuş</w:t>
      </w:r>
    </w:p>
    <w:p>
      <w:r>
        <w:rPr>
          <w:b/>
          <w:u w:val="single"/>
        </w:rPr>
        <w:t>224037</w:t>
      </w:r>
    </w:p>
    <w:p>
      <w:r>
        <w:t>Yerim var bugün gün içinde görüşebilecek arkadaşlar özelden yazsın tanışalım #adana #adanagay #adanapasif #adanasex #adanasikis #adanaaktifgay #adanasex #adanabisex #adanaap #adanamerkez #adanaaktif yorumları hem #adanademirspor #adanaspor #adanahilton #çukurovaüniversitesi</w:t>
      </w:r>
    </w:p>
    <w:p>
      <w:r>
        <w:rPr>
          <w:b/>
          <w:u w:val="single"/>
        </w:rPr>
        <w:t>224038</w:t>
      </w:r>
    </w:p>
    <w:p>
      <w:r>
        <w:t>Kızlar lütfen günde 2 litre  su içmeyi unutmayın biliyorsunuz çiçekler sulanmadıklarında solarlar. #8MartDünyaEmekçiKadınlarGünü</w:t>
      </w:r>
    </w:p>
    <w:p>
      <w:r>
        <w:rPr>
          <w:b/>
          <w:u w:val="single"/>
        </w:rPr>
        <w:t>224039</w:t>
      </w:r>
    </w:p>
    <w:p>
      <w:r>
        <w:t>@USER @USER o gömlek bunlara 5 beden büyük gelir.</w:t>
      </w:r>
    </w:p>
    <w:p>
      <w:r>
        <w:rPr>
          <w:b/>
          <w:u w:val="single"/>
        </w:rPr>
        <w:t>224040</w:t>
      </w:r>
    </w:p>
    <w:p>
      <w:r>
        <w:t>@USER Neden böyle bir video yapıldığını bilmeden yapılan bir video olmuş..</w:t>
      </w:r>
    </w:p>
    <w:p>
      <w:r>
        <w:rPr>
          <w:b/>
          <w:u w:val="single"/>
        </w:rPr>
        <w:t>224041</w:t>
      </w:r>
    </w:p>
    <w:p>
      <w:r>
        <w:t>BAKANIM HAYALLERİMİZDEN BAHSETTİNİZ LÜTFEN SESİMİZİ DUYUN DERSLERİMİZİ BİZE VERİN @USER  #DoğaÇevreCoğrafyanındır</w:t>
      </w:r>
    </w:p>
    <w:p>
      <w:r>
        <w:rPr>
          <w:b/>
          <w:u w:val="single"/>
        </w:rPr>
        <w:t>224042</w:t>
      </w:r>
    </w:p>
    <w:p>
      <w:r>
        <w:t>PFDK’dan son 5 yıl,son 4 yıl veya bugüne kadar ki tüm Türkiye kupası gelirlerinin geri alınması kupadan 2-3 yıl men gibi cezalar bekliyorum malum konu Beşiktaş olunca kurallar değişir</w:t>
      </w:r>
    </w:p>
    <w:p>
      <w:r>
        <w:rPr>
          <w:b/>
          <w:u w:val="single"/>
        </w:rPr>
        <w:t>224043</w:t>
      </w:r>
    </w:p>
    <w:p>
      <w:r>
        <w:t>Gururun seni benden çok mutlu edebiliyorsa ananın amına kadar yolun var.</w:t>
      </w:r>
    </w:p>
    <w:p>
      <w:r>
        <w:rPr>
          <w:b/>
          <w:u w:val="single"/>
        </w:rPr>
        <w:t>224044</w:t>
      </w:r>
    </w:p>
    <w:p>
      <w:r>
        <w:t>@USER @USER Bugün de biz "hanımım" deriz. Ismi bir tek ona ve ehline söylenir. Bunu da planlayarak yapmayız. Bu elde olmayan bir hürmet, onu sakınışımızın ifadesi olan bir jesttir. Annelerimizin ismini "anne" diye haber veririz. Yani buna da bazıları delilik, yobazlık diyebilirler. Sorun yok</w:t>
      </w:r>
    </w:p>
    <w:p>
      <w:r>
        <w:rPr>
          <w:b/>
          <w:u w:val="single"/>
        </w:rPr>
        <w:t>224045</w:t>
      </w:r>
    </w:p>
    <w:p>
      <w:r>
        <w:t>Insanın kardeş gibi kuzeninin olması ne güzel ya   Sen doğru yolu göremezsin o sana yol gösterir   Yoksa aptal gibi diretecektim bu sevdayı</w:t>
      </w:r>
    </w:p>
    <w:p>
      <w:r>
        <w:rPr>
          <w:b/>
          <w:u w:val="single"/>
        </w:rPr>
        <w:t>224046</w:t>
      </w:r>
    </w:p>
    <w:p>
      <w:r>
        <w:t>#bitatlılıkyap @USER akşam keyfi Cartedorla çıkar , teşekkürler</w:t>
      </w:r>
    </w:p>
    <w:p>
      <w:r>
        <w:rPr>
          <w:b/>
          <w:u w:val="single"/>
        </w:rPr>
        <w:t>224047</w:t>
      </w:r>
    </w:p>
    <w:p>
      <w:r>
        <w:t>Ben sana bu kadar deger verirken sen bana niye deger vermiyorsun ha teşekkür ederim cok guzel seviyorsun yalandan</w:t>
      </w:r>
    </w:p>
    <w:p>
      <w:r>
        <w:rPr>
          <w:b/>
          <w:u w:val="single"/>
        </w:rPr>
        <w:t>224048</w:t>
      </w:r>
    </w:p>
    <w:p>
      <w:r>
        <w:t>Kemanım ve kitaplarımla beni bir müddet rahat bırakın.</w:t>
      </w:r>
    </w:p>
    <w:p>
      <w:r>
        <w:rPr>
          <w:b/>
          <w:u w:val="single"/>
        </w:rPr>
        <w:t>224049</w:t>
      </w:r>
    </w:p>
    <w:p>
      <w:r>
        <w:t>Ortaya karışık yapacak hepsi üzerinden yürüyecek</w:t>
      </w:r>
    </w:p>
    <w:p>
      <w:r>
        <w:rPr>
          <w:b/>
          <w:u w:val="single"/>
        </w:rPr>
        <w:t>224050</w:t>
      </w:r>
    </w:p>
    <w:p>
      <w:r>
        <w:t>@USER HDMI bağliyorum görüntü televizyona büyük geliyor onu çözemedim</w:t>
      </w:r>
    </w:p>
    <w:p>
      <w:r>
        <w:rPr>
          <w:b/>
          <w:u w:val="single"/>
        </w:rPr>
        <w:t>224051</w:t>
      </w:r>
    </w:p>
    <w:p>
      <w:r>
        <w:t>@USER Digitürk te yayınınız var mı varsa kaçıncı kanalda</w:t>
      </w:r>
    </w:p>
    <w:p>
      <w:r>
        <w:rPr>
          <w:b/>
          <w:u w:val="single"/>
        </w:rPr>
        <w:t>224052</w:t>
      </w:r>
    </w:p>
    <w:p>
      <w:r>
        <w:t>@USER 508    Sayın yetkililer,Üretmek, kendimize ve ülkemize faydalı olmak isteyen biz 2️⃣1️⃣branşlı ZİRAAT MÜHENDİSLERİ,en kısa sürede 5️⃣0️⃣0️⃣0️⃣Atama istiyoruz. 2️⃣YILDIR atama ilanı görmek için çalışıyoruz #21BranşlıZiraatMühendisleriAtamaBekliyor    #ziraatmüh5000</w:t>
      </w:r>
    </w:p>
    <w:p>
      <w:r>
        <w:rPr>
          <w:b/>
          <w:u w:val="single"/>
        </w:rPr>
        <w:t>224053</w:t>
      </w:r>
    </w:p>
    <w:p>
      <w:r>
        <w:t>@USER @USER @USER Saffet sozde vatan sevdalisi ,ulke iflas etmis hala Cakal surusune laf kondurmuyor,yoksa 16 yildan beri ulke yi chp mi yonetiyor du</w:t>
      </w:r>
    </w:p>
    <w:p>
      <w:r>
        <w:rPr>
          <w:b/>
          <w:u w:val="single"/>
        </w:rPr>
        <w:t>224054</w:t>
      </w:r>
    </w:p>
    <w:p>
      <w:r>
        <w:t>@USER @USER Evet evet ilahiyatın sapık ,hadis inkarcısı ve ihlassız sözde hocalarını toplumu zehirlemek için kullanabilirsiniz bende bir ilahiyat öğrencisiyim ve herşeye şahidim.</w:t>
      </w:r>
    </w:p>
    <w:p>
      <w:r>
        <w:rPr>
          <w:b/>
          <w:u w:val="single"/>
        </w:rPr>
        <w:t>224055</w:t>
      </w:r>
    </w:p>
    <w:p>
      <w:r>
        <w:t>@USER @USER Ay dur kimse kutlamamıştı kimse de hatırlmayodu bi sevindim şu an</w:t>
      </w:r>
    </w:p>
    <w:p>
      <w:r>
        <w:rPr>
          <w:b/>
          <w:u w:val="single"/>
        </w:rPr>
        <w:t>224056</w:t>
      </w:r>
    </w:p>
    <w:p>
      <w:r>
        <w:t>@USER @USER @USER @USER Kalp derken? Bir oyuncuyu kiskancliktan linc etmeniz iftira atmaniz, ve hic Ama hic empati kuramayan siz, sizin kalbiniz var mi ki? O yere gore sigdiramadiginiz adama noldu, yine Alp’in golgesinde kaldi yine.</w:t>
      </w:r>
    </w:p>
    <w:p>
      <w:r>
        <w:rPr>
          <w:b/>
          <w:u w:val="single"/>
        </w:rPr>
        <w:t>224057</w:t>
      </w:r>
    </w:p>
    <w:p>
      <w:r>
        <w:t>kalbi güzel insanlar biriktirin bu size bir ömür yeter</w:t>
      </w:r>
    </w:p>
    <w:p>
      <w:r>
        <w:rPr>
          <w:b/>
          <w:u w:val="single"/>
        </w:rPr>
        <w:t>224058</w:t>
      </w:r>
    </w:p>
    <w:p>
      <w:r>
        <w:t>Ben tükendikten sonra beni anlasan nolur anlamasan nolur</w:t>
      </w:r>
    </w:p>
    <w:p>
      <w:r>
        <w:rPr>
          <w:b/>
          <w:u w:val="single"/>
        </w:rPr>
        <w:t>224059</w:t>
      </w:r>
    </w:p>
    <w:p>
      <w:r>
        <w:t>@USER Tebrikler hızlı geldi sağlık olsun devamı gelir umarım</w:t>
      </w:r>
    </w:p>
    <w:p>
      <w:r>
        <w:rPr>
          <w:b/>
          <w:u w:val="single"/>
        </w:rPr>
        <w:t>224060</w:t>
      </w:r>
    </w:p>
    <w:p>
      <w:r>
        <w:t>şu toşkoyu erkek adam akıllı biri sanıyodum bu da topmuş aq videosunu izledim tipini sikiyim toşko</w:t>
      </w:r>
    </w:p>
    <w:p>
      <w:r>
        <w:rPr>
          <w:b/>
          <w:u w:val="single"/>
        </w:rPr>
        <w:t>224061</w:t>
      </w:r>
    </w:p>
    <w:p>
      <w:r>
        <w:t>@USER @USER A 101 e karakter gelmiş bi kaç kilo alsana kendine piç</w:t>
      </w:r>
    </w:p>
    <w:p>
      <w:r>
        <w:rPr>
          <w:b/>
          <w:u w:val="single"/>
        </w:rPr>
        <w:t>224062</w:t>
      </w:r>
    </w:p>
    <w:p>
      <w:r>
        <w:t>İki dakikada ruh halim 3-4 defa değisebiliyo   Çaldığıın o kalbiii yerine koy lütfeeen derken, olmayacaak bi hayaleee kaptırdım kendimii diye   gecis yapabiliyorum</w:t>
      </w:r>
    </w:p>
    <w:p>
      <w:r>
        <w:rPr>
          <w:b/>
          <w:u w:val="single"/>
        </w:rPr>
        <w:t>224063</w:t>
      </w:r>
    </w:p>
    <w:p>
      <w:r>
        <w:t>Bir konserde Jin öpücük atarken gözlüğü Armylerin arasına fırlıyor ve bir Army alıyor ama bilin bakalım sonra noluyor    Army bighit amcaya ulaşıp gözlüğü geri jine gönderiyor peki soru şu  SİZ OLSANIZ GERİ  GONDERİRMİYDİNİZ #MTVLAKPOPBTS #PremiosMTVMIAW @USER</w:t>
      </w:r>
    </w:p>
    <w:p>
      <w:r>
        <w:rPr>
          <w:b/>
          <w:u w:val="single"/>
        </w:rPr>
        <w:t>224064</w:t>
      </w:r>
    </w:p>
    <w:p>
      <w:r>
        <w:t>#Yunanistan depremi bizde olsaydi ne yapardin diye dusun. Isyerin, cocugunun okulu depreme dayanikli mi? Banka, alisveris merkezi, devlet daireleri? Toplanma alanlari? Cep telefonlari kilitlenirse iletisimi nasil saglayacagina dair planin? Vs.. vs...</w:t>
      </w:r>
    </w:p>
    <w:p>
      <w:r>
        <w:rPr>
          <w:b/>
          <w:u w:val="single"/>
        </w:rPr>
        <w:t>224065</w:t>
      </w:r>
    </w:p>
    <w:p>
      <w:r>
        <w:t>@USER Rusya dur derse herkes duracak. Herkes Putin'den gelecek haberi bekliyor.</w:t>
      </w:r>
    </w:p>
    <w:p>
      <w:r>
        <w:rPr>
          <w:b/>
          <w:u w:val="single"/>
        </w:rPr>
        <w:t>224066</w:t>
      </w:r>
    </w:p>
    <w:p>
      <w:r>
        <w:t>alt tarafı top oynuyorsunuz gençler biraz sakin neyse ki yakışıklısınız bişey demiyorum yani</w:t>
      </w:r>
    </w:p>
    <w:p>
      <w:r>
        <w:rPr>
          <w:b/>
          <w:u w:val="single"/>
        </w:rPr>
        <w:t>224067</w:t>
      </w:r>
    </w:p>
    <w:p>
      <w:r>
        <w:t>Bu hayatın sonunda hesap yok mu zannettin sen? Lokantanın garsonu bile; "hesap lütfen" diyor. Necip Fazıl KISAKÜREK</w:t>
      </w:r>
    </w:p>
    <w:p>
      <w:r>
        <w:rPr>
          <w:b/>
          <w:u w:val="single"/>
        </w:rPr>
        <w:t>224068</w:t>
      </w:r>
    </w:p>
    <w:p>
      <w:r>
        <w:t>@USER Aynı torna tezgahından çıkan ürünlerde bile fark olabilir iken, bu barzo prodüksiyonların tümü aynı derecede kaba-seviyesiz ve egìtilemez...</w:t>
      </w:r>
    </w:p>
    <w:p>
      <w:r>
        <w:rPr>
          <w:b/>
          <w:u w:val="single"/>
        </w:rPr>
        <w:t>224069</w:t>
      </w:r>
    </w:p>
    <w:p>
      <w:r>
        <w:t>@USER hocam bu ne😱triple mi takiliyon🤔</w:t>
      </w:r>
    </w:p>
    <w:p>
      <w:r>
        <w:rPr>
          <w:b/>
          <w:u w:val="single"/>
        </w:rPr>
        <w:t>224070</w:t>
      </w:r>
    </w:p>
    <w:p>
      <w:r>
        <w:t>@USER @USER Sen kalbimin en güzel yeri 😏</w:t>
      </w:r>
    </w:p>
    <w:p>
      <w:r>
        <w:rPr>
          <w:b/>
          <w:u w:val="single"/>
        </w:rPr>
        <w:t>224071</w:t>
      </w:r>
    </w:p>
    <w:p>
      <w:r>
        <w:t>En sevdiğim ikili pubg ve priz</w:t>
      </w:r>
    </w:p>
    <w:p>
      <w:r>
        <w:rPr>
          <w:b/>
          <w:u w:val="single"/>
        </w:rPr>
        <w:t>224072</w:t>
      </w:r>
    </w:p>
    <w:p>
      <w:r>
        <w:t>@USER Ben dusunmuyorum hocam. Gecersiz sayilan oylar bitsin, butun oylar yeniden sayilsin diyecekler. Hatta yeniden secim yapalim diyen ampul partili tipler var. Rant kapilari ellerinden gidiyor. Ne yapacaklarini sasirdilar. Artik ise gitmeden belediyeden maas almak yok ornegin...</w:t>
      </w:r>
    </w:p>
    <w:p>
      <w:r>
        <w:rPr>
          <w:b/>
          <w:u w:val="single"/>
        </w:rPr>
        <w:t>224073</w:t>
      </w:r>
    </w:p>
    <w:p>
      <w:r>
        <w:t>Bunca zamandır yapmam gereken tek şey eski silüetleri hayatımdan çıkartmakmış bunu geç öğrendiğim için kendime kızıyorum</w:t>
      </w:r>
    </w:p>
    <w:p>
      <w:r>
        <w:rPr>
          <w:b/>
          <w:u w:val="single"/>
        </w:rPr>
        <w:t>224074</w:t>
      </w:r>
    </w:p>
    <w:p>
      <w:r>
        <w:t>Emre Mor hazır piyasası düşmüşken alınmalı acil</w:t>
      </w:r>
    </w:p>
    <w:p>
      <w:r>
        <w:rPr>
          <w:b/>
          <w:u w:val="single"/>
        </w:rPr>
        <w:t>224075</w:t>
      </w:r>
    </w:p>
    <w:p>
      <w:r>
        <w:t>@USER @USER @USER @USER @USER @USER @USER @USER @USER @USER Ben de yüzyılın aşkına verdim oyumu😍</w:t>
      </w:r>
    </w:p>
    <w:p>
      <w:r>
        <w:rPr>
          <w:b/>
          <w:u w:val="single"/>
        </w:rPr>
        <w:t>224076</w:t>
      </w:r>
    </w:p>
    <w:p>
      <w:r>
        <w:t>@USER hangi birini sayalım şurası gerçek ne yarışlar eskı tadında nede atlar Seren1 s.akdı ....Abbas  karataş ....Neval  akın özdeniz</w:t>
      </w:r>
    </w:p>
    <w:p>
      <w:r>
        <w:rPr>
          <w:b/>
          <w:u w:val="single"/>
        </w:rPr>
        <w:t>224077</w:t>
      </w:r>
    </w:p>
    <w:p>
      <w:r>
        <w:t>Gülerce: Mazbata, seçim yenilenmeden Yıldırım'a verilebilir demiş.        İsterseniz bir deneyin sn gülerce,diyorum bende .   Artık karşınızda koca koyun sürüsü yok. 🐑 larınızı oyalayın  bakalım kaç ay daha oyalayacaksınız.</w:t>
      </w:r>
    </w:p>
    <w:p>
      <w:r>
        <w:rPr>
          <w:b/>
          <w:u w:val="single"/>
        </w:rPr>
        <w:t>224078</w:t>
      </w:r>
    </w:p>
    <w:p>
      <w:r>
        <w:t>Instagram hikayelerini görüntüleyenlere bakarken 'kimin aklından bir an olsun geçmişim'in ezikliği...Bu instagram insanı narsist yapar.</w:t>
      </w:r>
    </w:p>
    <w:p>
      <w:r>
        <w:rPr>
          <w:b/>
          <w:u w:val="single"/>
        </w:rPr>
        <w:t>224079</w:t>
      </w:r>
    </w:p>
    <w:p>
      <w:r>
        <w:t>Sayın ÇETİN   1-Futbol imamı E.B'nun transferini onaylamadığınızı söylüyorsunuz.   Gerekçenizi de açıklarmısımız?   2-Genç TC'ne karşı ayaklanma başlatan Kürt Sait'in albay lakaplı Erganili tetikçisii Şevki'nin torunudan kahraman yaratmanızın gerekçesi nedir?   Yalanlarına mı inandınız?</w:t>
      </w:r>
    </w:p>
    <w:p>
      <w:r>
        <w:rPr>
          <w:b/>
          <w:u w:val="single"/>
        </w:rPr>
        <w:t>224080</w:t>
      </w:r>
    </w:p>
    <w:p>
      <w:r>
        <w:t>Asıl Yaşanması mümkünken, yaşayamadığı mutluluklar  acıtır insanı #iyiakşamlar</w:t>
      </w:r>
    </w:p>
    <w:p>
      <w:r>
        <w:rPr>
          <w:b/>
          <w:u w:val="single"/>
        </w:rPr>
        <w:t>224081</w:t>
      </w:r>
    </w:p>
    <w:p>
      <w:r>
        <w:t>@USER kasımda kel var görmek istediğim bayan popçu var opeth var bütçe kaputt olmadan yapabilecek miyiz bakalım.....</w:t>
      </w:r>
    </w:p>
    <w:p>
      <w:r>
        <w:rPr>
          <w:b/>
          <w:u w:val="single"/>
        </w:rPr>
        <w:t>224082</w:t>
      </w:r>
    </w:p>
    <w:p>
      <w:r>
        <w:t>@USER Allah sizden razı olsun vesile oldunuz. Mutlu ve sağlıklı günler görsün güzel kardeşimiz. Dularımızla destek olmaya da devam edeceğiz.</w:t>
      </w:r>
    </w:p>
    <w:p>
      <w:r>
        <w:rPr>
          <w:b/>
          <w:u w:val="single"/>
        </w:rPr>
        <w:t>224083</w:t>
      </w:r>
    </w:p>
    <w:p>
      <w:r>
        <w:t>@USER Aaaaa sağır değilmiş🤣🤣🤣 duyuyormuş ama, idrak etmesi epey bi geç oldu...</w:t>
      </w:r>
    </w:p>
    <w:p>
      <w:r>
        <w:rPr>
          <w:b/>
          <w:u w:val="single"/>
        </w:rPr>
        <w:t>224084</w:t>
      </w:r>
    </w:p>
    <w:p>
      <w:r>
        <w:t>@USER Tugbaaaaaaa   gerçekten azginsan aradığın benim çok azginim sikime dayanan kız çıkmadı hepsi çok sikiyirum diye kaçıyor evlen benimle yarrak manyağı yapayım seni 👅👅👅dünyada nerde kimle istersen grup sex de yaparız varmısin askimm💋💋💋💋</w:t>
      </w:r>
    </w:p>
    <w:p>
      <w:r>
        <w:rPr>
          <w:b/>
          <w:u w:val="single"/>
        </w:rPr>
        <w:t>224085</w:t>
      </w:r>
    </w:p>
    <w:p>
      <w:r>
        <w:t>Böyle devam et seni gerizekalı</w:t>
      </w:r>
    </w:p>
    <w:p>
      <w:r>
        <w:rPr>
          <w:b/>
          <w:u w:val="single"/>
        </w:rPr>
        <w:t>224086</w:t>
      </w:r>
    </w:p>
    <w:p>
      <w:r>
        <w:t>Babamın trafik kurallarında bulduğu inanılmaz açık.. U dönüşü yasak tabelası olan yerden dönmemiz gerekiyordu ve babamdan o dahiyane fikir geldi ‘’ O zaman bizde V dönüşü yaparız’’ (V döndük)</w:t>
      </w:r>
    </w:p>
    <w:p>
      <w:r>
        <w:rPr>
          <w:b/>
          <w:u w:val="single"/>
        </w:rPr>
        <w:t>224087</w:t>
      </w:r>
    </w:p>
    <w:p>
      <w:r>
        <w:t>@USER Insanlar islam uzerine yaratilmislar ama bu munafik olmus seytanin oglu olmus</w:t>
      </w:r>
    </w:p>
    <w:p>
      <w:r>
        <w:rPr>
          <w:b/>
          <w:u w:val="single"/>
        </w:rPr>
        <w:t>224088</w:t>
      </w:r>
    </w:p>
    <w:p>
      <w:r>
        <w:t>#cukur'un senaristinin kafasından istiyorum. Ses var görüntü yok.</w:t>
      </w:r>
    </w:p>
    <w:p>
      <w:r>
        <w:rPr>
          <w:b/>
          <w:u w:val="single"/>
        </w:rPr>
        <w:t>224089</w:t>
      </w:r>
    </w:p>
    <w:p>
      <w:r>
        <w:t>Tam ulreme inandığımız anda öyle bir kapak olacağız ki.. Hayırlısı..</w:t>
      </w:r>
    </w:p>
    <w:p>
      <w:r>
        <w:rPr>
          <w:b/>
          <w:u w:val="single"/>
        </w:rPr>
        <w:t>224090</w:t>
      </w:r>
    </w:p>
    <w:p>
      <w:r>
        <w:t>Yakın sigaraları bu gece hayal kuracak....</w:t>
      </w:r>
    </w:p>
    <w:p>
      <w:r>
        <w:rPr>
          <w:b/>
          <w:u w:val="single"/>
        </w:rPr>
        <w:t>224091</w:t>
      </w:r>
    </w:p>
    <w:p>
      <w:r>
        <w:t>@USER Bence çok güzel soru paylaşmak istedim.</w:t>
      </w:r>
    </w:p>
    <w:p>
      <w:r>
        <w:rPr>
          <w:b/>
          <w:u w:val="single"/>
        </w:rPr>
        <w:t>224092</w:t>
      </w:r>
    </w:p>
    <w:p>
      <w:r>
        <w:t>@USER @USER Ha bu arada Rahmetliyi sattığını söyleyip bol keseden attığınız abdullah gülünüz hayırlı olsun demek isterdim ama maalesef diyemiyorum 😂😂</w:t>
      </w:r>
    </w:p>
    <w:p>
      <w:r>
        <w:rPr>
          <w:b/>
          <w:u w:val="single"/>
        </w:rPr>
        <w:t>224093</w:t>
      </w:r>
    </w:p>
    <w:p>
      <w:r>
        <w:t>Harç ödeme durumunda olan öğrenciler için son gün 15.02.2019'dur. Bilginize.</w:t>
      </w:r>
    </w:p>
    <w:p>
      <w:r>
        <w:rPr>
          <w:b/>
          <w:u w:val="single"/>
        </w:rPr>
        <w:t>224094</w:t>
      </w:r>
    </w:p>
    <w:p>
      <w:r>
        <w:t>dost dediğim herkes düşmanımla sevişiyo am uğruna adanmış hayatlarınızı sikiyimmmmm</w:t>
      </w:r>
    </w:p>
    <w:p>
      <w:r>
        <w:rPr>
          <w:b/>
          <w:u w:val="single"/>
        </w:rPr>
        <w:t>224095</w:t>
      </w:r>
    </w:p>
    <w:p>
      <w:r>
        <w:t>Hiç bir kış senin kadar üşütmedi yüreğimi.      Hiç bir sevda senin kadar beni benden benden almadı      Ve hiç bir aşk beni böyle can evimden yakmadı.      Ne şifa bulurum bundan böyle..       Ne de ölebilirim..      Ne seni unutabilirim.. ne de bir başkasıyla gülebilirim..</w:t>
      </w:r>
    </w:p>
    <w:p>
      <w:r>
        <w:rPr>
          <w:b/>
          <w:u w:val="single"/>
        </w:rPr>
        <w:t>224096</w:t>
      </w:r>
    </w:p>
    <w:p>
      <w:r>
        <w:t>Gördüğüm her rüyanın 3-4 etkisinde kalıyorum rüya görmeyi nasıl engellerim</w:t>
      </w:r>
    </w:p>
    <w:p>
      <w:r>
        <w:rPr>
          <w:b/>
          <w:u w:val="single"/>
        </w:rPr>
        <w:t>224097</w:t>
      </w:r>
    </w:p>
    <w:p>
      <w:r>
        <w:t>Efendilik isteyen vodafone arenaya gitsin biz adamı götünden sikiyoruz</w:t>
      </w:r>
    </w:p>
    <w:p>
      <w:r>
        <w:rPr>
          <w:b/>
          <w:u w:val="single"/>
        </w:rPr>
        <w:t>224098</w:t>
      </w:r>
    </w:p>
    <w:p>
      <w:r>
        <w:t>Sınav da böyle olursa sıçtım</w:t>
      </w:r>
    </w:p>
    <w:p>
      <w:r>
        <w:rPr>
          <w:b/>
          <w:u w:val="single"/>
        </w:rPr>
        <w:t>224099</w:t>
      </w:r>
    </w:p>
    <w:p>
      <w:r>
        <w:t>paris'e gitsem de yine berlin için aynısını derdim, böyle bi vicious circle'ın hayaliyle yaşıyoruz işte</w:t>
      </w:r>
    </w:p>
    <w:p>
      <w:r>
        <w:rPr>
          <w:b/>
          <w:u w:val="single"/>
        </w:rPr>
        <w:t>224100</w:t>
      </w:r>
    </w:p>
    <w:p>
      <w:r>
        <w:t>Galiba Beraber Olmamız Ayağımı yerden kesmeden zıplamam kadar uzak ihtimal.. Da işte Bunu Kabul Etmek Zor.</w:t>
      </w:r>
    </w:p>
    <w:p>
      <w:r>
        <w:rPr>
          <w:b/>
          <w:u w:val="single"/>
        </w:rPr>
        <w:t>224101</w:t>
      </w:r>
    </w:p>
    <w:p>
      <w:r>
        <w:t>@USER Avukat, doktor, yurt dışı STAJLARINA, staj sonrası doğum yapan anneye STAJ BORÇLANMASI hakkı veriliyorsa MESLEK LİSESİ stajlarımıza da bu hakkı istemek en tabi hakkımız. #MeslekLiseliler ikinci sınıf vatandaş değil isek bu ayrımcılık tez giderilmeli. #StajSskBaşlangıcıOlsun</w:t>
      </w:r>
    </w:p>
    <w:p>
      <w:r>
        <w:rPr>
          <w:b/>
          <w:u w:val="single"/>
        </w:rPr>
        <w:t>224102</w:t>
      </w:r>
    </w:p>
    <w:p>
      <w:r>
        <w:t>@USER @USER Madem öyle kabul etmeseydi başvuruyu diyor kadın zaten</w:t>
      </w:r>
    </w:p>
    <w:p>
      <w:r>
        <w:rPr>
          <w:b/>
          <w:u w:val="single"/>
        </w:rPr>
        <w:t>224103</w:t>
      </w:r>
    </w:p>
    <w:p>
      <w:r>
        <w:t>@USER Fikrimi değiştiriyorum.   Khabib Justin ile maça çıkmalı.   Hem de en yakın zamanda</w:t>
      </w:r>
    </w:p>
    <w:p>
      <w:r>
        <w:rPr>
          <w:b/>
          <w:u w:val="single"/>
        </w:rPr>
        <w:t>224104</w:t>
      </w:r>
    </w:p>
    <w:p>
      <w:r>
        <w:t>Kim istem3zdi ki o oyunu oynamak hanbinle 😍❤💜      And nani😂😂</w:t>
      </w:r>
    </w:p>
    <w:p>
      <w:r>
        <w:rPr>
          <w:b/>
          <w:u w:val="single"/>
        </w:rPr>
        <w:t>224105</w:t>
      </w:r>
    </w:p>
    <w:p>
      <w:r>
        <w:t>İKİ İNSANIN CANI BİN KOLTUKTAN DEĞERLİDİR. Bölücü, ayrımcı, ötekileştirici, nefret söylemleri ile siyaset yapanlara, kardeşi kardeşe kırdıranlara LANET OLSUN.!</w:t>
      </w:r>
    </w:p>
    <w:p>
      <w:r>
        <w:rPr>
          <w:b/>
          <w:u w:val="single"/>
        </w:rPr>
        <w:t>224106</w:t>
      </w:r>
    </w:p>
    <w:p>
      <w:r>
        <w:t>ReisSözVerildi TarımaAtama   @USER    @USER    Tarım söz istiyor atama bekliyor</w:t>
      </w:r>
    </w:p>
    <w:p>
      <w:r>
        <w:rPr>
          <w:b/>
          <w:u w:val="single"/>
        </w:rPr>
        <w:t>224107</w:t>
      </w:r>
    </w:p>
    <w:p>
      <w:r>
        <w:t>@USER Prof ünvanı bu yorumları yapınca yakışmıyor! Prof ünvanı hakikati konuşur , dönemine göre diğil .</w:t>
      </w:r>
    </w:p>
    <w:p>
      <w:r>
        <w:rPr>
          <w:b/>
          <w:u w:val="single"/>
        </w:rPr>
        <w:t>224108</w:t>
      </w:r>
    </w:p>
    <w:p>
      <w:r>
        <w:t>@USER PuanYanmadan PakdemirAtama    Bizlerde bu ulkenin evlatlari vatanini topragini seven gencleriz. Neden kimse sesimizi.duymuyor. . Her kurum talebine onay varken neden bizim hala dpbde bekletiliyor sn bakanim 2016 puanlarimz yanmak uzere lutfen onaylayin</w:t>
      </w:r>
    </w:p>
    <w:p>
      <w:r>
        <w:rPr>
          <w:b/>
          <w:u w:val="single"/>
        </w:rPr>
        <w:t>224109</w:t>
      </w:r>
    </w:p>
    <w:p>
      <w:r>
        <w:t>tuvaletin kapısını açamayınca dolu olduğunu düşünüp kapısında boşa bekliyomuşsun gibi bi hayat</w:t>
      </w:r>
    </w:p>
    <w:p>
      <w:r>
        <w:rPr>
          <w:b/>
          <w:u w:val="single"/>
        </w:rPr>
        <w:t>224110</w:t>
      </w:r>
    </w:p>
    <w:p>
      <w:r>
        <w:t>Feyenoord ligin en çok gol yiyen takımı Cambuur un atamaması bence sadece şansızlık olur.</w:t>
      </w:r>
    </w:p>
    <w:p>
      <w:r>
        <w:rPr>
          <w:b/>
          <w:u w:val="single"/>
        </w:rPr>
        <w:t>224111</w:t>
      </w:r>
    </w:p>
    <w:p>
      <w:r>
        <w:t>@USER Al birini vur ötekine,yazıklar olsun söyleyecek söz bulamıyorum.</w:t>
      </w:r>
    </w:p>
    <w:p>
      <w:r>
        <w:rPr>
          <w:b/>
          <w:u w:val="single"/>
        </w:rPr>
        <w:t>224112</w:t>
      </w:r>
    </w:p>
    <w:p>
      <w:r>
        <w:t>soylemessem icimde kalicak benim eski bolge mudurum tam bir yavsakti ne bilim boyle tuhaf bi serefsizdi. insallah bu tweete bir yerlerde denk gelir</w:t>
      </w:r>
    </w:p>
    <w:p>
      <w:r>
        <w:rPr>
          <w:b/>
          <w:u w:val="single"/>
        </w:rPr>
        <w:t>224113</w:t>
      </w:r>
    </w:p>
    <w:p>
      <w:r>
        <w:t>Mira doğduğundan beri ev sevgi yuvası</w:t>
      </w:r>
    </w:p>
    <w:p>
      <w:r>
        <w:rPr>
          <w:b/>
          <w:u w:val="single"/>
        </w:rPr>
        <w:t>224114</w:t>
      </w:r>
    </w:p>
    <w:p>
      <w:r>
        <w:t>İnsanlar iki şekilde kaybedilir; Biri elinde olmadan yitip gidenler (🙏), diğeri harcanıp kaybedilenler. Sevdiklerin giderse bu acı verir. Kaybetmeye alışılmaz çocuk!</w:t>
      </w:r>
    </w:p>
    <w:p>
      <w:r>
        <w:rPr>
          <w:b/>
          <w:u w:val="single"/>
        </w:rPr>
        <w:t>224115</w:t>
      </w:r>
    </w:p>
    <w:p>
      <w:r>
        <w:t>@USER @USER Senin gibi abinde senin gibi kız kardesinde Allah belasını versin</w:t>
      </w:r>
    </w:p>
    <w:p>
      <w:r>
        <w:rPr>
          <w:b/>
          <w:u w:val="single"/>
        </w:rPr>
        <w:t>224116</w:t>
      </w:r>
    </w:p>
    <w:p>
      <w:r>
        <w:t>Ay ben yine samimiyetsiz saatlerime geldim en iyisi yatmak</w:t>
      </w:r>
    </w:p>
    <w:p>
      <w:r>
        <w:rPr>
          <w:b/>
          <w:u w:val="single"/>
        </w:rPr>
        <w:t>224117</w:t>
      </w:r>
    </w:p>
    <w:p>
      <w:r>
        <w:t>Çocuk tecavüzleri, organ mafyası,fakirlik, çöpten ekmek toplayan insanlar ve bir tarafı doyuramadığımız için kendi bedenini satan insanları gördükçe bu durumu hep birlikte @USER.</w:t>
      </w:r>
    </w:p>
    <w:p>
      <w:r>
        <w:rPr>
          <w:b/>
          <w:u w:val="single"/>
        </w:rPr>
        <w:t>224118</w:t>
      </w:r>
    </w:p>
    <w:p>
      <w:r>
        <w:t>Anlıyoruz ki; İnsanların işlemeyen sistemler ve o sistemlere adapte olmuş insanlardan yana sıkıntıları var. Evet bu bir GERÇEK !</w:t>
      </w:r>
    </w:p>
    <w:p>
      <w:r>
        <w:rPr>
          <w:b/>
          <w:u w:val="single"/>
        </w:rPr>
        <w:t>224119</w:t>
      </w:r>
    </w:p>
    <w:p>
      <w:r>
        <w:t>@USER Gündeme dair ağlamalarım desenize bekle ne ağlıyorsun avukatlarınla birlikte belgeler sandıklar kontrol edilir gerekirse yeniden sayılır avukatlarının huzurunda hile yapmazlar herhalde</w:t>
      </w:r>
    </w:p>
    <w:p>
      <w:r>
        <w:rPr>
          <w:b/>
          <w:u w:val="single"/>
        </w:rPr>
        <w:t>224120</w:t>
      </w:r>
    </w:p>
    <w:p>
      <w:r>
        <w:t>Yüz bin asker olsa Yezid kırılmaz, Eli Zülfikarlı Ali olmayınca.      Pîr Sultan Abdal</w:t>
      </w:r>
    </w:p>
    <w:p>
      <w:r>
        <w:rPr>
          <w:b/>
          <w:u w:val="single"/>
        </w:rPr>
        <w:t>224121</w:t>
      </w:r>
    </w:p>
    <w:p>
      <w:r>
        <w:t>Yaklaşık 1 ayın sonunda spora geri dönüş yapıcağım için heycanlıyım ve sebepsizce sizle paylaşmak istedim</w:t>
      </w:r>
    </w:p>
    <w:p>
      <w:r>
        <w:rPr>
          <w:b/>
          <w:u w:val="single"/>
        </w:rPr>
        <w:t>224122</w:t>
      </w:r>
    </w:p>
    <w:p>
      <w:r>
        <w:t>Patron diyorki dün depremi hissettiniz mi ay evet hissettim diyorum. Ya onu geç gizemcim senin kesin kafan güzeldir. Diyor hahahahahah</w:t>
      </w:r>
    </w:p>
    <w:p>
      <w:r>
        <w:rPr>
          <w:b/>
          <w:u w:val="single"/>
        </w:rPr>
        <w:t>224123</w:t>
      </w:r>
    </w:p>
    <w:p>
      <w:r>
        <w:t>Sabah sabah icime kurtlar düşüren bir twit okudum acaba magnum kac para olmustur diye kıvranıyorum</w:t>
      </w:r>
    </w:p>
    <w:p>
      <w:r>
        <w:rPr>
          <w:b/>
          <w:u w:val="single"/>
        </w:rPr>
        <w:t>224124</w:t>
      </w:r>
    </w:p>
    <w:p>
      <w:r>
        <w:t>@USER Ne tuhaf; hiç birimiz mükemmel değiliz, ama mükemmeliyetçiyiz.</w:t>
      </w:r>
    </w:p>
    <w:p>
      <w:r>
        <w:rPr>
          <w:b/>
          <w:u w:val="single"/>
        </w:rPr>
        <w:t>224125</w:t>
      </w:r>
    </w:p>
    <w:p>
      <w:r>
        <w:t>Sallandık. Allah hepimizi korusun. Geçmiş olsun      #deprem</w:t>
      </w:r>
    </w:p>
    <w:p>
      <w:r>
        <w:rPr>
          <w:b/>
          <w:u w:val="single"/>
        </w:rPr>
        <w:t>224126</w:t>
      </w:r>
    </w:p>
    <w:p>
      <w:r>
        <w:t>Nerede hata yaptım bilmiyorum ama yoruldum. Umut insanı savaşmaktan daha çok yoruyor.    Hele ki o boş umutsa.</w:t>
      </w:r>
    </w:p>
    <w:p>
      <w:r>
        <w:rPr>
          <w:b/>
          <w:u w:val="single"/>
        </w:rPr>
        <w:t>224127</w:t>
      </w:r>
    </w:p>
    <w:p>
      <w:r>
        <w:t>@USER Yok çifte nikah yapalım diye sizi çağırdım :)</w:t>
      </w:r>
    </w:p>
    <w:p>
      <w:r>
        <w:rPr>
          <w:b/>
          <w:u w:val="single"/>
        </w:rPr>
        <w:t>224128</w:t>
      </w:r>
    </w:p>
    <w:p>
      <w:r>
        <w:t>@USER demba ba oynamaz bjk anlatı zaten +feneve yararlı iş yapmaz :DDdediğim gibi beto güzel kalecidir iş @USER te biter kendi tarafını yine otobana döndürmeli</w:t>
      </w:r>
    </w:p>
    <w:p>
      <w:r>
        <w:rPr>
          <w:b/>
          <w:u w:val="single"/>
        </w:rPr>
        <w:t>224129</w:t>
      </w:r>
    </w:p>
    <w:p>
      <w:r>
        <w:t>Net olmadan adım atarsanız illaki birgün ayağınız burkulur o yüzden zamana dikkat etmek gerekiyor tek telafisi olmayan şey ‘Zaman’.</w:t>
      </w:r>
    </w:p>
    <w:p>
      <w:r>
        <w:rPr>
          <w:b/>
          <w:u w:val="single"/>
        </w:rPr>
        <w:t>224130</w:t>
      </w:r>
    </w:p>
    <w:p>
      <w:r>
        <w:t>Geceyi son ses ebru gündeş kapatıyoruz ...</w:t>
      </w:r>
    </w:p>
    <w:p>
      <w:r>
        <w:rPr>
          <w:b/>
          <w:u w:val="single"/>
        </w:rPr>
        <w:t>224131</w:t>
      </w:r>
    </w:p>
    <w:p>
      <w:r>
        <w:t>Seviyosan eğer mutlu edeceksin,mutluysa mutlu edecektir.</w:t>
      </w:r>
    </w:p>
    <w:p>
      <w:r>
        <w:rPr>
          <w:b/>
          <w:u w:val="single"/>
        </w:rPr>
        <w:t>224132</w:t>
      </w:r>
    </w:p>
    <w:p>
      <w:r>
        <w:t>@USER Osmanlı (Ataman) Türkleri hakkındaki olumsuzlukları anlatmışsınız! Osmanlı imparatorluğu Doğu Roma imparatorluğun varisi olan "Turkish Empire"dır. Bütün Dünya böyle tanıyor! Ayrıca Osmanlının varisi biziz &amp; TCyi kuranlar Osmanlı imp vatandaşlarıdır! Bu sonuç bize yeter!😊</w:t>
      </w:r>
    </w:p>
    <w:p>
      <w:r>
        <w:rPr>
          <w:b/>
          <w:u w:val="single"/>
        </w:rPr>
        <w:t>224133</w:t>
      </w:r>
    </w:p>
    <w:p>
      <w:r>
        <w:t>@USER Baki ne zaman gelmiş göreve hemde transfer komitesine yazık olmuş.</w:t>
      </w:r>
    </w:p>
    <w:p>
      <w:r>
        <w:rPr>
          <w:b/>
          <w:u w:val="single"/>
        </w:rPr>
        <w:t>224134</w:t>
      </w:r>
    </w:p>
    <w:p>
      <w:r>
        <w:t>Türkiye’de ırkçılık mı var? Bu nefret söylemi değil midir? Proje gibi vallahi..</w:t>
      </w:r>
    </w:p>
    <w:p>
      <w:r>
        <w:rPr>
          <w:b/>
          <w:u w:val="single"/>
        </w:rPr>
        <w:t>224135</w:t>
      </w:r>
    </w:p>
    <w:p>
      <w:r>
        <w:t>+Hayatınızı düzene sokmak için neler yaparsınız?   -Uyurum</w:t>
      </w:r>
    </w:p>
    <w:p>
      <w:r>
        <w:rPr>
          <w:b/>
          <w:u w:val="single"/>
        </w:rPr>
        <w:t>224136</w:t>
      </w:r>
    </w:p>
    <w:p>
      <w:r>
        <w:t>@USER Nişanlınız aramıyor mu?veya burada değil.</w:t>
      </w:r>
    </w:p>
    <w:p>
      <w:r>
        <w:rPr>
          <w:b/>
          <w:u w:val="single"/>
        </w:rPr>
        <w:t>224137</w:t>
      </w:r>
    </w:p>
    <w:p>
      <w:r>
        <w:t>size almanca küfrederim sinir etmeyin beni</w:t>
      </w:r>
    </w:p>
    <w:p>
      <w:r>
        <w:rPr>
          <w:b/>
          <w:u w:val="single"/>
        </w:rPr>
        <w:t>224138</w:t>
      </w:r>
    </w:p>
    <w:p>
      <w:r>
        <w:t>Yaşam ölüme ödediğimiz bir bedeldir, tersi değil. Yaşamımız kötüleştikçe daha fazla öderiz, daha iyiye gittikçe ucuzlar.   John Fowles</w:t>
      </w:r>
    </w:p>
    <w:p>
      <w:r>
        <w:rPr>
          <w:b/>
          <w:u w:val="single"/>
        </w:rPr>
        <w:t>224139</w:t>
      </w:r>
    </w:p>
    <w:p>
      <w:r>
        <w:t>@USER Bu City 10 yıldır falan popüler, nerden geldi sana bu City aşkı ?</w:t>
      </w:r>
    </w:p>
    <w:p>
      <w:r>
        <w:rPr>
          <w:b/>
          <w:u w:val="single"/>
        </w:rPr>
        <w:t>224140</w:t>
      </w:r>
    </w:p>
    <w:p>
      <w:r>
        <w:t>3. Havalimanı apronunda THY'ye ait Boeing 737 ile Panama bandıralı tanker çarpıştı... Kurtarma çalışmaları devam ediyor...</w:t>
      </w:r>
    </w:p>
    <w:p>
      <w:r>
        <w:rPr>
          <w:b/>
          <w:u w:val="single"/>
        </w:rPr>
        <w:t>224141</w:t>
      </w:r>
    </w:p>
    <w:p>
      <w:r>
        <w:t>Böyle uzunca bir süre uyuyup bilimin dünyayı ele geçirdiği bir dönemde uyandırılmak istiyorum. Belki uykuda ölürüm. Ama en kötü ihtimal bile şu andan iyidir.</w:t>
      </w:r>
    </w:p>
    <w:p>
      <w:r>
        <w:rPr>
          <w:b/>
          <w:u w:val="single"/>
        </w:rPr>
        <w:t>224142</w:t>
      </w:r>
    </w:p>
    <w:p>
      <w:r>
        <w:t>Bilmem nereden gelmiş, kapı kapı dolaşıp mübarek bayram öncesi diye dilenen iki kadın geldi kapıya; ben müslüman değilim ablacım deyip yolladım😂 E değilim, napıyım ayol? İhtiyacım var dese eyvallah, mübarek diye girerse bye bye🖖🏼</w:t>
      </w:r>
    </w:p>
    <w:p>
      <w:r>
        <w:rPr>
          <w:b/>
          <w:u w:val="single"/>
        </w:rPr>
        <w:t>224143</w:t>
      </w:r>
    </w:p>
    <w:p>
      <w:r>
        <w:t>@USER Aynı değil bu farklı olan</w:t>
      </w:r>
    </w:p>
    <w:p>
      <w:r>
        <w:rPr>
          <w:b/>
          <w:u w:val="single"/>
        </w:rPr>
        <w:t>224144</w:t>
      </w:r>
    </w:p>
    <w:p>
      <w:r>
        <w:t>@USER Bari bırak linci ben yiyim hayatımda ilk defa geldiğim bitliste kadın yolcuyu azarladı diye şehiriçi dolmuşçusu ile kavga ediyordum millet araya girdi utandım insanlığımdan</w:t>
      </w:r>
    </w:p>
    <w:p>
      <w:r>
        <w:rPr>
          <w:b/>
          <w:u w:val="single"/>
        </w:rPr>
        <w:t>224145</w:t>
      </w:r>
    </w:p>
    <w:p>
      <w:r>
        <w:t>@USER sana cirkin demedim fotonu ceken birine tesekkur etmek yerine arkasindan sallaman itici geldi thats alllll bana da salliyorlar annecim bosver adriana limaya da cirkin diyen var burasi boyle bi ulke ..!!!</w:t>
      </w:r>
    </w:p>
    <w:p>
      <w:r>
        <w:rPr>
          <w:b/>
          <w:u w:val="single"/>
        </w:rPr>
        <w:t>224146</w:t>
      </w:r>
    </w:p>
    <w:p>
      <w:r>
        <w:t>İnandikca daha çok sarilacaksın bana güvendikçe mutlu olanlar gibi ✋</w:t>
      </w:r>
    </w:p>
    <w:p>
      <w:r>
        <w:rPr>
          <w:b/>
          <w:u w:val="single"/>
        </w:rPr>
        <w:t>224147</w:t>
      </w:r>
    </w:p>
    <w:p>
      <w:r>
        <w:t>“Küçük hanımlar, küçük beyler! Sizler hepiniz geleceğin bir gülü, yıldızı ve ikbali ışığısınız. “   M. Kemal Atatürk   23 Nisan Ulusal Egemenlik ve Çocuk Bayramı kutlu olsun! #23NisanKutluOlsun</w:t>
      </w:r>
    </w:p>
    <w:p>
      <w:r>
        <w:rPr>
          <w:b/>
          <w:u w:val="single"/>
        </w:rPr>
        <w:t>224148</w:t>
      </w:r>
    </w:p>
    <w:p>
      <w:r>
        <w:t>@USER @USER Hangi ipin ucunu tutsak gelinin nokta malesef orası!.. ve bu sadece detay icin degil hersey de! ..</w:t>
      </w:r>
    </w:p>
    <w:p>
      <w:r>
        <w:rPr>
          <w:b/>
          <w:u w:val="single"/>
        </w:rPr>
        <w:t>224149</w:t>
      </w:r>
    </w:p>
    <w:p>
      <w:r>
        <w:t>@USER Aynen öyle buda bozuk düzenin göstergesi.</w:t>
      </w:r>
    </w:p>
    <w:p>
      <w:r>
        <w:rPr>
          <w:b/>
          <w:u w:val="single"/>
        </w:rPr>
        <w:t>224150</w:t>
      </w:r>
    </w:p>
    <w:p>
      <w:r>
        <w:t>Keşke gerceklestiremedigim hayallerim için acı çekmeyi birakabilseydim.</w:t>
      </w:r>
    </w:p>
    <w:p>
      <w:r>
        <w:rPr>
          <w:b/>
          <w:u w:val="single"/>
        </w:rPr>
        <w:t>224151</w:t>
      </w:r>
    </w:p>
    <w:p>
      <w:r>
        <w:t>@USER Bencede Erdoğan'ı savunmaniza saygı duyarım,ama suriyeliyi savunmaniza asla. Çocuğumun geleceğini mahveden bir ırkı kim savunursa kızarım,size özel değil yani.</w:t>
      </w:r>
    </w:p>
    <w:p>
      <w:r>
        <w:rPr>
          <w:b/>
          <w:u w:val="single"/>
        </w:rPr>
        <w:t>224152</w:t>
      </w:r>
    </w:p>
    <w:p>
      <w:r>
        <w:t>Mali müşavirler olarak sözde değil gerçekten ddinlenebileceğimiz en azından 20 gün angaryadan uzak  tatil diyoruz.#gerçekmalitatilistiyoruz</w:t>
      </w:r>
    </w:p>
    <w:p>
      <w:r>
        <w:rPr>
          <w:b/>
          <w:u w:val="single"/>
        </w:rPr>
        <w:t>224153</w:t>
      </w:r>
    </w:p>
    <w:p>
      <w:r>
        <w:t>Kitap, adından anlaşılacağı üzere, iki karakter ve çevresindeki insanların hikayesini ele alır. Kitap, 1875 yılında yayımlanır. Dikkatimi ilk çeken, dönem İstanbul'unun, çok kültürlü halidir ki bu hal kitap karakterlerinin kökeninde kendini belli eder.</w:t>
      </w:r>
    </w:p>
    <w:p>
      <w:r>
        <w:rPr>
          <w:b/>
          <w:u w:val="single"/>
        </w:rPr>
        <w:t>224154</w:t>
      </w:r>
    </w:p>
    <w:p>
      <w:r>
        <w:t>Dün eyüp sultanda oğlumla yürürken evli bir çift görüp içimden dilime dökülen o güzel duaları kabul buyurur inşaAllah Rabbim 🤲🏻</w:t>
      </w:r>
    </w:p>
    <w:p>
      <w:r>
        <w:rPr>
          <w:b/>
          <w:u w:val="single"/>
        </w:rPr>
        <w:t>224155</w:t>
      </w:r>
    </w:p>
    <w:p>
      <w:r>
        <w:t>Tüm isteğim ve hayalim bu 👏</w:t>
      </w:r>
    </w:p>
    <w:p>
      <w:r>
        <w:rPr>
          <w:b/>
          <w:u w:val="single"/>
        </w:rPr>
        <w:t>224156</w:t>
      </w:r>
    </w:p>
    <w:p>
      <w:r>
        <w:t>İnsanlar komik,onları anlaman için yeter mimik..*</w:t>
      </w:r>
    </w:p>
    <w:p>
      <w:r>
        <w:rPr>
          <w:b/>
          <w:u w:val="single"/>
        </w:rPr>
        <w:t>224157</w:t>
      </w:r>
    </w:p>
    <w:p>
      <w:r>
        <w:t>Kuzenimin eski sevgilisinin nişan fotoğraflarını gördük arkadaşım da diyo ki ne malum belki de nişan değildir, yakasına çeyrek falan takmışlar 35 yaşında adam sünnet olmadıysa nişanlanmıştır diye düşünüyorum ama yine de sen bilirsin tabi</w:t>
      </w:r>
    </w:p>
    <w:p>
      <w:r>
        <w:rPr>
          <w:b/>
          <w:u w:val="single"/>
        </w:rPr>
        <w:t>224158</w:t>
      </w:r>
    </w:p>
    <w:p>
      <w:r>
        <w:t>@USER @USER Tamam zaten bu cümleyi söylemek için can lazım. Amma laf salatası yaptın ha 😁</w:t>
      </w:r>
    </w:p>
    <w:p>
      <w:r>
        <w:rPr>
          <w:b/>
          <w:u w:val="single"/>
        </w:rPr>
        <w:t>224159</w:t>
      </w:r>
    </w:p>
    <w:p>
      <w:r>
        <w:t>Oy lazım mı oy? Ömrümde bunca lider gördüm ama lider olmayı beceremeyen bir CB görmedim!</w:t>
      </w:r>
    </w:p>
    <w:p>
      <w:r>
        <w:rPr>
          <w:b/>
          <w:u w:val="single"/>
        </w:rPr>
        <w:t>224160</w:t>
      </w:r>
    </w:p>
    <w:p>
      <w:r>
        <w:t>@USER Doğru söylüyorsunuz her türlü hakaret iftira ve suçlama bahçeli tarafından yapılmıştı ama çok  enteresandirki ne olduysa oldu dönün diyip çağrı yapan yine bahcelidir.</w:t>
      </w:r>
    </w:p>
    <w:p>
      <w:r>
        <w:rPr>
          <w:b/>
          <w:u w:val="single"/>
        </w:rPr>
        <w:t>224161</w:t>
      </w:r>
    </w:p>
    <w:p>
      <w:r>
        <w:t>@USER Ölünce kefeninde siyah olur senin</w:t>
      </w:r>
    </w:p>
    <w:p>
      <w:r>
        <w:rPr>
          <w:b/>
          <w:u w:val="single"/>
        </w:rPr>
        <w:t>224162</w:t>
      </w:r>
    </w:p>
    <w:p>
      <w:r>
        <w:t>Sabahtan beri evde tek başıma çiftetelli açıp twit okuyup bir yandan da oynuyorum. Gözlerim doluyor silip sonra gülüyorum sonra yine oynuyorum    Ruh halim  resmen bir deşarj moodunda. Duygu patlaması yaşıyorum.    Dışardan biri görse direkt deli gömleği ile kapımı çalar alır götürür</w:t>
      </w:r>
    </w:p>
    <w:p>
      <w:r>
        <w:rPr>
          <w:b/>
          <w:u w:val="single"/>
        </w:rPr>
        <w:t>224163</w:t>
      </w:r>
    </w:p>
    <w:p>
      <w:r>
        <w:t>@USER @USER @USER Mayalamak tan kasıt devletin bütün kurumlarına sızmak... Fetö bu ülkede mayalanirken hepiniz oradaydiniz...Tek başına bu söylem bile "evet biz yaptık" demektir. Kandirilmadiniz.</w:t>
      </w:r>
    </w:p>
    <w:p>
      <w:r>
        <w:rPr>
          <w:b/>
          <w:u w:val="single"/>
        </w:rPr>
        <w:t>224164</w:t>
      </w:r>
    </w:p>
    <w:p>
      <w:r>
        <w:t>@USER Ahdjsjd kıskandım ve dedim ki bende de aynısından var neden durayım ki</w:t>
      </w:r>
    </w:p>
    <w:p>
      <w:r>
        <w:rPr>
          <w:b/>
          <w:u w:val="single"/>
        </w:rPr>
        <w:t>224165</w:t>
      </w:r>
    </w:p>
    <w:p>
      <w:r>
        <w:t>@USER Ohaa  😯 bunlar adamı taklaya dümene getirir valla 😃</w:t>
      </w:r>
    </w:p>
    <w:p>
      <w:r>
        <w:rPr>
          <w:b/>
          <w:u w:val="single"/>
        </w:rPr>
        <w:t>224166</w:t>
      </w:r>
    </w:p>
    <w:p>
      <w:r>
        <w:t>Bu hayatımda izlediğim en güzel şey djdnnxnxnnxnnxnxnnxnxnnx</w:t>
      </w:r>
    </w:p>
    <w:p>
      <w:r>
        <w:rPr>
          <w:b/>
          <w:u w:val="single"/>
        </w:rPr>
        <w:t>224167</w:t>
      </w:r>
    </w:p>
    <w:p>
      <w:r>
        <w:t>@USER Yalan söyleme yeteneği,ikiyüzlülük,dedikodu hep kötü algılanır fakat insanın toplum olarak varolmasının hem nedenidir, hem sonucudur.İnsana birarada yaşama,kültür oluşturma yeteneği verir. Bunları açığa çıkarmak hem toplum yaşamını hem de bireysel ilişkileri bozar. Güzel bir yazı</w:t>
      </w:r>
    </w:p>
    <w:p>
      <w:r>
        <w:rPr>
          <w:b/>
          <w:u w:val="single"/>
        </w:rPr>
        <w:t>224168</w:t>
      </w:r>
    </w:p>
    <w:p>
      <w:r>
        <w:t>@USER Benim de yetmiyor knk bir amele olarak üzdün beni :(</w:t>
      </w:r>
    </w:p>
    <w:p>
      <w:r>
        <w:rPr>
          <w:b/>
          <w:u w:val="single"/>
        </w:rPr>
        <w:t>224169</w:t>
      </w:r>
    </w:p>
    <w:p>
      <w:r>
        <w:t>Bu dunyada aglamanin hic bi faydasi yok ben bunu ögrendim...</w:t>
      </w:r>
    </w:p>
    <w:p>
      <w:r>
        <w:rPr>
          <w:b/>
          <w:u w:val="single"/>
        </w:rPr>
        <w:t>224170</w:t>
      </w:r>
    </w:p>
    <w:p>
      <w:r>
        <w:t>Abdullah Çiftçi - 10 Ağustos ABD Ekonomi Darbesinin Şifreleri... Arka Plan A Haber..: @USER aracılığıyla</w:t>
      </w:r>
    </w:p>
    <w:p>
      <w:r>
        <w:rPr>
          <w:b/>
          <w:u w:val="single"/>
        </w:rPr>
        <w:t>224171</w:t>
      </w:r>
    </w:p>
    <w:p>
      <w:r>
        <w:t>Bir örgütün üyelerinin bölünerek çatışması durumunda görülen durumdur, bu yaşanan süreç. Bu hainleri diğer hainlerden ayıran tek şey, fetö nün iktidar kanadı olmalarıdır.</w:t>
      </w:r>
    </w:p>
    <w:p>
      <w:r>
        <w:rPr>
          <w:b/>
          <w:u w:val="single"/>
        </w:rPr>
        <w:t>224172</w:t>
      </w:r>
    </w:p>
    <w:p>
      <w:r>
        <w:t>@USER Evlilikte seni böyle eğiten hanım kardeşimin alnından öpüp önünde saygıyla eğiliyorum 👏👏👏</w:t>
      </w:r>
    </w:p>
    <w:p>
      <w:r>
        <w:rPr>
          <w:b/>
          <w:u w:val="single"/>
        </w:rPr>
        <w:t>224173</w:t>
      </w:r>
    </w:p>
    <w:p>
      <w:r>
        <w:t>Yan komşumuz yine formunda.    Küçük çocuğuna;   Zaruke xelke mezin dibin akil dibin,yeme mezin dibin din u har dibin 😆</w:t>
      </w:r>
    </w:p>
    <w:p>
      <w:r>
        <w:rPr>
          <w:b/>
          <w:u w:val="single"/>
        </w:rPr>
        <w:t>224174</w:t>
      </w:r>
    </w:p>
    <w:p>
      <w:r>
        <w:t>@USER Kaostan besleniyorsun.Arkadaşımın peşini bırak biraz romans takılıyor o</w:t>
      </w:r>
    </w:p>
    <w:p>
      <w:r>
        <w:rPr>
          <w:b/>
          <w:u w:val="single"/>
        </w:rPr>
        <w:t>224175</w:t>
      </w:r>
    </w:p>
    <w:p>
      <w:r>
        <w:t>Başkanım sen doğrusunu bilirsin ama en az 2 forvet lazım @USER</w:t>
      </w:r>
    </w:p>
    <w:p>
      <w:r>
        <w:rPr>
          <w:b/>
          <w:u w:val="single"/>
        </w:rPr>
        <w:t>224176</w:t>
      </w:r>
    </w:p>
    <w:p>
      <w:r>
        <w:t>Terazi burcu olduğum için feşın stayling food art konularında bilirkişi oluyorum otomatikman</w:t>
      </w:r>
    </w:p>
    <w:p>
      <w:r>
        <w:rPr>
          <w:b/>
          <w:u w:val="single"/>
        </w:rPr>
        <w:t>224177</w:t>
      </w:r>
    </w:p>
    <w:p>
      <w:r>
        <w:t>@USER Kilonuzu nasıl söyleyebiliyonuz dicem siz zayıfsınız pwocmd Günaydın bebeeeğim</w:t>
      </w:r>
    </w:p>
    <w:p>
      <w:r>
        <w:rPr>
          <w:b/>
          <w:u w:val="single"/>
        </w:rPr>
        <w:t>224178</w:t>
      </w:r>
    </w:p>
    <w:p>
      <w:r>
        <w:t>@USER Ulan bir kere dünyanın parasını bayılıp almıştım ikisini. Kievde oldukları gibi olamadılar. Büyü yapıyor ibneler kievde</w:t>
      </w:r>
    </w:p>
    <w:p>
      <w:r>
        <w:rPr>
          <w:b/>
          <w:u w:val="single"/>
        </w:rPr>
        <w:t>224179</w:t>
      </w:r>
    </w:p>
    <w:p>
      <w:r>
        <w:t>@USER 13 yaşına kadar bende  böyle düşünüyordum, sonra Supermen'in film olduğunu öğrendim..çocukluk işte..</w:t>
      </w:r>
    </w:p>
    <w:p>
      <w:r>
        <w:rPr>
          <w:b/>
          <w:u w:val="single"/>
        </w:rPr>
        <w:t>224180</w:t>
      </w:r>
    </w:p>
    <w:p>
      <w:r>
        <w:t>Tatil zamanı geldi 1 hafta snaplerime maruz kalacaksınız</w:t>
      </w:r>
    </w:p>
    <w:p>
      <w:r>
        <w:rPr>
          <w:b/>
          <w:u w:val="single"/>
        </w:rPr>
        <w:t>224181</w:t>
      </w:r>
    </w:p>
    <w:p>
      <w:r>
        <w:t>Biri saçını dokunduğu an uykusu gelen tek kişi ben olmamalıyım.</w:t>
      </w:r>
    </w:p>
    <w:p>
      <w:r>
        <w:rPr>
          <w:b/>
          <w:u w:val="single"/>
        </w:rPr>
        <w:t>224182</w:t>
      </w:r>
    </w:p>
    <w:p>
      <w:r>
        <w:t>şunu bi daha koyayım aslında bu videoda eksiklikler var, sırbıstan maçında adamın üstünden aşırtıp soldan atak geliştirdiği pozisyon var, bi benzeri hareket kostarika maçının ilk yarısında var, bunlar benim aklımda kalmış unutmuyorum.</w:t>
      </w:r>
    </w:p>
    <w:p>
      <w:r>
        <w:rPr>
          <w:b/>
          <w:u w:val="single"/>
        </w:rPr>
        <w:t>224183</w:t>
      </w:r>
    </w:p>
    <w:p>
      <w:r>
        <w:t>Dışkı torbası Uluslararası Kızılhaç Komitesi Başkanı Peter Maurer, Türk Kızılayı'nın Afrin operasyonu sonrası Suriyeli Kürtler nezdinde itibarının sıfıra yakın olduğunu söylemiş; alçak sefil... sizin itibarınız nerede soytarı?</w:t>
      </w:r>
    </w:p>
    <w:p>
      <w:r>
        <w:rPr>
          <w:b/>
          <w:u w:val="single"/>
        </w:rPr>
        <w:t>224184</w:t>
      </w:r>
    </w:p>
    <w:p>
      <w:r>
        <w:t>@USER @USER @USER Bu şarkıyı bizim dmleri okuyup yazma olmuş ihtimali...</w:t>
      </w:r>
    </w:p>
    <w:p>
      <w:r>
        <w:rPr>
          <w:b/>
          <w:u w:val="single"/>
        </w:rPr>
        <w:t>224185</w:t>
      </w:r>
    </w:p>
    <w:p>
      <w:r>
        <w:t>@USER Bu adam piyasadan yavaş yavaş gidince dolarda yavaş yavaş yükselmeye başladı farkındamısınız</w:t>
      </w:r>
    </w:p>
    <w:p>
      <w:r>
        <w:rPr>
          <w:b/>
          <w:u w:val="single"/>
        </w:rPr>
        <w:t>224186</w:t>
      </w:r>
    </w:p>
    <w:p>
      <w:r>
        <w:t>@USER Taktikleri uyguladım SONUÇ çevremde kimse kalmadı :D</w:t>
      </w:r>
    </w:p>
    <w:p>
      <w:r>
        <w:rPr>
          <w:b/>
          <w:u w:val="single"/>
        </w:rPr>
        <w:t>224187</w:t>
      </w:r>
    </w:p>
    <w:p>
      <w:r>
        <w:t>@USER @USER Yıldırım'ın oy oranı, önemli ilçelerde %20'lerde kalırken İmamoğlu'nun en düşük oy aldığı ilçede %30'un altına düşmemesini çeşitlilik olarak görüp başarılı buluyorum. Başarılı bir yönetiml bu çeşitlilik makasın hızlı açılmasını sağlayabilir.</w:t>
      </w:r>
    </w:p>
    <w:p>
      <w:r>
        <w:rPr>
          <w:b/>
          <w:u w:val="single"/>
        </w:rPr>
        <w:t>224188</w:t>
      </w:r>
    </w:p>
    <w:p>
      <w:r>
        <w:t>Mecbur durumda kalmasam kapınızın önünden geçmeyeceğim. Sırf sizi seçtiği için gönderici o ürünü satın almayacağım. Sizi tercih edenide yolundan çevireceğim.    Diğer firmalara kurban olun siz.    İnşallah batarsınız.</w:t>
      </w:r>
    </w:p>
    <w:p>
      <w:r>
        <w:rPr>
          <w:b/>
          <w:u w:val="single"/>
        </w:rPr>
        <w:t>224189</w:t>
      </w:r>
    </w:p>
    <w:p>
      <w:r>
        <w:t>@USER Off ben yarın gidicem yaa aşırı heyecanlıyım</w:t>
      </w:r>
    </w:p>
    <w:p>
      <w:r>
        <w:rPr>
          <w:b/>
          <w:u w:val="single"/>
        </w:rPr>
        <w:t>224190</w:t>
      </w:r>
    </w:p>
    <w:p>
      <w:r>
        <w:t>beyzayla zehraya ramazanda soft olcaz dedik ve bugün üçüncü gün zirvedeyiz ghjgfdgh zehra bir şey demek ister misin @USER @USER</w:t>
      </w:r>
    </w:p>
    <w:p>
      <w:r>
        <w:rPr>
          <w:b/>
          <w:u w:val="single"/>
        </w:rPr>
        <w:t>224191</w:t>
      </w:r>
    </w:p>
    <w:p>
      <w:r>
        <w:t>@USER İşte ben de onu diyorum.Madem en yakınındakiler bile istemiyordu neden destek oldular da en yüksek seviyeye gelebildi?MHP dizayn edilen partilerden biri idiyse küresellerce istenilmeyen RTE'ye neden destek oldu?</w:t>
      </w:r>
    </w:p>
    <w:p>
      <w:r>
        <w:rPr>
          <w:b/>
          <w:u w:val="single"/>
        </w:rPr>
        <w:t>224192</w:t>
      </w:r>
    </w:p>
    <w:p>
      <w:r>
        <w:t>Bu akşam itibari ile İstanbul’da olacağım :) bir hafta yokummmm</w:t>
      </w:r>
    </w:p>
    <w:p>
      <w:r>
        <w:rPr>
          <w:b/>
          <w:u w:val="single"/>
        </w:rPr>
        <w:t>224193</w:t>
      </w:r>
    </w:p>
    <w:p>
      <w:r>
        <w:t>Çayımın üstüne soğuk su katıyorum artık bekleyemem ılısın da içeyim diye</w:t>
      </w:r>
    </w:p>
    <w:p>
      <w:r>
        <w:rPr>
          <w:b/>
          <w:u w:val="single"/>
        </w:rPr>
        <w:t>224194</w:t>
      </w:r>
    </w:p>
    <w:p>
      <w:r>
        <w:t>@USER Bu uğurda düşerek ölmeyi göze aldı ve büyük ihtimalle ellerinde derin kesikler de oluştu fakat mesajını vermekten çekinmedi:   "Bu asil millete ve bayrağına nankörlük edilemez! Kadir-kıymet bilen ve insanlığa sahip çıkan herkes o bayrağı en yücelere taşımaya gayret göstermelidir"🙏</w:t>
      </w:r>
    </w:p>
    <w:p>
      <w:r>
        <w:rPr>
          <w:b/>
          <w:u w:val="single"/>
        </w:rPr>
        <w:t>224195</w:t>
      </w:r>
    </w:p>
    <w:p>
      <w:r>
        <w:t>@USER @USER @USER @USER @USER @USER @USER @USER Eklendi teşekkürler @USER ve etkinlik düzenleyen arkadaşlar</w:t>
      </w:r>
    </w:p>
    <w:p>
      <w:r>
        <w:rPr>
          <w:b/>
          <w:u w:val="single"/>
        </w:rPr>
        <w:t>224196</w:t>
      </w:r>
    </w:p>
    <w:p>
      <w:r>
        <w:t>@USER Tartışmaya açık mı tabi ki lehmacun</w:t>
      </w:r>
    </w:p>
    <w:p>
      <w:r>
        <w:rPr>
          <w:b/>
          <w:u w:val="single"/>
        </w:rPr>
        <w:t>224197</w:t>
      </w:r>
    </w:p>
    <w:p>
      <w:r>
        <w:t>@USER Satalım size snsjnssjc ya ben hiç bi artısını göremiyorm çünkü yok hem futbolcu olarak hem de bi insan olarak kredisini her türlü doldurdu üstüne yaptığı anlamsız hareketler beni çildden çıkarıyor:(</w:t>
      </w:r>
    </w:p>
    <w:p>
      <w:r>
        <w:rPr>
          <w:b/>
          <w:u w:val="single"/>
        </w:rPr>
        <w:t>224198</w:t>
      </w:r>
    </w:p>
    <w:p>
      <w:r>
        <w:t>@USER Kırbacımı yağlıyorum bitsin konum atarım</w:t>
      </w:r>
    </w:p>
    <w:p>
      <w:r>
        <w:rPr>
          <w:b/>
          <w:u w:val="single"/>
        </w:rPr>
        <w:t>224199</w:t>
      </w:r>
    </w:p>
    <w:p>
      <w:r>
        <w:t>@USER abi 1 ay sonra sözleşmesi bitiyordu lucescunun tazminatı olmaz zaten</w:t>
      </w:r>
    </w:p>
    <w:p>
      <w:r>
        <w:rPr>
          <w:b/>
          <w:u w:val="single"/>
        </w:rPr>
        <w:t>224200</w:t>
      </w:r>
    </w:p>
    <w:p>
      <w:r>
        <w:t>@USER Ben, orada kimsesi olmayan genç kardeşimin, cami hocasını alıp evlilik birliği kurma çabasını çok çok takdir ettim. Helal olsun...</w:t>
      </w:r>
    </w:p>
    <w:p>
      <w:r>
        <w:rPr>
          <w:b/>
          <w:u w:val="single"/>
        </w:rPr>
        <w:t>224201</w:t>
      </w:r>
    </w:p>
    <w:p>
      <w:r>
        <w:t>Senelerce doğruyum çalışkanım büyüklerimi saymak küçüklerimi korumak dedikte hani doğru adam hani çalışkan adam hani büyüğüne saygılı vatandaş??? Bunları papağan misali dile dolayacağınıza zihinlere kazıyın #OkullardaANDIMIZOkutulsun</w:t>
      </w:r>
    </w:p>
    <w:p>
      <w:r>
        <w:rPr>
          <w:b/>
          <w:u w:val="single"/>
        </w:rPr>
        <w:t>224202</w:t>
      </w:r>
    </w:p>
    <w:p>
      <w:r>
        <w:t>Eğer  sana   kavuşucaksam sonuna  kadar   bekliyeceğim✨</w:t>
      </w:r>
    </w:p>
    <w:p>
      <w:r>
        <w:rPr>
          <w:b/>
          <w:u w:val="single"/>
        </w:rPr>
        <w:t>224203</w:t>
      </w:r>
    </w:p>
    <w:p>
      <w:r>
        <w:t>Konu yine Hoddeok'dan açılmış JungKook da Hoddeok'lardan (üst üste yığıp) kule oluşturacağını sonra onu buraya yükleyeceğini söylemiş 😆</w:t>
      </w:r>
    </w:p>
    <w:p>
      <w:r>
        <w:rPr>
          <w:b/>
          <w:u w:val="single"/>
        </w:rPr>
        <w:t>224204</w:t>
      </w:r>
    </w:p>
    <w:p>
      <w:r>
        <w:t>@USER Kapıya bir yazıt konulsun. Üzerine ‘Gençliğe Söylevim’ yazılsın. Orası yol uğrağıdır. Her geçen, her zaman okusun” (Saylav 2005, 35-6).demiş. İlk defa duydum ilginç geldi ondan paylaştım</w:t>
      </w:r>
    </w:p>
    <w:p>
      <w:r>
        <w:rPr>
          <w:b/>
          <w:u w:val="single"/>
        </w:rPr>
        <w:t>224205</w:t>
      </w:r>
    </w:p>
    <w:p>
      <w:r>
        <w:t>herşeyimle dalga geçip küçümseyebilirsin ama aklımla alay edersen seni küçük düşürmek için onurunu kırmak için elimden geleni zevkle yaparım</w:t>
      </w:r>
    </w:p>
    <w:p>
      <w:r>
        <w:rPr>
          <w:b/>
          <w:u w:val="single"/>
        </w:rPr>
        <w:t>224206</w:t>
      </w:r>
    </w:p>
    <w:p>
      <w:r>
        <w:t>Silivri soğuktur ama bahardan sonra heryer yeşillenir ısınır ...</w:t>
      </w:r>
    </w:p>
    <w:p>
      <w:r>
        <w:rPr>
          <w:b/>
          <w:u w:val="single"/>
        </w:rPr>
        <w:t>224207</w:t>
      </w:r>
    </w:p>
    <w:p>
      <w:r>
        <w:t>avare oldum,serseri oldum terki diyarda</w:t>
      </w:r>
    </w:p>
    <w:p>
      <w:r>
        <w:rPr>
          <w:b/>
          <w:u w:val="single"/>
        </w:rPr>
        <w:t>224208</w:t>
      </w:r>
    </w:p>
    <w:p>
      <w:r>
        <w:t>@USER Abla, hayat o kadar değişti ki artık insanlar çıkarları peşinde, fedakarlık, anlayış diye bir şey kalmamış. Herkes sırtını bi yere yaslayıp geçinme peşinde malesef.</w:t>
      </w:r>
    </w:p>
    <w:p>
      <w:r>
        <w:rPr>
          <w:b/>
          <w:u w:val="single"/>
        </w:rPr>
        <w:t>224209</w:t>
      </w:r>
    </w:p>
    <w:p>
      <w:r>
        <w:t>Ekrem İmamoğlu - Binali Yıldırım  düellosuna üst veriyorum arkadaşlar</w:t>
      </w:r>
    </w:p>
    <w:p>
      <w:r>
        <w:rPr>
          <w:b/>
          <w:u w:val="single"/>
        </w:rPr>
        <w:t>224210</w:t>
      </w:r>
    </w:p>
    <w:p>
      <w:r>
        <w:t>@USER Ya ne olur biri akıbeti hakkında bilgi versin... İyi desin, iyiye gidiyor desin.. 😔</w:t>
      </w:r>
    </w:p>
    <w:p>
      <w:r>
        <w:rPr>
          <w:b/>
          <w:u w:val="single"/>
        </w:rPr>
        <w:t>224211</w:t>
      </w:r>
    </w:p>
    <w:p>
      <w:r>
        <w:t>@USER @USER @USER Kotunun iyisi. Yetisme sartlari cok Amerikan... fazla NATO sal... feto de Kivrikoglunun da payi vardir... en milli gkb lerden biri olmasina ragmen. Gecen gun ergin saygun un soyledigi laflara sasirdim. En son tuncer kilinc boyle net ve acik konusmustu.Nadirdir bir or un acik sozu</w:t>
      </w:r>
    </w:p>
    <w:p>
      <w:r>
        <w:rPr>
          <w:b/>
          <w:u w:val="single"/>
        </w:rPr>
        <w:t>224212</w:t>
      </w:r>
    </w:p>
    <w:p>
      <w:r>
        <w:t>@USER Seninki maçoluğu sevmek değil körü körüne aptal gibi itaat etmek düşünce sistemine anlam verebilmiş değilim gerçekten</w:t>
      </w:r>
    </w:p>
    <w:p>
      <w:r>
        <w:rPr>
          <w:b/>
          <w:u w:val="single"/>
        </w:rPr>
        <w:t>224213</w:t>
      </w:r>
    </w:p>
    <w:p>
      <w:r>
        <w:t>Sudan ve Nijer'de yaşanan sel felaketleri bir çok kişinin can ve mal kaybına neden oldu. SEL yazıp 3072'ye göndererek 5TL ile destek olabilirsiniz.</w:t>
      </w:r>
    </w:p>
    <w:p>
      <w:r>
        <w:rPr>
          <w:b/>
          <w:u w:val="single"/>
        </w:rPr>
        <w:t>224214</w:t>
      </w:r>
    </w:p>
    <w:p>
      <w:r>
        <w:t>o izleyenler daha farklılarını görecek ama sadece izlemekte kalacak herşey !</w:t>
      </w:r>
    </w:p>
    <w:p>
      <w:r>
        <w:rPr>
          <w:b/>
          <w:u w:val="single"/>
        </w:rPr>
        <w:t>224215</w:t>
      </w:r>
    </w:p>
    <w:p>
      <w:r>
        <w:t>@USER Yok artık daha neler ödödödl</w:t>
      </w:r>
    </w:p>
    <w:p>
      <w:r>
        <w:rPr>
          <w:b/>
          <w:u w:val="single"/>
        </w:rPr>
        <w:t>224216</w:t>
      </w:r>
    </w:p>
    <w:p>
      <w:r>
        <w:t>@USER nice senelere güzel yaşlara yıllara Ablam Seviliyosun 🙂😍❤️💜💕</w:t>
      </w:r>
    </w:p>
    <w:p>
      <w:r>
        <w:rPr>
          <w:b/>
          <w:u w:val="single"/>
        </w:rPr>
        <w:t>224217</w:t>
      </w:r>
    </w:p>
    <w:p>
      <w:r>
        <w:t>@USER Hayırlı olsun güzel bayan ⚘senin neyin eksik her şeyin en güzeline layıksın yazacaksın tabi 🥳🥳💃</w:t>
      </w:r>
    </w:p>
    <w:p>
      <w:r>
        <w:rPr>
          <w:b/>
          <w:u w:val="single"/>
        </w:rPr>
        <w:t>224218</w:t>
      </w:r>
    </w:p>
    <w:p>
      <w:r>
        <w:t>en yakın arladasım beni fatmagülün suçu ne'deki pis yengeye benzetiyor hsmdoföcpaçdğfçsüd</w:t>
      </w:r>
    </w:p>
    <w:p>
      <w:r>
        <w:rPr>
          <w:b/>
          <w:u w:val="single"/>
        </w:rPr>
        <w:t>224219</w:t>
      </w:r>
    </w:p>
    <w:p>
      <w:r>
        <w:t>@USER @USER @USER kardeş bu ikimizi birden ayartmış ben böyle şeylere gelemem hn fanlığı hesabını kapatıp hn anti hesabını açıyorum gel yol yakınken sen de bana katıl</w:t>
      </w:r>
    </w:p>
    <w:p>
      <w:r>
        <w:rPr>
          <w:b/>
          <w:u w:val="single"/>
        </w:rPr>
        <w:t>224220</w:t>
      </w:r>
    </w:p>
    <w:p>
      <w:r>
        <w:t>Kalbine sahip çık midemi bulandırıyo</w:t>
      </w:r>
    </w:p>
    <w:p>
      <w:r>
        <w:rPr>
          <w:b/>
          <w:u w:val="single"/>
        </w:rPr>
        <w:t>224221</w:t>
      </w:r>
    </w:p>
    <w:p>
      <w:r>
        <w:t>O zaman hemen radyoyu aç, bir şarkı tut.</w:t>
      </w:r>
    </w:p>
    <w:p>
      <w:r>
        <w:rPr>
          <w:b/>
          <w:u w:val="single"/>
        </w:rPr>
        <w:t>224222</w:t>
      </w:r>
    </w:p>
    <w:p>
      <w:r>
        <w:t>#pazar günü 7 de uyanmak ve sonra mükemmel bir pazar beklemek ne ya 😱😒😅</w:t>
      </w:r>
    </w:p>
    <w:p>
      <w:r>
        <w:rPr>
          <w:b/>
          <w:u w:val="single"/>
        </w:rPr>
        <w:t>224223</w:t>
      </w:r>
    </w:p>
    <w:p>
      <w:r>
        <w:t>@USER Tabi tabi oldu amima koyim gecç yarin başla tffde ek işe ne lan bu olmasi lazim falan bunun kurallari var maddeleri  var salak salak konuşmayin cezasi neyse o</w:t>
      </w:r>
    </w:p>
    <w:p>
      <w:r>
        <w:rPr>
          <w:b/>
          <w:u w:val="single"/>
        </w:rPr>
        <w:t>224224</w:t>
      </w:r>
    </w:p>
    <w:p>
      <w:r>
        <w:t>@USER Çok kızdırmışsınız ilk attığınız twit Karabük ü gaza getirmiş💪</w:t>
      </w:r>
    </w:p>
    <w:p>
      <w:r>
        <w:rPr>
          <w:b/>
          <w:u w:val="single"/>
        </w:rPr>
        <w:t>224225</w:t>
      </w:r>
    </w:p>
    <w:p>
      <w:r>
        <w:t>A Haber şu an Tayyip’in Yenikapı mitinginin tekrarını veriyor. İNANILMAZ.</w:t>
      </w:r>
    </w:p>
    <w:p>
      <w:r>
        <w:rPr>
          <w:b/>
          <w:u w:val="single"/>
        </w:rPr>
        <w:t>224226</w:t>
      </w:r>
    </w:p>
    <w:p>
      <w:r>
        <w:t>@USER Bunlarınkide ayrı ceza: Kazanırlarsa Özil ve Gündoğan sayesinde, onada ırkçı ruhları dolayısıyla sevinemiyorlar ama kaybederlerse, #Özil ve #Gündoğan golu atmadılar diye. Yani bizimle üzgün, bizsiz hiçler!🤓😂</w:t>
      </w:r>
    </w:p>
    <w:p>
      <w:r>
        <w:rPr>
          <w:b/>
          <w:u w:val="single"/>
        </w:rPr>
        <w:t>224227</w:t>
      </w:r>
    </w:p>
    <w:p>
      <w:r>
        <w:t>Özünüze güvenmek için daha fazla su için</w:t>
      </w:r>
    </w:p>
    <w:p>
      <w:r>
        <w:rPr>
          <w:b/>
          <w:u w:val="single"/>
        </w:rPr>
        <w:t>224228</w:t>
      </w:r>
    </w:p>
    <w:p>
      <w:r>
        <w:t>@USER Imsak vakti girdi namazı kalınır riske atma</w:t>
      </w:r>
    </w:p>
    <w:p>
      <w:r>
        <w:rPr>
          <w:b/>
          <w:u w:val="single"/>
        </w:rPr>
        <w:t>224229</w:t>
      </w:r>
    </w:p>
    <w:p>
      <w:r>
        <w:t>Doğru söyleyin Morata'yı göndereceksiniz değil mi :(</w:t>
      </w:r>
    </w:p>
    <w:p>
      <w:r>
        <w:rPr>
          <w:b/>
          <w:u w:val="single"/>
        </w:rPr>
        <w:t>224230</w:t>
      </w:r>
    </w:p>
    <w:p>
      <w:r>
        <w:t>@USER günaydın canım nasılsın açtınmı marketi</w:t>
      </w:r>
    </w:p>
    <w:p>
      <w:r>
        <w:rPr>
          <w:b/>
          <w:u w:val="single"/>
        </w:rPr>
        <w:t>224231</w:t>
      </w:r>
    </w:p>
    <w:p>
      <w:r>
        <w:t>yanlızlık iyidir diyodum ama yanılmış olabilirim benimde her insan gibi sevmeye sevilmeye ihtiyacım var sanırım</w:t>
      </w:r>
    </w:p>
    <w:p>
      <w:r>
        <w:rPr>
          <w:b/>
          <w:u w:val="single"/>
        </w:rPr>
        <w:t>224232</w:t>
      </w:r>
    </w:p>
    <w:p>
      <w:r>
        <w:t>Kanıyor mu halen Fenerbahçe. Öyle bir gerdeği sen ve sevicilerin çıkartı yoksa 9 boşalıp gitmiştik zaten kansız şikeciler #12Mayıs2012</w:t>
      </w:r>
    </w:p>
    <w:p>
      <w:r>
        <w:rPr>
          <w:b/>
          <w:u w:val="single"/>
        </w:rPr>
        <w:t>224233</w:t>
      </w:r>
    </w:p>
    <w:p>
      <w:r>
        <w:t>Ne zaman içimizden biri yönetici olduğunda geldiği yere ve insanlara sırt çevirmeyecek?</w:t>
      </w:r>
    </w:p>
    <w:p>
      <w:r>
        <w:rPr>
          <w:b/>
          <w:u w:val="single"/>
        </w:rPr>
        <w:t>224234</w:t>
      </w:r>
    </w:p>
    <w:p>
      <w:r>
        <w:t>bi’de bakmışsın ben gelmişim    dilim susar da,elim dokunmaz olursa eğer,   bil ki varmışım   yüreğim sakınır,gözüm seğirir,   olur da susmuşsam   giyindiğin çiçeklerinin ardı teninse   en karasındaysa gün   bil ki kavuşmuşum   o mağrur gözlerinden öper,sarılırım   gözünü seveyim dikkat et kendine</w:t>
      </w:r>
    </w:p>
    <w:p>
      <w:r>
        <w:rPr>
          <w:b/>
          <w:u w:val="single"/>
        </w:rPr>
        <w:t>224235</w:t>
      </w:r>
    </w:p>
    <w:p>
      <w:r>
        <w:t>@USER Adalet yok ya canımı yakar bu sessizlik</w:t>
      </w:r>
    </w:p>
    <w:p>
      <w:r>
        <w:rPr>
          <w:b/>
          <w:u w:val="single"/>
        </w:rPr>
        <w:t>224236</w:t>
      </w:r>
    </w:p>
    <w:p>
      <w:r>
        <w:t>koltukta korkunç bir şekilde yatarken doktor içeri girdi, böyle anlara çok gülüyorum şu an görümcemle kahkaha atarak koltuğu tekmeliyoruz</w:t>
      </w:r>
    </w:p>
    <w:p>
      <w:r>
        <w:rPr>
          <w:b/>
          <w:u w:val="single"/>
        </w:rPr>
        <w:t>224237</w:t>
      </w:r>
    </w:p>
    <w:p>
      <w:r>
        <w:t>Taşlar düşüyor dağlardan,   Uyandım boş uykulardan..</w:t>
      </w:r>
    </w:p>
    <w:p>
      <w:r>
        <w:rPr>
          <w:b/>
          <w:u w:val="single"/>
        </w:rPr>
        <w:t>224238</w:t>
      </w:r>
    </w:p>
    <w:p>
      <w:r>
        <w:t>Görüldü atmak demek konuşmak istememek demektir bu konuda bi anlaşalım lütfen</w:t>
      </w:r>
    </w:p>
    <w:p>
      <w:r>
        <w:rPr>
          <w:b/>
          <w:u w:val="single"/>
        </w:rPr>
        <w:t>224239</w:t>
      </w:r>
    </w:p>
    <w:p>
      <w:r>
        <w:t>Sizin de “olacak gibiydi,olmadı.”dimi?</w:t>
      </w:r>
    </w:p>
    <w:p>
      <w:r>
        <w:rPr>
          <w:b/>
          <w:u w:val="single"/>
        </w:rPr>
        <w:t>224240</w:t>
      </w:r>
    </w:p>
    <w:p>
      <w:r>
        <w:t>@USER bak bunuda ogrendik iyi oldu hee</w:t>
      </w:r>
    </w:p>
    <w:p>
      <w:r>
        <w:rPr>
          <w:b/>
          <w:u w:val="single"/>
        </w:rPr>
        <w:t>224241</w:t>
      </w:r>
    </w:p>
    <w:p>
      <w:r>
        <w:t>@USER 4-5 sene mesleğimizi en iyi şekilde icra etmek için dirsek çürüttük ne devlette ne özel sektörde hak ettiğimiz değeri görmedik. Artık yeter!   @USER   @USER    #5bingidamuhendisi   #GıdaMühendisleriAdilAtamaBekliyor</w:t>
      </w:r>
    </w:p>
    <w:p>
      <w:r>
        <w:rPr>
          <w:b/>
          <w:u w:val="single"/>
        </w:rPr>
        <w:t>224242</w:t>
      </w:r>
    </w:p>
    <w:p>
      <w:r>
        <w:t>@USER Temel dede bırakır mı liderliği?  Adamdaki heyecanı gören de iktidara yürüyor falan zanneder :))) Gazlanmak kafa yapmış</w:t>
      </w:r>
    </w:p>
    <w:p>
      <w:r>
        <w:rPr>
          <w:b/>
          <w:u w:val="single"/>
        </w:rPr>
        <w:t>224243</w:t>
      </w:r>
    </w:p>
    <w:p>
      <w:r>
        <w:t>kanepede oturuyorum. yukarı baktığımda gördüğüm şey, buraları sanıldığı kadar geniş göstermiyor. belki yeteri kadar. belki hiç. karar veremiyorum. kalkıyorum. burada pencere yok. elimi uzatıp alamıyorum havaya bıraktığımı.</w:t>
      </w:r>
    </w:p>
    <w:p>
      <w:r>
        <w:rPr>
          <w:b/>
          <w:u w:val="single"/>
        </w:rPr>
        <w:t>224244</w:t>
      </w:r>
    </w:p>
    <w:p>
      <w:r>
        <w:t>‘Can eşim’ kavramını çiftlere evlenirken ikramiye olarak mi veriyorlar acaba?</w:t>
      </w:r>
    </w:p>
    <w:p>
      <w:r>
        <w:rPr>
          <w:b/>
          <w:u w:val="single"/>
        </w:rPr>
        <w:t>224245</w:t>
      </w:r>
    </w:p>
    <w:p>
      <w:r>
        <w:t>10 dakikadır yaklaşık 5000 kişi hakanın sessiz yayınını izledik hahahhshss   hakanın sessiz yayını &gt;&gt;&gt;&gt;&gt;&gt; survivor panorama 2018</w:t>
      </w:r>
    </w:p>
    <w:p>
      <w:r>
        <w:rPr>
          <w:b/>
          <w:u w:val="single"/>
        </w:rPr>
        <w:t>224246</w:t>
      </w:r>
    </w:p>
    <w:p>
      <w:r>
        <w:t>Fikrimin ince gülü   Kalbimin şen bulbülü   O gun ki gördüm seni,   Yaktın ah yaktın beni    Dinledikçe rakı kokuyor</w:t>
      </w:r>
    </w:p>
    <w:p>
      <w:r>
        <w:rPr>
          <w:b/>
          <w:u w:val="single"/>
        </w:rPr>
        <w:t>224247</w:t>
      </w:r>
    </w:p>
    <w:p>
      <w:r>
        <w:t>'Bunu bize yapmasaydın' diyordum ama iyi ki yapmışsın. Senin bana attığın kazık sayesinde bana gerçekten değer veren bir insanı keşfettim. Sen gitmeseydin sürekli bağırdığın bir insan olacaktım, değersiz olacaktım ama şimdi sevilen-değer verilen ve saygı duyulan bir insanım. ❤️</w:t>
      </w:r>
    </w:p>
    <w:p>
      <w:r>
        <w:rPr>
          <w:b/>
          <w:u w:val="single"/>
        </w:rPr>
        <w:t>224248</w:t>
      </w:r>
    </w:p>
    <w:p>
      <w:r>
        <w:t>Çok Şükür Bu Günde De HAS Milli İrade Yok Sayıldı! #Cumartesi</w:t>
      </w:r>
    </w:p>
    <w:p>
      <w:r>
        <w:rPr>
          <w:b/>
          <w:u w:val="single"/>
        </w:rPr>
        <w:t>224249</w:t>
      </w:r>
    </w:p>
    <w:p>
      <w:r>
        <w:t>@USER @USER Onların haberi olmadan olmuyor bu işler, bunu bilmeyen de ne bileyim :/ de! sinir zıplatan bir durum yine de.</w:t>
      </w:r>
    </w:p>
    <w:p>
      <w:r>
        <w:rPr>
          <w:b/>
          <w:u w:val="single"/>
        </w:rPr>
        <w:t>224250</w:t>
      </w:r>
    </w:p>
    <w:p>
      <w:r>
        <w:t>@USER @USER Köprüyü yerinde görme imkanınız oldu mu? Ölçümlemesini, yapı ve malzeme tespitlerini yapmaktan söz ediyorum. İslamcılık ve veya Türkçülükle bunun ne alakası var. Köprü Roma'dan da kalmış olabilir. Ama şu anki köprü Büyük Selçuklu Devleti tarafından  yaptırılmış. Tespit bu.</w:t>
      </w:r>
    </w:p>
    <w:p>
      <w:r>
        <w:rPr>
          <w:b/>
          <w:u w:val="single"/>
        </w:rPr>
        <w:t>224251</w:t>
      </w:r>
    </w:p>
    <w:p>
      <w:r>
        <w:t>Ne kadar iğrenç ve kokuşmuş olduğunuzu tekrar gördük ülkeyi siz ve sizin gibilerden elbet temizleyeceğiz!. @USER</w:t>
      </w:r>
    </w:p>
    <w:p>
      <w:r>
        <w:rPr>
          <w:b/>
          <w:u w:val="single"/>
        </w:rPr>
        <w:t>224252</w:t>
      </w:r>
    </w:p>
    <w:p>
      <w:r>
        <w:t>Uyku ile uyanıklık arası bir haldeyim</w:t>
      </w:r>
    </w:p>
    <w:p>
      <w:r>
        <w:rPr>
          <w:b/>
          <w:u w:val="single"/>
        </w:rPr>
        <w:t>224253</w:t>
      </w:r>
    </w:p>
    <w:p>
      <w:r>
        <w:t>'Annemin katilini bulma yolunda birine de aşık olacağım'lı diziler guzel ama yıldık mevsim fight for my way mevsimi yeter içim dışım intikam alan dizi doldu avukat da kavga eden de görmek istemiyorum ne yapalım oh my venus oh my ghostest başa alıp 3673657. kez mi izleyelim nedir?</w:t>
      </w:r>
    </w:p>
    <w:p>
      <w:r>
        <w:rPr>
          <w:b/>
          <w:u w:val="single"/>
        </w:rPr>
        <w:t>224254</w:t>
      </w:r>
    </w:p>
    <w:p>
      <w:r>
        <w:t>Valla eğer şarkı teaser ın altında ki müzikse ki öyle bence vlive yayınında yein in mırıldandığı kısım var, ben çok çok sevdim. #LovelyzIsComing</w:t>
      </w:r>
    </w:p>
    <w:p>
      <w:r>
        <w:rPr>
          <w:b/>
          <w:u w:val="single"/>
        </w:rPr>
        <w:t>224255</w:t>
      </w:r>
    </w:p>
    <w:p>
      <w:r>
        <w:t>@USER Yaa?? Ben de sadece Ankaralılar bilmiyor herhalde diye düşünmüştüm.</w:t>
      </w:r>
    </w:p>
    <w:p>
      <w:r>
        <w:rPr>
          <w:b/>
          <w:u w:val="single"/>
        </w:rPr>
        <w:t>224256</w:t>
      </w:r>
    </w:p>
    <w:p>
      <w:r>
        <w:t>Her hafta yeni bir kazıq   Yeter artık bize de yazıq</w:t>
      </w:r>
    </w:p>
    <w:p>
      <w:r>
        <w:rPr>
          <w:b/>
          <w:u w:val="single"/>
        </w:rPr>
        <w:t>224257</w:t>
      </w:r>
    </w:p>
    <w:p>
      <w:r>
        <w:t>Markette dondurma elimde erimiş dolaptan yenisini aldım hep vicdan azabı bunlar</w:t>
      </w:r>
    </w:p>
    <w:p>
      <w:r>
        <w:rPr>
          <w:b/>
          <w:u w:val="single"/>
        </w:rPr>
        <w:t>224258</w:t>
      </w:r>
    </w:p>
    <w:p>
      <w:r>
        <w:t>#BütcedeBedelli Tam uyuyacagim diyorum 1 tweet daha atayim da belki daha iyi gorurler diyorum..bakmisim yine sabahi etmişim.  Yine uykular haram olmus. @USER</w:t>
      </w:r>
    </w:p>
    <w:p>
      <w:r>
        <w:rPr>
          <w:b/>
          <w:u w:val="single"/>
        </w:rPr>
        <w:t>224259</w:t>
      </w:r>
    </w:p>
    <w:p>
      <w:r>
        <w:t>Bugün isteyen istediği kolaylıkda ve ucuzlukda zahmetsizce ulaşabilir,      Bu durumun muhakkak bir anlamı var</w:t>
      </w:r>
    </w:p>
    <w:p>
      <w:r>
        <w:rPr>
          <w:b/>
          <w:u w:val="single"/>
        </w:rPr>
        <w:t>224260</w:t>
      </w:r>
    </w:p>
    <w:p>
      <w:r>
        <w:t>Bu tweetin altına paradan daha önemli bir şey yazın.?</w:t>
      </w:r>
    </w:p>
    <w:p>
      <w:r>
        <w:rPr>
          <w:b/>
          <w:u w:val="single"/>
        </w:rPr>
        <w:t>224261</w:t>
      </w:r>
    </w:p>
    <w:p>
      <w:r>
        <w:t>@USER Tabikide tasvip etmiyoruz, ama seçim döneminden beri süregelen kürt seçmen ile chpnin arasına yapılmak istenenide görüyoruz. İstanbulda kürt kökenli vatandaşlarımızın sayesinde kazanılan seçimden sonra, tabiki herkesin kınadığı bu yaşananları da kullandıklarını düşünüyorum.</w:t>
      </w:r>
    </w:p>
    <w:p>
      <w:r>
        <w:rPr>
          <w:b/>
          <w:u w:val="single"/>
        </w:rPr>
        <w:t>224262</w:t>
      </w:r>
    </w:p>
    <w:p>
      <w:r>
        <w:t>Miramisbet 50TLFreeBonus teşrifat fırlatış çatal zıpkın</w:t>
      </w:r>
    </w:p>
    <w:p>
      <w:r>
        <w:rPr>
          <w:b/>
          <w:u w:val="single"/>
        </w:rPr>
        <w:t>224263</w:t>
      </w:r>
    </w:p>
    <w:p>
      <w:r>
        <w:t>@USER @USER Bencede,iyi bir ısırık sevginin en onemli göstergesidir,oozellikle popoya atılan</w:t>
      </w:r>
    </w:p>
    <w:p>
      <w:r>
        <w:rPr>
          <w:b/>
          <w:u w:val="single"/>
        </w:rPr>
        <w:t>224264</w:t>
      </w:r>
    </w:p>
    <w:p>
      <w:r>
        <w:t>@USER @USER Son cümleyi kacirmissiniz: „Schneider, genellikle transferler hakkinda sadece bittikten sonra yorum yapar“....</w:t>
      </w:r>
    </w:p>
    <w:p>
      <w:r>
        <w:rPr>
          <w:b/>
          <w:u w:val="single"/>
        </w:rPr>
        <w:t>224265</w:t>
      </w:r>
    </w:p>
    <w:p>
      <w:r>
        <w:t>Etik kurulu şahaneydi... Hazırla 45 milyonu, sözün var MAA!</w:t>
      </w:r>
    </w:p>
    <w:p>
      <w:r>
        <w:rPr>
          <w:b/>
          <w:u w:val="single"/>
        </w:rPr>
        <w:t>224266</w:t>
      </w:r>
    </w:p>
    <w:p>
      <w:r>
        <w:t>@USER DANIŞTAY ÇOK ONEMLI BIR YARGI KURUMDUR.HAKIMLERIDE ULKENIN EN IYI HUKUKCULARI ARASINDAN SECILIR. HER KARARA ITIRAZ YOLU VARDIR. DUNYANIN SONU DEGILDIR . YANI KARARA ONCE SAYGI SONRA ITIRAZ EN AKILCI YOLDUR.</w:t>
      </w:r>
    </w:p>
    <w:p>
      <w:r>
        <w:rPr>
          <w:b/>
          <w:u w:val="single"/>
        </w:rPr>
        <w:t>224267</w:t>
      </w:r>
    </w:p>
    <w:p>
      <w:r>
        <w:t>İlimizin gözü kulağı olan Yozgat Yerel Gazetelerimizden Yozgat Çamlık Gazetesi Yazı işleri Müdürü Tarık Yılmaz, Yeniufuk Gazetesi Sahibi Bekir Çaylak, İleri Gazetesi Genel Koordinatör Erhan Kayhan, Yozgat Hakimiyet ve Yozgat Haber Gazetesi yazı işleri müdürü Ali Açıkgöz,</w:t>
      </w:r>
    </w:p>
    <w:p>
      <w:r>
        <w:rPr>
          <w:b/>
          <w:u w:val="single"/>
        </w:rPr>
        <w:t>224268</w:t>
      </w:r>
    </w:p>
    <w:p>
      <w:r>
        <w:t>Bi insana en çok kendi olmak yakışır, sana ben (((:</w:t>
      </w:r>
    </w:p>
    <w:p>
      <w:r>
        <w:rPr>
          <w:b/>
          <w:u w:val="single"/>
        </w:rPr>
        <w:t>224269</w:t>
      </w:r>
    </w:p>
    <w:p>
      <w:r>
        <w:t>Ne bir arayan ne bir soranım var bi insanın telefonunda hiç mi bildirim olmaz</w:t>
      </w:r>
    </w:p>
    <w:p>
      <w:r>
        <w:rPr>
          <w:b/>
          <w:u w:val="single"/>
        </w:rPr>
        <w:t>224270</w:t>
      </w:r>
    </w:p>
    <w:p>
      <w:r>
        <w:t>Günün Sözü: Herkesin üç kişiliği vardır;ortaya çıkardığı,sahip olduğu,sahip olduğunu sandığı vesselam...</w:t>
      </w:r>
    </w:p>
    <w:p>
      <w:r>
        <w:rPr>
          <w:b/>
          <w:u w:val="single"/>
        </w:rPr>
        <w:t>224271</w:t>
      </w:r>
    </w:p>
    <w:p>
      <w:r>
        <w:t>@USER Bence sen takmamayı umursamaz olmayı öğren daha faydasını göreceksindir.</w:t>
      </w:r>
    </w:p>
    <w:p>
      <w:r>
        <w:rPr>
          <w:b/>
          <w:u w:val="single"/>
        </w:rPr>
        <w:t>224272</w:t>
      </w:r>
    </w:p>
    <w:p>
      <w:r>
        <w:t>İyiler erken ölür derler,ne zaman ölecegimi bilmiyorum ama sizden önce öleceğim kesin..      Diriyken ne hayrınız oldu AMK kimle ne bok pis işiniz varsa görün benden uzak olunda.</w:t>
      </w:r>
    </w:p>
    <w:p>
      <w:r>
        <w:rPr>
          <w:b/>
          <w:u w:val="single"/>
        </w:rPr>
        <w:t>224273</w:t>
      </w:r>
    </w:p>
    <w:p>
      <w:r>
        <w:t>@USER @USER Ya bırak şimdi durduk yere gitti gitmedi tesisler için gitti arazi meselesi her boku üzerinize çekmeye nekadar meraklısınız dünya sizin etrafınızda dönmüyor bizi karalayamassınız sen kendi yönetiminin siyasi hareketlerine bak istersen hükümete kim yakın görüceksin?</w:t>
      </w:r>
    </w:p>
    <w:p>
      <w:r>
        <w:rPr>
          <w:b/>
          <w:u w:val="single"/>
        </w:rPr>
        <w:t>224274</w:t>
      </w:r>
    </w:p>
    <w:p>
      <w:r>
        <w:t>Arkadaşlar cumartesi için yakışıklı güvenilir saygılı kılsız ap istiyoruz.lutfen sadece ap ler yazsın</w:t>
      </w:r>
    </w:p>
    <w:p>
      <w:r>
        <w:rPr>
          <w:b/>
          <w:u w:val="single"/>
        </w:rPr>
        <w:t>224275</w:t>
      </w:r>
    </w:p>
    <w:p>
      <w:r>
        <w:t>@USER @USER @USER Batman da birçok iş adamı var bu 2, ben ikiden başladım 1 i sonra söylerim artık.</w:t>
      </w:r>
    </w:p>
    <w:p>
      <w:r>
        <w:rPr>
          <w:b/>
          <w:u w:val="single"/>
        </w:rPr>
        <w:t>224276</w:t>
      </w:r>
    </w:p>
    <w:p>
      <w:r>
        <w:t>@USER Yanlışlıkla da olsa size yazması iyi olmuş...En azından bizlere de örnek olur...Doğruyu bulmak adına instagram da size yazmıştım...Eylül 2018 mağduru çok...Allah hepimize sabır edecek güç versin...</w:t>
      </w:r>
    </w:p>
    <w:p>
      <w:r>
        <w:rPr>
          <w:b/>
          <w:u w:val="single"/>
        </w:rPr>
        <w:t>224277</w:t>
      </w:r>
    </w:p>
    <w:p>
      <w:r>
        <w:t>mutlu ve huzurlu gunler beylikduzunde oturuyor galiba aq</w:t>
      </w:r>
    </w:p>
    <w:p>
      <w:r>
        <w:rPr>
          <w:b/>
          <w:u w:val="single"/>
        </w:rPr>
        <w:t>224278</w:t>
      </w:r>
    </w:p>
    <w:p>
      <w:r>
        <w:t>@USER Ben Geçireyim de Millet ne Yaparsa Yapsın      O inekleri getirenler ne kadar para yedi arada belli değil</w:t>
      </w:r>
    </w:p>
    <w:p>
      <w:r>
        <w:rPr>
          <w:b/>
          <w:u w:val="single"/>
        </w:rPr>
        <w:t>224279</w:t>
      </w:r>
    </w:p>
    <w:p>
      <w:r>
        <w:t>@USER :) bundan sonra yapacağım .. zararın neresinden dönülürse kar</w:t>
      </w:r>
    </w:p>
    <w:p>
      <w:r>
        <w:rPr>
          <w:b/>
          <w:u w:val="single"/>
        </w:rPr>
        <w:t>224280</w:t>
      </w:r>
    </w:p>
    <w:p>
      <w:r>
        <w:t>Çocukken aşık oldum, sevdanla büyüdüm ! 💛💙 #EFSANE112YAŞINDA</w:t>
      </w:r>
    </w:p>
    <w:p>
      <w:r>
        <w:rPr>
          <w:b/>
          <w:u w:val="single"/>
        </w:rPr>
        <w:t>224281</w:t>
      </w:r>
    </w:p>
    <w:p>
      <w:r>
        <w:t>Iki fiyatlı ekmek satışa başlandı.Memurlar 14,halk 27 kuruştan ekmek almaya başladı.Bunun üzerine şair olmak isteyen müteahhitler memur oldu.</w:t>
      </w:r>
    </w:p>
    <w:p>
      <w:r>
        <w:rPr>
          <w:b/>
          <w:u w:val="single"/>
        </w:rPr>
        <w:t>224282</w:t>
      </w:r>
    </w:p>
    <w:p>
      <w:r>
        <w:t>Yazıklar olsun, seni sevmesini bilmeyenlere; ey, gamlı ülke!   Yakup Kadri Karaosmanoğlu, Yaban    #18MartÇanakkaleZaferi</w:t>
      </w:r>
    </w:p>
    <w:p>
      <w:r>
        <w:rPr>
          <w:b/>
          <w:u w:val="single"/>
        </w:rPr>
        <w:t>224283</w:t>
      </w:r>
    </w:p>
    <w:p>
      <w:r>
        <w:t>Az önce aydanı 3 yaşındayken kazların ısırdığını öğrendim hayatımda bu bilgiye aşırı muhtaçtım teşekkürler aydan</w:t>
      </w:r>
    </w:p>
    <w:p>
      <w:r>
        <w:rPr>
          <w:b/>
          <w:u w:val="single"/>
        </w:rPr>
        <w:t>224284</w:t>
      </w:r>
    </w:p>
    <w:p>
      <w:r>
        <w:t>Sabah sabah annemden yediğim tripleri ben sevgilime atmazdım neymiş efendim kalkıp sohbet etmiyomuşum ilgilenmiyomuşum 😒💕</w:t>
      </w:r>
    </w:p>
    <w:p>
      <w:r>
        <w:rPr>
          <w:b/>
          <w:u w:val="single"/>
        </w:rPr>
        <w:t>224285</w:t>
      </w:r>
    </w:p>
    <w:p>
      <w:r>
        <w:t>Yapılan görüşmede Ersun Yanal 1,5 yıllık sözleşme talep etti. Karşılıklı fikir alışverişinin ardından Semih Özsoy görüşmeyi Başkan Ali Koç ile değerlendirecek. Kesin karar yapılacak ikinci görüşmenin ardından netleşecek.</w:t>
      </w:r>
    </w:p>
    <w:p>
      <w:r>
        <w:rPr>
          <w:b/>
          <w:u w:val="single"/>
        </w:rPr>
        <w:t>224286</w:t>
      </w:r>
    </w:p>
    <w:p>
      <w:r>
        <w:t>Rüyamda ÖzSer'i bi düğünde dans ederken gördüm Özge kırmızı elbise giymişti saçları da dalgalıydı Serkan'ın saçları şu baya uzun olduğu dönemlerde ki gibiydi galiba #KirazMevsimi 'nin bu bölüm yayımlanacak olan dans sahnesi bilinç altıma işlemiş 😂😂🙈</w:t>
      </w:r>
    </w:p>
    <w:p>
      <w:r>
        <w:rPr>
          <w:b/>
          <w:u w:val="single"/>
        </w:rPr>
        <w:t>224287</w:t>
      </w:r>
    </w:p>
    <w:p>
      <w:r>
        <w:t>#NPXS $NPXS/BTC Son 5dk'da %3,45 Oranında Arttı! Şimdiki Fiyatı: 0,00000030 Son Pump Bildirimi= 0 sa 32 dk önce</w:t>
      </w:r>
    </w:p>
    <w:p>
      <w:r>
        <w:rPr>
          <w:b/>
          <w:u w:val="single"/>
        </w:rPr>
        <w:t>224288</w:t>
      </w:r>
    </w:p>
    <w:p>
      <w:r>
        <w:t>@USER Yok bea atarsa belçika daha plakaya bile çok var.</w:t>
      </w:r>
    </w:p>
    <w:p>
      <w:r>
        <w:rPr>
          <w:b/>
          <w:u w:val="single"/>
        </w:rPr>
        <w:t>224289</w:t>
      </w:r>
    </w:p>
    <w:p>
      <w:r>
        <w:t>Bugün Dolar 4.62 den kapandı,yarın muhtemelen 4.90ları görücek,yıllarca hakaret edilen ecevitin suçu dış mihrağının olmamasımıydı</w:t>
      </w:r>
    </w:p>
    <w:p>
      <w:r>
        <w:rPr>
          <w:b/>
          <w:u w:val="single"/>
        </w:rPr>
        <w:t>224290</w:t>
      </w:r>
    </w:p>
    <w:p>
      <w:r>
        <w:t>millete instagramdan karı kız yazar bize fake hesap şarkı soruyor amına mq böyle hayatın</w:t>
      </w:r>
    </w:p>
    <w:p>
      <w:r>
        <w:rPr>
          <w:b/>
          <w:u w:val="single"/>
        </w:rPr>
        <w:t>224291</w:t>
      </w:r>
    </w:p>
    <w:p>
      <w:r>
        <w:t>gereksizler boş konuşur sen takma</w:t>
      </w:r>
    </w:p>
    <w:p>
      <w:r>
        <w:rPr>
          <w:b/>
          <w:u w:val="single"/>
        </w:rPr>
        <w:t>224292</w:t>
      </w:r>
    </w:p>
    <w:p>
      <w:r>
        <w:t>İstenilen kişi şimdi fosur fosur uyuyordur</w:t>
      </w:r>
    </w:p>
    <w:p>
      <w:r>
        <w:rPr>
          <w:b/>
          <w:u w:val="single"/>
        </w:rPr>
        <w:t>224293</w:t>
      </w:r>
    </w:p>
    <w:p>
      <w:r>
        <w:t>@USER @USER @USER Eyt seçimde hükümete ders vereceklerini söyledi ve ders verdi ama hükümet eytlilere söz vermedi ayrıca binali bey şu an yetkisiz biri</w:t>
      </w:r>
    </w:p>
    <w:p>
      <w:r>
        <w:rPr>
          <w:b/>
          <w:u w:val="single"/>
        </w:rPr>
        <w:t>224294</w:t>
      </w:r>
    </w:p>
    <w:p>
      <w:r>
        <w:t>@USER Şu Ayşe ‘nin sonuna N de ekleyin bi harften kaybediyorum sürekli xöcjfld @USER</w:t>
      </w:r>
    </w:p>
    <w:p>
      <w:r>
        <w:rPr>
          <w:b/>
          <w:u w:val="single"/>
        </w:rPr>
        <w:t>224295</w:t>
      </w:r>
    </w:p>
    <w:p>
      <w:r>
        <w:t>Kaybolmaya mahkumuz   Ama o kadar da mutsuz   Bi olay değil ki bu</w:t>
      </w:r>
    </w:p>
    <w:p>
      <w:r>
        <w:rPr>
          <w:b/>
          <w:u w:val="single"/>
        </w:rPr>
        <w:t>224296</w:t>
      </w:r>
    </w:p>
    <w:p>
      <w:r>
        <w:t>Değerli hocam Türkiyede kala kala "en kapak nickler" yazmaya doğru gidiyor. Biri engel olsun kaybediyoruz:( @USER</w:t>
      </w:r>
    </w:p>
    <w:p>
      <w:r>
        <w:rPr>
          <w:b/>
          <w:u w:val="single"/>
        </w:rPr>
        <w:t>224297</w:t>
      </w:r>
    </w:p>
    <w:p>
      <w:r>
        <w:t>#TekTipAskerlik 2 yil veya mezun olmayan arkadaslar kademeye bakilmadan herkes icin adaletli bir sistem olmali @USER @USER @USER @USER @USER</w:t>
      </w:r>
    </w:p>
    <w:p>
      <w:r>
        <w:rPr>
          <w:b/>
          <w:u w:val="single"/>
        </w:rPr>
        <w:t>224298</w:t>
      </w:r>
    </w:p>
    <w:p>
      <w:r>
        <w:t>@USER Allahım masumlara öyle bir özgürlük versin ki, kimseler elinden alamasın. Amin</w:t>
      </w:r>
    </w:p>
    <w:p>
      <w:r>
        <w:rPr>
          <w:b/>
          <w:u w:val="single"/>
        </w:rPr>
        <w:t>224299</w:t>
      </w:r>
    </w:p>
    <w:p>
      <w:r>
        <w:t>Önümüze atılan yemleri yutmak için tetikte bekliyoruz resmen. Bı sor,bı tanı, bı düşün.. Sevmediğin halde frensiz giden bu furyaya itaat etmek niyee !?</w:t>
      </w:r>
    </w:p>
    <w:p>
      <w:r>
        <w:rPr>
          <w:b/>
          <w:u w:val="single"/>
        </w:rPr>
        <w:t>224300</w:t>
      </w:r>
    </w:p>
    <w:p>
      <w:r>
        <w:t>#KendiKendimeDiyorumKi   Biri senden gidiyorsa bırak gitsin. Asla tek kişiye bağlı kalma. Gittiği için kötü biri değil o. Senin hayatındaki hikayesi o kadar.</w:t>
      </w:r>
    </w:p>
    <w:p>
      <w:r>
        <w:rPr>
          <w:b/>
          <w:u w:val="single"/>
        </w:rPr>
        <w:t>224301</w:t>
      </w:r>
    </w:p>
    <w:p>
      <w:r>
        <w:t>karnını doyurmak için kulun kölesi olmuyor, huzur içinde korkmadan yaşıyor ve sağlığı emin ellerde, çocuğunun geleceği garanti ise doları umursamaz bu millet.</w:t>
      </w:r>
    </w:p>
    <w:p>
      <w:r>
        <w:rPr>
          <w:b/>
          <w:u w:val="single"/>
        </w:rPr>
        <w:t>224302</w:t>
      </w:r>
    </w:p>
    <w:p>
      <w:r>
        <w:t>Bir şeyi yapmak istemeyince gerçekten bahane bulmak çok kolay oluyor</w:t>
      </w:r>
    </w:p>
    <w:p>
      <w:r>
        <w:rPr>
          <w:b/>
          <w:u w:val="single"/>
        </w:rPr>
        <w:t>224303</w:t>
      </w:r>
    </w:p>
    <w:p>
      <w:r>
        <w:t>@USER @USER @USER @USER Açlıktan nefesleri kokan VATANSIZLAR. (((( Bunları kaideye almaya değmez.. Kişiliklerini parayla satan troller.</w:t>
      </w:r>
    </w:p>
    <w:p>
      <w:r>
        <w:rPr>
          <w:b/>
          <w:u w:val="single"/>
        </w:rPr>
        <w:t>224304</w:t>
      </w:r>
    </w:p>
    <w:p>
      <w:r>
        <w:t>Kanıt göstermek için geldim gidiyorum</w:t>
      </w:r>
    </w:p>
    <w:p>
      <w:r>
        <w:rPr>
          <w:b/>
          <w:u w:val="single"/>
        </w:rPr>
        <w:t>224305</w:t>
      </w:r>
    </w:p>
    <w:p>
      <w:r>
        <w:t>Yaşanılan her şeye rağmen, kalbinizin güzelliğinden şüphe duymayacak insanları yanınızda bulundurun.</w:t>
      </w:r>
    </w:p>
    <w:p>
      <w:r>
        <w:rPr>
          <w:b/>
          <w:u w:val="single"/>
        </w:rPr>
        <w:t>224306</w:t>
      </w:r>
    </w:p>
    <w:p>
      <w:r>
        <w:t>Gözlerinin rengi yıldızlardan   Yanıma gel be pamuk prenses   Kafamın içinde paniktir her ses</w:t>
      </w:r>
    </w:p>
    <w:p>
      <w:r>
        <w:rPr>
          <w:b/>
          <w:u w:val="single"/>
        </w:rPr>
        <w:t>224307</w:t>
      </w:r>
    </w:p>
    <w:p>
      <w:r>
        <w:t>@USER @USER @USER @USER Sana kokune kadar yarragimi sokmak istiyorum kucagimda hoplatarak deligine kokune kadar yarragimi sokmak istiyorum varmisin</w:t>
      </w:r>
    </w:p>
    <w:p>
      <w:r>
        <w:rPr>
          <w:b/>
          <w:u w:val="single"/>
        </w:rPr>
        <w:t>224308</w:t>
      </w:r>
    </w:p>
    <w:p>
      <w:r>
        <w:t>@USER @USER Sanmıyorum bro, yine eyyam yapıp Akbil’i zirvede Yalnız bırakmak istiyorlar .... Tetikçi hakemleri de daha da fazla cesaretlendirmek amaçları !!! Açık açık doğrayın diyolar Galatasaray ı !!!</w:t>
      </w:r>
    </w:p>
    <w:p>
      <w:r>
        <w:rPr>
          <w:b/>
          <w:u w:val="single"/>
        </w:rPr>
        <w:t>224309</w:t>
      </w:r>
    </w:p>
    <w:p>
      <w:r>
        <w:t>Şey doğum günüme 14 gün kaldı da biraz</w:t>
      </w:r>
    </w:p>
    <w:p>
      <w:r>
        <w:rPr>
          <w:b/>
          <w:u w:val="single"/>
        </w:rPr>
        <w:t>224310</w:t>
      </w:r>
    </w:p>
    <w:p>
      <w:r>
        <w:t>Yapacak hiç bir şey yok, izleyecek hiçbir şey yok, konuşacak hiç kimse yok, para yok pul yok tam olarak delireceğim günü bekliyorum</w:t>
      </w:r>
    </w:p>
    <w:p>
      <w:r>
        <w:rPr>
          <w:b/>
          <w:u w:val="single"/>
        </w:rPr>
        <w:t>224311</w:t>
      </w:r>
    </w:p>
    <w:p>
      <w:r>
        <w:t>Muharrem ince TEMEL PAŞA' nin apoletlerini sokecekmis; sen daha chp genel başkanın'in apoletlerini sokememisken o ne özguven o😂😂   @USER</w:t>
      </w:r>
    </w:p>
    <w:p>
      <w:r>
        <w:rPr>
          <w:b/>
          <w:u w:val="single"/>
        </w:rPr>
        <w:t>224312</w:t>
      </w:r>
    </w:p>
    <w:p>
      <w:r>
        <w:t>Kız haklı dağılın haydi devaam İyikiDoğdun EgeKökenli</w:t>
      </w:r>
    </w:p>
    <w:p>
      <w:r>
        <w:rPr>
          <w:b/>
          <w:u w:val="single"/>
        </w:rPr>
        <w:t>224313</w:t>
      </w:r>
    </w:p>
    <w:p>
      <w:r>
        <w:t>Yağmur bastırdı elektrik yine iptal..</w:t>
      </w:r>
    </w:p>
    <w:p>
      <w:r>
        <w:rPr>
          <w:b/>
          <w:u w:val="single"/>
        </w:rPr>
        <w:t>224314</w:t>
      </w:r>
    </w:p>
    <w:p>
      <w:r>
        <w:t>@USER Ondan sonra bu sapık adam sikini bana sürttü.</w:t>
      </w:r>
    </w:p>
    <w:p>
      <w:r>
        <w:rPr>
          <w:b/>
          <w:u w:val="single"/>
        </w:rPr>
        <w:t>224315</w:t>
      </w:r>
    </w:p>
    <w:p>
      <w:r>
        <w:t>İlker Karagöz sabah programında "İhtiyaç olunan imza sayısı" diyor. Abi ayda belki on bin lira para alıp da "İhtiyaç duyulan" diyemeyen insanların televizyonda çalışması ayıptır.</w:t>
      </w:r>
    </w:p>
    <w:p>
      <w:r>
        <w:rPr>
          <w:b/>
          <w:u w:val="single"/>
        </w:rPr>
        <w:t>224316</w:t>
      </w:r>
    </w:p>
    <w:p>
      <w:r>
        <w:t>Bu yıl çıkmış en güzel parça Eminem - River dır aksini iddia edenin kulağı yoktur. He bide revival albümündeki diğer şarkılar da olabilir.</w:t>
      </w:r>
    </w:p>
    <w:p>
      <w:r>
        <w:rPr>
          <w:b/>
          <w:u w:val="single"/>
        </w:rPr>
        <w:t>224317</w:t>
      </w:r>
    </w:p>
    <w:p>
      <w:r>
        <w:t>LOS ANGELES BANGTAN DIYE INLIYOR SU AN</w:t>
      </w:r>
    </w:p>
    <w:p>
      <w:r>
        <w:rPr>
          <w:b/>
          <w:u w:val="single"/>
        </w:rPr>
        <w:t>224318</w:t>
      </w:r>
    </w:p>
    <w:p>
      <w:r>
        <w:t>@USER 😂😂😂😂😂 bu olmazzzz. Esmer  , kirli sakalli, varsa küpeli gönder</w:t>
      </w:r>
    </w:p>
    <w:p>
      <w:r>
        <w:rPr>
          <w:b/>
          <w:u w:val="single"/>
        </w:rPr>
        <w:t>224319</w:t>
      </w:r>
    </w:p>
    <w:p>
      <w:r>
        <w:t>@USER lan nasıl 475 like oldu büyü mü yaptın dşdjwiduqğdjs</w:t>
      </w:r>
    </w:p>
    <w:p>
      <w:r>
        <w:rPr>
          <w:b/>
          <w:u w:val="single"/>
        </w:rPr>
        <w:t>224320</w:t>
      </w:r>
    </w:p>
    <w:p>
      <w:r>
        <w:t>Lİste çok uzun ama bebeklerimse konu: Yoo Ah In,Jung Woo Sung,Yoo Yeon Seok ve Kang Sora gönlümün biricik bebekleri ❤️</w:t>
      </w:r>
    </w:p>
    <w:p>
      <w:r>
        <w:rPr>
          <w:b/>
          <w:u w:val="single"/>
        </w:rPr>
        <w:t>224321</w:t>
      </w:r>
    </w:p>
    <w:p>
      <w:r>
        <w:t>Siz akıl verince ben o yanlışı daha çok bilerek yapıyorum lütfen akıl vermeyi bırakın</w:t>
      </w:r>
    </w:p>
    <w:p>
      <w:r>
        <w:rPr>
          <w:b/>
          <w:u w:val="single"/>
        </w:rPr>
        <w:t>224322</w:t>
      </w:r>
    </w:p>
    <w:p>
      <w:r>
        <w:t>Evet deli konuşuyor. Konuş deli..</w:t>
      </w:r>
    </w:p>
    <w:p>
      <w:r>
        <w:rPr>
          <w:b/>
          <w:u w:val="single"/>
        </w:rPr>
        <w:t>224323</w:t>
      </w:r>
    </w:p>
    <w:p>
      <w:r>
        <w:t>Abi naz yapıyor ne ya adam orda bir travma atlattı farkında mısınız? Canı acıyor işte oyun kazanılır, kaybedilir önemli olan sağlık ya #HilMur #Survivor2018</w:t>
      </w:r>
    </w:p>
    <w:p>
      <w:r>
        <w:rPr>
          <w:b/>
          <w:u w:val="single"/>
        </w:rPr>
        <w:t>224324</w:t>
      </w:r>
    </w:p>
    <w:p>
      <w:r>
        <w:t>@USER @USER @USER Biz de 2 kardeşiz ama pek kardeş gibi büyümedik. 2 yaş fark vardı ve sürekli rekabet halindeydik. Bu da küslüklere, mesafeye neden oluyordu. Ben hala oturup bir sohbet ettiğimizi hatırlamam. Birlikte bir anımız yoktur. Ama yine de herhangi bir musibette ilk o koşar. Kardeş kadar</w:t>
      </w:r>
    </w:p>
    <w:p>
      <w:r>
        <w:rPr>
          <w:b/>
          <w:u w:val="single"/>
        </w:rPr>
        <w:t>224325</w:t>
      </w:r>
    </w:p>
    <w:p>
      <w:r>
        <w:t>@USER @USER tezyin etmek üsdudak cim aliterasyon</w:t>
      </w:r>
    </w:p>
    <w:p>
      <w:r>
        <w:rPr>
          <w:b/>
          <w:u w:val="single"/>
        </w:rPr>
        <w:t>224326</w:t>
      </w:r>
    </w:p>
    <w:p>
      <w:r>
        <w:t>@USER Km başına millete yansıyan hgs/ogs ücretini de yaz admin.</w:t>
      </w:r>
    </w:p>
    <w:p>
      <w:r>
        <w:rPr>
          <w:b/>
          <w:u w:val="single"/>
        </w:rPr>
        <w:t>224327</w:t>
      </w:r>
    </w:p>
    <w:p>
      <w:r>
        <w:t>@USER Biliyorum bende olsam kendimi özlerdim çünkü jeidjeidjekej şaka bi yana inşallah gittiğine değer de güzel sonuçlarla dönersin 🐣🐣</w:t>
      </w:r>
    </w:p>
    <w:p>
      <w:r>
        <w:rPr>
          <w:b/>
          <w:u w:val="single"/>
        </w:rPr>
        <w:t>224328</w:t>
      </w:r>
    </w:p>
    <w:p>
      <w:r>
        <w:t>@USER Hayırlı cumalar hayırlı günler dilerim başkanım</w:t>
      </w:r>
    </w:p>
    <w:p>
      <w:r>
        <w:rPr>
          <w:b/>
          <w:u w:val="single"/>
        </w:rPr>
        <w:t>224329</w:t>
      </w:r>
    </w:p>
    <w:p>
      <w:r>
        <w:t>Babamla izbana bindik. Adam 55 yaşında olmasına rağmen boş koltuk olunca beni oturttu. Canım ya</w:t>
      </w:r>
    </w:p>
    <w:p>
      <w:r>
        <w:rPr>
          <w:b/>
          <w:u w:val="single"/>
        </w:rPr>
        <w:t>224330</w:t>
      </w:r>
    </w:p>
    <w:p>
      <w:r>
        <w:t>Birine aşık olunca yaptığınız en unutulmaz şeyi yazsanıza okuyalım ben anasınıfında sevdiğim çocuğa yüzük takalım mı demiştim</w:t>
      </w:r>
    </w:p>
    <w:p>
      <w:r>
        <w:rPr>
          <w:b/>
          <w:u w:val="single"/>
        </w:rPr>
        <w:t>224331</w:t>
      </w:r>
    </w:p>
    <w:p>
      <w:r>
        <w:t>@USER Şükürler olsun benim gibi oldun zannettim çok korktum😂😂</w:t>
      </w:r>
    </w:p>
    <w:p>
      <w:r>
        <w:rPr>
          <w:b/>
          <w:u w:val="single"/>
        </w:rPr>
        <w:t>224332</w:t>
      </w:r>
    </w:p>
    <w:p>
      <w:r>
        <w:t>@USER @USER Çarşamba böyle olacağız belli oldu 🌸</w:t>
      </w:r>
    </w:p>
    <w:p>
      <w:r>
        <w:rPr>
          <w:b/>
          <w:u w:val="single"/>
        </w:rPr>
        <w:t>224333</w:t>
      </w:r>
    </w:p>
    <w:p>
      <w:r>
        <w:t>En yakın arkadaşımın beğendiği çocuklara istek atıp fotolarını falan beğenip konuşmalarını sağlıyorum nerde var bu hizmet başka;))</w:t>
      </w:r>
    </w:p>
    <w:p>
      <w:r>
        <w:rPr>
          <w:b/>
          <w:u w:val="single"/>
        </w:rPr>
        <w:t>224334</w:t>
      </w:r>
    </w:p>
    <w:p>
      <w:r>
        <w:t>Atmayın madde falan ya bi durun</w:t>
      </w:r>
    </w:p>
    <w:p>
      <w:r>
        <w:rPr>
          <w:b/>
          <w:u w:val="single"/>
        </w:rPr>
        <w:t>224335</w:t>
      </w:r>
    </w:p>
    <w:p>
      <w:r>
        <w:t>Çevremizdeki tüm ülkere düşen ateş bizim kapımıza dayandığında bize 15 temmuzdaki gibi sokağa çıkın diyebilecek bir YİĞİT gerek biz o gün gördük ki gücümüz herşeye yetiyor yeter ki birlik olalim , tüm doğru ve yanlışlar bir yana unutulmamasi gereken gerçek BUDUR bugün !</w:t>
      </w:r>
    </w:p>
    <w:p>
      <w:r>
        <w:rPr>
          <w:b/>
          <w:u w:val="single"/>
        </w:rPr>
        <w:t>224336</w:t>
      </w:r>
    </w:p>
    <w:p>
      <w:r>
        <w:t>@USER Eğer bir kızın profiI fotoğrafIarı beIden yukarı ise kısa boyIu, omuzdan yukarı ise şişman, sadece gözIeri görünüyorsa kaçın!</w:t>
      </w:r>
    </w:p>
    <w:p>
      <w:r>
        <w:rPr>
          <w:b/>
          <w:u w:val="single"/>
        </w:rPr>
        <w:t>224337</w:t>
      </w:r>
    </w:p>
    <w:p>
      <w:r>
        <w:t>Ve zengin birisi, O’nun güvenilirliğini ve takvasını görünce O’na kızını verme teklifinde bulunmuş. Ve evlenmişler. Adam anlatıyor: “Bir gün hanımın babası geldi ve bana dedi ki: “Allah’tan kork! Hanımına bazen peynir, felâfil, fûl yiyecekleri de al.</w:t>
      </w:r>
    </w:p>
    <w:p>
      <w:r>
        <w:rPr>
          <w:b/>
          <w:u w:val="single"/>
        </w:rPr>
        <w:t>224338</w:t>
      </w:r>
    </w:p>
    <w:p>
      <w:r>
        <w:t>@USER  geceden beri mide bulantısı kusma şikayetiyle 3 çocuğumu birden acile götürüyorum doktor ilgilenmeyip polikliniğe sevk etmek istiyor 184 hekim herhalukarda doktor haklı diyor bu nasıl iş?</w:t>
      </w:r>
    </w:p>
    <w:p>
      <w:r>
        <w:rPr>
          <w:b/>
          <w:u w:val="single"/>
        </w:rPr>
        <w:t>224339</w:t>
      </w:r>
    </w:p>
    <w:p>
      <w:r>
        <w:t>@USER @USER Erdogan;daha birsey yokken"gülen'i bitirme planı 2004 mgk"da Samimi sekilde imzaladi,bitmesi icin de,kendince;bütün adimlari dogru atti,Nasilki;Medya ve hassaten Dogan Grubununda Dogru attigi gibi.Sasilacak olan Cemaatin;Hayati ve olaylari okuyamamasi tabiri caizse apisip kalmasi</w:t>
      </w:r>
    </w:p>
    <w:p>
      <w:r>
        <w:rPr>
          <w:b/>
          <w:u w:val="single"/>
        </w:rPr>
        <w:t>224340</w:t>
      </w:r>
    </w:p>
    <w:p>
      <w:r>
        <w:t>Bugün yine inişli çıkışlı bir gün... #EXO #EXO_Tempo #weareoneEXO #EXO_DontMessUpMyTempo @USER</w:t>
      </w:r>
    </w:p>
    <w:p>
      <w:r>
        <w:rPr>
          <w:b/>
          <w:u w:val="single"/>
        </w:rPr>
        <w:t>224341</w:t>
      </w:r>
    </w:p>
    <w:p>
      <w:r>
        <w:t>@USER Çok iyi işte daha ne istiyorsunuz😂</w:t>
      </w:r>
    </w:p>
    <w:p>
      <w:r>
        <w:rPr>
          <w:b/>
          <w:u w:val="single"/>
        </w:rPr>
        <w:t>224342</w:t>
      </w:r>
    </w:p>
    <w:p>
      <w:r>
        <w:t>@USER İzci kampı diye gidip oraları yakıp sonra devlet yangınla bas edemiyor diye algı yapmak sana yakışır</w:t>
      </w:r>
    </w:p>
    <w:p>
      <w:r>
        <w:rPr>
          <w:b/>
          <w:u w:val="single"/>
        </w:rPr>
        <w:t>224343</w:t>
      </w:r>
    </w:p>
    <w:p>
      <w:r>
        <w:t>@USER e göre erkekler aşık olma problemi degilaşık kalma problemi yaşar</w:t>
      </w:r>
    </w:p>
    <w:p>
      <w:r>
        <w:rPr>
          <w:b/>
          <w:u w:val="single"/>
        </w:rPr>
        <w:t>224344</w:t>
      </w:r>
    </w:p>
    <w:p>
      <w:r>
        <w:t>Tahmin edin kim doğum günümü “yeni yaşın senin kadar güzel geçsin” diyerek çıtayı allahuekber dağlarına çıkardı🤗</w:t>
      </w:r>
    </w:p>
    <w:p>
      <w:r>
        <w:rPr>
          <w:b/>
          <w:u w:val="single"/>
        </w:rPr>
        <w:t>224345</w:t>
      </w:r>
    </w:p>
    <w:p>
      <w:r>
        <w:t>@USER Adamın ailesi en ihtiyaç duyduğu zamanda sırt çevirdi, tek ailesi hazan kaldı. #yağhaz #fazilethanımvekızları</w:t>
      </w:r>
    </w:p>
    <w:p>
      <w:r>
        <w:rPr>
          <w:b/>
          <w:u w:val="single"/>
        </w:rPr>
        <w:t>224346</w:t>
      </w:r>
    </w:p>
    <w:p>
      <w:r>
        <w:t>ŞİMDİ TAVAN YAPARIZ !!!   İç içleri eski Bakanı Abdülkadir Aksu Vakıflar Bankası Genel Müdürlüğüne atandı..   Bundan böyle ekonomimiz yükseliş trent'ne geçer ve uçar gideriz.. aklıma mukayyet ol Allah im</w:t>
      </w:r>
    </w:p>
    <w:p>
      <w:r>
        <w:rPr>
          <w:b/>
          <w:u w:val="single"/>
        </w:rPr>
        <w:t>224347</w:t>
      </w:r>
    </w:p>
    <w:p>
      <w:r>
        <w:t>Nezaketi eziklik, iyi niyeti kerizlik sanıyorlar. Herkes kalbi kadar.</w:t>
      </w:r>
    </w:p>
    <w:p>
      <w:r>
        <w:rPr>
          <w:b/>
          <w:u w:val="single"/>
        </w:rPr>
        <w:t>224348</w:t>
      </w:r>
    </w:p>
    <w:p>
      <w:r>
        <w:t>Kanka stalk hesabın var beni niye stalklıyorsun seni stalker😂</w:t>
      </w:r>
    </w:p>
    <w:p>
      <w:r>
        <w:rPr>
          <w:b/>
          <w:u w:val="single"/>
        </w:rPr>
        <w:t>224349</w:t>
      </w:r>
    </w:p>
    <w:p>
      <w:r>
        <w:t>@USER İnanma bu müptezele yakup abi, kendisi siyasileri fetöyle tehdit edip sosyal medya tetikçiliği ile para koparmaya çalışan bir tip, il valisiyle bile geçmişte mahkemelik olup ceza almışlığı var</w:t>
      </w:r>
    </w:p>
    <w:p>
      <w:r>
        <w:rPr>
          <w:b/>
          <w:u w:val="single"/>
        </w:rPr>
        <w:t>224350</w:t>
      </w:r>
    </w:p>
    <w:p>
      <w:r>
        <w:t>@USER Az once izledim 'hayalet köpek balığı' 👌</w:t>
      </w:r>
    </w:p>
    <w:p>
      <w:r>
        <w:rPr>
          <w:b/>
          <w:u w:val="single"/>
        </w:rPr>
        <w:t>224351</w:t>
      </w:r>
    </w:p>
    <w:p>
      <w:r>
        <w:t>@USER Abi hiç küfredesim yoktu. Niye böyle yapıyorsun?</w:t>
      </w:r>
    </w:p>
    <w:p>
      <w:r>
        <w:rPr>
          <w:b/>
          <w:u w:val="single"/>
        </w:rPr>
        <w:t>224352</w:t>
      </w:r>
    </w:p>
    <w:p>
      <w:r>
        <w:t>@USER O olcak olan bu sefer normal bi şekilde atıcak 😂</w:t>
      </w:r>
    </w:p>
    <w:p>
      <w:r>
        <w:rPr>
          <w:b/>
          <w:u w:val="single"/>
        </w:rPr>
        <w:t>224353</w:t>
      </w:r>
    </w:p>
    <w:p>
      <w:r>
        <w:t>Spiker belarus’a lülerburgaz dedi bunun daha ötesi yok amk HDAKFKŞWJDLWJDLAHDŞSHFŞSHFŞSJFLSJDSŞSKPDJWPFJSPDKEĞSKWLWLWLWPWPWĞWĞW</w:t>
      </w:r>
    </w:p>
    <w:p>
      <w:r>
        <w:rPr>
          <w:b/>
          <w:u w:val="single"/>
        </w:rPr>
        <w:t>224354</w:t>
      </w:r>
    </w:p>
    <w:p>
      <w:r>
        <w:t>Yanlış olduğunu bildiğin yolda bile bile ilerlemek</w:t>
      </w:r>
    </w:p>
    <w:p>
      <w:r>
        <w:rPr>
          <w:b/>
          <w:u w:val="single"/>
        </w:rPr>
        <w:t>224355</w:t>
      </w:r>
    </w:p>
    <w:p>
      <w:r>
        <w:t>2 tane finalimin olan bir sabaha uyandım ne kadar güzel bir gün olabilir 🤔</w:t>
      </w:r>
    </w:p>
    <w:p>
      <w:r>
        <w:rPr>
          <w:b/>
          <w:u w:val="single"/>
        </w:rPr>
        <w:t>224356</w:t>
      </w:r>
    </w:p>
    <w:p>
      <w:r>
        <w:t>Şimdi hazırda sevişmek istiyen deliler gibi amini yalatmak istiyen varmi</w:t>
      </w:r>
    </w:p>
    <w:p>
      <w:r>
        <w:rPr>
          <w:b/>
          <w:u w:val="single"/>
        </w:rPr>
        <w:t>224357</w:t>
      </w:r>
    </w:p>
    <w:p>
      <w:r>
        <w:t>Yıllar ikimizden de çok şeyler götürmüş</w:t>
      </w:r>
    </w:p>
    <w:p>
      <w:r>
        <w:rPr>
          <w:b/>
          <w:u w:val="single"/>
        </w:rPr>
        <w:t>224358</w:t>
      </w:r>
    </w:p>
    <w:p>
      <w:r>
        <w:t>yıllardır bekliyor kalbine değmeyi bu cümleler</w:t>
      </w:r>
    </w:p>
    <w:p>
      <w:r>
        <w:rPr>
          <w:b/>
          <w:u w:val="single"/>
        </w:rPr>
        <w:t>224359</w:t>
      </w:r>
    </w:p>
    <w:p>
      <w:r>
        <w:t>İban atıp duygu sömürüsü yapmıyorum diye fakirim</w:t>
      </w:r>
    </w:p>
    <w:p>
      <w:r>
        <w:rPr>
          <w:b/>
          <w:u w:val="single"/>
        </w:rPr>
        <w:t>224360</w:t>
      </w:r>
    </w:p>
    <w:p>
      <w:r>
        <w:t>@USER @USER Ülke süper güç olamadı ama kendisi Süper süper güçlü bir zengin oldu..</w:t>
      </w:r>
    </w:p>
    <w:p>
      <w:r>
        <w:rPr>
          <w:b/>
          <w:u w:val="single"/>
        </w:rPr>
        <w:t>224361</w:t>
      </w:r>
    </w:p>
    <w:p>
      <w:r>
        <w:t>Trabzonspor ile prim yapan içimizdeki GS’lilere geçmiş olsun diyor yine içimizde Şenol Güneş için BjK’yi tutanları da tebrik ediyorum.</w:t>
      </w:r>
    </w:p>
    <w:p>
      <w:r>
        <w:rPr>
          <w:b/>
          <w:u w:val="single"/>
        </w:rPr>
        <w:t>224362</w:t>
      </w:r>
    </w:p>
    <w:p>
      <w:r>
        <w:t>herkes için iyi biri olmaya çalışırken kendim için beterin beteriymişim</w:t>
      </w:r>
    </w:p>
    <w:p>
      <w:r>
        <w:rPr>
          <w:b/>
          <w:u w:val="single"/>
        </w:rPr>
        <w:t>224363</w:t>
      </w:r>
    </w:p>
    <w:p>
      <w:r>
        <w:t>İNŞALLAH SİNAN VE SELÇUK İNAN İLE DE YENİLENMEZ BOŞA MASRAF ..........</w:t>
      </w:r>
    </w:p>
    <w:p>
      <w:r>
        <w:rPr>
          <w:b/>
          <w:u w:val="single"/>
        </w:rPr>
        <w:t>224364</w:t>
      </w:r>
    </w:p>
    <w:p>
      <w:r>
        <w:t>Bu şahsın da, bu şahsın “kadına şiddet” konusunda bilirkişi gibi ekrana çıkıp bu konuşmaları yapabilmesinde emeği geçen herkesin de ABV.</w:t>
      </w:r>
    </w:p>
    <w:p>
      <w:r>
        <w:rPr>
          <w:b/>
          <w:u w:val="single"/>
        </w:rPr>
        <w:t>224365</w:t>
      </w:r>
    </w:p>
    <w:p>
      <w:r>
        <w:t>@USER Yooo ne yağcısı daha neler adetim değildir sadece çok kıymet verdiğim insanları istemeden de olsa kırdıysam gönlünü almasını bilirim hepsi bu 😍 layd'm</w:t>
      </w:r>
    </w:p>
    <w:p>
      <w:r>
        <w:rPr>
          <w:b/>
          <w:u w:val="single"/>
        </w:rPr>
        <w:t>224366</w:t>
      </w:r>
    </w:p>
    <w:p>
      <w:r>
        <w:t>Aga bu Arsenal Tottenham nasıl maç ya dünyanın en iyi ligi gerçekten</w:t>
      </w:r>
    </w:p>
    <w:p>
      <w:r>
        <w:rPr>
          <w:b/>
          <w:u w:val="single"/>
        </w:rPr>
        <w:t>224367</w:t>
      </w:r>
    </w:p>
    <w:p>
      <w:r>
        <w:t>@USER sanki hiç pozitif değilmişsin gibi...</w:t>
      </w:r>
    </w:p>
    <w:p>
      <w:r>
        <w:rPr>
          <w:b/>
          <w:u w:val="single"/>
        </w:rPr>
        <w:t>224368</w:t>
      </w:r>
    </w:p>
    <w:p>
      <w:r>
        <w:t>sabah arkadaşına bir olay anlatırsın ve arada bunu sana imalayıp durur... teşekkürler @USER</w:t>
      </w:r>
    </w:p>
    <w:p>
      <w:r>
        <w:rPr>
          <w:b/>
          <w:u w:val="single"/>
        </w:rPr>
        <w:t>224369</w:t>
      </w:r>
    </w:p>
    <w:p>
      <w:r>
        <w:t>@USER Ahahahahhaa gece gece ne güldüm yaa Allah'ta sizi güldürsün</w:t>
      </w:r>
    </w:p>
    <w:p>
      <w:r>
        <w:rPr>
          <w:b/>
          <w:u w:val="single"/>
        </w:rPr>
        <w:t>224370</w:t>
      </w:r>
    </w:p>
    <w:p>
      <w:r>
        <w:t>@USER @USER Hosgeldiniz abi sasirdik sizi gordugumuze burad</w:t>
      </w:r>
    </w:p>
    <w:p>
      <w:r>
        <w:rPr>
          <w:b/>
          <w:u w:val="single"/>
        </w:rPr>
        <w:t>224371</w:t>
      </w:r>
    </w:p>
    <w:p>
      <w:r>
        <w:t>Twitter da daha önce atılmış yererlerdi tekrar tekrar atıp ve bu tweetler ilk defa görüp beğenen bi güruh var siktirin gidin Facebook’a amk</w:t>
      </w:r>
    </w:p>
    <w:p>
      <w:r>
        <w:rPr>
          <w:b/>
          <w:u w:val="single"/>
        </w:rPr>
        <w:t>224372</w:t>
      </w:r>
    </w:p>
    <w:p>
      <w:r>
        <w:t>Geçen sene de hayatımın zor ve güzel zamanlarında Sinem otelde gece hep televizyonu açık bırakıp uyurdu.. kara sevda başlardı yine bu saatlerde. O hayatı güzelleştiren tek bi şey vardı ozamanlar... aşıktım. Sabahları bu saatlerde uyanır ağlardım yine..</w:t>
      </w:r>
    </w:p>
    <w:p>
      <w:r>
        <w:rPr>
          <w:b/>
          <w:u w:val="single"/>
        </w:rPr>
        <w:t>224373</w:t>
      </w:r>
    </w:p>
    <w:p>
      <w:r>
        <w:t>#SağlıkçılarıKüstürdünüz bir açıklama yapın artık sayın bakan @USER</w:t>
      </w:r>
    </w:p>
    <w:p>
      <w:r>
        <w:rPr>
          <w:b/>
          <w:u w:val="single"/>
        </w:rPr>
        <w:t>224374</w:t>
      </w:r>
    </w:p>
    <w:p>
      <w:r>
        <w:t>Sözün en güzeli.. söyleyenin doğru olarak söylediği.. dinleyenin de yararlandığı sözdür..</w:t>
      </w:r>
    </w:p>
    <w:p>
      <w:r>
        <w:rPr>
          <w:b/>
          <w:u w:val="single"/>
        </w:rPr>
        <w:t>224375</w:t>
      </w:r>
    </w:p>
    <w:p>
      <w:r>
        <w:t>Hayatımla ilgili çok az şeyden eminim.Biri de yaşlanmak istemediğim.Semtte cam önünde bekleyen yaşlılar var.Ey insan evladı neyi bekliyorsun?   Benim ömrümden alsın bebelere sabilere versin.Öykülere versin</w:t>
      </w:r>
    </w:p>
    <w:p>
      <w:r>
        <w:rPr>
          <w:b/>
          <w:u w:val="single"/>
        </w:rPr>
        <w:t>224376</w:t>
      </w:r>
    </w:p>
    <w:p>
      <w:r>
        <w:t>@USER Merhaba. Özür dileyerek sormak istiyorum. Şimdi siz hain misiniz vatanperver mi.    Hayır hainseniz ve sizi seven takip eden twitlerinizi beğenenlerde ben de dahil hain mi oluyoruz. Kısacası efendim sizi sevmeyenler niçin sevmiyor?</w:t>
      </w:r>
    </w:p>
    <w:p>
      <w:r>
        <w:rPr>
          <w:b/>
          <w:u w:val="single"/>
        </w:rPr>
        <w:t>224377</w:t>
      </w:r>
    </w:p>
    <w:p>
      <w:r>
        <w:t>Öyle bir cümle kur ki, her şeyi arkamda bırakıp sana geleyim.</w:t>
      </w:r>
    </w:p>
    <w:p>
      <w:r>
        <w:rPr>
          <w:b/>
          <w:u w:val="single"/>
        </w:rPr>
        <w:t>224378</w:t>
      </w:r>
    </w:p>
    <w:p>
      <w:r>
        <w:t>Sen gelcem de sirtimda tasirim</w:t>
      </w:r>
    </w:p>
    <w:p>
      <w:r>
        <w:rPr>
          <w:b/>
          <w:u w:val="single"/>
        </w:rPr>
        <w:t>224379</w:t>
      </w:r>
    </w:p>
    <w:p>
      <w:r>
        <w:t>Kardeşim (14): Abla intihar etme yöntemi söylesene bana      Ben: Bizim evden kendini at ne de olsa 12. Kat       Kardeşim: Yok o kesin ölüm olur       Acaba aklında nasıl bi intihar hayali kuruyor bu çocuk gdjsgdjsj</w:t>
      </w:r>
    </w:p>
    <w:p>
      <w:r>
        <w:rPr>
          <w:b/>
          <w:u w:val="single"/>
        </w:rPr>
        <w:t>224380</w:t>
      </w:r>
    </w:p>
    <w:p>
      <w:r>
        <w:t>çok fav gelince gerilip tweeti sessize alıyorum.....</w:t>
      </w:r>
    </w:p>
    <w:p>
      <w:r>
        <w:rPr>
          <w:b/>
          <w:u w:val="single"/>
        </w:rPr>
        <w:t>224381</w:t>
      </w:r>
    </w:p>
    <w:p>
      <w:r>
        <w:t>@USER @USER insallah düzelir sorun askım ne demek her zaman 💕</w:t>
      </w:r>
    </w:p>
    <w:p>
      <w:r>
        <w:rPr>
          <w:b/>
          <w:u w:val="single"/>
        </w:rPr>
        <w:t>224382</w:t>
      </w:r>
    </w:p>
    <w:p>
      <w:r>
        <w:t>@USER Herkes nasıl yazdığını yazmış bir tek ben defter tutmuyorum herhalde</w:t>
      </w:r>
    </w:p>
    <w:p>
      <w:r>
        <w:rPr>
          <w:b/>
          <w:u w:val="single"/>
        </w:rPr>
        <w:t>224383</w:t>
      </w:r>
    </w:p>
    <w:p>
      <w:r>
        <w:t>@USER @USER Bi gün kendimi nasıl kaptırdıysam bostanlı dolmuşunda klip çekiom feruşun cimcşrmesiyle kendime geldiydim😂</w:t>
      </w:r>
    </w:p>
    <w:p>
      <w:r>
        <w:rPr>
          <w:b/>
          <w:u w:val="single"/>
        </w:rPr>
        <w:t>224384</w:t>
      </w:r>
    </w:p>
    <w:p>
      <w:r>
        <w:t>@USER @USER Bunlar pislik akıl.Uydurulmuş Yahudi adetlerini ülkemizde utanmadan birde mevki ve para alarak pazarlıyor namussuzlr</w:t>
      </w:r>
    </w:p>
    <w:p>
      <w:r>
        <w:rPr>
          <w:b/>
          <w:u w:val="single"/>
        </w:rPr>
        <w:t>224385</w:t>
      </w:r>
    </w:p>
    <w:p>
      <w:r>
        <w:t>@USER Yöneticilerin işi tribüne oynamak değil, gerçekleri konuşmak olmalı.</w:t>
      </w:r>
    </w:p>
    <w:p>
      <w:r>
        <w:rPr>
          <w:b/>
          <w:u w:val="single"/>
        </w:rPr>
        <w:t>224386</w:t>
      </w:r>
    </w:p>
    <w:p>
      <w:r>
        <w:t>@USER Müslüman bir ülkede camiyi müze yapacaksın    Olmadı içinde dansöz oynayacaksın    Ama namaz kılamayacaksın</w:t>
      </w:r>
    </w:p>
    <w:p>
      <w:r>
        <w:rPr>
          <w:b/>
          <w:u w:val="single"/>
        </w:rPr>
        <w:t>224387</w:t>
      </w:r>
    </w:p>
    <w:p>
      <w:r>
        <w:t>the perfection (2019) filminin nesini beğenmediniz zevksiz rezalet insanlar</w:t>
      </w:r>
    </w:p>
    <w:p>
      <w:r>
        <w:rPr>
          <w:b/>
          <w:u w:val="single"/>
        </w:rPr>
        <w:t>224388</w:t>
      </w:r>
    </w:p>
    <w:p>
      <w:r>
        <w:t>bak burda ne yazıyor ?      du ~^</w:t>
      </w:r>
    </w:p>
    <w:p>
      <w:r>
        <w:rPr>
          <w:b/>
          <w:u w:val="single"/>
        </w:rPr>
        <w:t>224389</w:t>
      </w:r>
    </w:p>
    <w:p>
      <w:r>
        <w:t>Samimi bir şekilde benim için vakit ayırabilecek kimse kalmamış. Bana çok yazık!</w:t>
      </w:r>
    </w:p>
    <w:p>
      <w:r>
        <w:rPr>
          <w:b/>
          <w:u w:val="single"/>
        </w:rPr>
        <w:t>224390</w:t>
      </w:r>
    </w:p>
    <w:p>
      <w:r>
        <w:t>@USER Diyarbakır’dan olup   SEVİYELİ,SAYGI,GÜVEN ve GİZLİLİK   dahilinde sohbet etmek veya    reel görüşmek isteyen bayanları   ve tek erkek arayan çiftleri             ➖DM’ye➖bekliyorum➖</w:t>
      </w:r>
    </w:p>
    <w:p>
      <w:r>
        <w:rPr>
          <w:b/>
          <w:u w:val="single"/>
        </w:rPr>
        <w:t>224391</w:t>
      </w:r>
    </w:p>
    <w:p>
      <w:r>
        <w:t>pu ağzını yüzünü si*eyim senin</w:t>
      </w:r>
    </w:p>
    <w:p>
      <w:r>
        <w:rPr>
          <w:b/>
          <w:u w:val="single"/>
        </w:rPr>
        <w:t>224392</w:t>
      </w:r>
    </w:p>
    <w:p>
      <w:r>
        <w:t>@USER Elek hanım çok haklı bir tespit, Sn Borges’e hak veriyorum</w:t>
      </w:r>
    </w:p>
    <w:p>
      <w:r>
        <w:rPr>
          <w:b/>
          <w:u w:val="single"/>
        </w:rPr>
        <w:t>224393</w:t>
      </w:r>
    </w:p>
    <w:p>
      <w:r>
        <w:t>@USER Slm sizi tanimak isterim eyer kabul ederseniz</w:t>
      </w:r>
    </w:p>
    <w:p>
      <w:r>
        <w:rPr>
          <w:b/>
          <w:u w:val="single"/>
        </w:rPr>
        <w:t>224394</w:t>
      </w:r>
    </w:p>
    <w:p>
      <w:r>
        <w:t>@USER Saraylarda olur öyle ikazlar Allah dan ucuz kurtuldu İmamoğlu</w:t>
      </w:r>
    </w:p>
    <w:p>
      <w:r>
        <w:rPr>
          <w:b/>
          <w:u w:val="single"/>
        </w:rPr>
        <w:t>224395</w:t>
      </w:r>
    </w:p>
    <w:p>
      <w:r>
        <w:t>@USER Nerden gelmiş aklına böyle birşey acaba</w:t>
      </w:r>
    </w:p>
    <w:p>
      <w:r>
        <w:rPr>
          <w:b/>
          <w:u w:val="single"/>
        </w:rPr>
        <w:t>224396</w:t>
      </w:r>
    </w:p>
    <w:p>
      <w:r>
        <w:t>İstediğiniz kadar şarkılar söyleyebilirsiniz binbir gecelerde istediğiniz her yerde herkese 😌</w:t>
      </w:r>
    </w:p>
    <w:p>
      <w:r>
        <w:rPr>
          <w:b/>
          <w:u w:val="single"/>
        </w:rPr>
        <w:t>224397</w:t>
      </w:r>
    </w:p>
    <w:p>
      <w:r>
        <w:t>Bu reis lafını kim doladı lan ağzıma, kaptan adamım ben, gemide önüme gelene reis diyorum..</w:t>
      </w:r>
    </w:p>
    <w:p>
      <w:r>
        <w:rPr>
          <w:b/>
          <w:u w:val="single"/>
        </w:rPr>
        <w:t>224398</w:t>
      </w:r>
    </w:p>
    <w:p>
      <w:r>
        <w:t>@USER Bu mention için seni yiyebilirim</w:t>
      </w:r>
    </w:p>
    <w:p>
      <w:r>
        <w:rPr>
          <w:b/>
          <w:u w:val="single"/>
        </w:rPr>
        <w:t>224399</w:t>
      </w:r>
    </w:p>
    <w:p>
      <w:r>
        <w:t>@USER Çok güzelsin minik bebeğim agubugu diyesim geliyor gördükçe</w:t>
      </w:r>
    </w:p>
    <w:p>
      <w:r>
        <w:rPr>
          <w:b/>
          <w:u w:val="single"/>
        </w:rPr>
        <w:t>224400</w:t>
      </w:r>
    </w:p>
    <w:p>
      <w:r>
        <w:t>@USER @USER Tarım ve Orman Bakanlığında    👉Atamalar orman kısmına   👉Projeler orman kısmına      2. çeyrekte norm bitecek, ardından atama dediniz...      Norm bitti... Bahane kalmadı...   Ama 2 yıldır olduğu gibi yine TARIMA ATAMA YOK!   #ZiraatMühendisleriAtamaBekliyor      OrmanAtandı SıraTarımda   3</w:t>
      </w:r>
    </w:p>
    <w:p>
      <w:r>
        <w:rPr>
          <w:b/>
          <w:u w:val="single"/>
        </w:rPr>
        <w:t>224401</w:t>
      </w:r>
    </w:p>
    <w:p>
      <w:r>
        <w:t>Ayrica sen gozumde baskayken.simdi bir hicsin ben sana karsi senin mutlu olman icin herseyi yaptim seda ya laf dedin eyvallah dedim bana ilk iftira altildi eyvallah dedim babama yalan soyledin eyvallah dedim abime yalan soyledin birbirimize girdik eyvallah dedim</w:t>
      </w:r>
    </w:p>
    <w:p>
      <w:r>
        <w:rPr>
          <w:b/>
          <w:u w:val="single"/>
        </w:rPr>
        <w:t>224402</w:t>
      </w:r>
    </w:p>
    <w:p>
      <w:r>
        <w:t>@USER Benim gördüğüm en saçma şeylerden biri o :(</w:t>
      </w:r>
    </w:p>
    <w:p>
      <w:r>
        <w:rPr>
          <w:b/>
          <w:u w:val="single"/>
        </w:rPr>
        <w:t>224403</w:t>
      </w:r>
    </w:p>
    <w:p>
      <w:r>
        <w:t>@USER Hocam çok verimli olacağına inanıyoruz. Selam ve saygılarımızla...</w:t>
      </w:r>
    </w:p>
    <w:p>
      <w:r>
        <w:rPr>
          <w:b/>
          <w:u w:val="single"/>
        </w:rPr>
        <w:t>224404</w:t>
      </w:r>
    </w:p>
    <w:p>
      <w:r>
        <w:t>Normal de arkadaşlar yan yana oldukları zaman cips kola falan alır biz gidip Bebe bisküvisi aldık 😂 ve yolun kenarına geçmiş yiyoruz xgxgc herkes bize bakıp duruyo xhcgcyj</w:t>
      </w:r>
    </w:p>
    <w:p>
      <w:r>
        <w:rPr>
          <w:b/>
          <w:u w:val="single"/>
        </w:rPr>
        <w:t>224405</w:t>
      </w:r>
    </w:p>
    <w:p>
      <w:r>
        <w:t>8 kişi kaldı be yazıklar olsun size shshshshs</w:t>
      </w:r>
    </w:p>
    <w:p>
      <w:r>
        <w:rPr>
          <w:b/>
          <w:u w:val="single"/>
        </w:rPr>
        <w:t>224406</w:t>
      </w:r>
    </w:p>
    <w:p>
      <w:r>
        <w:t>Tamam mı?? T A M AM...</w:t>
      </w:r>
    </w:p>
    <w:p>
      <w:r>
        <w:rPr>
          <w:b/>
          <w:u w:val="single"/>
        </w:rPr>
        <w:t>224407</w:t>
      </w:r>
    </w:p>
    <w:p>
      <w:r>
        <w:t>Cidden sinirlendim. Severim filan ama bu kopyacılık yaptıkları anlamını değiştirmez. Biz kopya çeksek olay olur ama... yg oyunlarına kanın kanın... güzel pazarlıyor</w:t>
      </w:r>
    </w:p>
    <w:p>
      <w:r>
        <w:rPr>
          <w:b/>
          <w:u w:val="single"/>
        </w:rPr>
        <w:t>224408</w:t>
      </w:r>
    </w:p>
    <w:p>
      <w:r>
        <w:t>@USER Günaydın ☀️    Kurban Bayramınızı En içten Dileklerimle Kutlar Sevdiklerinizle Mutlu Huzurlu Bir Bayram Geçirmeniz Dileğiyle🙋🏼‍♂️☕️</w:t>
      </w:r>
    </w:p>
    <w:p>
      <w:r>
        <w:rPr>
          <w:b/>
          <w:u w:val="single"/>
        </w:rPr>
        <w:t>224409</w:t>
      </w:r>
    </w:p>
    <w:p>
      <w:r>
        <w:t>Koray Aydın @USER nin ölümü olacak benden demesi.      Zaman gösterecek.      Ayrıca bu zattan haz eden kimseyi ne duydum ne gördüm.</w:t>
      </w:r>
    </w:p>
    <w:p>
      <w:r>
        <w:rPr>
          <w:b/>
          <w:u w:val="single"/>
        </w:rPr>
        <w:t>224410</w:t>
      </w:r>
    </w:p>
    <w:p>
      <w:r>
        <w:t>#AynıGemideDeğiliz PETER SCHIFF:'Türkiye'ye sattığımızdan daha fazla Mal alıyoruz,TL niye değer kaybediyor'.</w:t>
      </w:r>
    </w:p>
    <w:p>
      <w:r>
        <w:rPr>
          <w:b/>
          <w:u w:val="single"/>
        </w:rPr>
        <w:t>224411</w:t>
      </w:r>
    </w:p>
    <w:p>
      <w:r>
        <w:t>@USER Sünni kızlarda ortak bir gen falan mı var? Hepsi çok güzel</w:t>
      </w:r>
    </w:p>
    <w:p>
      <w:r>
        <w:rPr>
          <w:b/>
          <w:u w:val="single"/>
        </w:rPr>
        <w:t>224412</w:t>
      </w:r>
    </w:p>
    <w:p>
      <w:r>
        <w:t>@USER @USER bunu sadece benim anlayacak olmam üzdü sldldl</w:t>
      </w:r>
    </w:p>
    <w:p>
      <w:r>
        <w:rPr>
          <w:b/>
          <w:u w:val="single"/>
        </w:rPr>
        <w:t>224413</w:t>
      </w:r>
    </w:p>
    <w:p>
      <w:r>
        <w:t>@USER Hoş geldin bide dm gel sen</w:t>
      </w:r>
    </w:p>
    <w:p>
      <w:r>
        <w:rPr>
          <w:b/>
          <w:u w:val="single"/>
        </w:rPr>
        <w:t>224414</w:t>
      </w:r>
    </w:p>
    <w:p>
      <w:r>
        <w:t>@USER tum hayatimi izmirde gecirmis biri olarak bunu kimin uydurdugunu merak etmekteyim aq</w:t>
      </w:r>
    </w:p>
    <w:p>
      <w:r>
        <w:rPr>
          <w:b/>
          <w:u w:val="single"/>
        </w:rPr>
        <w:t>224415</w:t>
      </w:r>
    </w:p>
    <w:p>
      <w:r>
        <w:t>Camları açmaya korkuyorum sanki ejderha içeri ateş üflüyo öyle bi sıcak var</w:t>
      </w:r>
    </w:p>
    <w:p>
      <w:r>
        <w:rPr>
          <w:b/>
          <w:u w:val="single"/>
        </w:rPr>
        <w:t>224416</w:t>
      </w:r>
    </w:p>
    <w:p>
      <w:r>
        <w:t>Kimbilir... Belki uzak bir günde, büsbütün başka insanlar olarak tekrar karşılaşırız ve belki gülüşerek birbirimize ellerimizi uzatırız...      #SabahattinAli</w:t>
      </w:r>
    </w:p>
    <w:p>
      <w:r>
        <w:rPr>
          <w:b/>
          <w:u w:val="single"/>
        </w:rPr>
        <w:t>224417</w:t>
      </w:r>
    </w:p>
    <w:p>
      <w:r>
        <w:t>@USER @USER Neden işte neden önce dinozorlar var bu alem insan için yaratılmadımı zaten</w:t>
      </w:r>
    </w:p>
    <w:p>
      <w:r>
        <w:rPr>
          <w:b/>
          <w:u w:val="single"/>
        </w:rPr>
        <w:t>224418</w:t>
      </w:r>
    </w:p>
    <w:p>
      <w:r>
        <w:t>GÖZLERİN       GÖZLERİMİN     GÖZLEDİĞİ    GÖZLERİ      GÖZLESEYDİ    GÖZLERİN      GÖZLERİMLE    GÖZ GÖZE       GELİRDİ</w:t>
      </w:r>
    </w:p>
    <w:p>
      <w:r>
        <w:rPr>
          <w:b/>
          <w:u w:val="single"/>
        </w:rPr>
        <w:t>224419</w:t>
      </w:r>
    </w:p>
    <w:p>
      <w:r>
        <w:t>Sabah ayağımı kapı eşiğine vurdum, bunlar hep bu operasyon kararının sonuçları !    Hökümetimizin yanındayığ evelallah !</w:t>
      </w:r>
    </w:p>
    <w:p>
      <w:r>
        <w:rPr>
          <w:b/>
          <w:u w:val="single"/>
        </w:rPr>
        <w:t>224420</w:t>
      </w:r>
    </w:p>
    <w:p>
      <w:r>
        <w:t>@USER  bu gönki tabala sonuz ne olacak</w:t>
      </w:r>
    </w:p>
    <w:p>
      <w:r>
        <w:rPr>
          <w:b/>
          <w:u w:val="single"/>
        </w:rPr>
        <w:t>224421</w:t>
      </w:r>
    </w:p>
    <w:p>
      <w:r>
        <w:t>mükemmel insan yerine.. mükemmel hissettiren insan lazım..</w:t>
      </w:r>
    </w:p>
    <w:p>
      <w:r>
        <w:rPr>
          <w:b/>
          <w:u w:val="single"/>
        </w:rPr>
        <w:t>224422</w:t>
      </w:r>
    </w:p>
    <w:p>
      <w:r>
        <w:t>Hiç kimseye inancından veya düşüncesinden dolayı karşı çıkıp cephe almadık fakat tasdik ve takdir edilecek şeyler var edilmeyecek şeyler var.</w:t>
      </w:r>
    </w:p>
    <w:p>
      <w:r>
        <w:rPr>
          <w:b/>
          <w:u w:val="single"/>
        </w:rPr>
        <w:t>224423</w:t>
      </w:r>
    </w:p>
    <w:p>
      <w:r>
        <w:t>@USER @USER @USER Daldan dala birçok mesaj atmışsınız, aradım bahsettiğiniz ümit bey ile ilgili linki göremedim. Eğer bu ortalıkta dolanan, içeriden çökertmek vb tezlerden farklıysa, hiç duyulmamış yepyeni bir tez ise yeniden göndermenizi rica ederim, bakayım kaçıncı versiyon</w:t>
      </w:r>
    </w:p>
    <w:p>
      <w:r>
        <w:rPr>
          <w:b/>
          <w:u w:val="single"/>
        </w:rPr>
        <w:t>224424</w:t>
      </w:r>
    </w:p>
    <w:p>
      <w:r>
        <w:t>@USER Kotuler eninde sonunda kaybeder bro.d Oturma organimla guluyorum. Ddddddd</w:t>
      </w:r>
    </w:p>
    <w:p>
      <w:r>
        <w:rPr>
          <w:b/>
          <w:u w:val="single"/>
        </w:rPr>
        <w:t>224425</w:t>
      </w:r>
    </w:p>
    <w:p>
      <w:r>
        <w:t>Diagne ve Mitroglou resmen patladı. Maliyetleri ne kadar? üstüne Falcao gelecek? neden kimse konuşmuyor? çünkü hedef Ali Koç</w:t>
      </w:r>
    </w:p>
    <w:p>
      <w:r>
        <w:rPr>
          <w:b/>
          <w:u w:val="single"/>
        </w:rPr>
        <w:t>224426</w:t>
      </w:r>
    </w:p>
    <w:p>
      <w:r>
        <w:t>@USER Günaydın TOPRAĞIM günün güzel geçsin inşallah 🙏🙏🙏</w:t>
      </w:r>
    </w:p>
    <w:p>
      <w:r>
        <w:rPr>
          <w:b/>
          <w:u w:val="single"/>
        </w:rPr>
        <w:t>224427</w:t>
      </w:r>
    </w:p>
    <w:p>
      <w:r>
        <w:t>@USER Kendini çok yorma ve iyice dinlen</w:t>
      </w:r>
    </w:p>
    <w:p>
      <w:r>
        <w:rPr>
          <w:b/>
          <w:u w:val="single"/>
        </w:rPr>
        <w:t>224428</w:t>
      </w:r>
    </w:p>
    <w:p>
      <w:r>
        <w:t>Yani son dönem İnsanlık Deccaların fitneleri ile anarşizm ,ahlaksızlık ve dinsizliğe kayıp yoldan çıkınca Allah ebabil kuşu gibi ceza ve uyarı olarak yerde bir canlı türünü helak edici olarak gönderiyor..bu Dabbe-tül Arzdır..</w:t>
      </w:r>
    </w:p>
    <w:p>
      <w:r>
        <w:rPr>
          <w:b/>
          <w:u w:val="single"/>
        </w:rPr>
        <w:t>224429</w:t>
      </w:r>
    </w:p>
    <w:p>
      <w:r>
        <w:t>Bir tweet'i nasıl dövme yaptırırım oynat bakalım</w:t>
      </w:r>
    </w:p>
    <w:p>
      <w:r>
        <w:rPr>
          <w:b/>
          <w:u w:val="single"/>
        </w:rPr>
        <w:t>224430</w:t>
      </w:r>
    </w:p>
    <w:p>
      <w:r>
        <w:t>@USER Emo olum rengin şokundan çıkamadım bizim Mor renkli formayla yarışır he bu</w:t>
      </w:r>
    </w:p>
    <w:p>
      <w:r>
        <w:rPr>
          <w:b/>
          <w:u w:val="single"/>
        </w:rPr>
        <w:t>224431</w:t>
      </w:r>
    </w:p>
    <w:p>
      <w:r>
        <w:t>Parmak uçlarıma tövbest bir şeyler oldu hassaslaşıp kırmızılaştılar anlam veremiyorum</w:t>
      </w:r>
    </w:p>
    <w:p>
      <w:r>
        <w:rPr>
          <w:b/>
          <w:u w:val="single"/>
        </w:rPr>
        <w:t>224432</w:t>
      </w:r>
    </w:p>
    <w:p>
      <w:r>
        <w:t>Bunlar hayatın tuzu biberi , ve ben tuzu biberi çok severim 🤙🏻</w:t>
      </w:r>
    </w:p>
    <w:p>
      <w:r>
        <w:rPr>
          <w:b/>
          <w:u w:val="single"/>
        </w:rPr>
        <w:t>224433</w:t>
      </w:r>
    </w:p>
    <w:p>
      <w:r>
        <w:t>Canın sıkıldığında gidip keyfin istediğinde geldiğin için senden, seni her defasında kabul ettiğim için kendimden nefret ediyorum. Umarım uykusuz geçirdiğim öldüğüm her gecenin bedelini ödersin.</w:t>
      </w:r>
    </w:p>
    <w:p>
      <w:r>
        <w:rPr>
          <w:b/>
          <w:u w:val="single"/>
        </w:rPr>
        <w:t>224434</w:t>
      </w:r>
    </w:p>
    <w:p>
      <w:r>
        <w:t>Araştırma kulak burun Boğaz’a redevu aldım ım🤓</w:t>
      </w:r>
    </w:p>
    <w:p>
      <w:r>
        <w:rPr>
          <w:b/>
          <w:u w:val="single"/>
        </w:rPr>
        <w:t>224435</w:t>
      </w:r>
    </w:p>
    <w:p>
      <w:r>
        <w:t>Fenerbahçe - Kasımpaşa maçında maç 2-2 giderken 90. Dakikada Reyes i oyuna sokmakla neyi amaçlıyorsunuz amk çocukları ya a.q adamı bu takıma stoper diye alınmadı mı ?</w:t>
      </w:r>
    </w:p>
    <w:p>
      <w:r>
        <w:rPr>
          <w:b/>
          <w:u w:val="single"/>
        </w:rPr>
        <w:t>224436</w:t>
      </w:r>
    </w:p>
    <w:p>
      <w:r>
        <w:t>Ve şimdi hayat sadece yaşlandığımız bir yer.</w:t>
      </w:r>
    </w:p>
    <w:p>
      <w:r>
        <w:rPr>
          <w:b/>
          <w:u w:val="single"/>
        </w:rPr>
        <w:t>224437</w:t>
      </w:r>
    </w:p>
    <w:p>
      <w:r>
        <w:t>Ya akfc o kadar yaştan vuruyorsunuz da biraz saygınız olsun o zaman. Hadi bize karşı değil onu geçtim de bu insanların ailesi var burada. Murat’a o kadar çirkin şeyler yazılıyor ki... Nefretliksiniz gerçekten. #HilMur</w:t>
      </w:r>
    </w:p>
    <w:p>
      <w:r>
        <w:rPr>
          <w:b/>
          <w:u w:val="single"/>
        </w:rPr>
        <w:t>224438</w:t>
      </w:r>
    </w:p>
    <w:p>
      <w:r>
        <w:t>Kız instagramda banyo dahil evinin her köşesini çekip paylaşmış. Kızı mı takip ediyoz emlakçı Mahmut abiyi mi belli değil.</w:t>
      </w:r>
    </w:p>
    <w:p>
      <w:r>
        <w:rPr>
          <w:b/>
          <w:u w:val="single"/>
        </w:rPr>
        <w:t>224439</w:t>
      </w:r>
    </w:p>
    <w:p>
      <w:r>
        <w:t>@USER Çok teşekkür ederim ☺️, hep birlikte güzel günlere 💐</w:t>
      </w:r>
    </w:p>
    <w:p>
      <w:r>
        <w:rPr>
          <w:b/>
          <w:u w:val="single"/>
        </w:rPr>
        <w:t>224440</w:t>
      </w:r>
    </w:p>
    <w:p>
      <w:r>
        <w:t>bir insanı şaşırtmak bazen en büyük hayal kırıklıgını yaratır</w:t>
      </w:r>
    </w:p>
    <w:p>
      <w:r>
        <w:rPr>
          <w:b/>
          <w:u w:val="single"/>
        </w:rPr>
        <w:t>224441</w:t>
      </w:r>
    </w:p>
    <w:p>
      <w:r>
        <w:t>@USER Herkezin sevdiklerine kavuşmasını diliyorum yüce Allah'tan bitsin artık bu kabus sevdiklerimizle uyandır bizi artık Allah'ım kokularına hasret kaldık 😢 @USER @USER @USER @USER</w:t>
      </w:r>
    </w:p>
    <w:p>
      <w:r>
        <w:rPr>
          <w:b/>
          <w:u w:val="single"/>
        </w:rPr>
        <w:t>224442</w:t>
      </w:r>
    </w:p>
    <w:p>
      <w:r>
        <w:t>- Eee’ Yani baba, belli ki aldatılmış duygusuna kapıldı.   - Doğru diyorsun bu meseleyi nasıl çözeceğiz bende tam olarak bilemiyorum. Tek sığınağım bana olan aşkı, yoksa bittik.    - Seni affede bilecek kadar sever mi ki!!!</w:t>
      </w:r>
    </w:p>
    <w:p>
      <w:r>
        <w:rPr>
          <w:b/>
          <w:u w:val="single"/>
        </w:rPr>
        <w:t>224443</w:t>
      </w:r>
    </w:p>
    <w:p>
      <w:r>
        <w:t>Konuyu bilmeden boşa akıl yürütmeyin.. uzun hikaye..   Ben aldım alan alır almayan almaz</w:t>
      </w:r>
    </w:p>
    <w:p>
      <w:r>
        <w:rPr>
          <w:b/>
          <w:u w:val="single"/>
        </w:rPr>
        <w:t>224444</w:t>
      </w:r>
    </w:p>
    <w:p>
      <w:r>
        <w:t>@USER @USER @USER Ahahaha merakla bekliyorum o değil o bekleyiş benim mezun olmama kalmasında 😂</w:t>
      </w:r>
    </w:p>
    <w:p>
      <w:r>
        <w:rPr>
          <w:b/>
          <w:u w:val="single"/>
        </w:rPr>
        <w:t>224445</w:t>
      </w:r>
    </w:p>
    <w:p>
      <w:r>
        <w:t>@USER Ali koc oructa o susu icmeyecekti. Mehmet goktaşı arayıp onun nezdinde tum muslumanlardan ozur dikeyecek.</w:t>
      </w:r>
    </w:p>
    <w:p>
      <w:r>
        <w:rPr>
          <w:b/>
          <w:u w:val="single"/>
        </w:rPr>
        <w:t>224446</w:t>
      </w:r>
    </w:p>
    <w:p>
      <w:r>
        <w:t>@USER yüz altmış bin kişi işinden atılıp terörist damgası vururken adeta soykırıma uğrarken hak adına insanlık adına hukuk adına hiç bir itirazın olmadı suçları yoksa dönerler  ne kadar zormuş değilmi allah yavaş yavaş kendi tartınızla tartıyor sizi keşke samimi olsanız ama nerde</w:t>
      </w:r>
    </w:p>
    <w:p>
      <w:r>
        <w:rPr>
          <w:b/>
          <w:u w:val="single"/>
        </w:rPr>
        <w:t>224447</w:t>
      </w:r>
    </w:p>
    <w:p>
      <w:r>
        <w:t>@USER Sizde vicdan haktan yana olma   Hakkaniyetli davranma gibi vasiflar kaldimi acaba?   Hepiniz sahtekarsiniz    Seçimin çok net kazanani @USER dur   Istediğinizi yapin dùšūşùnùzu durduramazsiniz</w:t>
      </w:r>
    </w:p>
    <w:p>
      <w:r>
        <w:rPr>
          <w:b/>
          <w:u w:val="single"/>
        </w:rPr>
        <w:t>224448</w:t>
      </w:r>
    </w:p>
    <w:p>
      <w:r>
        <w:t>#28GunEgitimKalkiyor kamu için iki maaş özel için dönğnce  iş problemi son buluyor</w:t>
      </w:r>
    </w:p>
    <w:p>
      <w:r>
        <w:rPr>
          <w:b/>
          <w:u w:val="single"/>
        </w:rPr>
        <w:t>224449</w:t>
      </w:r>
    </w:p>
    <w:p>
      <w:r>
        <w:t>Size en çok 2018 yakışır. Yeni nesile yeni puan şart. #ÖgrtmnAtamasi2018PuanininHakki @USER @USER @USER @USER</w:t>
      </w:r>
    </w:p>
    <w:p>
      <w:r>
        <w:rPr>
          <w:b/>
          <w:u w:val="single"/>
        </w:rPr>
        <w:t>224450</w:t>
      </w:r>
    </w:p>
    <w:p>
      <w:r>
        <w:t>Büyük yeminlerden vazgeçip,dönmedik ya😉</w:t>
      </w:r>
    </w:p>
    <w:p>
      <w:r>
        <w:rPr>
          <w:b/>
          <w:u w:val="single"/>
        </w:rPr>
        <w:t>224451</w:t>
      </w:r>
    </w:p>
    <w:p>
      <w:r>
        <w:t>Senin burnunda tütebilmek için benim daha ne kadar yanmam lazım.</w:t>
      </w:r>
    </w:p>
    <w:p>
      <w:r>
        <w:rPr>
          <w:b/>
          <w:u w:val="single"/>
        </w:rPr>
        <w:t>224452</w:t>
      </w:r>
    </w:p>
    <w:p>
      <w:r>
        <w:t>uyanmak için benim ayağa kalkmamı bekleyen insanlar uyanmazsanız uyanmayın ben zaten ayaktayım</w:t>
      </w:r>
    </w:p>
    <w:p>
      <w:r>
        <w:rPr>
          <w:b/>
          <w:u w:val="single"/>
        </w:rPr>
        <w:t>224453</w:t>
      </w:r>
    </w:p>
    <w:p>
      <w:r>
        <w:t>edirneyi çok özledim tweet bu kadar teşekkür ederim</w:t>
      </w:r>
    </w:p>
    <w:p>
      <w:r>
        <w:rPr>
          <w:b/>
          <w:u w:val="single"/>
        </w:rPr>
        <w:t>224454</w:t>
      </w:r>
    </w:p>
    <w:p>
      <w:r>
        <w:t>Yanlış, daha baştan yanlış    bir şiirdi bu, biliyorum    ve belki ömrümüzün yakın geçmişi    bu kadar doğruydu ancak, kimbilir    “Kalbim unut bu şiiri”</w:t>
      </w:r>
    </w:p>
    <w:p>
      <w:r>
        <w:rPr>
          <w:b/>
          <w:u w:val="single"/>
        </w:rPr>
        <w:t>224455</w:t>
      </w:r>
    </w:p>
    <w:p>
      <w:r>
        <w:t>@USER Trolsün de ondan kelek. Temmuz 2019 da katıl. İnfial yaratacak bir şey yazıp takipçi kazan. Milliyetçi falan değilsin. Başkasının üzerinden kazanmaya çalışan bir asalaksın.</w:t>
      </w:r>
    </w:p>
    <w:p>
      <w:r>
        <w:rPr>
          <w:b/>
          <w:u w:val="single"/>
        </w:rPr>
        <w:t>224456</w:t>
      </w:r>
    </w:p>
    <w:p>
      <w:r>
        <w:t>#MemurÖgretmenler yorulduk artık parmaklarımız ağrıdı yazmaktan ama bakan ve GÖREN nerde sayın @USER @USER</w:t>
      </w:r>
    </w:p>
    <w:p>
      <w:r>
        <w:rPr>
          <w:b/>
          <w:u w:val="single"/>
        </w:rPr>
        <w:t>224457</w:t>
      </w:r>
    </w:p>
    <w:p>
      <w:r>
        <w:t>oha amk kimseyi tanıyamıyom sevdim hesaplar nerde lannnnnnnnnn</w:t>
      </w:r>
    </w:p>
    <w:p>
      <w:r>
        <w:rPr>
          <w:b/>
          <w:u w:val="single"/>
        </w:rPr>
        <w:t>224458</w:t>
      </w:r>
    </w:p>
    <w:p>
      <w:r>
        <w:t>Birisini gerçekten sevdiğinde ,onun yaptığı  hatalar hislerini değiştirmez ..</w:t>
      </w:r>
    </w:p>
    <w:p>
      <w:r>
        <w:rPr>
          <w:b/>
          <w:u w:val="single"/>
        </w:rPr>
        <w:t>224459</w:t>
      </w:r>
    </w:p>
    <w:p>
      <w:r>
        <w:t>@USER Pp sini görünce bi yorgunluk çöküyor Zaten ..yazıları hiç Zaten</w:t>
      </w:r>
    </w:p>
    <w:p>
      <w:r>
        <w:rPr>
          <w:b/>
          <w:u w:val="single"/>
        </w:rPr>
        <w:t>224460</w:t>
      </w:r>
    </w:p>
    <w:p>
      <w:r>
        <w:t>@USER Günaydınnnn..   MUsMUtlu günlerin olsun..   Yüreğinden çıkan o değerli   sözcüklerin için çok MUtlu oldum..   İyi ki VARsın..   Çok teşekkür ederim..   En en içten sevgimle güzel İnsan🌸💕☺️🕊🙏🏻🌿☀️</w:t>
      </w:r>
    </w:p>
    <w:p>
      <w:r>
        <w:rPr>
          <w:b/>
          <w:u w:val="single"/>
        </w:rPr>
        <w:t>224461</w:t>
      </w:r>
    </w:p>
    <w:p>
      <w:r>
        <w:t>@USER Pozitif yönden almazsak bu mümkün...Hitler uğrattığı yıkım ve yenilgi ile yeni bir dünya kurmadı mı?Hatta Saddam da yeni bir dünya kurmuş sayılabilir.Malum soyguncular da arkalarında delil bırakmamak için her şeyi yakarlar.</w:t>
      </w:r>
    </w:p>
    <w:p>
      <w:r>
        <w:rPr>
          <w:b/>
          <w:u w:val="single"/>
        </w:rPr>
        <w:t>224462</w:t>
      </w:r>
    </w:p>
    <w:p>
      <w:r>
        <w:t>En az benim kadar annemin de ahi tutar sana. Burnumdan getirdiğin süt, onun sonuçta. SA yani selamun aleyküm...</w:t>
      </w:r>
    </w:p>
    <w:p>
      <w:r>
        <w:rPr>
          <w:b/>
          <w:u w:val="single"/>
        </w:rPr>
        <w:t>224463</w:t>
      </w:r>
    </w:p>
    <w:p>
      <w:r>
        <w:t>0112 041 47 69   (ÖDEMELER ELDEN)    yalnız seni sevenleri sevmek sevgi değil takastır..   kastamonuêſčòrț #kastamonuêſčòrț</w:t>
      </w:r>
    </w:p>
    <w:p>
      <w:r>
        <w:rPr>
          <w:b/>
          <w:u w:val="single"/>
        </w:rPr>
        <w:t>224464</w:t>
      </w:r>
    </w:p>
    <w:p>
      <w:r>
        <w:t>@USER Değerli #SenAnlatKaradeniz Ailem... Bu akşamki etiketimiz #AnlatKaradeniz ... Elimden geldiğince foto video ve dizide geçen sözleri paylaşmaya çalışıyorum..Paylaşımları beğenip RT yapıp destek olursanız çok sevinirim  Bu akşam mükemmel bir bölüm bizi bekliyor da</w:t>
      </w:r>
    </w:p>
    <w:p>
      <w:r>
        <w:rPr>
          <w:b/>
          <w:u w:val="single"/>
        </w:rPr>
        <w:t>224465</w:t>
      </w:r>
    </w:p>
    <w:p>
      <w:r>
        <w:t>@USER Aynen kanka haberimiz yoktu öğrendik sayende sağolllshduejak</w:t>
      </w:r>
    </w:p>
    <w:p>
      <w:r>
        <w:rPr>
          <w:b/>
          <w:u w:val="single"/>
        </w:rPr>
        <w:t>224466</w:t>
      </w:r>
    </w:p>
    <w:p>
      <w:r>
        <w:t>@USER Ülkenin yarısı Apocu yarısı Selocu oldu sizin yüzünüzden asdafgshshshs</w:t>
      </w:r>
    </w:p>
    <w:p>
      <w:r>
        <w:rPr>
          <w:b/>
          <w:u w:val="single"/>
        </w:rPr>
        <w:t>224467</w:t>
      </w:r>
    </w:p>
    <w:p>
      <w:r>
        <w:t>Boş yapma emojisi ne zaman gelir tahmini ?</w:t>
      </w:r>
    </w:p>
    <w:p>
      <w:r>
        <w:rPr>
          <w:b/>
          <w:u w:val="single"/>
        </w:rPr>
        <w:t>224468</w:t>
      </w:r>
    </w:p>
    <w:p>
      <w:r>
        <w:t>Dokun, ellerin mi kör oldu cümlesini açıkla bana Gökhan Türkmen...      Ne bu şimdi? Ha? Dalga mı geçiyorsunuz? :D</w:t>
      </w:r>
    </w:p>
    <w:p>
      <w:r>
        <w:rPr>
          <w:b/>
          <w:u w:val="single"/>
        </w:rPr>
        <w:t>224469</w:t>
      </w:r>
    </w:p>
    <w:p>
      <w:r>
        <w:t>@USER doğum günün kutlu olsun    Dilediğin gibi bir hayat yaşaman dileğiyle 🎈🎈🎈🎂🎈🎈🎈</w:t>
      </w:r>
    </w:p>
    <w:p>
      <w:r>
        <w:rPr>
          <w:b/>
          <w:u w:val="single"/>
        </w:rPr>
        <w:t>224470</w:t>
      </w:r>
    </w:p>
    <w:p>
      <w:r>
        <w:t>Şu istanbulda en sevdiğim şey sipariş vermek için bi yeri arıyosun adres sormuyolar daha önce alışveriş yaptığın bi yerse. Yemin ederim harika hizmet tüm türkiyeye gelsin. Yemek sepeti hikaye</w:t>
      </w:r>
    </w:p>
    <w:p>
      <w:r>
        <w:rPr>
          <w:b/>
          <w:u w:val="single"/>
        </w:rPr>
        <w:t>224471</w:t>
      </w:r>
    </w:p>
    <w:p>
      <w:r>
        <w:t>Ya Hu!   Kendi gençlerimizi bile birbirine küs eder düşman eder olduk!   Bunun hesabını nasıl vereceksiniz!</w:t>
      </w:r>
    </w:p>
    <w:p>
      <w:r>
        <w:rPr>
          <w:b/>
          <w:u w:val="single"/>
        </w:rPr>
        <w:t>224472</w:t>
      </w:r>
    </w:p>
    <w:p>
      <w:r>
        <w:t>Darısı samimi olmayıp samimi gibi görünenlere, tevazu sahibi olmayıp mütevazı takılanlara, sürekli üstten bakan altta kimin olduğundan bihaber olanlara, sadece ben diyenlere ..    #iyikivarsınYUSUF</w:t>
      </w:r>
    </w:p>
    <w:p>
      <w:r>
        <w:rPr>
          <w:b/>
          <w:u w:val="single"/>
        </w:rPr>
        <w:t>224473</w:t>
      </w:r>
    </w:p>
    <w:p>
      <w:r>
        <w:t>İstesem tek bir lafımla yerle bir edeceğim insanın gözünün içine baka baka sustum. Bu bir yenilgi değil, kabulleniş. O saatten sonrada hiç konuşmadım zaten</w:t>
      </w:r>
    </w:p>
    <w:p>
      <w:r>
        <w:rPr>
          <w:b/>
          <w:u w:val="single"/>
        </w:rPr>
        <w:t>224474</w:t>
      </w:r>
    </w:p>
    <w:p>
      <w:r>
        <w:t>@USER Sevgilim olacak, birde özellik mi arıyacam. Abooooo</w:t>
      </w:r>
    </w:p>
    <w:p>
      <w:r>
        <w:rPr>
          <w:b/>
          <w:u w:val="single"/>
        </w:rPr>
        <w:t>224475</w:t>
      </w:r>
    </w:p>
    <w:p>
      <w:r>
        <w:t>Tek becerdiğiniz şey kaos yaratmak amk yeteneksizleri</w:t>
      </w:r>
    </w:p>
    <w:p>
      <w:r>
        <w:rPr>
          <w:b/>
          <w:u w:val="single"/>
        </w:rPr>
        <w:t>224476</w:t>
      </w:r>
    </w:p>
    <w:p>
      <w:r>
        <w:t>@USER @USER Babaannem de dedemin elini öperdi, ancak dedem ayakta olurdu. Bizlerle de bayramlaşırken ayaga kalkardı, bizler çocuk olduğumuz halde.  Annem babamın elini öpmezdi, hoş babam bize de öptürmezdi elini :) Bu videodaki arkadaşların durumuysa berbat.</w:t>
      </w:r>
    </w:p>
    <w:p>
      <w:r>
        <w:rPr>
          <w:b/>
          <w:u w:val="single"/>
        </w:rPr>
        <w:t>224477</w:t>
      </w:r>
    </w:p>
    <w:p>
      <w:r>
        <w:t>@USER @USER Bu habere rağmen, daha önce yaptıkları herşeye rağmen Trabzon’da %60 oy alacak AKP adayı. Asıl Trabzon’lulara yazıklar olsun</w:t>
      </w:r>
    </w:p>
    <w:p>
      <w:r>
        <w:rPr>
          <w:b/>
          <w:u w:val="single"/>
        </w:rPr>
        <w:t>224478</w:t>
      </w:r>
    </w:p>
    <w:p>
      <w:r>
        <w:t>Eskiden gördüğüm, duyduğum her şeyi anlamlandırmaya çalışırdım artık hiçbir şeyi anlamlandıramıyorum ya da gerçekten bi anlamı yok</w:t>
      </w:r>
    </w:p>
    <w:p>
      <w:r>
        <w:rPr>
          <w:b/>
          <w:u w:val="single"/>
        </w:rPr>
        <w:t>224479</w:t>
      </w:r>
    </w:p>
    <w:p>
      <w:r>
        <w:t>@USER @USER Bana başka yazmış mi bulsana anacim nolur shskshhshHHshHs</w:t>
      </w:r>
    </w:p>
    <w:p>
      <w:r>
        <w:rPr>
          <w:b/>
          <w:u w:val="single"/>
        </w:rPr>
        <w:t>224480</w:t>
      </w:r>
    </w:p>
    <w:p>
      <w:r>
        <w:t>bu yapay zeka analizcilerinden bıktım yapay zeka insanlara zarar verecek mi diye uzun uzun flood yazmış ya 300 liralık samsung telefon kullanan adamsın yapay zeka seni napsın boston dynamics robotları seni görse üzülüp instagrama at diye portre fotonu çeker amk</w:t>
      </w:r>
    </w:p>
    <w:p>
      <w:r>
        <w:rPr>
          <w:b/>
          <w:u w:val="single"/>
        </w:rPr>
        <w:t>224481</w:t>
      </w:r>
    </w:p>
    <w:p>
      <w:r>
        <w:t>@USER Degiştirme beniBırak herkes bildigi gibi sevsinSen yarım yamalakBen bildigim gibi</w:t>
      </w:r>
    </w:p>
    <w:p>
      <w:r>
        <w:rPr>
          <w:b/>
          <w:u w:val="single"/>
        </w:rPr>
        <w:t>224482</w:t>
      </w:r>
    </w:p>
    <w:p>
      <w:r>
        <w:t>İliçiMağdur ZiyaHocam yanlış uygulamalarla bizler yıllardır mağdur edildik 😔 @USER @USER @USER</w:t>
      </w:r>
    </w:p>
    <w:p>
      <w:r>
        <w:rPr>
          <w:b/>
          <w:u w:val="single"/>
        </w:rPr>
        <w:t>224483</w:t>
      </w:r>
    </w:p>
    <w:p>
      <w:r>
        <w:t>@USER Seni sevmek isteyecekler Lütfen onları öldür</w:t>
      </w:r>
    </w:p>
    <w:p>
      <w:r>
        <w:rPr>
          <w:b/>
          <w:u w:val="single"/>
        </w:rPr>
        <w:t>224484</w:t>
      </w:r>
    </w:p>
    <w:p>
      <w:r>
        <w:t>Bi de “DÖ döneminde yapılanlarada karşı çıktım” diye başlamıyorlar mı söze. Yahu siz kaç kişiniz Allah aşkına bu adam nasıl ibra oldu o zaman? O maddeler, yetkiler nasıl geçti nasıl verildi o zaman? Herkes DÖ e de karşı çıkmış. Vay anasını ya</w:t>
      </w:r>
    </w:p>
    <w:p>
      <w:r>
        <w:rPr>
          <w:b/>
          <w:u w:val="single"/>
        </w:rPr>
        <w:t>224485</w:t>
      </w:r>
    </w:p>
    <w:p>
      <w:r>
        <w:t>Lisede her sınıfta vardır bundan bitane sıkıldıkça tokat basmalık..ah ulan..</w:t>
      </w:r>
    </w:p>
    <w:p>
      <w:r>
        <w:rPr>
          <w:b/>
          <w:u w:val="single"/>
        </w:rPr>
        <w:t>224486</w:t>
      </w:r>
    </w:p>
    <w:p>
      <w:r>
        <w:t>@USER Özlem hanım bunu ne Kemale nede tayfasına  anlatamazsın kemal açık çık ya ben o koltukda duracam yada partiyi bitirecem dercesine hareket ediyor adamın derdi Seçmen değil adam tek derdi koltuk.</w:t>
      </w:r>
    </w:p>
    <w:p>
      <w:r>
        <w:rPr>
          <w:b/>
          <w:u w:val="single"/>
        </w:rPr>
        <w:t>224487</w:t>
      </w:r>
    </w:p>
    <w:p>
      <w:r>
        <w:t>Şimdi farklı şiirlerde yaşar gibisin     yüreğimize dokundun güzel insan    Mekanın cennet olsun #onurcanözcan</w:t>
      </w:r>
    </w:p>
    <w:p>
      <w:r>
        <w:rPr>
          <w:b/>
          <w:u w:val="single"/>
        </w:rPr>
        <w:t>224488</w:t>
      </w:r>
    </w:p>
    <w:p>
      <w:r>
        <w:t>Aq yurdunda kahvaltı hep mi sorun olur Ya öfff 2018in İstanbul’unda aç kaldım ya lan</w:t>
      </w:r>
    </w:p>
    <w:p>
      <w:r>
        <w:rPr>
          <w:b/>
          <w:u w:val="single"/>
        </w:rPr>
        <w:t>224489</w:t>
      </w:r>
    </w:p>
    <w:p>
      <w:r>
        <w:t>Çaybaşı arşe bir çift Kangal köpeği</w:t>
      </w:r>
    </w:p>
    <w:p>
      <w:r>
        <w:rPr>
          <w:b/>
          <w:u w:val="single"/>
        </w:rPr>
        <w:t>224490</w:t>
      </w:r>
    </w:p>
    <w:p>
      <w:r>
        <w:t>@USER Abi ben dm atamiyorum sen atar misin</w:t>
      </w:r>
    </w:p>
    <w:p>
      <w:r>
        <w:rPr>
          <w:b/>
          <w:u w:val="single"/>
        </w:rPr>
        <w:t>224491</w:t>
      </w:r>
    </w:p>
    <w:p>
      <w:r>
        <w:t>Borkonut Center'da yaşam başladı! Siz de bu yükselen değerde hemen yerinizi alın!    📞 Telefon: 0278 162 64 65   @USER #konut #iş #işyeri #salı #Borkonut #dergi #reklam #güvenli #konforlu #Samsun #işhayatı</w:t>
      </w:r>
    </w:p>
    <w:p>
      <w:r>
        <w:rPr>
          <w:b/>
          <w:u w:val="single"/>
        </w:rPr>
        <w:t>224492</w:t>
      </w:r>
    </w:p>
    <w:p>
      <w:r>
        <w:t>@USER Anlamadım ama kanka kontenjanındasın diye favladım😁</w:t>
      </w:r>
    </w:p>
    <w:p>
      <w:r>
        <w:rPr>
          <w:b/>
          <w:u w:val="single"/>
        </w:rPr>
        <w:t>224493</w:t>
      </w:r>
    </w:p>
    <w:p>
      <w:r>
        <w:t>Keşke odam mutfakla birleşik olsa</w:t>
      </w:r>
    </w:p>
    <w:p>
      <w:r>
        <w:rPr>
          <w:b/>
          <w:u w:val="single"/>
        </w:rPr>
        <w:t>224494</w:t>
      </w:r>
    </w:p>
    <w:p>
      <w:r>
        <w:t>günün tatsız olayı:   umumi tuvalette bir kadın beni görünce irkilip "burası kadınlar tuvaleti değil mi?" dedi.</w:t>
      </w:r>
    </w:p>
    <w:p>
      <w:r>
        <w:rPr>
          <w:b/>
          <w:u w:val="single"/>
        </w:rPr>
        <w:t>224495</w:t>
      </w:r>
    </w:p>
    <w:p>
      <w:r>
        <w:t>@USER @USER @USER İstenmediği yerede nasıl gidiyor yüzsüz 😠 değil sesini duymak suratını sosyal medyada bile görmeye tahammülüm kalmadı artık o kadar tiksiniyorum</w:t>
      </w:r>
    </w:p>
    <w:p>
      <w:r>
        <w:rPr>
          <w:b/>
          <w:u w:val="single"/>
        </w:rPr>
        <w:t>224496</w:t>
      </w:r>
    </w:p>
    <w:p>
      <w:r>
        <w:t>gözüme girdin emrah komiser, eger umrundaysa    hayırlı geceler👍👍</w:t>
      </w:r>
    </w:p>
    <w:p>
      <w:r>
        <w:rPr>
          <w:b/>
          <w:u w:val="single"/>
        </w:rPr>
        <w:t>224497</w:t>
      </w:r>
    </w:p>
    <w:p>
      <w:r>
        <w:t>Akşam 22:30 "FENER OL" demeye hazır mıyız ?      EV, ARABA ve bir çok ödül kazanma şansı.      @USER ve @USER ortak yayını akşam 22:30.      ÖDÜL KAZANMA ŞANSI YAKALARKEN, Fenerbahçemize (@USER) destek olacağız   💛💙      Fenerbahçe Win Win Gecesine son 3 saat 45 dakika.</w:t>
      </w:r>
    </w:p>
    <w:p>
      <w:r>
        <w:rPr>
          <w:b/>
          <w:u w:val="single"/>
        </w:rPr>
        <w:t>224498</w:t>
      </w:r>
    </w:p>
    <w:p>
      <w:r>
        <w:t>Tüm derdimi sıkıntımı unutup yola devam etmek için yırtınırken kale içten yıkıldı, dağların altında ezildim</w:t>
      </w:r>
    </w:p>
    <w:p>
      <w:r>
        <w:rPr>
          <w:b/>
          <w:u w:val="single"/>
        </w:rPr>
        <w:t>224499</w:t>
      </w:r>
    </w:p>
    <w:p>
      <w:r>
        <w:t>Sizin üzüldüğünüz şeylere içi rahat davranan insanları sevmeyin , sizdeki menfaati bitmiş olabilir</w:t>
      </w:r>
    </w:p>
    <w:p>
      <w:r>
        <w:rPr>
          <w:b/>
          <w:u w:val="single"/>
        </w:rPr>
        <w:t>224500</w:t>
      </w:r>
    </w:p>
    <w:p>
      <w:r>
        <w:t>Su an bulunduğum evde misafirim...  uyuyamıyorum... yarin cok erken kalkicam .... sarjim %15. ... yatağın yanında priz yok.... varolan prizde arkadaşım tlefonu var ... mecbur yerde donarak ölücem ... muziksiz uyuyamayan biri olarak var mi daha kötü senaryo ?! :(</w:t>
      </w:r>
    </w:p>
    <w:p>
      <w:r>
        <w:rPr>
          <w:b/>
          <w:u w:val="single"/>
        </w:rPr>
        <w:t>224501</w:t>
      </w:r>
    </w:p>
    <w:p>
      <w:r>
        <w:t>Kırmızı kart vereceği yerde uyarmakla yetindi.</w:t>
      </w:r>
    </w:p>
    <w:p>
      <w:r>
        <w:rPr>
          <w:b/>
          <w:u w:val="single"/>
        </w:rPr>
        <w:t>224502</w:t>
      </w:r>
    </w:p>
    <w:p>
      <w:r>
        <w:t>@USER Sex arkadaşı bulamadım ki sex yapayım ancak video lara bakıp sikimle oynuyorum.</w:t>
      </w:r>
    </w:p>
    <w:p>
      <w:r>
        <w:rPr>
          <w:b/>
          <w:u w:val="single"/>
        </w:rPr>
        <w:t>224503</w:t>
      </w:r>
    </w:p>
    <w:p>
      <w:r>
        <w:t>emre mor.. sana hangi iltifatı etsem yanında değersiz kalır</w:t>
      </w:r>
    </w:p>
    <w:p>
      <w:r>
        <w:rPr>
          <w:b/>
          <w:u w:val="single"/>
        </w:rPr>
        <w:t>224504</w:t>
      </w:r>
    </w:p>
    <w:p>
      <w:r>
        <w:t>(58) Allah size emanetleri ehline vermenizi, insanlar arasında hükmederken adaleti gözetip onunla hükmetmenizi emreder. Allah size ne güzel öğütler veriyor.   Allah yaptıklarınızı duyucu ve görücüdür. Nisâ</w:t>
      </w:r>
    </w:p>
    <w:p>
      <w:r>
        <w:rPr>
          <w:b/>
          <w:u w:val="single"/>
        </w:rPr>
        <w:t>224505</w:t>
      </w:r>
    </w:p>
    <w:p>
      <w:r>
        <w:t>Sitenin adamlık oranı neden arttı birden ? Hee tamam tamam ben giriş yapmışım. Yani SelamAleyk</w:t>
      </w:r>
    </w:p>
    <w:p>
      <w:r>
        <w:rPr>
          <w:b/>
          <w:u w:val="single"/>
        </w:rPr>
        <w:t>224506</w:t>
      </w:r>
    </w:p>
    <w:p>
      <w:r>
        <w:t>...Ardından o karanlığın içinden uzun boylu,parçalı formalı,irice bir zenci forvet çıktı..usul usul yanıma yaklaşıyordu,korkuyordum..</w:t>
      </w:r>
    </w:p>
    <w:p>
      <w:r>
        <w:rPr>
          <w:b/>
          <w:u w:val="single"/>
        </w:rPr>
        <w:t>224507</w:t>
      </w:r>
    </w:p>
    <w:p>
      <w:r>
        <w:t>Bilirsin her bahaneyi hayal satan şahaneyi</w:t>
      </w:r>
    </w:p>
    <w:p>
      <w:r>
        <w:rPr>
          <w:b/>
          <w:u w:val="single"/>
        </w:rPr>
        <w:t>224508</w:t>
      </w:r>
    </w:p>
    <w:p>
      <w:r>
        <w:t>Bu pasta elimizde patlayacak diye çok korkuyorum #hercai  #banuhocapartinerede</w:t>
      </w:r>
    </w:p>
    <w:p>
      <w:r>
        <w:rPr>
          <w:b/>
          <w:u w:val="single"/>
        </w:rPr>
        <w:t>224509</w:t>
      </w:r>
    </w:p>
    <w:p>
      <w:r>
        <w:t>Gerçekten de sağlık raporu almadan konuştuklarını gaile almamak kazım</w:t>
      </w:r>
    </w:p>
    <w:p>
      <w:r>
        <w:rPr>
          <w:b/>
          <w:u w:val="single"/>
        </w:rPr>
        <w:t>224510</w:t>
      </w:r>
    </w:p>
    <w:p>
      <w:r>
        <w:t>@USER Yayıncısı yok sanki diye biliyorum henüz yani</w:t>
      </w:r>
    </w:p>
    <w:p>
      <w:r>
        <w:rPr>
          <w:b/>
          <w:u w:val="single"/>
        </w:rPr>
        <w:t>224511</w:t>
      </w:r>
    </w:p>
    <w:p>
      <w:r>
        <w:t>Aslında herşey öncelik meselesi.  Çok da takmamak gerekiyor.</w:t>
      </w:r>
    </w:p>
    <w:p>
      <w:r>
        <w:rPr>
          <w:b/>
          <w:u w:val="single"/>
        </w:rPr>
        <w:t>224512</w:t>
      </w:r>
    </w:p>
    <w:p>
      <w:r>
        <w:t>ciddili 1 yıldır bu hesabım var ve ben sanki 1 gün olmuş gibi hissediyorum çok saçma</w:t>
      </w:r>
    </w:p>
    <w:p>
      <w:r>
        <w:rPr>
          <w:b/>
          <w:u w:val="single"/>
        </w:rPr>
        <w:t>224513</w:t>
      </w:r>
    </w:p>
    <w:p>
      <w:r>
        <w:t>Adam olacaksın   -eşine   -sevdiğine   -sevgiline   -hayatına      Sahip çıkacaksın       Kadın olacaksın      -eşine eş olacak   -sevgisine karşılık verecek   -sevgiline hayat olacaksın   -hayatına ortak olacaksın</w:t>
      </w:r>
    </w:p>
    <w:p>
      <w:r>
        <w:rPr>
          <w:b/>
          <w:u w:val="single"/>
        </w:rPr>
        <w:t>224514</w:t>
      </w:r>
    </w:p>
    <w:p>
      <w:r>
        <w:t>@USER O sucsuzdur ve Herkes Bunu biliyor, Bu zulme dur diyin artik!</w:t>
      </w:r>
    </w:p>
    <w:p>
      <w:r>
        <w:rPr>
          <w:b/>
          <w:u w:val="single"/>
        </w:rPr>
        <w:t>224515</w:t>
      </w:r>
    </w:p>
    <w:p>
      <w:r>
        <w:t>@USER Ramazaının ilk günü kul hakkı ile oruç açtınız yazıktır günahtır</w:t>
      </w:r>
    </w:p>
    <w:p>
      <w:r>
        <w:rPr>
          <w:b/>
          <w:u w:val="single"/>
        </w:rPr>
        <w:t>224516</w:t>
      </w:r>
    </w:p>
    <w:p>
      <w:r>
        <w:t>Akılda kalmışlık o kadar zehirli bir şey ki şöyle olsaydı böyle olur muydu acabalar insanı öldürmez ama bir parça delirtir</w:t>
      </w:r>
    </w:p>
    <w:p>
      <w:r>
        <w:rPr>
          <w:b/>
          <w:u w:val="single"/>
        </w:rPr>
        <w:t>224517</w:t>
      </w:r>
    </w:p>
    <w:p>
      <w:r>
        <w:t>@USER Çift önlibero şart, kanat oynatmak şart, Türk td şart.</w:t>
      </w:r>
    </w:p>
    <w:p>
      <w:r>
        <w:rPr>
          <w:b/>
          <w:u w:val="single"/>
        </w:rPr>
        <w:t>224518</w:t>
      </w:r>
    </w:p>
    <w:p>
      <w:r>
        <w:t>Gidelim de azcık Cimbom için çıldıralım   #GALATASARAY</w:t>
      </w:r>
    </w:p>
    <w:p>
      <w:r>
        <w:rPr>
          <w:b/>
          <w:u w:val="single"/>
        </w:rPr>
        <w:t>224519</w:t>
      </w:r>
    </w:p>
    <w:p>
      <w:r>
        <w:t>Bugün biriyle üçüncü kez tanıştım. İşin ilginç tarafı hala ismi hafızamda net değil. Tanıştığıma memnun olamadım henüz.</w:t>
      </w:r>
    </w:p>
    <w:p>
      <w:r>
        <w:rPr>
          <w:b/>
          <w:u w:val="single"/>
        </w:rPr>
        <w:t>224520</w:t>
      </w:r>
    </w:p>
    <w:p>
      <w:r>
        <w:t>@USER Bunlar varya, gece uykularında bile Kılıçdaroğlu'yu sayıklıyorlardır.</w:t>
      </w:r>
    </w:p>
    <w:p>
      <w:r>
        <w:rPr>
          <w:b/>
          <w:u w:val="single"/>
        </w:rPr>
        <w:t>224521</w:t>
      </w:r>
    </w:p>
    <w:p>
      <w:r>
        <w:t>@USER başta zanediyordum herkes ayni fotoyu paylaşiyor,profile girince benide engledigini gördm gerçekmiş 😂</w:t>
      </w:r>
    </w:p>
    <w:p>
      <w:r>
        <w:rPr>
          <w:b/>
          <w:u w:val="single"/>
        </w:rPr>
        <w:t>224522</w:t>
      </w:r>
    </w:p>
    <w:p>
      <w:r>
        <w:t>@USER Yakışır melise olursa güzel olur</w:t>
      </w:r>
    </w:p>
    <w:p>
      <w:r>
        <w:rPr>
          <w:b/>
          <w:u w:val="single"/>
        </w:rPr>
        <w:t>224523</w:t>
      </w:r>
    </w:p>
    <w:p>
      <w:r>
        <w:t>Ayakkabıcılar gidiyor. Hotiç,Yeşil Kundura,Beta... TV ve medyalara bak, ortalık güllük gülistanlık. Olmaz. Ortada bir cenaze varsa, onu görmemezlikten nereye kadar gelebilirsin? Kokmaya başladı mı, ne olucak? Ortada bir cenaze var ve onu hep birlikte kaldıracağız denmeli.</w:t>
      </w:r>
    </w:p>
    <w:p>
      <w:r>
        <w:rPr>
          <w:b/>
          <w:u w:val="single"/>
        </w:rPr>
        <w:t>224524</w:t>
      </w:r>
    </w:p>
    <w:p>
      <w:r>
        <w:t>@USER Tesettür sanırım xkufmdıd evet yiyebülürsün</w:t>
      </w:r>
    </w:p>
    <w:p>
      <w:r>
        <w:rPr>
          <w:b/>
          <w:u w:val="single"/>
        </w:rPr>
        <w:t>224525</w:t>
      </w:r>
    </w:p>
    <w:p>
      <w:r>
        <w:t>@USER @USER @USER Babacar. Sassoulo. Çöp bu adam kimseyi getiremediler 10 sezonda 11 gol atmış adamı getirecekler</w:t>
      </w:r>
    </w:p>
    <w:p>
      <w:r>
        <w:rPr>
          <w:b/>
          <w:u w:val="single"/>
        </w:rPr>
        <w:t>224526</w:t>
      </w:r>
    </w:p>
    <w:p>
      <w:r>
        <w:t>Anakara ve İstanbul’daki oylar yeniden sayılıyor. Muş’takiler niye sayılmıyor? #MuştaOylarYenidenSayılsın</w:t>
      </w:r>
    </w:p>
    <w:p>
      <w:r>
        <w:rPr>
          <w:b/>
          <w:u w:val="single"/>
        </w:rPr>
        <w:t>224527</w:t>
      </w:r>
    </w:p>
    <w:p>
      <w:r>
        <w:t>@USER abi bizim  adalet içişleri bakanları ne yapmış bunca şerefsizlige ragmen hiçmi bu sandıklarda görev yapan gorevlileri sorgula mamışlar yazıklar olsun onlara feto sandık operasyonu  nda başarılı oldu</w:t>
      </w:r>
    </w:p>
    <w:p>
      <w:r>
        <w:rPr>
          <w:b/>
          <w:u w:val="single"/>
        </w:rPr>
        <w:t>224528</w:t>
      </w:r>
    </w:p>
    <w:p>
      <w:r>
        <w:t>@USER Şık bir fotoğraf olmamış. Ama yine de art niyet aranmasına gerek yok bence.</w:t>
      </w:r>
    </w:p>
    <w:p>
      <w:r>
        <w:rPr>
          <w:b/>
          <w:u w:val="single"/>
        </w:rPr>
        <w:t>224529</w:t>
      </w:r>
    </w:p>
    <w:p>
      <w:r>
        <w:t>Arkamızda kimse kalmasın beraber girdik bu yola    #sağlıktazimmetbitsin @USER @USER @USER @USER @USER @USER</w:t>
      </w:r>
    </w:p>
    <w:p>
      <w:r>
        <w:rPr>
          <w:b/>
          <w:u w:val="single"/>
        </w:rPr>
        <w:t>224530</w:t>
      </w:r>
    </w:p>
    <w:p>
      <w:r>
        <w:t>@USER Cumhurbaşkanının işi gücü yok şahsa özel kararname yazdıracak 😂😂</w:t>
      </w:r>
    </w:p>
    <w:p>
      <w:r>
        <w:rPr>
          <w:b/>
          <w:u w:val="single"/>
        </w:rPr>
        <w:t>224531</w:t>
      </w:r>
    </w:p>
    <w:p>
      <w:r>
        <w:t>@USER @USER @USER Manyak mısın bilader ben kaymak derken meşhur ya o bakımdan</w:t>
      </w:r>
    </w:p>
    <w:p>
      <w:r>
        <w:rPr>
          <w:b/>
          <w:u w:val="single"/>
        </w:rPr>
        <w:t>224532</w:t>
      </w:r>
    </w:p>
    <w:p>
      <w:r>
        <w:t>@USER kişisel görüşlerimi yazmadım, yanlış bilinen bir konuya açıklık getirme istedim.   nedensellik zinciri içinde, iyi ve kötü arasında bir ayrım yok. yani: iyilik eden kötülük, kötülük eden de iyilik bulabilir pekala.</w:t>
      </w:r>
    </w:p>
    <w:p>
      <w:r>
        <w:rPr>
          <w:b/>
          <w:u w:val="single"/>
        </w:rPr>
        <w:t>224533</w:t>
      </w:r>
    </w:p>
    <w:p>
      <w:r>
        <w:t>Ben özlemekten korkarım. Bi zaman sonra bağımlısı, tutkunu oluyorsun..</w:t>
      </w:r>
    </w:p>
    <w:p>
      <w:r>
        <w:rPr>
          <w:b/>
          <w:u w:val="single"/>
        </w:rPr>
        <w:t>224534</w:t>
      </w:r>
    </w:p>
    <w:p>
      <w:r>
        <w:t>Geçmişte yaptıklarınızın bedelini ödeyecek olmanız beni mutlu ediyor 😂</w:t>
      </w:r>
    </w:p>
    <w:p>
      <w:r>
        <w:rPr>
          <w:b/>
          <w:u w:val="single"/>
        </w:rPr>
        <w:t>224535</w:t>
      </w:r>
    </w:p>
    <w:p>
      <w:r>
        <w:t>#YürüyünAlpler Ya’Rab Yiğitlerimize yardım eyle koru inşallah.</w:t>
      </w:r>
    </w:p>
    <w:p>
      <w:r>
        <w:rPr>
          <w:b/>
          <w:u w:val="single"/>
        </w:rPr>
        <w:t>224536</w:t>
      </w:r>
    </w:p>
    <w:p>
      <w:r>
        <w:t>Biraz daha entellektüel twitti okursam çok entellüktel bi şekilde kusucam. YETER DAAA 😤</w:t>
      </w:r>
    </w:p>
    <w:p>
      <w:r>
        <w:rPr>
          <w:b/>
          <w:u w:val="single"/>
        </w:rPr>
        <w:t>224537</w:t>
      </w:r>
    </w:p>
    <w:p>
      <w:r>
        <w:t>@USER #BinaliYıldırımDemek kendine oy veren seçmenin, kendine oy veren şehrin tüm kişisel bilgilerini ilk günün sabahından birilerine teslim edip onların arkasından iş çevirmemek sırtından vurmamaktır.</w:t>
      </w:r>
    </w:p>
    <w:p>
      <w:r>
        <w:rPr>
          <w:b/>
          <w:u w:val="single"/>
        </w:rPr>
        <w:t>224538</w:t>
      </w:r>
    </w:p>
    <w:p>
      <w:r>
        <w:t>@USER Ya bi git, barın karşısına gelip medrese açıyorlar sen neyin kafasını yaşıyorsun? Hangi bar sahibi camiye bakan bar açar. Sizin ticari kafanızı o köprülere yollara sürtmek lazım 😂</w:t>
      </w:r>
    </w:p>
    <w:p>
      <w:r>
        <w:rPr>
          <w:b/>
          <w:u w:val="single"/>
        </w:rPr>
        <w:t>224539</w:t>
      </w:r>
    </w:p>
    <w:p>
      <w:r>
        <w:t>@USER @USER Ahahah sizin teknik ekib ve oyuncular yata yata karpuz büyütüyor</w:t>
      </w:r>
    </w:p>
    <w:p>
      <w:r>
        <w:rPr>
          <w:b/>
          <w:u w:val="single"/>
        </w:rPr>
        <w:t>224540</w:t>
      </w:r>
    </w:p>
    <w:p>
      <w:r>
        <w:t>Seri başındaki hale döndu.Kaybedilmis çok şey yok.4.maci alalım yeter.</w:t>
      </w:r>
    </w:p>
    <w:p>
      <w:r>
        <w:rPr>
          <w:b/>
          <w:u w:val="single"/>
        </w:rPr>
        <w:t>224541</w:t>
      </w:r>
    </w:p>
    <w:p>
      <w:r>
        <w:t>Bütün sosyal medya  #çöktü ğüne göre Trump Öldü söylentılerı son bulsun dıyemı acaba 😱😀</w:t>
      </w:r>
    </w:p>
    <w:p>
      <w:r>
        <w:rPr>
          <w:b/>
          <w:u w:val="single"/>
        </w:rPr>
        <w:t>224542</w:t>
      </w:r>
    </w:p>
    <w:p>
      <w:r>
        <w:t>@USER Senin gözlerin var göremiyorsun kulakların var duyamıyorsun dilin var hakkı hakkaniyeti söyleyemiyorsun senin sıkıntın bu aslı boş işlerle uğraşıyırsun hep çuvallıyorsun onun için</w:t>
      </w:r>
    </w:p>
    <w:p>
      <w:r>
        <w:rPr>
          <w:b/>
          <w:u w:val="single"/>
        </w:rPr>
        <w:t>224543</w:t>
      </w:r>
    </w:p>
    <w:p>
      <w:r>
        <w:t>#benimsorunum yok 💃 Hey dostum senin sorunun ne ??</w:t>
      </w:r>
    </w:p>
    <w:p>
      <w:r>
        <w:rPr>
          <w:b/>
          <w:u w:val="single"/>
        </w:rPr>
        <w:t>224544</w:t>
      </w:r>
    </w:p>
    <w:p>
      <w:r>
        <w:t>@USER @USER Günaydın. ABD ve İTTİFAK kurduğu ülkeler Suriye’yi vurmuş. Sıcak savaş yaklaşıyor. 2. Dünya savaşında olduğu gibi tam ortada durmamız gerekiyor ülke olarak. Veyahutta tam karşılarında.</w:t>
      </w:r>
    </w:p>
    <w:p>
      <w:r>
        <w:rPr>
          <w:b/>
          <w:u w:val="single"/>
        </w:rPr>
        <w:t>224545</w:t>
      </w:r>
    </w:p>
    <w:p>
      <w:r>
        <w:t>Eğer uzak durursan cennetin ne olduğunu bilemezsin,ama şunuda bilki belli bir mesafeden şeytanlarida göremezsin...</w:t>
      </w:r>
    </w:p>
    <w:p>
      <w:r>
        <w:rPr>
          <w:b/>
          <w:u w:val="single"/>
        </w:rPr>
        <w:t>224546</w:t>
      </w:r>
    </w:p>
    <w:p>
      <w:r>
        <w:t>Araç resmi siyah plakalı aradığımda size mi ait diyorum evet deniyor. Sonra envanterde yok.</w:t>
      </w:r>
    </w:p>
    <w:p>
      <w:r>
        <w:rPr>
          <w:b/>
          <w:u w:val="single"/>
        </w:rPr>
        <w:t>224547</w:t>
      </w:r>
    </w:p>
    <w:p>
      <w:r>
        <w:t>@USER Ömrünüz dönmekle geçiyor, yazık size.</w:t>
      </w:r>
    </w:p>
    <w:p>
      <w:r>
        <w:rPr>
          <w:b/>
          <w:u w:val="single"/>
        </w:rPr>
        <w:t>224548</w:t>
      </w:r>
    </w:p>
    <w:p>
      <w:r>
        <w:t>Küfre sapanlar,(İslâm'ı kaldırmak ve insanları)ALLAH yolundan alıkoymak(ve sindirmek)için mallarını harcarlar ve daha da harcayacaklar.Sonra o(mallar)kendilerine bir yürek acısı olacaktır.Onlar yenilecek(gayelerine erişemeyecekler)ısrar edenler cehenneme sevk edileceklerdir.8/36</w:t>
      </w:r>
    </w:p>
    <w:p>
      <w:r>
        <w:rPr>
          <w:b/>
          <w:u w:val="single"/>
        </w:rPr>
        <w:t>224549</w:t>
      </w:r>
    </w:p>
    <w:p>
      <w:r>
        <w:t>güzel haber aldım mükemmel haber</w:t>
      </w:r>
    </w:p>
    <w:p>
      <w:r>
        <w:rPr>
          <w:b/>
          <w:u w:val="single"/>
        </w:rPr>
        <w:t>224550</w:t>
      </w:r>
    </w:p>
    <w:p>
      <w:r>
        <w:t>İyi köpek, çünkü kedi besliyorum ve nankörler</w:t>
      </w:r>
    </w:p>
    <w:p>
      <w:r>
        <w:rPr>
          <w:b/>
          <w:u w:val="single"/>
        </w:rPr>
        <w:t>224551</w:t>
      </w:r>
    </w:p>
    <w:p>
      <w:r>
        <w:t>@USER Yeni bir dunya varanlıyor musun Her şeyi geride bırakmak gerekiyor Bir sabah kalkacaksınarkana bakmadan</w:t>
      </w:r>
    </w:p>
    <w:p>
      <w:r>
        <w:rPr>
          <w:b/>
          <w:u w:val="single"/>
        </w:rPr>
        <w:t>224552</w:t>
      </w:r>
    </w:p>
    <w:p>
      <w:r>
        <w:t>Hayallerin varsa satın al takılma fiyata''</w:t>
      </w:r>
    </w:p>
    <w:p>
      <w:r>
        <w:rPr>
          <w:b/>
          <w:u w:val="single"/>
        </w:rPr>
        <w:t>224553</w:t>
      </w:r>
    </w:p>
    <w:p>
      <w:r>
        <w:t>2 kelimeyle tüm sinirim gidebiliyo neyim ben marşmelow mu</w:t>
      </w:r>
    </w:p>
    <w:p>
      <w:r>
        <w:rPr>
          <w:b/>
          <w:u w:val="single"/>
        </w:rPr>
        <w:t>224554</w:t>
      </w:r>
    </w:p>
    <w:p>
      <w:r>
        <w:t>@USER Sende baya garip şarkılar dinliyon senin kafadan olmak isterdim</w:t>
      </w:r>
    </w:p>
    <w:p>
      <w:r>
        <w:rPr>
          <w:b/>
          <w:u w:val="single"/>
        </w:rPr>
        <w:t>224555</w:t>
      </w:r>
    </w:p>
    <w:p>
      <w:r>
        <w:t>@USER Gıda Mühendisinin alternatifi ancak bir Gıda Mühendisidir.    Sağlıklı ve güvenilir gıda tüketiminin tek güvencesi GIDA MÜHENDİSİDİR.   @USER   @USER   @USER   @USER   @USER       #5binGıdaMühendisi    RTEdenTarıma AtamaEmri</w:t>
      </w:r>
    </w:p>
    <w:p>
      <w:r>
        <w:rPr>
          <w:b/>
          <w:u w:val="single"/>
        </w:rPr>
        <w:t>224556</w:t>
      </w:r>
    </w:p>
    <w:p>
      <w:r>
        <w:t>Salak yerine koymaya çalıştığınız insanların zeka seviyesini bir irdeleyip hareket ederseniz her şey sizin için daha kolay olur</w:t>
      </w:r>
    </w:p>
    <w:p>
      <w:r>
        <w:rPr>
          <w:b/>
          <w:u w:val="single"/>
        </w:rPr>
        <w:t>224557</w:t>
      </w:r>
    </w:p>
    <w:p>
      <w:r>
        <w:t>Dis kaynaklar fikir belirtiyor , iceride bir cok troll hesap yalan ve dezarformansyon haber paylasiyor.. Alet olmayin , birakin ysk partiler nezaretinde sureci isletsin.. Provakasyona alet olmayin #HırsızVar #MartınSonuBaharOldu</w:t>
      </w:r>
    </w:p>
    <w:p>
      <w:r>
        <w:rPr>
          <w:b/>
          <w:u w:val="single"/>
        </w:rPr>
        <w:t>224558</w:t>
      </w:r>
    </w:p>
    <w:p>
      <w:r>
        <w:t>Ne gençlik çağının hovardalıkları    Ne yazın kalpteki kıpırdanışı    Şu sendeki saltanatı kaldıran olmadı. OHA BU DA SİZ?????</w:t>
      </w:r>
    </w:p>
    <w:p>
      <w:r>
        <w:rPr>
          <w:b/>
          <w:u w:val="single"/>
        </w:rPr>
        <w:t>224559</w:t>
      </w:r>
    </w:p>
    <w:p>
      <w:r>
        <w:t>Akp ve mhp  bosanirken mal paylasimi yapmislar , mhp gokcek i almis..</w:t>
      </w:r>
    </w:p>
    <w:p>
      <w:r>
        <w:rPr>
          <w:b/>
          <w:u w:val="single"/>
        </w:rPr>
        <w:t>224560</w:t>
      </w:r>
    </w:p>
    <w:p>
      <w:r>
        <w:t>Muharrem Ince ve kurmaylarinin belirleyecegi CHP milletvekili adaylari %28 alir</w:t>
      </w:r>
    </w:p>
    <w:p>
      <w:r>
        <w:rPr>
          <w:b/>
          <w:u w:val="single"/>
        </w:rPr>
        <w:t>224561</w:t>
      </w:r>
    </w:p>
    <w:p>
      <w:r>
        <w:t>@USER Bi gülesim geldi la oğlum ilk kez yenilmiyorsun çok sevinme hızlı giden atın b.k seyrek düşermiş😂😂😂</w:t>
      </w:r>
    </w:p>
    <w:p>
      <w:r>
        <w:rPr>
          <w:b/>
          <w:u w:val="single"/>
        </w:rPr>
        <w:t>224562</w:t>
      </w:r>
    </w:p>
    <w:p>
      <w:r>
        <w:t>@USER ondan sonra bu halk niye böyle)))   ölübalık gibi bakınıyorlar diyoruz</w:t>
      </w:r>
    </w:p>
    <w:p>
      <w:r>
        <w:rPr>
          <w:b/>
          <w:u w:val="single"/>
        </w:rPr>
        <w:t>224563</w:t>
      </w:r>
    </w:p>
    <w:p>
      <w:r>
        <w:t>@USER Sonunda buraya kadar geldi ya ohhhhh günaydın</w:t>
      </w:r>
    </w:p>
    <w:p>
      <w:r>
        <w:rPr>
          <w:b/>
          <w:u w:val="single"/>
        </w:rPr>
        <w:t>224564</w:t>
      </w:r>
    </w:p>
    <w:p>
      <w:r>
        <w:t>@USER daha açıklanmadı bile. yalan yanlış bilgilerin oldugu hesaplara UNFOLLOW</w:t>
      </w:r>
    </w:p>
    <w:p>
      <w:r>
        <w:rPr>
          <w:b/>
          <w:u w:val="single"/>
        </w:rPr>
        <w:t>224565</w:t>
      </w:r>
    </w:p>
    <w:p>
      <w:r>
        <w:t>Hakkımda hiç birşey bilmeden bulaşma; pusulan şaşar</w:t>
      </w:r>
    </w:p>
    <w:p>
      <w:r>
        <w:rPr>
          <w:b/>
          <w:u w:val="single"/>
        </w:rPr>
        <w:t>224566</w:t>
      </w:r>
    </w:p>
    <w:p>
      <w:r>
        <w:t>@USER Eski yeni fark etmiyo birader,  aynı bokun laciverti kxnxmcm</w:t>
      </w:r>
    </w:p>
    <w:p>
      <w:r>
        <w:rPr>
          <w:b/>
          <w:u w:val="single"/>
        </w:rPr>
        <w:t>224567</w:t>
      </w:r>
    </w:p>
    <w:p>
      <w:r>
        <w:t>çok yakında çok daha havalı olacağımızın garantisini veriyoruz 😎   (biz bu hava atabilme işini tutturamıyoruz ama onu da halledicez bir kaç aya)</w:t>
      </w:r>
    </w:p>
    <w:p>
      <w:r>
        <w:rPr>
          <w:b/>
          <w:u w:val="single"/>
        </w:rPr>
        <w:t>224568</w:t>
      </w:r>
    </w:p>
    <w:p>
      <w:r>
        <w:t>Pin kodun 2580 mi?...   Hakikaten çok dahi bir insansın he🤔</w:t>
      </w:r>
    </w:p>
    <w:p>
      <w:r>
        <w:rPr>
          <w:b/>
          <w:u w:val="single"/>
        </w:rPr>
        <w:t>224569</w:t>
      </w:r>
    </w:p>
    <w:p>
      <w:r>
        <w:t>Amına kodumun yerinde bir tek sizin kalbiniz kırılıyor ve hepiniz çok iyi insanlarsınız.</w:t>
      </w:r>
    </w:p>
    <w:p>
      <w:r>
        <w:rPr>
          <w:b/>
          <w:u w:val="single"/>
        </w:rPr>
        <w:t>224570</w:t>
      </w:r>
    </w:p>
    <w:p>
      <w:r>
        <w:t>@USER @USER Dönmesine karşı değildim,çok iyi topçu adam olur fayda sağlar diyordum. Ama Arda uçmuş,kendini yok etmeye kararlı.</w:t>
      </w:r>
    </w:p>
    <w:p>
      <w:r>
        <w:rPr>
          <w:b/>
          <w:u w:val="single"/>
        </w:rPr>
        <w:t>224571</w:t>
      </w:r>
    </w:p>
    <w:p>
      <w:r>
        <w:t>@USER İçenlere afiyet olsun artık içmiyorum bu  sayede  artı dört beş kaşık şeker ilave zehir almıyorum hamdolsun ...</w:t>
      </w:r>
    </w:p>
    <w:p>
      <w:r>
        <w:rPr>
          <w:b/>
          <w:u w:val="single"/>
        </w:rPr>
        <w:t>224572</w:t>
      </w:r>
    </w:p>
    <w:p>
      <w:r>
        <w:t>@USER Lan o manada demedim kızların stratejik calismalari vs sende bizi gömüyon hızlı hızlı 😂</w:t>
      </w:r>
    </w:p>
    <w:p>
      <w:r>
        <w:rPr>
          <w:b/>
          <w:u w:val="single"/>
        </w:rPr>
        <w:t>224573</w:t>
      </w:r>
    </w:p>
    <w:p>
      <w:r>
        <w:t>Kızı filan bilmemde..Ankara kendine dikkat etsin,askeri politika ile ne oynuyosunn xdafafajajaj</w:t>
      </w:r>
    </w:p>
    <w:p>
      <w:r>
        <w:rPr>
          <w:b/>
          <w:u w:val="single"/>
        </w:rPr>
        <w:t>224574</w:t>
      </w:r>
    </w:p>
    <w:p>
      <w:r>
        <w:t>@USER Bknz ben. Zamanında girseydim 3 e falan geçmem gerkirdi ama bile isteye bidaha mezuna kaldım boş bi bolume gitmeltense mezuna kaldığın zaman içinde kendini biraz daha iyi tanıyosun aslında farklı bi atmosfer oluyo kafayıda yiyosun gerçi biraz ama o ayrı mesele:)</w:t>
      </w:r>
    </w:p>
    <w:p>
      <w:r>
        <w:rPr>
          <w:b/>
          <w:u w:val="single"/>
        </w:rPr>
        <w:t>224575</w:t>
      </w:r>
    </w:p>
    <w:p>
      <w:r>
        <w:t>@USER ozkara.faik      Ne takip edersen elinle,o gelir seninle. 😎</w:t>
      </w:r>
    </w:p>
    <w:p>
      <w:r>
        <w:rPr>
          <w:b/>
          <w:u w:val="single"/>
        </w:rPr>
        <w:t>224576</w:t>
      </w:r>
    </w:p>
    <w:p>
      <w:r>
        <w:t>Dün hesap soracağız diyenler bu gün beraber hesap yapıyorlar. #66MilyarLiraNerede</w:t>
      </w:r>
    </w:p>
    <w:p>
      <w:r>
        <w:rPr>
          <w:b/>
          <w:u w:val="single"/>
        </w:rPr>
        <w:t>224577</w:t>
      </w:r>
    </w:p>
    <w:p>
      <w:r>
        <w:t>@USER "O kızıl havaları seyret ki   Akşam olmakta.. "</w:t>
      </w:r>
    </w:p>
    <w:p>
      <w:r>
        <w:rPr>
          <w:b/>
          <w:u w:val="single"/>
        </w:rPr>
        <w:t>224578</w:t>
      </w:r>
    </w:p>
    <w:p>
      <w:r>
        <w:t>kimse duymasa ziya hoca bizi duyarrr @USER #ÖsymSusmaSesVer</w:t>
      </w:r>
    </w:p>
    <w:p>
      <w:r>
        <w:rPr>
          <w:b/>
          <w:u w:val="single"/>
        </w:rPr>
        <w:t>224579</w:t>
      </w:r>
    </w:p>
    <w:p>
      <w:r>
        <w:t>@USER Hocam, başkanım. Bir şey söyleyin, milletimizin sesinize ihtiyacı var.</w:t>
      </w:r>
    </w:p>
    <w:p>
      <w:r>
        <w:rPr>
          <w:b/>
          <w:u w:val="single"/>
        </w:rPr>
        <w:t>224580</w:t>
      </w:r>
    </w:p>
    <w:p>
      <w:r>
        <w:t>Bazen gelir ya aklına bi düşünce yutkunamassın boş boş bakınırsın.</w:t>
      </w:r>
    </w:p>
    <w:p>
      <w:r>
        <w:rPr>
          <w:b/>
          <w:u w:val="single"/>
        </w:rPr>
        <w:t>224581</w:t>
      </w:r>
    </w:p>
    <w:p>
      <w:r>
        <w:t>@USER herkes seviyor diye soğuduğum insan sayısı 2 falandır fmdkslsls</w:t>
      </w:r>
    </w:p>
    <w:p>
      <w:r>
        <w:rPr>
          <w:b/>
          <w:u w:val="single"/>
        </w:rPr>
        <w:t>224582</w:t>
      </w:r>
    </w:p>
    <w:p>
      <w:r>
        <w:t>Gidiyorum hayatından, gözlerinin buğusunu, yüreğinin kokusunu aldım gidiyorum... 🌠</w:t>
      </w:r>
    </w:p>
    <w:p>
      <w:r>
        <w:rPr>
          <w:b/>
          <w:u w:val="single"/>
        </w:rPr>
        <w:t>224583</w:t>
      </w:r>
    </w:p>
    <w:p>
      <w:r>
        <w:t>@USER Babel değil ustam andoneyi tercih ederim 😕</w:t>
      </w:r>
    </w:p>
    <w:p>
      <w:r>
        <w:rPr>
          <w:b/>
          <w:u w:val="single"/>
        </w:rPr>
        <w:t>224584</w:t>
      </w:r>
    </w:p>
    <w:p>
      <w:r>
        <w:t>Ben susuyordum sanıyodum meğer diyecek hiçbir şeyim kalmamış</w:t>
      </w:r>
    </w:p>
    <w:p>
      <w:r>
        <w:rPr>
          <w:b/>
          <w:u w:val="single"/>
        </w:rPr>
        <w:t>224585</w:t>
      </w:r>
    </w:p>
    <w:p>
      <w:r>
        <w:t>Başka kulüplere öncü olmaya devam ediyoruz.</w:t>
      </w:r>
    </w:p>
    <w:p>
      <w:r>
        <w:rPr>
          <w:b/>
          <w:u w:val="single"/>
        </w:rPr>
        <w:t>224586</w:t>
      </w:r>
    </w:p>
    <w:p>
      <w:r>
        <w:t>@USER İştebu, Almanya’da çöpünü sokağa atamayan gurbetçinin Kapıkule’den girer girmez çöpünü yola boca etmesinin,   Yolda kendi halinde yürüyen kıza tekme atmanın,   Aracını kaldırıma park etmenin ve   Daha sayısız kuralsızlığın, ilkesizliğin, imarsızlığın  sebebi bu?   Kamu ilkesizliği.</w:t>
      </w:r>
    </w:p>
    <w:p>
      <w:r>
        <w:rPr>
          <w:b/>
          <w:u w:val="single"/>
        </w:rPr>
        <w:t>224587</w:t>
      </w:r>
    </w:p>
    <w:p>
      <w:r>
        <w:t>@USER @USER Yapma yapma vasata alışmayin sen Fenerbahçesin benzia kim ne golü var ne asisti var oyunu bile açamıyor bu gözler emre Belözoğlu izlemiş Aurelio izlemiş meireles izlemiş ya</w:t>
      </w:r>
    </w:p>
    <w:p>
      <w:r>
        <w:rPr>
          <w:b/>
          <w:u w:val="single"/>
        </w:rPr>
        <w:t>224588</w:t>
      </w:r>
    </w:p>
    <w:p>
      <w:r>
        <w:t>Küstürmeyin insanları hayata.   Sonra herşeyden vazgeçiyorlar.Yaşamaktan..   Güzel olan her şeyden vazgeçiyorlar.   Bir odada yalnızlığı,Dağ başında bir başına yaşamayı,Bir adada mahsur kalmayı    Nerede bir yalnızlık varsa onu istiyorlar.   Küstürmeyin işte bazı insanları...   #Nazimhikmet</w:t>
      </w:r>
    </w:p>
    <w:p>
      <w:r>
        <w:rPr>
          <w:b/>
          <w:u w:val="single"/>
        </w:rPr>
        <w:t>224589</w:t>
      </w:r>
    </w:p>
    <w:p>
      <w:r>
        <w:t>@USER Gusionın suikastçı olması ama benim savaşçı demem...</w:t>
      </w:r>
    </w:p>
    <w:p>
      <w:r>
        <w:rPr>
          <w:b/>
          <w:u w:val="single"/>
        </w:rPr>
        <w:t>224590</w:t>
      </w:r>
    </w:p>
    <w:p>
      <w:r>
        <w:t>İstanbul'da seçimi kaybettikleri için otobüs şoförleri havalandırmaları bile açmıyor denmişti o kadar yapmazlar deyip inanmamıştım Ama gerçekten 4 saattir trafikteyim hiç bir otobüste söylenmesine rağmen havalandırmalar açılmıyor.   @USER @USER</w:t>
      </w:r>
    </w:p>
    <w:p>
      <w:r>
        <w:rPr>
          <w:b/>
          <w:u w:val="single"/>
        </w:rPr>
        <w:t>224591</w:t>
      </w:r>
    </w:p>
    <w:p>
      <w:r>
        <w:t>@USER @USER -Ben terör sevicisi değilim bacım iftira atma.   -Neyse onu boşverde, şu şeker fabrikalarını sattırmayın malum bu aralar erdoğanla aranız iyi, sizi dinlerler.</w:t>
      </w:r>
    </w:p>
    <w:p>
      <w:r>
        <w:rPr>
          <w:b/>
          <w:u w:val="single"/>
        </w:rPr>
        <w:t>224592</w:t>
      </w:r>
    </w:p>
    <w:p>
      <w:r>
        <w:t>Yazın ortasında grip olmak söyleceklerim bu kadar</w:t>
      </w:r>
    </w:p>
    <w:p>
      <w:r>
        <w:rPr>
          <w:b/>
          <w:u w:val="single"/>
        </w:rPr>
        <w:t>224593</w:t>
      </w:r>
    </w:p>
    <w:p>
      <w:r>
        <w:t>@USER @USER 2007 de Kanadalı bir şirketle altın aramak için anlaşılıp, binlerce ağaç kesip siyanur kullanılıp bulunan altınların, 4 milyar TL'si Kanadalılara, 40 milyon TL'si bizim devlete kalan bir olay.</w:t>
      </w:r>
    </w:p>
    <w:p>
      <w:r>
        <w:rPr>
          <w:b/>
          <w:u w:val="single"/>
        </w:rPr>
        <w:t>224594</w:t>
      </w:r>
    </w:p>
    <w:p>
      <w:r>
        <w:t>Kız kulesiz, tarihi yarım adasız, galatasız, yedi tepesiz bir İstanbul düşünebilirmisiniz ? #İstanbulEYTsizOlmaz bunuda düşünmeyin @USER @USER</w:t>
      </w:r>
    </w:p>
    <w:p>
      <w:r>
        <w:rPr>
          <w:b/>
          <w:u w:val="single"/>
        </w:rPr>
        <w:t>224595</w:t>
      </w:r>
    </w:p>
    <w:p>
      <w:r>
        <w:t>Şarjım bitiyor sonra konuşalım diyen de var Şarjım bitene kadar konuşalım diyen de Bir de şarjı hic bitmeyen ben varım</w:t>
      </w:r>
    </w:p>
    <w:p>
      <w:r>
        <w:rPr>
          <w:b/>
          <w:u w:val="single"/>
        </w:rPr>
        <w:t>224596</w:t>
      </w:r>
    </w:p>
    <w:p>
      <w:r>
        <w:t>@USER Selçuk Şahin gibi kimse sevmez ama hiç bir teknik direktör de vaz geçmez</w:t>
      </w:r>
    </w:p>
    <w:p>
      <w:r>
        <w:rPr>
          <w:b/>
          <w:u w:val="single"/>
        </w:rPr>
        <w:t>224597</w:t>
      </w:r>
    </w:p>
    <w:p>
      <w:r>
        <w:t>#FIFAxEXOPower   #WorldCupEXOPower    Yeminle çekilesim var. Ama bir tarafım da borçlu hissedersin EXO'ya yapma diyor</w:t>
      </w:r>
    </w:p>
    <w:p>
      <w:r>
        <w:rPr>
          <w:b/>
          <w:u w:val="single"/>
        </w:rPr>
        <w:t>224598</w:t>
      </w:r>
    </w:p>
    <w:p>
      <w:r>
        <w:t>bizim yolumuz dikenli ayağını seven gelmesin</w:t>
      </w:r>
    </w:p>
    <w:p>
      <w:r>
        <w:rPr>
          <w:b/>
          <w:u w:val="single"/>
        </w:rPr>
        <w:t>224599</w:t>
      </w:r>
    </w:p>
    <w:p>
      <w:r>
        <w:t>#HayvanaSiddetSuctur Sakarya'nın zengin iş adamları bunu yapan serefsizleri bulmak için para ödülü versin bence çok çabuk bulunur bu hayvanın canın onların parasından daha kıymetlidir</w:t>
      </w:r>
    </w:p>
    <w:p>
      <w:r>
        <w:rPr>
          <w:b/>
          <w:u w:val="single"/>
        </w:rPr>
        <w:t>224600</w:t>
      </w:r>
    </w:p>
    <w:p>
      <w:r>
        <w:t>Suan bi aktif olsa yada ap iyi olurdu</w:t>
      </w:r>
    </w:p>
    <w:p>
      <w:r>
        <w:rPr>
          <w:b/>
          <w:u w:val="single"/>
        </w:rPr>
        <w:t>224601</w:t>
      </w:r>
    </w:p>
    <w:p>
      <w:r>
        <w:t>@USER Ee yani "siz batida yasayanlar" i acikliyor mu bu? Kullandigin dilin ne kadar kutuplastirici oldugunun farkinda misin? Benim attigim bir tweeti kastetmedigim anlamlara cekip bu üsten konusmalarim ne kadar doğru? Sen benim neye nasil baktigimi nerden biliyorsun?</w:t>
      </w:r>
    </w:p>
    <w:p>
      <w:r>
        <w:rPr>
          <w:b/>
          <w:u w:val="single"/>
        </w:rPr>
        <w:t>224602</w:t>
      </w:r>
    </w:p>
    <w:p>
      <w:r>
        <w:t>@USER Keske bizde bilseydik son golün oldugunu seni o kulübün  tarihinden silemezler</w:t>
      </w:r>
    </w:p>
    <w:p>
      <w:r>
        <w:rPr>
          <w:b/>
          <w:u w:val="single"/>
        </w:rPr>
        <w:t>224603</w:t>
      </w:r>
    </w:p>
    <w:p>
      <w:r>
        <w:t>@USER Sizin ne kadar ciddiye alindiginiza bakiyorum palavlarinizi 31 kişi beğenmiş haliyle o beğenenler 🤪  Objektif kişiliğinize dönün demek isterdim ama o da Karakter meselesi işte..!</w:t>
      </w:r>
    </w:p>
    <w:p>
      <w:r>
        <w:rPr>
          <w:b/>
          <w:u w:val="single"/>
        </w:rPr>
        <w:t>224604</w:t>
      </w:r>
    </w:p>
    <w:p>
      <w:r>
        <w:t>@USER Oynamıyorum ama gerek yok. Ne o öyle vıcık vıcık</w:t>
      </w:r>
    </w:p>
    <w:p>
      <w:r>
        <w:rPr>
          <w:b/>
          <w:u w:val="single"/>
        </w:rPr>
        <w:t>224605</w:t>
      </w:r>
    </w:p>
    <w:p>
      <w:r>
        <w:t>@USER Çikolata(bitter) + egzersiz (sabah uyandıktan sonra ilk iki saat kahveden uzak durman da yararına olur)</w:t>
      </w:r>
    </w:p>
    <w:p>
      <w:r>
        <w:rPr>
          <w:b/>
          <w:u w:val="single"/>
        </w:rPr>
        <w:t>224606</w:t>
      </w:r>
    </w:p>
    <w:p>
      <w:r>
        <w:t>Begümün BK. Gibi bi abisi var arkasında bedel ödetecek peki Nazlı nın kimi var koca bi hıc ne arkadaş ne aile ne sevdiği adam....   #macakızı8</w:t>
      </w:r>
    </w:p>
    <w:p>
      <w:r>
        <w:rPr>
          <w:b/>
          <w:u w:val="single"/>
        </w:rPr>
        <w:t>224607</w:t>
      </w:r>
    </w:p>
    <w:p>
      <w:r>
        <w:t>Müthiş olay. Yapımda emeği geçenlerin eline sağlık</w:t>
      </w:r>
    </w:p>
    <w:p>
      <w:r>
        <w:rPr>
          <w:b/>
          <w:u w:val="single"/>
        </w:rPr>
        <w:t>224608</w:t>
      </w:r>
    </w:p>
    <w:p>
      <w:r>
        <w:t>Kabullenilmesi istenmeyen şeyin zaman içinde kabul olunması durumu, söyliiceklerim bu kadar ⛅️</w:t>
      </w:r>
    </w:p>
    <w:p>
      <w:r>
        <w:rPr>
          <w:b/>
          <w:u w:val="single"/>
        </w:rPr>
        <w:t>224609</w:t>
      </w:r>
    </w:p>
    <w:p>
      <w:r>
        <w:t>Seni dizime yatırıp saçını okşamak gibi masumca isteklerim oluyor ara sıra.</w:t>
      </w:r>
    </w:p>
    <w:p>
      <w:r>
        <w:rPr>
          <w:b/>
          <w:u w:val="single"/>
        </w:rPr>
        <w:t>224610</w:t>
      </w:r>
    </w:p>
    <w:p>
      <w:r>
        <w:t>Seni öyle bir severim ki Eskişehir ayazında porsuğun kenarında tek başıma ağlarken kafayı yerim</w:t>
      </w:r>
    </w:p>
    <w:p>
      <w:r>
        <w:rPr>
          <w:b/>
          <w:u w:val="single"/>
        </w:rPr>
        <w:t>224611</w:t>
      </w:r>
    </w:p>
    <w:p>
      <w:r>
        <w:t>@USER Her yanda inilti duymuyor kimse,   Bayramı gelmiş gülmüyor kimse,   Şu suçsuz masumların suçları neyse   Tez zamanda kurtar Allah’ım...   (VATANSEVER KHK LI TERÖRİST)</w:t>
      </w:r>
    </w:p>
    <w:p>
      <w:r>
        <w:rPr>
          <w:b/>
          <w:u w:val="single"/>
        </w:rPr>
        <w:t>224612</w:t>
      </w:r>
    </w:p>
    <w:p>
      <w:r>
        <w:t>@USER bu nedir yahu o kadar cami boşa mıydı yani</w:t>
      </w:r>
    </w:p>
    <w:p>
      <w:r>
        <w:rPr>
          <w:b/>
          <w:u w:val="single"/>
        </w:rPr>
        <w:t>224613</w:t>
      </w:r>
    </w:p>
    <w:p>
      <w:r>
        <w:t>35 gün önce o kadar çok mutluydum ki rüya gibi bir hayatım vardı şimdi olanlara ben bile inanamıyorum</w:t>
      </w:r>
    </w:p>
    <w:p>
      <w:r>
        <w:rPr>
          <w:b/>
          <w:u w:val="single"/>
        </w:rPr>
        <w:t>224614</w:t>
      </w:r>
    </w:p>
    <w:p>
      <w:r>
        <w:t>Yokluğunu  bahane edip her türlü çamura bulanıyorum.</w:t>
      </w:r>
    </w:p>
    <w:p>
      <w:r>
        <w:rPr>
          <w:b/>
          <w:u w:val="single"/>
        </w:rPr>
        <w:t>224615</w:t>
      </w:r>
    </w:p>
    <w:p>
      <w:r>
        <w:t>@USER Duymadım ama belli ki duyurulması gereken bir proje ama benzer projeleri duymuştum.</w:t>
      </w:r>
    </w:p>
    <w:p>
      <w:r>
        <w:rPr>
          <w:b/>
          <w:u w:val="single"/>
        </w:rPr>
        <w:t>224616</w:t>
      </w:r>
    </w:p>
    <w:p>
      <w:r>
        <w:t>Survıvor hayatımda Nagihan kadar doğal tepkileri olan başka yarışmacı Yok net hataları var mı var herkes gibi ama kaygısı Yok oynayayım aman iyi olayım diye endişesi Yok halka oynaması Yok hatalarıyla da seviyoruz #Survivor2018</w:t>
      </w:r>
    </w:p>
    <w:p>
      <w:r>
        <w:rPr>
          <w:b/>
          <w:u w:val="single"/>
        </w:rPr>
        <w:t>224617</w:t>
      </w:r>
    </w:p>
    <w:p>
      <w:r>
        <w:t>@USER Sfsdsdss ben bunları yapmayı denersem belimi kırarım</w:t>
      </w:r>
    </w:p>
    <w:p>
      <w:r>
        <w:rPr>
          <w:b/>
          <w:u w:val="single"/>
        </w:rPr>
        <w:t>224618</w:t>
      </w:r>
    </w:p>
    <w:p>
      <w:r>
        <w:t>Ben son topu yiyen #Can diyorum! Peki Sence #SonTopuKimYedi? @USER</w:t>
      </w:r>
    </w:p>
    <w:p>
      <w:r>
        <w:rPr>
          <w:b/>
          <w:u w:val="single"/>
        </w:rPr>
        <w:t>224619</w:t>
      </w:r>
    </w:p>
    <w:p>
      <w:r>
        <w:t>tanıştığınızda giydiğin montu dolaptan cıkarıp giyince artık sana kücük olduğunu görünce anlıyıcaksın hiç bişeyin eskisi gibi olamayacağını</w:t>
      </w:r>
    </w:p>
    <w:p>
      <w:r>
        <w:rPr>
          <w:b/>
          <w:u w:val="single"/>
        </w:rPr>
        <w:t>224620</w:t>
      </w:r>
    </w:p>
    <w:p>
      <w:r>
        <w:t>Şimdiden söylüyorum, 2021 on numara geçecek inşallah..   Harika bir projem var..    ( En Güzel Kokulu Çiçek )      #kitap #biryudumkitap #picemiyeti     #aşkromanı #kitapkurdu #cuma</w:t>
      </w:r>
    </w:p>
    <w:p>
      <w:r>
        <w:rPr>
          <w:b/>
          <w:u w:val="single"/>
        </w:rPr>
        <w:t>224621</w:t>
      </w:r>
    </w:p>
    <w:p>
      <w:r>
        <w:t>Dört büyük kanalda yine birbirinden saçma diziler arasına kıstırılmış reklamlarda tshirtden bulaşık makinesine pırlantadan terliğe "ANNELER" günü pazarlaması bi yanda survivor kavgası bi yanda siyasi çekişmeler bi yanda ramazan fırsatçıları salak ettiniz milleti uyuşturdunuz ABV</w:t>
      </w:r>
    </w:p>
    <w:p>
      <w:r>
        <w:rPr>
          <w:b/>
          <w:u w:val="single"/>
        </w:rPr>
        <w:t>224622</w:t>
      </w:r>
    </w:p>
    <w:p>
      <w:r>
        <w:t>@USER Başarılı değil, birçok alanda olduğu gibi başarısız olduğunu sadece çok dramatik bir olay yaşandığı an fark ediyoruz. “Helal olsun hızlı tren yaptı” söylemi tren kazası oluncaya kadar devam ediyor ve ulaşım politikasındaki başarısızlığı gizliyor sadece</w:t>
      </w:r>
    </w:p>
    <w:p>
      <w:r>
        <w:rPr>
          <w:b/>
          <w:u w:val="single"/>
        </w:rPr>
        <w:t>224623</w:t>
      </w:r>
    </w:p>
    <w:p>
      <w:r>
        <w:t>My Girl den başkasını bitiremedim de özümseyemedim de 😂 Canım paragöz başrolüm ve çiftim 😁</w:t>
      </w:r>
    </w:p>
    <w:p>
      <w:r>
        <w:rPr>
          <w:b/>
          <w:u w:val="single"/>
        </w:rPr>
        <w:t>224624</w:t>
      </w:r>
    </w:p>
    <w:p>
      <w:r>
        <w:t>@USER Mutluluk kapısı kapandığı zaman bir gün mutlaka bir diğeri açılır    fakat kapalı kapıya o kadar çok bakarız ki, yeni açılan kapıyı göremeyiz.</w:t>
      </w:r>
    </w:p>
    <w:p>
      <w:r>
        <w:rPr>
          <w:b/>
          <w:u w:val="single"/>
        </w:rPr>
        <w:t>224625</w:t>
      </w:r>
    </w:p>
    <w:p>
      <w:r>
        <w:t>Bu gökyüzü fotoğraflarını nasıl yapıyorsunuz ya ben yapınca sadece siyahların içinden uzun farı yanan araba ışığı geliyor</w:t>
      </w:r>
    </w:p>
    <w:p>
      <w:r>
        <w:rPr>
          <w:b/>
          <w:u w:val="single"/>
        </w:rPr>
        <w:t>224626</w:t>
      </w:r>
    </w:p>
    <w:p>
      <w:r>
        <w:t>clay'in hannah'ya attığı son bakışı ölsemde unutmam aynı son buluşmamızdaki bakışmamız gibi...</w:t>
      </w:r>
    </w:p>
    <w:p>
      <w:r>
        <w:rPr>
          <w:b/>
          <w:u w:val="single"/>
        </w:rPr>
        <w:t>224627</w:t>
      </w:r>
    </w:p>
    <w:p>
      <w:r>
        <w:t>@USER Ben yakın arkadaşı olsam '' işine bak yavşak''derdim</w:t>
      </w:r>
    </w:p>
    <w:p>
      <w:r>
        <w:rPr>
          <w:b/>
          <w:u w:val="single"/>
        </w:rPr>
        <w:t>224628</w:t>
      </w:r>
    </w:p>
    <w:p>
      <w:r>
        <w:t>Biraz önce kordonda elimde karanfille yürüyodum iki tane çocuk sende çiçek varmış olmasa biz vercektik falan dedi güzel güzel ben de onlara cevap vereyim derken önümde oynayan bebeyi ezdim. FLÖRT YİNE CAN ALDI.</w:t>
      </w:r>
    </w:p>
    <w:p>
      <w:r>
        <w:rPr>
          <w:b/>
          <w:u w:val="single"/>
        </w:rPr>
        <w:t>224629</w:t>
      </w:r>
    </w:p>
    <w:p>
      <w:r>
        <w:t>Of of sıkıldım ya sex yapcak hanfendide yok neyse ben yatayım canı sex yapmak isteyen hanfendi olursa ulaşır hazar</w:t>
      </w:r>
    </w:p>
    <w:p>
      <w:r>
        <w:rPr>
          <w:b/>
          <w:u w:val="single"/>
        </w:rPr>
        <w:t>224630</w:t>
      </w:r>
    </w:p>
    <w:p>
      <w:r>
        <w:t>Annem :   Telefonumun şarjı 17   Saat 17:07   Ancak bu kadar uyum içerisinde olabilirim.</w:t>
      </w:r>
    </w:p>
    <w:p>
      <w:r>
        <w:rPr>
          <w:b/>
          <w:u w:val="single"/>
        </w:rPr>
        <w:t>224631</w:t>
      </w:r>
    </w:p>
    <w:p>
      <w:r>
        <w:t>@USER Bu ülkenin değerlerine yapılan her türlü saldırı hakaret ve eylem cezalandırılmalı. Dün ODTÜ de yapılan ahlaksızlık bugün Anıtkabir' de yapılan Ahlaksızlık arasında bir fark yok. Gereken cezalar en ağır perdeden verilmeli...</w:t>
      </w:r>
    </w:p>
    <w:p>
      <w:r>
        <w:rPr>
          <w:b/>
          <w:u w:val="single"/>
        </w:rPr>
        <w:t>224632</w:t>
      </w:r>
    </w:p>
    <w:p>
      <w:r>
        <w:t>Var mı bu zevki yaşamak isteyen azgın ruhlu bir kadın 💋 #sertsikişelim #sertveküfürlü #sertşikiş #dildo #yalamak #sucked #lick #azgınazınlık #azginkız #azginkadınlar #azgindulkadın #azgindulkadınlar #Swingerçift #gavat #seksikarım #seksikızlar #sikici #sokucu #yarrakarıyorum</w:t>
      </w:r>
    </w:p>
    <w:p>
      <w:r>
        <w:rPr>
          <w:b/>
          <w:u w:val="single"/>
        </w:rPr>
        <w:t>224633</w:t>
      </w:r>
    </w:p>
    <w:p>
      <w:r>
        <w:t>@USER çok geç olmuş lakin tam isabet etmişşşşşşş</w:t>
      </w:r>
    </w:p>
    <w:p>
      <w:r>
        <w:rPr>
          <w:b/>
          <w:u w:val="single"/>
        </w:rPr>
        <w:t>224634</w:t>
      </w:r>
    </w:p>
    <w:p>
      <w:r>
        <w:t>@USER Seni bi ara cok seviyordum Şimdi ne degiştiSen</w:t>
      </w:r>
    </w:p>
    <w:p>
      <w:r>
        <w:rPr>
          <w:b/>
          <w:u w:val="single"/>
        </w:rPr>
        <w:t>224635</w:t>
      </w:r>
    </w:p>
    <w:p>
      <w:r>
        <w:t>@USER Arkadaşlar 7.60 da çok büyük duvar var geçilmiyor</w:t>
      </w:r>
    </w:p>
    <w:p>
      <w:r>
        <w:rPr>
          <w:b/>
          <w:u w:val="single"/>
        </w:rPr>
        <w:t>224636</w:t>
      </w:r>
    </w:p>
    <w:p>
      <w:r>
        <w:t>Kimse  kimseyi kendi iradesi dışında elinden kaydıramaz ya, bu hayatta her şey senin elinde.</w:t>
      </w:r>
    </w:p>
    <w:p>
      <w:r>
        <w:rPr>
          <w:b/>
          <w:u w:val="single"/>
        </w:rPr>
        <w:t>224637</w:t>
      </w:r>
    </w:p>
    <w:p>
      <w:r>
        <w:t>@USER Tıp okumak İçin Acıbadem senelik 95 bin tl alıyor ve millet kuyrukta</w:t>
      </w:r>
    </w:p>
    <w:p>
      <w:r>
        <w:rPr>
          <w:b/>
          <w:u w:val="single"/>
        </w:rPr>
        <w:t>224638</w:t>
      </w:r>
    </w:p>
    <w:p>
      <w:r>
        <w:t>@USER hayırdır yeğenim umre fotoğrafını kaldırmışsın. Neyse ahabere yorum yapacağın zaman tekrar koyarsın takiyyeci cehaşpelisiniz daa 😄</w:t>
      </w:r>
    </w:p>
    <w:p>
      <w:r>
        <w:rPr>
          <w:b/>
          <w:u w:val="single"/>
        </w:rPr>
        <w:t>224639</w:t>
      </w:r>
    </w:p>
    <w:p>
      <w:r>
        <w:t>Bu köprüleri geçen sene yapmamış mıydınız ?  @USER  Belediye değiştiğinden İstanbul’a eziyet etmek mi derdiniz ? 2 aylık bakım mı olur ? Mahkeme kararı mı istersiniz iptal için ?</w:t>
      </w:r>
    </w:p>
    <w:p>
      <w:r>
        <w:rPr>
          <w:b/>
          <w:u w:val="single"/>
        </w:rPr>
        <w:t>224640</w:t>
      </w:r>
    </w:p>
    <w:p>
      <w:r>
        <w:t>@USER @USER @USER @USER @USER eski bir sutopu oyuncusu olarak destek olmayi cok isterim...</w:t>
      </w:r>
    </w:p>
    <w:p>
      <w:r>
        <w:rPr>
          <w:b/>
          <w:u w:val="single"/>
        </w:rPr>
        <w:t>224641</w:t>
      </w:r>
    </w:p>
    <w:p>
      <w:r>
        <w:t>@USER Şeytanın ayağını kırdık gerisi gelecek</w:t>
      </w:r>
    </w:p>
    <w:p>
      <w:r>
        <w:rPr>
          <w:b/>
          <w:u w:val="single"/>
        </w:rPr>
        <w:t>224642</w:t>
      </w:r>
    </w:p>
    <w:p>
      <w:r>
        <w:t>@USER Geçen sefer Ronie bildiğin elleriyle hediye etti bu sefer yapmıyacaktır umarım</w:t>
      </w:r>
    </w:p>
    <w:p>
      <w:r>
        <w:rPr>
          <w:b/>
          <w:u w:val="single"/>
        </w:rPr>
        <w:t>224643</w:t>
      </w:r>
    </w:p>
    <w:p>
      <w:r>
        <w:t>@USER Ya biat edeceksiniz yada cezaevini göreceksiniz. İftira atmakla olmuyor. Fetöcüler gibi Sizin tayfada cezaevinin tadına bakacak. Ülkede yeni bir sayfa açılacak, butlar yere inecek, gerçek kahramanların resmi dalgalanacak bayrağımızın yanında.</w:t>
      </w:r>
    </w:p>
    <w:p>
      <w:r>
        <w:rPr>
          <w:b/>
          <w:u w:val="single"/>
        </w:rPr>
        <w:t>224644</w:t>
      </w:r>
    </w:p>
    <w:p>
      <w:r>
        <w:t>@USER Resimden sonra bi kahve içeriz dimi :)</w:t>
      </w:r>
    </w:p>
    <w:p>
      <w:r>
        <w:rPr>
          <w:b/>
          <w:u w:val="single"/>
        </w:rPr>
        <w:t>224645</w:t>
      </w:r>
    </w:p>
    <w:p>
      <w:r>
        <w:t>@USER İki gün önce bir tweet görmüştüm füzeden dolayı Türkiyede etkilendi diye Batı Karadenizde gezideyim hastanelerde baş ağrısı,sersemleme hissi,mide bulantısı,görmede sorun nedeniyle yığılmalar var herkesi farklı şekilde etkiliyor.</w:t>
      </w:r>
    </w:p>
    <w:p>
      <w:r>
        <w:rPr>
          <w:b/>
          <w:u w:val="single"/>
        </w:rPr>
        <w:t>224646</w:t>
      </w:r>
    </w:p>
    <w:p>
      <w:r>
        <w:t>Kaç yaşina gelmiş hala evli bayanla nasıl konuşacağını bilmeyen öküzler bi uzak durun.</w:t>
      </w:r>
    </w:p>
    <w:p>
      <w:r>
        <w:rPr>
          <w:b/>
          <w:u w:val="single"/>
        </w:rPr>
        <w:t>224647</w:t>
      </w:r>
    </w:p>
    <w:p>
      <w:r>
        <w:t>Nefret,çaresizlerin tek silahidır.   Çünkü silah olarak beyin taşımak onlara ağir gelir.   -Cem Ylmaz-</w:t>
      </w:r>
    </w:p>
    <w:p>
      <w:r>
        <w:rPr>
          <w:b/>
          <w:u w:val="single"/>
        </w:rPr>
        <w:t>224648</w:t>
      </w:r>
    </w:p>
    <w:p>
      <w:r>
        <w:t>Henüz çiçek öldürmeye hazır hissetmiyorum :)</w:t>
      </w:r>
    </w:p>
    <w:p>
      <w:r>
        <w:rPr>
          <w:b/>
          <w:u w:val="single"/>
        </w:rPr>
        <w:t>224649</w:t>
      </w:r>
    </w:p>
    <w:p>
      <w:r>
        <w:t>@USER Tarihi bir konuşma mutiş ötesi 👏👏👏👏 #DemirtaşBizimle</w:t>
      </w:r>
    </w:p>
    <w:p>
      <w:r>
        <w:rPr>
          <w:b/>
          <w:u w:val="single"/>
        </w:rPr>
        <w:t>224650</w:t>
      </w:r>
    </w:p>
    <w:p>
      <w:r>
        <w:t>Ben o kamuflajı giyseydim eğer çok kişinin canı yanardı TSK da biliyor kime nasip edeceğini😁😁</w:t>
      </w:r>
    </w:p>
    <w:p>
      <w:r>
        <w:rPr>
          <w:b/>
          <w:u w:val="single"/>
        </w:rPr>
        <w:t>224651</w:t>
      </w:r>
    </w:p>
    <w:p>
      <w:r>
        <w:t>HAK DAVADA    BİN CANIM OLSA    BİNİDE FEDA AAA. .!!☝      #devaminsallah</w:t>
      </w:r>
    </w:p>
    <w:p>
      <w:r>
        <w:rPr>
          <w:b/>
          <w:u w:val="single"/>
        </w:rPr>
        <w:t>224652</w:t>
      </w:r>
    </w:p>
    <w:p>
      <w:r>
        <w:t>@USER merveler diye evden çık gitme sonra başka yerede gitme  sonra evde otur alakayı bende bulamadım ? 😂😂😂</w:t>
      </w:r>
    </w:p>
    <w:p>
      <w:r>
        <w:rPr>
          <w:b/>
          <w:u w:val="single"/>
        </w:rPr>
        <w:t>224653</w:t>
      </w:r>
    </w:p>
    <w:p>
      <w:r>
        <w:t>Evde durup durup o kadar içten bir sesle yükseliyorum FİİİİKRİMDEN GECELERR YATABİLMİREM</w:t>
      </w:r>
    </w:p>
    <w:p>
      <w:r>
        <w:rPr>
          <w:b/>
          <w:u w:val="single"/>
        </w:rPr>
        <w:t>224654</w:t>
      </w:r>
    </w:p>
    <w:p>
      <w:r>
        <w:t>@USER @USER Allah sana cümlemize selamet versin inşallah. Sana da Özel' in ateşli bir taraftarı olmayı nasip etsin .) anlayarak tabii</w:t>
      </w:r>
    </w:p>
    <w:p>
      <w:r>
        <w:rPr>
          <w:b/>
          <w:u w:val="single"/>
        </w:rPr>
        <w:t>224655</w:t>
      </w:r>
    </w:p>
    <w:p>
      <w:r>
        <w:t>İçimde seni affetmeye çalışırken bana seni unutmamdan başka çare bırakamıyorsun işte tam da bu yüzden kırgınım</w:t>
      </w:r>
    </w:p>
    <w:p>
      <w:r>
        <w:rPr>
          <w:b/>
          <w:u w:val="single"/>
        </w:rPr>
        <w:t>224656</w:t>
      </w:r>
    </w:p>
    <w:p>
      <w:r>
        <w:t>Hayalim uc kelime o da şöyle 'sus ve saril'</w:t>
      </w:r>
    </w:p>
    <w:p>
      <w:r>
        <w:rPr>
          <w:b/>
          <w:u w:val="single"/>
        </w:rPr>
        <w:t>224657</w:t>
      </w:r>
    </w:p>
    <w:p>
      <w:r>
        <w:t>@USER Gaziantepteysen mutlaka bana ulaş asla pişman olmazsın. Gizlilik önemli</w:t>
      </w:r>
    </w:p>
    <w:p>
      <w:r>
        <w:rPr>
          <w:b/>
          <w:u w:val="single"/>
        </w:rPr>
        <w:t>224658</w:t>
      </w:r>
    </w:p>
    <w:p>
      <w:r>
        <w:t>Amk canlı yayına kafayı çekip mi çıkıyorlar anlamadım ki.</w:t>
      </w:r>
    </w:p>
    <w:p>
      <w:r>
        <w:rPr>
          <w:b/>
          <w:u w:val="single"/>
        </w:rPr>
        <w:t>224659</w:t>
      </w:r>
    </w:p>
    <w:p>
      <w:r>
        <w:t>@USER @USER Atakanın el nereye giderse denizde oraya gidiyor galiba</w:t>
      </w:r>
    </w:p>
    <w:p>
      <w:r>
        <w:rPr>
          <w:b/>
          <w:u w:val="single"/>
        </w:rPr>
        <w:t>224660</w:t>
      </w:r>
    </w:p>
    <w:p>
      <w:r>
        <w:t>Nerde BEN KÖYLÜYÜM AMA BAKIN NASIL DA 2 YILDA ZENGİN OLDUM diyen bir adam varsa orda saadet zinciri vardır</w:t>
      </w:r>
    </w:p>
    <w:p>
      <w:r>
        <w:rPr>
          <w:b/>
          <w:u w:val="single"/>
        </w:rPr>
        <w:t>224661</w:t>
      </w:r>
    </w:p>
    <w:p>
      <w:r>
        <w:t>@USER @USER Bu Arap sokağını anlamadınız gitti. Daha doğrusu onlar da anlamamış. Bu “One Minute sendromu” geçsin artık.</w:t>
      </w:r>
    </w:p>
    <w:p>
      <w:r>
        <w:rPr>
          <w:b/>
          <w:u w:val="single"/>
        </w:rPr>
        <w:t>224662</w:t>
      </w:r>
    </w:p>
    <w:p>
      <w:r>
        <w:t>@USER Öyle deme kanka tıp çok ilerledi</w:t>
      </w:r>
    </w:p>
    <w:p>
      <w:r>
        <w:rPr>
          <w:b/>
          <w:u w:val="single"/>
        </w:rPr>
        <w:t>224663</w:t>
      </w:r>
    </w:p>
    <w:p>
      <w:r>
        <w:t>@USER Heee ondan zaar sende kız lem sende mı aldatıyon 🤔😂 kafa zehir 🤪😂</w:t>
      </w:r>
    </w:p>
    <w:p>
      <w:r>
        <w:rPr>
          <w:b/>
          <w:u w:val="single"/>
        </w:rPr>
        <w:t>224664</w:t>
      </w:r>
    </w:p>
    <w:p>
      <w:r>
        <w:t>@USER @USER ya kız o efeyi falan da takip ediyo arkadaşlardır belkiiii ölcemmm 😂😂😂</w:t>
      </w:r>
    </w:p>
    <w:p>
      <w:r>
        <w:rPr>
          <w:b/>
          <w:u w:val="single"/>
        </w:rPr>
        <w:t>224665</w:t>
      </w:r>
    </w:p>
    <w:p>
      <w:r>
        <w:t>Evlenmek için delicesine aşık olmayı bekleyeceğim.   Sanırım bu yüzden de evde kalacağım.</w:t>
      </w:r>
    </w:p>
    <w:p>
      <w:r>
        <w:rPr>
          <w:b/>
          <w:u w:val="single"/>
        </w:rPr>
        <w:t>224666</w:t>
      </w:r>
    </w:p>
    <w:p>
      <w:r>
        <w:t>@USER Taşınmanın en güzel anı koli bandıyla koliyi kapamak diil mi ya uf canım çekti 😄</w:t>
      </w:r>
    </w:p>
    <w:p>
      <w:r>
        <w:rPr>
          <w:b/>
          <w:u w:val="single"/>
        </w:rPr>
        <w:t>224667</w:t>
      </w:r>
    </w:p>
    <w:p>
      <w:r>
        <w:t>@USER @USER Ya ben 5. Den sonra saymayı bırakmıştım. Antilere devrettim onu, mağlum aldığımız ödülleri görmeye bizden çok ihtiyaçları var.</w:t>
      </w:r>
    </w:p>
    <w:p>
      <w:r>
        <w:rPr>
          <w:b/>
          <w:u w:val="single"/>
        </w:rPr>
        <w:t>224668</w:t>
      </w:r>
    </w:p>
    <w:p>
      <w:r>
        <w:t>#survivor2018 acun ve ekibinin işi yok hile hurda katıcak yok oylar yalan yok bu sahte adamın paraya veya ademe ihtiyacı mı var ki hile hurda katsın bende bunu anlamıyorum</w:t>
      </w:r>
    </w:p>
    <w:p>
      <w:r>
        <w:rPr>
          <w:b/>
          <w:u w:val="single"/>
        </w:rPr>
        <w:t>224669</w:t>
      </w:r>
    </w:p>
    <w:p>
      <w:r>
        <w:t>Birden parlıyorsun  evet fark ettim bak bunu😅</w:t>
      </w:r>
    </w:p>
    <w:p>
      <w:r>
        <w:rPr>
          <w:b/>
          <w:u w:val="single"/>
        </w:rPr>
        <w:t>224670</w:t>
      </w:r>
    </w:p>
    <w:p>
      <w:r>
        <w:t>@USER @USER ama yanlis yolda. cunku bu kizcagiz hrisyitan oldugu icin cehennemde yanacak. multecilere irkci hakaretler eden Muslumanlar ise cennete gidecek.</w:t>
      </w:r>
    </w:p>
    <w:p>
      <w:r>
        <w:rPr>
          <w:b/>
          <w:u w:val="single"/>
        </w:rPr>
        <w:t>224671</w:t>
      </w:r>
    </w:p>
    <w:p>
      <w:r>
        <w:t>hafızamdan önce kalbimde güzel sözler.</w:t>
      </w:r>
    </w:p>
    <w:p>
      <w:r>
        <w:rPr>
          <w:b/>
          <w:u w:val="single"/>
        </w:rPr>
        <w:t>224672</w:t>
      </w:r>
    </w:p>
    <w:p>
      <w:r>
        <w:t>#sporgünlüğü Oğuzhan ve Tolgaya kızdığınız kadar Babelede kızın. Dün resmen sahanın içinde gezdi, ayağına top istedi.</w:t>
      </w:r>
    </w:p>
    <w:p>
      <w:r>
        <w:rPr>
          <w:b/>
          <w:u w:val="single"/>
        </w:rPr>
        <w:t>224673</w:t>
      </w:r>
    </w:p>
    <w:p>
      <w:r>
        <w:t>@USER Olm cevat acil psikiyatri kliniğine yatman lazım. Çok büyük ruh hastasısın. Sanırım baktığın yerde sarı lacivert görüyorsun,Aykut görüyorsun, Aziz görüyorsun.   Ne koymuş bu camia olm sana bir türlü çıkartamamışsın!!!!</w:t>
      </w:r>
    </w:p>
    <w:p>
      <w:r>
        <w:rPr>
          <w:b/>
          <w:u w:val="single"/>
        </w:rPr>
        <w:t>224674</w:t>
      </w:r>
    </w:p>
    <w:p>
      <w:r>
        <w:t>@USER Kadınları anlayamıyorum diyen erkek lar ekini cıkarıp kadınınla ilgilen belki anlarsın</w:t>
      </w:r>
    </w:p>
    <w:p>
      <w:r>
        <w:rPr>
          <w:b/>
          <w:u w:val="single"/>
        </w:rPr>
        <w:t>224675</w:t>
      </w:r>
    </w:p>
    <w:p>
      <w:r>
        <w:t>bir kalbimiz vardı anasını siktiler hayırlı cumalar</w:t>
      </w:r>
    </w:p>
    <w:p>
      <w:r>
        <w:rPr>
          <w:b/>
          <w:u w:val="single"/>
        </w:rPr>
        <w:t>224676</w:t>
      </w:r>
    </w:p>
    <w:p>
      <w:r>
        <w:t>İçimde bir burukluk var ve ben bilmiyorum</w:t>
      </w:r>
    </w:p>
    <w:p>
      <w:r>
        <w:rPr>
          <w:b/>
          <w:u w:val="single"/>
        </w:rPr>
        <w:t>224677</w:t>
      </w:r>
    </w:p>
    <w:p>
      <w:r>
        <w:t>İmza ;       Seni çok seven Armylerden sadece biri💜   #HappyJiminDay    #HAPPYBIRTHDAY_JIMIN    #JiminBornToShine    #JiminOurAngelOurWorld    #Jimin</w:t>
      </w:r>
    </w:p>
    <w:p>
      <w:r>
        <w:rPr>
          <w:b/>
          <w:u w:val="single"/>
        </w:rPr>
        <w:t>224678</w:t>
      </w:r>
    </w:p>
    <w:p>
      <w:r>
        <w:t>@USER Turquisoe mi ney o işte</w:t>
      </w:r>
    </w:p>
    <w:p>
      <w:r>
        <w:rPr>
          <w:b/>
          <w:u w:val="single"/>
        </w:rPr>
        <w:t>224679</w:t>
      </w:r>
    </w:p>
    <w:p>
      <w:r>
        <w:t>Elhamdülillah bugün de doyduk. Rabbime sonsuz şükürler olsun.</w:t>
      </w:r>
    </w:p>
    <w:p>
      <w:r>
        <w:rPr>
          <w:b/>
          <w:u w:val="single"/>
        </w:rPr>
        <w:t>224680</w:t>
      </w:r>
    </w:p>
    <w:p>
      <w:r>
        <w:t>ya abi bugun biraz kafam gitti valla nasıl atlamışım bu adamlari kendime inanamiyorum.. slimaniyi atlayarak yaptık bir hata ama varisi allahyari atlamayacagıma soz veriyorum abi simdiden. trnin en iyi cihatcılpardon santraforları allahyar ve slimani</w:t>
      </w:r>
    </w:p>
    <w:p>
      <w:r>
        <w:rPr>
          <w:b/>
          <w:u w:val="single"/>
        </w:rPr>
        <w:t>224681</w:t>
      </w:r>
    </w:p>
    <w:p>
      <w:r>
        <w:t>Annemi az önce Akpartiye üye yapmak için aradılar, hiçbir şekilde istemiyorum yapmayın diyor, karşıdaki yapıcam diye ısrar ediyor. Saçmalığa bakın sabah sabah😄😄</w:t>
      </w:r>
    </w:p>
    <w:p>
      <w:r>
        <w:rPr>
          <w:b/>
          <w:u w:val="single"/>
        </w:rPr>
        <w:t>224682</w:t>
      </w:r>
    </w:p>
    <w:p>
      <w:r>
        <w:t>@USER  BEYNİN MANTIKLI bir şekilde kullanılabilmesi için AKLIN İLACI olarak yaklaşık 1400 sene önce Yüce ALLAH (C.C) tarafından indirilen en MÜKEMMEL kitap olan KURAN- I KERİM ile 5 Vakit NAMAZ ve ORUÇ gibi BİLGİ' den kaynaklanan ALIŞKANLIKLAR;</w:t>
      </w:r>
    </w:p>
    <w:p>
      <w:r>
        <w:rPr>
          <w:b/>
          <w:u w:val="single"/>
        </w:rPr>
        <w:t>224683</w:t>
      </w:r>
    </w:p>
    <w:p>
      <w:r>
        <w:t>@USER abi alısmıslar artık...hastalık olmus cıddı dıom bak..      hanı bı söz var ya öldürme korkut zaten o korkuyla ölür dıye   bunlarda oyle</w:t>
      </w:r>
    </w:p>
    <w:p>
      <w:r>
        <w:rPr>
          <w:b/>
          <w:u w:val="single"/>
        </w:rPr>
        <w:t>224684</w:t>
      </w:r>
    </w:p>
    <w:p>
      <w:r>
        <w:t>Sınanmadığınız bir acı üzerine konuşmak, her zaman kolaydır.      Tarık Tufan</w:t>
      </w:r>
    </w:p>
    <w:p>
      <w:r>
        <w:rPr>
          <w:b/>
          <w:u w:val="single"/>
        </w:rPr>
        <w:t>224685</w:t>
      </w:r>
    </w:p>
    <w:p>
      <w:r>
        <w:t>evlilik sözleşmesi bir çiftin birbirini yasal olarak rencide etme eylemidir.ayrılırsak benden şunu isteyemezsin, bunu talep edemezsin falan filan..birlikte bir hayata adım attığım insan artık benim her şeyime ortaktır. bunu böyle hissedemiyorsan zaten yanlış yoldasındır evlenme</w:t>
      </w:r>
    </w:p>
    <w:p>
      <w:r>
        <w:rPr>
          <w:b/>
          <w:u w:val="single"/>
        </w:rPr>
        <w:t>224686</w:t>
      </w:r>
    </w:p>
    <w:p>
      <w:r>
        <w:t>Çin'den ithal olunca ancak bu kadar olur diyorum</w:t>
      </w:r>
    </w:p>
    <w:p>
      <w:r>
        <w:rPr>
          <w:b/>
          <w:u w:val="single"/>
        </w:rPr>
        <w:t>224687</w:t>
      </w:r>
    </w:p>
    <w:p>
      <w:r>
        <w:t>Köpeğimin yanında birşey yemeye çalışırken ben.</w:t>
      </w:r>
    </w:p>
    <w:p>
      <w:r>
        <w:rPr>
          <w:b/>
          <w:u w:val="single"/>
        </w:rPr>
        <w:t>224688</w:t>
      </w:r>
    </w:p>
    <w:p>
      <w:r>
        <w:t>Ellerini hiç tutmamıştım ama kalbi göğsümde atıyordu.</w:t>
      </w:r>
    </w:p>
    <w:p>
      <w:r>
        <w:rPr>
          <w:b/>
          <w:u w:val="single"/>
        </w:rPr>
        <w:t>224689</w:t>
      </w:r>
    </w:p>
    <w:p>
      <w:r>
        <w:t>@USER Lan şerefsiz terörist @USER  sen bizim adımıza nasıl götürürsün lan selamı sana  toplu dava açma çalışması başlattık az sabır şerefsiz</w:t>
      </w:r>
    </w:p>
    <w:p>
      <w:r>
        <w:rPr>
          <w:b/>
          <w:u w:val="single"/>
        </w:rPr>
        <w:t>224690</w:t>
      </w:r>
    </w:p>
    <w:p>
      <w:r>
        <w:t>Bekaya ne oldu bitti mi o iş çözdük mü?</w:t>
      </w:r>
    </w:p>
    <w:p>
      <w:r>
        <w:rPr>
          <w:b/>
          <w:u w:val="single"/>
        </w:rPr>
        <w:t>224691</w:t>
      </w:r>
    </w:p>
    <w:p>
      <w:r>
        <w:t>#GörselveTeknoyaAdilatama    Sanata gerekli önemin, değerin verilmesi ümidiyle. Bakan değil gören olacağınızı söylediniz sesimizi de duyun lütfen🙏   @USER @USER  @USER @USER  @USER</w:t>
      </w:r>
    </w:p>
    <w:p>
      <w:r>
        <w:rPr>
          <w:b/>
          <w:u w:val="single"/>
        </w:rPr>
        <w:t>224692</w:t>
      </w:r>
    </w:p>
    <w:p>
      <w:r>
        <w:t>#ListeyiReisYapsın işin başından aşkın biliyoruz ama sağlam karakterler görmek istiyoruz</w:t>
      </w:r>
    </w:p>
    <w:p>
      <w:r>
        <w:rPr>
          <w:b/>
          <w:u w:val="single"/>
        </w:rPr>
        <w:t>224693</w:t>
      </w:r>
    </w:p>
    <w:p>
      <w:r>
        <w:t>Şimdi Çıkin Balkona Bir Sigara Daha Yakın Acıdan  Gebersenizde  Gerçekleşmeyecek  HAYALLERİNİZİN Şerefine.....</w:t>
      </w:r>
    </w:p>
    <w:p>
      <w:r>
        <w:rPr>
          <w:b/>
          <w:u w:val="single"/>
        </w:rPr>
        <w:t>224694</w:t>
      </w:r>
    </w:p>
    <w:p>
      <w:r>
        <w:t>@USER vereceginiz kararlarda kalbinizin sesini dinleyin cunku İcinizden gelen sesten daha gercek bir dogru yoktur</w:t>
      </w:r>
    </w:p>
    <w:p>
      <w:r>
        <w:rPr>
          <w:b/>
          <w:u w:val="single"/>
        </w:rPr>
        <w:t>224695</w:t>
      </w:r>
    </w:p>
    <w:p>
      <w:r>
        <w:t>Ben o fotoğrafı paylaştım ama ramazan olduğunu unutmuşum ya öff günah mı yedim şimdi ne oldu</w:t>
      </w:r>
    </w:p>
    <w:p>
      <w:r>
        <w:rPr>
          <w:b/>
          <w:u w:val="single"/>
        </w:rPr>
        <w:t>224696</w:t>
      </w:r>
    </w:p>
    <w:p>
      <w:r>
        <w:t>@USER @USER abi akşam yine guzel sallıyor sanki sence🦅</w:t>
      </w:r>
    </w:p>
    <w:p>
      <w:r>
        <w:rPr>
          <w:b/>
          <w:u w:val="single"/>
        </w:rPr>
        <w:t>224697</w:t>
      </w:r>
    </w:p>
    <w:p>
      <w:r>
        <w:t>Başımcım. Hepi topu iki damla yağmur yedin. Niye ağrıyorsun??</w:t>
      </w:r>
    </w:p>
    <w:p>
      <w:r>
        <w:rPr>
          <w:b/>
          <w:u w:val="single"/>
        </w:rPr>
        <w:t>224698</w:t>
      </w:r>
    </w:p>
    <w:p>
      <w:r>
        <w:t>@USER dudaklarımda bal yok oysa tek dilekti mutluluk</w:t>
      </w:r>
    </w:p>
    <w:p>
      <w:r>
        <w:rPr>
          <w:b/>
          <w:u w:val="single"/>
        </w:rPr>
        <w:t>224699</w:t>
      </w:r>
    </w:p>
    <w:p>
      <w:r>
        <w:t>ayy ben futboldan anlarım ayy futbolu çok severim erkek tişörtlerine bayılırım diye dikkat çekmeye çalışan kızlar var ki hiç sevemiyorum onları</w:t>
      </w:r>
    </w:p>
    <w:p>
      <w:r>
        <w:rPr>
          <w:b/>
          <w:u w:val="single"/>
        </w:rPr>
        <w:t>224700</w:t>
      </w:r>
    </w:p>
    <w:p>
      <w:r>
        <w:t>Öyle güzel yağmur yağıyor ki, dünyanın en güzel şarkısı gibu, uyuyup uyanmamak istiyorum..</w:t>
      </w:r>
    </w:p>
    <w:p>
      <w:r>
        <w:rPr>
          <w:b/>
          <w:u w:val="single"/>
        </w:rPr>
        <w:t>224701</w:t>
      </w:r>
    </w:p>
    <w:p>
      <w:r>
        <w:t>@USER Çocuklara dokunmaktan ne zevk alırlar anlamam. Ama bu şerefsizliği yapan itlere işkence yapılması lazım.</w:t>
      </w:r>
    </w:p>
    <w:p>
      <w:r>
        <w:rPr>
          <w:b/>
          <w:u w:val="single"/>
        </w:rPr>
        <w:t>224702</w:t>
      </w:r>
    </w:p>
    <w:p>
      <w:r>
        <w:t>Ömrüm pozitif bilimleri, rasyonel aklı savunmakla geçti bizi düzlüğe çıkartacak olan bunlardır ama şunu da söyleyim Nazar kesin var. Bir de kara kedilere dikkat edip, merdiven altından geçmemeye özen gösteriyorum. Burcum Boğa olduğu için biraz hassasım. Yükselenim de şey, Yay.</w:t>
      </w:r>
    </w:p>
    <w:p>
      <w:r>
        <w:rPr>
          <w:b/>
          <w:u w:val="single"/>
        </w:rPr>
        <w:t>224703</w:t>
      </w:r>
    </w:p>
    <w:p>
      <w:r>
        <w:t>Ndiaye ile Seri arasındaki Farkı söylermisiniz bana göre ndiaye 3 gömlek daha iyi oyuncu ...</w:t>
      </w:r>
    </w:p>
    <w:p>
      <w:r>
        <w:rPr>
          <w:b/>
          <w:u w:val="single"/>
        </w:rPr>
        <w:t>224704</w:t>
      </w:r>
    </w:p>
    <w:p>
      <w:r>
        <w:t>Değerli dostlar...!!   Sorularınız biriksin...Hepsine çalışıyorum..      TÜRK milleti için gece gündüz nerde ise DERS çalışıyorum ben..      Endişe etmeyin,SORULARINIZA Cevap vereceğim..      Yalnız,MESAJLARI Mutlaka RT yapın İNSANLAR FAYDALANSIN..!!      Herkese yardımcı olun.      #usdtry   #bist100</w:t>
      </w:r>
    </w:p>
    <w:p>
      <w:r>
        <w:rPr>
          <w:b/>
          <w:u w:val="single"/>
        </w:rPr>
        <w:t>224705</w:t>
      </w:r>
    </w:p>
    <w:p>
      <w:r>
        <w:t>@USER Bizim senin paylaşımlarını rt yapmamızı mı seviyorsun, yoksa başka twitleri senmi rt yapmayı daha çok seviyorsun</w:t>
      </w:r>
    </w:p>
    <w:p>
      <w:r>
        <w:rPr>
          <w:b/>
          <w:u w:val="single"/>
        </w:rPr>
        <w:t>224706</w:t>
      </w:r>
    </w:p>
    <w:p>
      <w:r>
        <w:t>Kredi kartı, EFT, SMS veya PTT şubelerinden Fenerbahçe'ye destek olabilirsiniz.</w:t>
      </w:r>
    </w:p>
    <w:p>
      <w:r>
        <w:rPr>
          <w:b/>
          <w:u w:val="single"/>
        </w:rPr>
        <w:t>224707</w:t>
      </w:r>
    </w:p>
    <w:p>
      <w:r>
        <w:t>@USER Bir katdin güclüdür atslindat, Hatttat ezrkezklezrdezn cok dathat güclüdür atmat istezr kiezrkezgin gücü kezndisinez huzur vezrsin,</w:t>
      </w:r>
    </w:p>
    <w:p>
      <w:r>
        <w:rPr>
          <w:b/>
          <w:u w:val="single"/>
        </w:rPr>
        <w:t>224708</w:t>
      </w:r>
    </w:p>
    <w:p>
      <w:r>
        <w:t>@USER Amin inşallah, Allah razı olsun.</w:t>
      </w:r>
    </w:p>
    <w:p>
      <w:r>
        <w:rPr>
          <w:b/>
          <w:u w:val="single"/>
        </w:rPr>
        <w:t>224709</w:t>
      </w:r>
    </w:p>
    <w:p>
      <w:r>
        <w:t>Her türlü manüplasyona karşı adam tabletle belge ile konuşuyor!   Canlı yayını kesip penguen koyun talimatı gelirse şaşırmayın😂     @USER @USER    #HerseycokGuezelOIacak</w:t>
      </w:r>
    </w:p>
    <w:p>
      <w:r>
        <w:rPr>
          <w:b/>
          <w:u w:val="single"/>
        </w:rPr>
        <w:t>224710</w:t>
      </w:r>
    </w:p>
    <w:p>
      <w:r>
        <w:t>acıkcası fenerbahçe ile oynancak maçta kaybedilcek 3 puan bizi bitirmez fakat mucize olan bişeyi yapıp fenere koyarsak onlar biter o yüzden biz değil onların götü tutuşsun</w:t>
      </w:r>
    </w:p>
    <w:p>
      <w:r>
        <w:rPr>
          <w:b/>
          <w:u w:val="single"/>
        </w:rPr>
        <w:t>224711</w:t>
      </w:r>
    </w:p>
    <w:p>
      <w:r>
        <w:t>Şark oturup beklemenin yeridir.Biraz sabırla her şey ayağınıza gelir.   +</w:t>
      </w:r>
    </w:p>
    <w:p>
      <w:r>
        <w:rPr>
          <w:b/>
          <w:u w:val="single"/>
        </w:rPr>
        <w:t>224712</w:t>
      </w:r>
    </w:p>
    <w:p>
      <w:r>
        <w:t>@USER Verimli döl terimi ile sağlıklı sperm aynı kapıya çıkar ve hayır gerizekalı bir vajınaya boşalan 'sağlıklı sperm' hamile bırakır. Ve haklısın Prens kişiliğim senin gibi aciz varlıklara daha fazla katlanamıyor. Elle davam bu arada ve istersen kendine kolunuda sokabilirsin.</w:t>
      </w:r>
    </w:p>
    <w:p>
      <w:r>
        <w:rPr>
          <w:b/>
          <w:u w:val="single"/>
        </w:rPr>
        <w:t>224713</w:t>
      </w:r>
    </w:p>
    <w:p>
      <w:r>
        <w:t>#UCL İşin kötüsü mevcut kadro, Fatih hocanın başarısız olduğu 2002-04 dönemi kadrosundan çok çok daha kötü ve vasat bir kadro. Hocamın işi gerçekten zor. Yapılacak tek Sey devre arasına kadar en az hasarla girip, en az 4 transfer yapmak. Bu kadroyla başarı çok zor. Gr7 badou sina</w:t>
      </w:r>
    </w:p>
    <w:p>
      <w:r>
        <w:rPr>
          <w:b/>
          <w:u w:val="single"/>
        </w:rPr>
        <w:t>224714</w:t>
      </w:r>
    </w:p>
    <w:p>
      <w:r>
        <w:t>ben ve yenik yüreğim , yalnız mı kalacağız....</w:t>
      </w:r>
    </w:p>
    <w:p>
      <w:r>
        <w:rPr>
          <w:b/>
          <w:u w:val="single"/>
        </w:rPr>
        <w:t>224715</w:t>
      </w:r>
    </w:p>
    <w:p>
      <w:r>
        <w:t>Elektrik geldi Allahım sana şükürler olsun</w:t>
      </w:r>
    </w:p>
    <w:p>
      <w:r>
        <w:rPr>
          <w:b/>
          <w:u w:val="single"/>
        </w:rPr>
        <w:t>224716</w:t>
      </w:r>
    </w:p>
    <w:p>
      <w:r>
        <w:t>Anlatmayı sevmiyorum. Anlaşılmak daha çok hoşuma gidiyor</w:t>
      </w:r>
    </w:p>
    <w:p>
      <w:r>
        <w:rPr>
          <w:b/>
          <w:u w:val="single"/>
        </w:rPr>
        <w:t>224717</w:t>
      </w:r>
    </w:p>
    <w:p>
      <w:r>
        <w:t>@USER kargo beni şaşırttı, kargo firmalarından yılmışken güzel şeyler olunca iyi sürpriz oluyor, gönderici firmanın hatasını telafi edip yüzümü güldürdünüz ☺️👏👏</w:t>
      </w:r>
    </w:p>
    <w:p>
      <w:r>
        <w:rPr>
          <w:b/>
          <w:u w:val="single"/>
        </w:rPr>
        <w:t>224718</w:t>
      </w:r>
    </w:p>
    <w:p>
      <w:r>
        <w:t>Bi yerden tanıdık geliyo ama shsbsjsj @USER @USER</w:t>
      </w:r>
    </w:p>
    <w:p>
      <w:r>
        <w:rPr>
          <w:b/>
          <w:u w:val="single"/>
        </w:rPr>
        <w:t>224719</w:t>
      </w:r>
    </w:p>
    <w:p>
      <w:r>
        <w:t>Behzat Ç geri dönmen için diziyi izleyip bitirmemi mi bekliyodun... özür dilerim bunca sene izlemediğim için</w:t>
      </w:r>
    </w:p>
    <w:p>
      <w:r>
        <w:rPr>
          <w:b/>
          <w:u w:val="single"/>
        </w:rPr>
        <w:t>224720</w:t>
      </w:r>
    </w:p>
    <w:p>
      <w:r>
        <w:t>@USER @USER bunlar da yine garip. yapılması güzel ama gösterişi kötü şeyler..</w:t>
      </w:r>
    </w:p>
    <w:p>
      <w:r>
        <w:rPr>
          <w:b/>
          <w:u w:val="single"/>
        </w:rPr>
        <w:t>224721</w:t>
      </w:r>
    </w:p>
    <w:p>
      <w:r>
        <w:t>Öyle çok yanar ki için dünyadaki bütün suçları işlediğini sanırsın. Oysa sadece sevmişsindir.</w:t>
      </w:r>
    </w:p>
    <w:p>
      <w:r>
        <w:rPr>
          <w:b/>
          <w:u w:val="single"/>
        </w:rPr>
        <w:t>224722</w:t>
      </w:r>
    </w:p>
    <w:p>
      <w:r>
        <w:t>Allah sopasını gökten indirse striptiz yapacak kaşarlar bana ahlak dersi vermesin lütfen 🙏🏻</w:t>
      </w:r>
    </w:p>
    <w:p>
      <w:r>
        <w:rPr>
          <w:b/>
          <w:u w:val="single"/>
        </w:rPr>
        <w:t>224723</w:t>
      </w:r>
    </w:p>
    <w:p>
      <w:r>
        <w:t>Karnım acıktı ve ağzıma ketçaplı patates tadı geldi, iyi değilim chdnchdmcn</w:t>
      </w:r>
    </w:p>
    <w:p>
      <w:r>
        <w:rPr>
          <w:b/>
          <w:u w:val="single"/>
        </w:rPr>
        <w:t>224724</w:t>
      </w:r>
    </w:p>
    <w:p>
      <w:r>
        <w:t>@USER O keki yiyen birinin mutsuz olma ihtimali yok zaten kendisi mutluluk sebebi😁</w:t>
      </w:r>
    </w:p>
    <w:p>
      <w:r>
        <w:rPr>
          <w:b/>
          <w:u w:val="single"/>
        </w:rPr>
        <w:t>224725</w:t>
      </w:r>
    </w:p>
    <w:p>
      <w:r>
        <w:t>@USER Müziği    Aşkı    Konuşmayı       Vs vs vs.      Çok şey var 😁 sevdicekleri arasında</w:t>
      </w:r>
    </w:p>
    <w:p>
      <w:r>
        <w:rPr>
          <w:b/>
          <w:u w:val="single"/>
        </w:rPr>
        <w:t>224726</w:t>
      </w:r>
    </w:p>
    <w:p>
      <w:r>
        <w:t>An itibari ile müsaitim sevişmek isteyen beyler mesajlarınızı bekliyorum</w:t>
      </w:r>
    </w:p>
    <w:p>
      <w:r>
        <w:rPr>
          <w:b/>
          <w:u w:val="single"/>
        </w:rPr>
        <w:t>224727</w:t>
      </w:r>
    </w:p>
    <w:p>
      <w:r>
        <w:t>@USER yetti bu kadar tivitre iyi geceler</w:t>
      </w:r>
    </w:p>
    <w:p>
      <w:r>
        <w:rPr>
          <w:b/>
          <w:u w:val="single"/>
        </w:rPr>
        <w:t>224728</w:t>
      </w:r>
    </w:p>
    <w:p>
      <w:r>
        <w:t>Düşünüyorum da; düşüncelerin en güzeli senin beni düşünüp düşünmediğini düşünürken, düşünüyor olmanı düşünmek galiba    😜</w:t>
      </w:r>
    </w:p>
    <w:p>
      <w:r>
        <w:rPr>
          <w:b/>
          <w:u w:val="single"/>
        </w:rPr>
        <w:t>224729</w:t>
      </w:r>
    </w:p>
    <w:p>
      <w:r>
        <w:t>Ulan Caner sarı görmesen şaşarım aq</w:t>
      </w:r>
    </w:p>
    <w:p>
      <w:r>
        <w:rPr>
          <w:b/>
          <w:u w:val="single"/>
        </w:rPr>
        <w:t>224730</w:t>
      </w:r>
    </w:p>
    <w:p>
      <w:r>
        <w:t>Gitti o uykular bitti artık</w:t>
      </w:r>
    </w:p>
    <w:p>
      <w:r>
        <w:rPr>
          <w:b/>
          <w:u w:val="single"/>
        </w:rPr>
        <w:t>224731</w:t>
      </w:r>
    </w:p>
    <w:p>
      <w:r>
        <w:t>kaşıyabilmek yedi bela kukla hükûmet boku bokuna UZMÇVŞLARÖZLÜKHAKLARINIİSTİYOR tezleşme vırlama</w:t>
      </w:r>
    </w:p>
    <w:p>
      <w:r>
        <w:rPr>
          <w:b/>
          <w:u w:val="single"/>
        </w:rPr>
        <w:t>224732</w:t>
      </w:r>
    </w:p>
    <w:p>
      <w:r>
        <w:t>@USER Eşcinselliğin hastalık sayıldığı bilgisizliğin ön planda olduğu toplumdan ne bekliyorsun ki</w:t>
      </w:r>
    </w:p>
    <w:p>
      <w:r>
        <w:rPr>
          <w:b/>
          <w:u w:val="single"/>
        </w:rPr>
        <w:t>224733</w:t>
      </w:r>
    </w:p>
    <w:p>
      <w:r>
        <w:t>Hep belki bu sefer uyanmam umuduyla uyuyorum</w:t>
      </w:r>
    </w:p>
    <w:p>
      <w:r>
        <w:rPr>
          <w:b/>
          <w:u w:val="single"/>
        </w:rPr>
        <w:t>224734</w:t>
      </w:r>
    </w:p>
    <w:p>
      <w:r>
        <w:t>2019 senesi çok şey aldın benden siktir git artık</w:t>
      </w:r>
    </w:p>
    <w:p>
      <w:r>
        <w:rPr>
          <w:b/>
          <w:u w:val="single"/>
        </w:rPr>
        <w:t>224735</w:t>
      </w:r>
    </w:p>
    <w:p>
      <w:r>
        <w:t>Alkol fiyatlarını da indirecek misin vekilim? Gençlik olarak 1 liraya bira içmek istiyoruz @USER</w:t>
      </w:r>
    </w:p>
    <w:p>
      <w:r>
        <w:rPr>
          <w:b/>
          <w:u w:val="single"/>
        </w:rPr>
        <w:t>224736</w:t>
      </w:r>
    </w:p>
    <w:p>
      <w:r>
        <w:t>@USER Allah rahmet eylesin mekanı cennet olsun inşallah 😔</w:t>
      </w:r>
    </w:p>
    <w:p>
      <w:r>
        <w:rPr>
          <w:b/>
          <w:u w:val="single"/>
        </w:rPr>
        <w:t>224737</w:t>
      </w:r>
    </w:p>
    <w:p>
      <w:r>
        <w:t>Hayal aleminde yaşayan salak insanlara tahammülüm sıfır sıfır sıfır</w:t>
      </w:r>
    </w:p>
    <w:p>
      <w:r>
        <w:rPr>
          <w:b/>
          <w:u w:val="single"/>
        </w:rPr>
        <w:t>224738</w:t>
      </w:r>
    </w:p>
    <w:p>
      <w:r>
        <w:t>Tel görüşün saatinde final sınavında olacağım       10dkyı kaynanama kaptırdım 😂      bu açık görüşte de yalnız gidecekler ben gitmeyeceğim.. gelinlere duyrulur... 😂😂</w:t>
      </w:r>
    </w:p>
    <w:p>
      <w:r>
        <w:rPr>
          <w:b/>
          <w:u w:val="single"/>
        </w:rPr>
        <w:t>224739</w:t>
      </w:r>
    </w:p>
    <w:p>
      <w:r>
        <w:t>2 gündür insta storyden bana gönderme yapılıyor :ddddd story :d</w:t>
      </w:r>
    </w:p>
    <w:p>
      <w:r>
        <w:rPr>
          <w:b/>
          <w:u w:val="single"/>
        </w:rPr>
        <w:t>224740</w:t>
      </w:r>
    </w:p>
    <w:p>
      <w:r>
        <w:t>Dur yolcu!   Bilmeden gelip bastığın bu Toprak   Bir devrin battığı yerdir   Eğil de kulak ver bu sessiz yığın   Bir Vatan kalbinin attığı yerdir   100 yıl önce işgale gelenler,   bugün kültürel emperyalizmle taarruzda. Mermileri bu kadar yaralayamazdı       Aile herşeyimiz dir</w:t>
      </w:r>
    </w:p>
    <w:p>
      <w:r>
        <w:rPr>
          <w:b/>
          <w:u w:val="single"/>
        </w:rPr>
        <w:t>224741</w:t>
      </w:r>
    </w:p>
    <w:p>
      <w:r>
        <w:t>Lan siz bi bok değilken sizi bi bok yapmaya çalışan insanları kırıp döktünüz</w:t>
      </w:r>
    </w:p>
    <w:p>
      <w:r>
        <w:rPr>
          <w:b/>
          <w:u w:val="single"/>
        </w:rPr>
        <w:t>224742</w:t>
      </w:r>
    </w:p>
    <w:p>
      <w:r>
        <w:t>@USER @USER @USER Hırsızın kim olduğunu hepimiz iyi biliyoruz allahın fetöcüsü şimdi de böyle mi ülkeyi karıştırmaya çalışıyorsunuz!!!</w:t>
      </w:r>
    </w:p>
    <w:p>
      <w:r>
        <w:rPr>
          <w:b/>
          <w:u w:val="single"/>
        </w:rPr>
        <w:t>224743</w:t>
      </w:r>
    </w:p>
    <w:p>
      <w:r>
        <w:t>Uzun saçlı arkadaşlarımın saçlarında renk renk boya denemek istiyorum ama izin vermiyorlar Y A Z I K L A R O L S U N</w:t>
      </w:r>
    </w:p>
    <w:p>
      <w:r>
        <w:rPr>
          <w:b/>
          <w:u w:val="single"/>
        </w:rPr>
        <w:t>224744</w:t>
      </w:r>
    </w:p>
    <w:p>
      <w:r>
        <w:t>Bu ülke ne ara bu kadar aptal doldu! Şu taga yazılanlar saç baş yolduracak cinsten saçmalık barındırıyor.    #NamjinBestDancers</w:t>
      </w:r>
    </w:p>
    <w:p>
      <w:r>
        <w:rPr>
          <w:b/>
          <w:u w:val="single"/>
        </w:rPr>
        <w:t>224745</w:t>
      </w:r>
    </w:p>
    <w:p>
      <w:r>
        <w:t>Kaç yaşına gelmiş insanlar çocuk gibi aşk acısı çekiyor anlam veremiyorum</w:t>
      </w:r>
    </w:p>
    <w:p>
      <w:r>
        <w:rPr>
          <w:b/>
          <w:u w:val="single"/>
        </w:rPr>
        <w:t>224746</w:t>
      </w:r>
    </w:p>
    <w:p>
      <w:r>
        <w:t>@USER 😄😄 tolga ya😊  bu muhteşem matematiği yapan kişinin peşini bırakma derim 😄 o açtığı camdan gir içeri bence ☺</w:t>
      </w:r>
    </w:p>
    <w:p>
      <w:r>
        <w:rPr>
          <w:b/>
          <w:u w:val="single"/>
        </w:rPr>
        <w:t>224747</w:t>
      </w:r>
    </w:p>
    <w:p>
      <w:r>
        <w:t>Y: Seni Seviyorum.   D: Bende seni Seviyorum♥️      #YavDer #TolgaSarıtaş #DenizBaysal #Söz #Yavuz #Derya 538</w:t>
      </w:r>
    </w:p>
    <w:p>
      <w:r>
        <w:rPr>
          <w:b/>
          <w:u w:val="single"/>
        </w:rPr>
        <w:t>224748</w:t>
      </w:r>
    </w:p>
    <w:p>
      <w:r>
        <w:t>Son Dakika - Silahlanma çağrısı hiçbir savcının dikkatini çekmeyen Sedat Peker: ''Görüyorsunuz işte ülkede hukuk bitmiş. Herkes başının çaresine baksın...''</w:t>
      </w:r>
    </w:p>
    <w:p>
      <w:r>
        <w:rPr>
          <w:b/>
          <w:u w:val="single"/>
        </w:rPr>
        <w:t>224749</w:t>
      </w:r>
    </w:p>
    <w:p>
      <w:r>
        <w:t>@USER Uber vs normal taksi gibi oldu</w:t>
      </w:r>
    </w:p>
    <w:p>
      <w:r>
        <w:rPr>
          <w:b/>
          <w:u w:val="single"/>
        </w:rPr>
        <w:t>224750</w:t>
      </w:r>
    </w:p>
    <w:p>
      <w:r>
        <w:t>Cumhurbaşkanımız Erdoğan: Ben Türk’üm ama Türkçü değilim. Irkçılık bizim dinimizde yasaklanmıştır. #AndımızİstiklalMarşımızdır</w:t>
      </w:r>
    </w:p>
    <w:p>
      <w:r>
        <w:rPr>
          <w:b/>
          <w:u w:val="single"/>
        </w:rPr>
        <w:t>224751</w:t>
      </w:r>
    </w:p>
    <w:p>
      <w:r>
        <w:t>@USER Sonuç nasıl geçti görüşmeleriniz hilal hnm</w:t>
      </w:r>
    </w:p>
    <w:p>
      <w:r>
        <w:rPr>
          <w:b/>
          <w:u w:val="single"/>
        </w:rPr>
        <w:t>224752</w:t>
      </w:r>
    </w:p>
    <w:p>
      <w:r>
        <w:t>Adalet varsa da buralara uğramıyor..</w:t>
      </w:r>
    </w:p>
    <w:p>
      <w:r>
        <w:rPr>
          <w:b/>
          <w:u w:val="single"/>
        </w:rPr>
        <w:t>224753</w:t>
      </w:r>
    </w:p>
    <w:p>
      <w:r>
        <w:t>@USER Ben bes aydır alışamadım kuzum sana hayırlı olsun umarım bana benzemezsın 🤷🏼‍♀️</w:t>
      </w:r>
    </w:p>
    <w:p>
      <w:r>
        <w:rPr>
          <w:b/>
          <w:u w:val="single"/>
        </w:rPr>
        <w:t>224754</w:t>
      </w:r>
    </w:p>
    <w:p>
      <w:r>
        <w:t>@USER Hemen  gömme be kardesim pozisyonu bir daha seyret sizde huy olmuş Beşiktaşa sallama huyu Hayirdir ne pirim çıkar burda sana</w:t>
      </w:r>
    </w:p>
    <w:p>
      <w:r>
        <w:rPr>
          <w:b/>
          <w:u w:val="single"/>
        </w:rPr>
        <w:t>224755</w:t>
      </w:r>
    </w:p>
    <w:p>
      <w:r>
        <w:t>Arada bi tweeti tutan tiplerin sonra acınası bir şekilde “vay nasıl tuttu ya” diye başlayıp bi espiri vs daha yapma çabaları, çaresiz hareketler listemde hızla yükselmekte. Bazıları var onlar da yeter favlamayın artık filan diyor, o zeka özrü olduğuniçin eleştirmiyorum, yazıktır.</w:t>
      </w:r>
    </w:p>
    <w:p>
      <w:r>
        <w:rPr>
          <w:b/>
          <w:u w:val="single"/>
        </w:rPr>
        <w:t>224756</w:t>
      </w:r>
    </w:p>
    <w:p>
      <w:r>
        <w:t>uygarlığa baş kaldıran aşklar gibiiii</w:t>
      </w:r>
    </w:p>
    <w:p>
      <w:r>
        <w:rPr>
          <w:b/>
          <w:u w:val="single"/>
        </w:rPr>
        <w:t>224757</w:t>
      </w:r>
    </w:p>
    <w:p>
      <w:r>
        <w:t>Biri şuna diğer kahvecilerde 30 ml kahveyi 20₺ ye sattigini söyleşin</w:t>
      </w:r>
    </w:p>
    <w:p>
      <w:r>
        <w:rPr>
          <w:b/>
          <w:u w:val="single"/>
        </w:rPr>
        <w:t>224758</w:t>
      </w:r>
    </w:p>
    <w:p>
      <w:r>
        <w:t>Kim var on-line istanbul da hanımlar konuşalım</w:t>
      </w:r>
    </w:p>
    <w:p>
      <w:r>
        <w:rPr>
          <w:b/>
          <w:u w:val="single"/>
        </w:rPr>
        <w:t>224759</w:t>
      </w:r>
    </w:p>
    <w:p>
      <w:r>
        <w:t>@USER Saklama ağlarken yüzünü gözyaşların  zayi olmasın</w:t>
      </w:r>
    </w:p>
    <w:p>
      <w:r>
        <w:rPr>
          <w:b/>
          <w:u w:val="single"/>
        </w:rPr>
        <w:t>224760</w:t>
      </w:r>
    </w:p>
    <w:p>
      <w:r>
        <w:t>ACİL ACİL!!!!   Kayseride suan hemen gelebilicek 16 ve 19 dahil gay pasif arıyorum gencler druma göre ap olur beklıyorum</w:t>
      </w:r>
    </w:p>
    <w:p>
      <w:r>
        <w:rPr>
          <w:b/>
          <w:u w:val="single"/>
        </w:rPr>
        <w:t>224761</w:t>
      </w:r>
    </w:p>
    <w:p>
      <w:r>
        <w:t>@USER Pardon da, Türk devletinin Ovacık'lı komünisti sevdiğini nereden çıkardınız? Hazine Ovacık'taki üç büyük araziyi ihaleye çıkarmadı mı? Ya da akit HDP ile TKP'yi PKK'nın uzantısı olarak göstermedi mi haberinde?</w:t>
      </w:r>
    </w:p>
    <w:p>
      <w:r>
        <w:rPr>
          <w:b/>
          <w:u w:val="single"/>
        </w:rPr>
        <w:t>224762</w:t>
      </w:r>
    </w:p>
    <w:p>
      <w:r>
        <w:t>Resimler tam tersi yerde olmalıydı</w:t>
      </w:r>
    </w:p>
    <w:p>
      <w:r>
        <w:rPr>
          <w:b/>
          <w:u w:val="single"/>
        </w:rPr>
        <w:t>224763</w:t>
      </w:r>
    </w:p>
    <w:p>
      <w:r>
        <w:t>aklıma aniden sabah aceleyle işe yetişmeye çalışırken koltuk altıma deodorant diye çanta boy saç spreyini sıkışım geldi sad story</w:t>
      </w:r>
    </w:p>
    <w:p>
      <w:r>
        <w:rPr>
          <w:b/>
          <w:u w:val="single"/>
        </w:rPr>
        <w:t>224764</w:t>
      </w:r>
    </w:p>
    <w:p>
      <w:r>
        <w:t>Ay nemcunumla o kiz olmaz arkadaslar. Baksa bile seokjine benziyo diye bakiyordur o🙂😬😬😬😂😂😂</w:t>
      </w:r>
    </w:p>
    <w:p>
      <w:r>
        <w:rPr>
          <w:b/>
          <w:u w:val="single"/>
        </w:rPr>
        <w:t>224765</w:t>
      </w:r>
    </w:p>
    <w:p>
      <w:r>
        <w:t>belki yanımda değilsin ama hep aklımdasın</w:t>
      </w:r>
    </w:p>
    <w:p>
      <w:r>
        <w:rPr>
          <w:b/>
          <w:u w:val="single"/>
        </w:rPr>
        <w:t>224766</w:t>
      </w:r>
    </w:p>
    <w:p>
      <w:r>
        <w:t>@USER @USER @USER @USER @USER @USER @USER @USER @USER @USER @USER @USER @USER @USER @USER @USER @USER @USER @USER @USER @USER @USER @USER @USER @USER @USER @USER rica ederim rengim hayırlı pazarlar🧡❤️☕️</w:t>
      </w:r>
    </w:p>
    <w:p>
      <w:r>
        <w:rPr>
          <w:b/>
          <w:u w:val="single"/>
        </w:rPr>
        <w:t>224767</w:t>
      </w:r>
    </w:p>
    <w:p>
      <w:r>
        <w:t>@USER @USER Yorumlara bakinca Amerikalıların ne kadar cahil bir toplum olduğu çok net görünüyor.</w:t>
      </w:r>
    </w:p>
    <w:p>
      <w:r>
        <w:rPr>
          <w:b/>
          <w:u w:val="single"/>
        </w:rPr>
        <w:t>224768</w:t>
      </w:r>
    </w:p>
    <w:p>
      <w:r>
        <w:t>@USER O kadar çok tatlısın ki arı olsam ölene kadar üstünden inmezdim 😍</w:t>
      </w:r>
    </w:p>
    <w:p>
      <w:r>
        <w:rPr>
          <w:b/>
          <w:u w:val="single"/>
        </w:rPr>
        <w:t>224769</w:t>
      </w:r>
    </w:p>
    <w:p>
      <w:r>
        <w:t>@USER Doktorcummm lütfen whatsapp a bakar misin djfjhxsjma</w:t>
      </w:r>
    </w:p>
    <w:p>
      <w:r>
        <w:rPr>
          <w:b/>
          <w:u w:val="single"/>
        </w:rPr>
        <w:t>224770</w:t>
      </w:r>
    </w:p>
    <w:p>
      <w:r>
        <w:t>Tanışmak isteyen ve sohbet etmek isteyen var mı ?   İyi geceler</w:t>
      </w:r>
    </w:p>
    <w:p>
      <w:r>
        <w:rPr>
          <w:b/>
          <w:u w:val="single"/>
        </w:rPr>
        <w:t>224771</w:t>
      </w:r>
    </w:p>
    <w:p>
      <w:r>
        <w:t>Fal baktırdım çok güzel aşka yelken açıcan herkes sizi kıskancak dedi bunu hangi kızla yaşacağımıda söyleseydin keşke çünkü yok öyle biri</w:t>
      </w:r>
    </w:p>
    <w:p>
      <w:r>
        <w:rPr>
          <w:b/>
          <w:u w:val="single"/>
        </w:rPr>
        <w:t>224772</w:t>
      </w:r>
    </w:p>
    <w:p>
      <w:r>
        <w:t>@USER Bence bugün en az 1 sponsor ve 1 transfer açıklanabilir transferi başkan açıklama yapmadan açıklanır sponsoru  da başkan açıklar</w:t>
      </w:r>
    </w:p>
    <w:p>
      <w:r>
        <w:rPr>
          <w:b/>
          <w:u w:val="single"/>
        </w:rPr>
        <w:t>224773</w:t>
      </w:r>
    </w:p>
    <w:p>
      <w:r>
        <w:t>#HırsızVar diyenlere dikkat!!   Millet ittifakının hakkıyla kazanmış olduğu seçim sonuçlarını  sindiremedikleri için sahte belge ve söylemlerle yeni bir algı dalgası oluşturmaya çalışıyorlar..   Tebrik Etmek Erdemliktir   @USER   @USER    @USER</w:t>
      </w:r>
    </w:p>
    <w:p>
      <w:r>
        <w:rPr>
          <w:b/>
          <w:u w:val="single"/>
        </w:rPr>
        <w:t>224774</w:t>
      </w:r>
    </w:p>
    <w:p>
      <w:r>
        <w:t>@USER Dilerim rabbim seni kahru perişan etsin sen yahudisin müslüman olamasin Allah lanet üzerine olsun</w:t>
      </w:r>
    </w:p>
    <w:p>
      <w:r>
        <w:rPr>
          <w:b/>
          <w:u w:val="single"/>
        </w:rPr>
        <w:t>224775</w:t>
      </w:r>
    </w:p>
    <w:p>
      <w:r>
        <w:t>@USER Allahtan hakaret yok yokken böyle yapılıyorsa velevki hakaret olsa kim bilir ne olur düşünmek bile istemiyorum</w:t>
      </w:r>
    </w:p>
    <w:p>
      <w:r>
        <w:rPr>
          <w:b/>
          <w:u w:val="single"/>
        </w:rPr>
        <w:t>224776</w:t>
      </w:r>
    </w:p>
    <w:p>
      <w:r>
        <w:t>@USER Çok iyi oyuncu. Serdar’dan çok çok iyi</w:t>
      </w:r>
    </w:p>
    <w:p>
      <w:r>
        <w:rPr>
          <w:b/>
          <w:u w:val="single"/>
        </w:rPr>
        <w:t>224777</w:t>
      </w:r>
    </w:p>
    <w:p>
      <w:r>
        <w:t>@USER bu gün mənim Bəbəşimin ad günüdü💜💜💜💜. Təbrik edirəm gözəlim. Gözlərin daima gülsün. Hər şeyin ən ən ən gözəli aənin olsun. Yaxşıki tanımışam qadasın aldığım. Sağlam və gözəl ömür arzu edirəm💜💜💜💋💋💋.🥳🥳🥳🥳🥳</w:t>
      </w:r>
    </w:p>
    <w:p>
      <w:r>
        <w:rPr>
          <w:b/>
          <w:u w:val="single"/>
        </w:rPr>
        <w:t>224778</w:t>
      </w:r>
    </w:p>
    <w:p>
      <w:r>
        <w:t>bu gecelik bu kadar   yarın gün içerisinde göze çarpan olursa paylaşırız.   hayırlı geceler    Allah'a emanet olun.</w:t>
      </w:r>
    </w:p>
    <w:p>
      <w:r>
        <w:rPr>
          <w:b/>
          <w:u w:val="single"/>
        </w:rPr>
        <w:t>224779</w:t>
      </w:r>
    </w:p>
    <w:p>
      <w:r>
        <w:t>@USER Okulu bırak o zaman fbshshsb</w:t>
      </w:r>
    </w:p>
    <w:p>
      <w:r>
        <w:rPr>
          <w:b/>
          <w:u w:val="single"/>
        </w:rPr>
        <w:t>224780</w:t>
      </w:r>
    </w:p>
    <w:p>
      <w:r>
        <w:t>Ben Bangtan'ın albümünden sonra evde latata diye gezmem diye düşünüyordum şimdi hatlar karıştı latata fake love beraber söylüyorum mükemmel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