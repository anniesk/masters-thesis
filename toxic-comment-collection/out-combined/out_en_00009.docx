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119159</w:t>
      </w:r>
    </w:p>
    <w:p>
      <w:r>
        <w:t>1. he Kavanaugh trial was all about Abortion and Women voters ! We don't want to offend the women voter ! The abortion thing is crazy ! We the fetus develops a heart beat it becomes a real live BABY ! Abortion stops the babies heart from beating ! This is as CRAZY ! Taking your child's life, because you are to lazy to use birth control ! I pray you gave your child a name !</w:t>
      </w:r>
    </w:p>
    <w:p>
      <w:r>
        <w:rPr>
          <w:b/>
          <w:u w:val="single"/>
        </w:rPr>
        <w:t>119160</w:t>
      </w:r>
    </w:p>
    <w:p>
      <w:r>
        <w:t xml:space="preserve">2. </w:t>
        <w:tab/>
        <w:t>NO it's not! 100% not about Roe Vs Wade.  This was all about resisting Trump. Trump's legacy would be secure if he gets a SCOTUS that will slap down the 9th circuit court activist Liberal weirdos. The Minute Trump gets a Congress or a SCOTUS secured. The Liberal reign of Terror is over and Trump can begin pulling the trigger on the Swamp without some fagot commie in a robe undermining him and a retarded low IQ Senator calling for impeachment</w:t>
      </w:r>
    </w:p>
    <w:p>
      <w:r>
        <w:rPr>
          <w:b/>
          <w:u w:val="single"/>
        </w:rPr>
        <w:t>119161</w:t>
      </w:r>
    </w:p>
    <w:p>
      <w:r>
        <w:t xml:space="preserve">3. </w:t>
        <w:tab/>
        <w:tab/>
        <w:t>This Kavanaugh trial has many facets of pollical agenda's ! Resisting TRUMP is only one ! The Roe v Wade is another ! Then there is the women's vote ! Not to mention embarrassing the Republican party !</w:t>
      </w:r>
    </w:p>
    <w:p>
      <w:r>
        <w:rPr>
          <w:b/>
          <w:u w:val="single"/>
        </w:rPr>
        <w:t>119162</w:t>
      </w:r>
    </w:p>
    <w:p>
      <w:r>
        <w:t>1. Government protecting its own.   This wee gem was buried under a mountain of purile "wedding" stories!   You Brits really are getting stiffed over this rodent. No way will HM Gov do a "Dr Kelly" on him!   https://www.dailymail.co.uk/news/article-6274439/Taxpayers-fund-2million-year-bill-protect-Islamist-hate-preacher-Anjem-Choudary.html</w:t>
      </w:r>
    </w:p>
    <w:p>
      <w:r>
        <w:rPr>
          <w:b/>
          <w:u w:val="single"/>
        </w:rPr>
        <w:t>119163</w:t>
      </w:r>
    </w:p>
    <w:p>
      <w:r>
        <w:t xml:space="preserve">2. </w:t>
        <w:tab/>
        <w:t>Ok everybody, withhold your taxes till the cunt dies!, if you end up in jail demand to go to the one he's in then kill him.</w:t>
      </w:r>
    </w:p>
    <w:p>
      <w:r>
        <w:rPr>
          <w:b/>
          <w:u w:val="single"/>
        </w:rPr>
        <w:t>119164</w:t>
      </w:r>
    </w:p>
    <w:p>
      <w:r>
        <w:t xml:space="preserve">3. </w:t>
        <w:tab/>
        <w:tab/>
        <w:t>The Islamic trojan horse is too dangerous, even to keep alive!</w:t>
      </w:r>
    </w:p>
    <w:p>
      <w:r>
        <w:rPr>
          <w:b/>
          <w:u w:val="single"/>
        </w:rPr>
        <w:t>119165</w:t>
      </w:r>
    </w:p>
    <w:p>
      <w:r>
        <w:t xml:space="preserve">4. </w:t>
        <w:tab/>
        <w:tab/>
        <w:t>They managed to bump of Dr Kelly no problem, but he was NOT part of the plan - this scumbag is unfortunately, so he'll be well protected. much better than anyone else in fact!</w:t>
      </w:r>
    </w:p>
    <w:p>
      <w:r>
        <w:rPr>
          <w:b/>
          <w:u w:val="single"/>
        </w:rPr>
        <w:t>119166</w:t>
      </w:r>
    </w:p>
    <w:p>
      <w:r>
        <w:t>1. lol. You're the joke.</w:t>
      </w:r>
    </w:p>
    <w:p>
      <w:r>
        <w:rPr>
          <w:b/>
          <w:u w:val="single"/>
        </w:rPr>
        <w:t>119167</w:t>
      </w:r>
    </w:p>
    <w:p>
      <w:r>
        <w:t xml:space="preserve">2. </w:t>
        <w:tab/>
        <w:t>you are a cunt</w:t>
      </w:r>
    </w:p>
    <w:p>
      <w:r>
        <w:rPr>
          <w:b/>
          <w:u w:val="single"/>
        </w:rPr>
        <w:t>119168</w:t>
      </w:r>
    </w:p>
    <w:p>
      <w:r>
        <w:t>1. That's not a "reason" Kalama ... it's a "campaign slogan" - Kind of like Hillary's "Stronger Together" - Yet, all she's done is tear this country apart   Results matter - JOBS JOBS JOBS vs. Those jobs just aren't coming back -   .... I'll stick with the magic wand</w:t>
      </w:r>
    </w:p>
    <w:p>
      <w:r>
        <w:rPr>
          <w:b/>
          <w:u w:val="single"/>
        </w:rPr>
        <w:t>119169</w:t>
      </w:r>
    </w:p>
    <w:p>
      <w:r>
        <w:t xml:space="preserve">2. </w:t>
        <w:tab/>
        <w:t>Harris is just ANOTHER MORAN NIGGER BITCH.</w:t>
      </w:r>
    </w:p>
    <w:p>
      <w:r>
        <w:rPr>
          <w:b/>
          <w:u w:val="single"/>
        </w:rPr>
        <w:t>119170</w:t>
      </w:r>
    </w:p>
    <w:p>
      <w:r>
        <w:t>1. See? Nigger stupidity. Don't even know they are being mocked.</w:t>
      </w:r>
    </w:p>
    <w:p>
      <w:r>
        <w:rPr>
          <w:b/>
          <w:u w:val="single"/>
        </w:rPr>
        <w:t>119171</w:t>
      </w:r>
    </w:p>
    <w:p>
      <w:r>
        <w:t>1.</w:t>
      </w:r>
    </w:p>
    <w:p>
      <w:r>
        <w:rPr>
          <w:b/>
          <w:u w:val="single"/>
        </w:rPr>
        <w:t>119172</w:t>
      </w:r>
    </w:p>
    <w:p>
      <w:r>
        <w:t xml:space="preserve">2. </w:t>
        <w:tab/>
        <w:t>Californians need to get to the polls and vote and offset the voter fraud.</w:t>
      </w:r>
    </w:p>
    <w:p>
      <w:r>
        <w:rPr>
          <w:b/>
          <w:u w:val="single"/>
        </w:rPr>
        <w:t>119173</w:t>
      </w:r>
    </w:p>
    <w:p>
      <w:r>
        <w:t xml:space="preserve">3. </w:t>
        <w:tab/>
        <w:tab/>
        <w:t>@Flylikeaneagle see now soros and his cohorts are sending themselves bombs, seriously why would a right winger send them when we are already winning? This is yet another far left ploy to shift the narrative and gain sympathy like when a nigger attacks a black church pretending to be white, or a muzzie doing the same thing-they will stop at NOTHING to win!</w:t>
      </w:r>
    </w:p>
    <w:p>
      <w:r>
        <w:rPr>
          <w:b/>
          <w:u w:val="single"/>
        </w:rPr>
        <w:t>119174</w:t>
      </w:r>
    </w:p>
    <w:p>
      <w:r>
        <w:t>1. Chicago Police Officer Jason Van Dyke Convicted of Second-Degree Murder for Killing Laquan McDonald  Also found guilty of 16 counts of aggravated battery, one for each bullet he fired.   [THANK GOD. HOW CAN YOU SHOOT A GUY 16 TIMES?]    https://reason.com/blog/2018/10/05/chicago-police-officer-jason-van-dyke-co</w:t>
      </w:r>
    </w:p>
    <w:p>
      <w:r>
        <w:rPr>
          <w:b/>
          <w:u w:val="single"/>
        </w:rPr>
        <w:t>119175</w:t>
      </w:r>
    </w:p>
    <w:p>
      <w:r>
        <w:t xml:space="preserve">2. </w:t>
        <w:tab/>
        <w:t>Cuz they are not allowed to Use 30rd er's, so there is a reload and it slows down a bit and gives them time to realize they are shooting a corpse....just sayin</w:t>
      </w:r>
    </w:p>
    <w:p>
      <w:r>
        <w:rPr>
          <w:b/>
          <w:u w:val="single"/>
        </w:rPr>
        <w:t>119176</w:t>
      </w:r>
    </w:p>
    <w:p>
      <w:r>
        <w:t xml:space="preserve">3. </w:t>
        <w:tab/>
        <w:tab/>
        <w:t xml:space="preserve">  Only one officer fired. The one that got there too late. The guy was not fit to be on the streets. This was not a bank robbery or melee.</w:t>
      </w:r>
    </w:p>
    <w:p>
      <w:r>
        <w:rPr>
          <w:b/>
          <w:u w:val="single"/>
        </w:rPr>
        <w:t>119177</w:t>
      </w:r>
    </w:p>
    <w:p>
      <w:r>
        <w:t xml:space="preserve">4. </w:t>
        <w:tab/>
        <w:tab/>
        <w:tab/>
        <w:t>oh dont get me wrong he deserves to be in jail for this one...</w:t>
      </w:r>
    </w:p>
    <w:p>
      <w:r>
        <w:rPr>
          <w:b/>
          <w:u w:val="single"/>
        </w:rPr>
        <w:t>119178</w:t>
      </w:r>
    </w:p>
    <w:p>
      <w:r>
        <w:t xml:space="preserve">5. </w:t>
        <w:tab/>
        <w:tab/>
        <w:t>Go back to carrying .357's and .44's. one center mass and they're done.</w:t>
      </w:r>
    </w:p>
    <w:p>
      <w:r>
        <w:rPr>
          <w:b/>
          <w:u w:val="single"/>
        </w:rPr>
        <w:t>119179</w:t>
      </w:r>
    </w:p>
    <w:p>
      <w:r>
        <w:t xml:space="preserve">6. </w:t>
        <w:tab/>
        <w:tab/>
        <w:tab/>
        <w:t>A 4/10 will get the point across for me, and I like my little 380 for 'dress up' occasions. :)</w:t>
      </w:r>
    </w:p>
    <w:p>
      <w:r>
        <w:rPr>
          <w:b/>
          <w:u w:val="single"/>
        </w:rPr>
        <w:t>119180</w:t>
      </w:r>
    </w:p>
    <w:p>
      <w:r>
        <w:t xml:space="preserve">7. </w:t>
        <w:tab/>
        <w:tab/>
        <w:tab/>
        <w:tab/>
        <w:t>I'm referring.to duty carry.  9's and .40's are just too anemic. You read stuff every day about multiple hits with a 9 and they survive or keep comin. Especially if they're amped up on something..</w:t>
      </w:r>
    </w:p>
    <w:p>
      <w:r>
        <w:rPr>
          <w:b/>
          <w:u w:val="single"/>
        </w:rPr>
        <w:t>119181</w:t>
      </w:r>
    </w:p>
    <w:p>
      <w:r>
        <w:t xml:space="preserve">8. </w:t>
        <w:tab/>
        <w:tab/>
        <w:tab/>
        <w:tab/>
        <w:t>Ah, I see. I apologise for jumping into a conversation without knowing all the facts. An unfortunate habit of mine for which I am often chided. :)</w:t>
      </w:r>
    </w:p>
    <w:p>
      <w:r>
        <w:rPr>
          <w:b/>
          <w:u w:val="single"/>
        </w:rPr>
        <w:t>119182</w:t>
      </w:r>
    </w:p>
    <w:p>
      <w:r>
        <w:t xml:space="preserve">9. </w:t>
        <w:tab/>
        <w:tab/>
        <w:tab/>
        <w:tab/>
        <w:t>No no, no apology needed :)</w:t>
      </w:r>
    </w:p>
    <w:p>
      <w:r>
        <w:rPr>
          <w:b/>
          <w:u w:val="single"/>
        </w:rPr>
        <w:t>119183</w:t>
      </w:r>
    </w:p>
    <w:p>
      <w:r>
        <w:t xml:space="preserve">10. </w:t>
        <w:tab/>
        <w:tab/>
        <w:tab/>
        <w:t>thats not how they shoot now, they shoot until empty, dead people make poor witnesses</w:t>
      </w:r>
    </w:p>
    <w:p>
      <w:r>
        <w:rPr>
          <w:b/>
          <w:u w:val="single"/>
        </w:rPr>
        <w:t>119184</w:t>
      </w:r>
    </w:p>
    <w:p>
      <w:r>
        <w:t>1. Pamela Geller:  ‏  A Jewish journalist was killed by a racist black man – and no media will report it: The media world mourns the death of Jamel Khashoggi, a Saudi-Turkish Islamist activist who hated Jews and supported Hamas, and no one speaks of Jerry Wolkowitz, an…   http://dlvr.it/Qp2wBB</w:t>
      </w:r>
    </w:p>
    <w:p>
      <w:r>
        <w:rPr>
          <w:b/>
          <w:u w:val="single"/>
        </w:rPr>
        <w:t>119185</w:t>
      </w:r>
    </w:p>
    <w:p>
      <w:r>
        <w:t xml:space="preserve">2. </w:t>
        <w:tab/>
        <w:t>Just because a nigger killed a kike doesn't mean white people should jump on the Kayne West bandwagon.</w:t>
      </w:r>
    </w:p>
    <w:p>
      <w:r>
        <w:rPr>
          <w:b/>
          <w:u w:val="single"/>
        </w:rPr>
        <w:t>119186</w:t>
      </w:r>
    </w:p>
    <w:p>
      <w:r>
        <w:t xml:space="preserve">3. </w:t>
        <w:tab/>
        <w:tab/>
        <w:t>Niggers kill indiscriminately.</w:t>
      </w:r>
    </w:p>
    <w:p>
      <w:r>
        <w:rPr>
          <w:b/>
          <w:u w:val="single"/>
        </w:rPr>
        <w:t>119187</w:t>
      </w:r>
    </w:p>
    <w:p>
      <w:r>
        <w:t xml:space="preserve">4. </w:t>
        <w:tab/>
        <w:tab/>
        <w:t>Are the White, Russian, Ukrainian, Greek, Armenian, and Syriac Genocides discriminate or indiscriminate?</w:t>
      </w:r>
    </w:p>
    <w:p>
      <w:r>
        <w:rPr>
          <w:b/>
          <w:u w:val="single"/>
        </w:rPr>
        <w:t>119188</w:t>
      </w:r>
    </w:p>
    <w:p>
      <w:r>
        <w:t xml:space="preserve">5. </w:t>
        <w:tab/>
        <w:tab/>
        <w:t>That is bcuz they R of the tribe of Canaanites which our creator, God WARNED US 2 STAY AWAY FROM THEM. They have FALLEN ANGEL BLOOD WITHIN ALL OF THEM! As God created the white Adamic Isrealite race, Lucifer created the black race, Jews, &amp; other mixed mud races!   Thou hast given us like sheep appointed for meat; &amp; hast scattered us among the heathen. Psalms 44:11</w:t>
      </w:r>
    </w:p>
    <w:p>
      <w:r>
        <w:rPr>
          <w:b/>
          <w:u w:val="single"/>
        </w:rPr>
        <w:t>119189</w:t>
      </w:r>
    </w:p>
    <w:p>
      <w:r>
        <w:t xml:space="preserve">6. </w:t>
        <w:tab/>
        <w:tab/>
        <w:t>1. I hope U realize that the folks STILL in CONTROL of RUSSIA, R the SAME JEWS (Hittites) RUNNING AMERICA?! They gained control of Russia back in 1932 during the first Holomador. !   https://comparet.christogenea.org/sermons/rod-yahwehs-anger</w:t>
      </w:r>
    </w:p>
    <w:p>
      <w:r>
        <w:rPr>
          <w:b/>
          <w:u w:val="single"/>
        </w:rPr>
        <w:t>119190</w:t>
      </w:r>
    </w:p>
    <w:p>
      <w:r>
        <w:t xml:space="preserve">7. </w:t>
        <w:tab/>
        <w:tab/>
        <w:t>2. (((They))) gained control of America in 1913 when they illegally passed the Federal Reserve. They've been in CONTROL of ALL since then! Their REIGN is about over!   https://comparet.christogenea.org/sermons/rod-yahwehs-anger</w:t>
      </w:r>
    </w:p>
    <w:p>
      <w:r>
        <w:rPr>
          <w:b/>
          <w:u w:val="single"/>
        </w:rPr>
        <w:t>119191</w:t>
      </w:r>
    </w:p>
    <w:p>
      <w:r>
        <w:t>1. it is being blocked  by the dems. yell at them.   He can only do what congress will let him. Or are you that retarded you can't see this. It will be done if you get out and vote them dems out. Dumb ass</w:t>
      </w:r>
    </w:p>
    <w:p>
      <w:r>
        <w:rPr>
          <w:b/>
          <w:u w:val="single"/>
        </w:rPr>
        <w:t>119192</w:t>
      </w:r>
    </w:p>
    <w:p>
      <w:r>
        <w:t>1.</w:t>
      </w:r>
    </w:p>
    <w:p>
      <w:r>
        <w:rPr>
          <w:b/>
          <w:u w:val="single"/>
        </w:rPr>
        <w:t>119193</w:t>
      </w:r>
    </w:p>
    <w:p>
      <w:r>
        <w:t xml:space="preserve">2. </w:t>
        <w:tab/>
        <w:t>Hola Mami!!! hhahahaha. hahahaha soshalism is wunnerful. I wan to go to Benezuela. I heer tings is great dare. Hugo Chavez's faggot friend is running the place now. I ken use a baycashun. Sleepink in my office ebery day makes me tired. Whachu makin us for lonche?? Ken we hab Benezuelan food? Are jew dun kleenink toilets already? hahahah!!!</w:t>
      </w:r>
    </w:p>
    <w:p>
      <w:r>
        <w:rPr>
          <w:b/>
          <w:u w:val="single"/>
        </w:rPr>
        <w:t>119194</w:t>
      </w:r>
    </w:p>
    <w:p>
      <w:r>
        <w:t>1. Cartoons do not make a persona pedo you rube theres a much biggerfight out there thena few people that like dumb jap shit.</w:t>
      </w:r>
    </w:p>
    <w:p>
      <w:r>
        <w:rPr>
          <w:b/>
          <w:u w:val="single"/>
        </w:rPr>
        <w:t>119195</w:t>
      </w:r>
    </w:p>
    <w:p>
      <w:r>
        <w:t>1. FBI proof that those bombs sent to the DEMS were sent by niggers..    traces of BBQ sauce found behind the stamps!</w:t>
      </w:r>
    </w:p>
    <w:p>
      <w:r>
        <w:rPr>
          <w:b/>
          <w:u w:val="single"/>
        </w:rPr>
        <w:t>119196</w:t>
      </w:r>
    </w:p>
    <w:p>
      <w:r>
        <w:t xml:space="preserve">2. </w:t>
        <w:tab/>
        <w:t>You have already been identified and confirmed as a psychotic NOT white. These posts in no way reflect White Nationalist behavior or language. White Nationalists are not racist or cruel. They just speak the truth, whether it's offensive or not. This lunatic is not speaking the truth but trying to make Gab/Whites/Conservatives etc look like bigots.</w:t>
      </w:r>
    </w:p>
    <w:p>
      <w:r>
        <w:rPr>
          <w:b/>
          <w:u w:val="single"/>
        </w:rPr>
        <w:t>119197</w:t>
      </w:r>
    </w:p>
    <w:p>
      <w:r>
        <w:t xml:space="preserve">3. </w:t>
        <w:tab/>
        <w:tab/>
        <w:t>oh kiss my ass retard..LOL your name tells it all dumb nigger wannabe DinduNuffin!! bwaa haa</w:t>
      </w:r>
    </w:p>
    <w:p>
      <w:r>
        <w:rPr>
          <w:b/>
          <w:u w:val="single"/>
        </w:rPr>
        <w:t>119198</w:t>
      </w:r>
    </w:p>
    <w:p>
      <w:r>
        <w:t>1. Stupid ass nigger insults all women with this sh*t.   Melania Trump spokesperson calls for boycott of T.I. over video featuring first lady look-alike stripping   https://www.foxnews.com/entertainment/melania-trump-spokesperson-calls-for-boycott-of-rapper-t-i-over-video-featuring-first-lady-look-alike-stripping-in-oval-office</w:t>
      </w:r>
    </w:p>
    <w:p>
      <w:r>
        <w:rPr>
          <w:b/>
          <w:u w:val="single"/>
        </w:rPr>
        <w:t>119199</w:t>
      </w:r>
    </w:p>
    <w:p>
      <w:r>
        <w:t>1. I get that Gab comments are still pretty screwed up and in spaghetti .... but I already made it clear that I was speaking about people who post about SA ..... but when Christian Whites want to STEP UP and help them - there is a Backlash and "OH NO! BECAUSE THEY ARE CHRISTIANS!!!!!"   bs thing that happens.    I was clear - in addressing the standard that makes No Sense - in this matter.   I CALL IT for what it is -- Pagans -- USE the horrid events happening to white Christians  -- as soviet type news for an agenda - but when push comes to shove ..... "oh no .... not YOU GUYS helping"  ..... so pagans would rather white Christians what ..... die?     Don't reply again... Everything you and yours -  spout is RETARDED .... when I am speaking about helping WHITE CHRISTIANS.      Look - I'll just go OFF LINE and OFF of this PRETEND WORLD .... and go to Churches .... and ask for their help - after the RETARDED response this week  - from PAGANS attacking - after my post about helping people who are in need in SA.     Small group but loud you are - and one day - people will see you for what you Really Are.  Liars.  Shills.   Someone being paid to continue your BS.  CHRISTIANS and their church members - are who have ALWAYS STEPPED UP in the past -  is WHERE I WILL GO FOR HELP.  So if anything - pretty much concludes any of my dialogue with social media ....  because sooooooo many liars and posers at the end of the day ....      while REAL Christians have STEPPED UP decade after decade.  And in this one is seems that most of them are Russian.   So very comfy for me ..... to speak to people .... who have A Heart.  OH and Sinead .... since you are obsessed with re-posts - and your pretend friends who hate you always let me know - YOU can repost this one ..... PUT YOUR MONEY UP WHERE YOUR MOUTH IS - or shut up.  Christians - WILL step up - where these pretend "I sooooooo love WHITE PEOPLE - except NOT when they are CHRISTIANS ... and this goes for all the other pagans as well."      You MORONS those people in Distress and Being Murdered - ARE CHRISTIANS.  Any CHRISTIANS who want to help out - please write to me privately.</w:t>
      </w:r>
    </w:p>
    <w:p>
      <w:r>
        <w:rPr>
          <w:b/>
          <w:u w:val="single"/>
        </w:rPr>
        <w:t>119200</w:t>
      </w:r>
    </w:p>
    <w:p>
      <w:r>
        <w:t>1. It's ok to be a nigger</w:t>
      </w:r>
    </w:p>
    <w:p>
      <w:r>
        <w:rPr>
          <w:b/>
          <w:u w:val="single"/>
        </w:rPr>
        <w:t>119201</w:t>
      </w:r>
    </w:p>
    <w:p>
      <w:r>
        <w:t>1. Shameful, the refugees will find out they been lie to by a faggot and he gonna be dead soon. Keep faking, he even sit like a faggot !!! https://www.youtube.com/watch?v=ATtRBg2ntqM</w:t>
      </w:r>
    </w:p>
    <w:p>
      <w:r>
        <w:rPr>
          <w:b/>
          <w:u w:val="single"/>
        </w:rPr>
        <w:t>119202</w:t>
      </w:r>
    </w:p>
    <w:p>
      <w:r>
        <w:t xml:space="preserve">2. </w:t>
        <w:tab/>
        <w:t>FREE Them ALL!!! :::The TRUTH Fears NO Investigation::: Please POST-EVERYWHERE :-)</w:t>
      </w:r>
    </w:p>
    <w:p>
      <w:r>
        <w:rPr>
          <w:b/>
          <w:u w:val="single"/>
        </w:rPr>
        <w:t>119203</w:t>
      </w:r>
    </w:p>
    <w:p>
      <w:r>
        <w:t>1. http://time.com/5410749/emma-gonzalez-brett-kavanaugh-parkland-privileged-white-boy/   I am so sick and tired of this fucking school and the bombastic 24/7 pussy-parade it has plastered all over national media since January. If these faggots were really genuine about their desire to change things they wouldn't be so eager to indulge in an obvious smear-campaign that has nothing to do with the gun debate, nor would this cunt be wiling to bring race-baiting into the picture. News-flash you Skankasaurus: Ford's white too!</w:t>
      </w:r>
    </w:p>
    <w:p>
      <w:r>
        <w:rPr>
          <w:b/>
          <w:u w:val="single"/>
        </w:rPr>
        <w:t>119204</w:t>
      </w:r>
    </w:p>
    <w:p>
      <w:r>
        <w:t>1. Oh dear Jesus... Let her do it and some wacko will want to blow up Mount Rushmore then... Why not collapse the Grand Canyon after that! I am sure it offends some f*cking retard out there!</w:t>
      </w:r>
    </w:p>
    <w:p>
      <w:r>
        <w:rPr>
          <w:b/>
          <w:u w:val="single"/>
        </w:rPr>
        <w:t>119205</w:t>
      </w:r>
    </w:p>
    <w:p>
      <w:r>
        <w:t>1. U new on gab and already people are asking u to please walk on home, now please go back to Twitter, you don't fit in here retard</w:t>
      </w:r>
    </w:p>
    <w:p>
      <w:r>
        <w:rPr>
          <w:b/>
          <w:u w:val="single"/>
        </w:rPr>
        <w:t>119206</w:t>
      </w:r>
    </w:p>
    <w:p>
      <w:r>
        <w:t>1. the nigger geraldo rivera needs hanged to death per our american law.</w:t>
      </w:r>
    </w:p>
    <w:p>
      <w:r>
        <w:rPr>
          <w:b/>
          <w:u w:val="single"/>
        </w:rPr>
        <w:t>119207</w:t>
      </w:r>
    </w:p>
    <w:p>
      <w:r>
        <w:t>1. Praise the Lord. He knows the truth! 🇬🇧</w:t>
      </w:r>
    </w:p>
    <w:p>
      <w:r>
        <w:rPr>
          <w:b/>
          <w:u w:val="single"/>
        </w:rPr>
        <w:t>119208</w:t>
      </w:r>
    </w:p>
    <w:p>
      <w:r>
        <w:t xml:space="preserve">2. </w:t>
        <w:tab/>
        <w:t>Stewart McDonald, is the openly gay SNP MP for Glasgow South. He is not a big fan of Tommy Robinson, the man who warns us about Islam. Islamists don't like Tommy at all but they hate gays even more. The tallest tower in Scotland is in Glasgow, Stewart should find out how Islamists would like to introduce it to him.</w:t>
      </w:r>
    </w:p>
    <w:p>
      <w:r>
        <w:rPr>
          <w:b/>
          <w:u w:val="single"/>
        </w:rPr>
        <w:t>119209</w:t>
      </w:r>
    </w:p>
    <w:p>
      <w:r>
        <w:t xml:space="preserve">3. </w:t>
        <w:tab/>
        <w:tab/>
        <w:t>He will be one of the gays marching against Islamofauxbia because the Imams told him Islam loves gays just not the dead bit.</w:t>
      </w:r>
    </w:p>
    <w:p>
      <w:r>
        <w:rPr>
          <w:b/>
          <w:u w:val="single"/>
        </w:rPr>
        <w:t>119210</w:t>
      </w:r>
    </w:p>
    <w:p>
      <w:r>
        <w:t xml:space="preserve">4. </w:t>
        <w:tab/>
        <w:tab/>
        <w:tab/>
        <w:t>Peter Tatchell moment. Attacked by muslims he was demonstrating with because he was gay. Tatchell now seems to be changing his mind a little.</w:t>
      </w:r>
    </w:p>
    <w:p>
      <w:r>
        <w:rPr>
          <w:b/>
          <w:u w:val="single"/>
        </w:rPr>
        <w:t>119211</w:t>
      </w:r>
    </w:p>
    <w:p>
      <w:r>
        <w:t xml:space="preserve">5. </w:t>
        <w:tab/>
        <w:tab/>
        <w:tab/>
        <w:tab/>
        <w:t>Tatchell is a paedo loving twat &amp; deserves the verbal attacks he gets.</w:t>
      </w:r>
    </w:p>
    <w:p>
      <w:r>
        <w:rPr>
          <w:b/>
          <w:u w:val="single"/>
        </w:rPr>
        <w:t>119212</w:t>
      </w:r>
    </w:p>
    <w:p>
      <w:r>
        <w:t>1. It's interesting how when their skin is White you can really notice how ape like their faces really are. It's no wonder that google images was picking them up as gorillas.</w:t>
      </w:r>
    </w:p>
    <w:p>
      <w:r>
        <w:rPr>
          <w:b/>
          <w:u w:val="single"/>
        </w:rPr>
        <w:t>119213</w:t>
      </w:r>
    </w:p>
    <w:p>
      <w:r>
        <w:t xml:space="preserve">2. </w:t>
        <w:tab/>
        <w:t>It has started . One nigger in there already</w:t>
      </w:r>
    </w:p>
    <w:p>
      <w:r>
        <w:rPr>
          <w:b/>
          <w:u w:val="single"/>
        </w:rPr>
        <w:t>119214</w:t>
      </w:r>
    </w:p>
    <w:p>
      <w:r>
        <w:t>1. goodbye valery jarrett   https://www.judicialwatch.org/blog/2015/06/communism-in-jarretts-family/</w:t>
      </w:r>
    </w:p>
    <w:p>
      <w:r>
        <w:rPr>
          <w:b/>
          <w:u w:val="single"/>
        </w:rPr>
        <w:t>119215</w:t>
      </w:r>
    </w:p>
    <w:p>
      <w:r>
        <w:t xml:space="preserve">2. </w:t>
        <w:tab/>
        <w:t>Cross Bred Nigger !</w:t>
      </w:r>
    </w:p>
    <w:p>
      <w:r>
        <w:rPr>
          <w:b/>
          <w:u w:val="single"/>
        </w:rPr>
        <w:t>119216</w:t>
      </w:r>
    </w:p>
    <w:p>
      <w:r>
        <w:t>1. Girl pulls pre-Viking era sword from lake... https://kek.gg/u/zcgy</w:t>
      </w:r>
    </w:p>
    <w:p>
      <w:r>
        <w:rPr>
          <w:b/>
          <w:u w:val="single"/>
        </w:rPr>
        <w:t>119217</w:t>
      </w:r>
    </w:p>
    <w:p>
      <w:r>
        <w:t xml:space="preserve">2. </w:t>
        <w:tab/>
        <w:t>This is considered "garbage" by the Swedish SJW government now, with its Muzzie cultural minister (or whatever that position is). Sweden is literally throwing away or melting down Viking artifacts these days because Sweden is now no longer Sweden and is whatever invaders from the Middle East and Africa say it is.      Girl needs to hold onto this sword or the government will destroy it as part of its drive to destroy/erase the past that clearly showed what Sweden was and SHOULD be.</w:t>
      </w:r>
    </w:p>
    <w:p>
      <w:r>
        <w:rPr>
          <w:b/>
          <w:u w:val="single"/>
        </w:rPr>
        <w:t>119218</w:t>
      </w:r>
    </w:p>
    <w:p>
      <w:r>
        <w:t>1. Vote November 6th!</w:t>
      </w:r>
    </w:p>
    <w:p>
      <w:r>
        <w:rPr>
          <w:b/>
          <w:u w:val="single"/>
        </w:rPr>
        <w:t>119219</w:t>
      </w:r>
    </w:p>
    <w:p>
      <w:r>
        <w:t xml:space="preserve">2. </w:t>
        <w:tab/>
        <w:t>damn it sucks to be a liberal lefty crazed maniac pink pussy twat   and it must suck for men to follow women who make them wear the same hat   hat isnt literal   its the way they carry themselves   colorful men   http://twitter.com/theview all idiots   http://twitter.com/thedemocrats   http://twitter.com/barackobama   http://twitter.com/hillaryclinton   http://twitter.com/hollywood   http://twitter.com/mattdamen   http://twitter.com/madonna   http://twitter.com/rosie   http://twitter.com/billclinton   http://twitter.com/chelseaclinton</w:t>
      </w:r>
    </w:p>
    <w:p>
      <w:r>
        <w:rPr>
          <w:b/>
          <w:u w:val="single"/>
        </w:rPr>
        <w:t>119220</w:t>
      </w:r>
    </w:p>
    <w:p>
      <w:r>
        <w:t xml:space="preserve">3. </w:t>
        <w:tab/>
        <w:tab/>
        <w:t>I saved this pic and merged with Trump   Leadership   ……………………………………..   Donald J. Trump (@realDonaldTrump)   http://twitter.com/realdonaldtrump   we need justice sir   https://www.cnn.com/2016/09/23/us/islamerica-secret-costs-islamophobia/index.html     Liberals get these little kids to make these speeches because they know it would not have any effect if an adult tried to spin it.     Muslims are killing Christians.     That is the bottom line     obama was not a real president     he was and is an enemy of the state     http://twitter.com/realdonaldtrump - join Gab.Ai   http://twitter.com/rushlimbaugh - join Gab.Ai   http://twitter.com/ingrahamangle - join Gab.Ai   http://twitter.com/seanhannity - join Gab.Ai   http://twitter.com/tuckercarlson - join Gab.Ai   http://twitter.com/thefive - join Gab.Ai   http://twitter.com/foxnews - join Gab.Ai   http://twitter.com/kilmeade - join Gab.Ai   http://twitter.com/dbongino - join Gab.Ai   http://twitter.com/kanyewest - join Gab.Ai   http://twitter.com/candeceo - join Gab.Ai   http://twitter.com/kimstrassel - join Gab.Ai   http://twitter.com/realjameswood - join Gab.Ai   http://twitter.com/kimberlyguilfoyle - join Gab.Ai   http://twitter.com/greggutfeld - join Gab.Ai   http://twitter.com/jessewaters - join Gab.Ai   http://twitter.com/danaperino - join Gab.Ai\  http://twitter.com/benshapiro - join Gab.Ai\     Conservative base is waiting for you to show social media they dont control us     President help us Kill Twitter   Join Gab.Ai   The Left will hemorrhage   Donald J. Trump (@realDonaldTrump)</w:t>
      </w:r>
    </w:p>
    <w:p>
      <w:r>
        <w:rPr>
          <w:b/>
          <w:u w:val="single"/>
        </w:rPr>
        <w:t>119221</w:t>
      </w:r>
    </w:p>
    <w:p>
      <w:r>
        <w:t xml:space="preserve">4. </w:t>
        <w:tab/>
        <w:tab/>
        <w:tab/>
        <w:t>Love it 🙌🏻🇺🇸</w:t>
      </w:r>
    </w:p>
    <w:p>
      <w:r>
        <w:rPr>
          <w:b/>
          <w:u w:val="single"/>
        </w:rPr>
        <w:t>119222</w:t>
      </w:r>
    </w:p>
    <w:p>
      <w:r>
        <w:t>1. After months of campaigning on the various Labour and Unite affiliated Facebook groups we have managed to persuade the executive of each to effectively ban jew friendly journalists from all policy and fund raising meetings.   British jews are not happy about this and next week I’m told there will be a push by jews in the media to highlight this move.   That will be interesting as it will alienate the jew further from both enormities.   Good news for antisemites across the world.</w:t>
      </w:r>
    </w:p>
    <w:p>
      <w:r>
        <w:rPr>
          <w:b/>
          <w:u w:val="single"/>
        </w:rPr>
        <w:t>119223</w:t>
      </w:r>
    </w:p>
    <w:p>
      <w:r>
        <w:t xml:space="preserve">2. </w:t>
        <w:tab/>
        <w:t>And then you woke up?</w:t>
      </w:r>
    </w:p>
    <w:p>
      <w:r>
        <w:rPr>
          <w:b/>
          <w:u w:val="single"/>
        </w:rPr>
        <w:t>119224</w:t>
      </w:r>
    </w:p>
    <w:p>
      <w:r>
        <w:t xml:space="preserve">3. </w:t>
        <w:tab/>
        <w:tab/>
        <w:t>You keep repeating 3 desperate mantras.  Every time you appear here you use them.  You’re not the full shilling are you! You are like that retard Slatty in that regard, you lefties are all fucked in the head.  Tragic old woman.</w:t>
      </w:r>
    </w:p>
    <w:p>
      <w:r>
        <w:rPr>
          <w:b/>
          <w:u w:val="single"/>
        </w:rPr>
        <w:t>119225</w:t>
      </w:r>
    </w:p>
    <w:p>
      <w:r>
        <w:t>1. More utter nonsense from Hollywood:</w:t>
      </w:r>
    </w:p>
    <w:p>
      <w:r>
        <w:rPr>
          <w:b/>
          <w:u w:val="single"/>
        </w:rPr>
        <w:t>119226</w:t>
      </w:r>
    </w:p>
    <w:p>
      <w:r>
        <w:t xml:space="preserve">2. </w:t>
        <w:tab/>
        <w:t>Leftists can be counted on to overplay their hand.   Black Lives Matter made a mockery of race relations. Pussy Hats turned people off of feminism. Racist, Sexist, Bigot, Nazi - all have lost their sting. Rape is becoming a non crime.   Is this because their ideology is intrinsically weak and fragile?</w:t>
      </w:r>
    </w:p>
    <w:p>
      <w:r>
        <w:rPr>
          <w:b/>
          <w:u w:val="single"/>
        </w:rPr>
        <w:t>119227</w:t>
      </w:r>
    </w:p>
    <w:p>
      <w:r>
        <w:t xml:space="preserve">3. </w:t>
        <w:tab/>
        <w:tab/>
        <w:t>and while they have 10 million retarded vicarious sychophants following them on twitter celebs will never shut the fuck up with the ignorant bullshit lapped up by morons</w:t>
      </w:r>
    </w:p>
    <w:p>
      <w:r>
        <w:rPr>
          <w:b/>
          <w:u w:val="single"/>
        </w:rPr>
        <w:t>119228</w:t>
      </w:r>
    </w:p>
    <w:p>
      <w:r>
        <w:t>1. Voting GOP will not solve our problems. This article titled “Trump Cucks” from Ropeculture still stands true.    https://archive.is/3NGFe</w:t>
      </w:r>
    </w:p>
    <w:p>
      <w:r>
        <w:rPr>
          <w:b/>
          <w:u w:val="single"/>
        </w:rPr>
        <w:t>119229</w:t>
      </w:r>
    </w:p>
    <w:p>
      <w:r>
        <w:t>2.</w:t>
      </w:r>
    </w:p>
    <w:p>
      <w:r>
        <w:rPr>
          <w:b/>
          <w:u w:val="single"/>
        </w:rPr>
        <w:t>119230</w:t>
      </w:r>
    </w:p>
    <w:p>
      <w:r>
        <w:t xml:space="preserve">3. </w:t>
        <w:tab/>
        <w:tab/>
        <w:t>You realize that the Founding Fathers were considered liberal, retard</w:t>
      </w:r>
    </w:p>
    <w:p>
      <w:r>
        <w:rPr>
          <w:b/>
          <w:u w:val="single"/>
        </w:rPr>
        <w:t>119231</w:t>
      </w:r>
    </w:p>
    <w:p>
      <w:r>
        <w:t>1. faggot perv and his made up "laws".</w:t>
      </w:r>
    </w:p>
    <w:p>
      <w:r>
        <w:rPr>
          <w:b/>
          <w:u w:val="single"/>
        </w:rPr>
        <w:t>119232</w:t>
      </w:r>
    </w:p>
    <w:p>
      <w:r>
        <w:t>1. After a Black man murdered a Swedish citizen, the Swedish police asked the public for help identifying him - but they blurred out his face so you couldn’t tell he was Black.</w:t>
      </w:r>
    </w:p>
    <w:p>
      <w:r>
        <w:rPr>
          <w:b/>
          <w:u w:val="single"/>
        </w:rPr>
        <w:t>119233</w:t>
      </w:r>
    </w:p>
    <w:p>
      <w:r>
        <w:t xml:space="preserve">2. </w:t>
        <w:tab/>
        <w:t>Years ago, the editor of the Swedish tabloid Expressen admitted to "vitpixling"—whereby criminals' dark skin in photos was lightened and pixelated, to make them appear white. There was a Wikipedia entry on it, but all that's left is the debate to delete it. Mention of the practice is buried in another entry on a "conspiracy theory" about journalists pushing demographic replacement.</w:t>
      </w:r>
    </w:p>
    <w:p>
      <w:r>
        <w:rPr>
          <w:b/>
          <w:u w:val="single"/>
        </w:rPr>
        <w:t>119234</w:t>
      </w:r>
    </w:p>
    <w:p>
      <w:r>
        <w:t xml:space="preserve">3. </w:t>
        <w:tab/>
        <w:tab/>
        <w:t>Sweden: everything you need to know about women in politics.</w:t>
      </w:r>
    </w:p>
    <w:p>
      <w:r>
        <w:rPr>
          <w:b/>
          <w:u w:val="single"/>
        </w:rPr>
        <w:t>119235</w:t>
      </w:r>
    </w:p>
    <w:p>
      <w:r>
        <w:t xml:space="preserve">4. </w:t>
        <w:tab/>
        <w:tab/>
        <w:tab/>
        <w:t>Sweden has been an enemy of whites since at least WWII and their retard men were in power then. Swedes and Norwegians have an (((obsessive))) hatred of whites in southern Africa... and themselves. Cucked.</w:t>
      </w:r>
    </w:p>
    <w:p>
      <w:r>
        <w:rPr>
          <w:b/>
          <w:u w:val="single"/>
        </w:rPr>
        <w:t>119236</w:t>
      </w:r>
    </w:p>
    <w:p>
      <w:r>
        <w:t>1. #BREAKINGNEWS: The Daily Caller has confirmed Nikki Haley has resigned from her post as US Ambassador to the UN.   https://i.imgtc.com/reXbyub.jpg</w:t>
      </w:r>
    </w:p>
    <w:p>
      <w:r>
        <w:rPr>
          <w:b/>
          <w:u w:val="single"/>
        </w:rPr>
        <w:t>119237</w:t>
      </w:r>
    </w:p>
    <w:p>
      <w:r>
        <w:t xml:space="preserve">2. </w:t>
        <w:tab/>
        <w:t>good, jew lover, dick sucker, nigger lover</w:t>
      </w:r>
    </w:p>
    <w:p>
      <w:r>
        <w:rPr>
          <w:b/>
          <w:u w:val="single"/>
        </w:rPr>
        <w:t>119238</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119239</w:t>
      </w:r>
    </w:p>
    <w:p>
      <w:r>
        <w:t>1. No one will ever know the truth.  Ever.</w:t>
      </w:r>
    </w:p>
    <w:p>
      <w:r>
        <w:rPr>
          <w:b/>
          <w:u w:val="single"/>
        </w:rPr>
        <w:t>119240</w:t>
      </w:r>
    </w:p>
    <w:p>
      <w:r>
        <w:t xml:space="preserve">2. </w:t>
        <w:tab/>
        <w:t>Lying cunt</w:t>
      </w:r>
    </w:p>
    <w:p>
      <w:r>
        <w:rPr>
          <w:b/>
          <w:u w:val="single"/>
        </w:rPr>
        <w:t>119241</w:t>
      </w:r>
    </w:p>
    <w:p>
      <w:r>
        <w:t>1. PSA encourages kids to steal parents' guns, hand over to teachers  https://www.washingtontimes.com/news/2014/dec/22/psa-encourages-kids-to-steal-parents-guns-hand-ove/</w:t>
      </w:r>
    </w:p>
    <w:p>
      <w:r>
        <w:rPr>
          <w:b/>
          <w:u w:val="single"/>
        </w:rPr>
        <w:t>119242</w:t>
      </w:r>
    </w:p>
    <w:p>
      <w:r>
        <w:t xml:space="preserve">2. </w:t>
        <w:tab/>
        <w:t>? After decades of the narrative.  The one that claimed that if there was a gun in the house a baby will find it and hurt themselves or others?  Decades of safety storage?  Decades of retarded travel case boxes.? All LIES.  They only want the damned guns.</w:t>
      </w:r>
    </w:p>
    <w:p>
      <w:r>
        <w:rPr>
          <w:b/>
          <w:u w:val="single"/>
        </w:rPr>
        <w:t>119243</w:t>
      </w:r>
    </w:p>
    <w:p>
      <w:r>
        <w:t>1. London Police Boss Locked Doors and Watched Westminster Attack Unfold From Car Window   https://www.breitbart.com/london/2018/10/08/acting-met-police-boss-locked-car-doors-watched-westminster-attack/</w:t>
      </w:r>
    </w:p>
    <w:p>
      <w:r>
        <w:rPr>
          <w:b/>
          <w:u w:val="single"/>
        </w:rPr>
        <w:t>119244</w:t>
      </w:r>
    </w:p>
    <w:p>
      <w:r>
        <w:t xml:space="preserve">2. </w:t>
        <w:tab/>
        <w:t>in the wise words of Winston Churchill... "what a nigger faggot".</w:t>
      </w:r>
    </w:p>
    <w:p>
      <w:r>
        <w:rPr>
          <w:b/>
          <w:u w:val="single"/>
        </w:rPr>
        <w:t>119245</w:t>
      </w:r>
    </w:p>
    <w:p>
      <w:r>
        <w:t>1. That’s crazy, bro. So you married a woman who used to be a mudshark and her previous nigger shot up the Amish community? Damn bro, I’m glad you got away from all of that.</w:t>
      </w:r>
    </w:p>
    <w:p>
      <w:r>
        <w:rPr>
          <w:b/>
          <w:u w:val="single"/>
        </w:rPr>
        <w:t>119246</w:t>
      </w:r>
    </w:p>
    <w:p>
      <w:r>
        <w:t>1. The parts of TradWorker which worked well and didn't end up a retarded clusterfuck can and should be attributed to his influence in internal strategy debates.</w:t>
      </w:r>
    </w:p>
    <w:p>
      <w:r>
        <w:rPr>
          <w:b/>
          <w:u w:val="single"/>
        </w:rPr>
        <w:t>119247</w:t>
      </w:r>
    </w:p>
    <w:p>
      <w:r>
        <w:t>1. Stop being a faggot and stand up for your race, white man.</w:t>
      </w:r>
    </w:p>
    <w:p>
      <w:r>
        <w:rPr>
          <w:b/>
          <w:u w:val="single"/>
        </w:rPr>
        <w:t>119248</w:t>
      </w:r>
    </w:p>
    <w:p>
      <w:r>
        <w:t>1. nigger faggot</w:t>
      </w:r>
    </w:p>
    <w:p>
      <w:r>
        <w:rPr>
          <w:b/>
          <w:u w:val="single"/>
        </w:rPr>
        <w:t>119249</w:t>
      </w:r>
    </w:p>
    <w:p>
      <w:r>
        <w:t>1. The bull dyke nominee for Georgia governor was, surprise, a campus radical that burned the Georgia flag.   https://www.nytimes.com/2018/10/22/us/politics/abrams-flag-burning-georgia.html</w:t>
      </w:r>
    </w:p>
    <w:p>
      <w:r>
        <w:rPr>
          <w:b/>
          <w:u w:val="single"/>
        </w:rPr>
        <w:t>119250</w:t>
      </w:r>
    </w:p>
    <w:p>
      <w:r>
        <w:t>1. When wanting to virtue signal clashes with being too stupid to understand what you’re actually saying.</w:t>
      </w:r>
    </w:p>
    <w:p>
      <w:r>
        <w:rPr>
          <w:b/>
          <w:u w:val="single"/>
        </w:rPr>
        <w:t>119251</w:t>
      </w:r>
    </w:p>
    <w:p>
      <w:r>
        <w:t xml:space="preserve">2. </w:t>
        <w:tab/>
        <w:t>aaaand it's another stupid nigger</w:t>
      </w:r>
    </w:p>
    <w:p>
      <w:r>
        <w:rPr>
          <w:b/>
          <w:u w:val="single"/>
        </w:rPr>
        <w:t>119252</w:t>
      </w:r>
    </w:p>
    <w:p>
      <w:r>
        <w:t>1. Officer Van Dyke deserves a serious fundraising immediately to minimize the damage until he is released.</w:t>
      </w:r>
    </w:p>
    <w:p>
      <w:r>
        <w:rPr>
          <w:b/>
          <w:u w:val="single"/>
        </w:rPr>
        <w:t>119253</w:t>
      </w:r>
    </w:p>
    <w:p>
      <w:r>
        <w:t>1. Saw this on the (((TV))). Do the Jews making these commercials really believe a white women will ever consider dating a mudshark?  Kikery delusion at it's finest.</w:t>
      </w:r>
    </w:p>
    <w:p>
      <w:r>
        <w:rPr>
          <w:b/>
          <w:u w:val="single"/>
        </w:rPr>
        <w:t>119254</w:t>
      </w:r>
    </w:p>
    <w:p>
      <w:r>
        <w:t xml:space="preserve">2. </w:t>
        <w:tab/>
        <w:t>That nigger looks like he got smashed in the face by a shovel.</w:t>
      </w:r>
    </w:p>
    <w:p>
      <w:r>
        <w:rPr>
          <w:b/>
          <w:u w:val="single"/>
        </w:rPr>
        <w:t>119255</w:t>
      </w:r>
    </w:p>
    <w:p>
      <w:r>
        <w:t xml:space="preserve">3. </w:t>
        <w:tab/>
        <w:tab/>
        <w:t>Must be a chinknigger hybrid</w:t>
      </w:r>
    </w:p>
    <w:p>
      <w:r>
        <w:rPr>
          <w:b/>
          <w:u w:val="single"/>
        </w:rPr>
        <w:t>119256</w:t>
      </w:r>
    </w:p>
    <w:p>
      <w:r>
        <w:t xml:space="preserve">4. </w:t>
        <w:tab/>
        <w:tab/>
        <w:t>By the look of the flat face, probably Korean.</w:t>
      </w:r>
    </w:p>
    <w:p>
      <w:r>
        <w:rPr>
          <w:b/>
          <w:u w:val="single"/>
        </w:rPr>
        <w:t>119257</w:t>
      </w:r>
    </w:p>
    <w:p>
      <w:r>
        <w:t>1. Indeed.  I am no master I know nothing.   When all these retarded little white liberals realize they can be victims just like all their socialists friends, My bet is they will eat up the "Jewish Supremacy" narrative.  I am putting my dollar down on that bet.</w:t>
      </w:r>
    </w:p>
    <w:p>
      <w:r>
        <w:rPr>
          <w:b/>
          <w:u w:val="single"/>
        </w:rPr>
        <w:t>119258</w:t>
      </w:r>
    </w:p>
    <w:p>
      <w:r>
        <w:t>1. Amazing jewish dominance of CNN....masters at Fake News</w:t>
      </w:r>
    </w:p>
    <w:p>
      <w:r>
        <w:rPr>
          <w:b/>
          <w:u w:val="single"/>
        </w:rPr>
        <w:t>119259</w:t>
      </w:r>
    </w:p>
    <w:p>
      <w:r>
        <w:t xml:space="preserve">2. </w:t>
        <w:tab/>
        <w:t>Someone has to be extremely RETARDED to believe CNN's Jew bullshit!  Jews are LIARS!</w:t>
      </w:r>
    </w:p>
    <w:p>
      <w:r>
        <w:rPr>
          <w:b/>
          <w:u w:val="single"/>
        </w:rPr>
        <w:t>119260</w:t>
      </w:r>
    </w:p>
    <w:p>
      <w:r>
        <w:t>1. These feminazi women screaming for equal rights actually have a Sharia Law advocate for their leader   It is mind numbing that they are this stupid.   https://www.waynedupree.com/linda-sarsour-susan-collins-is-white-senator-pushing-white-supremacy-on-senate-floor/?utm_source=Facebook&amp;utm_medium=atwaynedupree&amp;utm_campaign=social</w:t>
      </w:r>
    </w:p>
    <w:p>
      <w:r>
        <w:rPr>
          <w:b/>
          <w:u w:val="single"/>
        </w:rPr>
        <w:t>119261</w:t>
      </w:r>
    </w:p>
    <w:p>
      <w:r>
        <w:t xml:space="preserve">2. </w:t>
        <w:tab/>
        <w:t>ANY SUCK THAT SUPPORTS THIS ISLAMIC CUNT BITCH IS WAY BEYOND MIND NUMBING STUPID !!   LINDA SARSOUR ---&gt;&gt;GOAT PISS DRINKING FGM SUPPORTING GAY HATING CUNT WHORE !!</w:t>
      </w:r>
    </w:p>
    <w:p>
      <w:r>
        <w:rPr>
          <w:b/>
          <w:u w:val="single"/>
        </w:rPr>
        <w:t>119262</w:t>
      </w:r>
    </w:p>
    <w:p>
      <w:r>
        <w:t xml:space="preserve">3. </w:t>
        <w:tab/>
        <w:tab/>
        <w:t>Feminists are extremely stupid. They contradict themselves constantly and cannot see the irony in those contradictions. Just lock them all up in a lunatic asylum and it can be their echo chamber.</w:t>
      </w:r>
    </w:p>
    <w:p>
      <w:r>
        <w:rPr>
          <w:b/>
          <w:u w:val="single"/>
        </w:rPr>
        <w:t>119263</w:t>
      </w:r>
    </w:p>
    <w:p>
      <w:r>
        <w:t xml:space="preserve">4. </w:t>
        <w:tab/>
        <w:tab/>
        <w:t>Smart Dog....respectfully... you are Waaaay too kind in your estimation of cockroach Sarsour</w:t>
      </w:r>
    </w:p>
    <w:p>
      <w:r>
        <w:rPr>
          <w:b/>
          <w:u w:val="single"/>
        </w:rPr>
        <w:t>119264</w:t>
      </w:r>
    </w:p>
    <w:p>
      <w:r>
        <w:t>1. i do not take advice or demands from imbeciles who cannot tell the difference between boys or girls or who think they live on a giant spinning ball. im guessing you're a huge meat eating faggot as well so STFU and get back to your tranny porn!</w:t>
      </w:r>
    </w:p>
    <w:p>
      <w:r>
        <w:rPr>
          <w:b/>
          <w:u w:val="single"/>
        </w:rPr>
        <w:t>119265</w:t>
      </w:r>
    </w:p>
    <w:p>
      <w:r>
        <w:t>1. They can kiss my ass and so can MuHAMmed.</w:t>
      </w:r>
    </w:p>
    <w:p>
      <w:r>
        <w:rPr>
          <w:b/>
          <w:u w:val="single"/>
        </w:rPr>
        <w:t>119266</w:t>
      </w:r>
    </w:p>
    <w:p>
      <w:r>
        <w:t xml:space="preserve">2. </w:t>
        <w:tab/>
        <w:t>Muhammad was a pedophile false prophet of Satan.</w:t>
      </w:r>
    </w:p>
    <w:p>
      <w:r>
        <w:rPr>
          <w:b/>
          <w:u w:val="single"/>
        </w:rPr>
        <w:t>119267</w:t>
      </w:r>
    </w:p>
    <w:p>
      <w:r>
        <w:t xml:space="preserve">3. </w:t>
        <w:tab/>
        <w:tab/>
        <w:t>It’s a lot more common than you think.</w:t>
      </w:r>
    </w:p>
    <w:p>
      <w:r>
        <w:rPr>
          <w:b/>
          <w:u w:val="single"/>
        </w:rPr>
        <w:t>119268</w:t>
      </w:r>
    </w:p>
    <w:p>
      <w:r>
        <w:t xml:space="preserve">4. </w:t>
        <w:tab/>
        <w:tab/>
        <w:tab/>
        <w:t>How long before Dems have them selling the parts of their “honor killing” dead family members? Or wouldn’t they be fresh enough? Perhaps Planned Murderhood could start performing honor killings for the bent parents, since they already don’t report FGM or rape anyway?</w:t>
      </w:r>
    </w:p>
    <w:p>
      <w:r>
        <w:rPr>
          <w:b/>
          <w:u w:val="single"/>
        </w:rPr>
        <w:t>119269</w:t>
      </w:r>
    </w:p>
    <w:p>
      <w:r>
        <w:t xml:space="preserve">5. </w:t>
        <w:tab/>
        <w:tab/>
        <w:tab/>
        <w:tab/>
        <w:t>In Canada, the legal system treats islamic honor killings as “domestic violence”, and now the Retarded Asshole, Justin Trudeau wants to make the maximum penalty for Islamic terrorism a mere 6 months in jail. This is what happens when a country cucks out to Islam. This must not be allowed to happen in the USA.</w:t>
      </w:r>
    </w:p>
    <w:p>
      <w:r>
        <w:rPr>
          <w:b/>
          <w:u w:val="single"/>
        </w:rPr>
        <w:t>119270</w:t>
      </w:r>
    </w:p>
    <w:p>
      <w:r>
        <w:t xml:space="preserve">6. </w:t>
        <w:tab/>
        <w:tab/>
        <w:tab/>
        <w:tab/>
        <w:tab/>
        <w:t>That isis loving simp MUST go to jail asap</w:t>
      </w:r>
    </w:p>
    <w:p>
      <w:r>
        <w:rPr>
          <w:b/>
          <w:u w:val="single"/>
        </w:rPr>
        <w:t>119271</w:t>
      </w:r>
    </w:p>
    <w:p>
      <w:r>
        <w:t>1. You must use the correct terminology. They are called “fairy gay neo-Nazi faggot socialist bitches.”</w:t>
      </w:r>
    </w:p>
    <w:p>
      <w:r>
        <w:rPr>
          <w:b/>
          <w:u w:val="single"/>
        </w:rPr>
        <w:t>119272</w:t>
      </w:r>
    </w:p>
    <w:p>
      <w:r>
        <w:t>1. What I like about Robert Bower’s action is that jews will attack Trump, this series of attacks will red-pill huge numbers of his half-awoke followers.   The stupid jew will cut down the tree, rip-saw the planks, fashion the shape and forge the nails to make their own coffins.   Let the jew dig his own grave in wailing at Trump.   That is what using the the Heß Doctrines does, it facilitates the jew in his own destructive nature and ways.   HH</w:t>
      </w:r>
    </w:p>
    <w:p>
      <w:r>
        <w:rPr>
          <w:b/>
          <w:u w:val="single"/>
        </w:rPr>
        <w:t>119273</w:t>
      </w:r>
    </w:p>
    <w:p>
      <w:r>
        <w:t xml:space="preserve">2. </w:t>
        <w:tab/>
        <w:t>are you suggesting he was right to murder participants in a baby-naming ceremony?</w:t>
      </w:r>
    </w:p>
    <w:p>
      <w:r>
        <w:rPr>
          <w:b/>
          <w:u w:val="single"/>
        </w:rPr>
        <w:t>119274</w:t>
      </w:r>
    </w:p>
    <w:p>
      <w:r>
        <w:t xml:space="preserve">3. </w:t>
        <w:tab/>
        <w:tab/>
        <w:t>living in your mom's house until you're 40, actively refusing to get any kind of education outside of your redneck family is a sure way to disperse stupidity.</w:t>
      </w:r>
    </w:p>
    <w:p>
      <w:r>
        <w:rPr>
          <w:b/>
          <w:u w:val="single"/>
        </w:rPr>
        <w:t>119275</w:t>
      </w:r>
    </w:p>
    <w:p>
      <w:r>
        <w:t>1. Colbert Writer After Kavanaugh Vote: I'm Just Glad We Ruined His Life https://www.thegatewaypundit.com/2018/10/426789/ via @gatewaypundit   Cunt</w:t>
      </w:r>
    </w:p>
    <w:p>
      <w:r>
        <w:rPr>
          <w:b/>
          <w:u w:val="single"/>
        </w:rPr>
        <w:t>119276</w:t>
      </w:r>
    </w:p>
    <w:p>
      <w:r>
        <w:t xml:space="preserve">2. </w:t>
        <w:tab/>
        <w:t>Upvote for proper use of the term.</w:t>
      </w:r>
    </w:p>
    <w:p>
      <w:r>
        <w:rPr>
          <w:b/>
          <w:u w:val="single"/>
        </w:rPr>
        <w:t>119277</w:t>
      </w:r>
    </w:p>
    <w:p>
      <w:r>
        <w:t xml:space="preserve">3. </w:t>
        <w:tab/>
        <w:tab/>
        <w:t>I hate using it but this one deserves it</w:t>
      </w:r>
    </w:p>
    <w:p>
      <w:r>
        <w:rPr>
          <w:b/>
          <w:u w:val="single"/>
        </w:rPr>
        <w:t>119278</w:t>
      </w:r>
    </w:p>
    <w:p>
      <w:r>
        <w:t xml:space="preserve">4. </w:t>
        <w:tab/>
        <w:tab/>
        <w:t>It's one of those words that hasn't been redefined by the left.  Everyone knows what it means.</w:t>
      </w:r>
    </w:p>
    <w:p>
      <w:r>
        <w:rPr>
          <w:b/>
          <w:u w:val="single"/>
        </w:rPr>
        <w:t>119279</w:t>
      </w:r>
    </w:p>
    <w:p>
      <w:r>
        <w:t>1. http://redstatewatcher.com/article.asp?id=139176</w:t>
      </w:r>
    </w:p>
    <w:p>
      <w:r>
        <w:rPr>
          <w:b/>
          <w:u w:val="single"/>
        </w:rPr>
        <w:t>119280</w:t>
      </w:r>
    </w:p>
    <w:p>
      <w:r>
        <w:t xml:space="preserve">2. </w:t>
        <w:tab/>
        <w:t>Another brain-dead twat who's too stupid to recognize that idiotic political posturing alienates half her audience.</w:t>
      </w:r>
    </w:p>
    <w:p>
      <w:r>
        <w:rPr>
          <w:b/>
          <w:u w:val="single"/>
        </w:rPr>
        <w:t>119281</w:t>
      </w:r>
    </w:p>
    <w:p>
      <w:r>
        <w:t>1. Some people are way too stupid to be on social media Gab included. Their 'views' are shaped by trash on the box, by idiotic tabloids, by celeb drivel, hideous lyrics in pop songs and moronic conspiracy theories plugged by complete idiots. They pollute social media not understanding the simplest of things and discredit good posts by ridiculous comments.</w:t>
      </w:r>
    </w:p>
    <w:p>
      <w:r>
        <w:rPr>
          <w:b/>
          <w:u w:val="single"/>
        </w:rPr>
        <w:t>119282</w:t>
      </w:r>
    </w:p>
    <w:p>
      <w:r>
        <w:t xml:space="preserve">2. </w:t>
        <w:tab/>
        <w:t>Ur thoughts are different than my thoughts, your posts make my posts look bad, ur to stupid for social media (ur standards)  Trash, idiot, drivel etc. If there was a bitch emoji it would be regulated for u in this very instant. Shut the internet down everybody the cunt is unhappy !</w:t>
      </w:r>
    </w:p>
    <w:p>
      <w:r>
        <w:rPr>
          <w:b/>
          <w:u w:val="single"/>
        </w:rPr>
        <w:t>119283</w:t>
      </w:r>
    </w:p>
    <w:p>
      <w:r>
        <w:t>1. You fairy gay neo-Nazi faggot socialist bitches make it so easy.  #INSTAMUTE</w:t>
      </w:r>
    </w:p>
    <w:p>
      <w:r>
        <w:rPr>
          <w:b/>
          <w:u w:val="single"/>
        </w:rPr>
        <w:t>119284</w:t>
      </w:r>
    </w:p>
    <w:p>
      <w:r>
        <w:t>1. Holohoax Industry News   When she finally admitted it was a fabrication, she explained, "This story is mine. It is not actually reality, but my reality, my way of surviving."    #Jewish #Holohoax #Industry #Holocaust #Jew #Politics #Scam   http://www.latimes.com/books/jacketcopy/la-et-jc-invented-holocaust-memoir-20140512-story.html</w:t>
      </w:r>
    </w:p>
    <w:p>
      <w:r>
        <w:rPr>
          <w:b/>
          <w:u w:val="single"/>
        </w:rPr>
        <w:t>119285</w:t>
      </w:r>
    </w:p>
    <w:p>
      <w:r>
        <w:t xml:space="preserve">2. </w:t>
        <w:tab/>
        <w:t>With all the factual data available- are you that fucking stupid?? Of course the holocaust happened. Watch the American Military film documentary showing what American GI’s discovered in the concentration camps!!</w:t>
      </w:r>
    </w:p>
    <w:p>
      <w:r>
        <w:rPr>
          <w:b/>
          <w:u w:val="single"/>
        </w:rPr>
        <w:t>119286</w:t>
      </w:r>
    </w:p>
    <w:p>
      <w:r>
        <w:t xml:space="preserve">3. </w:t>
        <w:tab/>
        <w:tab/>
        <w:t>Your a fuckin idiot yourself Bud. Who produced, directed etc ur lil recommend film ? Cat is outta the bag about ur baby dick eating pals Bud. You look like a faggot tryin to stuff it bck in</w:t>
      </w:r>
    </w:p>
    <w:p>
      <w:r>
        <w:rPr>
          <w:b/>
          <w:u w:val="single"/>
        </w:rPr>
        <w:t>119287</w:t>
      </w:r>
    </w:p>
    <w:p>
      <w:r>
        <w:t>1.</w:t>
      </w:r>
    </w:p>
    <w:p>
      <w:r>
        <w:rPr>
          <w:b/>
          <w:u w:val="single"/>
        </w:rPr>
        <w:t>119288</w:t>
      </w:r>
    </w:p>
    <w:p>
      <w:r>
        <w:t xml:space="preserve">2. </w:t>
        <w:tab/>
        <w:t>I believe she a lying CUNT</w:t>
      </w:r>
    </w:p>
    <w:p>
      <w:r>
        <w:rPr>
          <w:b/>
          <w:u w:val="single"/>
        </w:rPr>
        <w:t>119289</w:t>
      </w:r>
    </w:p>
    <w:p>
      <w:r>
        <w:t>1.</w:t>
      </w:r>
    </w:p>
    <w:p>
      <w:r>
        <w:rPr>
          <w:b/>
          <w:u w:val="single"/>
        </w:rPr>
        <w:t>119290</w:t>
      </w:r>
    </w:p>
    <w:p>
      <w:r>
        <w:t xml:space="preserve">2. </w:t>
        <w:tab/>
        <w:t>well. if business owners WON'T protect their property BY SHOOTING  THIS NIGGER SCUM,   WHAT DO YOU EXPECT. and that's the ONLY WAY TO END ALL THIS.</w:t>
      </w:r>
    </w:p>
    <w:p>
      <w:r>
        <w:rPr>
          <w:b/>
          <w:u w:val="single"/>
        </w:rPr>
        <w:t>119291</w:t>
      </w:r>
    </w:p>
    <w:p>
      <w:r>
        <w:t>1. And yet our heroes kept patiently working on The Plan, instead of rushing into action. Because The Plan HAD to succeed, and they knew they would only get one chance.   https://qmap.pub/read/2381   #TrustThePlan #TrustSessions #Q</w:t>
      </w:r>
    </w:p>
    <w:p>
      <w:r>
        <w:rPr>
          <w:b/>
          <w:u w:val="single"/>
        </w:rPr>
        <w:t>119292</w:t>
      </w:r>
    </w:p>
    <w:p>
      <w:r>
        <w:t xml:space="preserve">2. </w:t>
        <w:tab/>
        <w:t>Every day it takes you to realize the current fake Q=Soros, your IQ score goes down.   And we're already at room temperature.</w:t>
      </w:r>
    </w:p>
    <w:p>
      <w:r>
        <w:rPr>
          <w:b/>
          <w:u w:val="single"/>
        </w:rPr>
        <w:t>119293</w:t>
      </w:r>
    </w:p>
    <w:p>
      <w:r>
        <w:t xml:space="preserve">3. </w:t>
        <w:tab/>
        <w:tab/>
        <w:t>Why do you give a shit about who follows Qanon or not?  What’s your crusade?</w:t>
      </w:r>
    </w:p>
    <w:p>
      <w:r>
        <w:rPr>
          <w:b/>
          <w:u w:val="single"/>
        </w:rPr>
        <w:t>119294</w:t>
      </w:r>
    </w:p>
    <w:p>
      <w:r>
        <w:t xml:space="preserve">4. </w:t>
        <w:tab/>
        <w:tab/>
        <w:tab/>
        <w:t>Because Q/Soros will tell the glassy eyed zombies to do something horrific in President Trump's name, and 10% of them will do it.</w:t>
      </w:r>
    </w:p>
    <w:p>
      <w:r>
        <w:rPr>
          <w:b/>
          <w:u w:val="single"/>
        </w:rPr>
        <w:t>119295</w:t>
      </w:r>
    </w:p>
    <w:p>
      <w:r>
        <w:t xml:space="preserve">5. </w:t>
        <w:tab/>
        <w:tab/>
        <w:tab/>
        <w:tab/>
        <w:t>So, that’s your motive?  To save untold lives?  You should be more concerned with the shit head libtards that are ACTUALLY telling their zombies to perpetuate acts of violence and they are. Qanon has never condoned violence.</w:t>
      </w:r>
    </w:p>
    <w:p>
      <w:r>
        <w:rPr>
          <w:b/>
          <w:u w:val="single"/>
        </w:rPr>
        <w:t>119296</w:t>
      </w:r>
    </w:p>
    <w:p>
      <w:r>
        <w:t xml:space="preserve">6. </w:t>
        <w:tab/>
        <w:tab/>
        <w:tab/>
        <w:tab/>
        <w:tab/>
        <w:t>And to keep Soros/Q from filling the House and Senate with Democrats and impeaching the President.   Not complicated, honest, you can do it.</w:t>
      </w:r>
    </w:p>
    <w:p>
      <w:r>
        <w:rPr>
          <w:b/>
          <w:u w:val="single"/>
        </w:rPr>
        <w:t>119297</w:t>
      </w:r>
    </w:p>
    <w:p>
      <w:r>
        <w:t xml:space="preserve">7. </w:t>
        <w:tab/>
        <w:tab/>
        <w:tab/>
        <w:tab/>
        <w:tab/>
        <w:tab/>
        <w:t>So, according to your theory, Q is Soros and Q (Soros) is dropping intelligence exposing all the deep state corruption that has taken place over decades, supports Trump, and has the deep state in full retreat while at the same time Soros (Q) is also funding BLM, Antifa, and anything anti-Trump?  Got it!</w:t>
      </w:r>
    </w:p>
    <w:p>
      <w:r>
        <w:rPr>
          <w:b/>
          <w:u w:val="single"/>
        </w:rPr>
        <w:t>119298</w:t>
      </w:r>
    </w:p>
    <w:p>
      <w:r>
        <w:t xml:space="preserve">8. </w:t>
        <w:tab/>
        <w:tab/>
        <w:tab/>
        <w:tab/>
        <w:tab/>
        <w:tab/>
        <w:tab/>
        <w:t>Q/Soros isn't exposing anything. About all it's doing is saying everything is under control, no need to get all excited about voting.   As it plans the Big One.</w:t>
      </w:r>
    </w:p>
    <w:p>
      <w:r>
        <w:rPr>
          <w:b/>
          <w:u w:val="single"/>
        </w:rPr>
        <w:t>119299</w:t>
      </w:r>
    </w:p>
    <w:p>
      <w:r>
        <w:t xml:space="preserve">9. </w:t>
        <w:tab/>
        <w:tab/>
        <w:tab/>
        <w:tab/>
        <w:tab/>
        <w:tab/>
        <w:tab/>
        <w:tab/>
        <w:t>Are more people aware of the corruption that is, and has been, pervasive in our government since Qanon began dropping or are fewer aware?  Has Qanon done more to wake people up or has he/she been a phenomenon to keep people asleep?</w:t>
      </w:r>
    </w:p>
    <w:p>
      <w:r>
        <w:rPr>
          <w:b/>
          <w:u w:val="single"/>
        </w:rPr>
        <w:t>119300</w:t>
      </w:r>
    </w:p>
    <w:p>
      <w:r>
        <w:t xml:space="preserve">10. </w:t>
        <w:tab/>
        <w:tab/>
        <w:tab/>
        <w:tab/>
        <w:tab/>
        <w:tab/>
        <w:tab/>
        <w:tab/>
        <w:tab/>
        <w:t>The only thing the fake Q/Soros has done is keep people from voting.   So far.</w:t>
      </w:r>
    </w:p>
    <w:p>
      <w:r>
        <w:rPr>
          <w:b/>
          <w:u w:val="single"/>
        </w:rPr>
        <w:t>119301</w:t>
      </w:r>
    </w:p>
    <w:p>
      <w:r>
        <w:t xml:space="preserve">11. </w:t>
        <w:tab/>
        <w:tab/>
        <w:tab/>
        <w:tab/>
        <w:tab/>
        <w:tab/>
        <w:tab/>
        <w:tab/>
        <w:tab/>
        <w:tab/>
        <w:t>How so?  How many elections have there been since October 31, 2017 and today and what what was the voter turnout at those elections?  And if the voter turnout was lower than expected, was it because they started following Qanon?</w:t>
      </w:r>
    </w:p>
    <w:p>
      <w:r>
        <w:rPr>
          <w:b/>
          <w:u w:val="single"/>
        </w:rPr>
        <w:t>119302</w:t>
      </w:r>
    </w:p>
    <w:p>
      <w:r>
        <w:t xml:space="preserve">12. </w:t>
        <w:tab/>
        <w:tab/>
        <w:tab/>
        <w:tab/>
        <w:tab/>
        <w:tab/>
        <w:tab/>
        <w:tab/>
        <w:tab/>
        <w:tab/>
        <w:tab/>
        <w:t>Too complicated? Of course it is.   Time wasted on Q, not getting out the vote.   The propaganda that Sessions/Mueller are the good guys, trust the plan, no need to get excited about voting.   Etc.   Second time I've explained that to you.</w:t>
      </w:r>
    </w:p>
    <w:p>
      <w:r>
        <w:rPr>
          <w:b/>
          <w:u w:val="single"/>
        </w:rPr>
        <w:t>119303</w:t>
      </w:r>
    </w:p>
    <w:p>
      <w:r>
        <w:t xml:space="preserve">13. </w:t>
        <w:tab/>
        <w:tab/>
        <w:tab/>
        <w:tab/>
        <w:tab/>
        <w:tab/>
        <w:tab/>
        <w:tab/>
        <w:tab/>
        <w:tab/>
        <w:tab/>
        <w:tab/>
        <w:t>You haven’t answered my question. How has Qanon prevented people from voting?  (you said it, I didn’t)</w:t>
      </w:r>
    </w:p>
    <w:p>
      <w:r>
        <w:rPr>
          <w:b/>
          <w:u w:val="single"/>
        </w:rPr>
        <w:t>119304</w:t>
      </w:r>
    </w:p>
    <w:p>
      <w:r>
        <w:t xml:space="preserve">14. </w:t>
        <w:tab/>
        <w:tab/>
        <w:tab/>
        <w:tab/>
        <w:tab/>
        <w:tab/>
        <w:tab/>
        <w:tab/>
        <w:tab/>
        <w:tab/>
        <w:tab/>
        <w:tab/>
        <w:tab/>
        <w:t>This sounds familiar. Hmm you haven't answered the question. This prick paesur thinks she can manipulate the conversation. I'm a retard and still humiliated her</w:t>
      </w:r>
    </w:p>
    <w:p>
      <w:r>
        <w:rPr>
          <w:b/>
          <w:u w:val="single"/>
        </w:rPr>
        <w:t>119305</w:t>
      </w:r>
    </w:p>
    <w:p>
      <w:r>
        <w:t>1. What's funny is when a nigger does something the entire media is like look what this nigger did. IT'S AMAZING! It's because it's actually rare when niggers do anything smart.</w:t>
      </w:r>
    </w:p>
    <w:p>
      <w:r>
        <w:rPr>
          <w:b/>
          <w:u w:val="single"/>
        </w:rPr>
        <w:t>119306</w:t>
      </w:r>
    </w:p>
    <w:p>
      <w:r>
        <w:t>1. Flake voted yes to proceed to the final vote.  I guess his son N1GGERKILLER changed his mind.   &gt;"Stop being a fucking faggot dad!"   &gt;"O-oh...okay son...s-ssorry"      https://www.phoenixnewtimes.com/news/arizona-industry-summit-unprecedented-access-epa-officials-10899084   Chad Son Vs Virgin Dad</w:t>
      </w:r>
    </w:p>
    <w:p>
      <w:r>
        <w:rPr>
          <w:b/>
          <w:u w:val="single"/>
        </w:rPr>
        <w:t>119307</w:t>
      </w:r>
    </w:p>
    <w:p>
      <w:r>
        <w:t>1. I thought it would be appropriate for my first post on @gab be shared on Twitter. #makesocialmediagreatagain</w:t>
      </w:r>
    </w:p>
    <w:p>
      <w:r>
        <w:rPr>
          <w:b/>
          <w:u w:val="single"/>
        </w:rPr>
        <w:t>119308</w:t>
      </w:r>
    </w:p>
    <w:p>
      <w:r>
        <w:t xml:space="preserve">2. </w:t>
        <w:tab/>
        <w:t>Welcome to #Speakfreely. You can someone a nigger faggot ya know...if u want to...</w:t>
      </w:r>
    </w:p>
    <w:p>
      <w:r>
        <w:rPr>
          <w:b/>
          <w:u w:val="single"/>
        </w:rPr>
        <w:t>119309</w:t>
      </w:r>
    </w:p>
    <w:p>
      <w:r>
        <w:t>1. Hillary calls for less civility.   I'm fine with that.</w:t>
      </w:r>
    </w:p>
    <w:p>
      <w:r>
        <w:rPr>
          <w:b/>
          <w:u w:val="single"/>
        </w:rPr>
        <w:t>119310</w:t>
      </w:r>
    </w:p>
    <w:p>
      <w:r>
        <w:t xml:space="preserve">2. </w:t>
        <w:tab/>
        <w:t>The most uncivilised cunt in political history, with 200 plus corpses in her wake, calling for the restoration of 'civility' to politics after we regain power, is the most grating irony I can Imagine. She is a painful thing that will do for 2018 what she did for 2016. Keep drinking toddler blood and bring on the insanity, Killary.</w:t>
      </w:r>
    </w:p>
    <w:p>
      <w:r>
        <w:rPr>
          <w:b/>
          <w:u w:val="single"/>
        </w:rPr>
        <w:t>119311</w:t>
      </w:r>
    </w:p>
    <w:p>
      <w:r>
        <w:t>1. Flat Earthers Full Retard Mode Episode 3.1 https://youtu.be/1PCch1bUUXQ via @YouTube</w:t>
      </w:r>
    </w:p>
    <w:p>
      <w:r>
        <w:rPr>
          <w:b/>
          <w:u w:val="single"/>
        </w:rPr>
        <w:t>119312</w:t>
      </w:r>
    </w:p>
    <w:p>
      <w:r>
        <w:t>1. Not getting enough faggot in your daily media or from "fags on Gab" like @justinpbolinger?  Well then step right up and get your sodomite pride on with a faggoty face on your Apple Watch.  After all, it's all in our heads (right sodomite sycophants?)  You're no threat to our kids.    Keep eating dat poo poo queermos!   https://support.apple.com/en-us/HT208893</w:t>
      </w:r>
    </w:p>
    <w:p>
      <w:r>
        <w:rPr>
          <w:b/>
          <w:u w:val="single"/>
        </w:rPr>
        <w:t>119313</w:t>
      </w:r>
    </w:p>
    <w:p>
      <w:r>
        <w:t xml:space="preserve">2. </w:t>
        <w:tab/>
        <w:t>lol dude you don’t have to do this... just scroll past my content. You don’t have to enjoy seeing every post on a GLOBAL SOCIAL MEDIA PLATFORM ADVOCATING FOR FREE SPEECH.  And stop trying to seek out gay news stories lol. If you see them a lot on places that aggregate them often... stop looking at those places for news.</w:t>
      </w:r>
    </w:p>
    <w:p>
      <w:r>
        <w:rPr>
          <w:b/>
          <w:u w:val="single"/>
        </w:rPr>
        <w:t>119314</w:t>
      </w:r>
    </w:p>
    <w:p>
      <w:r>
        <w:t xml:space="preserve">3. </w:t>
        <w:tab/>
        <w:tab/>
        <w:t>This is the mainstream Jew media faggot.  They proffer these stories to undermine a society.  Then, you come to Gab, as if Twitter and Faceberg didn't coddle you faggot ass enough, and demanded that we celebrate your sodomy on "free fag wedding day."  No dice homo.</w:t>
      </w:r>
    </w:p>
    <w:p>
      <w:r>
        <w:rPr>
          <w:b/>
          <w:u w:val="single"/>
        </w:rPr>
        <w:t>119315</w:t>
      </w:r>
    </w:p>
    <w:p>
      <w:r>
        <w:t xml:space="preserve">4. </w:t>
        <w:tab/>
        <w:tab/>
        <w:tab/>
        <w:t>Tell it to Torba!  @a Hello, Torba? User @MountainCracker doesn’t think it’s just that I should get to come on Gab and use my freedom of speech when I he thinks I get coddled on Facebook and Twitter enough as it is. What are you going to do about that?</w:t>
      </w:r>
    </w:p>
    <w:p>
      <w:r>
        <w:rPr>
          <w:b/>
          <w:u w:val="single"/>
        </w:rPr>
        <w:t>119316</w:t>
      </w:r>
    </w:p>
    <w:p>
      <w:r>
        <w:t xml:space="preserve">5. </w:t>
        <w:tab/>
        <w:tab/>
        <w:tab/>
        <w:tab/>
        <w:t>aka nothing you can do about it  I get as many dice as I want, hetero</w:t>
      </w:r>
    </w:p>
    <w:p>
      <w:r>
        <w:rPr>
          <w:b/>
          <w:u w:val="single"/>
        </w:rPr>
        <w:t>119317</w:t>
      </w:r>
    </w:p>
    <w:p>
      <w:r>
        <w:t xml:space="preserve">6. </w:t>
        <w:tab/>
        <w:tab/>
        <w:tab/>
        <w:tab/>
        <w:tab/>
        <w:t>LOL, whining to the admin...we already knew you were a fagboi.</w:t>
      </w:r>
    </w:p>
    <w:p>
      <w:r>
        <w:rPr>
          <w:b/>
          <w:u w:val="single"/>
        </w:rPr>
        <w:t>119318</w:t>
      </w:r>
    </w:p>
    <w:p>
      <w:r>
        <w:t xml:space="preserve">7. </w:t>
        <w:tab/>
        <w:tab/>
        <w:tab/>
        <w:tab/>
        <w:tab/>
        <w:tab/>
        <w:t>You thought that was whining to admin? I was asking if he could remove me from the platform, lol.</w:t>
      </w:r>
    </w:p>
    <w:p>
      <w:r>
        <w:rPr>
          <w:b/>
          <w:u w:val="single"/>
        </w:rPr>
        <w:t>119319</w:t>
      </w:r>
    </w:p>
    <w:p>
      <w:r>
        <w:t xml:space="preserve">8. </w:t>
        <w:tab/>
        <w:tab/>
        <w:tab/>
        <w:tab/>
        <w:tab/>
        <w:tab/>
        <w:tab/>
        <w:t>Lol dude if I told you my favorite color was teal, you’d tell me that teal is the favorite color of all Jew sycophant soyboy fags. 😂</w:t>
      </w:r>
    </w:p>
    <w:p>
      <w:r>
        <w:rPr>
          <w:b/>
          <w:u w:val="single"/>
        </w:rPr>
        <w:t>119320</w:t>
      </w:r>
    </w:p>
    <w:p>
      <w:r>
        <w:t xml:space="preserve">9. </w:t>
        <w:tab/>
        <w:tab/>
        <w:tab/>
        <w:tab/>
        <w:tab/>
        <w:tab/>
        <w:tab/>
        <w:tab/>
        <w:t>We already figured you liked teal...and pickles.  And dicks up your ass.  LOL...nasty little faggot.</w:t>
      </w:r>
    </w:p>
    <w:p>
      <w:r>
        <w:rPr>
          <w:b/>
          <w:u w:val="single"/>
        </w:rPr>
        <w:t>119321</w:t>
      </w:r>
    </w:p>
    <w:p>
      <w:r>
        <w:t xml:space="preserve">10. </w:t>
        <w:tab/>
        <w:tab/>
        <w:tab/>
        <w:tab/>
        <w:tab/>
        <w:tab/>
        <w:tab/>
        <w:tab/>
        <w:tab/>
        <w:t>Ask me my favorite anything and I’ll see if you have something against it. Fav sport is golf. Fav food is lobster. Fav season is fall. Are golf-playing lobsters in the fall all things Jewish soyboy sycophant fags like?</w:t>
      </w:r>
    </w:p>
    <w:p>
      <w:r>
        <w:rPr>
          <w:b/>
          <w:u w:val="single"/>
        </w:rPr>
        <w:t>119322</w:t>
      </w:r>
    </w:p>
    <w:p>
      <w:r>
        <w:t xml:space="preserve">11. </w:t>
        <w:tab/>
        <w:tab/>
        <w:tab/>
        <w:tab/>
        <w:t>On both sides, its why there is a mute button. Dont want to see it, mute it.</w:t>
      </w:r>
    </w:p>
    <w:p>
      <w:r>
        <w:rPr>
          <w:b/>
          <w:u w:val="single"/>
        </w:rPr>
        <w:t>119323</w:t>
      </w:r>
    </w:p>
    <w:p>
      <w:r>
        <w:t xml:space="preserve">12. </w:t>
        <w:tab/>
        <w:tab/>
        <w:tab/>
        <w:tab/>
        <w:t>For sure! That’s why I don’t mute anybody. They’re free to post what they want. Muting somebody is admitting you don’t like Gab’s role as a freedom of speech facilitator.</w:t>
      </w:r>
    </w:p>
    <w:p>
      <w:r>
        <w:rPr>
          <w:b/>
          <w:u w:val="single"/>
        </w:rPr>
        <w:t>119324</w:t>
      </w:r>
    </w:p>
    <w:p>
      <w:r>
        <w:t xml:space="preserve">13. </w:t>
        <w:tab/>
        <w:tab/>
        <w:tab/>
        <w:t>I like the word “proffer”, though. It’s a good one. I’ll give you an upvote for the vocab.</w:t>
      </w:r>
    </w:p>
    <w:p>
      <w:r>
        <w:rPr>
          <w:b/>
          <w:u w:val="single"/>
        </w:rPr>
        <w:t>119325</w:t>
      </w:r>
    </w:p>
    <w:p>
      <w:r>
        <w:t xml:space="preserve">14. </w:t>
        <w:tab/>
        <w:tab/>
        <w:tab/>
        <w:tab/>
        <w:t>Here you go MegaFaggot:   https://www.youtube.com/watch?v=vDDjp2lSWLg</w:t>
      </w:r>
    </w:p>
    <w:p>
      <w:r>
        <w:rPr>
          <w:b/>
          <w:u w:val="single"/>
        </w:rPr>
        <w:t>119326</w:t>
      </w:r>
    </w:p>
    <w:p>
      <w:r>
        <w:t xml:space="preserve">15. </w:t>
        <w:tab/>
        <w:tab/>
        <w:tab/>
        <w:tab/>
        <w:tab/>
        <w:t>Also, MegaFaggot is another compliment to me.   I’d be careful. You don’t want people to think you secretly like me.</w:t>
      </w:r>
    </w:p>
    <w:p>
      <w:r>
        <w:rPr>
          <w:b/>
          <w:u w:val="single"/>
        </w:rPr>
        <w:t>119327</w:t>
      </w:r>
    </w:p>
    <w:p>
      <w:r>
        <w:t xml:space="preserve">16. </w:t>
        <w:tab/>
        <w:tab/>
        <w:tab/>
        <w:tab/>
        <w:tab/>
        <w:tab/>
        <w:t>Yeah I'm sure that's real risk.  I think you want to convert me, you basically demand I celebrate your faggottry by performing the act.</w:t>
      </w:r>
    </w:p>
    <w:p>
      <w:r>
        <w:rPr>
          <w:b/>
          <w:u w:val="single"/>
        </w:rPr>
        <w:t>119328</w:t>
      </w:r>
    </w:p>
    <w:p>
      <w:r>
        <w:t xml:space="preserve">17. </w:t>
        <w:tab/>
        <w:tab/>
        <w:tab/>
        <w:tab/>
        <w:tab/>
        <w:tab/>
        <w:tab/>
        <w:t>Nah. I doubt you could be converted.</w:t>
      </w:r>
    </w:p>
    <w:p>
      <w:r>
        <w:rPr>
          <w:b/>
          <w:u w:val="single"/>
        </w:rPr>
        <w:t>119329</w:t>
      </w:r>
    </w:p>
    <w:p>
      <w:r>
        <w:t>1. The fact that the Republican Party has a habit of working against the interests of White nationalists, is not sufficient to justify abandonment of the party, at least not without a clear alternative. It matters who controls the government, a lot. Democrats are using every power at their disposal to establish a permanent governing majority in Washington. They will open the borders, and nationalize one industry after another until something forces them to stop. They will disarm us, tax carbon dioxide, and make Facebook's hate speech policies the law of the land. Whatever the sins of the GOP, they pale in comparison to that horrifying outcome. Until somebody shows me some other force which is capable of stopping the Democrat Party, we have to be partisan Republicans.</w:t>
      </w:r>
    </w:p>
    <w:p>
      <w:r>
        <w:rPr>
          <w:b/>
          <w:u w:val="single"/>
        </w:rPr>
        <w:t>119330</w:t>
      </w:r>
    </w:p>
    <w:p>
      <w:r>
        <w:t xml:space="preserve">2. </w:t>
        <w:tab/>
        <w:t>"we have to be partisan Republicans. " What's your response to the r party even abandoning the pretense of representing white interests and openly courting the spic population? Yeah, you're not even touching that one. The silence is deafening.</w:t>
      </w:r>
    </w:p>
    <w:p>
      <w:r>
        <w:rPr>
          <w:b/>
          <w:u w:val="single"/>
        </w:rPr>
        <w:t>119331</w:t>
      </w:r>
    </w:p>
    <w:p>
      <w:r>
        <w:t>1. "...IS HERE..." The optimal phrase. Is here. Hannity is here, parino, Ingram was there, you know Levin and Shapiro were. Ezra Levant? ....</w:t>
      </w:r>
    </w:p>
    <w:p>
      <w:r>
        <w:rPr>
          <w:b/>
          <w:u w:val="single"/>
        </w:rPr>
        <w:t>119332</w:t>
      </w:r>
    </w:p>
    <w:p>
      <w:r>
        <w:t xml:space="preserve">2. </w:t>
        <w:tab/>
        <w:t>Lots of men in Israel would be considered white men I think</w:t>
      </w:r>
    </w:p>
    <w:p>
      <w:r>
        <w:rPr>
          <w:b/>
          <w:u w:val="single"/>
        </w:rPr>
        <w:t>119333</w:t>
      </w:r>
    </w:p>
    <w:p>
      <w:r>
        <w:t xml:space="preserve">3. </w:t>
        <w:tab/>
        <w:tab/>
        <w:t>Many of the Jews in Israel today aren’t necessarily descended from the Middle East. Lots descend from Europe and the US</w:t>
      </w:r>
    </w:p>
    <w:p>
      <w:r>
        <w:rPr>
          <w:b/>
          <w:u w:val="single"/>
        </w:rPr>
        <w:t>119334</w:t>
      </w:r>
    </w:p>
    <w:p>
      <w:r>
        <w:t xml:space="preserve">4. </w:t>
        <w:tab/>
        <w:tab/>
        <w:tab/>
        <w:t>Their race mixing should be rewarded?   Disregarded, like waste, that's what I do.</w:t>
      </w:r>
    </w:p>
    <w:p>
      <w:r>
        <w:rPr>
          <w:b/>
          <w:u w:val="single"/>
        </w:rPr>
        <w:t>119335</w:t>
      </w:r>
    </w:p>
    <w:p>
      <w:r>
        <w:t xml:space="preserve">5. </w:t>
        <w:tab/>
        <w:tab/>
        <w:tab/>
        <w:tab/>
        <w:t>hitler grandfather was a Jew</w:t>
      </w:r>
    </w:p>
    <w:p>
      <w:r>
        <w:rPr>
          <w:b/>
          <w:u w:val="single"/>
        </w:rPr>
        <w:t>119336</w:t>
      </w:r>
    </w:p>
    <w:p>
      <w:r>
        <w:t xml:space="preserve">6. </w:t>
        <w:tab/>
        <w:tab/>
        <w:tab/>
        <w:tab/>
        <w:tab/>
        <w:t>Lying cunt</w:t>
      </w:r>
    </w:p>
    <w:p>
      <w:r>
        <w:rPr>
          <w:b/>
          <w:u w:val="single"/>
        </w:rPr>
        <w:t>119337</w:t>
      </w:r>
    </w:p>
    <w:p>
      <w:r>
        <w:t>1. FAGGOT</w:t>
      </w:r>
    </w:p>
    <w:p>
      <w:r>
        <w:rPr>
          <w:b/>
          <w:u w:val="single"/>
        </w:rPr>
        <w:t>119338</w:t>
      </w:r>
    </w:p>
    <w:p>
      <w:r>
        <w:t>1. #never taylor swift...that was a retarded Daily Stormer meme.  Consider the source and FLUSH.</w:t>
      </w:r>
    </w:p>
    <w:p>
      <w:r>
        <w:rPr>
          <w:b/>
          <w:u w:val="single"/>
        </w:rPr>
        <w:t>119339</w:t>
      </w:r>
    </w:p>
    <w:p>
      <w:r>
        <w:t>1. Holohoax Industry News   When she finally admitted it was a fabrication, she explained, "This story is mine. It is not actually reality, but my reality, my way of surviving."    #Jewish #Holohoax #Industry #Holocaust #Jew #Politics #Scam   http://www.latimes.com/books/jacketcopy/la-et-jc-invented-holocaust-memoir-20140512-story.html</w:t>
      </w:r>
    </w:p>
    <w:p>
      <w:r>
        <w:rPr>
          <w:b/>
          <w:u w:val="single"/>
        </w:rPr>
        <w:t>119340</w:t>
      </w:r>
    </w:p>
    <w:p>
      <w:r>
        <w:t xml:space="preserve">2. </w:t>
        <w:tab/>
        <w:t>With all the factual data available- are you that fucking stupid?? Of course the holocaust happened. Watch the American Military film documentary showing what American GI’s discovered in the concentration camps!!</w:t>
      </w:r>
    </w:p>
    <w:p>
      <w:r>
        <w:rPr>
          <w:b/>
          <w:u w:val="single"/>
        </w:rPr>
        <w:t>119341</w:t>
      </w:r>
    </w:p>
    <w:p>
      <w:r>
        <w:t xml:space="preserve">3. </w:t>
        <w:tab/>
        <w:tab/>
        <w:t>Repercussions are coming faggot</w:t>
      </w:r>
    </w:p>
    <w:p>
      <w:r>
        <w:rPr>
          <w:b/>
          <w:u w:val="single"/>
        </w:rPr>
        <w:t>119342</w:t>
      </w:r>
    </w:p>
    <w:p>
      <w:r>
        <w:t>1. Its just like I’ve been saying all along. Eli made up some lies about me. Then he and Spencer took over the on the ground control of the event from me.</w:t>
      </w:r>
    </w:p>
    <w:p>
      <w:r>
        <w:rPr>
          <w:b/>
          <w:u w:val="single"/>
        </w:rPr>
        <w:t>119343</w:t>
      </w:r>
    </w:p>
    <w:p>
      <w:r>
        <w:t xml:space="preserve">2. </w:t>
        <w:tab/>
        <w:t>What's retarded is tucking the /alleged/ info away to use as blackmail, which was a Spencer/Kline production.  Shenanigans like that are far more problematic for the integrity of the cause than a stray mischling here or there.</w:t>
      </w:r>
    </w:p>
    <w:p>
      <w:r>
        <w:rPr>
          <w:b/>
          <w:u w:val="single"/>
        </w:rPr>
        <w:t>119344</w:t>
      </w:r>
    </w:p>
    <w:p>
      <w:r>
        <w:t xml:space="preserve">3. </w:t>
        <w:tab/>
        <w:tab/>
        <w:t>Yes, I know. It's just that all of the premises here are offensive. I don't have a Jewish grandmother from New York who died in 2002.   Even if I did the concept that someone should be ostracized because they have a Jewish relative is stupid.   Spencer &amp; Eli seized "operational control" of UTR because I refused to Sieg Heil w/ them.     How did that work out guys?</w:t>
      </w:r>
    </w:p>
    <w:p>
      <w:r>
        <w:rPr>
          <w:b/>
          <w:u w:val="single"/>
        </w:rPr>
        <w:t>119345</w:t>
      </w:r>
    </w:p>
    <w:p>
      <w:r>
        <w:t xml:space="preserve">4. </w:t>
        <w:tab/>
        <w:tab/>
        <w:tab/>
        <w:t>I think it's time move on from the UTR you guys... It's one thing if you have new info's, but other then that let's just leave it be, and stop debating this and that.  Besides, leadership wise, who would follow a guy that did the stolen valor routine... (Eli fake last name blah blah...). I don't know why people even come with that idea, it's stupid and disgraceful.</w:t>
      </w:r>
    </w:p>
    <w:p>
      <w:r>
        <w:rPr>
          <w:b/>
          <w:u w:val="single"/>
        </w:rPr>
        <w:t>119346</w:t>
      </w:r>
    </w:p>
    <w:p>
      <w:r>
        <w:t xml:space="preserve">5. </w:t>
        <w:tab/>
        <w:tab/>
        <w:tab/>
        <w:tab/>
        <w:t>I wish I could move on but I'm still dealing with the fallout every day. There are still lawsuits involving us.     I'm so tired of these people lying about me &amp; trying to use me as a scapegoat.    This asshole Spencer ripped control of the event away from me and called off our police escort.    Then he tried to hide that fact and shift blame onto me.</w:t>
      </w:r>
    </w:p>
    <w:p>
      <w:r>
        <w:rPr>
          <w:b/>
          <w:u w:val="single"/>
        </w:rPr>
        <w:t>119347</w:t>
      </w:r>
    </w:p>
    <w:p>
      <w:r>
        <w:t xml:space="preserve">6. </w:t>
        <w:tab/>
        <w:tab/>
        <w:tab/>
        <w:tab/>
        <w:tab/>
        <w:t>Oh I know it still bugs you. And I'll give you that..  Just don't let it eat away at you forever though. We'll try to get this fixed somehow, even if it is wishful thinking or naive. I wish you luck, and the same for everybody else. I wish I could of been there..</w:t>
      </w:r>
    </w:p>
    <w:p>
      <w:r>
        <w:rPr>
          <w:b/>
          <w:u w:val="single"/>
        </w:rPr>
        <w:t>119348</w:t>
      </w:r>
    </w:p>
    <w:p>
      <w:r>
        <w:t xml:space="preserve">7. </w:t>
        <w:tab/>
        <w:tab/>
        <w:tab/>
        <w:tab/>
        <w:t>He has nothing BUT UTR.</w:t>
      </w:r>
    </w:p>
    <w:p>
      <w:r>
        <w:rPr>
          <w:b/>
          <w:u w:val="single"/>
        </w:rPr>
        <w:t>119349</w:t>
      </w:r>
    </w:p>
    <w:p>
      <w:r>
        <w:t xml:space="preserve">8. </w:t>
        <w:tab/>
        <w:tab/>
        <w:tab/>
        <w:t>What's the point of blaming anyone when you were set up by the j-gov . The cops are the ones who fucked you not the guys who came to listen to speeches.</w:t>
      </w:r>
    </w:p>
    <w:p>
      <w:r>
        <w:rPr>
          <w:b/>
          <w:u w:val="single"/>
        </w:rPr>
        <w:t>119350</w:t>
      </w:r>
    </w:p>
    <w:p>
      <w:r>
        <w:t xml:space="preserve">9. </w:t>
        <w:tab/>
        <w:tab/>
        <w:tab/>
        <w:tab/>
        <w:t>The cops &amp; the Charlottesville government are to blame absolutely. There would’ve been no violence if they hadn’t explicitly endorsed heckler’s veto   However these idiots that wrested control of the event didn’t bother to warn me or anyone else that a) police had stood down &amp; b) there were armed counter-protestors waiting to attack people outside the venue</w:t>
      </w:r>
    </w:p>
    <w:p>
      <w:r>
        <w:rPr>
          <w:b/>
          <w:u w:val="single"/>
        </w:rPr>
        <w:t>119351</w:t>
      </w:r>
    </w:p>
    <w:p>
      <w:r>
        <w:t xml:space="preserve">10. </w:t>
        <w:tab/>
        <w:tab/>
        <w:tab/>
        <w:tab/>
        <w:tab/>
        <w:t>That mustache makes you look like Farva from Super Troopers.</w:t>
      </w:r>
    </w:p>
    <w:p>
      <w:r>
        <w:rPr>
          <w:b/>
          <w:u w:val="single"/>
        </w:rPr>
        <w:t>119352</w:t>
      </w:r>
    </w:p>
    <w:p>
      <w:r>
        <w:t xml:space="preserve">11. </w:t>
        <w:tab/>
        <w:tab/>
        <w:tab/>
        <w:t>They seized operational control because their appetite for control exceeds their stomach for leadership.  You keep thinking that ideology and behavior are correlated in our movement. They're not, and personalities must be judged on their record, not their supposed political fancies.</w:t>
      </w:r>
    </w:p>
    <w:p>
      <w:r>
        <w:rPr>
          <w:b/>
          <w:u w:val="single"/>
        </w:rPr>
        <w:t>119353</w:t>
      </w:r>
    </w:p>
    <w:p>
      <w:r>
        <w:t xml:space="preserve">12. </w:t>
        <w:tab/>
        <w:tab/>
        <w:tab/>
        <w:t>The lesson here isn't that national socialists or antisemites are asses.  Plenty of them are, to be sure. But there are asses of every flavor on the radical right.</w:t>
      </w:r>
    </w:p>
    <w:p>
      <w:r>
        <w:rPr>
          <w:b/>
          <w:u w:val="single"/>
        </w:rPr>
        <w:t>119354</w:t>
      </w:r>
    </w:p>
    <w:p>
      <w:r>
        <w:t xml:space="preserve">13. </w:t>
        <w:tab/>
        <w:tab/>
        <w:tab/>
        <w:t>One lesson I do see is how paranoia and suspicion feed off of themselves. The plan was, ironically, a conspiracy to leverage fear about Jews to manipulate a crowd that's fearful of Jewish perfidy.  If only that were the only perfidy we've got to deal with.</w:t>
      </w:r>
    </w:p>
    <w:p>
      <w:r>
        <w:rPr>
          <w:b/>
          <w:u w:val="single"/>
        </w:rPr>
        <w:t>119355</w:t>
      </w:r>
    </w:p>
    <w:p>
      <w:r>
        <w:t xml:space="preserve">14. </w:t>
        <w:tab/>
        <w:tab/>
        <w:tab/>
        <w:t>Faggot.</w:t>
      </w:r>
    </w:p>
    <w:p>
      <w:r>
        <w:rPr>
          <w:b/>
          <w:u w:val="single"/>
        </w:rPr>
        <w:t>119356</w:t>
      </w:r>
    </w:p>
    <w:p>
      <w:r>
        <w:t xml:space="preserve">15. </w:t>
        <w:tab/>
        <w:tab/>
        <w:tab/>
        <w:tab/>
        <w:t>I second that. Something is very fishy about Kessler.</w:t>
      </w:r>
    </w:p>
    <w:p>
      <w:r>
        <w:rPr>
          <w:b/>
          <w:u w:val="single"/>
        </w:rPr>
        <w:t>119357</w:t>
      </w:r>
    </w:p>
    <w:p>
      <w:r>
        <w:t xml:space="preserve">16. </w:t>
        <w:tab/>
        <w:tab/>
        <w:tab/>
        <w:t>They wanted to make it all theirs until it got violent, then they were glad to hide up next to the National Guard while it became a Nationalist Front event. And when it became a legal quagmire, they were happy to make it your event again.</w:t>
      </w:r>
    </w:p>
    <w:p>
      <w:r>
        <w:rPr>
          <w:b/>
          <w:u w:val="single"/>
        </w:rPr>
        <w:t>119358</w:t>
      </w:r>
    </w:p>
    <w:p>
      <w:r>
        <w:t xml:space="preserve">17. </w:t>
        <w:tab/>
        <w:tab/>
        <w:tab/>
        <w:t>Some would wish to ostracize you and some wouldn't, which would be much better than an enduring whisper campaign.  I was blocked from CMS for years over a baseless rumor of Jewish heritage that only went away when DNA testing became affordable.</w:t>
      </w:r>
    </w:p>
    <w:p>
      <w:r>
        <w:rPr>
          <w:b/>
          <w:u w:val="single"/>
        </w:rPr>
        <w:t>119359</w:t>
      </w:r>
    </w:p>
    <w:p>
      <w:r>
        <w:t>1.</w:t>
      </w:r>
    </w:p>
    <w:p>
      <w:r>
        <w:rPr>
          <w:b/>
          <w:u w:val="single"/>
        </w:rPr>
        <w:t>119360</w:t>
      </w:r>
    </w:p>
    <w:p>
      <w:r>
        <w:t xml:space="preserve">2. </w:t>
        <w:tab/>
        <w:t>ELIJA old school DEM house nigger ..</w:t>
      </w:r>
    </w:p>
    <w:p>
      <w:r>
        <w:rPr>
          <w:b/>
          <w:u w:val="single"/>
        </w:rPr>
        <w:t>119361</w:t>
      </w:r>
    </w:p>
    <w:p>
      <w:r>
        <w:t xml:space="preserve">3. </w:t>
        <w:tab/>
        <w:tab/>
        <w:t>yep !</w:t>
      </w:r>
    </w:p>
    <w:p>
      <w:r>
        <w:rPr>
          <w:b/>
          <w:u w:val="single"/>
        </w:rPr>
        <w:t>119362</w:t>
      </w:r>
    </w:p>
    <w:p>
      <w:r>
        <w:t>1. Change your name to faggot pepe videos pal, then off you go to suck on sargons balls in KeKistan 🤣</w:t>
      </w:r>
    </w:p>
    <w:p>
      <w:r>
        <w:rPr>
          <w:b/>
          <w:u w:val="single"/>
        </w:rPr>
        <w:t>119363</w:t>
      </w:r>
    </w:p>
    <w:p>
      <w:r>
        <w:t>1. With some luck Mz. Klobuchar will be looking for a new line of work after the election.  But, then, again, this is Minnesota ... .   https://www.breitbart.com/video/2018/09/30/klobuchar-i-was-stunned-by-how-kavanaugh-acted-during-that-hearing/</w:t>
      </w:r>
    </w:p>
    <w:p>
      <w:r>
        <w:rPr>
          <w:b/>
          <w:u w:val="single"/>
        </w:rPr>
        <w:t>119364</w:t>
      </w:r>
    </w:p>
    <w:p>
      <w:r>
        <w:t xml:space="preserve">2. </w:t>
        <w:tab/>
        <w:t>didnt he apologize to this cunt ?????</w:t>
      </w:r>
    </w:p>
    <w:p>
      <w:r>
        <w:rPr>
          <w:b/>
          <w:u w:val="single"/>
        </w:rPr>
        <w:t>119365</w:t>
      </w:r>
    </w:p>
    <w:p>
      <w:r>
        <w:t xml:space="preserve">3. </w:t>
        <w:tab/>
        <w:tab/>
        <w:t>Yes, he did.</w:t>
      </w:r>
    </w:p>
    <w:p>
      <w:r>
        <w:rPr>
          <w:b/>
          <w:u w:val="single"/>
        </w:rPr>
        <w:t>119366</w:t>
      </w:r>
    </w:p>
    <w:p>
      <w:r>
        <w:t>1. WATCH: Crazed Man Destroys Ted Cruz Campaign Signs In Houston; Tells Supporter He Doesn’t ‘Belong’ In The Neighborhood    https://t.co/IArg9itSXF</w:t>
      </w:r>
    </w:p>
    <w:p>
      <w:r>
        <w:rPr>
          <w:b/>
          <w:u w:val="single"/>
        </w:rPr>
        <w:t>119367</w:t>
      </w:r>
    </w:p>
    <w:p>
      <w:r>
        <w:t xml:space="preserve">2. </w:t>
        <w:tab/>
        <w:t>We saw how great stealing Trump 2016 signs from front yards did for that vapid ugly cunt Hillary did. 🙄😹😹😹😹😹🖕🏻</w:t>
      </w:r>
    </w:p>
    <w:p>
      <w:r>
        <w:rPr>
          <w:b/>
          <w:u w:val="single"/>
        </w:rPr>
        <w:t>119368</w:t>
      </w:r>
    </w:p>
    <w:p>
      <w:r>
        <w:t>1. Hillary JAIL   WikiLeaks issued a statement saying they will take down Hillary by Oct 21st, by showing she sold classified military secrets to Saudi Arabia.   @Koanic @GuardAmerican @genophilia @PNN   https://freedomnewsreport.com/2018/09/13/wikileaks-says-it-will-bring-hillary-clinton-down-by-october-21/</w:t>
      </w:r>
    </w:p>
    <w:p>
      <w:r>
        <w:rPr>
          <w:b/>
          <w:u w:val="single"/>
        </w:rPr>
        <w:t>119369</w:t>
      </w:r>
    </w:p>
    <w:p>
      <w:r>
        <w:t xml:space="preserve">2. </w:t>
        <w:tab/>
        <w:t>Nothing will happen. This cunt will return like Cersei Lannister and have us all enslaved or killed.</w:t>
      </w:r>
    </w:p>
    <w:p>
      <w:r>
        <w:rPr>
          <w:b/>
          <w:u w:val="single"/>
        </w:rPr>
        <w:t>119370</w:t>
      </w:r>
    </w:p>
    <w:p>
      <w:r>
        <w:t>1. Nobel Laureate in Physics; "Global Warming is Pseudoscience"   https://youtu.be/SXxHfb66ZgM</w:t>
      </w:r>
    </w:p>
    <w:p>
      <w:r>
        <w:rPr>
          <w:b/>
          <w:u w:val="single"/>
        </w:rPr>
        <w:t>119371</w:t>
      </w:r>
    </w:p>
    <w:p>
      <w:r>
        <w:t xml:space="preserve">2. </w:t>
        <w:tab/>
        <w:t>we call it retarded liberal garbage, lots of global warming tards will freeze to death, that's how GOD works...</w:t>
      </w:r>
    </w:p>
    <w:p>
      <w:r>
        <w:rPr>
          <w:b/>
          <w:u w:val="single"/>
        </w:rPr>
        <w:t>119372</w:t>
      </w:r>
    </w:p>
    <w:p>
      <w:r>
        <w:t>1. America is a country that has been gutted spiritually. All the old values - if there were any in the first place - are gone.  There are too many competing ethnic groups for us to have common ideals anymore, not counting the ideals imposed from above by the amoral Jews.</w:t>
      </w:r>
    </w:p>
    <w:p>
      <w:r>
        <w:rPr>
          <w:b/>
          <w:u w:val="single"/>
        </w:rPr>
        <w:t>119373</w:t>
      </w:r>
    </w:p>
    <w:p>
      <w:r>
        <w:t xml:space="preserve">2. </w:t>
        <w:tab/>
        <w:t>This guy likes to talk about Americans a lot, but is very careful not to disclose what country he's from.</w:t>
      </w:r>
    </w:p>
    <w:p>
      <w:r>
        <w:rPr>
          <w:b/>
          <w:u w:val="single"/>
        </w:rPr>
        <w:t>119374</w:t>
      </w:r>
    </w:p>
    <w:p>
      <w:r>
        <w:t xml:space="preserve">3. </w:t>
        <w:tab/>
        <w:tab/>
        <w:t>That's false.  America has always has competing ethnic groups.  Additionally, his definition of "old values" are race-based.  Also, something retarded about how Jews imposed ideas on America.</w:t>
      </w:r>
    </w:p>
    <w:p>
      <w:r>
        <w:rPr>
          <w:b/>
          <w:u w:val="single"/>
        </w:rPr>
        <w:t>119375</w:t>
      </w:r>
    </w:p>
    <w:p>
      <w:r>
        <w:t xml:space="preserve">4. </w:t>
        <w:tab/>
        <w:tab/>
        <w:tab/>
        <w:t>Jews control media and impose liberalism on the masses? Preposterous!   We live in a conservative country of tinder dating and mandatory gay pride parades! 1776!</w:t>
      </w:r>
    </w:p>
    <w:p>
      <w:r>
        <w:rPr>
          <w:b/>
          <w:u w:val="single"/>
        </w:rPr>
        <w:t>119376</w:t>
      </w:r>
    </w:p>
    <w:p>
      <w:r>
        <w:t xml:space="preserve">5. </w:t>
        <w:tab/>
        <w:tab/>
        <w:tab/>
        <w:tab/>
        <w:t>LOL, his new claim is that Tinder dating and "mandatory" gay pride parades came from Jews.  XD</w:t>
      </w:r>
    </w:p>
    <w:p>
      <w:r>
        <w:rPr>
          <w:b/>
          <w:u w:val="single"/>
        </w:rPr>
        <w:t>119377</w:t>
      </w:r>
    </w:p>
    <w:p>
      <w:r>
        <w:t xml:space="preserve">6. </w:t>
        <w:tab/>
        <w:tab/>
        <w:tab/>
        <w:tab/>
        <w:tab/>
        <w:t>It’s called sarcasm genius.</w:t>
      </w:r>
    </w:p>
    <w:p>
      <w:r>
        <w:rPr>
          <w:b/>
          <w:u w:val="single"/>
        </w:rPr>
        <w:t>119378</w:t>
      </w:r>
    </w:p>
    <w:p>
      <w:r>
        <w:t xml:space="preserve">7. </w:t>
        <w:tab/>
        <w:tab/>
        <w:tab/>
        <w:tab/>
        <w:tab/>
        <w:t>The libertine culture came from Jews lobbying to get porn legalised. That’s one example of many of Jews perverting the culture.</w:t>
      </w:r>
    </w:p>
    <w:p>
      <w:r>
        <w:rPr>
          <w:b/>
          <w:u w:val="single"/>
        </w:rPr>
        <w:t>119379</w:t>
      </w:r>
    </w:p>
    <w:p>
      <w:r>
        <w:t xml:space="preserve">8. </w:t>
        <w:tab/>
        <w:tab/>
        <w:tab/>
        <w:tab/>
        <w:tab/>
        <w:t>It's called failure, you mean.</w:t>
      </w:r>
    </w:p>
    <w:p>
      <w:r>
        <w:rPr>
          <w:b/>
          <w:u w:val="single"/>
        </w:rPr>
        <w:t>119380</w:t>
      </w:r>
    </w:p>
    <w:p>
      <w:r>
        <w:t xml:space="preserve">9. </w:t>
        <w:tab/>
        <w:tab/>
        <w:tab/>
        <w:tab/>
        <w:tab/>
        <w:t>LOL, now he's saying that porn started because of Jews, guys.</w:t>
      </w:r>
    </w:p>
    <w:p>
      <w:r>
        <w:rPr>
          <w:b/>
          <w:u w:val="single"/>
        </w:rPr>
        <w:t>119381</w:t>
      </w:r>
    </w:p>
    <w:p>
      <w:r>
        <w:t xml:space="preserve">10. </w:t>
        <w:tab/>
        <w:tab/>
        <w:tab/>
        <w:tab/>
        <w:tab/>
        <w:tab/>
        <w:t>Yes I am saying that.</w:t>
      </w:r>
    </w:p>
    <w:p>
      <w:r>
        <w:rPr>
          <w:b/>
          <w:u w:val="single"/>
        </w:rPr>
        <w:t>119382</w:t>
      </w:r>
    </w:p>
    <w:p>
      <w:r>
        <w:t xml:space="preserve">11. </w:t>
        <w:tab/>
        <w:tab/>
        <w:tab/>
        <w:tab/>
        <w:tab/>
        <w:tab/>
        <w:tab/>
        <w:t>Cool, now we know it's false because you said it.  :D</w:t>
      </w:r>
    </w:p>
    <w:p>
      <w:r>
        <w:rPr>
          <w:b/>
          <w:u w:val="single"/>
        </w:rPr>
        <w:t>119383</w:t>
      </w:r>
    </w:p>
    <w:p>
      <w:r>
        <w:t xml:space="preserve">12. </w:t>
        <w:tab/>
        <w:tab/>
        <w:tab/>
        <w:tab/>
        <w:tab/>
        <w:t>It was legalised due to their efforts, yes. You're just like a CNN anchor feigning astonishment in place of an argument.</w:t>
      </w:r>
    </w:p>
    <w:p>
      <w:r>
        <w:rPr>
          <w:b/>
          <w:u w:val="single"/>
        </w:rPr>
        <w:t>119384</w:t>
      </w:r>
    </w:p>
    <w:p>
      <w:r>
        <w:t xml:space="preserve">13. </w:t>
        <w:tab/>
        <w:tab/>
        <w:tab/>
        <w:tab/>
        <w:tab/>
        <w:t>Neat, who legalized it and when was it legalized.  :D</w:t>
      </w:r>
    </w:p>
    <w:p>
      <w:r>
        <w:rPr>
          <w:b/>
          <w:u w:val="single"/>
        </w:rPr>
        <w:t>119385</w:t>
      </w:r>
    </w:p>
    <w:p>
      <w:r>
        <w:t>1. Jews are really programmed robots and that is a FACT.  Jews are in FACT a very confident RETARD! Jews are retarded. This is a simple fact. But how did they get this way? Contrary to populate belief, Jews are actually not smart at all! In fact they are brainwashed retarded monkeys and are easily manipulated and in reality, they have no intelligence at all. This does not include the Fake Jew elite but your average Jew or at least a person who thinks they are a Jew but are really not. A Jew is completely programmed just like a brainwashed retarded Democrat but with a twist.  Democrats are merely a software program, and so are Jews.  If looking at the average IQ of Israel being 95, that means the vast majority of Jews are just simply retarded and easily manipulated. The higher IQ Jews are the ones who have been manipulated tremendously.  There may be a few Jews that actually have intelligence, but they probably go along with the ruse that they are superior.  Their lack of ethical behavior overall precludes them from stopping all the misdeeds that they perpetuate on humanity. Since the masses literally have no intelligence, this includes the Jew also. Jews are vastly overrepresented in academia, and when that is the case, pretty much they all are retarded.  Doctors, Lawyers and obviously University professors are complete blithering idiots where all they can do is memorize, not think.  Jews are very good at memorization, but not thinking.  Intelligence is not regurgitation. Never has been, Never will be. What makes the difference for when a Jew is programmed, they are programmed to think they are superior. This makes them extremely confident.  They are also programmed to be the nicest individuals as they are gregarious and appear to be totally in control.  They will lie incessantly without remorse which is no different than a Democrat.  They will not actually know they are lying either. But they are programmed to take advantage to all gentiles because “They are the chosen ones” Thus, it is not a problem nor is it a sin to make sure Gentiles are pushed down.  Gentiles are programmed to take it and the vast majority do unless they are awake. The programming states that gentiles are lessor beings and should be slaves to their superior being.  They are not, as this is just their programming. Thus, just like Democrats, Jews are controlled entirely, and if they are controlled, you can twist their minds just like a Democrat. It just requires a different set of rules. Rules: They are simple. Include the cult phrases that are typical of Democrats, but apply them to organizations they support.  This will stump them and they will not have a response.   Remember, they do not have intelligence, but the programming is extremely confident coupled with the inalienable right of deceit.  This is what makes a Jew a Jew or should a say fake Jew. None of them are really Jewish, they are merely programmed to believe they are.</w:t>
      </w:r>
    </w:p>
    <w:p>
      <w:r>
        <w:rPr>
          <w:b/>
          <w:u w:val="single"/>
        </w:rPr>
        <w:t>119386</w:t>
      </w:r>
    </w:p>
    <w:p>
      <w:r>
        <w:t>1. Pidgin.  It's the best that some of these retarded nogs can do.   Malawi: Police arrest 140 for 'vampire' kill-kill   https://www.bbc.com/pidgin/tori-41690861</w:t>
      </w:r>
    </w:p>
    <w:p>
      <w:r>
        <w:rPr>
          <w:b/>
          <w:u w:val="single"/>
        </w:rPr>
        <w:t>119387</w:t>
      </w:r>
    </w:p>
    <w:p>
      <w:r>
        <w:t>1. #BuildtheWall  Illegal Alien Arrested for Allegedly Practicing Dentistry Without a License. https://tiny.iavian.net/p6lh</w:t>
      </w:r>
    </w:p>
    <w:p>
      <w:r>
        <w:rPr>
          <w:b/>
          <w:u w:val="single"/>
        </w:rPr>
        <w:t>119388</w:t>
      </w:r>
    </w:p>
    <w:p>
      <w:r>
        <w:t xml:space="preserve">2. </w:t>
        <w:tab/>
        <w:t>Execute the wetback felon.</w:t>
      </w:r>
    </w:p>
    <w:p>
      <w:r>
        <w:rPr>
          <w:b/>
          <w:u w:val="single"/>
        </w:rPr>
        <w:t>119389</w:t>
      </w:r>
    </w:p>
    <w:p>
      <w:r>
        <w:t>1. Vote DemonRats OUT!</w:t>
      </w:r>
    </w:p>
    <w:p>
      <w:r>
        <w:rPr>
          <w:b/>
          <w:u w:val="single"/>
        </w:rPr>
        <w:t>119390</w:t>
      </w:r>
    </w:p>
    <w:p>
      <w:r>
        <w:t xml:space="preserve">2. </w:t>
        <w:tab/>
        <w:t>Joe Biden said They want to put y'all back in chains. He forgot to mention that KKK founded by dems.  They fought against 13 14 15 amendments against civil rights and it was a Republican who freed the slaves.  Dems are ignorant and that is what the DNC wants. STUPID PEOPLE  Do you dems even know what the civil war was about? READ A BOOK</w:t>
      </w:r>
    </w:p>
    <w:p>
      <w:r>
        <w:rPr>
          <w:b/>
          <w:u w:val="single"/>
        </w:rPr>
        <w:t>119391</w:t>
      </w:r>
    </w:p>
    <w:p>
      <w:r>
        <w:t xml:space="preserve">3. </w:t>
        <w:tab/>
        <w:tab/>
        <w:t>The KKK served a purpose - to keep unruly niggers on the reservation of law and order...rape apes attacked White women, especially after 1865. Whites defended their people in those days. It was brutal and it was just. Now, the nigger rape apes get to rape and kill with abandon. And yet you appeal to stale anti-White memes. You are behind the 8-ball.</w:t>
      </w:r>
    </w:p>
    <w:p>
      <w:r>
        <w:rPr>
          <w:b/>
          <w:u w:val="single"/>
        </w:rPr>
        <w:t>119392</w:t>
      </w:r>
    </w:p>
    <w:p>
      <w:r>
        <w:t>1. Liberalism is a Disease and the Cancer of America    HomeGrown Terrorism is the DemonCrap Party     Pray for the Kavanaugh Family    WTFU🇺🇸❗️❗️❗️</w:t>
      </w:r>
    </w:p>
    <w:p>
      <w:r>
        <w:rPr>
          <w:b/>
          <w:u w:val="single"/>
        </w:rPr>
        <w:t>119393</w:t>
      </w:r>
    </w:p>
    <w:p>
      <w:r>
        <w:t xml:space="preserve">2. </w:t>
        <w:tab/>
        <w:t>They SAY they are ___ , but are NOT.  They are the SYNAGOGUE of SATAN; They are of their father the devil who was a liar from the beginning, &amp; THIS is the work of their demonic HELLSPAWN.</w:t>
      </w:r>
    </w:p>
    <w:p>
      <w:r>
        <w:rPr>
          <w:b/>
          <w:u w:val="single"/>
        </w:rPr>
        <w:t>119394</w:t>
      </w:r>
    </w:p>
    <w:p>
      <w:r>
        <w:t xml:space="preserve">3. </w:t>
        <w:tab/>
        <w:tab/>
        <w:t>All those titles and never once named the 1 grp of ppl behind this whole mess we’re in. Your an idiot n a coward. The cat is outta the bag about ur baby dick eating pals Bud. You just look like a faggot tryin to keep it in.</w:t>
      </w:r>
    </w:p>
    <w:p>
      <w:r>
        <w:rPr>
          <w:b/>
          <w:u w:val="single"/>
        </w:rPr>
        <w:t>119395</w:t>
      </w:r>
    </w:p>
    <w:p>
      <w:r>
        <w:t>1. @Patrick_little has received purchase order for jew naming services to be performed with a non-white goy who names the jew in San Diego area this weekend! Email CaliLLC@protonmail.com if you need the jew named in your town on my the back from SoCal to Berkeley early next week!</w:t>
      </w:r>
    </w:p>
    <w:p>
      <w:r>
        <w:rPr>
          <w:b/>
          <w:u w:val="single"/>
        </w:rPr>
        <w:t>119396</w:t>
      </w:r>
    </w:p>
    <w:p>
      <w:r>
        <w:t xml:space="preserve">2. </w:t>
        <w:tab/>
        <w:t>Goyim means white.</w:t>
      </w:r>
    </w:p>
    <w:p>
      <w:r>
        <w:rPr>
          <w:b/>
          <w:u w:val="single"/>
        </w:rPr>
        <w:t>119397</w:t>
      </w:r>
    </w:p>
    <w:p>
      <w:r>
        <w:t xml:space="preserve">3. </w:t>
        <w:tab/>
        <w:tab/>
        <w:t>jew means nigger</w:t>
      </w:r>
    </w:p>
    <w:p>
      <w:r>
        <w:rPr>
          <w:b/>
          <w:u w:val="single"/>
        </w:rPr>
        <w:t>119398</w:t>
      </w:r>
    </w:p>
    <w:p>
      <w:r>
        <w:t>1. Hey Eis, I haven't been following this, and since I trust you, how about you 'splain it to me: One muzzie country killed a guy from another muzzie country, and we're supposed to care why, exactly?</w:t>
      </w:r>
    </w:p>
    <w:p>
      <w:r>
        <w:rPr>
          <w:b/>
          <w:u w:val="single"/>
        </w:rPr>
        <w:t>119399</w:t>
      </w:r>
    </w:p>
    <w:p>
      <w:r>
        <w:t>1. Notice how all the white supremacists on Gab flooded onto this thread and were unable to coherently respond to the statements I made?  Thus proving that they were NPCs?  All they did was paste all of their usual photo memes, like an NPC is programmed to do, and then upvote and downvote accordingly, like an NPC.  White supremacists are NPCs.</w:t>
      </w:r>
    </w:p>
    <w:p>
      <w:r>
        <w:rPr>
          <w:b/>
          <w:u w:val="single"/>
        </w:rPr>
        <w:t>119400</w:t>
      </w:r>
    </w:p>
    <w:p>
      <w:r>
        <w:t xml:space="preserve">2. </w:t>
        <w:tab/>
        <w:t>I don’t think you understand the NPC meme</w:t>
      </w:r>
    </w:p>
    <w:p>
      <w:r>
        <w:rPr>
          <w:b/>
          <w:u w:val="single"/>
        </w:rPr>
        <w:t>119401</w:t>
      </w:r>
    </w:p>
    <w:p>
      <w:r>
        <w:t xml:space="preserve">3. </w:t>
        <w:tab/>
        <w:tab/>
        <w:t>Or you’re just a faggot</w:t>
      </w:r>
    </w:p>
    <w:p>
      <w:r>
        <w:rPr>
          <w:b/>
          <w:u w:val="single"/>
        </w:rPr>
        <w:t>119402</w:t>
      </w:r>
    </w:p>
    <w:p>
      <w:r>
        <w:t>1. Question, why is every white man hating brown person wearing those cheap creepy bug eye thick framed glasses https://www.youtube.com/watch?v=NQHVJXfUCKQ</w:t>
      </w:r>
    </w:p>
    <w:p>
      <w:r>
        <w:rPr>
          <w:b/>
          <w:u w:val="single"/>
        </w:rPr>
        <w:t>119403</w:t>
      </w:r>
    </w:p>
    <w:p>
      <w:r>
        <w:t xml:space="preserve">2. </w:t>
        <w:tab/>
        <w:t>Still I'm laughing, this bitch is a raging cunt, an gets all in a huff when she tries to bully Karen, an gets called a cunt again..............an that bitch look. PRICELESS</w:t>
      </w:r>
    </w:p>
    <w:p>
      <w:r>
        <w:rPr>
          <w:b/>
          <w:u w:val="single"/>
        </w:rPr>
        <w:t>119404</w:t>
      </w:r>
    </w:p>
    <w:p>
      <w:r>
        <w:t>1. Texas, here is Beto "Sloppy Ass" O'Rouke. Who would vote for this hot mess?</w:t>
      </w:r>
    </w:p>
    <w:p>
      <w:r>
        <w:rPr>
          <w:b/>
          <w:u w:val="single"/>
        </w:rPr>
        <w:t>119405</w:t>
      </w:r>
    </w:p>
    <w:p>
      <w:r>
        <w:t xml:space="preserve">2. </w:t>
        <w:tab/>
        <w:t>Did the faggot spray water on himself</w:t>
      </w:r>
    </w:p>
    <w:p>
      <w:r>
        <w:rPr>
          <w:b/>
          <w:u w:val="single"/>
        </w:rPr>
        <w:t>119406</w:t>
      </w:r>
    </w:p>
    <w:p>
      <w:r>
        <w:t xml:space="preserve">3. </w:t>
        <w:tab/>
        <w:tab/>
        <w:t>worse. his ding-a-ling was pointed upward when he peed.</w:t>
      </w:r>
    </w:p>
    <w:p>
      <w:r>
        <w:rPr>
          <w:b/>
          <w:u w:val="single"/>
        </w:rPr>
        <w:t>119407</w:t>
      </w:r>
    </w:p>
    <w:p>
      <w:r>
        <w:t xml:space="preserve">4. </w:t>
        <w:tab/>
        <w:tab/>
        <w:t>hahahahaha....he will be pissing his pants when he loses with his 38 million!</w:t>
      </w:r>
    </w:p>
    <w:p>
      <w:r>
        <w:rPr>
          <w:b/>
          <w:u w:val="single"/>
        </w:rPr>
        <w:t>119408</w:t>
      </w:r>
    </w:p>
    <w:p>
      <w:r>
        <w:t>1. Democrats actually think they have the power to kick white women out of the "women's club."   Just who do they think they are?   https://dailycaller.com/2018/10/07/liberals-attack-white-women-brett-kavanaugh/</w:t>
      </w:r>
    </w:p>
    <w:p>
      <w:r>
        <w:rPr>
          <w:b/>
          <w:u w:val="single"/>
        </w:rPr>
        <w:t>119409</w:t>
      </w:r>
    </w:p>
    <w:p>
      <w:r>
        <w:t xml:space="preserve">2. </w:t>
        <w:tab/>
        <w:t>What is that annoying camel-faced Allah nigger doing in MY country?</w:t>
      </w:r>
    </w:p>
    <w:p>
      <w:r>
        <w:rPr>
          <w:b/>
          <w:u w:val="single"/>
        </w:rPr>
        <w:t>119410</w:t>
      </w:r>
    </w:p>
    <w:p>
      <w:r>
        <w:t>1. pro terrorist lol what a redneck shit head your country is run by the zionist and their headquarters are in Israel you and the young americans are nothing more than cannon fodder for the elite wake up you anus do your followers realize how stupid you're</w:t>
      </w:r>
    </w:p>
    <w:p>
      <w:r>
        <w:rPr>
          <w:b/>
          <w:u w:val="single"/>
        </w:rPr>
        <w:t>119411</w:t>
      </w:r>
    </w:p>
    <w:p>
      <w:r>
        <w:t>1. I hope this family can immigrate to the United States. They are the type of people who built and contribute to our modern civilization.</w:t>
      </w:r>
    </w:p>
    <w:p>
      <w:r>
        <w:rPr>
          <w:b/>
          <w:u w:val="single"/>
        </w:rPr>
        <w:t>119412</w:t>
      </w:r>
    </w:p>
    <w:p>
      <w:r>
        <w:t xml:space="preserve">2. </w:t>
        <w:tab/>
        <w:t>A reminder that the only foreign people I give 2 shits about are White brothers and Sisters that are suffering at the hands of Kike bullshit.</w:t>
      </w:r>
    </w:p>
    <w:p>
      <w:r>
        <w:rPr>
          <w:b/>
          <w:u w:val="single"/>
        </w:rPr>
        <w:t>119413</w:t>
      </w:r>
    </w:p>
    <w:p>
      <w:r>
        <w:t xml:space="preserve">3. </w:t>
        <w:tab/>
        <w:tab/>
        <w:t>Sweden only wants muzzie trouble makers who refuse to integrate - just so they can accommodate "diversity" in their nation. This white family doesn't fit the profile of "diversity" so they'll be shipped out in no time.</w:t>
      </w:r>
    </w:p>
    <w:p>
      <w:r>
        <w:rPr>
          <w:b/>
          <w:u w:val="single"/>
        </w:rPr>
        <w:t>119414</w:t>
      </w:r>
    </w:p>
    <w:p>
      <w:r>
        <w:t>1. Are you a Nazi?   This is My latest Nazi poll here at Gab. I conduct these Nazi polls every 6 months to determine the percentage of Nazis here at Gab...   #Trump #MAGA #KAG #GabFam #SpeakFreely #WalkAway #InfoWars #JobsNotMobs #RedWave #KanyeEffect</w:t>
      </w:r>
    </w:p>
    <w:p>
      <w:r>
        <w:rPr>
          <w:b/>
          <w:u w:val="single"/>
        </w:rPr>
        <w:t>119415</w:t>
      </w:r>
    </w:p>
    <w:p>
      <w:r>
        <w:t xml:space="preserve">2. </w:t>
        <w:tab/>
        <w:t>Define "Nazi."</w:t>
      </w:r>
    </w:p>
    <w:p>
      <w:r>
        <w:rPr>
          <w:b/>
          <w:u w:val="single"/>
        </w:rPr>
        <w:t>119416</w:t>
      </w:r>
    </w:p>
    <w:p>
      <w:r>
        <w:t xml:space="preserve">3. </w:t>
        <w:tab/>
        <w:tab/>
        <w:t>did not even define, what a retard</w:t>
      </w:r>
    </w:p>
    <w:p>
      <w:r>
        <w:rPr>
          <w:b/>
          <w:u w:val="single"/>
        </w:rPr>
        <w:t>119417</w:t>
      </w:r>
    </w:p>
    <w:p>
      <w:r>
        <w:t>1. Wisdom, Will, and Wizard (Vodin, Vili, and Ve) created all hominids through emanationism - psychic emanations from the divine realm into the material universe, influencing the pre-sapient hominids to act in certain ways that led towards uplifting.    (The opening scene of 2001: A Space Odyssey is a good representation of emanationism.)    1/</w:t>
      </w:r>
    </w:p>
    <w:p>
      <w:r>
        <w:rPr>
          <w:b/>
          <w:u w:val="single"/>
        </w:rPr>
        <w:t>119418</w:t>
      </w:r>
    </w:p>
    <w:p>
      <w:r>
        <w:t xml:space="preserve">2. </w:t>
        <w:tab/>
        <w:t>@prodigal Niggers are the byproduct of evolution towards the Aryan peak of the hominid family, just as Chimpanzees are. The failed dead end cadet-branch of an upward trajectory for the main branch. Lower IQ, no innate sense of nobility, just animals with no souls whose existence is for eating, fucking, and shitting. Blunts bitches &amp; 40s.    2/</w:t>
      </w:r>
    </w:p>
    <w:p>
      <w:r>
        <w:rPr>
          <w:b/>
          <w:u w:val="single"/>
        </w:rPr>
        <w:t>119419</w:t>
      </w:r>
    </w:p>
    <w:p>
      <w:r>
        <w:t xml:space="preserve">3. </w:t>
        <w:tab/>
        <w:tab/>
        <w:t>@prodigal The split was probably at H. Heidelbergensis when hominids were firmly established in Europe, while those who stayed behind became the failed cadet branch that led to the Nigger Sapiens species.    Those that moved to Europe adapted light skin, light hair, and light eyes along with huge brains. The Neanderthal Species. 3/</w:t>
      </w:r>
    </w:p>
    <w:p>
      <w:r>
        <w:rPr>
          <w:b/>
          <w:u w:val="single"/>
        </w:rPr>
        <w:t>119420</w:t>
      </w:r>
    </w:p>
    <w:p>
      <w:r>
        <w:t xml:space="preserve">4. </w:t>
        <w:tab/>
        <w:tab/>
        <w:tab/>
        <w:t>@prodigal Neanderthals spread throughout the world, except for subsaharan Africa, where the Nigger Sapiens continued shitting, eating, and sleeping without doing anything of note for 350,000 years.    Neanderthals gave rise to all non-nigger hominid hybrid cadet-branches, but the Aryan is the main branch. 4/4</w:t>
      </w:r>
    </w:p>
    <w:p>
      <w:r>
        <w:rPr>
          <w:b/>
          <w:u w:val="single"/>
        </w:rPr>
        <w:t>119421</w:t>
      </w:r>
    </w:p>
    <w:p>
      <w:r>
        <w:t>1. 3/  Your fucking faggot ancestors are the reason for all of this shit.  You guys wouldn't even let us secede.  Why would we let you?</w:t>
      </w:r>
    </w:p>
    <w:p>
      <w:r>
        <w:rPr>
          <w:b/>
          <w:u w:val="single"/>
        </w:rPr>
        <w:t>119422</w:t>
      </w:r>
    </w:p>
    <w:p>
      <w:r>
        <w:t>1. Daily reminder that I hate niggers, jews &amp; moslems but what I hate more than anything else are anti-White, White People.</w:t>
      </w:r>
    </w:p>
    <w:p>
      <w:r>
        <w:rPr>
          <w:b/>
          <w:u w:val="single"/>
        </w:rPr>
        <w:t>119423</w:t>
      </w:r>
    </w:p>
    <w:p>
      <w:r>
        <w:t xml:space="preserve">2. </w:t>
        <w:tab/>
        <w:t>That must be why you have NO friends!</w:t>
      </w:r>
    </w:p>
    <w:p>
      <w:r>
        <w:rPr>
          <w:b/>
          <w:u w:val="single"/>
        </w:rPr>
        <w:t>119424</w:t>
      </w:r>
    </w:p>
    <w:p>
      <w:r>
        <w:t xml:space="preserve">3. </w:t>
        <w:tab/>
        <w:tab/>
        <w:t>Ouch, I may never recover, you nigger &amp; jew loving faggot.</w:t>
      </w:r>
    </w:p>
    <w:p>
      <w:r>
        <w:rPr>
          <w:b/>
          <w:u w:val="single"/>
        </w:rPr>
        <w:t>119425</w:t>
      </w:r>
    </w:p>
    <w:p>
      <w:r>
        <w:t>1. Kirby's Dreamland challenge https://gab.ai/tv/watch/10144</w:t>
      </w:r>
    </w:p>
    <w:p>
      <w:r>
        <w:rPr>
          <w:b/>
          <w:u w:val="single"/>
        </w:rPr>
        <w:t>119426</w:t>
      </w:r>
    </w:p>
    <w:p>
      <w:r>
        <w:t xml:space="preserve">2. </w:t>
        <w:tab/>
        <w:t>I hope the members of the WBC are forced to suck a thousand sand nigger cocks</w:t>
      </w:r>
    </w:p>
    <w:p>
      <w:r>
        <w:rPr>
          <w:b/>
          <w:u w:val="single"/>
        </w:rPr>
        <w:t>119427</w:t>
      </w:r>
    </w:p>
    <w:p>
      <w:r>
        <w:t xml:space="preserve">3. </w:t>
        <w:tab/>
        <w:tab/>
        <w:t>get the sand nigger cock out of your mouth before you type to me</w:t>
      </w:r>
    </w:p>
    <w:p>
      <w:r>
        <w:rPr>
          <w:b/>
          <w:u w:val="single"/>
        </w:rPr>
        <w:t>119428</w:t>
      </w:r>
    </w:p>
    <w:p>
      <w:r>
        <w:t>1. So Whoopi Goldberg on The View implied how Don Trump Jr.'s young son might be a FUTURE RAPIST because he said he was "worried" his son might be falsely accused of rape in the future. Which is interesting seeing as how Whoopi DEFENDED AN ACTUAL RAPIST!!!! Roman Polanski has also been accused of RAPING at least 5 OTHER women.    https://youtu.be/sHflBPU-DtA</w:t>
      </w:r>
    </w:p>
    <w:p>
      <w:r>
        <w:rPr>
          <w:b/>
          <w:u w:val="single"/>
        </w:rPr>
        <w:t>119429</w:t>
      </w:r>
    </w:p>
    <w:p>
      <w:r>
        <w:t xml:space="preserve">2. </w:t>
        <w:tab/>
        <w:t>karen Johnson is an ugly nigger</w:t>
      </w:r>
    </w:p>
    <w:p>
      <w:r>
        <w:rPr>
          <w:b/>
          <w:u w:val="single"/>
        </w:rPr>
        <w:t>119430</w:t>
      </w:r>
    </w:p>
    <w:p>
      <w:r>
        <w:t>1. I've thought long and hard about this and...I don't care.   This was a Saudi citizen killed by Saudis on Saudi property.   And so what if he was a journalist? If anything, that makes me think less of him, considering today's state of journalism.   There's nothing here that merits another potential useless, bloody mid-east ground war.</w:t>
      </w:r>
    </w:p>
    <w:p>
      <w:r>
        <w:rPr>
          <w:b/>
          <w:u w:val="single"/>
        </w:rPr>
        <w:t>119431</w:t>
      </w:r>
    </w:p>
    <w:p>
      <w:r>
        <w:t xml:space="preserve">2. </w:t>
        <w:tab/>
        <w:t>Oh dear, there is that Cunt News again, stirring the pot!</w:t>
      </w:r>
    </w:p>
    <w:p>
      <w:r>
        <w:rPr>
          <w:b/>
          <w:u w:val="single"/>
        </w:rPr>
        <w:t>119432</w:t>
      </w:r>
    </w:p>
    <w:p>
      <w:r>
        <w:t>1. Tell them that you’re an unhinged member of The Rethithtance and that homeschooling is a better option for them.    Numpty.</w:t>
      </w:r>
    </w:p>
    <w:p>
      <w:r>
        <w:rPr>
          <w:b/>
          <w:u w:val="single"/>
        </w:rPr>
        <w:t>119433</w:t>
      </w:r>
    </w:p>
    <w:p>
      <w:r>
        <w:t xml:space="preserve">2. </w:t>
        <w:tab/>
        <w:t>It was taken seriously, her written testimony conflicts with her spoken.  This faggot needs to be in the unemployment line.</w:t>
      </w:r>
    </w:p>
    <w:p>
      <w:r>
        <w:rPr>
          <w:b/>
          <w:u w:val="single"/>
        </w:rPr>
        <w:t>119434</w:t>
      </w:r>
    </w:p>
    <w:p>
      <w:r>
        <w:t>1. Pedophlie tranny...</w:t>
      </w:r>
    </w:p>
    <w:p>
      <w:r>
        <w:rPr>
          <w:b/>
          <w:u w:val="single"/>
        </w:rPr>
        <w:t>119435</w:t>
      </w:r>
    </w:p>
    <w:p>
      <w:r>
        <w:t xml:space="preserve">2. </w:t>
        <w:tab/>
        <w:t>@Spahnranch1969 @ReinhardHeydrich1 @GoyGibson @Booster_Bunny  @techx @lostpassword @theDude2 @grandpalampshade @GTKRWN @TZilla @GregSims @RabbiHighComma @TerdFerguson @DolfysGasNGrill @ILF @MosheShekelRod @OdinsAxe @Impresaria @CuckShamer</w:t>
      </w:r>
    </w:p>
    <w:p>
      <w:r>
        <w:rPr>
          <w:b/>
          <w:u w:val="single"/>
        </w:rPr>
        <w:t>119436</w:t>
      </w:r>
    </w:p>
    <w:p>
      <w:r>
        <w:t xml:space="preserve">3. </w:t>
        <w:tab/>
        <w:tab/>
        <w:t>Yet, you know some men are saying, "If she presents as female, then i have no problem.." It's a faggot in make up. Ffs. they can do anything with special effects makeup, now.</w:t>
      </w:r>
    </w:p>
    <w:p>
      <w:r>
        <w:rPr>
          <w:b/>
          <w:u w:val="single"/>
        </w:rPr>
        <w:t>119437</w:t>
      </w:r>
    </w:p>
    <w:p>
      <w:r>
        <w:t>1. Does anyone actually think that nigger football players earn a real college degree?</w:t>
      </w:r>
    </w:p>
    <w:p>
      <w:r>
        <w:rPr>
          <w:b/>
          <w:u w:val="single"/>
        </w:rPr>
        <w:t>119438</w:t>
      </w:r>
    </w:p>
    <w:p>
      <w:r>
        <w:t xml:space="preserve">2. </w:t>
        <w:tab/>
        <w:t>Not a fucking chance.</w:t>
      </w:r>
    </w:p>
    <w:p>
      <w:r>
        <w:rPr>
          <w:b/>
          <w:u w:val="single"/>
        </w:rPr>
        <w:t>119439</w:t>
      </w:r>
    </w:p>
    <w:p>
      <w:r>
        <w:t xml:space="preserve">3. </w:t>
        <w:tab/>
        <w:t>They did at one time back in the 1960's, not anymore! Of course college football back then was only about 5% Black at most.</w:t>
      </w:r>
    </w:p>
    <w:p>
      <w:r>
        <w:rPr>
          <w:b/>
          <w:u w:val="single"/>
        </w:rPr>
        <w:t>119440</w:t>
      </w:r>
    </w:p>
    <w:p>
      <w:r>
        <w:t xml:space="preserve">4. </w:t>
        <w:tab/>
        <w:t>Very very few in fact i only know 2 but one of them was a player a very long time ago so it was a different situation i think. But niether do anything that requires a degree oddly.</w:t>
      </w:r>
    </w:p>
    <w:p>
      <w:r>
        <w:rPr>
          <w:b/>
          <w:u w:val="single"/>
        </w:rPr>
        <w:t>119441</w:t>
      </w:r>
    </w:p>
    <w:p>
      <w:r>
        <w:t xml:space="preserve">5. </w:t>
        <w:tab/>
        <w:t>They're all engineers, doctors, and scientists! WTF you talkin' about GL?!!  😎</w:t>
      </w:r>
    </w:p>
    <w:p>
      <w:r>
        <w:rPr>
          <w:b/>
          <w:u w:val="single"/>
        </w:rPr>
        <w:t>119442</w:t>
      </w:r>
    </w:p>
    <w:p>
      <w:r>
        <w:t>6.</w:t>
      </w:r>
    </w:p>
    <w:p>
      <w:r>
        <w:rPr>
          <w:b/>
          <w:u w:val="single"/>
        </w:rPr>
        <w:t>119443</w:t>
      </w:r>
    </w:p>
    <w:p>
      <w:r>
        <w:t>1. Does anyone remember this?</w:t>
      </w:r>
    </w:p>
    <w:p>
      <w:r>
        <w:rPr>
          <w:b/>
          <w:u w:val="single"/>
        </w:rPr>
        <w:t>119444</w:t>
      </w:r>
    </w:p>
    <w:p>
      <w:r>
        <w:t xml:space="preserve">2. </w:t>
        <w:tab/>
        <w:t>Stupid nigger</w:t>
      </w:r>
    </w:p>
    <w:p>
      <w:r>
        <w:rPr>
          <w:b/>
          <w:u w:val="single"/>
        </w:rPr>
        <w:t>119445</w:t>
      </w:r>
    </w:p>
    <w:p>
      <w:r>
        <w:t>1.</w:t>
      </w:r>
    </w:p>
    <w:p>
      <w:r>
        <w:rPr>
          <w:b/>
          <w:u w:val="single"/>
        </w:rPr>
        <w:t>119446</w:t>
      </w:r>
    </w:p>
    <w:p>
      <w:r>
        <w:t xml:space="preserve">2. </w:t>
        <w:tab/>
        <w:t>And all 5 Cities are Full of Nigger Gangs, which is the Root Bottom of said Violence...</w:t>
      </w:r>
    </w:p>
    <w:p>
      <w:r>
        <w:rPr>
          <w:b/>
          <w:u w:val="single"/>
        </w:rPr>
        <w:t>119447</w:t>
      </w:r>
    </w:p>
    <w:p>
      <w:r>
        <w:t xml:space="preserve">3. </w:t>
        <w:tab/>
        <w:tab/>
        <w:t>And all the liberal white kids want to be just like them. The media promotes the denigration of society in the name of niggerism</w:t>
      </w:r>
    </w:p>
    <w:p>
      <w:r>
        <w:rPr>
          <w:b/>
          <w:u w:val="single"/>
        </w:rPr>
        <w:t>119448</w:t>
      </w:r>
    </w:p>
    <w:p>
      <w:r>
        <w:t xml:space="preserve">4. </w:t>
        <w:tab/>
        <w:tab/>
        <w:tab/>
        <w:t>Yes, Sad but True, the Wigger (White Nigger Loser) is an Unfortunate Result of the Jew Degeneration Manipulation Process, AKA NWO (New World Odor)...</w:t>
      </w:r>
    </w:p>
    <w:p>
      <w:r>
        <w:rPr>
          <w:b/>
          <w:u w:val="single"/>
        </w:rPr>
        <w:t>119449</w:t>
      </w:r>
    </w:p>
    <w:p>
      <w:r>
        <w:t xml:space="preserve">5. </w:t>
        <w:tab/>
        <w:tab/>
        <w:tab/>
        <w:tab/>
        <w:t>This is not a new thing, I've seen them in the 90s.  https://knowyourmeme.com/memes/the-icy-hot-stuntaz These are a little later.</w:t>
      </w:r>
    </w:p>
    <w:p>
      <w:r>
        <w:rPr>
          <w:b/>
          <w:u w:val="single"/>
        </w:rPr>
        <w:t>119450</w:t>
      </w:r>
    </w:p>
    <w:p>
      <w:r>
        <w:t xml:space="preserve">6. </w:t>
        <w:tab/>
        <w:tab/>
        <w:tab/>
        <w:tab/>
        <w:tab/>
        <w:t>I Remember when Wiggers 1st Appeared in the late 80's/early 90's, it was Right after Public Enemy 'Bring the Nigger Noise' &amp; ice T's 'Cop Killer' Single. There might have been even earlier Examples, as i am No Expert in Wigger History.</w:t>
      </w:r>
    </w:p>
    <w:p>
      <w:r>
        <w:rPr>
          <w:b/>
          <w:u w:val="single"/>
        </w:rPr>
        <w:t>119451</w:t>
      </w:r>
    </w:p>
    <w:p>
      <w:r>
        <w:t xml:space="preserve">7. </w:t>
        <w:tab/>
        <w:tab/>
        <w:tab/>
        <w:tab/>
        <w:tab/>
        <w:tab/>
        <w:t>https://m.youtube.com/watch?v=ISI6tP74B8M This is the only Public Enemy I enjoy.</w:t>
      </w:r>
    </w:p>
    <w:p>
      <w:r>
        <w:rPr>
          <w:b/>
          <w:u w:val="single"/>
        </w:rPr>
        <w:t>119452</w:t>
      </w:r>
    </w:p>
    <w:p>
      <w:r>
        <w:t xml:space="preserve">8. </w:t>
        <w:tab/>
        <w:tab/>
        <w:tab/>
        <w:tab/>
        <w:tab/>
        <w:tab/>
        <w:t>Yep. I was in our local Jaycees (jr. chamber of commerce), and we held a weekly teen dance with a dj on friday nights.   Lots of white kids idolizing hoods, the nearest real ones were an hour south.  Pathetic immitation, but they liked it.</w:t>
      </w:r>
    </w:p>
    <w:p>
      <w:r>
        <w:rPr>
          <w:b/>
          <w:u w:val="single"/>
        </w:rPr>
        <w:t>119453</w:t>
      </w:r>
    </w:p>
    <w:p>
      <w:r>
        <w:t>1. GEORGETOWN PROFESSOR: ‘CASTRATE’ WHITE MEN’S CORPSES AND ‘FEED THEM TO SWINE’   http://dailycaller.com/2018/10/01/georgetown-christine-fair-white-men-swine/</w:t>
      </w:r>
    </w:p>
    <w:p>
      <w:r>
        <w:rPr>
          <w:b/>
          <w:u w:val="single"/>
        </w:rPr>
        <w:t>119454</w:t>
      </w:r>
    </w:p>
    <w:p>
      <w:r>
        <w:t xml:space="preserve">2. </w:t>
        <w:tab/>
        <w:t>SOUNDS LIKE A CARPET MUNCHER TO ME . HAY CUNT TRY EATING A DICK IT MIGHT GIVE U A REAL SMILE FOR 1CE . WHAT A DOUCHEBAG</w:t>
      </w:r>
    </w:p>
    <w:p>
      <w:r>
        <w:rPr>
          <w:b/>
          <w:u w:val="single"/>
        </w:rPr>
        <w:t>119455</w:t>
      </w:r>
    </w:p>
    <w:p>
      <w:r>
        <w:t>1. Chance the Rapper endorses Amara Eniya for Chicago mayor   https://i.imgur.com/Hyzdkf2.jpg  https://kek.gg/u/jhs_</w:t>
      </w:r>
    </w:p>
    <w:p>
      <w:r>
        <w:rPr>
          <w:b/>
          <w:u w:val="single"/>
        </w:rPr>
        <w:t>119456</w:t>
      </w:r>
    </w:p>
    <w:p>
      <w:r>
        <w:t xml:space="preserve">2. </w:t>
        <w:tab/>
        <w:t>nigger rappers are who I get political advice from. especially when they wear peanuts T-shirts. haahahahahahahahahahahahhahahahahahahh</w:t>
      </w:r>
    </w:p>
    <w:p>
      <w:r>
        <w:rPr>
          <w:b/>
          <w:u w:val="single"/>
        </w:rPr>
        <w:t>119457</w:t>
      </w:r>
    </w:p>
    <w:p>
      <w:r>
        <w:t>1. All you need to do with all the Jewish sewage propaganda is invert what they are saying.  If a Jew accuses someone of somethingm they are telling who they are!  Whenever NetanYAHOO speaks he is talking about IsraHELL.  The Truth never comes out of a Jews mouth!  The Jew is unable to even speak the Truth!</w:t>
      </w:r>
    </w:p>
    <w:p>
      <w:r>
        <w:rPr>
          <w:b/>
          <w:u w:val="single"/>
        </w:rPr>
        <w:t>119458</w:t>
      </w:r>
    </w:p>
    <w:p>
      <w:r>
        <w:t xml:space="preserve">2. </w:t>
        <w:tab/>
        <w:t>John 8:44,</w:t>
      </w:r>
    </w:p>
    <w:p>
      <w:r>
        <w:rPr>
          <w:b/>
          <w:u w:val="single"/>
        </w:rPr>
        <w:t>119459</w:t>
      </w:r>
    </w:p>
    <w:p>
      <w:r>
        <w:t xml:space="preserve">3. </w:t>
        <w:tab/>
        <w:tab/>
        <w:t>Rev 2:8-11  Jews and they are not even Jews nor are they semitic either, they are just LIARS, THIEVES, and MURDERERS!  They worship satan and God will eventually destroy them all!</w:t>
      </w:r>
    </w:p>
    <w:p>
      <w:r>
        <w:rPr>
          <w:b/>
          <w:u w:val="single"/>
        </w:rPr>
        <w:t>119460</w:t>
      </w:r>
    </w:p>
    <w:p>
      <w:r>
        <w:t xml:space="preserve">4. </w:t>
        <w:tab/>
        <w:tab/>
        <w:tab/>
        <w:t>There are 7 churches in the Book of Revelation.  Only 2 were not rebuked by Christ; Smyrna and Philadelphia . As I told the JIDF @WolverineTongue  last night , the god of Judaism is Satan .Star of Remphan is their symbol , Chiun Acts 7:43, Amos 5:26   @Deplorme</w:t>
      </w:r>
    </w:p>
    <w:p>
      <w:r>
        <w:rPr>
          <w:b/>
          <w:u w:val="single"/>
        </w:rPr>
        <w:t>119461</w:t>
      </w:r>
    </w:p>
    <w:p>
      <w:r>
        <w:t xml:space="preserve">5. </w:t>
        <w:tab/>
        <w:tab/>
        <w:tab/>
        <w:tab/>
        <w:t>Yes, isn't it amazing how many Christians do not listen to Jesus?  Organized religion has been inflitrated and that is the reason it is the few, not the many.  Many will knock, but they will be ignored.  Growing up a Lutheran, it should have been required reading Martin Luthers "The Jews and their LIES" But Organized Lutheran churches have been inflitrated by the Jews and they are getting money to bring in the low IQ immigrants.  Satan has a grip on peoples minds!  God has a plan and it is a test, but it sure is frustrating to actually understand things, and not get a little mad.  Satan appears to most people as God and God as Satan.  Satan has created the inverted Orwellian World!</w:t>
      </w:r>
    </w:p>
    <w:p>
      <w:r>
        <w:rPr>
          <w:b/>
          <w:u w:val="single"/>
        </w:rPr>
        <w:t>119462</w:t>
      </w:r>
    </w:p>
    <w:p>
      <w:r>
        <w:t xml:space="preserve">6. </w:t>
        <w:tab/>
        <w:tab/>
        <w:tab/>
        <w:tab/>
        <w:tab/>
        <w:t>Believing a Jew or the government is a conspiracy theory.  Taking a look at FACTS proves everything a Jew says is a LIE!  Getting people to actually look at FACTS however is not easy when they are in a trance!  The NPC meme is great and is very appropriate for lefites that is for sure!  They are all brainwashed retarded as the left is a satanic cult complete with satanic blood human sacrifices at planned parenthood.  But their minds cannot make the connection.  Pointing out their absurdity is of course Hate Speech!  This is the inversion that satan so perfected. Seek the Truth and the Truth will set you free!</w:t>
      </w:r>
    </w:p>
    <w:p>
      <w:r>
        <w:rPr>
          <w:b/>
          <w:u w:val="single"/>
        </w:rPr>
        <w:t>119463</w:t>
      </w:r>
    </w:p>
    <w:p>
      <w:r>
        <w:t>1. It has been announced that Harry and MegNog are expecting arrival of their first quarter nigger monstrosity in Late April.   Attention hungry idiots have broken the news to family during Eugenie's wedding. Such crass, rude and low class behavior. Seems ghetto manners have rubbed on Harry big time.   It's odd that they had to announce it while  couple is abroad..</w:t>
      </w:r>
    </w:p>
    <w:p>
      <w:r>
        <w:rPr>
          <w:b/>
          <w:u w:val="single"/>
        </w:rPr>
        <w:t>119464</w:t>
      </w:r>
    </w:p>
    <w:p>
      <w:r>
        <w:t xml:space="preserve">2. </w:t>
        <w:tab/>
        <w:t>Brown is ugly, it looks like poop</w:t>
      </w:r>
    </w:p>
    <w:p>
      <w:r>
        <w:rPr>
          <w:b/>
          <w:u w:val="single"/>
        </w:rPr>
        <w:t>119465</w:t>
      </w:r>
    </w:p>
    <w:p>
      <w:r>
        <w:t xml:space="preserve">3. </w:t>
        <w:tab/>
        <w:t>I am sure the Queen is very happy lol..</w:t>
      </w:r>
    </w:p>
    <w:p>
      <w:r>
        <w:rPr>
          <w:b/>
          <w:u w:val="single"/>
        </w:rPr>
        <w:t>119466</w:t>
      </w:r>
    </w:p>
    <w:p>
      <w:r>
        <w:t xml:space="preserve">4. </w:t>
        <w:tab/>
        <w:tab/>
        <w:t>Well, she allowed this abomination of a ''marriage'' to proceed, so looks that way...or she  just does not care what will happen after she is gone.</w:t>
      </w:r>
    </w:p>
    <w:p>
      <w:r>
        <w:rPr>
          <w:b/>
          <w:u w:val="single"/>
        </w:rPr>
        <w:t>119467</w:t>
      </w:r>
    </w:p>
    <w:p>
      <w:r>
        <w:t>1. This one is for Clarence Spangle. He has a great fondness for British music and he just fuckin' loves the English. Hope ya like it CS.   https://www.youtube.com/watch?v=GmSgjBgo-OM</w:t>
      </w:r>
    </w:p>
    <w:p>
      <w:r>
        <w:rPr>
          <w:b/>
          <w:u w:val="single"/>
        </w:rPr>
        <w:t>119468</w:t>
      </w:r>
    </w:p>
    <w:p>
      <w:r>
        <w:t xml:space="preserve">2. </w:t>
        <w:tab/>
        <w:t>Fuck you stupid ass faggot English and your muslim parliament that wanted to ban Donald Trump... have fun getting fucked without any guns...   Here's some real American blood and guts rock... not faggot Elton John.   https://www.youtube.com/watch?v=MwTv45OW5Yw</w:t>
      </w:r>
    </w:p>
    <w:p>
      <w:r>
        <w:rPr>
          <w:b/>
          <w:u w:val="single"/>
        </w:rPr>
        <w:t>119469</w:t>
      </w:r>
    </w:p>
    <w:p>
      <w:r>
        <w:t>1. Bill Tufts‏  Canada First Post National State     Trudeau is signing a UN Compact of Migration in December It cedes all rights on national immigration policies to the UN.   With the goal of relocating 245 Million worldwide immigrants It will implement a version of M103 that will be binding on all "citizens of the world"   UN Global Compact will make all governments at all levels acocuntable to the new rule of UN International Law Whole-of-government Approach:   The Global Compact considers that migration is a multidimensional reality that cannot be addressed by one government policy sector alone.   Global Compact will make all people citizens of the world Entitled to healthcare and government programs anywhere in the world upon arrival in Canada "ensure effective respect, protection and fulfilment of the human rights of all migrants, regardless of their migration status"    When Trudeau signs the Compact on Migration he makes you accountable to UN international laws.    "as well as persons themselves are accountable to laws that are publicly promulgated, equally enforced and independently adjudicated, and which are consistent with international law."    https://qz.com/1332922/the-entire-united-nations-agreed-on-the-global-compact-for-migration-except-the-us-and-hungary/   https://www.macleans.ca/news/canada/canada-could-lead-world-in-resettling-refugees-by-2020-passing-u-s/   https://www.msn.com/en-ca/video/financenews/trump-united-states-will-not-participate-in-global-compact-on-migration/vi-AAACAOc?ocid=st   🐸@pedro_tisovec🐸 @AnonAmsterdam🐸 @Kanai🐸 @ISA-BELLA 🐸@gysgtofmarines88🐸 @Shazi🐸   @MicroRando🐸 @GodsTruthWar🐸 @Gypsy124🐸 @BlueGood🐸🐸 @VortexQ🐸 @StandingStrong  @JohnCoctoston 🐸🐸@KJK 🐸@BovineX🐸 @Spacecowboy777🐸 @vanderfk 🐸  @Knight-of-the-Republic🐸 @Maka🐸 @LilLilu 🐸@PeaceNotWar🐸 @Willuc20‍ 🐸   🐸@1776Ninja‍ 🐸@BlueGood‍ 🐸‍ @Gypsy124‍🐸 @noglobalistslave‍ 🐸@TheOriginal13🐸  @CosmoCat‍🐸 @VortexQ🐸‍ @Kryptex‍🐸 @Shepherd‍ 🐸@InTheMatrix🐸 @RBril🐸   🐸 ‍@Rad-er-Cad‍🐸 @Bill71🐸 @F16VIPER01🐸 @WRSA 🐸@Zakford🐸@mysticphoeniix🐸   #Military @VortexQ @1776Ninja 🐸 @NeonRevolt @BlueGood 🐸@Spacecowboy777🐸   🐸@AnonAmsterdam 🐸 @Spaceshot76 🐸 @INetCoder‍ 🐸 @TinAnneCity‍ 🐸 @LilLilu 🐸  @juniper96734 🐸‍ @Odonata_Anon‍ 🐸 @red_cord‍ 🐸 @Breaking_Spectre‍ 🐸 @KJK    🐸@Knight-of-the-Republic 🐸 @leamorabito 🐸 @Willuc2 🐸 @LadyMarianne 🐸 @Trillium   @BlueBell @TheNiceTerrier @KimFoote @TrustGodWWG1WGA @12gaPATRIOT @JudyAdams64   @Static_Anonymity @ReverseTHIS @Girlwithaclue   @broncomomjsk @ISA-BELLA @KhadaffiDuck @WonderfullyDeplorable @Sorrel   @1013Lana @MeetingHImInTheAir @SpunCopper @kasikirby   #ShareFreely #MAGA</w:t>
      </w:r>
    </w:p>
    <w:p>
      <w:r>
        <w:rPr>
          <w:b/>
          <w:u w:val="single"/>
        </w:rPr>
        <w:t>119470</w:t>
      </w:r>
    </w:p>
    <w:p>
      <w:r>
        <w:t xml:space="preserve">2. </w:t>
        <w:tab/>
        <w:t>Canadians death warrant... This faggot is going to kill all of the people he's supposed to protect</w:t>
      </w:r>
    </w:p>
    <w:p>
      <w:r>
        <w:rPr>
          <w:b/>
          <w:u w:val="single"/>
        </w:rPr>
        <w:t>119471</w:t>
      </w:r>
    </w:p>
    <w:p>
      <w:r>
        <w:t>1. The terrorist and failed bomber targeting liberals was a Trump-otaku. Color me shocked. Right wing extremist at it again.</w:t>
      </w:r>
    </w:p>
    <w:p>
      <w:r>
        <w:rPr>
          <w:b/>
          <w:u w:val="single"/>
        </w:rPr>
        <w:t>119472</w:t>
      </w:r>
    </w:p>
    <w:p>
      <w:r>
        <w:t xml:space="preserve">2. </w:t>
        <w:tab/>
        <w:t>He's a registered Democrat faggot like you.........LOL</w:t>
      </w:r>
    </w:p>
    <w:p>
      <w:r>
        <w:rPr>
          <w:b/>
          <w:u w:val="single"/>
        </w:rPr>
        <w:t>119473</w:t>
      </w:r>
    </w:p>
    <w:p>
      <w:r>
        <w:t>1. Kanye West Delivers Pro-Trump Rant on ‘SNL,’ Gets Booed By Faggot Haters  http://ow.ly/pPt930m2mnV #tcot #tlot #p2 #redpill #MAGA</w:t>
      </w:r>
    </w:p>
    <w:p>
      <w:r>
        <w:rPr>
          <w:b/>
          <w:u w:val="single"/>
        </w:rPr>
        <w:t>119474</w:t>
      </w:r>
    </w:p>
    <w:p>
      <w:r>
        <w:t>1. DemonKKKrats MOB Rule!!!....  https://youtu.be/HUarjRcfwzY</w:t>
      </w:r>
    </w:p>
    <w:p>
      <w:r>
        <w:rPr>
          <w:b/>
          <w:u w:val="single"/>
        </w:rPr>
        <w:t>119475</w:t>
      </w:r>
    </w:p>
    <w:p>
      <w:r>
        <w:t xml:space="preserve">2. </w:t>
        <w:tab/>
        <w:t>They're communists you raging faggot</w:t>
      </w:r>
    </w:p>
    <w:p>
      <w:r>
        <w:rPr>
          <w:b/>
          <w:u w:val="single"/>
        </w:rPr>
        <w:t>119476</w:t>
      </w:r>
    </w:p>
    <w:p>
      <w:r>
        <w:t>1. #AlexJonesShow NOW LIVE: @HillaryClinton To Run Against #Trump2020!   Tune in 24/7 uncensored at: infowars.com/show ⬅️  #infowars 🗣️🚫 #USA #1A 🇺🇸 #WednesdayWisdom #WorldMentalHealthDay #HillaryForPrison   📳 Get Mobile Alerts 📳  Text: NEWS  To: 33222  https://www.infowars.com/watch-live-hillary-clinton-to-run-against-trump-in-2020/</w:t>
      </w:r>
    </w:p>
    <w:p>
      <w:r>
        <w:rPr>
          <w:b/>
          <w:u w:val="single"/>
        </w:rPr>
        <w:t>119477</w:t>
      </w:r>
    </w:p>
    <w:p>
      <w:r>
        <w:t xml:space="preserve">2. </w:t>
        <w:tab/>
        <w:t>Fuckingbshit not this cunt Hilary again</w:t>
      </w:r>
    </w:p>
    <w:p>
      <w:r>
        <w:rPr>
          <w:b/>
          <w:u w:val="single"/>
        </w:rPr>
        <w:t>119478</w:t>
      </w:r>
    </w:p>
    <w:p>
      <w:r>
        <w:t>1. "Triggering the libtards" is a worse than useless, as liberals are at their most successful when they are angry and feel a common purpose. Look at feminism and LGBTQ activism. Are they winning or losing?   A strategy that actually works is turning the moderate left against the radical left - this won't happen because the modern GOP is awful across the board.</w:t>
      </w:r>
    </w:p>
    <w:p>
      <w:r>
        <w:rPr>
          <w:b/>
          <w:u w:val="single"/>
        </w:rPr>
        <w:t>119479</w:t>
      </w:r>
    </w:p>
    <w:p>
      <w:r>
        <w:t xml:space="preserve">2. </w:t>
        <w:tab/>
        <w:t>The number one way to do this is through economics. That is how we secure the White left. Unfortunately the GOP would rather eat poison than give up their neo-liberal economics. 2016 showed the way. The way to victory is through states like Michigan and Penn but the GOP threw that all away because they had donors to pay back - I don't feel sorry for them.</w:t>
      </w:r>
    </w:p>
    <w:p>
      <w:r>
        <w:rPr>
          <w:b/>
          <w:u w:val="single"/>
        </w:rPr>
        <w:t>119480</w:t>
      </w:r>
    </w:p>
    <w:p>
      <w:r>
        <w:t xml:space="preserve">3. </w:t>
        <w:tab/>
        <w:tab/>
        <w:t>Yup   And remember that normie conservatives hated Trump up until he was elected. Matt Walsh openly said he hated Trump supporters. Steven Crowder made skits mocking Trump and calling him a socialist (cringe).   Trump has betrayed the very same people responsible for his election. He never liked them, has always looked down on them, and takes them for suckers.</w:t>
      </w:r>
    </w:p>
    <w:p>
      <w:r>
        <w:rPr>
          <w:b/>
          <w:u w:val="single"/>
        </w:rPr>
        <w:t>119481</w:t>
      </w:r>
    </w:p>
    <w:p>
      <w:r>
        <w:t xml:space="preserve">4. </w:t>
        <w:tab/>
        <w:tab/>
        <w:tab/>
        <w:t>That was the number one talking point the yuppie suburban GOP voters made vs. Trump - that he was a socialist. Now of course they are the biggest cheerleaders for him, They still don't like his twitter account tho - that is too lowbrow for them. But in the end they get the policy and we get the tweets.</w:t>
      </w:r>
    </w:p>
    <w:p>
      <w:r>
        <w:rPr>
          <w:b/>
          <w:u w:val="single"/>
        </w:rPr>
        <w:t>119482</w:t>
      </w:r>
    </w:p>
    <w:p>
      <w:r>
        <w:t xml:space="preserve">5. </w:t>
        <w:tab/>
        <w:tab/>
        <w:tab/>
        <w:tab/>
        <w:t>Suburban and urban whites were/are the strongest supporters of trump.  It was the rural population he struggled with the most.  The whole “crush the urbanite meme” is completely backwards.</w:t>
      </w:r>
    </w:p>
    <w:p>
      <w:r>
        <w:rPr>
          <w:b/>
          <w:u w:val="single"/>
        </w:rPr>
        <w:t>119483</w:t>
      </w:r>
    </w:p>
    <w:p>
      <w:r>
        <w:t xml:space="preserve">6. </w:t>
        <w:tab/>
        <w:tab/>
        <w:tab/>
        <w:tab/>
        <w:tab/>
        <w:t>I disagree. He won the rural Solid South in a landslide. The phenomenon you are talking about is the Cruz religious right people who lived in the states like Utah and Idaho. Mormons and Glenn beck listeners. Trump appealed directly to working class Whites.</w:t>
      </w:r>
    </w:p>
    <w:p>
      <w:r>
        <w:rPr>
          <w:b/>
          <w:u w:val="single"/>
        </w:rPr>
        <w:t>119484</w:t>
      </w:r>
    </w:p>
    <w:p>
      <w:r>
        <w:t xml:space="preserve">7. </w:t>
        <w:tab/>
        <w:tab/>
        <w:tab/>
        <w:tab/>
        <w:tab/>
        <w:tab/>
        <w:t>Working class whites live in cities and cheap suburbs.  The pirmary voting tells a very different tale. The facts aren’t on your side.</w:t>
      </w:r>
    </w:p>
    <w:p>
      <w:r>
        <w:rPr>
          <w:b/>
          <w:u w:val="single"/>
        </w:rPr>
        <w:t>119485</w:t>
      </w:r>
    </w:p>
    <w:p>
      <w:r>
        <w:t xml:space="preserve">8. </w:t>
        <w:tab/>
        <w:tab/>
        <w:tab/>
        <w:tab/>
        <w:tab/>
        <w:tab/>
        <w:tab/>
        <w:t>I'm not talking about working class towns in Penn and Michigan. Yes they went for Trump. I have made that clear. What was being talked about right here was the conservative suburbanites. They hated Trump all throughout the primaries They and the Mormons out West voted for anyone but Trump. Cruz just happened to survive the others.</w:t>
      </w:r>
    </w:p>
    <w:p>
      <w:r>
        <w:rPr>
          <w:b/>
          <w:u w:val="single"/>
        </w:rPr>
        <w:t>119486</w:t>
      </w:r>
    </w:p>
    <w:p>
      <w:r>
        <w:t xml:space="preserve">9. </w:t>
        <w:tab/>
        <w:tab/>
        <w:tab/>
        <w:tab/>
        <w:tab/>
        <w:tab/>
        <w:tab/>
        <w:tab/>
        <w:t>Right, and I’m saying you’re wrong. You’re confusing conservative personalities with the voter contingencies, Paul Ryan might live in the suburbs but he speaks to/for the farmers.  TRUE CONSERVATISM is the most popular in rural populations.  The suburban and urban trump voters were voting for populism, rural voters were voting against abortions.</w:t>
      </w:r>
    </w:p>
    <w:p>
      <w:r>
        <w:rPr>
          <w:b/>
          <w:u w:val="single"/>
        </w:rPr>
        <w:t>119487</w:t>
      </w:r>
    </w:p>
    <w:p>
      <w:r>
        <w:t xml:space="preserve">10. </w:t>
        <w:tab/>
        <w:tab/>
        <w:tab/>
        <w:tab/>
        <w:tab/>
        <w:tab/>
        <w:tab/>
        <w:tab/>
        <w:tab/>
        <w:t>Paul Ryan speaks for Big Ag. He speaks for the chamber of commerce. Rural people get suckered into voting for those economic polices through the use of dog whistles by the GOP like abortion. Just like working class get suckered into voting for nonwhite racial politics of the left. Again the rural South voted in a landslide in the primaries for Trump's populism</w:t>
      </w:r>
    </w:p>
    <w:p>
      <w:r>
        <w:rPr>
          <w:b/>
          <w:u w:val="single"/>
        </w:rPr>
        <w:t>119488</w:t>
      </w:r>
    </w:p>
    <w:p>
      <w:r>
        <w:t xml:space="preserve">11. </w:t>
        <w:tab/>
        <w:tab/>
        <w:tab/>
        <w:tab/>
        <w:tab/>
        <w:tab/>
        <w:tab/>
        <w:tab/>
        <w:tab/>
        <w:tab/>
        <w:t>Trump's campaign message was the same everywhere. When he came to my area he talked about trade, jobs, immigration. He would go to states like Michigan and talk about strong military but everyone knew what it was - populism/nationalism. The strong military was going to be to protect America - not interventionism.</w:t>
      </w:r>
    </w:p>
    <w:p>
      <w:r>
        <w:rPr>
          <w:b/>
          <w:u w:val="single"/>
        </w:rPr>
        <w:t>119489</w:t>
      </w:r>
    </w:p>
    <w:p>
      <w:r>
        <w:t xml:space="preserve">12. </w:t>
        <w:tab/>
        <w:tab/>
        <w:tab/>
        <w:tab/>
        <w:tab/>
        <w:tab/>
        <w:tab/>
        <w:tab/>
        <w:tab/>
        <w:tab/>
        <w:tab/>
        <w:t>The idea that you need to ditch all rural people and cater the left is one that Richard Spencer advocated a decade ago and he has gone nowhere with it. Spencer's idea was that you build top down. The only problem is the entire top reject him completely. You need to have Indians to be a chief.</w:t>
      </w:r>
    </w:p>
    <w:p>
      <w:r>
        <w:rPr>
          <w:b/>
          <w:u w:val="single"/>
        </w:rPr>
        <w:t>119490</w:t>
      </w:r>
    </w:p>
    <w:p>
      <w:r>
        <w:t xml:space="preserve">13. </w:t>
        <w:tab/>
        <w:tab/>
        <w:tab/>
        <w:tab/>
        <w:tab/>
        <w:tab/>
        <w:tab/>
        <w:tab/>
        <w:tab/>
        <w:tab/>
        <w:tab/>
        <w:tab/>
        <w:t>The perfect winning platform imo is the Midwest economic message with the rural social message. Trump proved it in 2016 - he united with a message that appealed to both the South &amp; the Midwest.</w:t>
      </w:r>
    </w:p>
    <w:p>
      <w:r>
        <w:rPr>
          <w:b/>
          <w:u w:val="single"/>
        </w:rPr>
        <w:t>119491</w:t>
      </w:r>
    </w:p>
    <w:p>
      <w:r>
        <w:t xml:space="preserve">14. </w:t>
        <w:tab/>
        <w:tab/>
        <w:tab/>
        <w:tab/>
        <w:tab/>
        <w:tab/>
        <w:tab/>
        <w:tab/>
        <w:tab/>
        <w:tab/>
        <w:tab/>
        <w:tab/>
        <w:tab/>
        <w:t>That is where guys like Secular talk get it wrong. They want to build some left wing economic utopia while ignoring the giant gorilla in the room which is race. The nonwhite races are taking over the party &amp; the only economic justice they care about is how much money is transferring from White pockets to theirs.</w:t>
      </w:r>
    </w:p>
    <w:p>
      <w:r>
        <w:rPr>
          <w:b/>
          <w:u w:val="single"/>
        </w:rPr>
        <w:t>119492</w:t>
      </w:r>
    </w:p>
    <w:p>
      <w:r>
        <w:t xml:space="preserve">15. </w:t>
        <w:tab/>
        <w:tab/>
        <w:tab/>
        <w:tab/>
        <w:tab/>
        <w:tab/>
        <w:tab/>
        <w:tab/>
        <w:tab/>
        <w:tab/>
        <w:tab/>
        <w:tab/>
        <w:tab/>
        <w:tab/>
        <w:t>People on the economic left like Pakman and Seder make sense, but only when you ignore the reality of race and sex, which even right wingers won't acknowledge.   What is comical is the GOP free market scam. If races are truly equal in aptitude, what explains negro poverty other than systematic discrimination? So they're just purposely scoring low on tests?</w:t>
      </w:r>
    </w:p>
    <w:p>
      <w:r>
        <w:rPr>
          <w:b/>
          <w:u w:val="single"/>
        </w:rPr>
        <w:t>119493</w:t>
      </w:r>
    </w:p>
    <w:p>
      <w:r>
        <w:t xml:space="preserve">16. </w:t>
        <w:tab/>
        <w:tab/>
        <w:tab/>
        <w:tab/>
        <w:tab/>
        <w:tab/>
        <w:tab/>
        <w:tab/>
        <w:tab/>
        <w:tab/>
        <w:tab/>
        <w:tab/>
        <w:tab/>
        <w:tab/>
        <w:tab/>
        <w:t>The GOP economic model is disastrous for any winning coalition. It guarantees the party will be wiped out and the non-White racial block is ushered into power. The GOP is a total mess</w:t>
      </w:r>
    </w:p>
    <w:p>
      <w:r>
        <w:rPr>
          <w:b/>
          <w:u w:val="single"/>
        </w:rPr>
        <w:t>119494</w:t>
      </w:r>
    </w:p>
    <w:p>
      <w:r>
        <w:t xml:space="preserve">17. </w:t>
        <w:tab/>
        <w:tab/>
        <w:tab/>
        <w:tab/>
        <w:tab/>
        <w:tab/>
        <w:tab/>
        <w:tab/>
        <w:tab/>
        <w:tab/>
        <w:tab/>
        <w:tab/>
        <w:tab/>
        <w:tab/>
        <w:tab/>
        <w:tab/>
        <w:t>Almost nobody likes it. The New Deal was wildly popular among all classes of Americans. Ditto for the GI Bill. Republicans hated all these programs   You know what's not popular? Tax cuts for the rich, our HMO health system, etc.   The only reason why whites continue to vote GOP is for emotional reasons, or a misplaced desire to punish the left for being obnoxious.</w:t>
      </w:r>
    </w:p>
    <w:p>
      <w:r>
        <w:rPr>
          <w:b/>
          <w:u w:val="single"/>
        </w:rPr>
        <w:t>119495</w:t>
      </w:r>
    </w:p>
    <w:p>
      <w:r>
        <w:t xml:space="preserve">18. </w:t>
        <w:tab/>
        <w:tab/>
        <w:tab/>
        <w:tab/>
        <w:tab/>
        <w:tab/>
        <w:tab/>
        <w:tab/>
        <w:tab/>
        <w:tab/>
        <w:tab/>
        <w:tab/>
        <w:tab/>
        <w:tab/>
        <w:tab/>
        <w:tab/>
        <w:tab/>
        <w:t>There is a reason the GOP was out of power for a generation after the 1920's.</w:t>
      </w:r>
    </w:p>
    <w:p>
      <w:r>
        <w:rPr>
          <w:b/>
          <w:u w:val="single"/>
        </w:rPr>
        <w:t>119496</w:t>
      </w:r>
    </w:p>
    <w:p>
      <w:r>
        <w:t xml:space="preserve">19. </w:t>
        <w:tab/>
        <w:tab/>
        <w:tab/>
        <w:tab/>
        <w:tab/>
        <w:tab/>
        <w:tab/>
        <w:tab/>
        <w:tab/>
        <w:tab/>
        <w:tab/>
        <w:tab/>
        <w:tab/>
        <w:tab/>
        <w:tab/>
        <w:tab/>
        <w:tab/>
        <w:tab/>
        <w:t>President Hoover ordered the infantry and cavalry to shoot at veterans who protested in D.C., demanding pensions that the government owed them.   Yeah I can't figure out why he was hated, either.   "FDR was a socialist who made the depression worse, amirite guis??"   "(((big banks))) are being cruelly oppressed by Obama's socialism!"   What a retarded ass party.</w:t>
      </w:r>
    </w:p>
    <w:p>
      <w:r>
        <w:rPr>
          <w:b/>
          <w:u w:val="single"/>
        </w:rPr>
        <w:t>119497</w:t>
      </w:r>
    </w:p>
    <w:p>
      <w:r>
        <w:t>1. 😂👍</w:t>
      </w:r>
    </w:p>
    <w:p>
      <w:r>
        <w:rPr>
          <w:b/>
          <w:u w:val="single"/>
        </w:rPr>
        <w:t>119498</w:t>
      </w:r>
    </w:p>
    <w:p>
      <w:r>
        <w:t xml:space="preserve">2. </w:t>
        <w:tab/>
        <w:t>#GabFam ****pls share all over. if #OVOMIT does not like it, I love it..****   TY E</w:t>
      </w:r>
    </w:p>
    <w:p>
      <w:r>
        <w:rPr>
          <w:b/>
          <w:u w:val="single"/>
        </w:rPr>
        <w:t>119499</w:t>
      </w:r>
    </w:p>
    <w:p>
      <w:r>
        <w:t xml:space="preserve">3. </w:t>
        <w:tab/>
        <w:tab/>
        <w:t>Why this Muzzie POS traitor even has a statue, besides in the ghettos, is beyond comprehension!</w:t>
      </w:r>
    </w:p>
    <w:p>
      <w:r>
        <w:rPr>
          <w:b/>
          <w:u w:val="single"/>
        </w:rPr>
        <w:t>119500</w:t>
      </w:r>
    </w:p>
    <w:p>
      <w:r>
        <w:t>1. I'll quote the great Mark Fuhrman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w:t>
      </w:r>
    </w:p>
    <w:p>
      <w:r>
        <w:rPr>
          <w:b/>
          <w:u w:val="single"/>
        </w:rPr>
        <w:t>119501</w:t>
      </w:r>
    </w:p>
    <w:p>
      <w:r>
        <w:t>1. Now they’re trying to make Hispanics feel guilty for “white privilege.” This isn’t going to end well for them.</w:t>
      </w:r>
    </w:p>
    <w:p>
      <w:r>
        <w:rPr>
          <w:b/>
          <w:u w:val="single"/>
        </w:rPr>
        <w:t>119502</w:t>
      </w:r>
    </w:p>
    <w:p>
      <w:r>
        <w:t xml:space="preserve">2. </w:t>
        <w:tab/>
        <w:t>im giggling like a retard here this is glorious shit</w:t>
      </w:r>
    </w:p>
    <w:p>
      <w:r>
        <w:rPr>
          <w:b/>
          <w:u w:val="single"/>
        </w:rPr>
        <w:t>119503</w:t>
      </w:r>
    </w:p>
    <w:p>
      <w:r>
        <w:t>1. prevent bubbles? are you retarded or just painfully ignorant? this is the biggest bubble in the history of bubbles, and just like since 1913, The Fed blows 'em and then pops 'em.  learn history (of monetary policy fraud) fool.</w:t>
      </w:r>
    </w:p>
    <w:p>
      <w:r>
        <w:rPr>
          <w:b/>
          <w:u w:val="single"/>
        </w:rPr>
        <w:t>119504</w:t>
      </w:r>
    </w:p>
    <w:p>
      <w:r>
        <w:t xml:space="preserve">2. </w:t>
        <w:tab/>
        <w:t>Rad, stop reading Zero Hedge, it is there to separate you from your money, with bad reasoning.</w:t>
      </w:r>
    </w:p>
    <w:p>
      <w:r>
        <w:rPr>
          <w:b/>
          <w:u w:val="single"/>
        </w:rPr>
        <w:t>119505</w:t>
      </w:r>
    </w:p>
    <w:p>
      <w:r>
        <w:t xml:space="preserve">3. </w:t>
        <w:tab/>
        <w:t>i'm a permabull and this "market" will crash worse than 2008, but retardohedge is just a clickbait scam. hope that clarifies it.</w:t>
      </w:r>
    </w:p>
    <w:p>
      <w:r>
        <w:rPr>
          <w:b/>
          <w:u w:val="single"/>
        </w:rPr>
        <w:t>119506</w:t>
      </w:r>
    </w:p>
    <w:p>
      <w:r>
        <w:t xml:space="preserve">4. </w:t>
        <w:tab/>
        <w:t>dow 6k before 30k unless fed shadow buys and walks back rates. dow recouples fundamentals at 6k, the rest is QE/ZIRP=NIRP/buybacks. keep studying.</w:t>
      </w:r>
    </w:p>
    <w:p>
      <w:r>
        <w:rPr>
          <w:b/>
          <w:u w:val="single"/>
        </w:rPr>
        <w:t>119507</w:t>
      </w:r>
    </w:p>
    <w:p>
      <w:r>
        <w:t>1. RT @APCentralRegion:    A timeline of the events leading up to the conviction of Chicago police Officer Jason Van Dyke on a charge of second-degree murder for shooting black teen Laquan McDonald 16 times. https://kek.gg/u/DkcQ</w:t>
      </w:r>
    </w:p>
    <w:p>
      <w:r>
        <w:rPr>
          <w:b/>
          <w:u w:val="single"/>
        </w:rPr>
        <w:t>119508</w:t>
      </w:r>
    </w:p>
    <w:p>
      <w:r>
        <w:t>1. I'm madly in love with a beautiful woman.</w:t>
      </w:r>
    </w:p>
    <w:p>
      <w:r>
        <w:rPr>
          <w:b/>
          <w:u w:val="single"/>
        </w:rPr>
        <w:t>119509</w:t>
      </w:r>
    </w:p>
    <w:p>
      <w:r>
        <w:t xml:space="preserve">2. </w:t>
        <w:tab/>
        <w:t>Just remember, bitches want to be treated like shit! If you don't treat them like shit from the very beginning they think you don't love them. Treat a bitch like a nigger treats a dog and they'll love you forever.</w:t>
      </w:r>
    </w:p>
    <w:p>
      <w:r>
        <w:rPr>
          <w:b/>
          <w:u w:val="single"/>
        </w:rPr>
        <w:t>119510</w:t>
      </w:r>
    </w:p>
    <w:p>
      <w:r>
        <w:t xml:space="preserve">3. </w:t>
        <w:tab/>
        <w:tab/>
        <w:t>No, thats virgin  , retard advice. You don't treat them like shit. You dangle your desire in front of them. You make them work for it. You make her wonder if your interested. You pursue them but you make it seem like you don't know if you even give a shit, to the girl. That's how you do it.</w:t>
      </w:r>
    </w:p>
    <w:p>
      <w:r>
        <w:rPr>
          <w:b/>
          <w:u w:val="single"/>
        </w:rPr>
        <w:t>119511</w:t>
      </w:r>
    </w:p>
    <w:p>
      <w:r>
        <w:t>1. Prosecutor: Christine Blasey Ford Doesn’t Know if Polygraph Was on Day of Grandmother’s Funeral   https://www.breitbart.com/big-government/2018/10/01/prosecutor-christine-blasey-ford-doesnt-know-if-polygraph-was-on-day-of-grandmothers-funeral/</w:t>
      </w:r>
    </w:p>
    <w:p>
      <w:r>
        <w:rPr>
          <w:b/>
          <w:u w:val="single"/>
        </w:rPr>
        <w:t>119512</w:t>
      </w:r>
    </w:p>
    <w:p>
      <w:r>
        <w:t xml:space="preserve">2. </w:t>
        <w:tab/>
        <w:t>That's literally impossible. Just think about that for a second.   'Okay, gotta say goodbye one last time to Nana cuz I got this thing at a motel.'   Bet she has no idea how she got there or how she left.</w:t>
      </w:r>
    </w:p>
    <w:p>
      <w:r>
        <w:rPr>
          <w:b/>
          <w:u w:val="single"/>
        </w:rPr>
        <w:t>119513</w:t>
      </w:r>
    </w:p>
    <w:p>
      <w:r>
        <w:t xml:space="preserve">3. </w:t>
        <w:tab/>
        <w:tab/>
        <w:t>LMFAO....gotta go Nana, sorry you passed but i gotta go prove I was raped or something, takin a test  in a hotel room im not sure of where and when it is though......</w:t>
      </w:r>
    </w:p>
    <w:p>
      <w:r>
        <w:rPr>
          <w:b/>
          <w:u w:val="single"/>
        </w:rPr>
        <w:t>119514</w:t>
      </w:r>
    </w:p>
    <w:p>
      <w:r>
        <w:t xml:space="preserve">4. </w:t>
        <w:tab/>
        <w:tab/>
        <w:tab/>
        <w:t>Exactly. Either that or...  'I'm glad my lie detector test isn't until tomorrow because funerals blow. What did I inherit...?'  Either way you'd have to be a high functioning retard or a low functioning alcoholic to take the traumatic, surprisingly complex TWO QUESTION TEST, and not remember which day.   She's a fucking liar.</w:t>
      </w:r>
    </w:p>
    <w:p>
      <w:r>
        <w:rPr>
          <w:b/>
          <w:u w:val="single"/>
        </w:rPr>
        <w:t>119515</w:t>
      </w:r>
    </w:p>
    <w:p>
      <w:r>
        <w:t>1. That's the first clean nigger I've ever seen.</w:t>
      </w:r>
    </w:p>
    <w:p>
      <w:r>
        <w:rPr>
          <w:b/>
          <w:u w:val="single"/>
        </w:rPr>
        <w:t>119516</w:t>
      </w:r>
    </w:p>
    <w:p>
      <w:r>
        <w:t>1. Facebook hit with $645,000 fine over Cambridge Analytica scandal   https://files.catbox.moe/sqd79j.jpg  https://kek.gg/u/pq5h</w:t>
      </w:r>
    </w:p>
    <w:p>
      <w:r>
        <w:rPr>
          <w:b/>
          <w:u w:val="single"/>
        </w:rPr>
        <w:t>119517</w:t>
      </w:r>
    </w:p>
    <w:p>
      <w:r>
        <w:t xml:space="preserve">2. </w:t>
        <w:tab/>
        <w:t>650k ... thats fucking peanuts. they breached the data of tens of millions of people and interfered with a democratic process.  fuck these faggot judges</w:t>
      </w:r>
    </w:p>
    <w:p>
      <w:r>
        <w:rPr>
          <w:b/>
          <w:u w:val="single"/>
        </w:rPr>
        <w:t>119518</w:t>
      </w:r>
    </w:p>
    <w:p>
      <w:r>
        <w:t>1. Left: New York City subway station. 🇺🇸    Right: Moscow subway station. 🇷🇺</w:t>
      </w:r>
    </w:p>
    <w:p>
      <w:r>
        <w:rPr>
          <w:b/>
          <w:u w:val="single"/>
        </w:rPr>
        <w:t>119519</w:t>
      </w:r>
    </w:p>
    <w:p>
      <w:r>
        <w:t xml:space="preserve">2. </w:t>
        <w:tab/>
        <w:t>Raise your hands who used Moscow subway lately? Overcrowded and dirty. The pic is clearly taken as a prop, off-hours. The system within the Ring (Koltsevaya, a station on the pic is Kiyevskaya) was built as a show symbolizing the might of communism and kept by both federal and Moscow governments. Yes, the gold tiles use gold leaves. The stations built later, or 80% of the total now) do not offer the USSR museum style. NYC was built as a commute utility. Dirty and dysfunctional now because the city and the state are run by communists.</w:t>
      </w:r>
    </w:p>
    <w:p>
      <w:r>
        <w:rPr>
          <w:b/>
          <w:u w:val="single"/>
        </w:rPr>
        <w:t>119520</w:t>
      </w:r>
    </w:p>
    <w:p>
      <w:r>
        <w:t xml:space="preserve">3. </w:t>
        <w:tab/>
        <w:tab/>
        <w:t>I don't know what this faggot is trying to achieve with his Soviet style realism. Preying on impressionable American alt-righters, are we?</w:t>
      </w:r>
    </w:p>
    <w:p>
      <w:r>
        <w:rPr>
          <w:b/>
          <w:u w:val="single"/>
        </w:rPr>
        <w:t>119521</w:t>
      </w:r>
    </w:p>
    <w:p>
      <w:r>
        <w:t>1. Arnold Schwarzenegger Apologizes for Using the Phrase ‘Girlie Men’ https://www.breitbart.com/big-hollywood/2018/10/11/arnold-schwarzenegger-apologizes-for-coining-girlie-men/</w:t>
      </w:r>
    </w:p>
    <w:p>
      <w:r>
        <w:rPr>
          <w:b/>
          <w:u w:val="single"/>
        </w:rPr>
        <w:t>119522</w:t>
      </w:r>
    </w:p>
    <w:p>
      <w:r>
        <w:t xml:space="preserve">2. </w:t>
        <w:tab/>
        <w:t>Cunt</w:t>
      </w:r>
    </w:p>
    <w:p>
      <w:r>
        <w:rPr>
          <w:b/>
          <w:u w:val="single"/>
        </w:rPr>
        <w:t>119523</w:t>
      </w:r>
    </w:p>
    <w:p>
      <w:r>
        <w:t>1. Maxine Waters Charged with Three Ethics Violations   https://www.cbsnews.com/news/maxine-waters-charged-with-three-ethics-violations/  @deanberryministry@Infidellegion@RedIceTVYouTube @Jane_Doe@NickGriffin@HolocaustLiesExposed@jlampre @LieuCmdrData@Annie53annette@sashashepto@Stratmouse @StMichaelsArmy@smoccia10 @Emily@Escoffier@EyesBlue71 @EnglishVids@BritainFirst@BrotherNathanael@TomKawczynski @SeanMaguire@gmseed@FrankGoneMad@Fabian_Nazism@Infidellegion@GuerrillaDemocracyNews@SeanMaguire@theunhivedmind@The_West_Is_The_Best@RentonMagaUK @samdev @kd4wov@WilliamHenwood@TruthWillOut@jacqueline-64 @Julianwallbank @Alt-Leftover@RedPillClobber@TrumpTrain @TradCatholic@Crazydoglady11@seanright @tterrell356 @Heliodramus @AnnCoulterTweets @jasonleeg @AveEuropa @Vorginia @Hidden-Hand @Drdeb @Bolaxballs @sine_injuria @WilhelmVonJudengas @TumbleWeed58 @pol2 @PryYour3rdEye  @Ommega @Emily  @Teeo @JMtz603  @luminosity @lovelymiss @LEROYWASHINGTON @LieuCmdrData @Nibot  @PrivateLee1776</w:t>
      </w:r>
    </w:p>
    <w:p>
      <w:r>
        <w:rPr>
          <w:b/>
          <w:u w:val="single"/>
        </w:rPr>
        <w:t>119524</w:t>
      </w:r>
    </w:p>
    <w:p>
      <w:r>
        <w:t xml:space="preserve">2. </w:t>
        <w:tab/>
        <w:t>LOCK THIS STUPID CUNT UP ALREADY!</w:t>
      </w:r>
    </w:p>
    <w:p>
      <w:r>
        <w:rPr>
          <w:b/>
          <w:u w:val="single"/>
        </w:rPr>
        <w:t>119525</w:t>
      </w:r>
    </w:p>
    <w:p>
      <w:r>
        <w:t>3.</w:t>
      </w:r>
    </w:p>
    <w:p>
      <w:r>
        <w:rPr>
          <w:b/>
          <w:u w:val="single"/>
        </w:rPr>
        <w:t>119526</w:t>
      </w:r>
    </w:p>
    <w:p>
      <w:r>
        <w:t>1. Engaging leftists intellectually/politically is like playing chess with complete retards.   You check mate them &amp; they simultaneously shit themselves &amp; have a full retard grandmal seizure.   #walkaway   #therapeuticstate   #arresteddemvelopment</w:t>
      </w:r>
    </w:p>
    <w:p>
      <w:r>
        <w:rPr>
          <w:b/>
          <w:u w:val="single"/>
        </w:rPr>
        <w:t>119527</w:t>
      </w:r>
    </w:p>
    <w:p>
      <w:r>
        <w:t xml:space="preserve">2. </w:t>
        <w:tab/>
        <w:t>How did this happen? Well,we know how, but my real question is,how did it spread so fast &amp; far ? It was like someone flipped a switch and "boom" complete insanity from these people,or what used to be people...</w:t>
      </w:r>
    </w:p>
    <w:p>
      <w:r>
        <w:rPr>
          <w:b/>
          <w:u w:val="single"/>
        </w:rPr>
        <w:t>119528</w:t>
      </w:r>
    </w:p>
    <w:p>
      <w:r>
        <w:t xml:space="preserve">3. </w:t>
        <w:tab/>
        <w:tab/>
        <w:t>Kinda like pulling a pacifier out of the mouth of a five year old child when they want it. Tantrum city, but they are adults physically not emotionally. Not able to connect with others, so rage is their friend because of the mentality. They were made by the CIA multi-national globalists to be this way. They use to hidden away and now they are being sent out like in the movie Willard.  A social misfit uses his only friends, his pet rats, to exact revenge on his tormentors https://www.imdb.com/title/tt0067991/</w:t>
      </w:r>
    </w:p>
    <w:p>
      <w:r>
        <w:rPr>
          <w:b/>
          <w:u w:val="single"/>
        </w:rPr>
        <w:t>119529</w:t>
      </w:r>
    </w:p>
    <w:p>
      <w:r>
        <w:t xml:space="preserve">4. </w:t>
        <w:tab/>
        <w:tab/>
        <w:t>Nice.....agree, my friend 😀😎😇</w:t>
      </w:r>
    </w:p>
    <w:p>
      <w:r>
        <w:rPr>
          <w:b/>
          <w:u w:val="single"/>
        </w:rPr>
        <w:t>119530</w:t>
      </w:r>
    </w:p>
    <w:p>
      <w:r>
        <w:t xml:space="preserve">5. </w:t>
        <w:tab/>
        <w:tab/>
        <w:t>"They were made by the CIA multi-national globalists to be this way." MK-Ultra, manipulative MSM, Hollywood, cancerous tabloids, corrupt academia etc...I've wondered before whether Trump was the straw that broke the camels back or were we always heading into this spiritual/moral crisis?</w:t>
      </w:r>
    </w:p>
    <w:p>
      <w:r>
        <w:rPr>
          <w:b/>
          <w:u w:val="single"/>
        </w:rPr>
        <w:t>119531</w:t>
      </w:r>
    </w:p>
    <w:p>
      <w:r>
        <w:t xml:space="preserve">6. </w:t>
        <w:tab/>
        <w:tab/>
        <w:t>Gaslighting and the "dumbing down" of the population - a lethal combination. www.nefarious68.com</w:t>
      </w:r>
    </w:p>
    <w:p>
      <w:r>
        <w:rPr>
          <w:b/>
          <w:u w:val="single"/>
        </w:rPr>
        <w:t>119532</w:t>
      </w:r>
    </w:p>
    <w:p>
      <w:r>
        <w:t xml:space="preserve">7. </w:t>
        <w:tab/>
        <w:tab/>
        <w:t>Indeed. Never assume malign intent where stupidity will suffice, often in these cases it's a profound mix of the two however...</w:t>
      </w:r>
    </w:p>
    <w:p>
      <w:r>
        <w:rPr>
          <w:b/>
          <w:u w:val="single"/>
        </w:rPr>
        <w:t>119533</w:t>
      </w:r>
    </w:p>
    <w:p>
      <w:r>
        <w:t>1. White babies are the ideal standard for society but we can’t win a breeding war with the third world. If you hadn’t muted muted me like a faggot I would tell you we need to advocate for stronger borders and deportations.</w:t>
      </w:r>
    </w:p>
    <w:p>
      <w:r>
        <w:rPr>
          <w:b/>
          <w:u w:val="single"/>
        </w:rPr>
        <w:t>119534</w:t>
      </w:r>
    </w:p>
    <w:p>
      <w:r>
        <w:t>1. Notice the View presented to the public? Marxist/Leninist Socialists VERSUS National Socialists? "Left v. Right"? Of the Socialist Spectrum, maybe! Be Smart. Recognize the attempts to set you up as Socialist Stooges. Brown Shirts. Red Guard. Purges. Pawns. Don't be a useful idiot. REJECT Socialism. #QAnon #Q #GreatAwakening #WWG1WGA #MAGA</w:t>
      </w:r>
    </w:p>
    <w:p>
      <w:r>
        <w:rPr>
          <w:b/>
          <w:u w:val="single"/>
        </w:rPr>
        <w:t>119535</w:t>
      </w:r>
    </w:p>
    <w:p>
      <w:r>
        <w:t xml:space="preserve">2. </w:t>
        <w:tab/>
        <w:t>Ok. That also means we are rejecting every gubmint and system on the planet then, America included.</w:t>
      </w:r>
    </w:p>
    <w:p>
      <w:r>
        <w:rPr>
          <w:b/>
          <w:u w:val="single"/>
        </w:rPr>
        <w:t>119536</w:t>
      </w:r>
    </w:p>
    <w:p>
      <w:r>
        <w:t xml:space="preserve">3. </w:t>
        <w:tab/>
        <w:tab/>
        <w:t>Nope. That means we reject Socialism. It brings Poverty, Misery, and Death.</w:t>
      </w:r>
    </w:p>
    <w:p>
      <w:r>
        <w:rPr>
          <w:b/>
          <w:u w:val="single"/>
        </w:rPr>
        <w:t>119537</w:t>
      </w:r>
    </w:p>
    <w:p>
      <w:r>
        <w:t xml:space="preserve">4. </w:t>
        <w:tab/>
        <w:tab/>
        <w:tab/>
        <w:t>Nope. Every gubmint and system on the planet is socialist. As is Americas. These asshats even think they have the right to tell citizens if and when they can put up improvements on their own property. And the US gubmint is good at the creating poverty thing. Try again</w:t>
      </w:r>
    </w:p>
    <w:p>
      <w:r>
        <w:rPr>
          <w:b/>
          <w:u w:val="single"/>
        </w:rPr>
        <w:t>119538</w:t>
      </w:r>
    </w:p>
    <w:p>
      <w:r>
        <w:t xml:space="preserve">5. </w:t>
        <w:tab/>
        <w:tab/>
        <w:tab/>
        <w:tab/>
        <w:t>I don't have to try. We have been infiltrated. Needs fixed. Socialism brings Poverty, Misery, and Death.</w:t>
      </w:r>
    </w:p>
    <w:p>
      <w:r>
        <w:rPr>
          <w:b/>
          <w:u w:val="single"/>
        </w:rPr>
        <w:t>119539</w:t>
      </w:r>
    </w:p>
    <w:p>
      <w:r>
        <w:t xml:space="preserve">6. </w:t>
        <w:tab/>
        <w:tab/>
        <w:tab/>
        <w:tab/>
        <w:tab/>
        <w:t>Gubmint, by it's very definition, is collectivist and socialist. The minute a thousand people all contribute to an account that fu ds their defense, they become socialists .Try again</w:t>
      </w:r>
    </w:p>
    <w:p>
      <w:r>
        <w:rPr>
          <w:b/>
          <w:u w:val="single"/>
        </w:rPr>
        <w:t>119540</w:t>
      </w:r>
    </w:p>
    <w:p>
      <w:r>
        <w:t xml:space="preserve">7. </w:t>
        <w:tab/>
        <w:tab/>
        <w:tab/>
        <w:tab/>
        <w:tab/>
        <w:tab/>
        <w:t>You Do know that your an IDIOT borderline Retarded Moron...Right?</w:t>
      </w:r>
    </w:p>
    <w:p>
      <w:r>
        <w:rPr>
          <w:b/>
          <w:u w:val="single"/>
        </w:rPr>
        <w:t>119541</w:t>
      </w:r>
    </w:p>
    <w:p>
      <w:r>
        <w:t xml:space="preserve">8. </w:t>
        <w:tab/>
        <w:tab/>
        <w:tab/>
        <w:tab/>
        <w:tab/>
        <w:tab/>
        <w:tab/>
        <w:t>No, but I know you are in denial if the truth, and are a deluded, retarded moron. Fuck you</w:t>
      </w:r>
    </w:p>
    <w:p>
      <w:r>
        <w:rPr>
          <w:b/>
          <w:u w:val="single"/>
        </w:rPr>
        <w:t>119542</w:t>
      </w:r>
    </w:p>
    <w:p>
      <w:r>
        <w:t>1. Fuck YOU,  scumbag. You dumb p.o.s.   Outside of that, have a 'nice' day.   @WagTheDogWhistler</w:t>
      </w:r>
    </w:p>
    <w:p>
      <w:r>
        <w:rPr>
          <w:b/>
          <w:u w:val="single"/>
        </w:rPr>
        <w:t>119543</w:t>
      </w:r>
    </w:p>
    <w:p>
      <w:r>
        <w:t xml:space="preserve">2. </w:t>
        <w:tab/>
        <w:t>Yeah nah I wasn't replying to you I was replying to that cumstain shill @SixIsHungry who kept copypasting the same retarded comment.</w:t>
      </w:r>
    </w:p>
    <w:p>
      <w:r>
        <w:rPr>
          <w:b/>
          <w:u w:val="single"/>
        </w:rPr>
        <w:t>119544</w:t>
      </w:r>
    </w:p>
    <w:p>
      <w:r>
        <w:t xml:space="preserve">3. </w:t>
        <w:tab/>
        <w:tab/>
        <w:t>Lol you guys are dummies. You have to be a dummy to follow Crying Snitch Cuntwell.</w:t>
      </w:r>
    </w:p>
    <w:p>
      <w:r>
        <w:rPr>
          <w:b/>
          <w:u w:val="single"/>
        </w:rPr>
        <w:t>119545</w:t>
      </w:r>
    </w:p>
    <w:p>
      <w:r>
        <w:t xml:space="preserve">4. </w:t>
        <w:tab/>
        <w:tab/>
        <w:t>Is that supposed to be you with your anime waifu...?</w:t>
      </w:r>
    </w:p>
    <w:p>
      <w:r>
        <w:rPr>
          <w:b/>
          <w:u w:val="single"/>
        </w:rPr>
        <w:t>119546</w:t>
      </w:r>
    </w:p>
    <w:p>
      <w:r>
        <w:t>1. NO men in CANADA to stop this BULL DYKE ? https://youtu.be/nhJwLizPuag?t=3</w:t>
      </w:r>
    </w:p>
    <w:p>
      <w:r>
        <w:rPr>
          <w:b/>
          <w:u w:val="single"/>
        </w:rPr>
        <w:t>119547</w:t>
      </w:r>
    </w:p>
    <w:p>
      <w:r>
        <w:t>1. Alex Jones has a message for you about how the mainstream media is brainwashing you to hate Israel.   Time stamped (but you might have to jump to YouTube to get to the correct time) -   https://youtu.be/VrrJiKf219Q?t=315</w:t>
      </w:r>
    </w:p>
    <w:p>
      <w:r>
        <w:rPr>
          <w:b/>
          <w:u w:val="single"/>
        </w:rPr>
        <w:t>119548</w:t>
      </w:r>
    </w:p>
    <w:p>
      <w:r>
        <w:t xml:space="preserve">2. </w:t>
        <w:tab/>
        <w:t>Alex Jones is a fucking retard</w:t>
      </w:r>
    </w:p>
    <w:p>
      <w:r>
        <w:rPr>
          <w:b/>
          <w:u w:val="single"/>
        </w:rPr>
        <w:t>119549</w:t>
      </w:r>
    </w:p>
    <w:p>
      <w:r>
        <w:t>1. I sexually Identify as the sun. Ever since I was a boy I dreamt of slamming hydrogen isotopes into each other to make helium &amp; light and send it through the galaxy. People say to me that a person being a star is impossible and I’m retarded but I don’t care, I’m beautiful. I’m having a plastic surgeon inflate me with hydrogen and raise my temperature to over 6000 °C. From now on I want you guys to call me “Sol” and respect my right to give you vitamin D and probably sunburns. If you can’t accept me you’re a fusionphobe and need to check your astral privilege. Thank you for being so understanding.</w:t>
      </w:r>
    </w:p>
    <w:p>
      <w:r>
        <w:rPr>
          <w:b/>
          <w:u w:val="single"/>
        </w:rPr>
        <w:t>119550</w:t>
      </w:r>
    </w:p>
    <w:p>
      <w:r>
        <w:t>2.</w:t>
      </w:r>
    </w:p>
    <w:p>
      <w:r>
        <w:rPr>
          <w:b/>
          <w:u w:val="single"/>
        </w:rPr>
        <w:t>119551</w:t>
      </w:r>
    </w:p>
    <w:p>
      <w:r>
        <w:t xml:space="preserve">3. </w:t>
        <w:tab/>
        <w:t>Sol, last name Ra?</w:t>
      </w:r>
    </w:p>
    <w:p>
      <w:r>
        <w:rPr>
          <w:b/>
          <w:u w:val="single"/>
        </w:rPr>
        <w:t>119552</w:t>
      </w:r>
    </w:p>
    <w:p>
      <w:r>
        <w:t xml:space="preserve">4. </w:t>
        <w:tab/>
        <w:tab/>
        <w:t>Sol Ra Soy is my full given name.  My friends call me Pumpkin Spice.</w:t>
      </w:r>
    </w:p>
    <w:p>
      <w:r>
        <w:rPr>
          <w:b/>
          <w:u w:val="single"/>
        </w:rPr>
        <w:t>119553</w:t>
      </w:r>
    </w:p>
    <w:p>
      <w:r>
        <w:t xml:space="preserve">5. </w:t>
        <w:tab/>
        <w:tab/>
        <w:t>We need more hydrogen heads. Sending out some Chavez sulfur and algore carbons to boost your explosive creativity.</w:t>
      </w:r>
    </w:p>
    <w:p>
      <w:r>
        <w:rPr>
          <w:b/>
          <w:u w:val="single"/>
        </w:rPr>
        <w:t>119554</w:t>
      </w:r>
    </w:p>
    <w:p>
      <w:r>
        <w:t xml:space="preserve">6. </w:t>
        <w:tab/>
        <w:tab/>
        <w:t>Thank you sir...much street cred to you and your posse for your kind words.  I'm off to shine on Venezuela now as my free Vitamin D is one of the few things Maduro's socialist government can't ban, steal, or ration.</w:t>
      </w:r>
    </w:p>
    <w:p>
      <w:r>
        <w:rPr>
          <w:b/>
          <w:u w:val="single"/>
        </w:rPr>
        <w:t>119555</w:t>
      </w:r>
    </w:p>
    <w:p>
      <w:r>
        <w:t>1. LOL 😹😹 Poor Tay-Tay</w:t>
      </w:r>
    </w:p>
    <w:p>
      <w:r>
        <w:rPr>
          <w:b/>
          <w:u w:val="single"/>
        </w:rPr>
        <w:t>119556</w:t>
      </w:r>
    </w:p>
    <w:p>
      <w:r>
        <w:t xml:space="preserve">2. </w:t>
        <w:tab/>
        <w:t>She's a nigger loving cunt</w:t>
      </w:r>
    </w:p>
    <w:p>
      <w:r>
        <w:rPr>
          <w:b/>
          <w:u w:val="single"/>
        </w:rPr>
        <w:t>119557</w:t>
      </w:r>
    </w:p>
    <w:p>
      <w:r>
        <w:t>1. 4D Chess. Trump says 'anonymous' perfectly fine, two days later he stumbles like a retard trying to say it, people think he's dumb as a result, they're being played for fools and don't even know it.   https://youtu.be/PoflnS5by0k?t=591</w:t>
      </w:r>
    </w:p>
    <w:p>
      <w:r>
        <w:rPr>
          <w:b/>
          <w:u w:val="single"/>
        </w:rPr>
        <w:t>119558</w:t>
      </w:r>
    </w:p>
    <w:p>
      <w:r>
        <w:t xml:space="preserve">2. </w:t>
        <w:tab/>
        <w:t>https://www.youtube.com/watch?v=QW6mtukSe-0</w:t>
      </w:r>
    </w:p>
    <w:p>
      <w:r>
        <w:rPr>
          <w:b/>
          <w:u w:val="single"/>
        </w:rPr>
        <w:t>119559</w:t>
      </w:r>
    </w:p>
    <w:p>
      <w:r>
        <w:t>1. https://capforcanada.com/justin-trudeau-wants-terrorism-offences-reduced-to-six-month-sentence/?fbclid=IwAR1laWxqJiCGYCKYg_MGOO6nxdRrKc-fKOEBwbzIBjndPm_deP4drmjjg5w</w:t>
      </w:r>
    </w:p>
    <w:p>
      <w:r>
        <w:rPr>
          <w:b/>
          <w:u w:val="single"/>
        </w:rPr>
        <w:t>119560</w:t>
      </w:r>
    </w:p>
    <w:p>
      <w:r>
        <w:t xml:space="preserve">2. </w:t>
        <w:tab/>
        <w:t>The Retarded Asshole, Justin Trudeau thinks that if a terrorist kills you Canadians, he should only get 6 months in jail. If Canadians continue to put up with this crypto-muslim fool, they deserve what will happen to them.</w:t>
      </w:r>
    </w:p>
    <w:p>
      <w:r>
        <w:rPr>
          <w:b/>
          <w:u w:val="single"/>
        </w:rPr>
        <w:t>119561</w:t>
      </w:r>
    </w:p>
    <w:p>
      <w:r>
        <w:t>3.</w:t>
      </w:r>
    </w:p>
    <w:p>
      <w:r>
        <w:rPr>
          <w:b/>
          <w:u w:val="single"/>
        </w:rPr>
        <w:t>119562</w:t>
      </w:r>
    </w:p>
    <w:p>
      <w:r>
        <w:t xml:space="preserve">4. </w:t>
        <w:tab/>
        <w:tab/>
        <w:tab/>
        <w:t xml:space="preserve"> Wait until Canadian  women’s muslim owners are fucking them at will and then selling them to the highest bidder!   They will wish they had moved to the United States where a president would protect them!</w:t>
      </w:r>
    </w:p>
    <w:p>
      <w:r>
        <w:rPr>
          <w:b/>
          <w:u w:val="single"/>
        </w:rPr>
        <w:t>119563</w:t>
      </w:r>
    </w:p>
    <w:p>
      <w:r>
        <w:t>1. Lmao my profile is my name and a picture of myself. unmask yourself faggot</w:t>
      </w:r>
    </w:p>
    <w:p>
      <w:r>
        <w:rPr>
          <w:b/>
          <w:u w:val="single"/>
        </w:rPr>
        <w:t>119564</w:t>
      </w:r>
    </w:p>
    <w:p>
      <w:r>
        <w:t>1. Friday on MSNBC’s “Deadline,” Al Sharpton said President Donald Trump’s supporters are like people who “would go to church and then go to the lynching after clothing themselves in morality.”</w:t>
      </w:r>
    </w:p>
    <w:p>
      <w:r>
        <w:rPr>
          <w:b/>
          <w:u w:val="single"/>
        </w:rPr>
        <w:t>119565</w:t>
      </w:r>
    </w:p>
    <w:p>
      <w:r>
        <w:t xml:space="preserve">2. </w:t>
        <w:tab/>
        <w:t>Maybe that faggot race baiter should pay his taxes</w:t>
      </w:r>
    </w:p>
    <w:p>
      <w:r>
        <w:rPr>
          <w:b/>
          <w:u w:val="single"/>
        </w:rPr>
        <w:t>119566</w:t>
      </w:r>
    </w:p>
    <w:p>
      <w:r>
        <w:t>1. Cher: GOP Will ‘Bite Down’ on the ‘Jugulars’ of Non-White People   https://www.breitbart.com/big-hollywood/2018/10/06/cher-gop-will-bite-down-on-the-jugulars-of-non-white-people/</w:t>
      </w:r>
    </w:p>
    <w:p>
      <w:r>
        <w:rPr>
          <w:b/>
          <w:u w:val="single"/>
        </w:rPr>
        <w:t>119567</w:t>
      </w:r>
    </w:p>
    <w:p>
      <w:r>
        <w:t xml:space="preserve">2. </w:t>
        <w:tab/>
        <w:t>CUNT CHER IS TOTAL VILE SJW SCUM !!</w:t>
      </w:r>
    </w:p>
    <w:p>
      <w:r>
        <w:rPr>
          <w:b/>
          <w:u w:val="single"/>
        </w:rPr>
        <w:t>119568</w:t>
      </w:r>
    </w:p>
    <w:p>
      <w:r>
        <w:t>1.</w:t>
      </w:r>
    </w:p>
    <w:p>
      <w:r>
        <w:rPr>
          <w:b/>
          <w:u w:val="single"/>
        </w:rPr>
        <w:t>119569</w:t>
      </w:r>
    </w:p>
    <w:p>
      <w:r>
        <w:t xml:space="preserve">2. </w:t>
        <w:tab/>
        <w:t>I am laughing my butt off. What a fucking  retard</w:t>
      </w:r>
    </w:p>
    <w:p>
      <w:r>
        <w:rPr>
          <w:b/>
          <w:u w:val="single"/>
        </w:rPr>
        <w:t>119570</w:t>
      </w:r>
    </w:p>
    <w:p>
      <w:r>
        <w:t>1. Liberal &amp; feminist women don't give one single fuck about rape, women, or "women's rights"    All they care about is virtue signalling, attaining power &amp; ruining men by using women &amp; rape as weapons.</w:t>
      </w:r>
    </w:p>
    <w:p>
      <w:r>
        <w:rPr>
          <w:b/>
          <w:u w:val="single"/>
        </w:rPr>
        <w:t>119571</w:t>
      </w:r>
    </w:p>
    <w:p>
      <w:r>
        <w:t xml:space="preserve">2. </w:t>
        <w:tab/>
        <w:t>I no longer believe nor care about women being raped! Equality remember? This is cause and effect. Men rape and women murder their young, sounds pretty equal to me...women brought this ont hemselves... 321 let the harpies begin.</w:t>
      </w:r>
    </w:p>
    <w:p>
      <w:r>
        <w:rPr>
          <w:b/>
          <w:u w:val="single"/>
        </w:rPr>
        <w:t>119572</w:t>
      </w:r>
    </w:p>
    <w:p>
      <w:r>
        <w:t xml:space="preserve">3. </w:t>
        <w:tab/>
        <w:tab/>
        <w:t>A lot of people don't.  It's really sad too, because it does happen.  Women get raped all the time... but because these cunt feminists have kind of flooded the market with bullshit, the women who really have had something happen to them won't be believed.  I hate feminism &amp; leftists women for that... I don't even have words to express how much.</w:t>
      </w:r>
    </w:p>
    <w:p>
      <w:r>
        <w:rPr>
          <w:b/>
          <w:u w:val="single"/>
        </w:rPr>
        <w:t>119573</w:t>
      </w:r>
    </w:p>
    <w:p>
      <w:r>
        <w:t>1. Kirby's Dreamland challenge https://gab.ai/tv/watch/10144</w:t>
      </w:r>
    </w:p>
    <w:p>
      <w:r>
        <w:rPr>
          <w:b/>
          <w:u w:val="single"/>
        </w:rPr>
        <w:t>119574</w:t>
      </w:r>
    </w:p>
    <w:p>
      <w:r>
        <w:t xml:space="preserve">2. </w:t>
        <w:tab/>
        <w:t>I hope the members of the WBC are forced to suck a thousand sand nigger cocks</w:t>
      </w:r>
    </w:p>
    <w:p>
      <w:r>
        <w:rPr>
          <w:b/>
          <w:u w:val="single"/>
        </w:rPr>
        <w:t>119575</w:t>
      </w:r>
    </w:p>
    <w:p>
      <w:r>
        <w:t xml:space="preserve">3. </w:t>
        <w:tab/>
        <w:tab/>
        <w:t>@WADL - "I hope the members of the WBC are forced to..."- forced by who? That post says more about the gabber than anything else. Resentment sparked the fantasy "suck a thousand sand nigger cocks". And WBC's heard it all before. Unlike bozo, they've also seen it all.</w:t>
      </w:r>
    </w:p>
    <w:p>
      <w:r>
        <w:rPr>
          <w:b/>
          <w:u w:val="single"/>
        </w:rPr>
        <w:t>119576</w:t>
      </w:r>
    </w:p>
    <w:p>
      <w:r>
        <w:t>1. https://www.youtube.com/watch?v=SJIMFWOua9c&amp;t=0s   This autist actually believes that drinking urine is healthier than drinking water, and that drinking water is even bad for your health.   "People have actually died from drinking too much water."   Yes, if someone were to drink a gallon of water in one sitting, the resulting water toxemia could kill a person by interrupting normal brain function caused by abnormally high levels of electrolytes. This dude is retarded though!!!</w:t>
      </w:r>
    </w:p>
    <w:p>
      <w:r>
        <w:rPr>
          <w:b/>
          <w:u w:val="single"/>
        </w:rPr>
        <w:t>119577</w:t>
      </w:r>
    </w:p>
    <w:p>
      <w:r>
        <w:t xml:space="preserve">2. </w:t>
        <w:tab/>
        <w:t>Wouldn't a large intake of water dilute the concentration of electrolytes? Isn't that why they make sports drinks specially enriched with electrolytes?</w:t>
      </w:r>
    </w:p>
    <w:p>
      <w:r>
        <w:rPr>
          <w:b/>
          <w:u w:val="single"/>
        </w:rPr>
        <w:t>119578</w:t>
      </w:r>
    </w:p>
    <w:p>
      <w:r>
        <w:t xml:space="preserve">3. </w:t>
        <w:tab/>
        <w:tab/>
        <w:t>They're put in sports drinks because when you sweat, you lose a lot of your electrolytes.</w:t>
      </w:r>
    </w:p>
    <w:p>
      <w:r>
        <w:rPr>
          <w:b/>
          <w:u w:val="single"/>
        </w:rPr>
        <w:t>119579</w:t>
      </w:r>
    </w:p>
    <w:p>
      <w:r>
        <w:t xml:space="preserve">4. </w:t>
        <w:tab/>
        <w:tab/>
        <w:t>Maybe they're made because when you drink large amounts of water, you are creating a hypotonic concentration in the cells? "Hyponatremia occurs 1) when the hypothalamic-renal feedback loop is overwhelmed by increased fluid intake" https://en.wikipedia.org/wiki/Hyponatremia</w:t>
      </w:r>
    </w:p>
    <w:p>
      <w:r>
        <w:rPr>
          <w:b/>
          <w:u w:val="single"/>
        </w:rPr>
        <w:t>119580</w:t>
      </w:r>
    </w:p>
    <w:p>
      <w:r>
        <w:t xml:space="preserve">5. </w:t>
        <w:tab/>
        <w:tab/>
        <w:t>This is why sports drinks have a lot of sodium in them. Salt helps your body retain water.</w:t>
      </w:r>
    </w:p>
    <w:p>
      <w:r>
        <w:rPr>
          <w:b/>
          <w:u w:val="single"/>
        </w:rPr>
        <w:t>119581</w:t>
      </w:r>
    </w:p>
    <w:p>
      <w:r>
        <w:t xml:space="preserve">6. </w:t>
        <w:tab/>
        <w:tab/>
        <w:t>Yes. But doesn't water consumption reduce cellular Na+ and K+ concentration needed for the NaK pump used for muscle contraction? Which would mean water toxicity causes death by reducing the levels of electrolytes, not increasing them, which was the original claim: " interrupting normal brain function caused by abnormally high levels of electrolytes."</w:t>
      </w:r>
    </w:p>
    <w:p>
      <w:r>
        <w:rPr>
          <w:b/>
          <w:u w:val="single"/>
        </w:rPr>
        <w:t>119582</w:t>
      </w:r>
    </w:p>
    <w:p>
      <w:r>
        <w:t>1. Graham Calls for Renegotiation of U.S. Defense Deal with Israel: "I want to give Israel more for missile defense." #OurGuy   https://www.jpost.com/Israel-News/Graham-calls-for-renegotiation-of-US-defense-deal-with-Israel-553077</w:t>
      </w:r>
    </w:p>
    <w:p>
      <w:r>
        <w:rPr>
          <w:b/>
          <w:u w:val="single"/>
        </w:rPr>
        <w:t>119583</w:t>
      </w:r>
    </w:p>
    <w:p>
      <w:r>
        <w:t xml:space="preserve">2. </w:t>
        <w:tab/>
        <w:t>I fucking bet. Fuck this whole reality TV shit. Like Lindsay Graham is supposed to be my hero now because he "totally destroyed the libtards epic style." And I supposed to give a fuck that Kanye Kardashian is a retarded attention whore. LuL</w:t>
      </w:r>
    </w:p>
    <w:p>
      <w:r>
        <w:rPr>
          <w:b/>
          <w:u w:val="single"/>
        </w:rPr>
        <w:t>119584</w:t>
      </w:r>
    </w:p>
    <w:p>
      <w:r>
        <w:t>1. On today's episode of "As The Dyke Churns", Rosie O'Donnell explains why she was in therapy because her BFF Hillary got her shit pushed in by the Don, and suggests a MILITARY COUP is the answer. Also some RINO cums on himself at the sight of her.   https://www.youtube.com/watch?time_continue=165&amp;amp=&amp;v=7yjdrAB7e_s</w:t>
      </w:r>
    </w:p>
    <w:p>
      <w:r>
        <w:rPr>
          <w:b/>
          <w:u w:val="single"/>
        </w:rPr>
        <w:t>119585</w:t>
      </w:r>
    </w:p>
    <w:p>
      <w:r>
        <w:t>1. #SJW say public #school is #racist -    #black #white #USA #race #gender #girl #education    via @realjamesallsup    https://www.youtube.com/watch?v=zcl-6WqByL8</w:t>
      </w:r>
    </w:p>
    <w:p>
      <w:r>
        <w:rPr>
          <w:b/>
          <w:u w:val="single"/>
        </w:rPr>
        <w:t>119586</w:t>
      </w:r>
    </w:p>
    <w:p>
      <w:r>
        <w:t xml:space="preserve">2. </w:t>
        <w:tab/>
        <w:t>niggered.. go talk to oprah the ugly nigger that built a school in apefrica for NIGGERS ONLY. niggers go home. your skoo is waiting for you</w:t>
      </w:r>
    </w:p>
    <w:p>
      <w:r>
        <w:rPr>
          <w:b/>
          <w:u w:val="single"/>
        </w:rPr>
        <w:t>119587</w:t>
      </w:r>
    </w:p>
    <w:p>
      <w:r>
        <w:t>1. Snoop Dogg is a turd burglar and democrats are right with him.  https://www.newsweek.com/snoop-dogg-says-all-trump-supporters-are-racist-including-kanye-west-1129732?fbclid=IwAR1OrM2bZl6exi1IPjXfyBe2Z4TQw5XuDHagLROAiZG8w5GTIjLvQU7LQsE</w:t>
      </w:r>
    </w:p>
    <w:p>
      <w:r>
        <w:rPr>
          <w:b/>
          <w:u w:val="single"/>
        </w:rPr>
        <w:t>119588</w:t>
      </w:r>
    </w:p>
    <w:p>
      <w:r>
        <w:t xml:space="preserve">2. </w:t>
        <w:tab/>
        <w:t>Aaaand he's still a nigger</w:t>
      </w:r>
    </w:p>
    <w:p>
      <w:r>
        <w:rPr>
          <w:b/>
          <w:u w:val="single"/>
        </w:rPr>
        <w:t>119589</w:t>
      </w:r>
    </w:p>
    <w:p>
      <w:r>
        <w:t>1. https://www.foxnews.com/entertainment/the-conners-star-michael-fishman-says-doing-spinoff-without-roseanne-barr-is-bittersweet   Fishman should be turned on a spit over an old pit like a big party nut that; he is.  As an actor in my book this liberal twat is the same in real life.  A damn cowardly progressive leftist all mouth and no substance.  I don’t have to care for I’m not a fan of stupidity.</w:t>
      </w:r>
    </w:p>
    <w:p>
      <w:r>
        <w:rPr>
          <w:b/>
          <w:u w:val="single"/>
        </w:rPr>
        <w:t>119590</w:t>
      </w:r>
    </w:p>
    <w:p>
      <w:r>
        <w:t xml:space="preserve">2. </w:t>
        <w:tab/>
        <w:t>What a load of</w:t>
      </w:r>
    </w:p>
    <w:p>
      <w:r>
        <w:rPr>
          <w:b/>
          <w:u w:val="single"/>
        </w:rPr>
        <w:t>119591</w:t>
      </w:r>
    </w:p>
    <w:p>
      <w:r>
        <w:t xml:space="preserve">3. </w:t>
        <w:tab/>
        <w:tab/>
        <w:t>Spelled out in substance!</w:t>
      </w:r>
    </w:p>
    <w:p>
      <w:r>
        <w:rPr>
          <w:b/>
          <w:u w:val="single"/>
        </w:rPr>
        <w:t>119592</w:t>
      </w:r>
    </w:p>
    <w:p>
      <w:r>
        <w:t xml:space="preserve">4. </w:t>
        <w:tab/>
        <w:tab/>
        <w:t>Thank you!  I saved this image for more suitable creating, substance visually. 😂😂😂😂</w:t>
      </w:r>
    </w:p>
    <w:p>
      <w:r>
        <w:rPr>
          <w:b/>
          <w:u w:val="single"/>
        </w:rPr>
        <w:t>119593</w:t>
      </w:r>
    </w:p>
    <w:p>
      <w:r>
        <w:t>1.</w:t>
      </w:r>
    </w:p>
    <w:p>
      <w:r>
        <w:rPr>
          <w:b/>
          <w:u w:val="single"/>
        </w:rPr>
        <w:t>119594</w:t>
      </w:r>
    </w:p>
    <w:p>
      <w:r>
        <w:t xml:space="preserve">2. </w:t>
        <w:tab/>
        <w:t>What an epic mind &amp;$#@ it is to see retarded WHITE rioters screaming at white people. Seriously? Get a mirror, Retard! Virtue signaling is not gonna save your self-hating @$$es at the end of the day.</w:t>
      </w:r>
    </w:p>
    <w:p>
      <w:r>
        <w:rPr>
          <w:b/>
          <w:u w:val="single"/>
        </w:rPr>
        <w:t>119595</w:t>
      </w:r>
    </w:p>
    <w:p>
      <w:r>
        <w:t>1. tolerance</w:t>
      </w:r>
    </w:p>
    <w:p>
      <w:r>
        <w:rPr>
          <w:b/>
          <w:u w:val="single"/>
        </w:rPr>
        <w:t>119596</w:t>
      </w:r>
    </w:p>
    <w:p>
      <w:r>
        <w:t xml:space="preserve">2. </w:t>
        <w:tab/>
        <w:t>Europe is cucked and fucked when will the citizens change their attitude about the muzzie invasion.</w:t>
      </w:r>
    </w:p>
    <w:p>
      <w:r>
        <w:rPr>
          <w:b/>
          <w:u w:val="single"/>
        </w:rPr>
        <w:t>119597</w:t>
      </w:r>
    </w:p>
    <w:p>
      <w:r>
        <w:t>1. Surely you took note of his fascination for Nigger dick?</w:t>
      </w:r>
    </w:p>
    <w:p>
      <w:r>
        <w:rPr>
          <w:b/>
          <w:u w:val="single"/>
        </w:rPr>
        <w:t>119598</w:t>
      </w:r>
    </w:p>
    <w:p>
      <w:r>
        <w:t>1. Funny how a Jug eared Twat like Lineker can call out #TommyRobinson for exposing the mass rape of young white girls when he continues to work for the BBC, one of the world's most prolific paedophile rings, when has he ever spoken up for these girls or condemned their Muslim attackers?    https://twitter.com/GaryLineker/status/1050508695614906368?s=09</w:t>
      </w:r>
    </w:p>
    <w:p>
      <w:r>
        <w:rPr>
          <w:b/>
          <w:u w:val="single"/>
        </w:rPr>
        <w:t>119599</w:t>
      </w:r>
    </w:p>
    <w:p>
      <w:r>
        <w:t>1. What? You mean on the land Israel captured from Muhammadans when they tried sneak attacking with combined armies twice, and lost both times. That land is Israeli now. They very kindly let Islamics there govern themselves. I'd have kicked the lot out 45 years ago for complicity.</w:t>
      </w:r>
    </w:p>
    <w:p>
      <w:r>
        <w:rPr>
          <w:b/>
          <w:u w:val="single"/>
        </w:rPr>
        <w:t>119600</w:t>
      </w:r>
    </w:p>
    <w:p>
      <w:r>
        <w:t xml:space="preserve">2. </w:t>
        <w:tab/>
        <w:t>hey jonny whats with the fake pic it proves you are a cunt</w:t>
      </w:r>
    </w:p>
    <w:p>
      <w:r>
        <w:rPr>
          <w:b/>
          <w:u w:val="single"/>
        </w:rPr>
        <w:t>119601</w:t>
      </w:r>
    </w:p>
    <w:p>
      <w:r>
        <w:t>1. Welcome to Trumpistan. Low class hillbillies. The death of Western Civilization. https://www.youtube.com/watch?v=BHLOzjcb_UA</w:t>
      </w:r>
    </w:p>
    <w:p>
      <w:r>
        <w:rPr>
          <w:b/>
          <w:u w:val="single"/>
        </w:rPr>
        <w:t>119602</w:t>
      </w:r>
    </w:p>
    <w:p>
      <w:r>
        <w:t xml:space="preserve">2. </w:t>
        <w:tab/>
        <w:t>LOL oh look another one got locked out of moms basement</w:t>
      </w:r>
    </w:p>
    <w:p>
      <w:r>
        <w:rPr>
          <w:b/>
          <w:u w:val="single"/>
        </w:rPr>
        <w:t>119603</w:t>
      </w:r>
    </w:p>
    <w:p>
      <w:r>
        <w:t xml:space="preserve">3. </w:t>
        <w:tab/>
        <w:tab/>
        <w:t>That hillbilly in his trash heap? Probably so.</w:t>
      </w:r>
    </w:p>
    <w:p>
      <w:r>
        <w:rPr>
          <w:b/>
          <w:u w:val="single"/>
        </w:rPr>
        <w:t>119604</w:t>
      </w:r>
    </w:p>
    <w:p>
      <w:r>
        <w:t>1. Cowardly thug who threatened elderly man with knife and pushed woman to ground jailed - Bristol Live https://www.bristolpost.co.uk/news/bristol-news/cowardly-thug-who-threatened-elderly-2148742</w:t>
      </w:r>
    </w:p>
    <w:p>
      <w:r>
        <w:rPr>
          <w:b/>
          <w:u w:val="single"/>
        </w:rPr>
        <w:t>119605</w:t>
      </w:r>
    </w:p>
    <w:p>
      <w:r>
        <w:t xml:space="preserve">2. </w:t>
        <w:tab/>
        <w:t>Hang that nigger from Big Ben.</w:t>
      </w:r>
    </w:p>
    <w:p>
      <w:r>
        <w:rPr>
          <w:b/>
          <w:u w:val="single"/>
        </w:rPr>
        <w:t>119606</w:t>
      </w:r>
    </w:p>
    <w:p>
      <w:r>
        <w:t xml:space="preserve">3. </w:t>
        <w:tab/>
        <w:tab/>
        <w:t>Big Ben is about 120 miles from Bristol you will need a long rope.</w:t>
      </w:r>
    </w:p>
    <w:p>
      <w:r>
        <w:rPr>
          <w:b/>
          <w:u w:val="single"/>
        </w:rPr>
        <w:t>119607</w:t>
      </w:r>
    </w:p>
    <w:p>
      <w:r>
        <w:t xml:space="preserve">4. </w:t>
        <w:tab/>
        <w:tab/>
        <w:t>Too far to drive him? Sorry. That's a daily commute for lot of Californians.</w:t>
      </w:r>
    </w:p>
    <w:p>
      <w:r>
        <w:rPr>
          <w:b/>
          <w:u w:val="single"/>
        </w:rPr>
        <w:t>119608</w:t>
      </w:r>
    </w:p>
    <w:p>
      <w:r>
        <w:t>1. Stop lads.  I posted those cuz he called me a cow and a fat cunt an said white girls are to blame for him not getn laid because we wanna vote or some stupid shite.  I know you all mean well but say nice things or drool quietly, im in a mood now.  Thanks</w:t>
      </w:r>
    </w:p>
    <w:p>
      <w:r>
        <w:rPr>
          <w:b/>
          <w:u w:val="single"/>
        </w:rPr>
        <w:t>119609</w:t>
      </w:r>
    </w:p>
    <w:p>
      <w:r>
        <w:t>1. Turnbull will be remembered in history—as what?   http://morningmail.org/turnbull-will-remembered-history/    #AusFam #AusPol #ausfam #auspol #Ausfam #Auspol #Australia</w:t>
      </w:r>
    </w:p>
    <w:p>
      <w:r>
        <w:rPr>
          <w:b/>
          <w:u w:val="single"/>
        </w:rPr>
        <w:t>119610</w:t>
      </w:r>
    </w:p>
    <w:p>
      <w:r>
        <w:t xml:space="preserve">2. </w:t>
        <w:tab/>
        <w:t>Turnbull will be remembered in history as a LABOR reject &amp; a LNP traitor. #AusFam #AusPol #ausfam #auspol #Ausfam #Auspol #Australia</w:t>
      </w:r>
    </w:p>
    <w:p>
      <w:r>
        <w:rPr>
          <w:b/>
          <w:u w:val="single"/>
        </w:rPr>
        <w:t>119611</w:t>
      </w:r>
    </w:p>
    <w:p>
      <w:r>
        <w:t xml:space="preserve">3. </w:t>
        <w:tab/>
        <w:tab/>
        <w:t>Duplicity of ALP and green maggots,is; We sell coal to the world and is about the 3rd highest income, so other poor countries can have power cheaply, we are insane so is that Creepy Thurdbull cunt the Moslim cock sucker</w:t>
      </w:r>
    </w:p>
    <w:p>
      <w:r>
        <w:rPr>
          <w:b/>
          <w:u w:val="single"/>
        </w:rPr>
        <w:t>119612</w:t>
      </w:r>
    </w:p>
    <w:p>
      <w:r>
        <w:t>1. EXTREMELY IMPORTANT!!!   Robert Bowers did have a Twitter account too.  So they can't single out Gab.   r1es‏ @midnightride21 37s38 seconds agoMore  Boy, Robert Bowers Twitter (@onedingo) was quickly erased. Hope his @getongab account history is saved.</w:t>
      </w:r>
    </w:p>
    <w:p>
      <w:r>
        <w:rPr>
          <w:b/>
          <w:u w:val="single"/>
        </w:rPr>
        <w:t>119613</w:t>
      </w:r>
    </w:p>
    <w:p>
      <w:r>
        <w:t xml:space="preserve">2. </w:t>
        <w:tab/>
        <w:t>He was a vile, piece-of-shit anti-semite. Thousands more just like him on Gab.  It's a real problem.  https://archive.is/PT44O</w:t>
      </w:r>
    </w:p>
    <w:p>
      <w:r>
        <w:rPr>
          <w:b/>
          <w:u w:val="single"/>
        </w:rPr>
        <w:t>119614</w:t>
      </w:r>
    </w:p>
    <w:p>
      <w:r>
        <w:t xml:space="preserve">3. </w:t>
        <w:tab/>
        <w:tab/>
        <w:t>They're on Twitter and Facebook too.  Difference is, stay vigilant here and report if you see valid threats. Torba will report them to FBI if it's a real threat.</w:t>
      </w:r>
    </w:p>
    <w:p>
      <w:r>
        <w:rPr>
          <w:b/>
          <w:u w:val="single"/>
        </w:rPr>
        <w:t>119615</w:t>
      </w:r>
    </w:p>
    <w:p>
      <w:r>
        <w:t xml:space="preserve">4. </w:t>
        <w:tab/>
        <w:tab/>
        <w:tab/>
        <w:t>Honestly, I’m tired of Gab.  I spend more time muting anti-semites, wannabe Nazis, and complete whack-job conspiracy theorists just to name a few. It’s just not worth the effort any more.  And now that the rabid anti-semites are murdering innocent people at baby naming ceremonies, I need to move on.</w:t>
      </w:r>
    </w:p>
    <w:p>
      <w:r>
        <w:rPr>
          <w:b/>
          <w:u w:val="single"/>
        </w:rPr>
        <w:t>119616</w:t>
      </w:r>
    </w:p>
    <w:p>
      <w:r>
        <w:t xml:space="preserve">5. </w:t>
        <w:tab/>
        <w:tab/>
        <w:tab/>
        <w:tab/>
        <w:t>Jews are always behind censorship and are anti-free speech, unless they exploit free speech to promote their anti-white degenerate agendas. The synagogue that is so innocent was sued in 2013 for mutilating the genitalia of a young boy during a botched circumcision. Yids rape kids. Goodbye Jew boy, we won't miss you. Go back to twitter faggot.</w:t>
      </w:r>
    </w:p>
    <w:p>
      <w:r>
        <w:rPr>
          <w:b/>
          <w:u w:val="single"/>
        </w:rPr>
        <w:t>119617</w:t>
      </w:r>
    </w:p>
    <w:p>
      <w:r>
        <w:t xml:space="preserve">6. </w:t>
        <w:tab/>
        <w:tab/>
        <w:tab/>
        <w:tab/>
        <w:tab/>
        <w:t>You’re a vile piece of human shit. Fuck off.</w:t>
      </w:r>
    </w:p>
    <w:p>
      <w:r>
        <w:rPr>
          <w:b/>
          <w:u w:val="single"/>
        </w:rPr>
        <w:t>119618</w:t>
      </w:r>
    </w:p>
    <w:p>
      <w:r>
        <w:t xml:space="preserve">7. </w:t>
        <w:tab/>
        <w:tab/>
        <w:tab/>
        <w:tab/>
        <w:tab/>
        <w:tab/>
        <w:t>You are a good NPC!  You use the same RETARDED comeback all the time!  That is because you are intellectually incapable of any original thought!  You are just a zombified unconscious gullible moron!</w:t>
      </w:r>
    </w:p>
    <w:p>
      <w:r>
        <w:rPr>
          <w:b/>
          <w:u w:val="single"/>
        </w:rPr>
        <w:t>119619</w:t>
      </w:r>
    </w:p>
    <w:p>
      <w:r>
        <w:t>1. Fuck.!! The nigger golfers are kneeling too?</w:t>
      </w:r>
    </w:p>
    <w:p>
      <w:r>
        <w:rPr>
          <w:b/>
          <w:u w:val="single"/>
        </w:rPr>
        <w:t>119620</w:t>
      </w:r>
    </w:p>
    <w:p>
      <w:r>
        <w:t>1. This is why we don't need "based nigger in a maga hat" types</w:t>
      </w:r>
    </w:p>
    <w:p>
      <w:r>
        <w:rPr>
          <w:b/>
          <w:u w:val="single"/>
        </w:rPr>
        <w:t>119621</w:t>
      </w:r>
    </w:p>
    <w:p>
      <w:r>
        <w:t>1. White man cancer survivor thrown out of gas station (((News))) yawns.   But if it was a kike or nigger oy vey nation wide coverage, racist white ppl.   https://people.com/human-interest/cancer-survivor-told-to-leave-gas-station-disfigured-face/amp/</w:t>
      </w:r>
    </w:p>
    <w:p>
      <w:r>
        <w:rPr>
          <w:b/>
          <w:u w:val="single"/>
        </w:rPr>
        <w:t>119622</w:t>
      </w:r>
    </w:p>
    <w:p>
      <w:r>
        <w:t>1. The fuck is with this shit cunt website constantly logging me out and giving me some generic newsfeed of normalfaggotry?   BOTTOM TEXT</w:t>
      </w:r>
    </w:p>
    <w:p>
      <w:r>
        <w:rPr>
          <w:b/>
          <w:u w:val="single"/>
        </w:rPr>
        <w:t>119623</w:t>
      </w:r>
    </w:p>
    <w:p>
      <w:r>
        <w:t>1. REEEEEEEE!!!!!!!!   "My 15 yr old high schooler just came home with this bullsh!t. In SOUTH CAROLINA. This ain't California - this is the Bible belt &amp; MAMA AIN'T HAPPY."   REEEEEEEE!!!!!!!!   https://twitter.com/Redheaded_Jenn/status/1047587821043810311</w:t>
      </w:r>
    </w:p>
    <w:p>
      <w:r>
        <w:rPr>
          <w:b/>
          <w:u w:val="single"/>
        </w:rPr>
        <w:t>119624</w:t>
      </w:r>
    </w:p>
    <w:p>
      <w:r>
        <w:t xml:space="preserve">2. </w:t>
        <w:tab/>
        <w:t>Obzeen stands with Gingerbread nigger person</w:t>
      </w:r>
    </w:p>
    <w:p>
      <w:r>
        <w:rPr>
          <w:b/>
          <w:u w:val="single"/>
        </w:rPr>
        <w:t>119625</w:t>
      </w:r>
    </w:p>
    <w:p>
      <w:r>
        <w:t>1. I long for combat faggot</w:t>
      </w:r>
    </w:p>
    <w:p>
      <w:r>
        <w:rPr>
          <w:b/>
          <w:u w:val="single"/>
        </w:rPr>
        <w:t>119626</w:t>
      </w:r>
    </w:p>
    <w:p>
      <w:r>
        <w:t>1. ALERT 🚨 Israel's Evil Assault on Khan Al Ahmar - #BDS    We are witnessing before our eyes an act of consummate evil by #Israel as it engages in the ethnic cleansing of #Palestinians from Khan al Ahmar - America, the media is totally silent    https://youtu.be/rthUyt0e-tY  #USA #America #Israel #MiddleEast #Trump #BDS #FreePalestine</w:t>
      </w:r>
    </w:p>
    <w:p>
      <w:r>
        <w:rPr>
          <w:b/>
          <w:u w:val="single"/>
        </w:rPr>
        <w:t>119627</w:t>
      </w:r>
    </w:p>
    <w:p>
      <w:r>
        <w:t xml:space="preserve">2. </w:t>
        <w:tab/>
        <w:t>swedes are faggots who prefer sucking muzzie dicks</w:t>
      </w:r>
    </w:p>
    <w:p>
      <w:r>
        <w:rPr>
          <w:b/>
          <w:u w:val="single"/>
        </w:rPr>
        <w:t>119628</w:t>
      </w:r>
    </w:p>
    <w:p>
      <w:r>
        <w:t>1. @Escoffier Have you ever seen this technique for building a hollandaise where you whisk solid butter into the yolks while tempering?  I was shocked, it does appear to work.    https://youtu.be/9VxgatSjVQE</w:t>
      </w:r>
    </w:p>
    <w:p>
      <w:r>
        <w:rPr>
          <w:b/>
          <w:u w:val="single"/>
        </w:rPr>
        <w:t>119629</w:t>
      </w:r>
    </w:p>
    <w:p>
      <w:r>
        <w:t xml:space="preserve">2. </w:t>
        <w:tab/>
        <w:t>You cook, too, R'abbi? Nice. Oh shit waaaaitttt! Meat and eggs on the same plate! Kosher alarm! Aaugh I'll never go to another seder of yours. You must be Reform lmao...</w:t>
      </w:r>
    </w:p>
    <w:p>
      <w:r>
        <w:rPr>
          <w:b/>
          <w:u w:val="single"/>
        </w:rPr>
        <w:t>119630</w:t>
      </w:r>
    </w:p>
    <w:p>
      <w:r>
        <w:t xml:space="preserve">3. </w:t>
        <w:tab/>
        <w:tab/>
        <w:t>Our nigger cook seems to be proud of the dish he's prepping. And they say those nogs are the same species as White humans. No. Cro-Magnon and Neanderthal and more modern man could interbreed, too. But diff species. Looks like he doubled down on the Texas Pete-</w:t>
      </w:r>
    </w:p>
    <w:p>
      <w:r>
        <w:rPr>
          <w:b/>
          <w:u w:val="single"/>
        </w:rPr>
        <w:t>119631</w:t>
      </w:r>
    </w:p>
    <w:p>
      <w:r>
        <w:t>1. I have been smashing Commies from the start get some.   You have been crying racist garbage that you hide and never say in public because you are a WEAK, SAD LITTLE MAN. Most of you "Nazis" are just Left-tard losers pretending to be racist on gab and twitter to make Trump supporters look bad &amp; to try to justify your sad lonely existence. If not you are a 0.000001% idea</w:t>
      </w:r>
    </w:p>
    <w:p>
      <w:r>
        <w:rPr>
          <w:b/>
          <w:u w:val="single"/>
        </w:rPr>
        <w:t>119632</w:t>
      </w:r>
    </w:p>
    <w:p>
      <w:r>
        <w:t xml:space="preserve">2. </w:t>
        <w:tab/>
        <w:t>Stop being a faggot and stand up for your race, white man.</w:t>
      </w:r>
    </w:p>
    <w:p>
      <w:r>
        <w:rPr>
          <w:b/>
          <w:u w:val="single"/>
        </w:rPr>
        <w:t>119633</w:t>
      </w:r>
    </w:p>
    <w:p>
      <w:r>
        <w:t xml:space="preserve">3. </w:t>
        <w:tab/>
        <w:tab/>
        <w:t>Weak sad little man pretending to exist. Enjoy fading from existence with your loser nothing 0.00001% friends you are a joke</w:t>
      </w:r>
    </w:p>
    <w:p>
      <w:r>
        <w:rPr>
          <w:b/>
          <w:u w:val="single"/>
        </w:rPr>
        <w:t>119634</w:t>
      </w:r>
    </w:p>
    <w:p>
      <w:r>
        <w:t xml:space="preserve">4. </w:t>
        <w:tab/>
        <w:tab/>
        <w:t>Let me know when you grow a pair and stand up for your race, you cucked faggot.</w:t>
      </w:r>
    </w:p>
    <w:p>
      <w:r>
        <w:rPr>
          <w:b/>
          <w:u w:val="single"/>
        </w:rPr>
        <w:t>119635</w:t>
      </w:r>
    </w:p>
    <w:p>
      <w:r>
        <w:t xml:space="preserve">5. </w:t>
        <w:tab/>
        <w:tab/>
        <w:t>I went to Berkeley. I didn't see you there pussy. WTF have you ever done in your life to prove you are not the: will never be nothing loser you are? Name just 1 thing without crying any more. You have never said any of your racist loser garbage in public ever you little bitch.  Name just 1 thing right now without crying loser go&gt;:</w:t>
      </w:r>
    </w:p>
    <w:p>
      <w:r>
        <w:rPr>
          <w:b/>
          <w:u w:val="single"/>
        </w:rPr>
        <w:t>119636</w:t>
      </w:r>
    </w:p>
    <w:p>
      <w:r>
        <w:t>1. Retard Outwits Captors   https://www.washingtonexaminer.com/students-shocked-in-prank</w:t>
      </w:r>
    </w:p>
    <w:p>
      <w:r>
        <w:rPr>
          <w:b/>
          <w:u w:val="single"/>
        </w:rPr>
        <w:t>119637</w:t>
      </w:r>
    </w:p>
    <w:p>
      <w:r>
        <w:t>1. Circa 2013ish I posted about being a dyke raised southern baptist with my sunday school teacher mother. The whole thing freaked both of us out, don't act on it you're fine, etc. to eventual acceptance. I thought it was a touching story of how a mother's love could conquer anything.  I was told by THEM that she deserved to be killed brutally for 'what she did to me'</w:t>
      </w:r>
    </w:p>
    <w:p>
      <w:r>
        <w:rPr>
          <w:b/>
          <w:u w:val="single"/>
        </w:rPr>
        <w:t>119638</w:t>
      </w:r>
    </w:p>
    <w:p>
      <w:r>
        <w:t>1. You are a complete fool. It is nigger trash like you that is trying to destroy this Nation.</w:t>
      </w:r>
    </w:p>
    <w:p>
      <w:r>
        <w:rPr>
          <w:b/>
          <w:u w:val="single"/>
        </w:rPr>
        <w:t>119639</w:t>
      </w:r>
    </w:p>
    <w:p>
      <w:r>
        <w:t xml:space="preserve">2. </w:t>
        <w:tab/>
        <w:t>Even though racist pedophile is wrong, I don’t think what you are doing is the right thing to do either.</w:t>
      </w:r>
    </w:p>
    <w:p>
      <w:r>
        <w:rPr>
          <w:b/>
          <w:u w:val="single"/>
        </w:rPr>
        <w:t>119640</w:t>
      </w:r>
    </w:p>
    <w:p>
      <w:r>
        <w:t xml:space="preserve">3. </w:t>
        <w:tab/>
        <w:tab/>
        <w:t>It's a retard troll.  Look at the page.  It just agitates everyone that responds to it.</w:t>
      </w:r>
    </w:p>
    <w:p>
      <w:r>
        <w:rPr>
          <w:b/>
          <w:u w:val="single"/>
        </w:rPr>
        <w:t>119641</w:t>
      </w:r>
    </w:p>
    <w:p>
      <w:r>
        <w:t>1. False Flag Planned By Democrats Before The Midterms!  From Twitter and supposedly by Q</w:t>
      </w:r>
    </w:p>
    <w:p>
      <w:r>
        <w:rPr>
          <w:b/>
          <w:u w:val="single"/>
        </w:rPr>
        <w:t>119642</w:t>
      </w:r>
    </w:p>
    <w:p>
      <w:r>
        <w:t xml:space="preserve">2. </w:t>
        <w:tab/>
        <w:t>Well, if QAnon believes it must be true, you can disreguard it, that faggot hasn’t gotten anything right yet.</w:t>
      </w:r>
    </w:p>
    <w:p>
      <w:r>
        <w:rPr>
          <w:b/>
          <w:u w:val="single"/>
        </w:rPr>
        <w:t>119643</w:t>
      </w:r>
    </w:p>
    <w:p>
      <w:r>
        <w:t xml:space="preserve">3. </w:t>
        <w:tab/>
        <w:tab/>
        <w:t>Lol😂</w:t>
      </w:r>
    </w:p>
    <w:p>
      <w:r>
        <w:rPr>
          <w:b/>
          <w:u w:val="single"/>
        </w:rPr>
        <w:t>119644</w:t>
      </w:r>
    </w:p>
    <w:p>
      <w:r>
        <w:t xml:space="preserve">4. </w:t>
        <w:tab/>
        <w:tab/>
        <w:t>QFag has been wrong since day 1, lol, his believers are liberals and should be treated as such.</w:t>
      </w:r>
    </w:p>
    <w:p>
      <w:r>
        <w:rPr>
          <w:b/>
          <w:u w:val="single"/>
        </w:rPr>
        <w:t>119645</w:t>
      </w:r>
    </w:p>
    <w:p>
      <w:r>
        <w:t>1. how many jews have pagans burned at the stake ?</w:t>
      </w:r>
    </w:p>
    <w:p>
      <w:r>
        <w:rPr>
          <w:b/>
          <w:u w:val="single"/>
        </w:rPr>
        <w:t>119646</w:t>
      </w:r>
    </w:p>
    <w:p>
      <w:r>
        <w:t xml:space="preserve">2. </w:t>
        <w:tab/>
        <w:t>How many whites have christians burnt at the stake?</w:t>
      </w:r>
    </w:p>
    <w:p>
      <w:r>
        <w:rPr>
          <w:b/>
          <w:u w:val="single"/>
        </w:rPr>
        <w:t>119647</w:t>
      </w:r>
    </w:p>
    <w:p>
      <w:r>
        <w:t xml:space="preserve">3. </w:t>
        <w:tab/>
        <w:tab/>
        <w:t>well technically none.  a whole heap of heretics but  sort of no christians whatsoever.  ex christians sure. torched loads of them.</w:t>
      </w:r>
    </w:p>
    <w:p>
      <w:r>
        <w:rPr>
          <w:b/>
          <w:u w:val="single"/>
        </w:rPr>
        <w:t>119648</w:t>
      </w:r>
    </w:p>
    <w:p>
      <w:r>
        <w:t xml:space="preserve">4. </w:t>
        <w:tab/>
        <w:tab/>
        <w:tab/>
        <w:t>So none of the white heretics &amp; white pagans you guys burnt at the stake, &amp; massacred were white ...</w:t>
      </w:r>
    </w:p>
    <w:p>
      <w:r>
        <w:rPr>
          <w:b/>
          <w:u w:val="single"/>
        </w:rPr>
        <w:t>119649</w:t>
      </w:r>
    </w:p>
    <w:p>
      <w:r>
        <w:t xml:space="preserve">5. </w:t>
        <w:tab/>
        <w:tab/>
        <w:tab/>
        <w:tab/>
        <w:t>Bit strange that he/she claims no Christians too. A whole heap of the people burned alive and hanged for witchcraft during the Protestant Reformation were Catholics.</w:t>
      </w:r>
    </w:p>
    <w:p>
      <w:r>
        <w:rPr>
          <w:b/>
          <w:u w:val="single"/>
        </w:rPr>
        <w:t>119650</w:t>
      </w:r>
    </w:p>
    <w:p>
      <w:r>
        <w:t xml:space="preserve">6. </w:t>
        <w:tab/>
        <w:tab/>
        <w:tab/>
        <w:tab/>
        <w:tab/>
        <w:t>lol, we're talking about CI's, thicker then even regular christians ...   CI's are some of the most retarded idiots on the planet, all they do is lie &amp; bullshit, thats their entire strategy after their entire evidence for CI got nuked &amp; Rekt! in the CQ   They got Rekt! so hard, they dont even admit theyre christian identerians anymore, top kek ...</w:t>
      </w:r>
    </w:p>
    <w:p>
      <w:r>
        <w:rPr>
          <w:b/>
          <w:u w:val="single"/>
        </w:rPr>
        <w:t>119651</w:t>
      </w:r>
    </w:p>
    <w:p>
      <w:r>
        <w:t xml:space="preserve">7. </w:t>
        <w:tab/>
        <w:tab/>
        <w:tab/>
        <w:tab/>
        <w:tab/>
        <w:tab/>
        <w:t>Yeah bro, they got rekt!</w:t>
      </w:r>
    </w:p>
    <w:p>
      <w:r>
        <w:rPr>
          <w:b/>
          <w:u w:val="single"/>
        </w:rPr>
        <w:t>119652</w:t>
      </w:r>
    </w:p>
    <w:p>
      <w:r>
        <w:t xml:space="preserve">8. </w:t>
        <w:tab/>
        <w:tab/>
        <w:tab/>
        <w:tab/>
        <w:tab/>
        <w:tab/>
        <w:tab/>
        <w:t>And these are the people on here that rag on white Christian's, while pretending to be in tune with their pagan faggot viking cuck god</w:t>
      </w:r>
    </w:p>
    <w:p>
      <w:r>
        <w:rPr>
          <w:b/>
          <w:u w:val="single"/>
        </w:rPr>
        <w:t>119653</w:t>
      </w:r>
    </w:p>
    <w:p>
      <w:r>
        <w:t>1.</w:t>
      </w:r>
    </w:p>
    <w:p>
      <w:r>
        <w:rPr>
          <w:b/>
          <w:u w:val="single"/>
        </w:rPr>
        <w:t>119654</w:t>
      </w:r>
    </w:p>
    <w:p>
      <w:r>
        <w:t xml:space="preserve">2. </w:t>
        <w:tab/>
        <w:t>FUCKING EVIL old FUCKING TAR NIGGER</w:t>
      </w:r>
    </w:p>
    <w:p>
      <w:r>
        <w:rPr>
          <w:b/>
          <w:u w:val="single"/>
        </w:rPr>
        <w:t>119655</w:t>
      </w:r>
    </w:p>
    <w:p>
      <w:r>
        <w:t xml:space="preserve">3. </w:t>
        <w:tab/>
        <w:tab/>
        <w:t>NIGGER  LOOKS LIKE HE GOT NIGGER  AIDS</w:t>
      </w:r>
    </w:p>
    <w:p>
      <w:r>
        <w:rPr>
          <w:b/>
          <w:u w:val="single"/>
        </w:rPr>
        <w:t>119656</w:t>
      </w:r>
    </w:p>
    <w:p>
      <w:r>
        <w:t>1. With nigger teachers is manslaughter</w:t>
      </w:r>
    </w:p>
    <w:p>
      <w:r>
        <w:rPr>
          <w:b/>
          <w:u w:val="single"/>
        </w:rPr>
        <w:t>119657</w:t>
      </w:r>
    </w:p>
    <w:p>
      <w:r>
        <w:t>1. warren just dug her own grave with the dna announcement (not that she had a chance in 2020 anyway).   &gt;falls into trump's frame, tries to prove herself  &gt;laughable dna results  &gt;self-serious, self-righteous, tone deaf cunt   one less challenger</w:t>
      </w:r>
    </w:p>
    <w:p>
      <w:r>
        <w:rPr>
          <w:b/>
          <w:u w:val="single"/>
        </w:rPr>
        <w:t>119658</w:t>
      </w:r>
    </w:p>
    <w:p>
      <w:r>
        <w:t xml:space="preserve">2. </w:t>
        <w:tab/>
        <w:t>It’ll be trump vs Biden, calling it now</w:t>
      </w:r>
    </w:p>
    <w:p>
      <w:r>
        <w:rPr>
          <w:b/>
          <w:u w:val="single"/>
        </w:rPr>
        <w:t>119659</w:t>
      </w:r>
    </w:p>
    <w:p>
      <w:r>
        <w:t>1. There isn't a statement more NPC than this.   #npc #npcmeme #auspol #ausfam #abc #abcaustralia</w:t>
      </w:r>
    </w:p>
    <w:p>
      <w:r>
        <w:rPr>
          <w:b/>
          <w:u w:val="single"/>
        </w:rPr>
        <w:t>119660</w:t>
      </w:r>
    </w:p>
    <w:p>
      <w:r>
        <w:t xml:space="preserve">2. </w:t>
        <w:tab/>
        <w:t>You forgot to mention Tony Jones is a cunt and Q&amp;A is a far left extremist program</w:t>
      </w:r>
    </w:p>
    <w:p>
      <w:r>
        <w:rPr>
          <w:b/>
          <w:u w:val="single"/>
        </w:rPr>
        <w:t>119661</w:t>
      </w:r>
    </w:p>
    <w:p>
      <w:r>
        <w:t>1. Drivers spend 2 DAYS a year waiting at traffic lights. 🚦😡   They could soon be removed from UK roads, thanks to new technology being developed by Ford. 🤗   https://www.express.co.uk/life-style/cars/1031230/traffic-lights-removed-UK-roads-Ford-technology</w:t>
      </w:r>
    </w:p>
    <w:p>
      <w:r>
        <w:rPr>
          <w:b/>
          <w:u w:val="single"/>
        </w:rPr>
        <w:t>119662</w:t>
      </w:r>
    </w:p>
    <w:p>
      <w:r>
        <w:t xml:space="preserve">2. </w:t>
        <w:tab/>
        <w:t>I can't stand the traffic lights which just change on a timer - no traffic around yet you're stuck at lights till they change !!  It's also a waste of money, as more electricity is used that way</w:t>
      </w:r>
    </w:p>
    <w:p>
      <w:r>
        <w:rPr>
          <w:b/>
          <w:u w:val="single"/>
        </w:rPr>
        <w:t>119663</w:t>
      </w:r>
    </w:p>
    <w:p>
      <w:r>
        <w:t xml:space="preserve">3. </w:t>
        <w:tab/>
        <w:tab/>
        <w:t>We have a very busy traffic-lighted roundabout round our way that's a massive twat for tailbacks in all directions. The lights all broke down a few weeks ago and I've never seen the traffic so free-flowing. Common sense does still exist and is the far superior option, IMO.</w:t>
      </w:r>
    </w:p>
    <w:p>
      <w:r>
        <w:rPr>
          <w:b/>
          <w:u w:val="single"/>
        </w:rPr>
        <w:t>119664</w:t>
      </w:r>
    </w:p>
    <w:p>
      <w:r>
        <w:t>1. Funny thing normal folk. There are NatSocs on here and real cultural Marxists like @BegsAli and @True_Brit  But you never see them arguing with each other do you. Always with normal folk like you and me.   I have a theory.   NatSocs and Marxists both follow feeble socialist ideologies with fragile minds &amp; egos. They worry that if they argue together they might start listening to the other and possibly even convert. But there's no chance they will convert to being normal like us.   What do you reckon? :)</w:t>
      </w:r>
    </w:p>
    <w:p>
      <w:r>
        <w:rPr>
          <w:b/>
          <w:u w:val="single"/>
        </w:rPr>
        <w:t>119665</w:t>
      </w:r>
    </w:p>
    <w:p>
      <w:r>
        <w:t xml:space="preserve">2. </w:t>
        <w:tab/>
        <w:t>Observing who does not engage/agrue with who is a useful idea. It will tell you something, especially when you would think they have something to argue about.</w:t>
      </w:r>
    </w:p>
    <w:p>
      <w:r>
        <w:rPr>
          <w:b/>
          <w:u w:val="single"/>
        </w:rPr>
        <w:t>119666</w:t>
      </w:r>
    </w:p>
    <w:p>
      <w:r>
        <w:t xml:space="preserve">3. </w:t>
        <w:tab/>
        <w:tab/>
        <w:t>Indeed Reverend. In a year I've never seen a NatSoc have an argument with one of the real cultural Marxists on here. In fact some of them even team up to have a go at me. I've brought Marxists and Nazis together. I'm a peace broker lol</w:t>
      </w:r>
    </w:p>
    <w:p>
      <w:r>
        <w:rPr>
          <w:b/>
          <w:u w:val="single"/>
        </w:rPr>
        <w:t>119667</w:t>
      </w:r>
    </w:p>
    <w:p>
      <w:r>
        <w:t xml:space="preserve">4. </w:t>
        <w:tab/>
        <w:tab/>
        <w:tab/>
        <w:t>NOW we got a real bit of quality comedy on Gab. Cater=Peace Broker.. I once got ripped to shreds for an analysis of Far Left/Marxism=Modern Nazism.This was about a year ago on Reddit. Now the theory seems  more common or at least aired in public more. They sure don't like it, do they?</w:t>
      </w:r>
    </w:p>
    <w:p>
      <w:r>
        <w:rPr>
          <w:b/>
          <w:u w:val="single"/>
        </w:rPr>
        <w:t>119668</w:t>
      </w:r>
    </w:p>
    <w:p>
      <w:r>
        <w:t xml:space="preserve">5. </w:t>
        <w:tab/>
        <w:tab/>
        <w:tab/>
        <w:tab/>
        <w:t>Lol Your analysis is totally correct and more and more people are realising it. The Left thrives purely on jealousy and hatred of normal folk. Brighter ones go to uni and get infected with Marxist socialism. The dimmer ones live in trailer parks and are self-infected with National Socialism to blame blacks and gay for their own failure. Both lots hate Jews who are quite successful. NatSocs here like Corbyn. Only the Left like that twat lol</w:t>
      </w:r>
    </w:p>
    <w:p>
      <w:r>
        <w:rPr>
          <w:b/>
          <w:u w:val="single"/>
        </w:rPr>
        <w:t>119669</w:t>
      </w:r>
    </w:p>
    <w:p>
      <w:r>
        <w:t>1. If everyone else jumped off a bridge would you be the only faggot who didn't?</w:t>
      </w:r>
    </w:p>
    <w:p>
      <w:r>
        <w:rPr>
          <w:b/>
          <w:u w:val="single"/>
        </w:rPr>
        <w:t>119670</w:t>
      </w:r>
    </w:p>
    <w:p>
      <w:r>
        <w:t>1. Allowed on Twitter!    Post is still up 15+Hrs and counting. ⏱    https://twitter.com/sandalblaze/status/1048688900472881152</w:t>
      </w:r>
    </w:p>
    <w:p>
      <w:r>
        <w:rPr>
          <w:b/>
          <w:u w:val="single"/>
        </w:rPr>
        <w:t>119671</w:t>
      </w:r>
    </w:p>
    <w:p>
      <w:r>
        <w:t xml:space="preserve">2. </w:t>
        <w:tab/>
        <w:t>That's ridiculous. :/ I expect nothing less from the fairy gay faggot called Jack Dorsey.</w:t>
      </w:r>
    </w:p>
    <w:p>
      <w:r>
        <w:rPr>
          <w:b/>
          <w:u w:val="single"/>
        </w:rPr>
        <w:t>119672</w:t>
      </w:r>
    </w:p>
    <w:p>
      <w:r>
        <w:t>1. Austria  -  An advertisement of the Austrian Federal Railways and its customer railway card. It reads: For mother, father, partners or friends who are traveling with children. Is that what Austria looks like now? Sickening propaganda trying to normalize sexual deviant behavior.</w:t>
      </w:r>
    </w:p>
    <w:p>
      <w:r>
        <w:rPr>
          <w:b/>
          <w:u w:val="single"/>
        </w:rPr>
        <w:t>119673</w:t>
      </w:r>
    </w:p>
    <w:p>
      <w:r>
        <w:t xml:space="preserve">2. </w:t>
        <w:tab/>
        <w:t>Fags are mentally ill and the jew pushing this life style on us, teach your children the truth because they are fed lies about it daily.</w:t>
      </w:r>
    </w:p>
    <w:p>
      <w:r>
        <w:rPr>
          <w:b/>
          <w:u w:val="single"/>
        </w:rPr>
        <w:t>119674</w:t>
      </w:r>
    </w:p>
    <w:p>
      <w:r>
        <w:t xml:space="preserve">3. </w:t>
        <w:tab/>
        <w:tab/>
        <w:t>Notice how the fags are only interested in White children, madam? Don't they like picaninnies?</w:t>
      </w:r>
    </w:p>
    <w:p>
      <w:r>
        <w:rPr>
          <w:b/>
          <w:u w:val="single"/>
        </w:rPr>
        <w:t>119675</w:t>
      </w:r>
    </w:p>
    <w:p>
      <w:r>
        <w:t xml:space="preserve">4. </w:t>
        <w:tab/>
        <w:tab/>
        <w:tab/>
        <w:t>U guys notice many faggot wear brown pants??? Almost like they trying to cover some shxt, u know?</w:t>
      </w:r>
    </w:p>
    <w:p>
      <w:r>
        <w:rPr>
          <w:b/>
          <w:u w:val="single"/>
        </w:rPr>
        <w:t>119676</w:t>
      </w:r>
    </w:p>
    <w:p>
      <w:r>
        <w:t>1. Healthy Conversation? Twitter Takes No Action as Louis Farrakhan Calls Jews ‘Termites’   https://www.breitbart.com/tech/2018/10/17/healthy-conversation-twitter-takes-no-action-as-louis-farrakhan-calls-jews-termites/</w:t>
      </w:r>
    </w:p>
    <w:p>
      <w:r>
        <w:rPr>
          <w:b/>
          <w:u w:val="single"/>
        </w:rPr>
        <w:t>119677</w:t>
      </w:r>
    </w:p>
    <w:p>
      <w:r>
        <w:t xml:space="preserve">2. </w:t>
        <w:tab/>
        <w:t>Good Nigger !!!!</w:t>
      </w:r>
    </w:p>
    <w:p>
      <w:r>
        <w:rPr>
          <w:b/>
          <w:u w:val="single"/>
        </w:rPr>
        <w:t>119678</w:t>
      </w:r>
    </w:p>
    <w:p>
      <w:r>
        <w:t>1. I can't look at this dry cunt any more.</w:t>
      </w:r>
    </w:p>
    <w:p>
      <w:r>
        <w:rPr>
          <w:b/>
          <w:u w:val="single"/>
        </w:rPr>
        <w:t>119679</w:t>
      </w:r>
    </w:p>
    <w:p>
      <w:r>
        <w:t>1. SOUTH AFRICA - SUIDLANDERS   South Africa will be like Zimbabwe, but more...    Suidlanders Media   https://youtu.be/r5tPdbE4Vy8</w:t>
      </w:r>
    </w:p>
    <w:p>
      <w:r>
        <w:rPr>
          <w:b/>
          <w:u w:val="single"/>
        </w:rPr>
        <w:t>119680</w:t>
      </w:r>
    </w:p>
    <w:p>
      <w:r>
        <w:t xml:space="preserve">2. </w:t>
        <w:tab/>
        <w:t>The IQ avg for South Africans is 68. That reveals them to be mildly retarded.  No one in the USA would consider putting the mildly retarded in power.</w:t>
      </w:r>
    </w:p>
    <w:p>
      <w:r>
        <w:rPr>
          <w:b/>
          <w:u w:val="single"/>
        </w:rPr>
        <w:t>119681</w:t>
      </w:r>
    </w:p>
    <w:p>
      <w:r>
        <w:t xml:space="preserve">3. </w:t>
        <w:tab/>
        <w:tab/>
        <w:t>No, only the Severely Retarded get the job.</w:t>
      </w:r>
    </w:p>
    <w:p>
      <w:r>
        <w:rPr>
          <w:b/>
          <w:u w:val="single"/>
        </w:rPr>
        <w:t>119682</w:t>
      </w:r>
    </w:p>
    <w:p>
      <w:r>
        <w:t>1. 1/ This NPC meme is the new thing on Gab and everyone loves it, apparently.  If you don't know, it's the new practice of showing ppl with "smiley face" characteristics (ex, two dots for eyes, rather than actual eyes) to denote how they're all the same and interchangeable.  The meme indicates that everyone on the left who mouths their slogans are just like NPCs.</w:t>
      </w:r>
    </w:p>
    <w:p>
      <w:r>
        <w:rPr>
          <w:b/>
          <w:u w:val="single"/>
        </w:rPr>
        <w:t>119683</w:t>
      </w:r>
    </w:p>
    <w:p>
      <w:r>
        <w:t xml:space="preserve">2. </w:t>
        <w:tab/>
        <w:t>actually it is just a decent and thought out retort of the "Russian Bot" trope.  But you are probably too stupid to understand that.</w:t>
      </w:r>
    </w:p>
    <w:p>
      <w:r>
        <w:rPr>
          <w:b/>
          <w:u w:val="single"/>
        </w:rPr>
        <w:t>119684</w:t>
      </w:r>
    </w:p>
    <w:p>
      <w:r>
        <w:t xml:space="preserve">3. </w:t>
        <w:tab/>
        <w:tab/>
        <w:t>He just admitted he's using the same logic as the left, thus making me right again.</w:t>
      </w:r>
    </w:p>
    <w:p>
      <w:r>
        <w:rPr>
          <w:b/>
          <w:u w:val="single"/>
        </w:rPr>
        <w:t>119685</w:t>
      </w:r>
    </w:p>
    <w:p>
      <w:r>
        <w:t xml:space="preserve">4. </w:t>
        <w:tab/>
        <w:tab/>
        <w:tab/>
        <w:t>I am not "admitting" anything.  i was offering you an explanation. you dumb cunt</w:t>
      </w:r>
    </w:p>
    <w:p>
      <w:r>
        <w:rPr>
          <w:b/>
          <w:u w:val="single"/>
        </w:rPr>
        <w:t>119686</w:t>
      </w:r>
    </w:p>
    <w:p>
      <w:r>
        <w:t xml:space="preserve">5. </w:t>
        <w:tab/>
        <w:tab/>
        <w:tab/>
        <w:tab/>
        <w:t>Yeah, you did admit it, you faggot.  Just because you didn't mean to doesn't mean that it doesn't count.</w:t>
      </w:r>
    </w:p>
    <w:p>
      <w:r>
        <w:rPr>
          <w:b/>
          <w:u w:val="single"/>
        </w:rPr>
        <w:t>119687</w:t>
      </w:r>
    </w:p>
    <w:p>
      <w:r>
        <w:t xml:space="preserve">6. </w:t>
        <w:tab/>
        <w:tab/>
        <w:tab/>
        <w:tab/>
        <w:tab/>
        <w:t>suck a bag of nigger dicks you clown</w:t>
      </w:r>
    </w:p>
    <w:p>
      <w:r>
        <w:rPr>
          <w:b/>
          <w:u w:val="single"/>
        </w:rPr>
        <w:t>119688</w:t>
      </w:r>
    </w:p>
    <w:p>
      <w:r>
        <w:t xml:space="preserve">7. </w:t>
        <w:tab/>
        <w:tab/>
        <w:tab/>
        <w:tab/>
        <w:tab/>
        <w:tab/>
        <w:t>Why, so I can be like you?</w:t>
      </w:r>
    </w:p>
    <w:p>
      <w:r>
        <w:rPr>
          <w:b/>
          <w:u w:val="single"/>
        </w:rPr>
        <w:t>119689</w:t>
      </w:r>
    </w:p>
    <w:p>
      <w:r>
        <w:t>1. Just awful. And when I think that there are some people here on #Gab who are probably happy about this it makes me sick. Then there's the "false flag" crowd going full retard on this tragedy. Why can't people just offer condolences to fellow Americans who have suffered the deadly attack of a madman.  In a better world, the anti-Semites of Gab would examine their worldview and whether the hate they drag around with them is worth it; but, alas, I think we all know that's not the world we live in.  https://www.nbcnews.com/news/us-news/active-shooter-reported-near-pittsburgh-synagogue-n925211</w:t>
      </w:r>
    </w:p>
    <w:p>
      <w:r>
        <w:rPr>
          <w:b/>
          <w:u w:val="single"/>
        </w:rPr>
        <w:t>119690</w:t>
      </w:r>
    </w:p>
    <w:p>
      <w:r>
        <w:t>1. The Kanye effect    https://redd.it/9nylp7</w:t>
      </w:r>
    </w:p>
    <w:p>
      <w:r>
        <w:rPr>
          <w:b/>
          <w:u w:val="single"/>
        </w:rPr>
        <w:t>119691</w:t>
      </w:r>
    </w:p>
    <w:p>
      <w:r>
        <w:t xml:space="preserve">2. </w:t>
        <w:tab/>
        <w:t>This is GREAT‼️   The Left tries to intimidate us, harass us, bully us, censor us so that we are afraid to publicly support POTUS. When that doesn’t work, Antifa goons can try to bloody us.   Look what Kanye’s courage has done‼️</w:t>
      </w:r>
    </w:p>
    <w:p>
      <w:r>
        <w:rPr>
          <w:b/>
          <w:u w:val="single"/>
        </w:rPr>
        <w:t>119692</w:t>
      </w:r>
    </w:p>
    <w:p>
      <w:r>
        <w:t xml:space="preserve">3. </w:t>
        <w:tab/>
        <w:tab/>
        <w:t>It honestly saddens me to read some of the disgusting comments below regarding the fellow patriots above.  Ignorant racist fools.</w:t>
      </w:r>
    </w:p>
    <w:p>
      <w:r>
        <w:rPr>
          <w:b/>
          <w:u w:val="single"/>
        </w:rPr>
        <w:t>119693</w:t>
      </w:r>
    </w:p>
    <w:p>
      <w:r>
        <w:t xml:space="preserve">4. </w:t>
        <w:tab/>
        <w:tab/>
        <w:tab/>
        <w:t>Give a nigger an inch, it’ll take a foot, and then you won’t have a leg to stand on.</w:t>
      </w:r>
    </w:p>
    <w:p>
      <w:r>
        <w:rPr>
          <w:b/>
          <w:u w:val="single"/>
        </w:rPr>
        <w:t>119694</w:t>
      </w:r>
    </w:p>
    <w:p>
      <w:r>
        <w:t>1. Why are people acting psyched over getting the emergency test text?</w:t>
      </w:r>
    </w:p>
    <w:p>
      <w:r>
        <w:rPr>
          <w:b/>
          <w:u w:val="single"/>
        </w:rPr>
        <w:t>119695</w:t>
      </w:r>
    </w:p>
    <w:p>
      <w:r>
        <w:t xml:space="preserve">2. </w:t>
        <w:tab/>
        <w:t>Q people are retarded but its probably true. That shit was the only way to get NPCs and boomers on board enough so they at least grasp what is going on. There was never enough of us, we were too woke and we lost momentum. They needed to use stupid tricks.  They are ready to bring the hammer down.</w:t>
      </w:r>
    </w:p>
    <w:p>
      <w:r>
        <w:rPr>
          <w:b/>
          <w:u w:val="single"/>
        </w:rPr>
        <w:t>119696</w:t>
      </w:r>
    </w:p>
    <w:p>
      <w:r>
        <w:t>1. @WADL @Screw-z-jews @blazinherb - So then you must have bounced that faggot off the roof of the bar. Whoever cleaned up the resulting splatter below should wash his hands thoroughly in hot soapy water.</w:t>
      </w:r>
    </w:p>
    <w:p>
      <w:r>
        <w:rPr>
          <w:b/>
          <w:u w:val="single"/>
        </w:rPr>
        <w:t>119697</w:t>
      </w:r>
    </w:p>
    <w:p>
      <w:r>
        <w:t>1. I am not a Nazi, I do not support Nazis and I am very Pro-Israel. If any of this offends you PLEASE MUTE me and unfollow me..</w:t>
      </w:r>
    </w:p>
    <w:p>
      <w:r>
        <w:rPr>
          <w:b/>
          <w:u w:val="single"/>
        </w:rPr>
        <w:t>119698</w:t>
      </w:r>
    </w:p>
    <w:p>
      <w:r>
        <w:t xml:space="preserve">2. </w:t>
        <w:tab/>
        <w:t>FUCKING JEW LOVING FAGGOT GET OFF GAB</w:t>
      </w:r>
    </w:p>
    <w:p>
      <w:r>
        <w:rPr>
          <w:b/>
          <w:u w:val="single"/>
        </w:rPr>
        <w:t>119699</w:t>
      </w:r>
    </w:p>
    <w:p>
      <w:r>
        <w:t>1. I COULDN’T DEBATE ABORTION POLITICS WITH A WOMAN SO, I KICKED HER IN THE FACE, JUST LIKE MARTIN LUTHER KING.   #jordanhunt #abortion #prolife #prochoice #toronto #politics #topoli #cdnpoli #blm #blacklivesmatter #mlk #martinlutherking #theleft #insanity #delusional #sjw #sjws #socialjustice #genderstudies #socialstudies #womensstudies #kek #q</w:t>
      </w:r>
    </w:p>
    <w:p>
      <w:r>
        <w:rPr>
          <w:b/>
          <w:u w:val="single"/>
        </w:rPr>
        <w:t>119700</w:t>
      </w:r>
    </w:p>
    <w:p>
      <w:r>
        <w:t xml:space="preserve">2. </w:t>
        <w:tab/>
        <w:t>This faggot hairdresser from Canada needs to be in JAIL.</w:t>
      </w:r>
    </w:p>
    <w:p>
      <w:r>
        <w:rPr>
          <w:b/>
          <w:u w:val="single"/>
        </w:rPr>
        <w:t>119701</w:t>
      </w:r>
    </w:p>
    <w:p>
      <w:r>
        <w:t>1. Bring it on faggot</w:t>
      </w:r>
    </w:p>
    <w:p>
      <w:r>
        <w:rPr>
          <w:b/>
          <w:u w:val="single"/>
        </w:rPr>
        <w:t>119702</w:t>
      </w:r>
    </w:p>
    <w:p>
      <w:r>
        <w:t>1. This faggot @wirelessguru1 would if you're a jew</w:t>
      </w:r>
    </w:p>
    <w:p>
      <w:r>
        <w:rPr>
          <w:b/>
          <w:u w:val="single"/>
        </w:rPr>
        <w:t>119703</w:t>
      </w:r>
    </w:p>
    <w:p>
      <w:r>
        <w:t>1. That twit's twat has seen more traffic than the Holland Tunnel...I can't keep up! And you can be Moneypenny anytime you want....</w:t>
      </w:r>
    </w:p>
    <w:p>
      <w:r>
        <w:rPr>
          <w:b/>
          <w:u w:val="single"/>
        </w:rPr>
        <w:t>119704</w:t>
      </w:r>
    </w:p>
    <w:p>
      <w:r>
        <w:t>1. Liberalism is a Disease and the Cancer of America    HomeGrown Terrorism is the DemonCrap Party     Pray for the Kavanaugh Family    WTFU🇺🇸❗️❗️❗️</w:t>
      </w:r>
    </w:p>
    <w:p>
      <w:r>
        <w:rPr>
          <w:b/>
          <w:u w:val="single"/>
        </w:rPr>
        <w:t>119705</w:t>
      </w:r>
    </w:p>
    <w:p>
      <w:r>
        <w:t xml:space="preserve">2. </w:t>
        <w:tab/>
        <w:t>ONLY  ONE  PROBLEM  1. IT'S TOTALLY   FAKE BS   https://boards.4chan.org/pol/thread/187811615</w:t>
      </w:r>
    </w:p>
    <w:p>
      <w:r>
        <w:rPr>
          <w:b/>
          <w:u w:val="single"/>
        </w:rPr>
        <w:t>119706</w:t>
      </w:r>
    </w:p>
    <w:p>
      <w:r>
        <w:t xml:space="preserve">3. </w:t>
        <w:tab/>
        <w:tab/>
        <w:t>Sad deal there,,, to have retarded idiots as neighbors this demented,,,  over the city cutting down a hazardous rotten tree. Why didnt the neighbors do anything a year before to save it?  as quoted: They didn't miss a spot. The stone, the concrete, the stucco, my door. Everything..was Hit with paint.   ***THANKS for the great link to this case</w:t>
      </w:r>
    </w:p>
    <w:p>
      <w:r>
        <w:rPr>
          <w:b/>
          <w:u w:val="single"/>
        </w:rPr>
        <w:t>119707</w:t>
      </w:r>
    </w:p>
    <w:p>
      <w:r>
        <w:t>1. Beware!   "THE SECOND MASS MEAT RECALL from an American Meat Packing company which employs large numbers of Somali Muslim employees "   Muzzie goathumpers might be tainting the food supply. These dirty bastards shouldn't even be allowed into America. Much less hired by food companies.</w:t>
      </w:r>
    </w:p>
    <w:p>
      <w:r>
        <w:rPr>
          <w:b/>
          <w:u w:val="single"/>
        </w:rPr>
        <w:t>119708</w:t>
      </w:r>
    </w:p>
    <w:p>
      <w:r>
        <w:t xml:space="preserve">2. </w:t>
        <w:tab/>
        <w:t>When you wipe your ass with your hands, it may be a good idea not to hire these disgusting bastards.</w:t>
      </w:r>
    </w:p>
    <w:p>
      <w:r>
        <w:rPr>
          <w:b/>
          <w:u w:val="single"/>
        </w:rPr>
        <w:t>119709</w:t>
      </w:r>
    </w:p>
    <w:p>
      <w:r>
        <w:t xml:space="preserve">3. </w:t>
        <w:tab/>
        <w:t>I had no idea!</w:t>
      </w:r>
    </w:p>
    <w:p>
      <w:r>
        <w:rPr>
          <w:b/>
          <w:u w:val="single"/>
        </w:rPr>
        <w:t>119710</w:t>
      </w:r>
    </w:p>
    <w:p>
      <w:r>
        <w:t>1. Bill admitted to his mistress of sleeping with 2000 women before the age of 40. Then there's all the women he sexually abused or had affairs with once he became a politician. Makes you look at Hillary having the twat of a diseased yak because Bill sure steered clear of it. I always see that image whenever I see Hillary.</w:t>
      </w:r>
    </w:p>
    <w:p>
      <w:r>
        <w:rPr>
          <w:b/>
          <w:u w:val="single"/>
        </w:rPr>
        <w:t>119711</w:t>
      </w:r>
    </w:p>
    <w:p>
      <w:r>
        <w:t>1. Sunday Express: Patrick Minford on the Chancellor's budget.   The problem is Herr Hammond: EUphile, pessimistic...   Likely to produce a palliative for #BRINO.</w:t>
      </w:r>
    </w:p>
    <w:p>
      <w:r>
        <w:rPr>
          <w:b/>
          <w:u w:val="single"/>
        </w:rPr>
        <w:t>119712</w:t>
      </w:r>
    </w:p>
    <w:p>
      <w:r>
        <w:t xml:space="preserve">2. </w:t>
        <w:tab/>
        <w:t>EVERY time he has compiled a budget, he has tried to tax the people who are just starting up in business - the VERY people a government should be supporting.  We NEED people with a trade - what does he do - tax white vans &amp; deisel.  He wants Britain to fail !!</w:t>
      </w:r>
    </w:p>
    <w:p>
      <w:r>
        <w:rPr>
          <w:b/>
          <w:u w:val="single"/>
        </w:rPr>
        <w:t>119713</w:t>
      </w:r>
    </w:p>
    <w:p>
      <w:r>
        <w:t xml:space="preserve">3. </w:t>
        <w:tab/>
        <w:tab/>
        <w:t>Philistine Hammond is a treacherous cunt like his boss.</w:t>
      </w:r>
    </w:p>
    <w:p>
      <w:r>
        <w:rPr>
          <w:b/>
          <w:u w:val="single"/>
        </w:rPr>
        <w:t>119714</w:t>
      </w:r>
    </w:p>
    <w:p>
      <w:r>
        <w:t>1. I can't believe I have to explain the nuances of a fairy tale to a grown-ass woman, but here goes.  Snow white couldn't give consent cause she was unconscious, due to a witch's curse. A curse that could only be broken by the Prince's kiss.  Lets take a poll. Ladies, would you rather remain unconscious forever, or be awoken by the kiss of a handsome prince?</w:t>
      </w:r>
    </w:p>
    <w:p>
      <w:r>
        <w:rPr>
          <w:b/>
          <w:u w:val="single"/>
        </w:rPr>
        <w:t>119715</w:t>
      </w:r>
    </w:p>
    <w:p>
      <w:r>
        <w:t xml:space="preserve">2. </w:t>
        <w:tab/>
        <w:t>You know you're dealing with grade A level retard when Disney films are the topic of discussion.</w:t>
      </w:r>
    </w:p>
    <w:p>
      <w:r>
        <w:rPr>
          <w:b/>
          <w:u w:val="single"/>
        </w:rPr>
        <w:t>119716</w:t>
      </w:r>
    </w:p>
    <w:p>
      <w:r>
        <w:t>1. I don't really get why people shit on tax cuts.    I used the extra money to produce a white child.   When life hands you lemons, you make lemonade. When Trump and the GOP hand you your own money, you secure the existence of your people and a future for white children.</w:t>
      </w:r>
    </w:p>
    <w:p>
      <w:r>
        <w:rPr>
          <w:b/>
          <w:u w:val="single"/>
        </w:rPr>
        <w:t>119717</w:t>
      </w:r>
    </w:p>
    <w:p>
      <w:r>
        <w:t xml:space="preserve">2. </w:t>
        <w:tab/>
        <w:t>90IQ rubes with high time preference don't understand how reality works. I hear them cry about niggers and how they are not getting everything handed to them on a plate. Then they scream that they want to tear down everything. To what ends? They chant the same exact lines I hear from nigger rioters, they're just angry that the jews don't promote them instead.</w:t>
      </w:r>
    </w:p>
    <w:p>
      <w:r>
        <w:rPr>
          <w:b/>
          <w:u w:val="single"/>
        </w:rPr>
        <w:t>119718</w:t>
      </w:r>
    </w:p>
    <w:p>
      <w:r>
        <w:t xml:space="preserve">3. </w:t>
        <w:tab/>
        <w:tab/>
        <w:t>I think I took the GrahamCracker, this is why he hated the fuck out of the Tea Party and delighted in crushing them.</w:t>
      </w:r>
    </w:p>
    <w:p>
      <w:r>
        <w:rPr>
          <w:b/>
          <w:u w:val="single"/>
        </w:rPr>
        <w:t>119719</w:t>
      </w:r>
    </w:p>
    <w:p>
      <w:r>
        <w:t>1. The pagan movement makes no distinction between Christians who work with other faiths for leftist goals like open borders and diversity (Christian Hindus) and Christians.  Remember, Jews hate Christianity because the WORD. “Never associate with a racial alien..drive them out of your lands before you..” based af.  Also Pagans =CryptoFeminism</w:t>
      </w:r>
    </w:p>
    <w:p>
      <w:r>
        <w:rPr>
          <w:b/>
          <w:u w:val="single"/>
        </w:rPr>
        <w:t>119720</w:t>
      </w:r>
    </w:p>
    <w:p>
      <w:r>
        <w:t xml:space="preserve">2. </w:t>
        <w:tab/>
        <w:t>No, actually you kinda seem like a bitter lonely man...  I don't care about your opinion, respectfully...  Please don't follow me, don't know why you want to....if you message me or follow me again I'll just mute / block your account.  Thanks. Goodbye.</w:t>
      </w:r>
    </w:p>
    <w:p>
      <w:r>
        <w:rPr>
          <w:b/>
          <w:u w:val="single"/>
        </w:rPr>
        <w:t>119721</w:t>
      </w:r>
    </w:p>
    <w:p>
      <w:r>
        <w:t xml:space="preserve">3. </w:t>
        <w:tab/>
        <w:tab/>
        <w:t>You have a safespace already, Feminist. It’s called Twitter</w:t>
      </w:r>
    </w:p>
    <w:p>
      <w:r>
        <w:rPr>
          <w:b/>
          <w:u w:val="single"/>
        </w:rPr>
        <w:t>119722</w:t>
      </w:r>
    </w:p>
    <w:p>
      <w:r>
        <w:t xml:space="preserve">4. </w:t>
        <w:tab/>
        <w:tab/>
        <w:tab/>
        <w:t>Is this really how our men should be spending their time.....  My safe space is Gab. You're pretty creepy and obsessive.  This conversation is over lol, stop stalking me.</w:t>
      </w:r>
    </w:p>
    <w:p>
      <w:r>
        <w:rPr>
          <w:b/>
          <w:u w:val="single"/>
        </w:rPr>
        <w:t>119723</w:t>
      </w:r>
    </w:p>
    <w:p>
      <w:r>
        <w:t xml:space="preserve">5. </w:t>
        <w:tab/>
        <w:tab/>
        <w:tab/>
        <w:tab/>
        <w:t>Paganism has a feminist problem, and just as in greater Western society, the corrupted out of control females are damseling, making falelse accusations and being hysterical when shown logic and reason.    Paganism is riddled with SJWs, therefore #PaganismIsAntiWhite</w:t>
      </w:r>
    </w:p>
    <w:p>
      <w:r>
        <w:rPr>
          <w:b/>
          <w:u w:val="single"/>
        </w:rPr>
        <w:t>119724</w:t>
      </w:r>
    </w:p>
    <w:p>
      <w:r>
        <w:t xml:space="preserve">6. </w:t>
        <w:tab/>
        <w:tab/>
        <w:tab/>
        <w:tab/>
        <w:tab/>
        <w:t>Christarinsanity has a eunuch problem.Christarinsanity turns White men in to the field nigger of the Jew. Suck that jew dick, Christard! Suck is hard, and swallow!</w:t>
      </w:r>
    </w:p>
    <w:p>
      <w:r>
        <w:rPr>
          <w:b/>
          <w:u w:val="single"/>
        </w:rPr>
        <w:t>119725</w:t>
      </w:r>
    </w:p>
    <w:p>
      <w:r>
        <w:t>1. Remember fellas. Any asshole with a gun and and a death wish can shoot up a synagogue and spend the rest of his life in prison, but only people with political power can expel the race of traitors from our continent.</w:t>
      </w:r>
    </w:p>
    <w:p>
      <w:r>
        <w:rPr>
          <w:b/>
          <w:u w:val="single"/>
        </w:rPr>
        <w:t>119726</w:t>
      </w:r>
    </w:p>
    <w:p>
      <w:r>
        <w:t xml:space="preserve">2. </w:t>
        <w:tab/>
        <w:t>And how is political power gained? By assholes with guns and a death wish. Millions of them.</w:t>
      </w:r>
    </w:p>
    <w:p>
      <w:r>
        <w:rPr>
          <w:b/>
          <w:u w:val="single"/>
        </w:rPr>
        <w:t>119727</w:t>
      </w:r>
    </w:p>
    <w:p>
      <w:r>
        <w:t xml:space="preserve">3. </w:t>
        <w:tab/>
        <w:tab/>
        <w:t>@Mr_Bond  well how about you go out and show us how its done rather than just singing nigger music and telling others to do your dirty work? no? well how about you knock it off and leave it up to the adults...</w:t>
      </w:r>
    </w:p>
    <w:p>
      <w:r>
        <w:rPr>
          <w:b/>
          <w:u w:val="single"/>
        </w:rPr>
        <w:t>119728</w:t>
      </w:r>
    </w:p>
    <w:p>
      <w:r>
        <w:t>1. 4 years ago sky news cunt Martin brunt killed a little twitter troll - I won't forget.    https://youtu.be/rB7f1O97r9I</w:t>
      </w:r>
    </w:p>
    <w:p>
      <w:r>
        <w:rPr>
          <w:b/>
          <w:u w:val="single"/>
        </w:rPr>
        <w:t>119729</w:t>
      </w:r>
    </w:p>
    <w:p>
      <w:r>
        <w:t xml:space="preserve">2. </w:t>
        <w:tab/>
        <w:t>I believe Keela. Dogs don't lie.</w:t>
      </w:r>
    </w:p>
    <w:p>
      <w:r>
        <w:rPr>
          <w:b/>
          <w:u w:val="single"/>
        </w:rPr>
        <w:t>119730</w:t>
      </w:r>
    </w:p>
    <w:p>
      <w:r>
        <w:t xml:space="preserve">3. </w:t>
        <w:tab/>
        <w:tab/>
        <w:t>Cuddle cat had the scent on it too - even if the she devil washed it ... why did she wash it ?</w:t>
      </w:r>
    </w:p>
    <w:p>
      <w:r>
        <w:rPr>
          <w:b/>
          <w:u w:val="single"/>
        </w:rPr>
        <w:t>119731</w:t>
      </w:r>
    </w:p>
    <w:p>
      <w:r>
        <w:t xml:space="preserve">4. </w:t>
        <w:tab/>
        <w:tab/>
        <w:t>The apartment was also cleaned very well and the fridge/freezer taken to the waste disposal centre by Gerry. In a rented apartment taking it upon yourself to dispose of the fridge/freezer sure is an interesting action.</w:t>
      </w:r>
    </w:p>
    <w:p>
      <w:r>
        <w:rPr>
          <w:b/>
          <w:u w:val="single"/>
        </w:rPr>
        <w:t>119732</w:t>
      </w:r>
    </w:p>
    <w:p>
      <w:r>
        <w:t xml:space="preserve">5. </w:t>
        <w:tab/>
        <w:tab/>
        <w:t>It could be an episode of the twilight zone - a proper weird one.</w:t>
      </w:r>
    </w:p>
    <w:p>
      <w:r>
        <w:rPr>
          <w:b/>
          <w:u w:val="single"/>
        </w:rPr>
        <w:t>119733</w:t>
      </w:r>
    </w:p>
    <w:p>
      <w:r>
        <w:t>1. Hey white boys, I'm here to tell you that you racists don't own Gab, pick a fight with this Jew! 👍</w:t>
      </w:r>
    </w:p>
    <w:p>
      <w:r>
        <w:rPr>
          <w:b/>
          <w:u w:val="single"/>
        </w:rPr>
        <w:t>119734</w:t>
      </w:r>
    </w:p>
    <w:p>
      <w:r>
        <w:t xml:space="preserve">2. </w:t>
        <w:tab/>
        <w:t>@theobear777</w:t>
      </w:r>
    </w:p>
    <w:p>
      <w:r>
        <w:rPr>
          <w:b/>
          <w:u w:val="single"/>
        </w:rPr>
        <w:t>119735</w:t>
      </w:r>
    </w:p>
    <w:p>
      <w:r>
        <w:t xml:space="preserve">3. </w:t>
        <w:tab/>
        <w:tab/>
        <w:t>Racists divide their host country into separate parts, we are brothers of the same blood way deep down the line in the genetic code, stop dividing us</w:t>
      </w:r>
    </w:p>
    <w:p>
      <w:r>
        <w:rPr>
          <w:b/>
          <w:u w:val="single"/>
        </w:rPr>
        <w:t>119736</w:t>
      </w:r>
    </w:p>
    <w:p>
      <w:r>
        <w:t xml:space="preserve">4. </w:t>
        <w:tab/>
        <w:tab/>
        <w:tab/>
        <w:t>@theobear777    First of all, #Niggers are not human. They are a distinct species.   Humans have #Neanderthal in them, but no #bonobo.   Sub-Saharan #African (#SSA) #Niggers have #bonobo ancestry, but no Neanderthal.</w:t>
      </w:r>
    </w:p>
    <w:p>
      <w:r>
        <w:rPr>
          <w:b/>
          <w:u w:val="single"/>
        </w:rPr>
        <w:t>119737</w:t>
      </w:r>
    </w:p>
    <w:p>
      <w:r>
        <w:t xml:space="preserve">5. </w:t>
        <w:tab/>
        <w:tab/>
        <w:tab/>
        <w:tab/>
        <w:t>@theobear777   Also, #Jews are NOT #White. Many Jews have Nigger #DNA in their ancestry.  And those Jews who do not have Nigger in them, are still in support of the (((global crime syndicate))) lead by #Rothschild, with its HQ in #Israel.</w:t>
      </w:r>
    </w:p>
    <w:p>
      <w:r>
        <w:rPr>
          <w:b/>
          <w:u w:val="single"/>
        </w:rPr>
        <w:t>119738</w:t>
      </w:r>
    </w:p>
    <w:p>
      <w:r>
        <w:t>1. After what has happened to Gab, anyone on the Right still opposing regulation to protect Free Speech online is either a retard or Controlled Opposition.   There can be no competition, let alone freedom online, with a bunch of Traitors being able to no-platform any free speech site.</w:t>
      </w:r>
    </w:p>
    <w:p>
      <w:r>
        <w:rPr>
          <w:b/>
          <w:u w:val="single"/>
        </w:rPr>
        <w:t>119739</w:t>
      </w:r>
    </w:p>
    <w:p>
      <w:r>
        <w:t xml:space="preserve">2. </w:t>
        <w:tab/>
        <w:t>Even if you're against "Shall Not Censor" laws, at least there needs to be some sort of antitrust legislation to prevent the coordinated deplatforming of alternative sites.</w:t>
      </w:r>
    </w:p>
    <w:p>
      <w:r>
        <w:rPr>
          <w:b/>
          <w:u w:val="single"/>
        </w:rPr>
        <w:t>119740</w:t>
      </w:r>
    </w:p>
    <w:p>
      <w:r>
        <w:t>1. #Swamp retard Cuomo   Hype over #FakeBombs #FakeNews #FalseFlag</w:t>
      </w:r>
    </w:p>
    <w:p>
      <w:r>
        <w:rPr>
          <w:b/>
          <w:u w:val="single"/>
        </w:rPr>
        <w:t>119741</w:t>
      </w:r>
    </w:p>
    <w:p>
      <w:r>
        <w:t>1. The retards are so cute with their insults!  When you are not intellectually capable of debate, character assassinate. Standard procedure I assure you for the intellectually deficient.  Are you somehow insinuating that Jews are worth more than a fingernail?  Jews are RETARDED and obviously incredibly inferior sub human beasts.  To not believe that would mean you don't look at FACTS!</w:t>
      </w:r>
    </w:p>
    <w:p>
      <w:r>
        <w:rPr>
          <w:b/>
          <w:u w:val="single"/>
        </w:rPr>
        <w:t>119742</w:t>
      </w:r>
    </w:p>
    <w:p>
      <w:r>
        <w:t>1. We are already out of time.  Unless a legitimate wall is built and the mass deportation of millions of invaders begin, all else will fail.   By numbers alone, the native population will be a shadow of itself in very short course.    Drastic action is required, or set sail back to the ether.</w:t>
      </w:r>
    </w:p>
    <w:p>
      <w:r>
        <w:rPr>
          <w:b/>
          <w:u w:val="single"/>
        </w:rPr>
        <w:t>119743</w:t>
      </w:r>
    </w:p>
    <w:p>
      <w:r>
        <w:t xml:space="preserve">2. </w:t>
        <w:tab/>
        <w:t>It's the most pathetic conquering in the history of humanity.  Both humiliating &amp; sad.  At any other point in history these things would be seen as an act of war &amp; be treated for what they are.  Now- nobody wants to be called bad names or have some faggot media rep do a story about how racist you are... so we just sit back &amp; allow our countries to be ruined by hordes of people who have their own.  No bullets are being fired, no cities are being sacked.  They just show up &amp; kill us by outbreeding using our tax dollars.    Fucking shameful is what it is.</w:t>
      </w:r>
    </w:p>
    <w:p>
      <w:r>
        <w:rPr>
          <w:b/>
          <w:u w:val="single"/>
        </w:rPr>
        <w:t>119744</w:t>
      </w:r>
    </w:p>
    <w:p>
      <w:r>
        <w:t xml:space="preserve">3. </w:t>
        <w:tab/>
        <w:tab/>
        <w:t>It is a crisis. nigger sand other non-whtes use the QWhite peoples taxes to breed mor inferiors of their kind. We end up takng finacial cade of theses inferior vermin.</w:t>
      </w:r>
    </w:p>
    <w:p>
      <w:r>
        <w:rPr>
          <w:b/>
          <w:u w:val="single"/>
        </w:rPr>
        <w:t>119745</w:t>
      </w:r>
    </w:p>
    <w:p>
      <w:r>
        <w:t>1. Actress Ellen Barkin: Trump Should Be ‘Removed... Not Just from Office’: http://valubit.cc/actress-ellen-barkin-trump-should-be-removed-not-just-from-office/  Ok so this dried up cunt has tricked more than 1 man into marrying her. Then she divorces and takes all of their money. Fuck Ellen Barkin and her boney ass.</w:t>
      </w:r>
    </w:p>
    <w:p>
      <w:r>
        <w:rPr>
          <w:b/>
          <w:u w:val="single"/>
        </w:rPr>
        <w:t>119746</w:t>
      </w:r>
    </w:p>
    <w:p>
      <w:r>
        <w:t xml:space="preserve">2. </w:t>
        <w:tab/>
        <w:t>So-called "actress" Ellen Barkin (and all leftist vermin) should be removed - FROM EARTH!</w:t>
      </w:r>
    </w:p>
    <w:p>
      <w:r>
        <w:rPr>
          <w:b/>
          <w:u w:val="single"/>
        </w:rPr>
        <w:t>119747</w:t>
      </w:r>
    </w:p>
    <w:p>
      <w:r>
        <w:t xml:space="preserve">3. </w:t>
        <w:tab/>
        <w:t>Once again an irrelevant former Hollywood liberal that's looking for work spews ome bullshit. STOP ACKNOWLEDGING THEM!</w:t>
      </w:r>
    </w:p>
    <w:p>
      <w:r>
        <w:rPr>
          <w:b/>
          <w:u w:val="single"/>
        </w:rPr>
        <w:t>119748</w:t>
      </w:r>
    </w:p>
    <w:p>
      <w:r>
        <w:t xml:space="preserve">4. </w:t>
        <w:tab/>
        <w:t>ELLEN BARKIN JUST MADE A SERIOUS THREAT AGAINST POTUS. Will she be visited by secret service? we'll see</w:t>
      </w:r>
    </w:p>
    <w:p>
      <w:r>
        <w:rPr>
          <w:b/>
          <w:u w:val="single"/>
        </w:rPr>
        <w:t>119749</w:t>
      </w:r>
    </w:p>
    <w:p>
      <w:r>
        <w:t>1. Just saw a Jewish name in triple parenthesis on Tucker Carlson.</w:t>
      </w:r>
    </w:p>
    <w:p>
      <w:r>
        <w:rPr>
          <w:b/>
          <w:u w:val="single"/>
        </w:rPr>
        <w:t>119750</w:t>
      </w:r>
    </w:p>
    <w:p>
      <w:r>
        <w:t xml:space="preserve">2. </w:t>
        <w:tab/>
        <w:t>Don't believe me? 16:05 into this video you will see triple parenthesis on Fox News!   https://youtu.be/HI3W8GqP-VI?t=964</w:t>
      </w:r>
    </w:p>
    <w:p>
      <w:r>
        <w:rPr>
          <w:b/>
          <w:u w:val="single"/>
        </w:rPr>
        <w:t>119751</w:t>
      </w:r>
    </w:p>
    <w:p>
      <w:r>
        <w:t xml:space="preserve">3. </w:t>
        <w:tab/>
        <w:tab/>
        <w:t>go cry some more cuntwell, or i will make your cry</w:t>
      </w:r>
    </w:p>
    <w:p>
      <w:r>
        <w:rPr>
          <w:b/>
          <w:u w:val="single"/>
        </w:rPr>
        <w:t>119752</w:t>
      </w:r>
    </w:p>
    <w:p>
      <w:r>
        <w:t xml:space="preserve">4. </w:t>
        <w:tab/>
        <w:tab/>
        <w:tab/>
        <w:t>I'll headbutt you, faggot</w:t>
      </w:r>
    </w:p>
    <w:p>
      <w:r>
        <w:rPr>
          <w:b/>
          <w:u w:val="single"/>
        </w:rPr>
        <w:t>119753</w:t>
      </w:r>
    </w:p>
    <w:p>
      <w:r>
        <w:t>1. https://preserveconservativevalues.com/2018/10/09/president-trump-suggests-solution-to-chicago-violence-stop-and-frisk/</w:t>
      </w:r>
    </w:p>
    <w:p>
      <w:r>
        <w:rPr>
          <w:b/>
          <w:u w:val="single"/>
        </w:rPr>
        <w:t>119754</w:t>
      </w:r>
    </w:p>
    <w:p>
      <w:r>
        <w:t xml:space="preserve">2. </w:t>
        <w:tab/>
        <w:t>The problem is that this is a serious violation of the 4th Amendment.  It may sound good but there's a damned very good reason we should NEVER get back into this kind of policing.  Maybe the new Supreme Court Justice will have to teach the President a little about the Constitution when the first case comes up about it.  First they do it in Chicago, then a bunch of hillbilly towns start doing it elsewhere... then pretty soon every cop out there will be patting people down whenever they feel like it.  Just like unconstitutional gun confiscation BEFORE for due process, and outlawing bumpfire stocks by rewriting the regulations by Executive Order, frisking people when you feel like it is against the Constitution.</w:t>
      </w:r>
    </w:p>
    <w:p>
      <w:r>
        <w:rPr>
          <w:b/>
          <w:u w:val="single"/>
        </w:rPr>
        <w:t>119755</w:t>
      </w:r>
    </w:p>
    <w:p>
      <w:r>
        <w:t xml:space="preserve">3. </w:t>
        <w:tab/>
        <w:tab/>
        <w:t>I agree, the stop and frisk always has me torn. Because it is a violation.</w:t>
      </w:r>
    </w:p>
    <w:p>
      <w:r>
        <w:rPr>
          <w:b/>
          <w:u w:val="single"/>
        </w:rPr>
        <w:t>119756</w:t>
      </w:r>
    </w:p>
    <w:p>
      <w:r>
        <w:t xml:space="preserve">4. </w:t>
        <w:tab/>
        <w:tab/>
        <w:t>Yeah, I'm typically one who jumps on what seems to be a good idea, but feels kind of stupid when someone points out a simple fact about it.  Stop &amp; Frisk will, unfortunately, be misused for all types of stops, and sooner than later, old white guys like me will be getting patted down for no reason.  I'm a retired former police officer and even back then I followed the Constitution as far as illegal search &amp; seizure laws were concerned.  Let the punks in Chicago shoot it out until they're all dead, then increase the police force to about 5 times more than what's currently there, so the innocent people there can live a little safer life.  Violating the Constitution to stop crime is a dumb idea... just enact Martial Law in Chicago, throw Rahm Emanuel into the street, then let the militia move in and clean the town out of the bad guys.</w:t>
      </w:r>
    </w:p>
    <w:p>
      <w:r>
        <w:rPr>
          <w:b/>
          <w:u w:val="single"/>
        </w:rPr>
        <w:t>119757</w:t>
      </w:r>
    </w:p>
    <w:p>
      <w:r>
        <w:t>1. Race is the root.  Culture is the bloom.  You cannot have Western Civilization without white people.   Right now, Whites (European-descended people) are only 7% of the world's population.  We need our own ethno-states to survive.   #AltRight #ProudBoys #NewRight #MAGA #Pegida #AfD #Orban #Putin #Brexit #BritFam #QAnon #Q  #WhiteGenocide #svpol</w:t>
      </w:r>
    </w:p>
    <w:p>
      <w:r>
        <w:rPr>
          <w:b/>
          <w:u w:val="single"/>
        </w:rPr>
        <w:t>119758</w:t>
      </w:r>
    </w:p>
    <w:p>
      <w:r>
        <w:t xml:space="preserve">2. </w:t>
        <w:tab/>
        <w:t>@Spahnranch1969 @GoyGibson @Booster_Bunny @techx @lostpassword @theDude2 @grandpalampshade @GTKRWN @GregSims @RabbiHighComma @TerdFerguson @MosheShekelRod @OdinsAxe @CuckShamer @Farmer-General @Impresaria</w:t>
      </w:r>
    </w:p>
    <w:p>
      <w:r>
        <w:rPr>
          <w:b/>
          <w:u w:val="single"/>
        </w:rPr>
        <w:t>119759</w:t>
      </w:r>
    </w:p>
    <w:p>
      <w:r>
        <w:t xml:space="preserve">3. </w:t>
        <w:tab/>
        <w:tab/>
        <w:t>Those nigger blooms are weeds.  I pull them out by the roots and let them rot in the African Compost Heap.</w:t>
      </w:r>
    </w:p>
    <w:p>
      <w:r>
        <w:rPr>
          <w:b/>
          <w:u w:val="single"/>
        </w:rPr>
        <w:t>119760</w:t>
      </w:r>
    </w:p>
    <w:p>
      <w:r>
        <w:t>1. Leftists are freaked out by the #NPC meme for good reason: It describes them in one little hashtag - and they HATE it! 😂   https://www.infowars.com/why-the-npc-meme-freaks-out-the-left/</w:t>
      </w:r>
    </w:p>
    <w:p>
      <w:r>
        <w:rPr>
          <w:b/>
          <w:u w:val="single"/>
        </w:rPr>
        <w:t>119761</w:t>
      </w:r>
    </w:p>
    <w:p>
      <w:r>
        <w:t xml:space="preserve">2. </w:t>
        <w:tab/>
        <w:t>they refuse to acknowledge the behaviour that led to the creation of the meme. I have not yet found a leftist that is not a complete retard on this meme.</w:t>
      </w:r>
    </w:p>
    <w:p>
      <w:r>
        <w:rPr>
          <w:b/>
          <w:u w:val="single"/>
        </w:rPr>
        <w:t>119762</w:t>
      </w:r>
    </w:p>
    <w:p>
      <w:r>
        <w:t>1. Emmanuel (want a dick lick) WADL. ready to be ruined by a real faggot and not like you a wannabe faggot?</w:t>
      </w:r>
    </w:p>
    <w:p>
      <w:r>
        <w:rPr>
          <w:b/>
          <w:u w:val="single"/>
        </w:rPr>
        <w:t>119763</w:t>
      </w:r>
    </w:p>
    <w:p>
      <w:r>
        <w:t>1. BREAKING: Dating app for Trump supporters leaked its entire database of users on the day of its launch - TechCrunch</w:t>
      </w:r>
    </w:p>
    <w:p>
      <w:r>
        <w:rPr>
          <w:b/>
          <w:u w:val="single"/>
        </w:rPr>
        <w:t>119764</w:t>
      </w:r>
    </w:p>
    <w:p>
      <w:r>
        <w:t xml:space="preserve">2. </w:t>
        <w:tab/>
        <w:t>as if any of them is far right enough for me.</w:t>
      </w:r>
    </w:p>
    <w:p>
      <w:r>
        <w:rPr>
          <w:b/>
          <w:u w:val="single"/>
        </w:rPr>
        <w:t>119765</w:t>
      </w:r>
    </w:p>
    <w:p>
      <w:r>
        <w:t xml:space="preserve">3. </w:t>
        <w:tab/>
        <w:tab/>
        <w:t>&gt;wanting women with political views</w:t>
      </w:r>
    </w:p>
    <w:p>
      <w:r>
        <w:rPr>
          <w:b/>
          <w:u w:val="single"/>
        </w:rPr>
        <w:t>119766</w:t>
      </w:r>
    </w:p>
    <w:p>
      <w:r>
        <w:t xml:space="preserve">4. </w:t>
        <w:tab/>
        <w:tab/>
        <w:tab/>
        <w:t>she has to have enough to not be deceived by jews and their push towards infidelity, nigger culture and 3rd wave feminism, yes.</w:t>
      </w:r>
    </w:p>
    <w:p>
      <w:r>
        <w:rPr>
          <w:b/>
          <w:u w:val="single"/>
        </w:rPr>
        <w:t>119767</w:t>
      </w:r>
    </w:p>
    <w:p>
      <w:r>
        <w:t>1. lol this faggot still being a kike eh?</w:t>
      </w:r>
    </w:p>
    <w:p>
      <w:r>
        <w:rPr>
          <w:b/>
          <w:u w:val="single"/>
        </w:rPr>
        <w:t>119768</w:t>
      </w:r>
    </w:p>
    <w:p>
      <w:r>
        <w:t>1.</w:t>
      </w:r>
    </w:p>
    <w:p>
      <w:r>
        <w:rPr>
          <w:b/>
          <w:u w:val="single"/>
        </w:rPr>
        <w:t>119769</w:t>
      </w:r>
    </w:p>
    <w:p>
      <w:r>
        <w:t xml:space="preserve">2. </w:t>
        <w:tab/>
        <w:t>WE STAND WITH #BK AND HIS FAMILY...BK WILL BE CONFIRMED.   STUPID DEMS, NOW WILL COME THE SUPER BUTT HURT WAIT FOR IT.</w:t>
      </w:r>
    </w:p>
    <w:p>
      <w:r>
        <w:rPr>
          <w:b/>
          <w:u w:val="single"/>
        </w:rPr>
        <w:t>119770</w:t>
      </w:r>
    </w:p>
    <w:p>
      <w:r>
        <w:t xml:space="preserve">3. </w:t>
        <w:tab/>
        <w:tab/>
        <w:t>HEY! @LiberalistGee These are human beings.  Cunt Hildabeast is sociopathic psychopathic raw sewage scum. So are her supporters.</w:t>
      </w:r>
    </w:p>
    <w:p>
      <w:r>
        <w:rPr>
          <w:b/>
          <w:u w:val="single"/>
        </w:rPr>
        <w:t>119771</w:t>
      </w:r>
    </w:p>
    <w:p>
      <w:r>
        <w:t xml:space="preserve">4. </w:t>
        <w:tab/>
        <w:tab/>
        <w:tab/>
        <w:t>Kim, I muted #LG  earlier today...</w:t>
      </w:r>
    </w:p>
    <w:p>
      <w:r>
        <w:rPr>
          <w:b/>
          <w:u w:val="single"/>
        </w:rPr>
        <w:t>119772</w:t>
      </w:r>
    </w:p>
    <w:p>
      <w:r>
        <w:t>1. Who’s the real racists??</w:t>
      </w:r>
    </w:p>
    <w:p>
      <w:r>
        <w:rPr>
          <w:b/>
          <w:u w:val="single"/>
        </w:rPr>
        <w:t>119773</w:t>
      </w:r>
    </w:p>
    <w:p>
      <w:r>
        <w:t xml:space="preserve">2. </w:t>
        <w:tab/>
        <w:t>The HALF NIGGER Obama invited all THE DUMB NIGGERS to the White House !!</w:t>
      </w:r>
    </w:p>
    <w:p>
      <w:r>
        <w:rPr>
          <w:b/>
          <w:u w:val="single"/>
        </w:rPr>
        <w:t>119774</w:t>
      </w:r>
    </w:p>
    <w:p>
      <w:r>
        <w:t xml:space="preserve">3. </w:t>
        <w:tab/>
        <w:tab/>
        <w:t>Love this</w:t>
      </w:r>
    </w:p>
    <w:p>
      <w:r>
        <w:rPr>
          <w:b/>
          <w:u w:val="single"/>
        </w:rPr>
        <w:t>119775</w:t>
      </w:r>
    </w:p>
    <w:p>
      <w:r>
        <w:t>1. https://pbs.twimg.com/media/DpDnQkxWkAAUqsZ.jpg:large    Amjem to promote his new book on sky. Wankers.</w:t>
      </w:r>
    </w:p>
    <w:p>
      <w:r>
        <w:rPr>
          <w:b/>
          <w:u w:val="single"/>
        </w:rPr>
        <w:t>119776</w:t>
      </w:r>
    </w:p>
    <w:p>
      <w:r>
        <w:t xml:space="preserve">2. </w:t>
        <w:tab/>
        <w:t>I still remember the expose the daily fail did of him about his 'Uni' days at Portsmouth Poly where he got his bachelors in Law. It was full of pics of him drinking strongbow (pisswater for piss weak fuckwits), smoking weed or was it hash, looking at porno mags (Remember them fellas?) and that he went by the name of 'Andy'. Stupid cunt became a parody of himself and everything he allegedly hates before he became a full time tosser who should be out out of the public's misery. Was he trolling himself at an early age? That's some fourth wall breaking shit right there my friend!</w:t>
      </w:r>
    </w:p>
    <w:p>
      <w:r>
        <w:rPr>
          <w:b/>
          <w:u w:val="single"/>
        </w:rPr>
        <w:t>119777</w:t>
      </w:r>
    </w:p>
    <w:p>
      <w:r>
        <w:t>1. Nigger founded cities are rare or non-existent like hen's teeth.   Hail Victory!   Hail the White Man!   Hail Natural Law!   ****   @TomKawczynski @BillyRoper @TexasVet @Oliver_Revilo @Grabthepelts    @NordicFrontier @GLR @Spahnranch1969 @JFGariepy   @BritainFirst @TheFirstEstate @NickGriffin @Patrick_little @illegal_aryan @occdissent @jackcorbin</w:t>
      </w:r>
    </w:p>
    <w:p>
      <w:r>
        <w:rPr>
          <w:b/>
          <w:u w:val="single"/>
        </w:rPr>
        <w:t>119778</w:t>
      </w:r>
    </w:p>
    <w:p>
      <w:r>
        <w:t>2.</w:t>
      </w:r>
    </w:p>
    <w:p>
      <w:r>
        <w:rPr>
          <w:b/>
          <w:u w:val="single"/>
        </w:rPr>
        <w:t>119779</w:t>
      </w:r>
    </w:p>
    <w:p>
      <w:r>
        <w:t xml:space="preserve">3. </w:t>
        <w:tab/>
        <w:tab/>
        <w:t>Ha Ha Ha Jew boy.</w:t>
      </w:r>
    </w:p>
    <w:p>
      <w:r>
        <w:rPr>
          <w:b/>
          <w:u w:val="single"/>
        </w:rPr>
        <w:t>119780</w:t>
      </w:r>
    </w:p>
    <w:p>
      <w:r>
        <w:t xml:space="preserve">4. </w:t>
        <w:tab/>
        <w:t>Is there anything of value in Amierca that was created by any POC?</w:t>
      </w:r>
    </w:p>
    <w:p>
      <w:r>
        <w:rPr>
          <w:b/>
          <w:u w:val="single"/>
        </w:rPr>
        <w:t>119781</w:t>
      </w:r>
    </w:p>
    <w:p>
      <w:r>
        <w:t>1. Stop being a faggot and stand up for your race, white man.</w:t>
      </w:r>
    </w:p>
    <w:p>
      <w:r>
        <w:rPr>
          <w:b/>
          <w:u w:val="single"/>
        </w:rPr>
        <w:t>119782</w:t>
      </w:r>
    </w:p>
    <w:p>
      <w:r>
        <w:t>1. Even Craigslist is censoring conservative ideas. They only allow ideas that support retarded leftism to be posted in their politics forum.</w:t>
      </w:r>
    </w:p>
    <w:p>
      <w:r>
        <w:rPr>
          <w:b/>
          <w:u w:val="single"/>
        </w:rPr>
        <w:t>119783</w:t>
      </w:r>
    </w:p>
    <w:p>
      <w:r>
        <w:t>1. Faggots are soft what if he was just tapping them on the shoulder and there faces inadvertently got in the way.</w:t>
      </w:r>
    </w:p>
    <w:p>
      <w:r>
        <w:rPr>
          <w:b/>
          <w:u w:val="single"/>
        </w:rPr>
        <w:t>119784</w:t>
      </w:r>
    </w:p>
    <w:p>
      <w:r>
        <w:t xml:space="preserve">2. </w:t>
        <w:tab/>
        <w:t>@BasedJew14 @Screw-z-jews @blazinherb - "Hate crime" is the new spice on the faggot menu. The actual Truth is that their very existence is a hate crime,</w:t>
      </w:r>
    </w:p>
    <w:p>
      <w:r>
        <w:rPr>
          <w:b/>
          <w:u w:val="single"/>
        </w:rPr>
        <w:t>119785</w:t>
      </w:r>
    </w:p>
    <w:p>
      <w:r>
        <w:t>1. Twitter Suspends Influential Black Female Trump Supporter’s Account After She Announces She Is Attending TPUSA Event in Washington DC   #News @a    https://www.thegatewaypundit.com/2018/10/twitter-suspends-influential-black-female-trump-supporters-account-after-she-announces-she-is-attending-tpusa-event-at-white-house/</w:t>
      </w:r>
    </w:p>
    <w:p>
      <w:r>
        <w:rPr>
          <w:b/>
          <w:u w:val="single"/>
        </w:rPr>
        <w:t>119786</w:t>
      </w:r>
    </w:p>
    <w:p>
      <w:r>
        <w:t xml:space="preserve">2. </w:t>
        <w:tab/>
        <w:t>Why do you have a nigger fetish?</w:t>
      </w:r>
    </w:p>
    <w:p>
      <w:r>
        <w:rPr>
          <w:b/>
          <w:u w:val="single"/>
        </w:rPr>
        <w:t>119787</w:t>
      </w:r>
    </w:p>
    <w:p>
      <w:r>
        <w:t>1. Jetzt hackt's endgültig aus.   Zusätzlich zum Einsatz von schwer geschützten Gefechtsfahrzeugen, fernsteuerbaren Waffenstationen, Maschinengewehren, Sturmgewehren und Granaten wird die deutsche Polizei, hier die Landespolizei NRW, zukünftig standardmäßig ballistische Gefechtshelme in ihren Einsatzfahrzeugen mitführen. Der Hoplit F1100H soll Vollmantelgeschosse mit Flüssigkern vom Kaliber 7,62x39 (Kalaschnikow) aufhalten und zugleich den Träger vor einem tödlichen Trauma bewahren können.   So langsam sind wir an dem Punkt angelangt, in welchem die Polizeikräfte zumindest infanteristisch schlagkräftiger als die Streitkräfte ausgerüstet sind. Krank, nur noch krank.   https://bit.ly/2IGiNMI</w:t>
      </w:r>
    </w:p>
    <w:p>
      <w:r>
        <w:rPr>
          <w:b/>
          <w:u w:val="single"/>
        </w:rPr>
        <w:t>119788</w:t>
      </w:r>
    </w:p>
    <w:p>
      <w:r>
        <w:t xml:space="preserve">2. </w:t>
        <w:tab/>
        <w:t>Germans should use all those high tech gizmos that they love to invent to kick the Muzzies and kikes right out of the country. The (((Holocaust))) is a hoax! That's why Auschwitz has a chimney that was built by the Bolsheviks in 1947 that's not even connected to any buildings! Also, Merkel is a huge pile of shit.</w:t>
      </w:r>
    </w:p>
    <w:p>
      <w:r>
        <w:rPr>
          <w:b/>
          <w:u w:val="single"/>
        </w:rPr>
        <w:t>119789</w:t>
      </w:r>
    </w:p>
    <w:p>
      <w:r>
        <w:t xml:space="preserve">3. </w:t>
        <w:tab/>
        <w:tab/>
        <w:t>Are you going to go suck on a bloody babies dick like your faggot ass hero Rabbis do? Just asking!</w:t>
      </w:r>
    </w:p>
    <w:p>
      <w:r>
        <w:rPr>
          <w:b/>
          <w:u w:val="single"/>
        </w:rPr>
        <w:t>119790</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119791</w:t>
      </w:r>
    </w:p>
    <w:p>
      <w:r>
        <w:t xml:space="preserve">2. </w:t>
        <w:tab/>
        <w:t>andrew, shut up</w:t>
      </w:r>
    </w:p>
    <w:p>
      <w:r>
        <w:rPr>
          <w:b/>
          <w:u w:val="single"/>
        </w:rPr>
        <w:t>119792</w:t>
      </w:r>
    </w:p>
    <w:p>
      <w:r>
        <w:t xml:space="preserve">3. </w:t>
        <w:tab/>
        <w:tab/>
        <w:t>Cunt you say takes one to know one Cunt</w:t>
      </w:r>
    </w:p>
    <w:p>
      <w:r>
        <w:rPr>
          <w:b/>
          <w:u w:val="single"/>
        </w:rPr>
        <w:t>119793</w:t>
      </w:r>
    </w:p>
    <w:p>
      <w:r>
        <w:t>1. @pinksongbirdy  Why do you lie so much Rolia Kay?People know you're fucked up. And you're a dirty whore. As a Private Investigator I have access to plenty of resources. Address,Phone numbers ,(tmobile), lWhere you shop. you finally pissed off the wrong person here on #GAB. Posted too many lies. How are those pink shelves working for you? They need dusting.</w:t>
      </w:r>
    </w:p>
    <w:p>
      <w:r>
        <w:rPr>
          <w:b/>
          <w:u w:val="single"/>
        </w:rPr>
        <w:t>119794</w:t>
      </w:r>
    </w:p>
    <w:p>
      <w:r>
        <w:t xml:space="preserve">2. </w:t>
        <w:tab/>
        <w:t>MorganKiro7 (Antifa leftist Journalist) hiding behind this fake account sending out threats again. His main accounts on here are Gab.com/SurvivorMed /Gab.com/TruthWhisper and one main one he hides under is Gab.com/L_Brewster using Ruth Gregor Pipe's photoshopped picture for the pictures on that alias account.    Instagram/MaryJMays also known as Gab.com/JudgeDread   Instagram/SilverLynn.npc also known as Gab.com/HorrorQueen and Gab.com/LovelyMiss using MaryJMays of Savannah, GA 's sister Paige Mays picture photoshoppped.    Naomi Smith (Is she still talking to herself making demonic sounds from her stomach? She's incredibly mentally ill isn't she, even possessed from what i've been told.) from Shelton unit #625 and the three homeless male prostitutes that live in her unit driving Morgan G Palmer MorganKiro7 's long black 4 dr sedan. You homeless drug addicts are trying to tell people you're Journalists and Private Investigators? You sell your stink rectum on Aurora to anyone that will buy it for $20 walking around wearing black backpacks smelling like garbage trying to wear ugly woman's clothes. Are you still walking around with blank papers trying to get in Naomi Smith's apartment so she doesn't get in trouble for have homeless drug addicts living in her apartment? I know you see it. Why is Morgan giving you wrong information to post while he's at work? Is it so you get the blame for it and arrested and he can say he doesn't know you or anything about the stalking?   He looks like he's using the man's picture that parks in garage slot 99 that's a homosexual senior citizen. Morgan's has parked the dark hatchback in that slot before a few times. The guy used to be from Silverlake before moving to Seattle is all I know from what neighbors told me.   There's also a few street prostitutes he pays that are homosexual tranny males and the main street hooker related to Ruth Gregor Pipe, her daughter Janet in her mid 60's they're photoshopping. She's a retarded developmentally disabled drug addict that lives on the streets often seen with SilverLynn.npc of Whidbey Island.    This is who's behind the fake accounts, doxxing and harassing. He should know i'm not going to shut up about his stalking.</w:t>
      </w:r>
    </w:p>
    <w:p>
      <w:r>
        <w:rPr>
          <w:b/>
          <w:u w:val="single"/>
        </w:rPr>
        <w:t>119795</w:t>
      </w:r>
    </w:p>
    <w:p>
      <w:r>
        <w:t xml:space="preserve">3. </w:t>
        <w:tab/>
        <w:tab/>
        <w:t>@SurvivorMed @truthwhisper @L_Brewster @HorrorQueen @lovelymiss</w:t>
      </w:r>
    </w:p>
    <w:p>
      <w:r>
        <w:rPr>
          <w:b/>
          <w:u w:val="single"/>
        </w:rPr>
        <w:t>119796</w:t>
      </w:r>
    </w:p>
    <w:p>
      <w:r>
        <w:t>1. 22,000 votes https://kek.gg/u/jLhC</w:t>
      </w:r>
    </w:p>
    <w:p>
      <w:r>
        <w:rPr>
          <w:b/>
          <w:u w:val="single"/>
        </w:rPr>
        <w:t>119797</w:t>
      </w:r>
    </w:p>
    <w:p>
      <w:r>
        <w:t xml:space="preserve">2. </w:t>
        <w:tab/>
        <w:t>Wonder if this little faggot knows he'd be one of the first to have his head removed in front of the people he loves if the muslim scum were in power?</w:t>
      </w:r>
    </w:p>
    <w:p>
      <w:r>
        <w:rPr>
          <w:b/>
          <w:u w:val="single"/>
        </w:rPr>
        <w:t>119798</w:t>
      </w:r>
    </w:p>
    <w:p>
      <w:r>
        <w:t>1. Kanye West is not a #TokenNegro - He's a Woken Negro -   #WokenNegro  #Kanye  #MAGA</w:t>
      </w:r>
    </w:p>
    <w:p>
      <w:r>
        <w:rPr>
          <w:b/>
          <w:u w:val="single"/>
        </w:rPr>
        <w:t>119799</w:t>
      </w:r>
    </w:p>
    <w:p>
      <w:r>
        <w:t xml:space="preserve">2. </w:t>
        <w:tab/>
        <w:t>The sheer level of spastic poop-flinging and face-bashing and ranting and gnashing of the teeth amongst the MSM that Kanye is causing... that alone is worth its weight in comedic gold....</w:t>
      </w:r>
    </w:p>
    <w:p>
      <w:r>
        <w:rPr>
          <w:b/>
          <w:u w:val="single"/>
        </w:rPr>
        <w:t>119800</w:t>
      </w:r>
    </w:p>
    <w:p>
      <w:r>
        <w:t xml:space="preserve">3. </w:t>
        <w:tab/>
        <w:tab/>
        <w:t>Demofarts are shitting themselves!  A woke activated black man has risen. Oy the sound of melting snowflakes!</w:t>
      </w:r>
    </w:p>
    <w:p>
      <w:r>
        <w:rPr>
          <w:b/>
          <w:u w:val="single"/>
        </w:rPr>
        <w:t>119801</w:t>
      </w:r>
    </w:p>
    <w:p>
      <w:r>
        <w:t xml:space="preserve">4. </w:t>
        <w:tab/>
        <w:tab/>
        <w:tab/>
        <w:t>The entire MSM is absolutely tripping over itself right now trying to find ways to paint Kanye as "insane" or "in need of help" - when they aren't just blatantly calling him "house negro" or "nigger" for daring to leave the plantation....</w:t>
      </w:r>
    </w:p>
    <w:p>
      <w:r>
        <w:rPr>
          <w:b/>
          <w:u w:val="single"/>
        </w:rPr>
        <w:t>119802</w:t>
      </w:r>
    </w:p>
    <w:p>
      <w:r>
        <w:t xml:space="preserve">5. </w:t>
        <w:tab/>
        <w:tab/>
        <w:tab/>
        <w:tab/>
        <w:t>I guess MSM are taking their cue from the French -calling Marine Le Pen mentally unstable and demanding she go for treatment. Calling a woke black person a house nigger or an Uncle Tom is so worn out -even they know it -but they still reflexively go there.</w:t>
      </w:r>
    </w:p>
    <w:p>
      <w:r>
        <w:rPr>
          <w:b/>
          <w:u w:val="single"/>
        </w:rPr>
        <w:t>119803</w:t>
      </w:r>
    </w:p>
    <w:p>
      <w:r>
        <w:t>1. I wouldn't know since I'm white, just like you wouldn't know about that, since you're a faggot Muzzie.</w:t>
      </w:r>
    </w:p>
    <w:p>
      <w:r>
        <w:rPr>
          <w:b/>
          <w:u w:val="single"/>
        </w:rPr>
        <w:t>119804</w:t>
      </w:r>
    </w:p>
    <w:p>
      <w:r>
        <w:t>1. When those puppy could of livers to how ever old had puppy of there own put because of these evil cunt I hope you not just get caught but in prison but I've to see them dead fill sorry for the owner of thoese puppy and them to</w:t>
      </w:r>
    </w:p>
    <w:p>
      <w:r>
        <w:rPr>
          <w:b/>
          <w:u w:val="single"/>
        </w:rPr>
        <w:t>119805</w:t>
      </w:r>
    </w:p>
    <w:p>
      <w:r>
        <w:t>1. #StopWhiteGenocide #GregMcKee  Greg, a married father of 4, stopped at the rest area. While he was washing his hands, Thomas &amp; Manuel came in &amp; stood on either side of him. He noticed that 1 of the suspects was holding a gun &amp; turned to run, when he was shot in the back. The suspects then fled w/o taking anything. Greg survived, but was paralyzed from the waist down.</w:t>
      </w:r>
    </w:p>
    <w:p>
      <w:r>
        <w:rPr>
          <w:b/>
          <w:u w:val="single"/>
        </w:rPr>
        <w:t>119806</w:t>
      </w:r>
    </w:p>
    <w:p>
      <w:r>
        <w:t xml:space="preserve">2. </w:t>
        <w:tab/>
        <w:t>Never...NEVER trust a nigger</w:t>
      </w:r>
    </w:p>
    <w:p>
      <w:r>
        <w:rPr>
          <w:b/>
          <w:u w:val="single"/>
        </w:rPr>
        <w:t>119807</w:t>
      </w:r>
    </w:p>
    <w:p>
      <w:r>
        <w:t>1. she's a retarded liberal cunt</w:t>
      </w:r>
    </w:p>
    <w:p>
      <w:r>
        <w:rPr>
          <w:b/>
          <w:u w:val="single"/>
        </w:rPr>
        <w:t>119808</w:t>
      </w:r>
    </w:p>
    <w:p>
      <w:r>
        <w:t>1. This retarded twat, along with any other abusers of the 2nd amendment, are not fit to represent the citizens and the constitution of the USA.</w:t>
      </w:r>
    </w:p>
    <w:p>
      <w:r>
        <w:rPr>
          <w:b/>
          <w:u w:val="single"/>
        </w:rPr>
        <w:t>119809</w:t>
      </w:r>
    </w:p>
    <w:p>
      <w:r>
        <w:t>1. Oh my god! I hope the proper authorities arrest the criminals who received these bombs!   https://newyork.cbslocal.com/2018/10/24/clintons-suspicious-package/</w:t>
      </w:r>
    </w:p>
    <w:p>
      <w:r>
        <w:rPr>
          <w:b/>
          <w:u w:val="single"/>
        </w:rPr>
        <w:t>119810</w:t>
      </w:r>
    </w:p>
    <w:p>
      <w:r>
        <w:t xml:space="preserve">2. </w:t>
        <w:tab/>
        <w:t>Gab collective: “We hate George Soros! We hate Barack Obama! We hate Hillary Clinton! Their time is coming!”  *all mentioned above receive bomb packages*  Gab collective: “False flag! We would never do this!”</w:t>
      </w:r>
    </w:p>
    <w:p>
      <w:r>
        <w:rPr>
          <w:b/>
          <w:u w:val="single"/>
        </w:rPr>
        <w:t>119811</w:t>
      </w:r>
    </w:p>
    <w:p>
      <w:r>
        <w:t xml:space="preserve">3. </w:t>
        <w:tab/>
        <w:tab/>
        <w:t>Litteral faggot ^^^</w:t>
      </w:r>
    </w:p>
    <w:p>
      <w:r>
        <w:rPr>
          <w:b/>
          <w:u w:val="single"/>
        </w:rPr>
        <w:t>119812</w:t>
      </w:r>
    </w:p>
    <w:p>
      <w:r>
        <w:t>1. This is very sad that Conor has lost the fight to this animal. But he is going to rematch, which cannot but please me.   McGregor's wife vs Nurmagomedov's wife. It is apparently which one is evil that must be defeated.</w:t>
      </w:r>
    </w:p>
    <w:p>
      <w:r>
        <w:rPr>
          <w:b/>
          <w:u w:val="single"/>
        </w:rPr>
        <w:t>119813</w:t>
      </w:r>
    </w:p>
    <w:p>
      <w:r>
        <w:t xml:space="preserve">2. </w:t>
        <w:tab/>
        <w:t>McGregor is a punk.</w:t>
      </w:r>
    </w:p>
    <w:p>
      <w:r>
        <w:rPr>
          <w:b/>
          <w:u w:val="single"/>
        </w:rPr>
        <w:t>119814</w:t>
      </w:r>
    </w:p>
    <w:p>
      <w:r>
        <w:t xml:space="preserve">3. </w:t>
        <w:tab/>
        <w:tab/>
        <w:t>McGregor is the worst fucking kind of punk. Runs his faggot mouth and can’t  back it up l, fucking punk.</w:t>
      </w:r>
    </w:p>
    <w:p>
      <w:r>
        <w:rPr>
          <w:b/>
          <w:u w:val="single"/>
        </w:rPr>
        <w:t>119815</w:t>
      </w:r>
    </w:p>
    <w:p>
      <w:r>
        <w:t>1. Why is it every time something like this happens no one grabs the attacker by their neck and rips their lips off their face or shoves their nose into their brain? Why aren't people breaking these people's legs the fuck off?   Why are people not defending themselves? Do you have any idea how much fun it would be to beat the AIDS out of this faggot after seeing an attack like this and be justified in doing it?   Please, Lord, let me see something like this happen while I'm minding my own business. Please.   https://bigleaguepolitics.com/shock-video-pro-life-activist-violently-assaulted-by-leftist-at-rally/</w:t>
      </w:r>
    </w:p>
    <w:p>
      <w:r>
        <w:rPr>
          <w:b/>
          <w:u w:val="single"/>
        </w:rPr>
        <w:t>119816</w:t>
      </w:r>
    </w:p>
    <w:p>
      <w:r>
        <w:t>1. @RealPresidentTrump I have not given up, i am making a sacrifice too insure the helpless and disabled are not forgotten. i am considering other options</w:t>
      </w:r>
    </w:p>
    <w:p>
      <w:r>
        <w:rPr>
          <w:b/>
          <w:u w:val="single"/>
        </w:rPr>
        <w:t>119817</w:t>
      </w:r>
    </w:p>
    <w:p>
      <w:r>
        <w:t xml:space="preserve">2. </w:t>
        <w:tab/>
        <w:t>Thank you for looking out for your fellow Americans! The country needs more strong partriots like you! God bless</w:t>
      </w:r>
    </w:p>
    <w:p>
      <w:r>
        <w:rPr>
          <w:b/>
          <w:u w:val="single"/>
        </w:rPr>
        <w:t>119818</w:t>
      </w:r>
    </w:p>
    <w:p>
      <w:r>
        <w:t xml:space="preserve">3. </w:t>
        <w:tab/>
        <w:tab/>
        <w:t>Am I overlooking something or have you done anything to actually stop and reverse Islamisation of the West? Such as:  - deport all Muslims from West and sanction those Govs who fail to do so  - close all mosques, ban all Islamic prayers &amp; outfits  - emphasise that Islam violates US Constitution and should be held unconstitutional in US and all Western democracies</w:t>
      </w:r>
    </w:p>
    <w:p>
      <w:r>
        <w:rPr>
          <w:b/>
          <w:u w:val="single"/>
        </w:rPr>
        <w:t>119819</w:t>
      </w:r>
    </w:p>
    <w:p>
      <w:r>
        <w:t xml:space="preserve">4. </w:t>
        <w:tab/>
        <w:tab/>
        <w:tab/>
        <w:t>This stuff takes time and planning. As much as it needs to be done, optics and being tactful go a long way in the political world. Don't worry and trust the plan!</w:t>
      </w:r>
    </w:p>
    <w:p>
      <w:r>
        <w:rPr>
          <w:b/>
          <w:u w:val="single"/>
        </w:rPr>
        <w:t>119820</w:t>
      </w:r>
    </w:p>
    <w:p>
      <w:r>
        <w:t xml:space="preserve">5. </w:t>
        <w:tab/>
        <w:tab/>
        <w:tab/>
        <w:tab/>
        <w:t>Geesh, talk about nuclear.  If you do it like that all you do is to get their backs and defenses up, even if you could do it like that.  Follow the plan, throw up the frisbees and while they're chasing frisbees you go in the backdoor and make those lemons into lemonade.</w:t>
      </w:r>
    </w:p>
    <w:p>
      <w:r>
        <w:rPr>
          <w:b/>
          <w:u w:val="single"/>
        </w:rPr>
        <w:t>119821</w:t>
      </w:r>
    </w:p>
    <w:p>
      <w:r>
        <w:t xml:space="preserve">6. </w:t>
        <w:tab/>
        <w:tab/>
        <w:tab/>
        <w:tab/>
        <w:tab/>
        <w:t>OBAMA THAT FUCKIN JUMPED UP PORCH MONKEY JUNGLE BUNNY SPEAR CHUCKER YARD APE JUMPED UP NIGGER WAS NOTHING BUT A COUNTRY HATER..DO NOT VOTE FOR HIS HOLDOVER BUDDIES..THEY WILL CONTINUE THEIR LEADERS AGENDA!!</w:t>
      </w:r>
    </w:p>
    <w:p>
      <w:r>
        <w:rPr>
          <w:b/>
          <w:u w:val="single"/>
        </w:rPr>
        <w:t>119822</w:t>
      </w:r>
    </w:p>
    <w:p>
      <w:r>
        <w:t>1. A Satanist in Toronto decided to respek wamman by delivering a roundhouse kick to a woman who thinks it's bad to murder babies. His parents named him Jordan Hunt, but he shall forever more be known as:</w:t>
      </w:r>
    </w:p>
    <w:p>
      <w:r>
        <w:rPr>
          <w:b/>
          <w:u w:val="single"/>
        </w:rPr>
        <w:t>119823</w:t>
      </w:r>
    </w:p>
    <w:p>
      <w:r>
        <w:t xml:space="preserve">2. </w:t>
        <w:tab/>
        <w:t>Needs a good beating</w:t>
      </w:r>
    </w:p>
    <w:p>
      <w:r>
        <w:rPr>
          <w:b/>
          <w:u w:val="single"/>
        </w:rPr>
        <w:t>119824</w:t>
      </w:r>
    </w:p>
    <w:p>
      <w:r>
        <w:t xml:space="preserve">3. </w:t>
        <w:tab/>
        <w:tab/>
        <w:t>As long as it's permanent and sends him to meet his faggot lover Satan.</w:t>
      </w:r>
    </w:p>
    <w:p>
      <w:r>
        <w:rPr>
          <w:b/>
          <w:u w:val="single"/>
        </w:rPr>
        <w:t>119825</w:t>
      </w:r>
    </w:p>
    <w:p>
      <w:r>
        <w:t>1. If you are stupid enough to follow trump-you might be a full on RETARD. trump is a born rich eletist who inherited his wealth,went to Ivy League college on daddy’s dime,dodged the draft 5x,made his money hiring illegal immigrant construction workers and shafting blue collar workers, &amp; went bankruptcy 5x (a form of WELFARE).</w:t>
      </w:r>
    </w:p>
    <w:p>
      <w:r>
        <w:rPr>
          <w:b/>
          <w:u w:val="single"/>
        </w:rPr>
        <w:t>119826</w:t>
      </w:r>
    </w:p>
    <w:p>
      <w:r>
        <w:t xml:space="preserve">2. </w:t>
        <w:tab/>
        <w:t>5 bankruptcies out of 500 is a 99.99 success rate ya fuctard moron. You're as stupid as a Cow cheering its butcher.😂😂</w:t>
      </w:r>
    </w:p>
    <w:p>
      <w:r>
        <w:rPr>
          <w:b/>
          <w:u w:val="single"/>
        </w:rPr>
        <w:t>119827</w:t>
      </w:r>
    </w:p>
    <w:p>
      <w:r>
        <w:t xml:space="preserve">3. </w:t>
        <w:tab/>
        <w:tab/>
        <w:t>You’re proof positive that trumpsters are retards- not just stupid, but full on mentally retarded sheep. Sheep are only good for sheering and slaughtering.</w:t>
      </w:r>
    </w:p>
    <w:p>
      <w:r>
        <w:rPr>
          <w:b/>
          <w:u w:val="single"/>
        </w:rPr>
        <w:t>119828</w:t>
      </w:r>
    </w:p>
    <w:p>
      <w:r>
        <w:t>1.</w:t>
      </w:r>
    </w:p>
    <w:p>
      <w:r>
        <w:rPr>
          <w:b/>
          <w:u w:val="single"/>
        </w:rPr>
        <w:t>119829</w:t>
      </w:r>
    </w:p>
    <w:p>
      <w:r>
        <w:t xml:space="preserve">2. </w:t>
        <w:tab/>
        <w:t>half wit half nigger</w:t>
      </w:r>
    </w:p>
    <w:p>
      <w:r>
        <w:rPr>
          <w:b/>
          <w:u w:val="single"/>
        </w:rPr>
        <w:t>119830</w:t>
      </w:r>
    </w:p>
    <w:p>
      <w:r>
        <w:t xml:space="preserve">3. </w:t>
        <w:tab/>
        <w:tab/>
        <w:t>almost as dumb as the idiots who voted for him. TWICE! hahahahahahhahahaa</w:t>
      </w:r>
    </w:p>
    <w:p>
      <w:r>
        <w:rPr>
          <w:b/>
          <w:u w:val="single"/>
        </w:rPr>
        <w:t>119831</w:t>
      </w:r>
    </w:p>
    <w:p>
      <w:r>
        <w:t>1. Jim Acosta is acting very emotional &amp; he's extremely fixated on Trump. Jim's proven he's willing to say things that he knows are false in order to hurt him. Now, he's running around acting like he's in danger. His job puts him close to Trump. Could this emotional, malicious &amp; damaged man decide to "act" on these perceived threats?   He should be kept away.</w:t>
      </w:r>
    </w:p>
    <w:p>
      <w:r>
        <w:rPr>
          <w:b/>
          <w:u w:val="single"/>
        </w:rPr>
        <w:t>119832</w:t>
      </w:r>
    </w:p>
    <w:p>
      <w:r>
        <w:t xml:space="preserve">2. </w:t>
        <w:tab/>
        <w:t>he's a faggot</w:t>
      </w:r>
    </w:p>
    <w:p>
      <w:r>
        <w:rPr>
          <w:b/>
          <w:u w:val="single"/>
        </w:rPr>
        <w:t>119833</w:t>
      </w:r>
    </w:p>
    <w:p>
      <w:r>
        <w:t>1. Lightfighter 6 the gigantic faggot still creating bot accounts to lash out at the god-man who destroyed him.   That is, me.</w:t>
      </w:r>
    </w:p>
    <w:p>
      <w:r>
        <w:rPr>
          <w:b/>
          <w:u w:val="single"/>
        </w:rPr>
        <w:t>119834</w:t>
      </w:r>
    </w:p>
    <w:p>
      <w:r>
        <w:t xml:space="preserve">2. </w:t>
        <w:tab/>
        <w:t>tell us the backstory,please</w:t>
      </w:r>
    </w:p>
    <w:p>
      <w:r>
        <w:rPr>
          <w:b/>
          <w:u w:val="single"/>
        </w:rPr>
        <w:t>119835</w:t>
      </w:r>
    </w:p>
    <w:p>
      <w:r>
        <w:t xml:space="preserve">3. </w:t>
        <w:tab/>
        <w:tab/>
        <w:t>From the earliest days of Gab there was a verified user called @lf6   He would post inane memes with a picture of his goofy face and Bible verses or platitudes and they would trend with 500+ votes.   He was obviously running an upvote botnet. As Gab's users dwindled he eventually stopped. Day after Torba's wedding he returns with bot upvoted crap.   I called him out.</w:t>
      </w:r>
    </w:p>
    <w:p>
      <w:r>
        <w:rPr>
          <w:b/>
          <w:u w:val="single"/>
        </w:rPr>
        <w:t>119836</w:t>
      </w:r>
    </w:p>
    <w:p>
      <w:r>
        <w:t xml:space="preserve">4. </w:t>
        <w:tab/>
        <w:tab/>
        <w:tab/>
        <w:t>AH, THE  INTERNECINE FEUDS....</w:t>
      </w:r>
    </w:p>
    <w:p>
      <w:r>
        <w:rPr>
          <w:b/>
          <w:u w:val="single"/>
        </w:rPr>
        <w:t>119837</w:t>
      </w:r>
    </w:p>
    <w:p>
      <w:r>
        <w:t xml:space="preserve">5. </w:t>
        <w:tab/>
        <w:tab/>
        <w:tab/>
        <w:tab/>
        <w:t>Torba being friends with a botnet operating spammer who is gaming Gab to pump his garbage into popular posts is kind of a big deal.</w:t>
      </w:r>
    </w:p>
    <w:p>
      <w:r>
        <w:rPr>
          <w:b/>
          <w:u w:val="single"/>
        </w:rPr>
        <w:t>119838</w:t>
      </w:r>
    </w:p>
    <w:p>
      <w:r>
        <w:t xml:space="preserve">6. </w:t>
        <w:tab/>
        <w:tab/>
        <w:t>(cont) I deduced that he was a personal friend of Torba's who had attended the wedding in real life, and that relationship explained the blue checkmark for a non-pro account that used a fake name that was never big on Twitter.   I kept hammering away at him until he first deleted his entire timeline to cover up the bot upvotes, then suicided his entire account.</w:t>
      </w:r>
    </w:p>
    <w:p>
      <w:r>
        <w:rPr>
          <w:b/>
          <w:u w:val="single"/>
        </w:rPr>
        <w:t>119839</w:t>
      </w:r>
    </w:p>
    <w:p>
      <w:r>
        <w:t>1. Trump called Maxine Waters "a low IQ individual"</w:t>
      </w:r>
    </w:p>
    <w:p>
      <w:r>
        <w:rPr>
          <w:b/>
          <w:u w:val="single"/>
        </w:rPr>
        <w:t>119840</w:t>
      </w:r>
    </w:p>
    <w:p>
      <w:r>
        <w:t xml:space="preserve">2. </w:t>
        <w:tab/>
        <w:t>Maxine Waters is such a dumb nigger she tells ppl she lives on the corner of Walk and Dont Walk. She took an IQ test and the results were negative   🖕🐒</w:t>
      </w:r>
    </w:p>
    <w:p>
      <w:r>
        <w:rPr>
          <w:b/>
          <w:u w:val="single"/>
        </w:rPr>
        <w:t>119841</w:t>
      </w:r>
    </w:p>
    <w:p>
      <w:r>
        <w:t>1. That's why you're a fucking retard Kraut, in addition to being a soulless piece of shit.   https://twitter.com/GiveMeThouMemes/status/1051623274424258560</w:t>
      </w:r>
    </w:p>
    <w:p>
      <w:r>
        <w:rPr>
          <w:b/>
          <w:u w:val="single"/>
        </w:rPr>
        <w:t>119842</w:t>
      </w:r>
    </w:p>
    <w:p>
      <w:r>
        <w:t xml:space="preserve">2. </w:t>
        <w:tab/>
        <w:t>Is it normal to not have a fuckin' clue who the fuck and what?</w:t>
      </w:r>
    </w:p>
    <w:p>
      <w:r>
        <w:rPr>
          <w:b/>
          <w:u w:val="single"/>
        </w:rPr>
        <w:t>119843</w:t>
      </w:r>
    </w:p>
    <w:p>
      <w:r>
        <w:t xml:space="preserve">3. </w:t>
        <w:tab/>
        <w:t>Reminder that mainstream media coverage of the Proud Boys is basically indistinguishable from that of the Traditionalist Worker's Party or David Duke or whatever. Criticizing people to the right of you for brownie points is so obviously futile that you have to be willfully in denial of reality to even bother trying it.</w:t>
      </w:r>
    </w:p>
    <w:p>
      <w:r>
        <w:rPr>
          <w:b/>
          <w:u w:val="single"/>
        </w:rPr>
        <w:t>119844</w:t>
      </w:r>
    </w:p>
    <w:p>
      <w:r>
        <w:t xml:space="preserve">4. </w:t>
        <w:tab/>
        <w:t>"I completely destroyed my credibility and the left still doesn't appreciate me"</w:t>
      </w:r>
    </w:p>
    <w:p>
      <w:r>
        <w:rPr>
          <w:b/>
          <w:u w:val="single"/>
        </w:rPr>
        <w:t>119845</w:t>
      </w:r>
    </w:p>
    <w:p>
      <w:r>
        <w:t>1. https://www.puppetstringnews.com/blog/two-men-in-tennessee-charge-for-sexually-assaulting-9-month-old Two men in Tennessee charged for sexually assaulting 9 month old</w:t>
      </w:r>
    </w:p>
    <w:p>
      <w:r>
        <w:rPr>
          <w:b/>
          <w:u w:val="single"/>
        </w:rPr>
        <w:t>119846</w:t>
      </w:r>
    </w:p>
    <w:p>
      <w:r>
        <w:t xml:space="preserve">2. </w:t>
        <w:tab/>
        <w:t>All they did was engage in typical nigger behavior.  Niggers cannot and will not live by the White man's rules/expectations.</w:t>
      </w:r>
    </w:p>
    <w:p>
      <w:r>
        <w:rPr>
          <w:b/>
          <w:u w:val="single"/>
        </w:rPr>
        <w:t>119847</w:t>
      </w:r>
    </w:p>
    <w:p>
      <w:r>
        <w:t>1. recent CBS sunday morning segment   . . Rebecca Traister . . Why Women Anger Dismissed   this is a snap shot 1:48 into this short segment   . . notice who is to the right side of Hildabeast   so does this Ford Biotch still look so innocent ?   . . I think not . . truth be known   entire CBS sunday morning segment . . short 2:44   https://youtu.be/wzWtT8VXaik</w:t>
      </w:r>
    </w:p>
    <w:p>
      <w:r>
        <w:rPr>
          <w:b/>
          <w:u w:val="single"/>
        </w:rPr>
        <w:t>119848</w:t>
      </w:r>
    </w:p>
    <w:p>
      <w:r>
        <w:t xml:space="preserve">2. </w:t>
        <w:tab/>
        <w:t>Did they trot this old cunt out again?</w:t>
      </w:r>
    </w:p>
    <w:p>
      <w:r>
        <w:rPr>
          <w:b/>
          <w:u w:val="single"/>
        </w:rPr>
        <w:t>119849</w:t>
      </w:r>
    </w:p>
    <w:p>
      <w:r>
        <w:t>1. FAGGOT VS FAGGOT   BOMB FF BLOWS UP IN SHEP THE CUCKS FACE   FUSE LIT BY CHRIS WALLACE   https://www.youtube.com/watch?v=5Iyzjhd2bkM</w:t>
      </w:r>
    </w:p>
    <w:p>
      <w:r>
        <w:rPr>
          <w:b/>
          <w:u w:val="single"/>
        </w:rPr>
        <w:t>119850</w:t>
      </w:r>
    </w:p>
    <w:p>
      <w:r>
        <w:t>1. 10/ Semi-related, that's the same with 2nd Amendment absolutists.  Like Jim Losi seriously and literally says that there should be no restrictions on guns, including for criminals and the mentally ill.  He told me that directly.  If that's your position and you think you're a "super patriot," you're actually just a retard.</w:t>
      </w:r>
    </w:p>
    <w:p>
      <w:r>
        <w:rPr>
          <w:b/>
          <w:u w:val="single"/>
        </w:rPr>
        <w:t>119851</w:t>
      </w:r>
    </w:p>
    <w:p>
      <w:r>
        <w:t xml:space="preserve">2. </w:t>
        <w:tab/>
        <w:t>2nd Amendment says nothing about ex-convicts or lunatics like you...</w:t>
      </w:r>
    </w:p>
    <w:p>
      <w:r>
        <w:rPr>
          <w:b/>
          <w:u w:val="single"/>
        </w:rPr>
        <w:t>119852</w:t>
      </w:r>
    </w:p>
    <w:p>
      <w:r>
        <w:t xml:space="preserve">3. </w:t>
        <w:tab/>
        <w:tab/>
        <w:t>fuck off faggot nigger</w:t>
      </w:r>
    </w:p>
    <w:p>
      <w:r>
        <w:rPr>
          <w:b/>
          <w:u w:val="single"/>
        </w:rPr>
        <w:t>119853</w:t>
      </w:r>
    </w:p>
    <w:p>
      <w:r>
        <w:t>1. Check out my new song   "NiteMare Flow"- https://www.reverbnation.com/nitemare817/song/30124945-nitemare-flow?0&amp;pwc%5Bbranded%5D=1</w:t>
      </w:r>
    </w:p>
    <w:p>
      <w:r>
        <w:rPr>
          <w:b/>
          <w:u w:val="single"/>
        </w:rPr>
        <w:t>119854</w:t>
      </w:r>
    </w:p>
    <w:p>
      <w:r>
        <w:t xml:space="preserve">2. </w:t>
        <w:tab/>
        <w:t>NIGGER</w:t>
      </w:r>
    </w:p>
    <w:p>
      <w:r>
        <w:rPr>
          <w:b/>
          <w:u w:val="single"/>
        </w:rPr>
        <w:t>119855</w:t>
      </w:r>
    </w:p>
    <w:p>
      <w:r>
        <w:t xml:space="preserve">3. </w:t>
        <w:tab/>
        <w:tab/>
        <w:t>come on cracker you gotta do better then that, is it supossed to hurt my feelings?? bahaha ... fake ass wanna be kkk bahahaha ill shove a swazy up ur ass and hang u by it so u can die like the foggot bitch u are</w:t>
      </w:r>
    </w:p>
    <w:p>
      <w:r>
        <w:rPr>
          <w:b/>
          <w:u w:val="single"/>
        </w:rPr>
        <w:t>119856</w:t>
      </w:r>
    </w:p>
    <w:p>
      <w:r>
        <w:t xml:space="preserve">4. </w:t>
        <w:tab/>
        <w:tab/>
        <w:t>made u bow down twice in a week, hahaha ur brotherhood gotta be full of pussies if they let ur soft ass in hahaha</w:t>
      </w:r>
    </w:p>
    <w:p>
      <w:r>
        <w:rPr>
          <w:b/>
          <w:u w:val="single"/>
        </w:rPr>
        <w:t>119857</w:t>
      </w:r>
    </w:p>
    <w:p>
      <w:r>
        <w:t xml:space="preserve">5. </w:t>
        <w:tab/>
        <w:tab/>
        <w:t>ill piss on ur swazy in front of ur bitch ass then make u kiss my feet bahahahahahahahahahahahahahaha</w:t>
      </w:r>
    </w:p>
    <w:p>
      <w:r>
        <w:rPr>
          <w:b/>
          <w:u w:val="single"/>
        </w:rPr>
        <w:t>119858</w:t>
      </w:r>
    </w:p>
    <w:p>
      <w:r>
        <w:t>1. Obama Endorses Socialist Superstar Ocasio-Cortez   In the article there is a list of midterm candidates that Obama has endorsed   You should stay far away from ANYBODY that Obama endorses. Make sure you DON'T vote for them, but I'm sure most of you already knew that Lol   #News   https://www.newswars.com/obama-endorses-socialist-superstar-ocasio-cortez/</w:t>
      </w:r>
    </w:p>
    <w:p>
      <w:r>
        <w:rPr>
          <w:b/>
          <w:u w:val="single"/>
        </w:rPr>
        <w:t>119859</w:t>
      </w:r>
    </w:p>
    <w:p>
      <w:r>
        <w:t xml:space="preserve">2. </w:t>
        <w:tab/>
        <w:t>Of course Obama loves this communist cunt because he's also a communist.</w:t>
      </w:r>
    </w:p>
    <w:p>
      <w:r>
        <w:rPr>
          <w:b/>
          <w:u w:val="single"/>
        </w:rPr>
        <w:t>119860</w:t>
      </w:r>
    </w:p>
    <w:p>
      <w:r>
        <w:t>1. Ohhhhhh now I get it!!!!!🤣🤣🤣🤣🤣🤣</w:t>
      </w:r>
    </w:p>
    <w:p>
      <w:r>
        <w:rPr>
          <w:b/>
          <w:u w:val="single"/>
        </w:rPr>
        <w:t>119861</w:t>
      </w:r>
    </w:p>
    <w:p>
      <w:r>
        <w:t xml:space="preserve">2. </w:t>
        <w:tab/>
        <w:t>They all look retarded AND evil to me!!!</w:t>
      </w:r>
    </w:p>
    <w:p>
      <w:r>
        <w:rPr>
          <w:b/>
          <w:u w:val="single"/>
        </w:rPr>
        <w:t>119862</w:t>
      </w:r>
    </w:p>
    <w:p>
      <w:r>
        <w:t>1. So in other words you’re a faggot that can’t handle people expressing a different perspective. Every time I defend Christians some piece of shit like you makes me regret it.</w:t>
      </w:r>
    </w:p>
    <w:p>
      <w:r>
        <w:rPr>
          <w:b/>
          <w:u w:val="single"/>
        </w:rPr>
        <w:t>119863</w:t>
      </w:r>
    </w:p>
    <w:p>
      <w:r>
        <w:t>1. Man Arrested In Connection To Suspected Explosive Packages  https://kek.gg/u/hYWh</w:t>
      </w:r>
    </w:p>
    <w:p>
      <w:r>
        <w:rPr>
          <w:b/>
          <w:u w:val="single"/>
        </w:rPr>
        <w:t>119864</w:t>
      </w:r>
    </w:p>
    <w:p>
      <w:r>
        <w:t xml:space="preserve">2. </w:t>
        <w:tab/>
        <w:t>Florida Man - so cliche</w:t>
      </w:r>
    </w:p>
    <w:p>
      <w:r>
        <w:rPr>
          <w:b/>
          <w:u w:val="single"/>
        </w:rPr>
        <w:t>119865</w:t>
      </w:r>
    </w:p>
    <w:p>
      <w:r>
        <w:t xml:space="preserve">3. </w:t>
        <w:tab/>
        <w:tab/>
        <w:t>"Florida Man" is a meme because the southern half of the state is such a broken, disjointed, confused, diverse, non-cohesive place.   "Florida Man" is the natural result of diversity.</w:t>
      </w:r>
    </w:p>
    <w:p>
      <w:r>
        <w:rPr>
          <w:b/>
          <w:u w:val="single"/>
        </w:rPr>
        <w:t>119866</w:t>
      </w:r>
    </w:p>
    <w:p>
      <w:r>
        <w:t xml:space="preserve">4. </w:t>
        <w:tab/>
        <w:tab/>
        <w:tab/>
        <w:t>@lovelymiss growing up in Florida I can confirm the craziness... and do my best to control mine. 😂</w:t>
      </w:r>
    </w:p>
    <w:p>
      <w:r>
        <w:rPr>
          <w:b/>
          <w:u w:val="single"/>
        </w:rPr>
        <w:t>119867</w:t>
      </w:r>
    </w:p>
    <w:p>
      <w:r>
        <w:t xml:space="preserve">5. </w:t>
        <w:tab/>
        <w:tab/>
        <w:tab/>
        <w:tab/>
        <w:t>You sealed the deal with FL being bonkers when you told me about cow chip bingo.    Buncha weirdos down there with their mayonnaise sammiches &amp; community cow shitting games.</w:t>
      </w:r>
    </w:p>
    <w:p>
      <w:r>
        <w:rPr>
          <w:b/>
          <w:u w:val="single"/>
        </w:rPr>
        <w:t>119868</w:t>
      </w:r>
    </w:p>
    <w:p>
      <w:r>
        <w:t xml:space="preserve">6. </w:t>
        <w:tab/>
        <w:tab/>
        <w:tab/>
        <w:tab/>
        <w:tab/>
        <w:t>The cow chip is to cover the smell of rotting corpses under each number.    😂    Weirdos?! I resemble that remark! 😆</w:t>
      </w:r>
    </w:p>
    <w:p>
      <w:r>
        <w:rPr>
          <w:b/>
          <w:u w:val="single"/>
        </w:rPr>
        <w:t>119869</w:t>
      </w:r>
    </w:p>
    <w:p>
      <w:r>
        <w:t xml:space="preserve">7. </w:t>
        <w:tab/>
        <w:tab/>
        <w:tab/>
        <w:tab/>
        <w:tab/>
        <w:tab/>
        <w:t>Oi! Yeah we're pretty fucked down here. It's either redneck mayo sandwiches or gangbanger latinos or negroid ghettos. So, honestly, it's like any other state just with palm trees. Oh and old people.</w:t>
      </w:r>
    </w:p>
    <w:p>
      <w:r>
        <w:rPr>
          <w:b/>
          <w:u w:val="single"/>
        </w:rPr>
        <w:t>119870</w:t>
      </w:r>
    </w:p>
    <w:p>
      <w:r>
        <w:t>1. Hello gab, diving into the unknown here. Just looking to get away from the SJW rubbish on twitter.  😁</w:t>
      </w:r>
    </w:p>
    <w:p>
      <w:r>
        <w:rPr>
          <w:b/>
          <w:u w:val="single"/>
        </w:rPr>
        <w:t>119871</w:t>
      </w:r>
    </w:p>
    <w:p>
      <w:r>
        <w:t xml:space="preserve">2. </w:t>
        <w:tab/>
        <w:t>Welcome to #Speakfreely. U can  call ppl nigger faggots without getting banned...if u want to of course...</w:t>
      </w:r>
    </w:p>
    <w:p>
      <w:r>
        <w:rPr>
          <w:b/>
          <w:u w:val="single"/>
        </w:rPr>
        <w:t>119872</w:t>
      </w:r>
    </w:p>
    <w:p>
      <w:r>
        <w:t>1. This idiot deserves all he gets! https://www.dailymail.co.uk/news/article-6293727/Backpacker-Liverpool-faces-TEN-YEARS-Thai-prison-spraying-Scouse-Lee-fortress.html   Being drunk is no excuse! I have been blind drunk in Thailand, more times than I can remember, but I didn't go around desecrating ancient monuments!</w:t>
      </w:r>
    </w:p>
    <w:p>
      <w:r>
        <w:rPr>
          <w:b/>
          <w:u w:val="single"/>
        </w:rPr>
        <w:t>119873</w:t>
      </w:r>
    </w:p>
    <w:p>
      <w:r>
        <w:t xml:space="preserve">2. </w:t>
        <w:tab/>
        <w:t>They should at least give him a toothbrush, make the cunt scrub away the retardation that he has scrawled all over the ancient monument. If he can't even bother doing that, I would not care if he mysteriously vanished and reappeared in the black market organ trade as "truly divided individual".</w:t>
      </w:r>
    </w:p>
    <w:p>
      <w:r>
        <w:rPr>
          <w:b/>
          <w:u w:val="single"/>
        </w:rPr>
        <w:t>119874</w:t>
      </w:r>
    </w:p>
    <w:p>
      <w:r>
        <w:t>1. Omfg stfu all you wanna do is moan and go on about white privilege lmao GET OVER IT, such an actual bore you are all racist idgaf stop hiding behind "oh we can't be racist" you're a joke 😂😂😂 it's literally all I see do    Go back to swinging from the ropes, you ratty haired nigger scum</w:t>
      </w:r>
    </w:p>
    <w:p>
      <w:r>
        <w:rPr>
          <w:b/>
          <w:u w:val="single"/>
        </w:rPr>
        <w:t>119875</w:t>
      </w:r>
    </w:p>
    <w:p>
      <w:r>
        <w:t xml:space="preserve">2. </w:t>
        <w:tab/>
        <w:t>The nigger a;ways complains and whines.The nigger is worthless.</w:t>
      </w:r>
    </w:p>
    <w:p>
      <w:r>
        <w:rPr>
          <w:b/>
          <w:u w:val="single"/>
        </w:rPr>
        <w:t>119876</w:t>
      </w:r>
    </w:p>
    <w:p>
      <w:r>
        <w:t>1. nigger woman's the worst driver</w:t>
      </w:r>
    </w:p>
    <w:p>
      <w:r>
        <w:rPr>
          <w:b/>
          <w:u w:val="single"/>
        </w:rPr>
        <w:t>119877</w:t>
      </w:r>
    </w:p>
    <w:p>
      <w:r>
        <w:t>1. The insanity of an ideology.</w:t>
      </w:r>
    </w:p>
    <w:p>
      <w:r>
        <w:rPr>
          <w:b/>
          <w:u w:val="single"/>
        </w:rPr>
        <w:t>119878</w:t>
      </w:r>
    </w:p>
    <w:p>
      <w:r>
        <w:t xml:space="preserve">2. </w:t>
        <w:tab/>
        <w:t>Uh..that kid is going to grow up NatSoc you dumb cunt !!</w:t>
      </w:r>
    </w:p>
    <w:p>
      <w:r>
        <w:rPr>
          <w:b/>
          <w:u w:val="single"/>
        </w:rPr>
        <w:t>119879</w:t>
      </w:r>
    </w:p>
    <w:p>
      <w:r>
        <w:t>1. Trump = Jewish   Trump = Zionist   Trump = Israel First   Americans = retarded</w:t>
      </w:r>
    </w:p>
    <w:p>
      <w:r>
        <w:rPr>
          <w:b/>
          <w:u w:val="single"/>
        </w:rPr>
        <w:t>119880</w:t>
      </w:r>
    </w:p>
    <w:p>
      <w:r>
        <w:t>1. REPORT: Google exec has meltdown on Twitter, http://dmlnews.com/report-google-exec-meltdown-twitter-blasts-gop-kavanaugh-nomination/</w:t>
      </w:r>
    </w:p>
    <w:p>
      <w:r>
        <w:rPr>
          <w:b/>
          <w:u w:val="single"/>
        </w:rPr>
        <w:t>119881</w:t>
      </w:r>
    </w:p>
    <w:p>
      <w:r>
        <w:t xml:space="preserve">2. </w:t>
        <w:tab/>
        <w:t>As the Democratic Party has told us all:  “White women are to blame for this!  White women voted him in!”  Punch all white women in the face!</w:t>
      </w:r>
    </w:p>
    <w:p>
      <w:r>
        <w:rPr>
          <w:b/>
          <w:u w:val="single"/>
        </w:rPr>
        <w:t>119882</w:t>
      </w:r>
    </w:p>
    <w:p>
      <w:r>
        <w:t xml:space="preserve">3. </w:t>
        <w:tab/>
        <w:tab/>
        <w:t>Cunt try it im sure some white women will kick your fucking head in. You pantifa cunt</w:t>
      </w:r>
    </w:p>
    <w:p>
      <w:r>
        <w:rPr>
          <w:b/>
          <w:u w:val="single"/>
        </w:rPr>
        <w:t>119883</w:t>
      </w:r>
    </w:p>
    <w:p>
      <w:r>
        <w:t>1. I thought that name was familiar. This twat is absolutely insane. And she's a professor at Georgetown. https://www.dailymail.co.uk/news/article-4069936/Georgetown-prof-C-Christine-Fair-went-meltdown-Muslim-ex-colleague-Asra-Q-Nomani-admitted-voting-Donald-Trump.html</w:t>
      </w:r>
    </w:p>
    <w:p>
      <w:r>
        <w:rPr>
          <w:b/>
          <w:u w:val="single"/>
        </w:rPr>
        <w:t>119884</w:t>
      </w:r>
    </w:p>
    <w:p>
      <w:r>
        <w:t>1. Never saw or read anything Harry Potter. Glad I didn't once I found out what a horrible twat JK Rowling is. She never saw a dime from me.</w:t>
      </w:r>
    </w:p>
    <w:p>
      <w:r>
        <w:rPr>
          <w:b/>
          <w:u w:val="single"/>
        </w:rPr>
        <w:t>119885</w:t>
      </w:r>
    </w:p>
    <w:p>
      <w:r>
        <w:t>1.</w:t>
      </w:r>
    </w:p>
    <w:p>
      <w:r>
        <w:rPr>
          <w:b/>
          <w:u w:val="single"/>
        </w:rPr>
        <w:t>119886</w:t>
      </w:r>
    </w:p>
    <w:p>
      <w:r>
        <w:t xml:space="preserve">2. </w:t>
        <w:tab/>
        <w:t>Stop licking vaginas.......filthy dyke</w:t>
      </w:r>
    </w:p>
    <w:p>
      <w:r>
        <w:rPr>
          <w:b/>
          <w:u w:val="single"/>
        </w:rPr>
        <w:t>119887</w:t>
      </w:r>
    </w:p>
    <w:p>
      <w:r>
        <w:t>1. Gab went retarded for a minute so here's some more space invaders</w:t>
      </w:r>
    </w:p>
    <w:p>
      <w:r>
        <w:rPr>
          <w:b/>
          <w:u w:val="single"/>
        </w:rPr>
        <w:t>119888</w:t>
      </w:r>
    </w:p>
    <w:p>
      <w:r>
        <w:t>1. COMING TO A SCHOOL NEAR YOU?   Six-year-old British school children are taught to write same-sex "Love Letters".   You’re Prince Henry,” said the teacher. “You’re going to tell Thomas why it’s a brilliant idea for him to marry you.”   https://twitter.com/AmyMek/status/1046612295252676610</w:t>
      </w:r>
    </w:p>
    <w:p>
      <w:r>
        <w:rPr>
          <w:b/>
          <w:u w:val="single"/>
        </w:rPr>
        <w:t>119889</w:t>
      </w:r>
    </w:p>
    <w:p>
      <w:r>
        <w:t xml:space="preserve">2. </w:t>
        <w:tab/>
        <w:t>the UK should change to the RK..... Retarded Kingdom</w:t>
      </w:r>
    </w:p>
    <w:p>
      <w:r>
        <w:rPr>
          <w:b/>
          <w:u w:val="single"/>
        </w:rPr>
        <w:t>119890</w:t>
      </w:r>
    </w:p>
    <w:p>
      <w:r>
        <w:t>1. Snivelling quisling disgusting coward. Sling the cunt out and take his pension &amp; his knighthood off him.  http://courtnewsuk.co.uk/top-cop-was-sensible-to-stay-in-car-as-officer-was-killed/</w:t>
      </w:r>
    </w:p>
    <w:p>
      <w:r>
        <w:rPr>
          <w:b/>
          <w:u w:val="single"/>
        </w:rPr>
        <w:t>119891</w:t>
      </w:r>
    </w:p>
    <w:p>
      <w:r>
        <w:t>1. Brazilians are finding out just how retarded American left-wing celebrities are:   https://twitter.com/cher/status/1056435084184567808</w:t>
      </w:r>
    </w:p>
    <w:p>
      <w:r>
        <w:rPr>
          <w:b/>
          <w:u w:val="single"/>
        </w:rPr>
        <w:t>119892</w:t>
      </w:r>
    </w:p>
    <w:p>
      <w:r>
        <w:t>1. My wife has a degree in English and a Masters in secondary Education. Then married a half hillbilly half Texan was enlightening.</w:t>
      </w:r>
    </w:p>
    <w:p>
      <w:r>
        <w:rPr>
          <w:b/>
          <w:u w:val="single"/>
        </w:rPr>
        <w:t>119893</w:t>
      </w:r>
    </w:p>
    <w:p>
      <w:r>
        <w:t>1. Are any other iOS developers interested in working on an iOS app for Gab, now that the API is open?</w:t>
      </w:r>
    </w:p>
    <w:p>
      <w:r>
        <w:rPr>
          <w:b/>
          <w:u w:val="single"/>
        </w:rPr>
        <w:t>119894</w:t>
      </w:r>
    </w:p>
    <w:p>
      <w:r>
        <w:t xml:space="preserve">2. </w:t>
        <w:tab/>
        <w:t>Hahaha go ahead, beat your head against that wall.  Spend a thousand hours developing only to have the app banned in 5 minutes.</w:t>
      </w:r>
    </w:p>
    <w:p>
      <w:r>
        <w:rPr>
          <w:b/>
          <w:u w:val="single"/>
        </w:rPr>
        <w:t>119895</w:t>
      </w:r>
    </w:p>
    <w:p>
      <w:r>
        <w:t xml:space="preserve">3. </w:t>
        <w:tab/>
        <w:tab/>
        <w:t>I've thought about that. I think developing in small increments is best. First put out a small and bare bones app (with limited capabilities) in 2 weeks. If it's not banned, then continue to work on it and make it more full featured.</w:t>
      </w:r>
    </w:p>
    <w:p>
      <w:r>
        <w:rPr>
          <w:b/>
          <w:u w:val="single"/>
        </w:rPr>
        <w:t>119896</w:t>
      </w:r>
    </w:p>
    <w:p>
      <w:r>
        <w:t xml:space="preserve">4. </w:t>
        <w:tab/>
        <w:tab/>
        <w:tab/>
        <w:t>Tim Cook the faggot will never allow a site where you can call him a faggot and not be banned into the faggot app store full of AIDS.</w:t>
      </w:r>
    </w:p>
    <w:p>
      <w:r>
        <w:rPr>
          <w:b/>
          <w:u w:val="single"/>
        </w:rPr>
        <w:t>119897</w:t>
      </w:r>
    </w:p>
    <w:p>
      <w:r>
        <w:t xml:space="preserve">5. </w:t>
        <w:tab/>
        <w:tab/>
        <w:tab/>
        <w:tab/>
        <w:t>Trump loves Tim Cook. Who else did Trump invite to the Tech Summit?  What is The Deal that Trump Made with his masters?   Who did Trump reserve a front row seat for and why?   What is the Ninth Circle Satanic Cult?   What is the Sphinx Head?  What is the Foundation for The Mark of the Beast?</w:t>
      </w:r>
    </w:p>
    <w:p>
      <w:r>
        <w:rPr>
          <w:b/>
          <w:u w:val="single"/>
        </w:rPr>
        <w:t>119898</w:t>
      </w:r>
    </w:p>
    <w:p>
      <w:r>
        <w:t>1. ok does sand nigger make you feel better</w:t>
      </w:r>
    </w:p>
    <w:p>
      <w:r>
        <w:rPr>
          <w:b/>
          <w:u w:val="single"/>
        </w:rPr>
        <w:t>119899</w:t>
      </w:r>
    </w:p>
    <w:p>
      <w:r>
        <w:t>1. 2 am and my nigger neighbors are chimping out.</w:t>
      </w:r>
    </w:p>
    <w:p>
      <w:r>
        <w:rPr>
          <w:b/>
          <w:u w:val="single"/>
        </w:rPr>
        <w:t>119900</w:t>
      </w:r>
    </w:p>
    <w:p>
      <w:r>
        <w:t>1. Mark Levin Corrects CNN's Don Lemon: ‘First Amendment Does NOT Protect’ Right to ‘Trespass,’ ‘Harass Someone’   https://www.cnsnews.com/blog/michael-morris/mark-levin-corrects-cnns-don-lemon-first-amendment-does-not-protect-right</w:t>
      </w:r>
    </w:p>
    <w:p>
      <w:r>
        <w:rPr>
          <w:b/>
          <w:u w:val="single"/>
        </w:rPr>
        <w:t>119901</w:t>
      </w:r>
    </w:p>
    <w:p>
      <w:r>
        <w:t xml:space="preserve">2. </w:t>
        <w:tab/>
        <w:t>Shame Mark Levin is still a faggot turbo cuck (((lawyer))).</w:t>
      </w:r>
    </w:p>
    <w:p>
      <w:r>
        <w:rPr>
          <w:b/>
          <w:u w:val="single"/>
        </w:rPr>
        <w:t>119902</w:t>
      </w:r>
    </w:p>
    <w:p>
      <w:r>
        <w:t>1. A retarded bogtrotter called Paul  Knew just slightly less than füçk all.  And the thing with a traitor  Is that sooner or later  He’ll be standing up next to a wall.   https://www.breitbart.com/europe/2018/10/20/bono-calls-european-populists-salvini-orban-the-devil/</w:t>
      </w:r>
    </w:p>
    <w:p>
      <w:r>
        <w:rPr>
          <w:b/>
          <w:u w:val="single"/>
        </w:rPr>
        <w:t>119903</w:t>
      </w:r>
    </w:p>
    <w:p>
      <w:r>
        <w:t xml:space="preserve">2. </w:t>
        <w:tab/>
        <w:t>https://www.youtube.com/watch?time_continue=3&amp;v=TjIORAjYWng</w:t>
      </w:r>
    </w:p>
    <w:p>
      <w:r>
        <w:rPr>
          <w:b/>
          <w:u w:val="single"/>
        </w:rPr>
        <w:t>119904</w:t>
      </w:r>
    </w:p>
    <w:p>
      <w:r>
        <w:t xml:space="preserve">3. </w:t>
        <w:tab/>
        <w:t>Total globalist creep.</w:t>
      </w:r>
    </w:p>
    <w:p>
      <w:r>
        <w:rPr>
          <w:b/>
          <w:u w:val="single"/>
        </w:rPr>
        <w:t>119905</w:t>
      </w:r>
    </w:p>
    <w:p>
      <w:r>
        <w:t xml:space="preserve">4. </w:t>
        <w:tab/>
        <w:t>I'm glad he's out of the closet.  He was making Christians look bad to young people.</w:t>
      </w:r>
    </w:p>
    <w:p>
      <w:r>
        <w:rPr>
          <w:b/>
          <w:u w:val="single"/>
        </w:rPr>
        <w:t>119906</w:t>
      </w:r>
    </w:p>
    <w:p>
      <w:r>
        <w:t xml:space="preserve">5. </w:t>
        <w:tab/>
        <w:t>Love Salvini and Orban. Bono is behaving like the rich man he is and making fun of us who live in the real world, he's welcome to make a switch with me for a month ☺ without his gards...😉</w:t>
      </w:r>
    </w:p>
    <w:p>
      <w:r>
        <w:rPr>
          <w:b/>
          <w:u w:val="single"/>
        </w:rPr>
        <w:t>119907</w:t>
      </w:r>
    </w:p>
    <w:p>
      <w:r>
        <w:t xml:space="preserve">6. </w:t>
        <w:tab/>
        <w:tab/>
        <w:t>Bet he doesn't sell much music in Ireland anymore.</w:t>
      </w:r>
    </w:p>
    <w:p>
      <w:r>
        <w:rPr>
          <w:b/>
          <w:u w:val="single"/>
        </w:rPr>
        <w:t>119908</w:t>
      </w:r>
    </w:p>
    <w:p>
      <w:r>
        <w:t xml:space="preserve">7. </w:t>
        <w:tab/>
        <w:tab/>
        <w:t>Hope not!</w:t>
      </w:r>
    </w:p>
    <w:p>
      <w:r>
        <w:rPr>
          <w:b/>
          <w:u w:val="single"/>
        </w:rPr>
        <w:t>119909</w:t>
      </w:r>
    </w:p>
    <w:p>
      <w:r>
        <w:t xml:space="preserve">8. </w:t>
        <w:tab/>
        <w:tab/>
        <w:t>He's been saying bad things at his concerts about one of swedens best politicians too, calling him a nazi... Bono is lost.</w:t>
      </w:r>
    </w:p>
    <w:p>
      <w:r>
        <w:rPr>
          <w:b/>
          <w:u w:val="single"/>
        </w:rPr>
        <w:t>119910</w:t>
      </w:r>
    </w:p>
    <w:p>
      <w:r>
        <w:t xml:space="preserve">9. </w:t>
        <w:tab/>
        <w:tab/>
        <w:t>I would not be surprised If Boner could not wipe his own ass without at least 12 burly dudes, all standing ready in case something happens. You don't need guns when you have people carrying guns for you, that normal people have a harder time defending themselves might have slipped his mind.</w:t>
      </w:r>
    </w:p>
    <w:p>
      <w:r>
        <w:rPr>
          <w:b/>
          <w:u w:val="single"/>
        </w:rPr>
        <w:t>119911</w:t>
      </w:r>
    </w:p>
    <w:p>
      <w:r>
        <w:t xml:space="preserve">10. </w:t>
        <w:tab/>
        <w:t>I'll Gladly Pull The Trigger On This Nigger.</w:t>
      </w:r>
    </w:p>
    <w:p>
      <w:r>
        <w:rPr>
          <w:b/>
          <w:u w:val="single"/>
        </w:rPr>
        <w:t>119912</w:t>
      </w:r>
    </w:p>
    <w:p>
      <w:r>
        <w:t xml:space="preserve">11. </w:t>
        <w:tab/>
        <w:t>He didn't need the mask.</w:t>
      </w:r>
    </w:p>
    <w:p>
      <w:r>
        <w:rPr>
          <w:b/>
          <w:u w:val="single"/>
        </w:rPr>
        <w:t>119913</w:t>
      </w:r>
    </w:p>
    <w:p>
      <w:r>
        <w:t xml:space="preserve">12. </w:t>
        <w:tab/>
        <w:t>Wont be suprised if it comes out he is a pedophile</w:t>
      </w:r>
    </w:p>
    <w:p>
      <w:r>
        <w:rPr>
          <w:b/>
          <w:u w:val="single"/>
        </w:rPr>
        <w:t>119914</w:t>
      </w:r>
    </w:p>
    <w:p>
      <w:r>
        <w:t>1. Typical conservative who wanted to prove how totally not racist he was in voting for Brexit  because it means more non-white immigrants being let in instead of just white people from Europe    Gets shouted at by a nigger &amp; a moslem slut with a smelly rag on her head</w:t>
      </w:r>
    </w:p>
    <w:p>
      <w:r>
        <w:rPr>
          <w:b/>
          <w:u w:val="single"/>
        </w:rPr>
        <w:t>119915</w:t>
      </w:r>
    </w:p>
    <w:p>
      <w:r>
        <w:t xml:space="preserve">2. </w:t>
        <w:tab/>
        <w:t>Diversity is our weakness!</w:t>
      </w:r>
    </w:p>
    <w:p>
      <w:r>
        <w:rPr>
          <w:b/>
          <w:u w:val="single"/>
        </w:rPr>
        <w:t>119916</w:t>
      </w:r>
    </w:p>
    <w:p>
      <w:r>
        <w:t>3.</w:t>
      </w:r>
    </w:p>
    <w:p>
      <w:r>
        <w:rPr>
          <w:b/>
          <w:u w:val="single"/>
        </w:rPr>
        <w:t>119917</w:t>
      </w:r>
    </w:p>
    <w:p>
      <w:r>
        <w:t xml:space="preserve">4. </w:t>
        <w:tab/>
        <w:t>It is now!</w:t>
      </w:r>
    </w:p>
    <w:p>
      <w:r>
        <w:rPr>
          <w:b/>
          <w:u w:val="single"/>
        </w:rPr>
        <w:t>119918</w:t>
      </w:r>
    </w:p>
    <w:p>
      <w:r>
        <w:t xml:space="preserve">5. </w:t>
        <w:tab/>
        <w:t>Sounds to me like BBC gardening again. They love putting plants among their audiences to create the agendas they want to promote and of course the extreme left wing paper, The Daily Mirror, loves to help them out.</w:t>
      </w:r>
    </w:p>
    <w:p>
      <w:r>
        <w:rPr>
          <w:b/>
          <w:u w:val="single"/>
        </w:rPr>
        <w:t>119919</w:t>
      </w:r>
    </w:p>
    <w:p>
      <w:r>
        <w:t xml:space="preserve">6. </w:t>
        <w:tab/>
        <w:t>tell that to the families and the girls who have  been abused.. we are feeling the racism right now.. seig heil....</w:t>
      </w:r>
    </w:p>
    <w:p>
      <w:r>
        <w:rPr>
          <w:b/>
          <w:u w:val="single"/>
        </w:rPr>
        <w:t>119920</w:t>
      </w:r>
    </w:p>
    <w:p>
      <w:r>
        <w:t xml:space="preserve">7. </w:t>
        <w:tab/>
        <w:t>Confused logic.</w:t>
      </w:r>
    </w:p>
    <w:p>
      <w:r>
        <w:rPr>
          <w:b/>
          <w:u w:val="single"/>
        </w:rPr>
        <w:t>119921</w:t>
      </w:r>
    </w:p>
    <w:p>
      <w:r>
        <w:t>8.</w:t>
      </w:r>
    </w:p>
    <w:p>
      <w:r>
        <w:rPr>
          <w:b/>
          <w:u w:val="single"/>
        </w:rPr>
        <w:t>119922</w:t>
      </w:r>
    </w:p>
    <w:p>
      <w:r>
        <w:t xml:space="preserve">9. </w:t>
        <w:tab/>
        <w:t>The whole continent is incredibly racist against Gypsies compared to Americans' attitude about any race.</w:t>
      </w:r>
    </w:p>
    <w:p>
      <w:r>
        <w:rPr>
          <w:b/>
          <w:u w:val="single"/>
        </w:rPr>
        <w:t>119923</w:t>
      </w:r>
    </w:p>
    <w:p>
      <w:r>
        <w:t>1. Wow, Harry's quadron nigger baby will have nigger nanny..   Which said nigger nanny will help nigger gran Doria with lessons of how to bring up the niglet   Because, Doria has dumped MegNog as a child to live in hippy commune...   And because nigger monkey in law Doria is moving permanently to UK to live on expense of UK tax payer   How vibrant is that !   #Windsordashians</w:t>
      </w:r>
    </w:p>
    <w:p>
      <w:r>
        <w:rPr>
          <w:b/>
          <w:u w:val="single"/>
        </w:rPr>
        <w:t>119924</w:t>
      </w:r>
    </w:p>
    <w:p>
      <w:r>
        <w:t xml:space="preserve">2. </w:t>
        <w:tab/>
        <w:t>There's a surprise. What caught my eye ever since Meghan hit the news was how she patronises the blacks. She is NOT black but a dusty mulatto. Being such she could equally divide her localty between black and white but not with her. Pre-wedding, wedding, post-wedding she has a bias towards blacks. If anything, she is actually the racist.</w:t>
      </w:r>
    </w:p>
    <w:p>
      <w:r>
        <w:rPr>
          <w:b/>
          <w:u w:val="single"/>
        </w:rPr>
        <w:t>119925</w:t>
      </w:r>
    </w:p>
    <w:p>
      <w:r>
        <w:t xml:space="preserve">3. </w:t>
        <w:tab/>
        <w:tab/>
        <w:t>She's being used as propaganda for the New Order.</w:t>
      </w:r>
    </w:p>
    <w:p>
      <w:r>
        <w:rPr>
          <w:b/>
          <w:u w:val="single"/>
        </w:rPr>
        <w:t>119926</w:t>
      </w:r>
    </w:p>
    <w:p>
      <w:r>
        <w:t xml:space="preserve">4. </w:t>
        <w:tab/>
        <w:t xml:space="preserve"> Are they going to turn it into a reality tv show as well!?</w:t>
      </w:r>
    </w:p>
    <w:p>
      <w:r>
        <w:rPr>
          <w:b/>
          <w:u w:val="single"/>
        </w:rPr>
        <w:t>119927</w:t>
      </w:r>
    </w:p>
    <w:p>
      <w:r>
        <w:t xml:space="preserve">5. </w:t>
        <w:tab/>
        <w:tab/>
        <w:t>FFS don't give them any ideas... :P</w:t>
      </w:r>
    </w:p>
    <w:p>
      <w:r>
        <w:rPr>
          <w:b/>
          <w:u w:val="single"/>
        </w:rPr>
        <w:t>119928</w:t>
      </w:r>
    </w:p>
    <w:p>
      <w:r>
        <w:t>1. Jim Carrey is a CANADIAN FAGGOT needs his pee head blown off</w:t>
      </w:r>
    </w:p>
    <w:p>
      <w:r>
        <w:rPr>
          <w:b/>
          <w:u w:val="single"/>
        </w:rPr>
        <w:t>119929</w:t>
      </w:r>
    </w:p>
    <w:p>
      <w:r>
        <w:t>1. @Rrabbit   it is all political</w:t>
      </w:r>
    </w:p>
    <w:p>
      <w:r>
        <w:rPr>
          <w:b/>
          <w:u w:val="single"/>
        </w:rPr>
        <w:t>119930</w:t>
      </w:r>
    </w:p>
    <w:p>
      <w:r>
        <w:t xml:space="preserve">2. </w:t>
        <w:tab/>
        <w:t>There's absolutely no comparison. One if a beautiful luscious babe...the other is a nasty fuckin nigger</w:t>
      </w:r>
    </w:p>
    <w:p>
      <w:r>
        <w:rPr>
          <w:b/>
          <w:u w:val="single"/>
        </w:rPr>
        <w:t>119931</w:t>
      </w:r>
    </w:p>
    <w:p>
      <w:r>
        <w:t>1. http://dailycaller.com/2018/10/04/aclu-kavanaugh-partisan-resistance/   FORMER ACLU VICE PRESIDENT: THE ACLU NOW DOESN’T ‘BELIEVE IN ANYTHING OTHER THAN THE RESISTANCE</w:t>
      </w:r>
    </w:p>
    <w:p>
      <w:r>
        <w:rPr>
          <w:b/>
          <w:u w:val="single"/>
        </w:rPr>
        <w:t>119932</w:t>
      </w:r>
    </w:p>
    <w:p>
      <w:r>
        <w:t xml:space="preserve">2. </w:t>
        <w:tab/>
        <w:t>he be nigger he be cotton pickin dumb</w:t>
      </w:r>
    </w:p>
    <w:p>
      <w:r>
        <w:rPr>
          <w:b/>
          <w:u w:val="single"/>
        </w:rPr>
        <w:t>119933</w:t>
      </w:r>
    </w:p>
    <w:p>
      <w:r>
        <w:t>1. Kavanaugh   “The media does not take sides.” ™️   (H/T Stephen Miller)</w:t>
      </w:r>
    </w:p>
    <w:p>
      <w:r>
        <w:rPr>
          <w:b/>
          <w:u w:val="single"/>
        </w:rPr>
        <w:t>119934</w:t>
      </w:r>
    </w:p>
    <w:p>
      <w:r>
        <w:t xml:space="preserve">2. </w:t>
        <w:tab/>
        <w:t>A bitch who works for Gentleman’s Quarterly just used the term “mansplaining” publicly. She must be delivered unto Pence for “therapy”.</w:t>
      </w:r>
    </w:p>
    <w:p>
      <w:r>
        <w:rPr>
          <w:b/>
          <w:u w:val="single"/>
        </w:rPr>
        <w:t>119935</w:t>
      </w:r>
    </w:p>
    <w:p>
      <w:r>
        <w:t xml:space="preserve">3. </w:t>
        <w:tab/>
        <w:tab/>
        <w:t>Best response still "happy to clear up the cuntfusion"</w:t>
      </w:r>
    </w:p>
    <w:p>
      <w:r>
        <w:rPr>
          <w:b/>
          <w:u w:val="single"/>
        </w:rPr>
        <w:t>119936</w:t>
      </w:r>
    </w:p>
    <w:p>
      <w:r>
        <w:t xml:space="preserve">4. </w:t>
        <w:tab/>
        <w:tab/>
        <w:tab/>
        <w:t>Twat was that? I cunt hear you   Please stop womantagonizing me</w:t>
      </w:r>
    </w:p>
    <w:p>
      <w:r>
        <w:rPr>
          <w:b/>
          <w:u w:val="single"/>
        </w:rPr>
        <w:t>119937</w:t>
      </w:r>
    </w:p>
    <w:p>
      <w:r>
        <w:t>1. Remove niggers from the test pool brings up the average score?  I wonder what would happen if nigger murderers are removed from the crime stats?</w:t>
      </w:r>
    </w:p>
    <w:p>
      <w:r>
        <w:rPr>
          <w:b/>
          <w:u w:val="single"/>
        </w:rPr>
        <w:t>119938</w:t>
      </w:r>
    </w:p>
    <w:p>
      <w:r>
        <w:t>1. Ok where are all my #MAGA #RedPilled#Trump2020 #RedWave people at?? FOLLOW ME!!! Got tired of being zucced so I'm here.....   I'm sorry but i just have to do this out of Facebook suppression....LIBERALS ARE TRANNY FAGGOT BITCH ASS NIGGA DYKE PIG FUCKING MUSLIM HOOKNOSE WETBACKS!!!    AHHHH felt so good. #FreeSpeech</w:t>
      </w:r>
    </w:p>
    <w:p>
      <w:r>
        <w:rPr>
          <w:b/>
          <w:u w:val="single"/>
        </w:rPr>
        <w:t>119939</w:t>
      </w:r>
    </w:p>
    <w:p>
      <w:r>
        <w:t xml:space="preserve">2. </w:t>
        <w:tab/>
        <w:t>You left out the biggest ones..the jews..A)You must be one B) You're a redneck biblethumping jewlicker C) (Most common) You're too scared to criticize the jews because they squash your free speech rights and WILL label you an anti-semite</w:t>
      </w:r>
    </w:p>
    <w:p>
      <w:r>
        <w:rPr>
          <w:b/>
          <w:u w:val="single"/>
        </w:rPr>
        <w:t>119940</w:t>
      </w:r>
    </w:p>
    <w:p>
      <w:r>
        <w:t xml:space="preserve">3. </w:t>
        <w:tab/>
        <w:tab/>
        <w:t>@gauleiter  Ummm dude, reread my post again, do you know what 'Hook Nose' is in reference of?😂😂😂 trust me, I'm not talking about blacks</w:t>
      </w:r>
    </w:p>
    <w:p>
      <w:r>
        <w:rPr>
          <w:b/>
          <w:u w:val="single"/>
        </w:rPr>
        <w:t>119941</w:t>
      </w:r>
    </w:p>
    <w:p>
      <w:r>
        <w:t>1. Fake news. Fake bombs. Fake outrage. Fake refugees. Fake Native &amp; African Americans. It's the Democratic way.   Becky Look at her Bot</w:t>
      </w:r>
    </w:p>
    <w:p>
      <w:r>
        <w:rPr>
          <w:b/>
          <w:u w:val="single"/>
        </w:rPr>
        <w:t>119942</w:t>
      </w:r>
    </w:p>
    <w:p>
      <w:r>
        <w:t xml:space="preserve">2. </w:t>
        <w:tab/>
        <w:t>Rachel just makes me laugh. She's like a retarded side-show Bob. Snort guffaw. That must hurt... your entire life becoming a joke. Sad.</w:t>
      </w:r>
    </w:p>
    <w:p>
      <w:r>
        <w:rPr>
          <w:b/>
          <w:u w:val="single"/>
        </w:rPr>
        <w:t>119943</w:t>
      </w:r>
    </w:p>
    <w:p>
      <w:r>
        <w:t>1. #GloboHomo   Chris Cuomo is globo-homo   @ArnelSwartznigga @Goy_Talk_USA    https://hooktube.com/WumlxbEV5Ig</w:t>
      </w:r>
    </w:p>
    <w:p>
      <w:r>
        <w:rPr>
          <w:b/>
          <w:u w:val="single"/>
        </w:rPr>
        <w:t>119944</w:t>
      </w:r>
    </w:p>
    <w:p>
      <w:r>
        <w:t xml:space="preserve">2. </w:t>
        <w:tab/>
        <w:t>Yeah and he's a dick sucking faggot  also.</w:t>
      </w:r>
    </w:p>
    <w:p>
      <w:r>
        <w:rPr>
          <w:b/>
          <w:u w:val="single"/>
        </w:rPr>
        <w:t>119945</w:t>
      </w:r>
    </w:p>
    <w:p>
      <w:r>
        <w:t xml:space="preserve">3. </w:t>
        <w:tab/>
        <w:tab/>
        <w:t>Is he legit queer? I googled it, sorta misleading</w:t>
      </w:r>
    </w:p>
    <w:p>
      <w:r>
        <w:rPr>
          <w:b/>
          <w:u w:val="single"/>
        </w:rPr>
        <w:t>119946</w:t>
      </w:r>
    </w:p>
    <w:p>
      <w:r>
        <w:t xml:space="preserve">4. </w:t>
        <w:tab/>
        <w:tab/>
        <w:t>In my opinion he sloben ze knobben.</w:t>
      </w:r>
    </w:p>
    <w:p>
      <w:r>
        <w:rPr>
          <w:b/>
          <w:u w:val="single"/>
        </w:rPr>
        <w:t>119947</w:t>
      </w:r>
    </w:p>
    <w:p>
      <w:r>
        <w:t xml:space="preserve">5. </w:t>
        <w:tab/>
        <w:tab/>
        <w:t>Lol, yup</w:t>
      </w:r>
    </w:p>
    <w:p>
      <w:r>
        <w:rPr>
          <w:b/>
          <w:u w:val="single"/>
        </w:rPr>
        <w:t>119948</w:t>
      </w:r>
    </w:p>
    <w:p>
      <w:r>
        <w:t>1. Here is your SOCIALISM #PELOSI   AND YOUR #COLLATERAL #DAMAGE   IF you cant TELL who this from the back your dummer than I thought   Its Che Guevara   MURDERING GIRLS - #COLLATERAL #DAMAGE   2 GIRLS DEAD on the GROUND &amp; 2 TO GO   video here   http://redstatewatcher.com/article.asp?id=139923    left is the #SOCIALIST #PELOSI   Right is the #SOCIALIST #CHE #GUEVARA</w:t>
      </w:r>
    </w:p>
    <w:p>
      <w:r>
        <w:rPr>
          <w:b/>
          <w:u w:val="single"/>
        </w:rPr>
        <w:t>119949</w:t>
      </w:r>
    </w:p>
    <w:p>
      <w:r>
        <w:t xml:space="preserve">2. </w:t>
        <w:tab/>
        <w:t>"There's that Piece of SHIT!" I'm really starting to appreciate South Florida, or at least the Cuban Community, more than I ever had. Since Trump came down the elevator and all of the discord around the country. I felt like South Florida would be a Never Trumper hotbed. But you know something. I was surprised when South Florida picked Trump in the Primaries, I was shocked when South Florida voted for Trump in the general election. Hillary only won these two counties by a smaller margin than she did in other Blue Cities.   We don't get much "Hey Hey Ho Ho Nazi Facist got to go" Bullshit, unless George Soros buses them in.   I have only been yelled at once by some White trash Piece of Shit cunt not even from South Florida for wearing my Trump shirt back in 2016 during the election. Even at my job I can talk loud and proud about Trump when someone tries to goad me with misinformation they got from CNN.  They don't even try anymore because my version of what really happened is always right, and that burns their ass the most.   South Florida could be worse in that regard. Still don't care for all of the illegal overcomer that invade this place all the time. They suck and hate America but the Liberals have them entitled to think they deserve citizenship because Liberals need votes.</w:t>
      </w:r>
    </w:p>
    <w:p>
      <w:r>
        <w:rPr>
          <w:b/>
          <w:u w:val="single"/>
        </w:rPr>
        <w:t>119950</w:t>
      </w:r>
    </w:p>
    <w:p>
      <w:r>
        <w:t xml:space="preserve">3. </w:t>
        <w:tab/>
        <w:tab/>
        <w:t>Same here, numbers very small. When You're Right You're Right &amp; You'll Always Win The Fight If you insult their intelligence with facts, they eventually start to catch on, their not so quick to act up about something without FIRST learning more about it. To wake up a LIBTARD I start with simple VISUAL analogies &amp; move on to VERBAL once you get their attention.</w:t>
      </w:r>
    </w:p>
    <w:p>
      <w:r>
        <w:rPr>
          <w:b/>
          <w:u w:val="single"/>
        </w:rPr>
        <w:t>119951</w:t>
      </w:r>
    </w:p>
    <w:p>
      <w:r>
        <w:t>1. America is under attack! Picture 2016, Minnesota House of Representatives swearing in hand on Koran. What is she swearing allegiance to? Soon to be elected to Minnesota CONGRESS, no Republican opposition. Pro immigration working hard to import more immigrants to America.Supports sharia law, Hillary Clinton, is a liberal democrat who backs abortion.</w:t>
      </w:r>
    </w:p>
    <w:p>
      <w:r>
        <w:rPr>
          <w:b/>
          <w:u w:val="single"/>
        </w:rPr>
        <w:t>119952</w:t>
      </w:r>
    </w:p>
    <w:p>
      <w:r>
        <w:t xml:space="preserve">2. </w:t>
        <w:tab/>
        <w:t>Islam, basically the nigger of religions.</w:t>
      </w:r>
    </w:p>
    <w:p>
      <w:r>
        <w:rPr>
          <w:b/>
          <w:u w:val="single"/>
        </w:rPr>
        <w:t>119953</w:t>
      </w:r>
    </w:p>
    <w:p>
      <w:r>
        <w:t>1. KAV PROTESTER</w:t>
      </w:r>
    </w:p>
    <w:p>
      <w:r>
        <w:rPr>
          <w:b/>
          <w:u w:val="single"/>
        </w:rPr>
        <w:t>119954</w:t>
      </w:r>
    </w:p>
    <w:p>
      <w:r>
        <w:t xml:space="preserve">2. </w:t>
        <w:tab/>
        <w:t>mean looking old cunt</w:t>
      </w:r>
    </w:p>
    <w:p>
      <w:r>
        <w:rPr>
          <w:b/>
          <w:u w:val="single"/>
        </w:rPr>
        <w:t>119955</w:t>
      </w:r>
    </w:p>
    <w:p>
      <w:r>
        <w:t>1. People “write Trump” I did many times &amp; urged him to outlaw socialism in schools,&amp; socialist colleges,in 50’s it was against law to practice socialism l here without being under FBI investigation or arrest, through O’ Nigger years , corrupt FBI, DOJ,CIA turned Socialist itself if we don’t use drastic measures, say goodbye to R country,freedoms &amp; u possess</w:t>
      </w:r>
    </w:p>
    <w:p>
      <w:r>
        <w:rPr>
          <w:b/>
          <w:u w:val="single"/>
        </w:rPr>
        <w:t>119956</w:t>
      </w:r>
    </w:p>
    <w:p>
      <w:r>
        <w:t xml:space="preserve">2. </w:t>
        <w:tab/>
        <w:t>🤣😂🤣😂🤣😂🤣😂</w:t>
      </w:r>
    </w:p>
    <w:p>
      <w:r>
        <w:rPr>
          <w:b/>
          <w:u w:val="single"/>
        </w:rPr>
        <w:t>119957</w:t>
      </w:r>
    </w:p>
    <w:p>
      <w:r>
        <w:t>1.</w:t>
      </w:r>
    </w:p>
    <w:p>
      <w:r>
        <w:rPr>
          <w:b/>
          <w:u w:val="single"/>
        </w:rPr>
        <w:t>119958</w:t>
      </w:r>
    </w:p>
    <w:p>
      <w:r>
        <w:t xml:space="preserve">2. </w:t>
        <w:tab/>
        <w:t>I might be dead, but I will NEVER take ANYTHING at all offa ANY MUZZIE</w:t>
      </w:r>
    </w:p>
    <w:p>
      <w:r>
        <w:rPr>
          <w:b/>
          <w:u w:val="single"/>
        </w:rPr>
        <w:t>119959</w:t>
      </w:r>
    </w:p>
    <w:p>
      <w:r>
        <w:t>1. UPDATE: Maxine Waters Says She’s Not ‘Scared’ Following ‘Suspicious Package’ https://www.hannity.com/media-room/update-maxine-waters-says-shes-not-scared-following-suspicious-package/#.W9J6Z734RFY.twitter</w:t>
      </w:r>
    </w:p>
    <w:p>
      <w:r>
        <w:rPr>
          <w:b/>
          <w:u w:val="single"/>
        </w:rPr>
        <w:t>119960</w:t>
      </w:r>
    </w:p>
    <w:p>
      <w:r>
        <w:t xml:space="preserve">2. </w:t>
        <w:tab/>
        <w:t>why should she be, she made them.  look at the things...only a retard whose highest mechanical aptitude is to fuckup a shirt button would have the temerity to call that shit a device.  no selfrespecting third grader would call that a bomb except watching roadrunner reruns in an alzheimers home.</w:t>
      </w:r>
    </w:p>
    <w:p>
      <w:r>
        <w:rPr>
          <w:b/>
          <w:u w:val="single"/>
        </w:rPr>
        <w:t>119961</w:t>
      </w:r>
    </w:p>
    <w:p>
      <w:r>
        <w:t xml:space="preserve">3. </w:t>
        <w:tab/>
        <w:tab/>
        <w:t>what is that anyway, even cnn wasn't stupid enough to be afraid of it.  looks like a dildo and a steelwool pad taped to a vibrator timer.</w:t>
      </w:r>
    </w:p>
    <w:p>
      <w:r>
        <w:rPr>
          <w:b/>
          <w:u w:val="single"/>
        </w:rPr>
        <w:t>119962</w:t>
      </w:r>
    </w:p>
    <w:p>
      <w:r>
        <w:t>1. Triggered: 'SNL' Star Pete Davidson Attacks 'Mentally Ill' Kanye West   https://kek.gg/u/Xbkv</w:t>
      </w:r>
    </w:p>
    <w:p>
      <w:r>
        <w:rPr>
          <w:b/>
          <w:u w:val="single"/>
        </w:rPr>
        <w:t>119963</w:t>
      </w:r>
    </w:p>
    <w:p>
      <w:r>
        <w:t xml:space="preserve">2. </w:t>
        <w:tab/>
        <w:t>Jew and a nigger</w:t>
      </w:r>
    </w:p>
    <w:p>
      <w:r>
        <w:rPr>
          <w:b/>
          <w:u w:val="single"/>
        </w:rPr>
        <w:t>119964</w:t>
      </w:r>
    </w:p>
    <w:p>
      <w:r>
        <w:t>1. BBC News Pidgin - Anoda woman don die afta 'Brazilian bum-bum' to add extra ikebe https://www.bbc.com/pidgin/world-45743376</w:t>
      </w:r>
    </w:p>
    <w:p>
      <w:r>
        <w:rPr>
          <w:b/>
          <w:u w:val="single"/>
        </w:rPr>
        <w:t>119965</w:t>
      </w:r>
    </w:p>
    <w:p>
      <w:r>
        <w:t xml:space="preserve">2. </w:t>
        <w:tab/>
        <w:t>Reading that made my head hurt...how retarded are people that talk like that?</w:t>
      </w:r>
    </w:p>
    <w:p>
      <w:r>
        <w:rPr>
          <w:b/>
          <w:u w:val="single"/>
        </w:rPr>
        <w:t>119966</w:t>
      </w:r>
    </w:p>
    <w:p>
      <w:r>
        <w:t>1. Oh brother, protesters are at it in Washington wanting Judge Kavanaugh rejected. Even celebrities are getting involved. This is absolutely retarded of the protesters. Currently watching Fox News.</w:t>
      </w:r>
    </w:p>
    <w:p>
      <w:r>
        <w:rPr>
          <w:b/>
          <w:u w:val="single"/>
        </w:rPr>
        <w:t>119967</w:t>
      </w:r>
    </w:p>
    <w:p>
      <w:r>
        <w:t>1. Trans-foods...</w:t>
      </w:r>
    </w:p>
    <w:p>
      <w:r>
        <w:rPr>
          <w:b/>
          <w:u w:val="single"/>
        </w:rPr>
        <w:t>119968</w:t>
      </w:r>
    </w:p>
    <w:p>
      <w:r>
        <w:t xml:space="preserve">2. </w:t>
        <w:tab/>
        <w:t>Oh do shut up Whole Foods.</w:t>
      </w:r>
    </w:p>
    <w:p>
      <w:r>
        <w:rPr>
          <w:b/>
          <w:u w:val="single"/>
        </w:rPr>
        <w:t>119969</w:t>
      </w:r>
    </w:p>
    <w:p>
      <w:r>
        <w:t xml:space="preserve">3. </w:t>
        <w:tab/>
        <w:tab/>
        <w:t>Whole foods seem to have gone full retard</w:t>
      </w:r>
    </w:p>
    <w:p>
      <w:r>
        <w:rPr>
          <w:b/>
          <w:u w:val="single"/>
        </w:rPr>
        <w:t>119970</w:t>
      </w:r>
    </w:p>
    <w:p>
      <w:r>
        <w:t>1. Nazi, does that mean that you're an incel faggot then? Wake up!!!   +1 (Neo)   #Trump #MAGA #KAG #GabFam #SpeakFreely #WalkAway #InfoWars #JobsNotMobs #RedWave #KanyeEffect</w:t>
      </w:r>
    </w:p>
    <w:p>
      <w:r>
        <w:rPr>
          <w:b/>
          <w:u w:val="single"/>
        </w:rPr>
        <w:t>119971</w:t>
      </w:r>
    </w:p>
    <w:p>
      <w:r>
        <w:t xml:space="preserve">2. </w:t>
        <w:tab/>
        <w:t>Like Onigger?</w:t>
      </w:r>
    </w:p>
    <w:p>
      <w:r>
        <w:rPr>
          <w:b/>
          <w:u w:val="single"/>
        </w:rPr>
        <w:t>119972</w:t>
      </w:r>
    </w:p>
    <w:p>
      <w:r>
        <w:t>1. Things that make you go Hmmmm..  Wait..  EW..</w:t>
      </w:r>
    </w:p>
    <w:p>
      <w:r>
        <w:rPr>
          <w:b/>
          <w:u w:val="single"/>
        </w:rPr>
        <w:t>119973</w:t>
      </w:r>
    </w:p>
    <w:p>
      <w:r>
        <w:t xml:space="preserve">2. </w:t>
        <w:tab/>
        <w:t>This stupid cunt sure did disappear suddenly</w:t>
      </w:r>
    </w:p>
    <w:p>
      <w:r>
        <w:rPr>
          <w:b/>
          <w:u w:val="single"/>
        </w:rPr>
        <w:t>119974</w:t>
      </w:r>
    </w:p>
    <w:p>
      <w:r>
        <w:t>1. Bret Kavanaugh Is a Liar, a Perjurer and Belongs in Jail Instead of on the Supreme Court   http://www.unz.com/article/bret-kavanaugh-is-a-liar-a-perjurer-and-belongs-in-jail-instead-of-on-the-supreme-court/</w:t>
      </w:r>
    </w:p>
    <w:p>
      <w:r>
        <w:rPr>
          <w:b/>
          <w:u w:val="single"/>
        </w:rPr>
        <w:t>119975</w:t>
      </w:r>
    </w:p>
    <w:p>
      <w:r>
        <w:t xml:space="preserve">2. </w:t>
        <w:tab/>
        <w:t>No he isn't. He isn't a sexual assaulter either. This is all projection from the pedophiles on the left.</w:t>
      </w:r>
    </w:p>
    <w:p>
      <w:r>
        <w:rPr>
          <w:b/>
          <w:u w:val="single"/>
        </w:rPr>
        <w:t>119976</w:t>
      </w:r>
    </w:p>
    <w:p>
      <w:r>
        <w:t xml:space="preserve">3. </w:t>
        <w:tab/>
        <w:tab/>
        <w:t>That may be the most retarded thing I have ever heard in my life.</w:t>
      </w:r>
    </w:p>
    <w:p>
      <w:r>
        <w:rPr>
          <w:b/>
          <w:u w:val="single"/>
        </w:rPr>
        <w:t>119977</w:t>
      </w:r>
    </w:p>
    <w:p>
      <w:r>
        <w:t>1. Your sick Donny...very sick. You don’t have to like gays but hating them or anyone else is wrong. Be civil. Saying things like this is just a reflection of the ugliness (and possibly repressed homosexual inclinations) within yourself.</w:t>
      </w:r>
    </w:p>
    <w:p>
      <w:r>
        <w:rPr>
          <w:b/>
          <w:u w:val="single"/>
        </w:rPr>
        <w:t>119978</w:t>
      </w:r>
    </w:p>
    <w:p>
      <w:r>
        <w:t xml:space="preserve">2. </w:t>
        <w:tab/>
        <w:t>You dumb faggots can always dream I could be gay but it doesnt change the fact I AM AS FAR FROM GAY AS ANYONE CAN GET AND HATE YOU SICKO MENTALLY ILL SCUMBAGS HIV RIDDEN LOSERS FOR DAMN GOOD REASON FOR COSTING MY BUSINESS MONEY AND ALL U CUNTS LIES AND LIBEL. FUCK YOU DIE OF AIDS ALREADY AND DO THE WORLD A FAVOR FAGGOT!</w:t>
      </w:r>
    </w:p>
    <w:p>
      <w:r>
        <w:rPr>
          <w:b/>
          <w:u w:val="single"/>
        </w:rPr>
        <w:t>119979</w:t>
      </w:r>
    </w:p>
    <w:p>
      <w:r>
        <w:t xml:space="preserve">3. </w:t>
        <w:tab/>
        <w:tab/>
        <w:t>Ok well...I've said my piece. You sad sick person :S may you find peace someday...</w:t>
      </w:r>
    </w:p>
    <w:p>
      <w:r>
        <w:rPr>
          <w:b/>
          <w:u w:val="single"/>
        </w:rPr>
        <w:t>119980</w:t>
      </w:r>
    </w:p>
    <w:p>
      <w:r>
        <w:t xml:space="preserve">4. </w:t>
        <w:tab/>
        <w:tab/>
        <w:tab/>
        <w:t>A faggot calling me "sad" and "sick" LOL DIE OF AIDS ALREADY HOMO! DO THE WORLD A FAVOR AND OD ON METH FAGGOT!</w:t>
      </w:r>
    </w:p>
    <w:p>
      <w:r>
        <w:rPr>
          <w:b/>
          <w:u w:val="single"/>
        </w:rPr>
        <w:t>119981</w:t>
      </w:r>
    </w:p>
    <w:p>
      <w:r>
        <w:t>1. When confronted with arrogant imbeciles like you, anger is a normal &amp; natural response. Too bad you're too fucking retarded to comprehend this simple reality. I'm guessing you're an idiot who thinks the normal &amp; natural emotions of anger, rage, &amp; hatred are "mental disorders."</w:t>
      </w:r>
    </w:p>
    <w:p>
      <w:r>
        <w:rPr>
          <w:b/>
          <w:u w:val="single"/>
        </w:rPr>
        <w:t>119982</w:t>
      </w:r>
    </w:p>
    <w:p>
      <w:r>
        <w:t>1. faggot</w:t>
      </w:r>
    </w:p>
    <w:p>
      <w:r>
        <w:rPr>
          <w:b/>
          <w:u w:val="single"/>
        </w:rPr>
        <w:t>119983</w:t>
      </w:r>
    </w:p>
    <w:p>
      <w:r>
        <w:t>1. Laura Ingraham:  ‏  Find this little slime. RePOST pls   https://twitter.com/DevinSenaUI/status/1047478113544888321</w:t>
      </w:r>
    </w:p>
    <w:p>
      <w:r>
        <w:rPr>
          <w:b/>
          <w:u w:val="single"/>
        </w:rPr>
        <w:t>119984</w:t>
      </w:r>
    </w:p>
    <w:p>
      <w:r>
        <w:t xml:space="preserve">2. </w:t>
        <w:tab/>
        <w:t>His name is: Jordan Hunt.  (aka. Jordan Cunt)   He's a hairdresser in Toronto.   https://humandefense.com/identified-man-who-roundhouse-kicked-pro-life-leader/</w:t>
      </w:r>
    </w:p>
    <w:p>
      <w:r>
        <w:rPr>
          <w:b/>
          <w:u w:val="single"/>
        </w:rPr>
        <w:t>119985</w:t>
      </w:r>
    </w:p>
    <w:p>
      <w:r>
        <w:t xml:space="preserve">3. </w:t>
        <w:tab/>
        <w:tab/>
        <w:t>I hear he wants to be just like MLK, so hurry up &amp; get the cunt Buried!</w:t>
      </w:r>
    </w:p>
    <w:p>
      <w:r>
        <w:rPr>
          <w:b/>
          <w:u w:val="single"/>
        </w:rPr>
        <w:t>119986</w:t>
      </w:r>
    </w:p>
    <w:p>
      <w:r>
        <w:t xml:space="preserve">4. </w:t>
        <w:tab/>
        <w:tab/>
        <w:tab/>
        <w:t>Get a face makeover sissy. You are bagged.</w:t>
      </w:r>
    </w:p>
    <w:p>
      <w:r>
        <w:rPr>
          <w:b/>
          <w:u w:val="single"/>
        </w:rPr>
        <w:t>119987</w:t>
      </w:r>
    </w:p>
    <w:p>
      <w:r>
        <w:t>1. Gee, you didn't know that a Jew or the Jew media won't necessarily admit a person is Jewish when they are a krypto (Jews that infiltrate as something else)</w:t>
      </w:r>
    </w:p>
    <w:p>
      <w:r>
        <w:rPr>
          <w:b/>
          <w:u w:val="single"/>
        </w:rPr>
        <w:t>119988</w:t>
      </w:r>
    </w:p>
    <w:p>
      <w:r>
        <w:t xml:space="preserve">2. </w:t>
        <w:tab/>
        <w:t>LOL, "to some extent."  You're retarded to the full extent.  :D</w:t>
      </w:r>
    </w:p>
    <w:p>
      <w:r>
        <w:rPr>
          <w:b/>
          <w:u w:val="single"/>
        </w:rPr>
        <w:t>119989</w:t>
      </w:r>
    </w:p>
    <w:p>
      <w:r>
        <w:t>1.</w:t>
      </w:r>
    </w:p>
    <w:p>
      <w:r>
        <w:rPr>
          <w:b/>
          <w:u w:val="single"/>
        </w:rPr>
        <w:t>119990</w:t>
      </w:r>
    </w:p>
    <w:p>
      <w:r>
        <w:t xml:space="preserve">2. </w:t>
        <w:tab/>
        <w:t>my favourite pic look the babe must be some what torn but is totally enjoying her relationship , but eventually people move on , shes dedicated very admirable</w:t>
      </w:r>
    </w:p>
    <w:p>
      <w:r>
        <w:rPr>
          <w:b/>
          <w:u w:val="single"/>
        </w:rPr>
        <w:t>119991</w:t>
      </w:r>
    </w:p>
    <w:p>
      <w:r>
        <w:t xml:space="preserve">3. </w:t>
        <w:tab/>
        <w:tab/>
        <w:t>U STUPID CUNT</w:t>
      </w:r>
    </w:p>
    <w:p>
      <w:r>
        <w:rPr>
          <w:b/>
          <w:u w:val="single"/>
        </w:rPr>
        <w:t>119992</w:t>
      </w:r>
    </w:p>
    <w:p>
      <w:r>
        <w:t>1. After a Black man murdered a Swedish citizen, the Swedish police asked the public for help identifying him - but they blurred out his face so you couldn’t tell he was Black.</w:t>
      </w:r>
    </w:p>
    <w:p>
      <w:r>
        <w:rPr>
          <w:b/>
          <w:u w:val="single"/>
        </w:rPr>
        <w:t>119993</w:t>
      </w:r>
    </w:p>
    <w:p>
      <w:r>
        <w:t xml:space="preserve">2. </w:t>
        <w:tab/>
        <w:t>You can't make this retarded logic up. Like the body cameras  that activists were screaming for, claiming it would help catch racist cops, then when the police agree and start wearing cameras it proved that the police were NOT racist, and that minorities are just lying. What was the narrative then? Body cameras are racist and police need to stop wearing them.</w:t>
      </w:r>
    </w:p>
    <w:p>
      <w:r>
        <w:rPr>
          <w:b/>
          <w:u w:val="single"/>
        </w:rPr>
        <w:t>119994</w:t>
      </w:r>
    </w:p>
    <w:p>
      <w:r>
        <w:t xml:space="preserve">3. </w:t>
        <w:tab/>
        <w:tab/>
        <w:t>Women need to be send back to the kitchen and nursery</w:t>
      </w:r>
    </w:p>
    <w:p>
      <w:r>
        <w:rPr>
          <w:b/>
          <w:u w:val="single"/>
        </w:rPr>
        <w:t>119995</w:t>
      </w:r>
    </w:p>
    <w:p>
      <w:r>
        <w:t>1. #München: 30-jähriger #Nigerianer (2,66 Promille) fasst einer jungen Frau.........................  https://www.merkur.de/lokales/muenchen/ludwigsvorstadt-isarvorstadt-ort43328/muenchen-hauptbahnhof-30-jaehriger-grabscht-junger-frau-ins-dekollet-10294226.html</w:t>
      </w:r>
    </w:p>
    <w:p>
      <w:r>
        <w:rPr>
          <w:b/>
          <w:u w:val="single"/>
        </w:rPr>
        <w:t>119996</w:t>
      </w:r>
    </w:p>
    <w:p>
      <w:r>
        <w:t xml:space="preserve">2. </w:t>
        <w:tab/>
        <w:t>Schraipfeela:  Nigger ianer</w:t>
      </w:r>
    </w:p>
    <w:p>
      <w:r>
        <w:rPr>
          <w:b/>
          <w:u w:val="single"/>
        </w:rPr>
        <w:t>119997</w:t>
      </w:r>
    </w:p>
    <w:p>
      <w:r>
        <w:t>1. Labour Rising Star Mohammed Pappu Accused of Spreading Anti-Israel Conspiracy Theories   Israel staged 9/11, the London bombings and the Paris terrorist attacks, according to social media posts attributed to a rising Labour party star who is personally endorsed by leader Jeremy Corbyn.  Mohammed Pappu, 26, a newly elected councillor in the London borough of Tower Hamlets, was praised by hard-left Jeremy Corbyn last month for his help to create a “fair, just and decent society.”   However, a report in the Times newspaper paints a different picture of Mr Pappu. The newspaper alleges he publicly shared messages over Facebook accusing Britain of attacking Syria “to install a Rothschild bank” as well as other posts claiming that Israel had staged 9/11, the London bombings and the Paris terrorist attacks.  Mr Pappu, an Uber driver, also reportedly uploaded a sermon in which he proclaimed The Smurfs and Hallowe’en were demonic and occult-related, therefore should be avoided by observant Muslim families to protect themselves from the burning “torment of Hell.”   He is backed by the pro-Corbyn Momentum activist group and won the vote to become the black and ethnic minority officer for London Young Labour in February.   In another controversial post over Facebook, he shared a photograph of President Assad of Syria and his wife, Asma, with an illustrative cartoon speech bubble: “Why does the West want to invade Syria?”   Assad responded: “To rob our oil, put in a puppet government and install a Rothschild bank!”   He resigned from all his council posts yesterday and apologised unreservedly after the Times confronted him about his digital trail across social media. He also referred himself to the authority’s standards procedure. The national Labour executive is understood to have suspended him pending an investigation.   Mr Pappu is a trustee and former chairman of Soul (Social Organisation for Unity and Leisure), a charity that organises sports activities for children from disadvantaged backgrounds. His Facebook account was intended to be read by children as he used it until at least 2016 for updates on timings, cancellations, kick-offs and training for teams as young as under-tens.   The charity has launched an immediate safeguarding review.   The revelations come just 24-hours after Israel’s ambassador to the UN, Danny Danon, said Mr Corbyn “is an anti-Semite who wants to return Britain to dark periods in history.”   Mr Corbyn has previously welcomed “friends” from Hezbollah and Hamas – Islamist terror groups sworn to the destruction of Israel – into parliament and recently admitted attending conferences with Hamas members and a wreath laying at the grave of an anti-Semitic terrorist.   Footage has also surfaced of him comparing the state of Israel to Nazi Germany – a commonly recognised example of anti-Semitism.    https://www.breitbart.com/jerusalem/2018/10/11/labour-rising-star-mohammed-pappu-accused-of-spreading-anti-israel-conspiracy-theories/</w:t>
      </w:r>
    </w:p>
    <w:p>
      <w:r>
        <w:rPr>
          <w:b/>
          <w:u w:val="single"/>
        </w:rPr>
        <w:t>119998</w:t>
      </w:r>
    </w:p>
    <w:p>
      <w:r>
        <w:t xml:space="preserve">2. </w:t>
        <w:tab/>
        <w:t>Ahhh the street shitter is right! A retard can figure out the Israel and they’re dual minions in our government did 9-11! Do a little research!</w:t>
      </w:r>
    </w:p>
    <w:p>
      <w:r>
        <w:rPr>
          <w:b/>
          <w:u w:val="single"/>
        </w:rPr>
        <w:t>119999</w:t>
      </w:r>
    </w:p>
    <w:p>
      <w:r>
        <w:t>1. Women get breast reductions and abortions. They are as retarded as they are demonic.</w:t>
      </w:r>
    </w:p>
    <w:p>
      <w:r>
        <w:rPr>
          <w:b/>
          <w:u w:val="single"/>
        </w:rPr>
        <w:t>120000</w:t>
      </w:r>
    </w:p>
    <w:p>
      <w:r>
        <w:t xml:space="preserve">2. </w:t>
        <w:tab/>
        <w:t>Ouch. Looks like back problems to me</w:t>
      </w:r>
    </w:p>
    <w:p>
      <w:r>
        <w:rPr>
          <w:b/>
          <w:u w:val="single"/>
        </w:rPr>
        <w:t>120001</w:t>
      </w:r>
    </w:p>
    <w:p>
      <w:r>
        <w:t xml:space="preserve">3. </w:t>
        <w:tab/>
        <w:tab/>
        <w:t>Babies are also rough on the body. Tough shit. #CriminalizeBreastReduction</w:t>
      </w:r>
    </w:p>
    <w:p>
      <w:r>
        <w:rPr>
          <w:b/>
          <w:u w:val="single"/>
        </w:rPr>
        <w:t>120002</w:t>
      </w:r>
    </w:p>
    <w:p>
      <w:r>
        <w:t xml:space="preserve">4. </w:t>
        <w:tab/>
        <w:tab/>
        <w:tab/>
        <w:t>Could be wrong, but I heard that the vagina can heal itself and return to it's original state after a certain period of time after birth.</w:t>
      </w:r>
    </w:p>
    <w:p>
      <w:r>
        <w:rPr>
          <w:b/>
          <w:u w:val="single"/>
        </w:rPr>
        <w:t>120003</w:t>
      </w:r>
    </w:p>
    <w:p>
      <w:r>
        <w:t xml:space="preserve">5. </w:t>
        <w:tab/>
        <w:tab/>
        <w:tab/>
        <w:tab/>
        <w:t>thot lies lmaoooo</w:t>
      </w:r>
    </w:p>
    <w:p>
      <w:r>
        <w:rPr>
          <w:b/>
          <w:u w:val="single"/>
        </w:rPr>
        <w:t>120004</w:t>
      </w:r>
    </w:p>
    <w:p>
      <w:r>
        <w:t xml:space="preserve">6. </w:t>
        <w:tab/>
        <w:tab/>
        <w:tab/>
        <w:t>But yeah, breast reduction is stupid. Same with breast implants. If they don't bounce, then they're fake.</w:t>
      </w:r>
    </w:p>
    <w:p>
      <w:r>
        <w:rPr>
          <w:b/>
          <w:u w:val="single"/>
        </w:rPr>
        <w:t>120005</w:t>
      </w:r>
    </w:p>
    <w:p>
      <w:r>
        <w:t>1. Teen accused of beheading his mother found not guilty... https://kek.gg/u/36RdH</w:t>
      </w:r>
    </w:p>
    <w:p>
      <w:r>
        <w:rPr>
          <w:b/>
          <w:u w:val="single"/>
        </w:rPr>
        <w:t>120006</w:t>
      </w:r>
    </w:p>
    <w:p>
      <w:r>
        <w:t xml:space="preserve">2. </w:t>
        <w:tab/>
        <w:t>Machada....gee, sounds like one of Pelosi's 'spark of divinity' wetback boys</w:t>
      </w:r>
    </w:p>
    <w:p>
      <w:r>
        <w:rPr>
          <w:b/>
          <w:u w:val="single"/>
        </w:rPr>
        <w:t>120007</w:t>
      </w:r>
    </w:p>
    <w:p>
      <w:r>
        <w:t>1. Obuma Just Endorsed Grandson Of A Terrorist n Soros-Supported Candidate Running Against Duncan Hunter   Ammar Campa-Najjar has received $17,300 in contributions frm board members of the CAIR   Duncan Hunter is leading in the polls but this Democrat running against him is a symbol of a trend we’re seeing across America.</w:t>
      </w:r>
    </w:p>
    <w:p>
      <w:r>
        <w:rPr>
          <w:b/>
          <w:u w:val="single"/>
        </w:rPr>
        <w:t>120008</w:t>
      </w:r>
    </w:p>
    <w:p>
      <w:r>
        <w:t xml:space="preserve">2. </w:t>
        <w:tab/>
        <w:t>ovomit hahahahahahha stupid half nigger total muzzie faggot</w:t>
      </w:r>
    </w:p>
    <w:p>
      <w:r>
        <w:rPr>
          <w:b/>
          <w:u w:val="single"/>
        </w:rPr>
        <w:t>120009</w:t>
      </w:r>
    </w:p>
    <w:p>
      <w:r>
        <w:t>1. Some stupid apefirmative action black power nigger is acceptable, but Matt Hale got reject by the bar based on political views.</w:t>
      </w:r>
    </w:p>
    <w:p>
      <w:r>
        <w:rPr>
          <w:b/>
          <w:u w:val="single"/>
        </w:rPr>
        <w:t>120010</w:t>
      </w:r>
    </w:p>
    <w:p>
      <w:r>
        <w:t>1.</w:t>
      </w:r>
    </w:p>
    <w:p>
      <w:r>
        <w:rPr>
          <w:b/>
          <w:u w:val="single"/>
        </w:rPr>
        <w:t>120011</w:t>
      </w:r>
    </w:p>
    <w:p>
      <w:r>
        <w:t xml:space="preserve">2. </w:t>
        <w:tab/>
        <w:t>This worthless bitch.... if she gets elected I may very well consider leaving the state...</w:t>
      </w:r>
    </w:p>
    <w:p>
      <w:r>
        <w:rPr>
          <w:b/>
          <w:u w:val="single"/>
        </w:rPr>
        <w:t>120012</w:t>
      </w:r>
    </w:p>
    <w:p>
      <w:r>
        <w:t xml:space="preserve">3. </w:t>
        <w:tab/>
        <w:tab/>
        <w:t>You already have a severe muzzie infestation in Dearbornistan and Flintistan.</w:t>
      </w:r>
    </w:p>
    <w:p>
      <w:r>
        <w:rPr>
          <w:b/>
          <w:u w:val="single"/>
        </w:rPr>
        <w:t>120013</w:t>
      </w:r>
    </w:p>
    <w:p>
      <w:r>
        <w:t>1. Jews sure love organizing among faggots &amp; illegal invaders</w:t>
      </w:r>
    </w:p>
    <w:p>
      <w:r>
        <w:rPr>
          <w:b/>
          <w:u w:val="single"/>
        </w:rPr>
        <w:t>120014</w:t>
      </w:r>
    </w:p>
    <w:p>
      <w:r>
        <w:t xml:space="preserve">2. </w:t>
        <w:tab/>
        <w:t>well they r (((rootless cospopolitians)))) so i get that they side with other outsiders looknig to score shit and as far as the faggot part goes they do seam like faggots to me so what did u expect @AntiZogAction</w:t>
      </w:r>
    </w:p>
    <w:p>
      <w:r>
        <w:rPr>
          <w:b/>
          <w:u w:val="single"/>
        </w:rPr>
        <w:t>120015</w:t>
      </w:r>
    </w:p>
    <w:p>
      <w:r>
        <w:t>1. Hello, L.A. Child Protective Services, me and my life partner are in the movie business &amp; would like to adopt as many poor abandon Hispanic children as we can, we prefer all boys..</w:t>
      </w:r>
    </w:p>
    <w:p>
      <w:r>
        <w:rPr>
          <w:b/>
          <w:u w:val="single"/>
        </w:rPr>
        <w:t>120016</w:t>
      </w:r>
    </w:p>
    <w:p>
      <w:r>
        <w:t xml:space="preserve">2. </w:t>
        <w:tab/>
        <w:t>The sooner the California shit hole falls off into the ocean the better.</w:t>
      </w:r>
    </w:p>
    <w:p>
      <w:r>
        <w:rPr>
          <w:b/>
          <w:u w:val="single"/>
        </w:rPr>
        <w:t>120017</w:t>
      </w:r>
    </w:p>
    <w:p>
      <w:r>
        <w:t xml:space="preserve">3. </w:t>
        <w:tab/>
        <w:tab/>
        <w:t>Faggot</w:t>
      </w:r>
    </w:p>
    <w:p>
      <w:r>
        <w:rPr>
          <w:b/>
          <w:u w:val="single"/>
        </w:rPr>
        <w:t>120018</w:t>
      </w:r>
    </w:p>
    <w:p>
      <w:r>
        <w:t>1. tbh, I don't care about man-reasoning anymore. I'm shut out on that end. The internet is idea domain. There are things I want to understand.  I don't care about the personals.</w:t>
      </w:r>
    </w:p>
    <w:p>
      <w:r>
        <w:rPr>
          <w:b/>
          <w:u w:val="single"/>
        </w:rPr>
        <w:t>120019</w:t>
      </w:r>
    </w:p>
    <w:p>
      <w:r>
        <w:t xml:space="preserve">2. </w:t>
        <w:tab/>
        <w:t>then stop asking him about his semen its gross and he already told u his testicles are about as useless as work boots on a nigger</w:t>
      </w:r>
    </w:p>
    <w:p>
      <w:r>
        <w:rPr>
          <w:b/>
          <w:u w:val="single"/>
        </w:rPr>
        <w:t>120020</w:t>
      </w:r>
    </w:p>
    <w:p>
      <w:r>
        <w:t>1. Doesn't this fucking nigger ever finish hiscigarette?</w:t>
      </w:r>
    </w:p>
    <w:p>
      <w:r>
        <w:rPr>
          <w:b/>
          <w:u w:val="single"/>
        </w:rPr>
        <w:t>120021</w:t>
      </w:r>
    </w:p>
    <w:p>
      <w:r>
        <w:t>1. sober up faggot. smfh. typical pathetic loser in life who's jealous of the jews. pathetic faggot</w:t>
      </w:r>
    </w:p>
    <w:p>
      <w:r>
        <w:rPr>
          <w:b/>
          <w:u w:val="single"/>
        </w:rPr>
        <w:t>120022</w:t>
      </w:r>
    </w:p>
    <w:p>
      <w:r>
        <w:t>1. Alexandria Ocasio-Cortez Calls for Abolishing Electoral College: ‘Shadow of Slavery’s Power’   https://www.breitbart.com/big-government/2018/10/07/alexandria-ocasio-cortez-calls-for-abolishing-electoral-college-shadow-of-slaverys-power/</w:t>
      </w:r>
    </w:p>
    <w:p>
      <w:r>
        <w:rPr>
          <w:b/>
          <w:u w:val="single"/>
        </w:rPr>
        <w:t>120023</w:t>
      </w:r>
    </w:p>
    <w:p>
      <w:r>
        <w:t xml:space="preserve">2. </w:t>
        <w:tab/>
        <w:t>But of course, Hillary's been spouting it for 2yrs now . The stupid cunt will never have one original.idea. that is her manifest destiny!</w:t>
      </w:r>
    </w:p>
    <w:p>
      <w:r>
        <w:rPr>
          <w:b/>
          <w:u w:val="single"/>
        </w:rPr>
        <w:t>120024</w:t>
      </w:r>
    </w:p>
    <w:p>
      <w:r>
        <w:t xml:space="preserve">3. </w:t>
        <w:tab/>
        <w:tab/>
        <w:t>you sound like a typical demon-crat using that word.</w:t>
      </w:r>
    </w:p>
    <w:p>
      <w:r>
        <w:rPr>
          <w:b/>
          <w:u w:val="single"/>
        </w:rPr>
        <w:t>120025</w:t>
      </w:r>
    </w:p>
    <w:p>
      <w:r>
        <w:t>1. Amazing how this continues to happen every weekend. It is almost like Trump's DOJ has deliberately turned a blind eye to it    https://mobile.twitter.com/PrisonPlanet/status/1049330550912290816</w:t>
      </w:r>
    </w:p>
    <w:p>
      <w:r>
        <w:rPr>
          <w:b/>
          <w:u w:val="single"/>
        </w:rPr>
        <w:t>120026</w:t>
      </w:r>
    </w:p>
    <w:p>
      <w:r>
        <w:t xml:space="preserve">2. </w:t>
        <w:tab/>
        <w:t>Crying like a nigger doesn't change anything.</w:t>
      </w:r>
    </w:p>
    <w:p>
      <w:r>
        <w:rPr>
          <w:b/>
          <w:u w:val="single"/>
        </w:rPr>
        <w:t>120027</w:t>
      </w:r>
    </w:p>
    <w:p>
      <w:r>
        <w:t>1. Now where ya gonna go? Why not tell everyone how much you hate my book that you haven't read again? lol   https://www.amazon.co.uk/Titanic-Britain-Left-Wing-Liberal-Iceberg-ebook/dp/B01CW46320/ref=cm_cr_arp_d_pdt_img_top?ie=UTF8</w:t>
      </w:r>
    </w:p>
    <w:p>
      <w:r>
        <w:rPr>
          <w:b/>
          <w:u w:val="single"/>
        </w:rPr>
        <w:t>120028</w:t>
      </w:r>
    </w:p>
    <w:p>
      <w:r>
        <w:t xml:space="preserve">2. </w:t>
        <w:tab/>
        <w:t>The premise of your book is rather convoluted, no?</w:t>
      </w:r>
    </w:p>
    <w:p>
      <w:r>
        <w:rPr>
          <w:b/>
          <w:u w:val="single"/>
        </w:rPr>
        <w:t>120029</w:t>
      </w:r>
    </w:p>
    <w:p>
      <w:r>
        <w:t xml:space="preserve">3. </w:t>
        <w:tab/>
        <w:tab/>
        <w:t>Nooo! Not at all. I didn't want one of those heavy going political books. Mine is factual, amusing, poignant, worrying, happy. Easy to read. Applies to the whole of the west too. I just use Britain as the example because I know it inside out. Give it a read, you might like some of it :)</w:t>
      </w:r>
    </w:p>
    <w:p>
      <w:r>
        <w:rPr>
          <w:b/>
          <w:u w:val="single"/>
        </w:rPr>
        <w:t>120030</w:t>
      </w:r>
    </w:p>
    <w:p>
      <w:r>
        <w:t xml:space="preserve">4. </w:t>
        <w:tab/>
        <w:tab/>
        <w:tab/>
        <w:t>I for one thought it was as you just described, enjoyable read</w:t>
      </w:r>
    </w:p>
    <w:p>
      <w:r>
        <w:rPr>
          <w:b/>
          <w:u w:val="single"/>
        </w:rPr>
        <w:t>120031</w:t>
      </w:r>
    </w:p>
    <w:p>
      <w:r>
        <w:t xml:space="preserve">5. </w:t>
        <w:tab/>
        <w:tab/>
        <w:tab/>
        <w:tab/>
        <w:t>Thanks Jan. Glad you liked it. Not heavy going at all is it. Too many of those books around. Politics is very simple when you cut through all the shite put around by people with their own agenda. Usually the Left.</w:t>
      </w:r>
    </w:p>
    <w:p>
      <w:r>
        <w:rPr>
          <w:b/>
          <w:u w:val="single"/>
        </w:rPr>
        <w:t>120032</w:t>
      </w:r>
    </w:p>
    <w:p>
      <w:r>
        <w:t xml:space="preserve">6. </w:t>
        <w:tab/>
        <w:tab/>
        <w:tab/>
        <w:tab/>
        <w:tab/>
        <w:t>You're welcome, and you're exactly right most political books are a complete borefest yours cuts through all the rubbish and gets to the point all with a breezy style of writing</w:t>
      </w:r>
    </w:p>
    <w:p>
      <w:r>
        <w:rPr>
          <w:b/>
          <w:u w:val="single"/>
        </w:rPr>
        <w:t>120033</w:t>
      </w:r>
    </w:p>
    <w:p>
      <w:r>
        <w:t xml:space="preserve">7. </w:t>
        <w:tab/>
        <w:tab/>
        <w:tab/>
        <w:tab/>
        <w:tab/>
        <w:tab/>
        <w:t>Haha Agent Marxist Orange tried to read the free Intro on Amazon. Couldn't even manage that without writing his fake review. Then he came on Twitter anonymously bragging that he hadn't read it. Twat forgot he used his real name on the review. I told my 23,500 followers and he was doxed in 5 minutes. Why he's hated me ever since lol</w:t>
      </w:r>
    </w:p>
    <w:p>
      <w:r>
        <w:rPr>
          <w:b/>
          <w:u w:val="single"/>
        </w:rPr>
        <w:t>120034</w:t>
      </w:r>
    </w:p>
    <w:p>
      <w:r>
        <w:t xml:space="preserve">8. </w:t>
        <w:tab/>
        <w:tab/>
        <w:tab/>
        <w:tab/>
        <w:tab/>
        <w:tab/>
        <w:tab/>
        <w:t>Oh interesting! some people are extremely sad aren't they</w:t>
      </w:r>
    </w:p>
    <w:p>
      <w:r>
        <w:rPr>
          <w:b/>
          <w:u w:val="single"/>
        </w:rPr>
        <w:t>120035</w:t>
      </w:r>
    </w:p>
    <w:p>
      <w:r>
        <w:t xml:space="preserve">9. </w:t>
        <w:tab/>
        <w:tab/>
        <w:tab/>
        <w:tab/>
        <w:tab/>
        <w:tab/>
        <w:tab/>
        <w:tab/>
        <w:t>Here is Agent Orange's fake review Jan. I present Anthony Crawford of Aylesbury. Thick Marxist twat with a wife and 4 mistakes. I chased him off Gab a couple of months ago. Blocked me on both his Twitter accounts now too lol</w:t>
      </w:r>
    </w:p>
    <w:p>
      <w:r>
        <w:rPr>
          <w:b/>
          <w:u w:val="single"/>
        </w:rPr>
        <w:t>120036</w:t>
      </w:r>
    </w:p>
    <w:p>
      <w:r>
        <w:t xml:space="preserve">10. </w:t>
        <w:tab/>
        <w:tab/>
        <w:tab/>
        <w:tab/>
        <w:tab/>
        <w:tab/>
        <w:tab/>
        <w:tab/>
        <w:tab/>
        <w:t>Looks exactly as I'd imagined one would look, the review was obviously very personal and not a genuine critique of the book imho</w:t>
      </w:r>
    </w:p>
    <w:p>
      <w:r>
        <w:rPr>
          <w:b/>
          <w:u w:val="single"/>
        </w:rPr>
        <w:t>120037</w:t>
      </w:r>
    </w:p>
    <w:p>
      <w:r>
        <w:t xml:space="preserve">11. </w:t>
        <w:tab/>
        <w:tab/>
        <w:tab/>
        <w:tab/>
        <w:tab/>
        <w:tab/>
        <w:tab/>
        <w:tab/>
        <w:tab/>
        <w:tab/>
        <w:t>Most of them are about me not the book Jan. I can tell you which upset lefties wrote them as well. Joker, Laz, BegsAli, Moon, Old Wolf, ResistingHate Roanna and Kitty, Agent Orange, Scotty Blake, JewishCatLady etc. Coincidentally the same twats I was kicking on Twitter at the time lol</w:t>
      </w:r>
    </w:p>
    <w:p>
      <w:r>
        <w:rPr>
          <w:b/>
          <w:u w:val="single"/>
        </w:rPr>
        <w:t>120038</w:t>
      </w:r>
    </w:p>
    <w:p>
      <w:r>
        <w:t xml:space="preserve">12. </w:t>
        <w:tab/>
        <w:tab/>
        <w:tab/>
        <w:tab/>
        <w:tab/>
        <w:tab/>
        <w:tab/>
        <w:tab/>
        <w:tab/>
        <w:tab/>
        <w:tab/>
        <w:t>You kicked them on Twitter? Moronic liar. You were suspended so many times you ended up here in the Nazi cesspit. Btw you got Kitty's ID monumentally wrong and your book is badly written rubbish.</w:t>
      </w:r>
    </w:p>
    <w:p>
      <w:r>
        <w:rPr>
          <w:b/>
          <w:u w:val="single"/>
        </w:rPr>
        <w:t>120039</w:t>
      </w:r>
    </w:p>
    <w:p>
      <w:r>
        <w:t xml:space="preserve">13. </w:t>
        <w:tab/>
        <w:tab/>
        <w:tab/>
        <w:tab/>
        <w:tab/>
        <w:tab/>
        <w:tab/>
        <w:tab/>
        <w:tab/>
        <w:tab/>
        <w:tab/>
        <w:tab/>
        <w:t>By the way. You only have 4 followers and have racked up an impressive minus 25 popularity score. How is that even possible? lol</w:t>
      </w:r>
    </w:p>
    <w:p>
      <w:r>
        <w:rPr>
          <w:b/>
          <w:u w:val="single"/>
        </w:rPr>
        <w:t>120040</w:t>
      </w:r>
    </w:p>
    <w:p>
      <w:r>
        <w:t xml:space="preserve">14. </w:t>
        <w:tab/>
        <w:tab/>
        <w:tab/>
        <w:tab/>
        <w:tab/>
        <w:tab/>
        <w:tab/>
        <w:tab/>
        <w:tab/>
        <w:tab/>
        <w:tab/>
        <w:tab/>
        <w:tab/>
        <w:t>I'm not here to gain followers. My purpose here is to monitor and rip the shit out of losers like you. Loads of stuff on here to pass on to those in authority.  Why do you think Jennings is doing 16 months?</w:t>
      </w:r>
    </w:p>
    <w:p>
      <w:r>
        <w:rPr>
          <w:b/>
          <w:u w:val="single"/>
        </w:rPr>
        <w:t>120041</w:t>
      </w:r>
    </w:p>
    <w:p>
      <w:r>
        <w:t xml:space="preserve">15. </w:t>
        <w:tab/>
        <w:tab/>
        <w:tab/>
        <w:tab/>
        <w:tab/>
        <w:tab/>
        <w:tab/>
        <w:tab/>
        <w:tab/>
        <w:tab/>
        <w:tab/>
        <w:tab/>
        <w:tab/>
        <w:tab/>
        <w:t>Cunt alert....</w:t>
      </w:r>
    </w:p>
    <w:p>
      <w:r>
        <w:rPr>
          <w:b/>
          <w:u w:val="single"/>
        </w:rPr>
        <w:t>120042</w:t>
      </w:r>
    </w:p>
    <w:p>
      <w:r>
        <w:t>1. Stop the presses #GabFam!   #EmRata is here to tell us about #SinglePayer, and what “Bernie Sanders says” about it.   We’ve officially entered one of the most retarded eras in US history.   https://youtu.be/OL2bKqfgoOE</w:t>
      </w:r>
    </w:p>
    <w:p>
      <w:r>
        <w:rPr>
          <w:b/>
          <w:u w:val="single"/>
        </w:rPr>
        <w:t>120043</w:t>
      </w:r>
    </w:p>
    <w:p>
      <w:r>
        <w:t>1. The Democrats have either won every special election (so far), or severely cut Trump's margin of victory in '16. This doesn't bode well for the midterms.    Imagine the Republicans defied all odds and won a super-majority in both chambers of Congress. What would change for us? Virtually nothing. They'll privatize social security and send our troops to Iran.</w:t>
      </w:r>
    </w:p>
    <w:p>
      <w:r>
        <w:rPr>
          <w:b/>
          <w:u w:val="single"/>
        </w:rPr>
        <w:t>120044</w:t>
      </w:r>
    </w:p>
    <w:p>
      <w:r>
        <w:t xml:space="preserve">2. </w:t>
        <w:tab/>
        <w:t>The only thing the GOP can hope for is 3-4 senate seats gained and keeping the house. IT may happen because the Dems made a big mistake with how they handled the K situation. They angered GOP suburb cucks and got nothing out of it because he will be confirmed anyway.</w:t>
      </w:r>
    </w:p>
    <w:p>
      <w:r>
        <w:rPr>
          <w:b/>
          <w:u w:val="single"/>
        </w:rPr>
        <w:t>120045</w:t>
      </w:r>
    </w:p>
    <w:p>
      <w:r>
        <w:t xml:space="preserve">3. </w:t>
        <w:tab/>
        <w:tab/>
        <w:t>And you can expect Dem turnout to surge this year.   Trump, idiot that he is, tells his supporters at his rallies that the "blue wave is a myth" and the GOP will crush the midterms, so they shouldn't worry. The exact opposite of what he did in 2016. What a retard</w:t>
      </w:r>
    </w:p>
    <w:p>
      <w:r>
        <w:rPr>
          <w:b/>
          <w:u w:val="single"/>
        </w:rPr>
        <w:t>120046</w:t>
      </w:r>
    </w:p>
    <w:p>
      <w:r>
        <w:t>1. Mother’s Basement is a fucking retard... He’s even more retarded than me Jesus Fucking Christ man...</w:t>
      </w:r>
    </w:p>
    <w:p>
      <w:r>
        <w:rPr>
          <w:b/>
          <w:u w:val="single"/>
        </w:rPr>
        <w:t>120047</w:t>
      </w:r>
    </w:p>
    <w:p>
      <w:r>
        <w:t>1.</w:t>
      </w:r>
    </w:p>
    <w:p>
      <w:r>
        <w:rPr>
          <w:b/>
          <w:u w:val="single"/>
        </w:rPr>
        <w:t>120048</w:t>
      </w:r>
    </w:p>
    <w:p>
      <w:r>
        <w:t xml:space="preserve">2. </w:t>
        <w:tab/>
        <w:t>ugly woman must offer her cunt for refugees !! shitworks are for there......</w:t>
      </w:r>
    </w:p>
    <w:p>
      <w:r>
        <w:rPr>
          <w:b/>
          <w:u w:val="single"/>
        </w:rPr>
        <w:t>120049</w:t>
      </w:r>
    </w:p>
    <w:p>
      <w:r>
        <w:t>1. Can someone tell me why I cannot remove this person from following me?   Ankita Singh · @ankita4ngtfun ... it's a hooker, or something. I removed it once, and now it's back, and I can;t force an unfollow!</w:t>
      </w:r>
    </w:p>
    <w:p>
      <w:r>
        <w:rPr>
          <w:b/>
          <w:u w:val="single"/>
        </w:rPr>
        <w:t>120050</w:t>
      </w:r>
    </w:p>
    <w:p>
      <w:r>
        <w:t xml:space="preserve">2. </w:t>
        <w:tab/>
        <w:t>Has some lefty twat gone and messed this site up now?</w:t>
      </w:r>
    </w:p>
    <w:p>
      <w:r>
        <w:rPr>
          <w:b/>
          <w:u w:val="single"/>
        </w:rPr>
        <w:t>120051</w:t>
      </w:r>
    </w:p>
    <w:p>
      <w:r>
        <w:t xml:space="preserve">3. </w:t>
        <w:tab/>
        <w:tab/>
        <w:t>I think Andrew and the boyz a tweaking things ... Andrew sent something out yesterday that it might be up and down ,,, but ya never know</w:t>
      </w:r>
    </w:p>
    <w:p>
      <w:r>
        <w:rPr>
          <w:b/>
          <w:u w:val="single"/>
        </w:rPr>
        <w:t>120052</w:t>
      </w:r>
    </w:p>
    <w:p>
      <w:r>
        <w:t xml:space="preserve">4. </w:t>
        <w:tab/>
        <w:tab/>
        <w:t>they've been around for a while. the usual b.s.</w:t>
      </w:r>
    </w:p>
    <w:p>
      <w:r>
        <w:rPr>
          <w:b/>
          <w:u w:val="single"/>
        </w:rPr>
        <w:t>120053</w:t>
      </w:r>
    </w:p>
    <w:p>
      <w:r>
        <w:t>1.</w:t>
      </w:r>
    </w:p>
    <w:p>
      <w:r>
        <w:rPr>
          <w:b/>
          <w:u w:val="single"/>
        </w:rPr>
        <w:t>120054</w:t>
      </w:r>
    </w:p>
    <w:p>
      <w:r>
        <w:t xml:space="preserve">2. </w:t>
        <w:tab/>
        <w:t>.</w:t>
      </w:r>
    </w:p>
    <w:p>
      <w:r>
        <w:rPr>
          <w:b/>
          <w:u w:val="single"/>
        </w:rPr>
        <w:t>120055</w:t>
      </w:r>
    </w:p>
    <w:p>
      <w:r>
        <w:t xml:space="preserve">3. </w:t>
        <w:tab/>
        <w:tab/>
        <w:t>Christianity is dying all over Europe, and you can't do anything about that.</w:t>
      </w:r>
    </w:p>
    <w:p>
      <w:r>
        <w:rPr>
          <w:b/>
          <w:u w:val="single"/>
        </w:rPr>
        <w:t>120056</w:t>
      </w:r>
    </w:p>
    <w:p>
      <w:r>
        <w:t xml:space="preserve">4. </w:t>
        <w:tab/>
        <w:tab/>
        <w:tab/>
        <w:t>2 billion christians in Europe silly bollox.  How many pagans.  Apart from hindus?</w:t>
      </w:r>
    </w:p>
    <w:p>
      <w:r>
        <w:rPr>
          <w:b/>
          <w:u w:val="single"/>
        </w:rPr>
        <w:t>120057</w:t>
      </w:r>
    </w:p>
    <w:p>
      <w:r>
        <w:t xml:space="preserve">5. </w:t>
        <w:tab/>
        <w:tab/>
        <w:tab/>
        <w:tab/>
        <w:t>2 billion Christians in Europe?  LOL LOL You silly ignoramus, there are 2,1 billion christians worldwide , and majority of them are non Whites. But hey  mestizos from Mexico and niggers from Africa are your brethren, we know. Your jew god told you so.</w:t>
      </w:r>
    </w:p>
    <w:p>
      <w:r>
        <w:rPr>
          <w:b/>
          <w:u w:val="single"/>
        </w:rPr>
        <w:t>120058</w:t>
      </w:r>
    </w:p>
    <w:p>
      <w:r>
        <w:t xml:space="preserve">6. </w:t>
        <w:tab/>
        <w:tab/>
        <w:tab/>
        <w:tab/>
        <w:tab/>
        <w:t>You ate a jew just attacking christians with paganism.  Europe is christian and will remain so.  There will never be an pagan europe</w:t>
      </w:r>
    </w:p>
    <w:p>
      <w:r>
        <w:rPr>
          <w:b/>
          <w:u w:val="single"/>
        </w:rPr>
        <w:t>120059</w:t>
      </w:r>
    </w:p>
    <w:p>
      <w:r>
        <w:t xml:space="preserve">7. </w:t>
        <w:tab/>
        <w:tab/>
        <w:tab/>
        <w:tab/>
        <w:tab/>
        <w:tab/>
        <w:t>Your right cause it's going to be fucking MOCK MOOD muslim cause the weak ass Christian's are giving it up</w:t>
      </w:r>
    </w:p>
    <w:p>
      <w:r>
        <w:rPr>
          <w:b/>
          <w:u w:val="single"/>
        </w:rPr>
        <w:t>120060</w:t>
      </w:r>
    </w:p>
    <w:p>
      <w:r>
        <w:t xml:space="preserve">8. </w:t>
        <w:tab/>
        <w:tab/>
        <w:tab/>
        <w:tab/>
        <w:tab/>
        <w:tab/>
        <w:tab/>
        <w:t>Side with the jew attacking christians cunt</w:t>
      </w:r>
    </w:p>
    <w:p>
      <w:r>
        <w:rPr>
          <w:b/>
          <w:u w:val="single"/>
        </w:rPr>
        <w:t>120061</w:t>
      </w:r>
    </w:p>
    <w:p>
      <w:r>
        <w:t>1. No the ppl that are the cult leaders are not stupid they know exactly what they are doing,,, it's the fucking idiots that follow them that are retarded</w:t>
      </w:r>
    </w:p>
    <w:p>
      <w:r>
        <w:rPr>
          <w:b/>
          <w:u w:val="single"/>
        </w:rPr>
        <w:t>120062</w:t>
      </w:r>
    </w:p>
    <w:p>
      <w:r>
        <w:t>1. Opinion piece entered into the Book of Orc   "Because yummy skipper is over, white Americans must make a yeshuva 6 million tiimes"   #DMTBKA   https://www.seattletimes.com/opinion/america-must-atone-with-reparations-for-our-legacy-of-slavery/</w:t>
      </w:r>
    </w:p>
    <w:p>
      <w:r>
        <w:rPr>
          <w:b/>
          <w:u w:val="single"/>
        </w:rPr>
        <w:t>120063</w:t>
      </w:r>
    </w:p>
    <w:p>
      <w:r>
        <w:t xml:space="preserve">2. </w:t>
        <w:tab/>
        <w:t>Ain't it great when the biggest slave owners who also owned and operated every slave ship, put the guilt trip on YT and tell us we owe reparations? Typical heeb projection of guilt. Meanwhile we've been forced to suck nigger dick and give them endless handouts for more than a century. If anything we should be kicking the Jewish pets back to Apefreaka and enslaving the kikes.</w:t>
      </w:r>
    </w:p>
    <w:p>
      <w:r>
        <w:rPr>
          <w:b/>
          <w:u w:val="single"/>
        </w:rPr>
        <w:t>120064</w:t>
      </w:r>
    </w:p>
    <w:p>
      <w:r>
        <w:t>1. No more repeated conversations.    Particularly from Fools.   I bailed out of twatter and will never return to that shithole.   Ever.    I will never pimp your YouTube channels endlessly.    Ever.    You fuckheads are fired.  Now stay out of my feeds you faggot libtards.</w:t>
      </w:r>
    </w:p>
    <w:p>
      <w:r>
        <w:rPr>
          <w:b/>
          <w:u w:val="single"/>
        </w:rPr>
        <w:t>120065</w:t>
      </w:r>
    </w:p>
    <w:p>
      <w:r>
        <w:t xml:space="preserve">2. </w:t>
        <w:tab/>
        <w:t>Conversations from 4-5 years ago.    Damn.  Guess the memory still works.</w:t>
      </w:r>
    </w:p>
    <w:p>
      <w:r>
        <w:rPr>
          <w:b/>
          <w:u w:val="single"/>
        </w:rPr>
        <w:t>120066</w:t>
      </w:r>
    </w:p>
    <w:p>
      <w:r>
        <w:t>1. He was mentally retarded from the beginning.</w:t>
      </w:r>
    </w:p>
    <w:p>
      <w:r>
        <w:rPr>
          <w:b/>
          <w:u w:val="single"/>
        </w:rPr>
        <w:t>120067</w:t>
      </w:r>
    </w:p>
    <w:p>
      <w:r>
        <w:t>1. taken by Russian satellite Elektro-L</w:t>
      </w:r>
    </w:p>
    <w:p>
      <w:r>
        <w:rPr>
          <w:b/>
          <w:u w:val="single"/>
        </w:rPr>
        <w:t>120068</w:t>
      </w:r>
    </w:p>
    <w:p>
      <w:r>
        <w:t xml:space="preserve">2. </w:t>
        <w:tab/>
        <w:t>Jay, please, please post more of this fake crap. Let the readers know how brainwashed you are and how much you need the fake space industry to prove Earth is an alleged Globe.   Again, again.......please!!</w:t>
      </w:r>
    </w:p>
    <w:p>
      <w:r>
        <w:rPr>
          <w:b/>
          <w:u w:val="single"/>
        </w:rPr>
        <w:t>120069</w:t>
      </w:r>
    </w:p>
    <w:p>
      <w:r>
        <w:t xml:space="preserve">3. </w:t>
        <w:tab/>
        <w:tab/>
        <w:t>It's NOT fake, nor can you prove it's fake   please, continue letting Gabbers know how ignorant uneducated and retarded you are</w:t>
      </w:r>
    </w:p>
    <w:p>
      <w:r>
        <w:rPr>
          <w:b/>
          <w:u w:val="single"/>
        </w:rPr>
        <w:t>120070</w:t>
      </w:r>
    </w:p>
    <w:p>
      <w:r>
        <w:t xml:space="preserve">4. </w:t>
        <w:tab/>
        <w:tab/>
        <w:tab/>
        <w:t>“Alleged globe” 🤨 Do people still really believe this “flat earth” gibberish? Do we not teach physics in those re-education camps we call “schools” anymore?</w:t>
      </w:r>
    </w:p>
    <w:p>
      <w:r>
        <w:rPr>
          <w:b/>
          <w:u w:val="single"/>
        </w:rPr>
        <w:t>120071</w:t>
      </w:r>
    </w:p>
    <w:p>
      <w:r>
        <w:t>1. You must have xray vision then. I sure can't see through that line of coloreds.</w:t>
      </w:r>
    </w:p>
    <w:p>
      <w:r>
        <w:rPr>
          <w:b/>
          <w:u w:val="single"/>
        </w:rPr>
        <w:t>120072</w:t>
      </w:r>
    </w:p>
    <w:p>
      <w:r>
        <w:t xml:space="preserve">2. </w:t>
        <w:tab/>
        <w:t>I see a gaggle of murderers, rapists, thieves, perverts, pedophiles, pimps, pushers, drug addicts, drunks, violent low-life, low I.Q., parasitic ‘gibsmedat’ dirty smelly black monkey-looking nigger beasts invading white countries with the help of lying, treacherous, nation-wrecking, degenerate jew filth.</w:t>
      </w:r>
    </w:p>
    <w:p>
      <w:r>
        <w:rPr>
          <w:b/>
          <w:u w:val="single"/>
        </w:rPr>
        <w:t>120073</w:t>
      </w:r>
    </w:p>
    <w:p>
      <w:r>
        <w:t>1. All that excessive postage. And not even canceled, not even mailed. Hand-delivered. https://kek.gg/u/nJns</w:t>
      </w:r>
    </w:p>
    <w:p>
      <w:r>
        <w:rPr>
          <w:b/>
          <w:u w:val="single"/>
        </w:rPr>
        <w:t>120074</w:t>
      </w:r>
    </w:p>
    <w:p>
      <w:r>
        <w:t xml:space="preserve">2. </w:t>
        <w:tab/>
        <w:t>whats punchy got to say, he bombed the box office on dozens of ocassions, now hes complaining ... go back to rutting with your nigger you jew faggot</w:t>
      </w:r>
    </w:p>
    <w:p>
      <w:r>
        <w:rPr>
          <w:b/>
          <w:u w:val="single"/>
        </w:rPr>
        <w:t>120075</w:t>
      </w:r>
    </w:p>
    <w:p>
      <w:r>
        <w:t>1. Poll time. Let's see how many NatSocs we can force to lie lol   NatSocs! If you had to move to live in the Middle East permanently with your wife and kids, living totally under your host country's laws and customs, where would you prefer to go?</w:t>
      </w:r>
    </w:p>
    <w:p>
      <w:r>
        <w:rPr>
          <w:b/>
          <w:u w:val="single"/>
        </w:rPr>
        <w:t>120076</w:t>
      </w:r>
    </w:p>
    <w:p>
      <w:r>
        <w:t xml:space="preserve">2. </w:t>
        <w:tab/>
        <w:t>Israel. Subvert it from the inside, dominate its media, academics, and banking, fling the borders wide open to every nigger and hostile ideology, and remind them every 5 seconds of the Bolshevik Revolution. What better way to show our appreciation but to return the favor? Respect its laws by changing them and respect its people by replacing them.</w:t>
      </w:r>
    </w:p>
    <w:p>
      <w:r>
        <w:rPr>
          <w:b/>
          <w:u w:val="single"/>
        </w:rPr>
        <w:t>120077</w:t>
      </w:r>
    </w:p>
    <w:p>
      <w:r>
        <w:t>1. Race-haters on Gab poll. What percentage are shills to damage pro-white causes?    (For added clarity:  Hate is understandable, but ineffective, and a naive too, imo. Know your enemy, but be strategic. Nonstrategic vitriol drives potential sympathizers away. In fact, vitriolic hatred is what a shill might do to taint a movement.)   I don't usually use the word "racist" because it's overly used. I'll use the term "race-hater" to refer to someone who just spews hatred publicly and tactlessly.   Are race-haters on Gab shills that want to taint the otherwise cordial race awareness dialog? What percentage do you think might be shills? Or are they being genuinely vitriolic?   (e.g. You can like in-group preference and ethnostates while not hating others. You can fight wars and not be driven by hatred.)</w:t>
      </w:r>
    </w:p>
    <w:p>
      <w:r>
        <w:rPr>
          <w:b/>
          <w:u w:val="single"/>
        </w:rPr>
        <w:t>120078</w:t>
      </w:r>
    </w:p>
    <w:p>
      <w:r>
        <w:t xml:space="preserve">2. </w:t>
        <w:tab/>
        <w:t>But they are so much fun to belittle.After all the pedophiles murders FGM antifa it’s refreahing to make fun of them.Mother always said don’t be mean to the mentally retarded but they are so brainwashed it doesn’t matter.Its like Hillary and her squirrels in the woods.Like play animals to feed.They are so cute and harmless.</w:t>
      </w:r>
    </w:p>
    <w:p>
      <w:r>
        <w:rPr>
          <w:b/>
          <w:u w:val="single"/>
        </w:rPr>
        <w:t>120079</w:t>
      </w:r>
    </w:p>
    <w:p>
      <w:r>
        <w:t xml:space="preserve">3. </w:t>
        <w:tab/>
        <w:tab/>
        <w:t>I'm talking about the vitriol that pushes otherwise sympathetic people away from pro-white causes.</w:t>
      </w:r>
    </w:p>
    <w:p>
      <w:r>
        <w:rPr>
          <w:b/>
          <w:u w:val="single"/>
        </w:rPr>
        <w:t>120080</w:t>
      </w:r>
    </w:p>
    <w:p>
      <w:r>
        <w:t>1. Phil Robertson, Duck Dynasty</w:t>
      </w:r>
    </w:p>
    <w:p>
      <w:r>
        <w:rPr>
          <w:b/>
          <w:u w:val="single"/>
        </w:rPr>
        <w:t>120081</w:t>
      </w:r>
    </w:p>
    <w:p>
      <w:r>
        <w:t xml:space="preserve">2. </w:t>
        <w:tab/>
        <w:t>Yeah didn't he adopt a nigger baby?</w:t>
      </w:r>
    </w:p>
    <w:p>
      <w:r>
        <w:rPr>
          <w:b/>
          <w:u w:val="single"/>
        </w:rPr>
        <w:t>120082</w:t>
      </w:r>
    </w:p>
    <w:p>
      <w:r>
        <w:t>1. If you want to see tons of proof of what the LGBT pedo globalist push is doing to sexualize and gender bend YOUR innocent little kids and grandkids please watch this jaw-dropping 35-minute documentary and share it everywhere online and email it to friends, family, and co-workers.   You won't believe what they show in this video and what is being taught to YOUR kids and grandkids every single day in schools.   This is being pushed in public and private schools in all 50 U.S states and in Europe, Australia, Russia, Canada, Iceland, and Latin America.    I bet you didn't know (Vader didn't) Planned Parenthood is not just in America it's the number one heavily funded tool used by globalists to keep the worldwide population down or in check, push the toxic feminist ideology (lowers birthrates), and to mass sexualize children under the IPPF (International Planned Parenthood Federation) umbrella who's in over 170 countries.   A pamphlet/book called, 'Happy, Healthy, and Hot' pushed and endorsed by the United Nations says you DON'T have to tell potential sexual partners that you have HIV, in 'It's Perfectly Normal', and the "It's All One Curriculum' that has and is being given out to tens of millions of children is recommended for kids under ten years old.   In these three pamphlets it shows graphic images of kids and adults masturbating, teaching five-year-olds that masturbation is not harmful, gay sex, in the 'It's All One Curriculum' they use the term "sexual pleasure" 62 times, the term "abortion" is mentioned 112 times and it says "there is no right age to have sex."   Classes now where nine-year-old little girls are taught how to put a condom on a plastic penis.    Here's the link to the 20-page 'Health, Happy, Hot' pamphlet:  chrome-extension://oemmndcbldboiebfnladdacbdfmadadm/https://www.ippf.org/sites/default/files/healthy_happy_hot.pdf     And if you're asking yourself why would the WHO, UN, EU, and Planned Parenthood push this stuff on our innocent kids?   - Money $$$.   - Brainwashing and mind control.    - Creating the next generation of feminazis.   - Population Control.   - Make our societies disease and mentally ill riddled and hateful of the opposite sex.   Pushing this evil agenda means more STD's, more pregnancies, more depression, anxiety, suicides, and mental health issues, and more abortions which means hundreds of billions of dollars to be reaped by globalist owned Big Pharma, hospitals, and Planned Parenthood to sell off baby parts like an assembly line.    68% of all AIDS cases in the U.S are with gay men who make up less than 1% of the entire U.S population.    To save our children and our society we must homeschool our kids/grandkids or at the very least get them into some sort of religious-based school until you can homeschool them.    @lovelymiss @Wifewithapurpose @Empress @RaviCrux @Mondragon @wocassity @SergeiDimitrovichIvanov @22TCM @KetzerHexe @gee @FeInFL @shadowmud @RDFloyd @American2theKor @CuckShamer @BrittPettibone @don @Kek_Magician @brannon1776  @razorfist @chadbigly @Akatomdavis @kgrace @survivormed @photoncomics  @USMC-DevilDog @tukkrivers @davecullen @volbeck @OrwellGoode @a @amy @DoomsdayLibrary @microchip @LanaLokteff @ @RentonMagaUK @Jdogg247 @Voice_of_Europe   https://youtu.be/hIv-KOQ5F4A</w:t>
      </w:r>
    </w:p>
    <w:p>
      <w:r>
        <w:rPr>
          <w:b/>
          <w:u w:val="single"/>
        </w:rPr>
        <w:t>120083</w:t>
      </w:r>
    </w:p>
    <w:p>
      <w:r>
        <w:t xml:space="preserve">2. </w:t>
        <w:tab/>
        <w:t>Seen it, no child should have to live it. Thank a Gay President and a Dyke Aspirant to the position. Pure Globalist Fanatics.</w:t>
      </w:r>
    </w:p>
    <w:p>
      <w:r>
        <w:rPr>
          <w:b/>
          <w:u w:val="single"/>
        </w:rPr>
        <w:t>120084</w:t>
      </w:r>
    </w:p>
    <w:p>
      <w:r>
        <w:t>1. faggot "free"masonry wannabe spy's</w:t>
      </w:r>
    </w:p>
    <w:p>
      <w:r>
        <w:rPr>
          <w:b/>
          <w:u w:val="single"/>
        </w:rPr>
        <w:t>120085</w:t>
      </w:r>
    </w:p>
    <w:p>
      <w:r>
        <w:t>1. These days Twitter isn't even bothering to give a reason for why they're suspending an account. They're slapping people with lifetime bans just because.</w:t>
      </w:r>
    </w:p>
    <w:p>
      <w:r>
        <w:rPr>
          <w:b/>
          <w:u w:val="single"/>
        </w:rPr>
        <w:t>120086</w:t>
      </w:r>
    </w:p>
    <w:p>
      <w:r>
        <w:t xml:space="preserve">2. </w:t>
        <w:tab/>
        <w:t>yeah  just recently had a new Twat account. Nothing political  it was strictly science topics &amp; nothing  else. It got suspended. What for? Not sure but suspect because I was using a tracking cookie blocker.</w:t>
      </w:r>
    </w:p>
    <w:p>
      <w:r>
        <w:rPr>
          <w:b/>
          <w:u w:val="single"/>
        </w:rPr>
        <w:t>120087</w:t>
      </w:r>
    </w:p>
    <w:p>
      <w:r>
        <w:t>1. ANTIFA !!!!   How did both of them travel to  London ?   Did they share a skateboard together ?</w:t>
      </w:r>
    </w:p>
    <w:p>
      <w:r>
        <w:rPr>
          <w:b/>
          <w:u w:val="single"/>
        </w:rPr>
        <w:t>120088</w:t>
      </w:r>
    </w:p>
    <w:p>
      <w:r>
        <w:t xml:space="preserve">2. </w:t>
        <w:tab/>
        <w:t>YOU hate Tommy- we ALL get that What EXACTLY is your PROBLEM with EXPOSING rape squads !!?</w:t>
      </w:r>
    </w:p>
    <w:p>
      <w:r>
        <w:rPr>
          <w:b/>
          <w:u w:val="single"/>
        </w:rPr>
        <w:t>120089</w:t>
      </w:r>
    </w:p>
    <w:p>
      <w:r>
        <w:t xml:space="preserve">3. </w:t>
        <w:tab/>
        <w:tab/>
        <w:t>C'mon you ISLAMIC CUNT !!</w:t>
      </w:r>
    </w:p>
    <w:p>
      <w:r>
        <w:rPr>
          <w:b/>
          <w:u w:val="single"/>
        </w:rPr>
        <w:t>120090</w:t>
      </w:r>
    </w:p>
    <w:p>
      <w:r>
        <w:t>1. When will Corey Booker tell the truth about his history of assaulting gay men?</w:t>
      </w:r>
    </w:p>
    <w:p>
      <w:r>
        <w:rPr>
          <w:b/>
          <w:u w:val="single"/>
        </w:rPr>
        <w:t>120091</w:t>
      </w:r>
    </w:p>
    <w:p>
      <w:r>
        <w:t xml:space="preserve">2. </w:t>
        <w:tab/>
        <w:t>He will lie his ass off.</w:t>
      </w:r>
    </w:p>
    <w:p>
      <w:r>
        <w:rPr>
          <w:b/>
          <w:u w:val="single"/>
        </w:rPr>
        <w:t>120092</w:t>
      </w:r>
    </w:p>
    <w:p>
      <w:r>
        <w:t xml:space="preserve">3. </w:t>
        <w:tab/>
        <w:tab/>
        <w:t>Oh Bookie the Hookie, well yes he will lie his ass off, doing the jigaboo rapid fire nigger street talk to confuse the people, but on the committee he tries very hard to speak slower than show his true colors.</w:t>
      </w:r>
    </w:p>
    <w:p>
      <w:r>
        <w:rPr>
          <w:b/>
          <w:u w:val="single"/>
        </w:rPr>
        <w:t>120093</w:t>
      </w:r>
    </w:p>
    <w:p>
      <w:r>
        <w:t>1. Institutionalized sexual abuse? Yes, Melissa I'm sure Trump is setting up rape factories right now. As soon as Kavanaugh is on the bench I'm sure the Supreme Court will legalize rape. WTF is wrong with her     https://www.breitbart.com/video/2018/10/03/alyssa-milano-im-filled-with-rage-trump-gop-institutionalizing-sexual-abuse/</w:t>
      </w:r>
    </w:p>
    <w:p>
      <w:r>
        <w:rPr>
          <w:b/>
          <w:u w:val="single"/>
        </w:rPr>
        <w:t>120094</w:t>
      </w:r>
    </w:p>
    <w:p>
      <w:r>
        <w:t xml:space="preserve">2. </w:t>
        <w:tab/>
        <w:t>Filled with rage? Pay your taxes. you untalented, out of work cunt</w:t>
      </w:r>
    </w:p>
    <w:p>
      <w:r>
        <w:rPr>
          <w:b/>
          <w:u w:val="single"/>
        </w:rPr>
        <w:t>120095</w:t>
      </w:r>
    </w:p>
    <w:p>
      <w:r>
        <w:t>1. I'm usually quite measured with my posts on gab, but for some reason today, I'M FUCKING FURIOUS.    TAKING A LEAF OUT OF @Rangersgirl BOOK AND HAVING A RANT!    Following the events of Tommy's trial on Monday there's been the usual crap from MSM, and even in parliament, the dwarf Bercow got on his high horse. But to add insult to this it's been revealed by select committee that a) many returning jihadis aren't being prosecuted, and b) the police are becoming irrelevant.    Yet the state has money to throw away prosecuting a man who has never advocated for violence, said a racist remark or whatever else they conjure up.    FUCK THE GOVERNMENT. ALL OF THEM.    Edit: thought yesterday was Wednesday, hence me saying Monday for Tommy's ''hearing thingy', which was Tuesday. Duh.</w:t>
      </w:r>
    </w:p>
    <w:p>
      <w:r>
        <w:rPr>
          <w:b/>
          <w:u w:val="single"/>
        </w:rPr>
        <w:t>120096</w:t>
      </w:r>
    </w:p>
    <w:p>
      <w:r>
        <w:t xml:space="preserve">2. </w:t>
        <w:tab/>
        <w:t>Looks like a good ole revolution is needed in the UK. Feel free to try the same shit on them as they lay down on you. I'm sure there are a few redneck English boys who have an arsenal stashed away. You poor blokes are getting screwed by May and her Muslim posse. Take back what is yours.</w:t>
      </w:r>
    </w:p>
    <w:p>
      <w:r>
        <w:rPr>
          <w:b/>
          <w:u w:val="single"/>
        </w:rPr>
        <w:t>120097</w:t>
      </w:r>
    </w:p>
    <w:p>
      <w:r>
        <w:t>1. She isn't saying this in a closed door strategy memo, she's out in the open calling for incivility and extremism. We almost had Antifa in office. https://kek.gg/u/v7j</w:t>
      </w:r>
    </w:p>
    <w:p>
      <w:r>
        <w:rPr>
          <w:b/>
          <w:u w:val="single"/>
        </w:rPr>
        <w:t>120098</w:t>
      </w:r>
    </w:p>
    <w:p>
      <w:r>
        <w:t xml:space="preserve">2. </w:t>
        <w:tab/>
        <w:t>that cunt should be publicly hung for treason, war crimes and murder</w:t>
      </w:r>
    </w:p>
    <w:p>
      <w:r>
        <w:rPr>
          <w:b/>
          <w:u w:val="single"/>
        </w:rPr>
        <w:t>120099</w:t>
      </w:r>
    </w:p>
    <w:p>
      <w:r>
        <w:t>1. World Golf Championships being held in China but the best Chinaman in the field is tied for 28th.    #Losers   https://www.pgatour.com/leaderboard.html</w:t>
      </w:r>
    </w:p>
    <w:p>
      <w:r>
        <w:rPr>
          <w:b/>
          <w:u w:val="single"/>
        </w:rPr>
        <w:t>120100</w:t>
      </w:r>
    </w:p>
    <w:p>
      <w:r>
        <w:t>1. https://www.abgeordneten-check.de/kampagnen/kein-beitritt-der-tuerkei-in-die-eu/startseite/aktion/393887Z24316/nc/1/</w:t>
      </w:r>
    </w:p>
    <w:p>
      <w:r>
        <w:rPr>
          <w:b/>
          <w:u w:val="single"/>
        </w:rPr>
        <w:t>120101</w:t>
      </w:r>
    </w:p>
    <w:p>
      <w:r>
        <w:t xml:space="preserve">2. </w:t>
        <w:tab/>
        <w:t>Wir werden uns noch nach Typen wie Erdogan sehnen, wenn die nächste Million Nigger an Bord kommt!</w:t>
      </w:r>
    </w:p>
    <w:p>
      <w:r>
        <w:rPr>
          <w:b/>
          <w:u w:val="single"/>
        </w:rPr>
        <w:t>120102</w:t>
      </w:r>
    </w:p>
    <w:p>
      <w:r>
        <w:t>1. The "Where are the missing Jews?" game goes like this guys.   In 1938 the Daily Express reported there were 14-15 million Jews in the world.   The global Jewish population has only recently hit 14-15 million again.   After 80 years of breeding when all other races populations increased a lot.   Where are the missing Jews?   Ask the NatSocs this and wait for the hilarious fumbling, excuses, re-writing history to try and explain it lol</w:t>
      </w:r>
    </w:p>
    <w:p>
      <w:r>
        <w:rPr>
          <w:b/>
          <w:u w:val="single"/>
        </w:rPr>
        <w:t>120103</w:t>
      </w:r>
    </w:p>
    <w:p>
      <w:r>
        <w:t xml:space="preserve">2. </w:t>
        <w:tab/>
        <w:t>the world almanac says jewish global population increased from 15.3 million in 1933 to 15.7 million in 1948.</w:t>
      </w:r>
    </w:p>
    <w:p>
      <w:r>
        <w:rPr>
          <w:b/>
          <w:u w:val="single"/>
        </w:rPr>
        <w:t>120104</w:t>
      </w:r>
    </w:p>
    <w:p>
      <w:r>
        <w:t xml:space="preserve">3. </w:t>
        <w:tab/>
        <w:tab/>
        <w:t>Yes. We've been down this route before too. In 1948 the world was still in turmoil after the War. Europe was in ruins. Refugees all over. The Almanac made an assumption based on normal population growth. No-one could believe millions of Jews had been killed.   Why don't you tell everyone that this error was corrected in the World Alamac 1951 edition?   Something to hide? Quoting known errors to back up your case?</w:t>
      </w:r>
    </w:p>
    <w:p>
      <w:r>
        <w:rPr>
          <w:b/>
          <w:u w:val="single"/>
        </w:rPr>
        <w:t>120105</w:t>
      </w:r>
    </w:p>
    <w:p>
      <w:r>
        <w:t xml:space="preserve">4. </w:t>
        <w:tab/>
        <w:tab/>
        <w:tab/>
        <w:t>do you have a list of the breakdown of the figures relating to the holocaust, numbers, how killed ? where killed ? where they were from ? all pretty easy to get im sure. i will put the egg timer on.</w:t>
      </w:r>
    </w:p>
    <w:p>
      <w:r>
        <w:rPr>
          <w:b/>
          <w:u w:val="single"/>
        </w:rPr>
        <w:t>120106</w:t>
      </w:r>
    </w:p>
    <w:p>
      <w:r>
        <w:t xml:space="preserve">5. </w:t>
        <w:tab/>
        <w:tab/>
        <w:tab/>
        <w:tab/>
        <w:t>So now you want me to go through the entire Holocaust to distract from the very simple figures I gave, that even the World Almanac YOU sent me confirm for 1938.   Where are the missing Jews? :)</w:t>
      </w:r>
    </w:p>
    <w:p>
      <w:r>
        <w:rPr>
          <w:b/>
          <w:u w:val="single"/>
        </w:rPr>
        <w:t>120107</w:t>
      </w:r>
    </w:p>
    <w:p>
      <w:r>
        <w:t xml:space="preserve">6. </w:t>
        <w:tab/>
        <w:tab/>
        <w:tab/>
        <w:tab/>
        <w:tab/>
        <w:t>no, i want you to put some links up to back up the holocaust figures. pretty basic shit.</w:t>
      </w:r>
    </w:p>
    <w:p>
      <w:r>
        <w:rPr>
          <w:b/>
          <w:u w:val="single"/>
        </w:rPr>
        <w:t>120108</w:t>
      </w:r>
    </w:p>
    <w:p>
      <w:r>
        <w:t xml:space="preserve">7. </w:t>
        <w:tab/>
        <w:tab/>
        <w:tab/>
        <w:tab/>
        <w:tab/>
        <w:tab/>
        <w:t>Let me try and put this very simply for you.   There's a town of 1000 white people in 1938.   Nazis come along for 5 years during war and hate those white people.   Now the town only has 100 white people left.   The remaining 900 people are no longer ANYWHERE in the world.   What happened to those 900 people?</w:t>
      </w:r>
    </w:p>
    <w:p>
      <w:r>
        <w:rPr>
          <w:b/>
          <w:u w:val="single"/>
        </w:rPr>
        <w:t>120109</w:t>
      </w:r>
    </w:p>
    <w:p>
      <w:r>
        <w:t xml:space="preserve">8. </w:t>
        <w:tab/>
        <w:tab/>
        <w:tab/>
        <w:tab/>
        <w:tab/>
        <w:tab/>
        <w:tab/>
        <w:t>let me put this straight to a person who likes to research and debate. do you have a globally recognised easy to access document which (after 75 years im sure things have steadied themselves enough) details information like the amount of jews killed in the holocaust, where they were killed, how they were killed, where they came from ?</w:t>
      </w:r>
    </w:p>
    <w:p>
      <w:r>
        <w:rPr>
          <w:b/>
          <w:u w:val="single"/>
        </w:rPr>
        <w:t>120110</w:t>
      </w:r>
    </w:p>
    <w:p>
      <w:r>
        <w:t xml:space="preserve">9. </w:t>
        <w:tab/>
        <w:tab/>
        <w:tab/>
        <w:tab/>
        <w:tab/>
        <w:tab/>
        <w:tab/>
        <w:tab/>
        <w:t>You are the most disingenuous twat on here in fact. Sending me figures you know are false, thinking I'd fall for it. Demanding evidence you know was destroyed and doesn't exist in as much detail you want.   Whilst totally ignoring the evidence that does exist, witness testimony, even from SS guards themselves.   If you were presented with a spreadsheet of all 6 million names and addresses, you would say it was faked by the Jews wouldn't you. Don't even try to deny it lol</w:t>
      </w:r>
    </w:p>
    <w:p>
      <w:r>
        <w:rPr>
          <w:b/>
          <w:u w:val="single"/>
        </w:rPr>
        <w:t>120111</w:t>
      </w:r>
    </w:p>
    <w:p>
      <w:r>
        <w:t xml:space="preserve">10. </w:t>
        <w:tab/>
        <w:tab/>
        <w:tab/>
        <w:tab/>
        <w:tab/>
        <w:tab/>
        <w:tab/>
        <w:tab/>
        <w:tab/>
        <w:t>in other words, i have  superior brain to yours</w:t>
      </w:r>
    </w:p>
    <w:p>
      <w:r>
        <w:rPr>
          <w:b/>
          <w:u w:val="single"/>
        </w:rPr>
        <w:t>120112</w:t>
      </w:r>
    </w:p>
    <w:p>
      <w:r>
        <w:t xml:space="preserve">11. </w:t>
        <w:tab/>
        <w:tab/>
        <w:tab/>
        <w:tab/>
        <w:tab/>
        <w:tab/>
        <w:tab/>
        <w:tab/>
        <w:tab/>
        <w:tab/>
        <w:t>Obviously. Another moron said that yesterday. He made a twat out of himself too lol</w:t>
      </w:r>
    </w:p>
    <w:p>
      <w:r>
        <w:rPr>
          <w:b/>
          <w:u w:val="single"/>
        </w:rPr>
        <w:t>120113</w:t>
      </w:r>
    </w:p>
    <w:p>
      <w:r>
        <w:t xml:space="preserve">12. </w:t>
        <w:tab/>
        <w:tab/>
        <w:tab/>
        <w:tab/>
        <w:tab/>
        <w:tab/>
        <w:tab/>
        <w:tab/>
        <w:tab/>
        <w:tab/>
        <w:tab/>
        <w:t>do you have the link to the list ready yet ?</w:t>
      </w:r>
    </w:p>
    <w:p>
      <w:r>
        <w:rPr>
          <w:b/>
          <w:u w:val="single"/>
        </w:rPr>
        <w:t>120114</w:t>
      </w:r>
    </w:p>
    <w:p>
      <w:r>
        <w:t xml:space="preserve">13. </w:t>
        <w:tab/>
        <w:tab/>
        <w:tab/>
        <w:tab/>
        <w:tab/>
        <w:tab/>
        <w:tab/>
        <w:tab/>
        <w:tab/>
        <w:tab/>
        <w:tab/>
        <w:tab/>
        <w:t>Just sent you your simple list in your 1939-1945 format :)</w:t>
      </w:r>
    </w:p>
    <w:p>
      <w:r>
        <w:rPr>
          <w:b/>
          <w:u w:val="single"/>
        </w:rPr>
        <w:t>120115</w:t>
      </w:r>
    </w:p>
    <w:p>
      <w:r>
        <w:t>1. Watch: Christian dog owner punched in the face by Iranian Muslim man   https://www.freespeechtime.com/2018/05/watch-christian-dog-owner-received.html</w:t>
      </w:r>
    </w:p>
    <w:p>
      <w:r>
        <w:rPr>
          <w:b/>
          <w:u w:val="single"/>
        </w:rPr>
        <w:t>120116</w:t>
      </w:r>
    </w:p>
    <w:p>
      <w:r>
        <w:t xml:space="preserve">2. </w:t>
        <w:tab/>
        <w:t>I would take a mangy, flea bitten dog , over a Muslim any day.</w:t>
      </w:r>
    </w:p>
    <w:p>
      <w:r>
        <w:rPr>
          <w:b/>
          <w:u w:val="single"/>
        </w:rPr>
        <w:t>120117</w:t>
      </w:r>
    </w:p>
    <w:p>
      <w:r>
        <w:t xml:space="preserve">3. </w:t>
        <w:tab/>
        <w:tab/>
        <w:t>A dog is unconditional love. A Muzzie is unpredictable hate.</w:t>
      </w:r>
    </w:p>
    <w:p>
      <w:r>
        <w:rPr>
          <w:b/>
          <w:u w:val="single"/>
        </w:rPr>
        <w:t>120118</w:t>
      </w:r>
    </w:p>
    <w:p>
      <w:r>
        <w:t>1. So you are telling me that a dude was radical enough to make and ship out five fucking bombs....and even after surviving the delivery, they were fondled like a freshly shaven scrotum...and not a single fucking one detonated?!?!    Either the dude was a fucking tard who wasn’t radical enough to Google how to light gunpowder with a timer or this shit is fake as fuck.</w:t>
      </w:r>
    </w:p>
    <w:p>
      <w:r>
        <w:rPr>
          <w:b/>
          <w:u w:val="single"/>
        </w:rPr>
        <w:t>120119</w:t>
      </w:r>
    </w:p>
    <w:p>
      <w:r>
        <w:t xml:space="preserve">2. </w:t>
        <w:tab/>
        <w:t>Fake as fuck. Any idiot Leftist is as retarded as you describe, but it's clearly fake from all angles anyway.</w:t>
      </w:r>
    </w:p>
    <w:p>
      <w:r>
        <w:rPr>
          <w:b/>
          <w:u w:val="single"/>
        </w:rPr>
        <w:t>120120</w:t>
      </w:r>
    </w:p>
    <w:p>
      <w:r>
        <w:t xml:space="preserve">3. </w:t>
        <w:tab/>
        <w:tab/>
        <w:t>Hey look a bomb!! Instead of getting to safety let's take pics and send them to our friends before we inform the FBI...HOAX!!</w:t>
      </w:r>
    </w:p>
    <w:p>
      <w:r>
        <w:rPr>
          <w:b/>
          <w:u w:val="single"/>
        </w:rPr>
        <w:t>120121</w:t>
      </w:r>
    </w:p>
    <w:p>
      <w:r>
        <w:t>1. Model Calls Herself ‘Brave’ for Portraying First Lady as a Stripper  Melanie Marden said she was 'empowering' women by being in the controversial music video from leftist rapper T.I.   https://www.lifezette.com/2018/10/model-calls-herself-brave-for-portraying-first-lady-as-a-stripper/</w:t>
      </w:r>
    </w:p>
    <w:p>
      <w:r>
        <w:rPr>
          <w:b/>
          <w:u w:val="single"/>
        </w:rPr>
        <w:t>120122</w:t>
      </w:r>
    </w:p>
    <w:p>
      <w:r>
        <w:t xml:space="preserve">2. </w:t>
        <w:tab/>
        <w:t>Pickle lipped Melanie Marden is a cunt with a beak that could split the bumper of my F-250</w:t>
      </w:r>
    </w:p>
    <w:p>
      <w:r>
        <w:rPr>
          <w:b/>
          <w:u w:val="single"/>
        </w:rPr>
        <w:t>120123</w:t>
      </w:r>
    </w:p>
    <w:p>
      <w:r>
        <w:t>1. Filmmaker Timothy Grey Hall sits around the campfire and says to Nashville Antifa, "tomorrow, when you are given that choice of do I take the next step, f***in' take it." He talks about the strategies and tactics Antifa uses and says "a lot of times it includes actual violence."   https://www.youtube.com/watch?v=B3_Rrq8RO1c</w:t>
      </w:r>
    </w:p>
    <w:p>
      <w:r>
        <w:rPr>
          <w:b/>
          <w:u w:val="single"/>
        </w:rPr>
        <w:t>120124</w:t>
      </w:r>
    </w:p>
    <w:p>
      <w:r>
        <w:t xml:space="preserve">2. </w:t>
        <w:tab/>
        <w:t>This faggot needs a life.</w:t>
      </w:r>
    </w:p>
    <w:p>
      <w:r>
        <w:rPr>
          <w:b/>
          <w:u w:val="single"/>
        </w:rPr>
        <w:t>120125</w:t>
      </w:r>
    </w:p>
    <w:p>
      <w:r>
        <w:t>1. There was never a more Treacherous leader than this Bitch, She is selling me and you out to the EU, But if she thinks that we are going to sit here and doo nothing but let her then she is sourly mistaken?</w:t>
      </w:r>
    </w:p>
    <w:p>
      <w:r>
        <w:rPr>
          <w:b/>
          <w:u w:val="single"/>
        </w:rPr>
        <w:t>120126</w:t>
      </w:r>
    </w:p>
    <w:p>
      <w:r>
        <w:t xml:space="preserve">2. </w:t>
        <w:tab/>
        <w:t>Theresa Dis-May is a friggin moron turning Englandstan into a muzzie shithole and weak on Brexit</w:t>
      </w:r>
    </w:p>
    <w:p>
      <w:r>
        <w:rPr>
          <w:b/>
          <w:u w:val="single"/>
        </w:rPr>
        <w:t>120127</w:t>
      </w:r>
    </w:p>
    <w:p>
      <w:r>
        <w:t>1. You twat</w:t>
      </w:r>
    </w:p>
    <w:p>
      <w:r>
        <w:rPr>
          <w:b/>
          <w:u w:val="single"/>
        </w:rPr>
        <w:t>120128</w:t>
      </w:r>
    </w:p>
    <w:p>
      <w:r>
        <w:t>1. http://usconservativefamily.net/obama-quickly-takes-credit-for-pastor-andrew-brunsons-release-from-turkey   Dirty monkey</w:t>
      </w:r>
    </w:p>
    <w:p>
      <w:r>
        <w:rPr>
          <w:b/>
          <w:u w:val="single"/>
        </w:rPr>
        <w:t>120129</w:t>
      </w:r>
    </w:p>
    <w:p>
      <w:r>
        <w:t xml:space="preserve">2. </w:t>
        <w:tab/>
        <w:t>FUCKING HALF NIGGER OBAMA--FUCK OFF !!</w:t>
      </w:r>
    </w:p>
    <w:p>
      <w:r>
        <w:rPr>
          <w:b/>
          <w:u w:val="single"/>
        </w:rPr>
        <w:t>120130</w:t>
      </w:r>
    </w:p>
    <w:p>
      <w:r>
        <w:t>1. #FalseFlag #MAGABomber    I'll be They find some redneck rube to take the fall.    https://www.thegatewaypundit.com/2018/10/stratfor-chief-security-officer-mail-bomber-case-will-be-cracked-by-end-of-the-day-video/</w:t>
      </w:r>
    </w:p>
    <w:p>
      <w:r>
        <w:rPr>
          <w:b/>
          <w:u w:val="single"/>
        </w:rPr>
        <w:t>120131</w:t>
      </w:r>
    </w:p>
    <w:p>
      <w:r>
        <w:t>1. If you ha en't seen it, this is the NewsShite hatchet job aired last night about Tommy Robinson   @Shazia    https://youtu.be/mqjpna8aLBE</w:t>
      </w:r>
    </w:p>
    <w:p>
      <w:r>
        <w:rPr>
          <w:b/>
          <w:u w:val="single"/>
        </w:rPr>
        <w:t>120132</w:t>
      </w:r>
    </w:p>
    <w:p>
      <w:r>
        <w:t xml:space="preserve">2. </w:t>
        <w:tab/>
        <w:t>Pakistani Muslims are here to destroy Britain for partitioning India FACT</w:t>
      </w:r>
    </w:p>
    <w:p>
      <w:r>
        <w:rPr>
          <w:b/>
          <w:u w:val="single"/>
        </w:rPr>
        <w:t>120133</w:t>
      </w:r>
    </w:p>
    <w:p>
      <w:r>
        <w:t xml:space="preserve">3. </w:t>
        <w:tab/>
        <w:tab/>
        <w:t>Not true, it is just that destruction is all they know and are capable of.   You can't accuse a Viper of planning...it is its innate nature.</w:t>
      </w:r>
    </w:p>
    <w:p>
      <w:r>
        <w:rPr>
          <w:b/>
          <w:u w:val="single"/>
        </w:rPr>
        <w:t>120134</w:t>
      </w:r>
    </w:p>
    <w:p>
      <w:r>
        <w:t xml:space="preserve">4. </w:t>
        <w:tab/>
        <w:tab/>
        <w:tab/>
        <w:t>Sadiq Khan takes orders from elders in Pakistan villages   Partitioning 15million people on the move. Unprecedented and so badly organised 1 million died from thirst hunger murder. Women laid down to rest with babies who were stolen eaten sold raped.   The vilest thing in modern history and documented   Pakistanis muslims in the uk to avenge that 72 hrs of horror</w:t>
      </w:r>
    </w:p>
    <w:p>
      <w:r>
        <w:rPr>
          <w:b/>
          <w:u w:val="single"/>
        </w:rPr>
        <w:t>120135</w:t>
      </w:r>
    </w:p>
    <w:p>
      <w:r>
        <w:t xml:space="preserve">5. </w:t>
        <w:tab/>
        <w:tab/>
        <w:tab/>
        <w:tab/>
        <w:t>You overestimate the b...   Sadiq Khan takes orders from his Community leaders sitting right in London.   Partition is exactly what Pakis wanted - ⅓ land for ⅛ population.   The 1 million that died, &gt;80% were Hindus killed by Muslims fully supported by Pak govt. Hindus retaliated but were too late &amp; were quickly stopped by Gandhi.    Don't believe those whining b...</w:t>
      </w:r>
    </w:p>
    <w:p>
      <w:r>
        <w:rPr>
          <w:b/>
          <w:u w:val="single"/>
        </w:rPr>
        <w:t>120136</w:t>
      </w:r>
    </w:p>
    <w:p>
      <w:r>
        <w:t xml:space="preserve">6. </w:t>
        <w:tab/>
        <w:tab/>
        <w:tab/>
        <w:tab/>
        <w:tab/>
        <w:t>I'm not defending pakis but they always look for a scapegoat in this case the British   They've avenged their peopke the Brita have allowed it   That's all I'm saying</w:t>
      </w:r>
    </w:p>
    <w:p>
      <w:r>
        <w:rPr>
          <w:b/>
          <w:u w:val="single"/>
        </w:rPr>
        <w:t>120137</w:t>
      </w:r>
    </w:p>
    <w:p>
      <w:r>
        <w:t xml:space="preserve">7. </w:t>
        <w:tab/>
        <w:tab/>
        <w:tab/>
        <w:tab/>
        <w:tab/>
        <w:tab/>
        <w:t>Further, it is not just the old village types that are of the mindset. It is every (well may be just 60%) Muzzie who has an sense of entitlement &amp; despite (towards every other non-Muslim). This incl college professors, lawyers, grocers, butchers, students, scientists, actors, sports stars and your neighbours, men &amp; women alike.</w:t>
      </w:r>
    </w:p>
    <w:p>
      <w:r>
        <w:rPr>
          <w:b/>
          <w:u w:val="single"/>
        </w:rPr>
        <w:t>120138</w:t>
      </w:r>
    </w:p>
    <w:p>
      <w:r>
        <w:t xml:space="preserve">8. </w:t>
        <w:tab/>
        <w:tab/>
        <w:tab/>
        <w:tab/>
        <w:tab/>
        <w:tab/>
        <w:tab/>
        <w:t>Yeah But It's Nothing a Machette Wouldn't Cure.</w:t>
      </w:r>
    </w:p>
    <w:p>
      <w:r>
        <w:rPr>
          <w:b/>
          <w:u w:val="single"/>
        </w:rPr>
        <w:t>120139</w:t>
      </w:r>
    </w:p>
    <w:p>
      <w:r>
        <w:t>1. #JustBlackRapperThings</w:t>
      </w:r>
    </w:p>
    <w:p>
      <w:r>
        <w:rPr>
          <w:b/>
          <w:u w:val="single"/>
        </w:rPr>
        <w:t>120140</w:t>
      </w:r>
    </w:p>
    <w:p>
      <w:r>
        <w:t xml:space="preserve">2. </w:t>
        <w:tab/>
        <w:t>&gt;tfw Jews own the major record labels that spread this trash to young white kids &gt;tfw Jews owned African slaves at a higher rate than whitey but whitey gets blamed for nigger problems</w:t>
      </w:r>
    </w:p>
    <w:p>
      <w:r>
        <w:rPr>
          <w:b/>
          <w:u w:val="single"/>
        </w:rPr>
        <w:t>120141</w:t>
      </w:r>
    </w:p>
    <w:p>
      <w:r>
        <w:t>1. Teresa May is the female Mr Burns. Looks, moves and doesn’t listen to the people exactly the same</w:t>
      </w:r>
    </w:p>
    <w:p>
      <w:r>
        <w:rPr>
          <w:b/>
          <w:u w:val="single"/>
        </w:rPr>
        <w:t>120142</w:t>
      </w:r>
    </w:p>
    <w:p>
      <w:r>
        <w:t xml:space="preserve">2. </w:t>
        <w:tab/>
        <w:t>Don't be a lazy nigger and make a meme. Oh the hilarity!</w:t>
      </w:r>
    </w:p>
    <w:p>
      <w:r>
        <w:rPr>
          <w:b/>
          <w:u w:val="single"/>
        </w:rPr>
        <w:t>120143</w:t>
      </w:r>
    </w:p>
    <w:p>
      <w:r>
        <w:t xml:space="preserve">3. </w:t>
        <w:tab/>
        <w:tab/>
        <w:t>I like the way a lazy nigger calls out a lazy nigger!  Gtfo</w:t>
      </w:r>
    </w:p>
    <w:p>
      <w:r>
        <w:rPr>
          <w:b/>
          <w:u w:val="single"/>
        </w:rPr>
        <w:t>120144</w:t>
      </w:r>
    </w:p>
    <w:p>
      <w:r>
        <w:t>1. FAGGOT</w:t>
      </w:r>
    </w:p>
    <w:p>
      <w:r>
        <w:rPr>
          <w:b/>
          <w:u w:val="single"/>
        </w:rPr>
        <w:t>120145</w:t>
      </w:r>
    </w:p>
    <w:p>
      <w:r>
        <w:t>1. This is your daily reminder that the left wants you dead.   #JobsnotMobs   #SayWhen</w:t>
      </w:r>
    </w:p>
    <w:p>
      <w:r>
        <w:rPr>
          <w:b/>
          <w:u w:val="single"/>
        </w:rPr>
        <w:t>120146</w:t>
      </w:r>
    </w:p>
    <w:p>
      <w:r>
        <w:t xml:space="preserve">2. </w:t>
        <w:tab/>
        <w:t>Civil war over abortion ‘rights’ should be over pretty fucking quick</w:t>
      </w:r>
    </w:p>
    <w:p>
      <w:r>
        <w:rPr>
          <w:b/>
          <w:u w:val="single"/>
        </w:rPr>
        <w:t>120147</w:t>
      </w:r>
    </w:p>
    <w:p>
      <w:r>
        <w:t xml:space="preserve">3. </w:t>
        <w:tab/>
        <w:tab/>
        <w:t>Quick or not it would still be catastrophic. I don't see a bunch of fee fee driven emotionally retarded soy drinking leftist standing much of a chance either, but dead folk on the news tend to be remembered for their causes and not their effectiveness. There would be an incredible divide that would not heal for hundreds of years if they got the war they are pushing, Something to consider.</w:t>
      </w:r>
    </w:p>
    <w:p>
      <w:r>
        <w:rPr>
          <w:b/>
          <w:u w:val="single"/>
        </w:rPr>
        <w:t>120148</w:t>
      </w:r>
    </w:p>
    <w:p>
      <w:r>
        <w:t>1. This faggot crybaby bitch thinks everyone spamming gab is someone he doesn't like.   Quit crying, SOY.   Its free speech, faggot, deal with it.   https://gab.ai/GoyGibson/posts/37231226</w:t>
      </w:r>
    </w:p>
    <w:p>
      <w:r>
        <w:rPr>
          <w:b/>
          <w:u w:val="single"/>
        </w:rPr>
        <w:t>120149</w:t>
      </w:r>
    </w:p>
    <w:p>
      <w:r>
        <w:t>1. Ole Miss Professor James Thomas: 'Put Your Whole Damn Fingers' in Republicans' Meals | Breitbart   https://kek.gg/u/FYB-</w:t>
      </w:r>
    </w:p>
    <w:p>
      <w:r>
        <w:rPr>
          <w:b/>
          <w:u w:val="single"/>
        </w:rPr>
        <w:t>120150</w:t>
      </w:r>
    </w:p>
    <w:p>
      <w:r>
        <w:t xml:space="preserve">2. </w:t>
        <w:tab/>
        <w:t>Throat-punch this faggot whenever you can</w:t>
      </w:r>
    </w:p>
    <w:p>
      <w:r>
        <w:rPr>
          <w:b/>
          <w:u w:val="single"/>
        </w:rPr>
        <w:t>120151</w:t>
      </w:r>
    </w:p>
    <w:p>
      <w:r>
        <w:t xml:space="preserve">3. </w:t>
        <w:tab/>
        <w:tab/>
        <w:t>We know he is a scumbag. We do not know that he is a faggot, that is unless you have first hand knowledge from having slept with him</w:t>
      </w:r>
    </w:p>
    <w:p>
      <w:r>
        <w:rPr>
          <w:b/>
          <w:u w:val="single"/>
        </w:rPr>
        <w:t>120152</w:t>
      </w:r>
    </w:p>
    <w:p>
      <w:r>
        <w:t xml:space="preserve">4. </w:t>
        <w:tab/>
        <w:tab/>
        <w:t>I have. He’s a faggot.</w:t>
      </w:r>
    </w:p>
    <w:p>
      <w:r>
        <w:rPr>
          <w:b/>
          <w:u w:val="single"/>
        </w:rPr>
        <w:t>120153</w:t>
      </w:r>
    </w:p>
    <w:p>
      <w:r>
        <w:t>1. You mean you're a faggot ;)</w:t>
      </w:r>
    </w:p>
    <w:p>
      <w:r>
        <w:rPr>
          <w:b/>
          <w:u w:val="single"/>
        </w:rPr>
        <w:t>120154</w:t>
      </w:r>
    </w:p>
    <w:p>
      <w:r>
        <w:t>1. eww!   filthy cunt should clean her toes</w:t>
      </w:r>
    </w:p>
    <w:p>
      <w:r>
        <w:rPr>
          <w:b/>
          <w:u w:val="single"/>
        </w:rPr>
        <w:t>120155</w:t>
      </w:r>
    </w:p>
    <w:p>
      <w:r>
        <w:t>1. nigger</w:t>
      </w:r>
    </w:p>
    <w:p>
      <w:r>
        <w:rPr>
          <w:b/>
          <w:u w:val="single"/>
        </w:rPr>
        <w:t>120156</w:t>
      </w:r>
    </w:p>
    <w:p>
      <w:r>
        <w:t>1. Ok where are all my #MAGA #RedPilled #Trump2020 #RedWave people at...... I'm sorry but i just have to do this out of Facebook suppression....LIBERALS ARE TRANNY FAGGOT BITCH ASS NIGGA DYKE PIG FUCKING MUSLIM HOOKNOSE WETBACKS......   AHHHHHH That felt good!!! #FreeSpeech</w:t>
      </w:r>
    </w:p>
    <w:p>
      <w:r>
        <w:rPr>
          <w:b/>
          <w:u w:val="single"/>
        </w:rPr>
        <w:t>120157</w:t>
      </w:r>
    </w:p>
    <w:p>
      <w:r>
        <w:t xml:space="preserve">2. </w:t>
        <w:tab/>
        <w:t>Waddup feg! ;)</w:t>
      </w:r>
    </w:p>
    <w:p>
      <w:r>
        <w:rPr>
          <w:b/>
          <w:u w:val="single"/>
        </w:rPr>
        <w:t>120158</w:t>
      </w:r>
    </w:p>
    <w:p>
      <w:r>
        <w:t xml:space="preserve">3. </w:t>
        <w:tab/>
        <w:tab/>
        <w:t>Dude you can spell it the right way, no one will do shit...whats uo fag</w:t>
      </w:r>
    </w:p>
    <w:p>
      <w:r>
        <w:rPr>
          <w:b/>
          <w:u w:val="single"/>
        </w:rPr>
        <w:t>120159</w:t>
      </w:r>
    </w:p>
    <w:p>
      <w:r>
        <w:t xml:space="preserve">4. </w:t>
        <w:tab/>
        <w:tab/>
        <w:t>I know faggot! Better? lmao!</w:t>
      </w:r>
    </w:p>
    <w:p>
      <w:r>
        <w:rPr>
          <w:b/>
          <w:u w:val="single"/>
        </w:rPr>
        <w:t>120160</w:t>
      </w:r>
    </w:p>
    <w:p>
      <w:r>
        <w:t xml:space="preserve">5. </w:t>
        <w:tab/>
        <w:tab/>
        <w:t>I'm good! :P</w:t>
      </w:r>
    </w:p>
    <w:p>
      <w:r>
        <w:rPr>
          <w:b/>
          <w:u w:val="single"/>
        </w:rPr>
        <w:t>120161</w:t>
      </w:r>
    </w:p>
    <w:p>
      <w:r>
        <w:t xml:space="preserve">6. </w:t>
        <w:tab/>
        <w:tab/>
        <w:t>Now you get it</w:t>
      </w:r>
    </w:p>
    <w:p>
      <w:r>
        <w:rPr>
          <w:b/>
          <w:u w:val="single"/>
        </w:rPr>
        <w:t>120162</w:t>
      </w:r>
    </w:p>
    <w:p>
      <w:r>
        <w:t xml:space="preserve">7. </w:t>
        <w:tab/>
        <w:tab/>
        <w:t>lolololol,shut up GOY</w:t>
      </w:r>
    </w:p>
    <w:p>
      <w:r>
        <w:rPr>
          <w:b/>
          <w:u w:val="single"/>
        </w:rPr>
        <w:t>120163</w:t>
      </w:r>
    </w:p>
    <w:p>
      <w:r>
        <w:t xml:space="preserve">8. </w:t>
        <w:tab/>
        <w:tab/>
        <w:t>You better be a Proud Goy too!! Im so glad you started following me...you're like my favorite in Facebook and now Gab right now</w:t>
      </w:r>
    </w:p>
    <w:p>
      <w:r>
        <w:rPr>
          <w:b/>
          <w:u w:val="single"/>
        </w:rPr>
        <w:t>120164</w:t>
      </w:r>
    </w:p>
    <w:p>
      <w:r>
        <w:t xml:space="preserve">9. </w:t>
        <w:tab/>
        <w:tab/>
        <w:t>lmao! I'm proud of goy,idc what race or religion you are! And that's cool! Glad a trensgindur is based. Erin and Drakken are pretty cool and based as well! They're transgender Trump supporters as well.</w:t>
      </w:r>
    </w:p>
    <w:p>
      <w:r>
        <w:rPr>
          <w:b/>
          <w:u w:val="single"/>
        </w:rPr>
        <w:t>120165</w:t>
      </w:r>
    </w:p>
    <w:p>
      <w:r>
        <w:t xml:space="preserve">10. </w:t>
        <w:tab/>
        <w:tab/>
        <w:t>And no problem,we all gotta stick together</w:t>
      </w:r>
    </w:p>
    <w:p>
      <w:r>
        <w:rPr>
          <w:b/>
          <w:u w:val="single"/>
        </w:rPr>
        <w:t>120166</w:t>
      </w:r>
    </w:p>
    <w:p>
      <w:r>
        <w:t xml:space="preserve">11. </w:t>
        <w:tab/>
        <w:tab/>
        <w:t>You’re both a couple of kikeniggerfaggots</w:t>
      </w:r>
    </w:p>
    <w:p>
      <w:r>
        <w:rPr>
          <w:b/>
          <w:u w:val="single"/>
        </w:rPr>
        <w:t>120167</w:t>
      </w:r>
    </w:p>
    <w:p>
      <w:r>
        <w:t xml:space="preserve">12. </w:t>
        <w:tab/>
        <w:tab/>
        <w:t>😂</w:t>
      </w:r>
    </w:p>
    <w:p>
      <w:r>
        <w:rPr>
          <w:b/>
          <w:u w:val="single"/>
        </w:rPr>
        <w:t>120168</w:t>
      </w:r>
    </w:p>
    <w:p>
      <w:r>
        <w:t xml:space="preserve">13. </w:t>
        <w:tab/>
        <w:tab/>
        <w:t>Shut up Goy!</w:t>
      </w:r>
    </w:p>
    <w:p>
      <w:r>
        <w:rPr>
          <w:b/>
          <w:u w:val="single"/>
        </w:rPr>
        <w:t>120169</w:t>
      </w:r>
    </w:p>
    <w:p>
      <w:r>
        <w:t>1.</w:t>
      </w:r>
    </w:p>
    <w:p>
      <w:r>
        <w:rPr>
          <w:b/>
          <w:u w:val="single"/>
        </w:rPr>
        <w:t>120170</w:t>
      </w:r>
    </w:p>
    <w:p>
      <w:r>
        <w:t xml:space="preserve">2. </w:t>
        <w:tab/>
        <w:t>Nigger Puppet</w:t>
      </w:r>
    </w:p>
    <w:p>
      <w:r>
        <w:rPr>
          <w:b/>
          <w:u w:val="single"/>
        </w:rPr>
        <w:t>120171</w:t>
      </w:r>
    </w:p>
    <w:p>
      <w:r>
        <w:t>1. If you want to go fuck a mudshark than do it. I said I don’t like them, I didn’t tell you that you can’t fuck them. I don’t need to fuck them, I have a non mudshark wife. Stop putting words in my mouth.</w:t>
      </w:r>
    </w:p>
    <w:p>
      <w:r>
        <w:rPr>
          <w:b/>
          <w:u w:val="single"/>
        </w:rPr>
        <w:t>120172</w:t>
      </w:r>
    </w:p>
    <w:p>
      <w:r>
        <w:t>2.</w:t>
      </w:r>
    </w:p>
    <w:p>
      <w:r>
        <w:rPr>
          <w:b/>
          <w:u w:val="single"/>
        </w:rPr>
        <w:t>120173</w:t>
      </w:r>
    </w:p>
    <w:p>
      <w:r>
        <w:t xml:space="preserve">3. </w:t>
        <w:tab/>
        <w:tab/>
        <w:t>Yeah, I know, you’re a  gross nigger lover. What’s new?</w:t>
      </w:r>
    </w:p>
    <w:p>
      <w:r>
        <w:rPr>
          <w:b/>
          <w:u w:val="single"/>
        </w:rPr>
        <w:t>120174</w:t>
      </w:r>
    </w:p>
    <w:p>
      <w:r>
        <w:t xml:space="preserve">4. </w:t>
        <w:tab/>
        <w:tab/>
        <w:tab/>
        <w:t>I’m not the mudshark shafter, that was @WADL I’m against mudsharks, I spent all morning arguing with that guy for being a nigger lover. You have me confused.</w:t>
      </w:r>
    </w:p>
    <w:p>
      <w:r>
        <w:rPr>
          <w:b/>
          <w:u w:val="single"/>
        </w:rPr>
        <w:t>120175</w:t>
      </w:r>
    </w:p>
    <w:p>
      <w:r>
        <w:t xml:space="preserve">5. </w:t>
        <w:tab/>
        <w:tab/>
        <w:tab/>
        <w:tab/>
        <w:t>So this is what you want? So that you can go next &amp; put your puny dick up the niggers arse? so you can become a mudshark like the white women</w:t>
      </w:r>
    </w:p>
    <w:p>
      <w:r>
        <w:rPr>
          <w:b/>
          <w:u w:val="single"/>
        </w:rPr>
        <w:t>120176</w:t>
      </w:r>
    </w:p>
    <w:p>
      <w:r>
        <w:t xml:space="preserve">6. </w:t>
        <w:tab/>
        <w:tab/>
        <w:tab/>
        <w:tab/>
        <w:tab/>
        <w:t>Wtf are you talking about? Seriously, what the fuck is your problem? I fucking hate nigger lovers, dick breath. You’re the one posting interracial porn, not me.  I spent all fucking morning arguing with a nigger lover and now here comes your stupid ass with this dumb shit. That weird garbage is your fantasy and your projecting it onto me like some kike</w:t>
      </w:r>
    </w:p>
    <w:p>
      <w:r>
        <w:rPr>
          <w:b/>
          <w:u w:val="single"/>
        </w:rPr>
        <w:t>120177</w:t>
      </w:r>
    </w:p>
    <w:p>
      <w:r>
        <w:t xml:space="preserve">7. </w:t>
        <w:tab/>
        <w:tab/>
        <w:tab/>
        <w:tab/>
        <w:tab/>
        <w:tab/>
        <w:t>You're not well, is a understatement. Hate, for you is powerfully emotive. So much resentment tied in with regret. &lt;-- is the only dispersion I'm casting today.   Your past seems marred in the trauma of a love one but no matter your response, you have been triggered into your hate.   Be well</w:t>
      </w:r>
    </w:p>
    <w:p>
      <w:r>
        <w:rPr>
          <w:b/>
          <w:u w:val="single"/>
        </w:rPr>
        <w:t>120178</w:t>
      </w:r>
    </w:p>
    <w:p>
      <w:r>
        <w:t xml:space="preserve">8. </w:t>
        <w:tab/>
        <w:tab/>
        <w:tab/>
        <w:tab/>
        <w:tab/>
        <w:tab/>
        <w:tab/>
        <w:t>You’re a fucking freak. I don’t even know what the fuck you’re talking about, you just came outta nowhere posting interracial porn and talking like a weird psycho.  You can fuck off, faggot.</w:t>
      </w:r>
    </w:p>
    <w:p>
      <w:r>
        <w:rPr>
          <w:b/>
          <w:u w:val="single"/>
        </w:rPr>
        <w:t>120179</w:t>
      </w:r>
    </w:p>
    <w:p>
      <w:r>
        <w:t xml:space="preserve">9. </w:t>
        <w:tab/>
        <w:tab/>
        <w:tab/>
        <w:tab/>
        <w:tab/>
        <w:tab/>
        <w:tab/>
        <w:tab/>
        <w:t>Calm down Esse. Every time you use emotive profanity, you emphasise how unstable you are, disguised as moral outrage &amp; just proves you're not nowhere near as in control of your faculties as you may think.   You needed to face up to what ever triggered you.    Yea, I will fuck off now. You're dead weight &amp; jealous of some white women with very very busy pussies &amp; that rocks you to the core to know</w:t>
      </w:r>
    </w:p>
    <w:p>
      <w:r>
        <w:rPr>
          <w:b/>
          <w:u w:val="single"/>
        </w:rPr>
        <w:t>120180</w:t>
      </w:r>
    </w:p>
    <w:p>
      <w:r>
        <w:t xml:space="preserve">10. </w:t>
        <w:tab/>
        <w:tab/>
        <w:tab/>
        <w:tab/>
        <w:tab/>
        <w:tab/>
        <w:tab/>
        <w:tab/>
        <w:t>It's just an NPC</w:t>
      </w:r>
    </w:p>
    <w:p>
      <w:r>
        <w:rPr>
          <w:b/>
          <w:u w:val="single"/>
        </w:rPr>
        <w:t>120181</w:t>
      </w:r>
    </w:p>
    <w:p>
      <w:r>
        <w:t>1.</w:t>
      </w:r>
    </w:p>
    <w:p>
      <w:r>
        <w:rPr>
          <w:b/>
          <w:u w:val="single"/>
        </w:rPr>
        <w:t>120182</w:t>
      </w:r>
    </w:p>
    <w:p>
      <w:r>
        <w:t xml:space="preserve">2. </w:t>
        <w:tab/>
        <w:t>I don't give a fuck about sand niggers. Fix our fucking country first faggot</w:t>
      </w:r>
    </w:p>
    <w:p>
      <w:r>
        <w:rPr>
          <w:b/>
          <w:u w:val="single"/>
        </w:rPr>
        <w:t>120183</w:t>
      </w:r>
    </w:p>
    <w:p>
      <w:r>
        <w:t xml:space="preserve">3. </w:t>
        <w:tab/>
        <w:tab/>
        <w:t>It's a cultural thing you know. Kinda like growing opium.  All properly supported by the US.</w:t>
      </w:r>
    </w:p>
    <w:p>
      <w:r>
        <w:rPr>
          <w:b/>
          <w:u w:val="single"/>
        </w:rPr>
        <w:t>120184</w:t>
      </w:r>
    </w:p>
    <w:p>
      <w:r>
        <w:t>1. REMEMBER WHAT THIS CUNT DID TO THOSE THAT ACCUSED POTUS BILLY BOY .....................  https://www.facebook.com/100009086791139/videos/2063990373913836/</w:t>
      </w:r>
    </w:p>
    <w:p>
      <w:r>
        <w:rPr>
          <w:b/>
          <w:u w:val="single"/>
        </w:rPr>
        <w:t>120185</w:t>
      </w:r>
    </w:p>
    <w:p>
      <w:r>
        <w:t>2.</w:t>
      </w:r>
    </w:p>
    <w:p>
      <w:r>
        <w:rPr>
          <w:b/>
          <w:u w:val="single"/>
        </w:rPr>
        <w:t>120186</w:t>
      </w:r>
    </w:p>
    <w:p>
      <w:r>
        <w:t>3.</w:t>
      </w:r>
    </w:p>
    <w:p>
      <w:r>
        <w:rPr>
          <w:b/>
          <w:u w:val="single"/>
        </w:rPr>
        <w:t>120187</w:t>
      </w:r>
    </w:p>
    <w:p>
      <w:r>
        <w:t>1. Trump: If You Want Hillary Investigated, I’ll Have to Nominate Her to SCOTUS (VIDEO) #LockHerUp #LockThemAllUp https://truepundit.com/trump-if-you-want-hillary-investigated-ill-have-to-nominate-her-to-scotus-video/</w:t>
      </w:r>
    </w:p>
    <w:p>
      <w:r>
        <w:rPr>
          <w:b/>
          <w:u w:val="single"/>
        </w:rPr>
        <w:t>120188</w:t>
      </w:r>
    </w:p>
    <w:p>
      <w:r>
        <w:t xml:space="preserve">2. </w:t>
        <w:tab/>
        <w:t>Have to know who's doing the investigating first. Don't have much faith in most of the clowns been in charge up to today. Sure wouldn't want to actually see the cunt make the court.</w:t>
      </w:r>
    </w:p>
    <w:p>
      <w:r>
        <w:rPr>
          <w:b/>
          <w:u w:val="single"/>
        </w:rPr>
        <w:t>120189</w:t>
      </w:r>
    </w:p>
    <w:p>
      <w:r>
        <w:t>1. So only a certain type of woman is acceptable to the Problem Children aka Proud Boys. You guys sound like a bunch of socially and intellectually retarded idiots, imbeciles and morons Only a desperate little girl would find you attractive or interesting.</w:t>
      </w:r>
    </w:p>
    <w:p>
      <w:r>
        <w:rPr>
          <w:b/>
          <w:u w:val="single"/>
        </w:rPr>
        <w:t>120190</w:t>
      </w:r>
    </w:p>
    <w:p>
      <w:r>
        <w:t>1. Putin to hold meeting with Trump in Paris on November 11 – aide https://sptnkne.ws/jQPj Putin to hold meeting with Trump in Paris on November 11 – aide https://sptnkne.ws/jQPj</w:t>
      </w:r>
    </w:p>
    <w:p>
      <w:r>
        <w:rPr>
          <w:b/>
          <w:u w:val="single"/>
        </w:rPr>
        <w:t>120191</w:t>
      </w:r>
    </w:p>
    <w:p>
      <w:r>
        <w:t xml:space="preserve">2. </w:t>
        <w:tab/>
        <w:t>At least Putin is a Christian, unlike Xi or Ji, that wormy little slant-eyeyd faggot</w:t>
      </w:r>
    </w:p>
    <w:p>
      <w:r>
        <w:rPr>
          <w:b/>
          <w:u w:val="single"/>
        </w:rPr>
        <w:t>120192</w:t>
      </w:r>
    </w:p>
    <w:p>
      <w:r>
        <w:t>1. Wickid knockas innit?   BBC is a shitholer paradise.   https://www.rt.com/uk/441132-bbc-royal-wedding-subtitles-breasts/</w:t>
      </w:r>
    </w:p>
    <w:p>
      <w:r>
        <w:rPr>
          <w:b/>
          <w:u w:val="single"/>
        </w:rPr>
        <w:t>120193</w:t>
      </w:r>
    </w:p>
    <w:p>
      <w:r>
        <w:t xml:space="preserve">2. </w:t>
        <w:tab/>
        <w:t>Liberal trash at BBC is livid with Princess Eugenie's wedding being traditional, European, REAL  Royal event.  Stuff BBC, one by one, and a pig they ride on. Eugenie was a gorgeous bride, unlike scary nigger disaster on May, 19th. BBC thought they will damage E's wedding by not filming it, and have failed.</w:t>
      </w:r>
    </w:p>
    <w:p>
      <w:r>
        <w:rPr>
          <w:b/>
          <w:u w:val="single"/>
        </w:rPr>
        <w:t>120194</w:t>
      </w:r>
    </w:p>
    <w:p>
      <w:r>
        <w:t xml:space="preserve">3. </w:t>
        <w:tab/>
        <w:tab/>
        <w:t>Was a sword exchanged though?</w:t>
      </w:r>
    </w:p>
    <w:p>
      <w:r>
        <w:rPr>
          <w:b/>
          <w:u w:val="single"/>
        </w:rPr>
        <w:t>120195</w:t>
      </w:r>
    </w:p>
    <w:p>
      <w:r>
        <w:t>1.</w:t>
      </w:r>
    </w:p>
    <w:p>
      <w:r>
        <w:rPr>
          <w:b/>
          <w:u w:val="single"/>
        </w:rPr>
        <w:t>120196</w:t>
      </w:r>
    </w:p>
    <w:p>
      <w:r>
        <w:t xml:space="preserve">2. </w:t>
        <w:tab/>
        <w:t>I’d rather eat the ass end out of a dead, menstruating fucking skunk with rabies than ever see the face of this CUNT again.</w:t>
      </w:r>
    </w:p>
    <w:p>
      <w:r>
        <w:rPr>
          <w:b/>
          <w:u w:val="single"/>
        </w:rPr>
        <w:t>120197</w:t>
      </w:r>
    </w:p>
    <w:p>
      <w:r>
        <w:t>1. "BUSTED"  #LockHimUp   .@SenBobCorker @SenJohnBarrasso @JeffFlake @JohnCornyn @RoyBlunt @SenDonnelly @JoeManchinWV @JerryMoran @SenBobCorker @JeffFlake @SenatorEnzi @SenatorCollins @lisamurkowski ?@RoyBlunt @SenDonnelly @JoeManchinWV @SenJohnBarrasso @JohnCornyn @SaraCarterDC @seanhannity @JudgeJeanine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@POTUS @DonaldJTrumpJr @IvankaTrump @EricTrump @WhiteHouse @Scavino45     #WWG1WGA #QArmy #WeAreQ #Qanon #GreatAwakening  @kellsbellsSC @Briteeye777 @mwiley4975 @familyfirstcorp @DaZipstahh @SkittishPix @NJ_Optimist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w:t>
      </w:r>
    </w:p>
    <w:p>
      <w:r>
        <w:rPr>
          <w:b/>
          <w:u w:val="single"/>
        </w:rPr>
        <w:t>120198</w:t>
      </w:r>
    </w:p>
    <w:p>
      <w:r>
        <w:t xml:space="preserve">2. </w:t>
        <w:tab/>
        <w:t>that MUSLIM FRAUD NIGGER NEEDS INDICTED, TRIED, THEN HUNG OR SHOT BY FIRING SQUAD.</w:t>
      </w:r>
    </w:p>
    <w:p>
      <w:r>
        <w:rPr>
          <w:b/>
          <w:u w:val="single"/>
        </w:rPr>
        <w:t>120199</w:t>
      </w:r>
    </w:p>
    <w:p>
      <w:r>
        <w:t>1. TERROR as Leicester on LOCKDOWN after Armed Police DELIBERATELY mowed down by car!    Leicester city centre is on lockdown after an armed police officer was  “deliberately driven at”. He is currently in hospital with head injuries according to a senior police chief.    DCC Rob Nixon tweeted: “Day started 5.20 am when received a call about an armed officer being injured @leicspolice Officer deliberately driven at &amp; now in hospital with head injuries. Full-scale operation now running to locate those responsibly! #protecttheprotectors”   Leicestershire Road Policing Unit tweeted: “Just been made aware of a serious incident involving a @LeicsPoliceARV colleague &amp; friend who was seriously injured overnight. I, along with everyone on the RPU wish you a speedy recovery mate. Thoughts are with you, your family &amp; friends.”   Two roads in the city centre are on lockdown as police have been investigating the incident from 3 am this morning.   The Twitter account for Area Traffic Control in Leicester tweeted: “Morning in #Leicester Belvoir Street is closed due to a police incident between Stamford Street &amp; Bowling Green Street. To get to Market Street &amp; Welford Rd pedestrians and vehicles will have to use Granby St &amp; Bishop St.”   There have also been reports of police activity in other parts of the city possibly in relation to the‘incident’. Leicester was rocked by a massive Explosion earlier this year which was initially thought of as a gas explosion but a massive manufacturing basement was uncovered. The media line is that it was producing ‘illegal alcohol’.   Opinion: Unity News Network is sickened by what appears to be a clear and deliberate attack against the U.K.’s Police force, we would like to send our best wishes to the officer who was attacked and wish him a speedy recovery, we would also like to send his family our best wishes in what must be an incredibly hard time for them. This is not only an attack on U.K. Law enforcement but the United Kingdom itself.    https://unitynewsnetwork.co.uk/terror-as-leicester-on-lockdown-after-armed-police-deliberately-mowed-down-by-car/</w:t>
      </w:r>
    </w:p>
    <w:p>
      <w:r>
        <w:rPr>
          <w:b/>
          <w:u w:val="single"/>
        </w:rPr>
        <w:t>120200</w:t>
      </w:r>
    </w:p>
    <w:p>
      <w:r>
        <w:t xml:space="preserve">2. </w:t>
        <w:tab/>
        <w:t>Gee, I wonder who would do such a thing?   #News #Politics #DNC #RNC #BrittFan  #Islam #BanIslam #BanSharia #LGBT  #MAGA #Trump #Patriot #DraintheSwamp  #WeThePeople #TheStormHasCome #KeepAmericaGreat  #GunControl #2A  #BLM #BlackLivesMatter  #FirstAmendment #FreedomOfSpeech #SocialMedia</w:t>
      </w:r>
    </w:p>
    <w:p>
      <w:r>
        <w:rPr>
          <w:b/>
          <w:u w:val="single"/>
        </w:rPr>
        <w:t>120201</w:t>
      </w:r>
    </w:p>
    <w:p>
      <w:r>
        <w:t xml:space="preserve">3. </w:t>
        <w:tab/>
        <w:tab/>
        <w:t>Why the Hell have we got muslim police &amp; army officers? Did we have Nazi officers in the War Cabinet of WW2, , , It's the same thing!</w:t>
      </w:r>
    </w:p>
    <w:p>
      <w:r>
        <w:rPr>
          <w:b/>
          <w:u w:val="single"/>
        </w:rPr>
        <w:t>120202</w:t>
      </w:r>
    </w:p>
    <w:p>
      <w:r>
        <w:t xml:space="preserve">4. </w:t>
        <w:tab/>
        <w:tab/>
        <w:tab/>
        <w:t>West Point has a sand nigger on staff.</w:t>
      </w:r>
    </w:p>
    <w:p>
      <w:r>
        <w:rPr>
          <w:b/>
          <w:u w:val="single"/>
        </w:rPr>
        <w:t>120203</w:t>
      </w:r>
    </w:p>
    <w:p>
      <w:r>
        <w:t xml:space="preserve">5. </w:t>
        <w:tab/>
        <w:tab/>
        <w:tab/>
        <w:tab/>
        <w:t>Line all traitors &amp; fifth columnists up against a wall. . . . . .</w:t>
      </w:r>
    </w:p>
    <w:p>
      <w:r>
        <w:rPr>
          <w:b/>
          <w:u w:val="single"/>
        </w:rPr>
        <w:t>120204</w:t>
      </w:r>
    </w:p>
    <w:p>
      <w:r>
        <w:t xml:space="preserve">6. </w:t>
        <w:tab/>
        <w:tab/>
        <w:tab/>
        <w:tab/>
        <w:tab/>
        <w:t>It's my dream!</w:t>
      </w:r>
    </w:p>
    <w:p>
      <w:r>
        <w:rPr>
          <w:b/>
          <w:u w:val="single"/>
        </w:rPr>
        <w:t>120205</w:t>
      </w:r>
    </w:p>
    <w:p>
      <w:r>
        <w:t>1. Funny thing normal folk. There are NatSocs on here and real cultural Marxists like @BegsAli and @True_Brit  But you never see them arguing with each other do you. Always with normal folk like you and me.   I have a theory.   NatSocs and Marxists both follow feeble socialist ideologies with fragile minds &amp; egos. They worry that if they argue together they might start listening to the other and possibly even convert. But there's no chance they will convert to being normal like us.   What do you reckon? :)</w:t>
      </w:r>
    </w:p>
    <w:p>
      <w:r>
        <w:rPr>
          <w:b/>
          <w:u w:val="single"/>
        </w:rPr>
        <w:t>120206</w:t>
      </w:r>
    </w:p>
    <w:p>
      <w:r>
        <w:t xml:space="preserve">2. </w:t>
        <w:tab/>
        <w:t>You seem a bit upset that i run rings around you and there is nothing you can do about it.</w:t>
      </w:r>
    </w:p>
    <w:p>
      <w:r>
        <w:rPr>
          <w:b/>
          <w:u w:val="single"/>
        </w:rPr>
        <w:t>120207</w:t>
      </w:r>
    </w:p>
    <w:p>
      <w:r>
        <w:t xml:space="preserve">3. </w:t>
        <w:tab/>
        <w:tab/>
        <w:t>Hello! A real cultural Marxist shows his face. Or rather he doesn't because he's scared of the naughty Nazis.   Here you are NatSocs. One of those real cultural Marxists you hate. He must be a Jew, yes? Why are you scared to engage with him? lol</w:t>
      </w:r>
    </w:p>
    <w:p>
      <w:r>
        <w:rPr>
          <w:b/>
          <w:u w:val="single"/>
        </w:rPr>
        <w:t>120208</w:t>
      </w:r>
    </w:p>
    <w:p>
      <w:r>
        <w:t xml:space="preserve">4. </w:t>
        <w:tab/>
        <w:tab/>
        <w:tab/>
        <w:t>i see you are too much of a pussy to argue.</w:t>
      </w:r>
    </w:p>
    <w:p>
      <w:r>
        <w:rPr>
          <w:b/>
          <w:u w:val="single"/>
        </w:rPr>
        <w:t>120209</w:t>
      </w:r>
    </w:p>
    <w:p>
      <w:r>
        <w:t xml:space="preserve">5. </w:t>
        <w:tab/>
        <w:tab/>
        <w:tab/>
        <w:tab/>
        <w:t>Argue what? You don't have any points TO argue lol</w:t>
      </w:r>
    </w:p>
    <w:p>
      <w:r>
        <w:rPr>
          <w:b/>
          <w:u w:val="single"/>
        </w:rPr>
        <w:t>120210</w:t>
      </w:r>
    </w:p>
    <w:p>
      <w:r>
        <w:t xml:space="preserve">6. </w:t>
        <w:tab/>
        <w:tab/>
        <w:tab/>
        <w:tab/>
        <w:tab/>
        <w:t>No need to cry because i hand you your fat arse every tiime paedo . You need to man up and accept you are a loser.</w:t>
      </w:r>
    </w:p>
    <w:p>
      <w:r>
        <w:rPr>
          <w:b/>
          <w:u w:val="single"/>
        </w:rPr>
        <w:t>120211</w:t>
      </w:r>
    </w:p>
    <w:p>
      <w:r>
        <w:t xml:space="preserve">7. </w:t>
        <w:tab/>
        <w:tab/>
        <w:tab/>
        <w:tab/>
        <w:tab/>
        <w:tab/>
        <w:t>See! No point whatsoever. You're just a useless repetitive twat who thinks Venezuela is a great economic model because Corbyn told you so :)</w:t>
      </w:r>
    </w:p>
    <w:p>
      <w:r>
        <w:rPr>
          <w:b/>
          <w:u w:val="single"/>
        </w:rPr>
        <w:t>120212</w:t>
      </w:r>
    </w:p>
    <w:p>
      <w:r>
        <w:t xml:space="preserve">8. </w:t>
        <w:tab/>
        <w:tab/>
        <w:tab/>
        <w:tab/>
        <w:tab/>
        <w:tab/>
        <w:tab/>
        <w:t>Do i paedo? You  do project a lot.</w:t>
      </w:r>
    </w:p>
    <w:p>
      <w:r>
        <w:rPr>
          <w:b/>
          <w:u w:val="single"/>
        </w:rPr>
        <w:t>120213</w:t>
      </w:r>
    </w:p>
    <w:p>
      <w:r>
        <w:t>1.</w:t>
      </w:r>
    </w:p>
    <w:p>
      <w:r>
        <w:rPr>
          <w:b/>
          <w:u w:val="single"/>
        </w:rPr>
        <w:t>120214</w:t>
      </w:r>
    </w:p>
    <w:p>
      <w:r>
        <w:t xml:space="preserve">2. </w:t>
        <w:tab/>
        <w:t>We all grow old waiting for this lying cunt to be prosecuted, I personally am sick of the waiting.</w:t>
      </w:r>
    </w:p>
    <w:p>
      <w:r>
        <w:rPr>
          <w:b/>
          <w:u w:val="single"/>
        </w:rPr>
        <w:t>120215</w:t>
      </w:r>
    </w:p>
    <w:p>
      <w:r>
        <w:t>1. Okaaay. Ever get the feeling that you're being played?</w:t>
      </w:r>
    </w:p>
    <w:p>
      <w:r>
        <w:rPr>
          <w:b/>
          <w:u w:val="single"/>
        </w:rPr>
        <w:t>120216</w:t>
      </w:r>
    </w:p>
    <w:p>
      <w:r>
        <w:t xml:space="preserve">2. </w:t>
        <w:tab/>
        <w:t>Or....ummm, it could just be like the US:  Liberals vs. Conservatives.....hmmmm.</w:t>
      </w:r>
    </w:p>
    <w:p>
      <w:r>
        <w:rPr>
          <w:b/>
          <w:u w:val="single"/>
        </w:rPr>
        <w:t>120217</w:t>
      </w:r>
    </w:p>
    <w:p>
      <w:r>
        <w:t xml:space="preserve">3. </w:t>
        <w:tab/>
        <w:tab/>
        <w:t>I believe that jew hates white people. Are you so retarded you think that meme had anything to do with a persons right to procreate?</w:t>
      </w:r>
    </w:p>
    <w:p>
      <w:r>
        <w:rPr>
          <w:b/>
          <w:u w:val="single"/>
        </w:rPr>
        <w:t>120218</w:t>
      </w:r>
    </w:p>
    <w:p>
      <w:r>
        <w:t>1. Why? How? when? or are you just a bitch made retard that has found GAB?</w:t>
      </w:r>
    </w:p>
    <w:p>
      <w:r>
        <w:rPr>
          <w:b/>
          <w:u w:val="single"/>
        </w:rPr>
        <w:t>120219</w:t>
      </w:r>
    </w:p>
    <w:p>
      <w:r>
        <w:t>1. Was Just Wondering...</w:t>
      </w:r>
    </w:p>
    <w:p>
      <w:r>
        <w:rPr>
          <w:b/>
          <w:u w:val="single"/>
        </w:rPr>
        <w:t>120220</w:t>
      </w:r>
    </w:p>
    <w:p>
      <w:r>
        <w:t xml:space="preserve">2. </w:t>
        <w:tab/>
        <w:t>The other Abrahamic(kikey)religions(Islam/Judaism) r war religions while christ-insanity is now a religion of faggot "turn the other cheek"(unless fighting for kikes against our interests)pacifists? That's obvious point sensible people garner from memes pointing out "Islam is NOT a religion of peace". Proud of that? How has that been working out?</w:t>
      </w:r>
    </w:p>
    <w:p>
      <w:r>
        <w:rPr>
          <w:b/>
          <w:u w:val="single"/>
        </w:rPr>
        <w:t>120221</w:t>
      </w:r>
    </w:p>
    <w:p>
      <w:r>
        <w:t xml:space="preserve">3. </w:t>
        <w:tab/>
        <w:tab/>
        <w:t>Of course not. If Islam or Judaism was your religion you would not whine like a faggot about Islam not being a peaceful religion. However, they are all Abrahamic religions with the same kike spook in the sky god but christ-insanity has another god too. The bastard son (Hezus) from the rape of a jew woman by the spook kike in the sky.</w:t>
      </w:r>
    </w:p>
    <w:p>
      <w:r>
        <w:rPr>
          <w:b/>
          <w:u w:val="single"/>
        </w:rPr>
        <w:t>120222</w:t>
      </w:r>
    </w:p>
    <w:p>
      <w:r>
        <w:t>1. Is Cam still acting like a sissy ? haven't watched that kneelin' nigger shit in years</w:t>
      </w:r>
    </w:p>
    <w:p>
      <w:r>
        <w:rPr>
          <w:b/>
          <w:u w:val="single"/>
        </w:rPr>
        <w:t>120223</w:t>
      </w:r>
    </w:p>
    <w:p>
      <w:r>
        <w:t>1. 82lb rock used to smash South African student to death as she was held down after being kidnapped and gang-raped. Suspect sat in court smiling https://www.dailymail.co.uk/news/article-6293729/Two-foot-82lb-rock-used-smash-South-African-student-death-gang-raped.html</w:t>
      </w:r>
    </w:p>
    <w:p>
      <w:r>
        <w:rPr>
          <w:b/>
          <w:u w:val="single"/>
        </w:rPr>
        <w:t>120224</w:t>
      </w:r>
    </w:p>
    <w:p>
      <w:r>
        <w:t xml:space="preserve">2. </w:t>
        <w:tab/>
        <w:t>Horrible! Such a sweet beautiful young girl. Not only physically painful, but also extremely humiliating to be handled by niggers; yuk! Those evil retarded nigger savages should be skinned alive.</w:t>
      </w:r>
    </w:p>
    <w:p>
      <w:r>
        <w:rPr>
          <w:b/>
          <w:u w:val="single"/>
        </w:rPr>
        <w:t>120225</w:t>
      </w:r>
    </w:p>
    <w:p>
      <w:r>
        <w:t>1. This is the fucking Muslim cunt douche basket, Iqra Khalid who escaped her Muslim infested shithole in Pakistan for the freedom of Canada where she joined the Liberal government and became Liberal Member of Parliament and she quickly repaid Canada by robbing them of freedom of expression and made criticism of Islam a crime in Canada. Fucking CUNT.</w:t>
      </w:r>
    </w:p>
    <w:p>
      <w:r>
        <w:rPr>
          <w:b/>
          <w:u w:val="single"/>
        </w:rPr>
        <w:t>120226</w:t>
      </w:r>
    </w:p>
    <w:p>
      <w:r>
        <w:t xml:space="preserve">2. </w:t>
        <w:tab/>
        <w:t>Why does Canada have so many retarded faggots voting these dumbfucks into office?  Fix your tardfag problem and this other problem never happens in the first place.</w:t>
      </w:r>
    </w:p>
    <w:p>
      <w:r>
        <w:rPr>
          <w:b/>
          <w:u w:val="single"/>
        </w:rPr>
        <w:t>120227</w:t>
      </w:r>
    </w:p>
    <w:p>
      <w:r>
        <w:t>1. PATHETIC FAKE HATE   HATE HOAX:   Troubled Lesbian Sent Herself Death Threats   That She Found in Her Desk Drawer   https://www.thegatewaypundit.com/2018/10/hate-hoax-troubled-lesbian-sent-herself-death-threats-that-she-found-in-her-desk-drawer/</w:t>
      </w:r>
    </w:p>
    <w:p>
      <w:r>
        <w:rPr>
          <w:b/>
          <w:u w:val="single"/>
        </w:rPr>
        <w:t>120228</w:t>
      </w:r>
    </w:p>
    <w:p>
      <w:r>
        <w:t xml:space="preserve">2. </w:t>
        <w:tab/>
        <w:t>A dyke and a kike plays the victim. Oy!</w:t>
      </w:r>
    </w:p>
    <w:p>
      <w:r>
        <w:rPr>
          <w:b/>
          <w:u w:val="single"/>
        </w:rPr>
        <w:t>120229</w:t>
      </w:r>
    </w:p>
    <w:p>
      <w:r>
        <w:t>1. looks like @realDonaldTrump is going to pay a fair amount!   https://image.ibb.co/ehrTGL/Dpuin9-OXo-AAFn-Jq.jpg</w:t>
      </w:r>
    </w:p>
    <w:p>
      <w:r>
        <w:rPr>
          <w:b/>
          <w:u w:val="single"/>
        </w:rPr>
        <w:t>120230</w:t>
      </w:r>
    </w:p>
    <w:p>
      <w:r>
        <w:t xml:space="preserve">2. </w:t>
        <w:tab/>
        <w:t>Yeah right. Hes not paying that lying cunt a dime</w:t>
      </w:r>
    </w:p>
    <w:p>
      <w:r>
        <w:rPr>
          <w:b/>
          <w:u w:val="single"/>
        </w:rPr>
        <w:t>120231</w:t>
      </w:r>
    </w:p>
    <w:p>
      <w:r>
        <w:t>1. (((Kagan))) is scared that the credibility of the SCOTUS is at risk if Kavanaugh is confirmed. I hope she has a fit and wants to resign too.   https://www.politico.com/amp/story/2018/10/05/elena-kagan-supreme-court-kennedy-877288</w:t>
      </w:r>
    </w:p>
    <w:p>
      <w:r>
        <w:rPr>
          <w:b/>
          <w:u w:val="single"/>
        </w:rPr>
        <w:t>120232</w:t>
      </w:r>
    </w:p>
    <w:p>
      <w:r>
        <w:t xml:space="preserve">2. </w:t>
        <w:tab/>
        <w:t>She doesn't have a tenth of the experience of this bull dog dyke Marxist Commie Jew!</w:t>
      </w:r>
    </w:p>
    <w:p>
      <w:r>
        <w:rPr>
          <w:b/>
          <w:u w:val="single"/>
        </w:rPr>
        <w:t>120233</w:t>
      </w:r>
    </w:p>
    <w:p>
      <w:r>
        <w:t>1. Here's another reason I'm not interested in going back to Twitter.    I used to read everything Max Boot wrote.    And then he was bought off or blackmailed or lost his mind or decided to expose himself as a total fraud.    We can't even count the videos of Trump supporters being beaten bloody by mobs, but Max Boot ignores them and concentrates on Pelosi being shouted at.    Twitter is the domain of the soulless. I feel MUCH BETTER not going there. Sometimes I read Trump's feed, and that leads me to tweets like this one, but for the most part I stay away from Twitter.    Most of you had never heard of Max Boot. He was a great intellect. I admired him a lot. But like Jim Treacher, he turned out to be a massively negative mental patient who--like the Democrats--will fight to the death to prevent YOU and ME from having better lives.    These people are well paid regardless of who is in power. Therefore we must conclude that they're all like George Soros and take pleasure in ruining the lives of millions.    When I was a child, my biggest fear was that all adults were crazy and dangerous. Although I'm not AFRAID of people like Max Boot, I DO hate them, because I know from personal experience that they will never stop.    We have to do things THEIR way, or they will work tirelessly to destroy us. This is a generic mindset that was created by horrendous childhood abuse--but that doesn't matter. Hitler, Stalin, and Saddam Hussein were all abused. Bashar al-Assad was abused.    Jack the Ripper was abused.    It doesn't matter WHY these people won't stop. All that matters is the fact that they won't stop.    Luckily Trump feels the way I do. When people make their beds, they get to sleep in them.    Certain words and actions allow you to write off people. You no longer have to worry about their welfare.    If Max Boot called me and said, "I'm on fire! Bring a bucket of water!" I'd hang up the phone.    Because if I put out the fire, he'd resume trying to destroy me after he recovered. And he'd say, "So what? You were stupid enough to save me. Blame yourself."    See, I've had all of this happen to me. I know what I'm talking about.    But everything will change after the midterms.    Just watch,</w:t>
      </w:r>
    </w:p>
    <w:p>
      <w:r>
        <w:rPr>
          <w:b/>
          <w:u w:val="single"/>
        </w:rPr>
        <w:t>120234</w:t>
      </w:r>
    </w:p>
    <w:p>
      <w:r>
        <w:t xml:space="preserve">2. </w:t>
        <w:tab/>
        <w:t>One reason I'd like to go back to twitter is to refresh my memory about why you blocked me. Were you some NeverTrump faggot at some point?</w:t>
      </w:r>
    </w:p>
    <w:p>
      <w:r>
        <w:rPr>
          <w:b/>
          <w:u w:val="single"/>
        </w:rPr>
        <w:t>120235</w:t>
      </w:r>
    </w:p>
    <w:p>
      <w:r>
        <w:t>1. Reasons I barely watch TV #3,671</w:t>
      </w:r>
    </w:p>
    <w:p>
      <w:r>
        <w:rPr>
          <w:b/>
          <w:u w:val="single"/>
        </w:rPr>
        <w:t>120236</w:t>
      </w:r>
    </w:p>
    <w:p>
      <w:r>
        <w:t xml:space="preserve">2. </w:t>
        <w:tab/>
        <w:t>I hate to admit it but the deviant is one of the few that actually could pass for a female. When I first looked I was wondering if it was a dyke trying to be a dude or visa versa. Why the hideous tri colored hair?</w:t>
      </w:r>
    </w:p>
    <w:p>
      <w:r>
        <w:rPr>
          <w:b/>
          <w:u w:val="single"/>
        </w:rPr>
        <w:t>120237</w:t>
      </w:r>
    </w:p>
    <w:p>
      <w:r>
        <w:t>1. Can somebody explain to me what wignat actually means?</w:t>
      </w:r>
    </w:p>
    <w:p>
      <w:r>
        <w:rPr>
          <w:b/>
          <w:u w:val="single"/>
        </w:rPr>
        <w:t>120238</w:t>
      </w:r>
    </w:p>
    <w:p>
      <w:r>
        <w:t xml:space="preserve">2. </w:t>
        <w:tab/>
        <w:t>Wigger Nationalism!</w:t>
      </w:r>
    </w:p>
    <w:p>
      <w:r>
        <w:rPr>
          <w:b/>
          <w:u w:val="single"/>
        </w:rPr>
        <w:t>120239</w:t>
      </w:r>
    </w:p>
    <w:p>
      <w:r>
        <w:t>1. men need a frontier   we don’t all want to be on the frontier, or near it, but we need to know it’s there, unowned, ungoverned, unoccupied   much of our spiritual sickness now is because frontier has been destroyed, colonized, paved, and now run by lesbian bureaucrats who want multiple forms filled out to see it, likely she will deny request anyway</w:t>
      </w:r>
    </w:p>
    <w:p>
      <w:r>
        <w:rPr>
          <w:b/>
          <w:u w:val="single"/>
        </w:rPr>
        <w:t>120240</w:t>
      </w:r>
    </w:p>
    <w:p>
      <w:r>
        <w:t xml:space="preserve">2. </w:t>
        <w:tab/>
        <w:t>Space, niggers fear whites in space, because we may leave them and they will turn the whole earth into zimbabwe</w:t>
      </w:r>
    </w:p>
    <w:p>
      <w:r>
        <w:rPr>
          <w:b/>
          <w:u w:val="single"/>
        </w:rPr>
        <w:t>120241</w:t>
      </w:r>
    </w:p>
    <w:p>
      <w:r>
        <w:t xml:space="preserve">3. </w:t>
        <w:tab/>
        <w:tab/>
        <w:t>Cedric the entertainer said the nigger will follow us in a space ship 🚀 that has 60” rims and a boom box</w:t>
      </w:r>
    </w:p>
    <w:p>
      <w:r>
        <w:rPr>
          <w:b/>
          <w:u w:val="single"/>
        </w:rPr>
        <w:t>120242</w:t>
      </w:r>
    </w:p>
    <w:p>
      <w:r>
        <w:t>1. The only female SCOTUS selection acceptable to me is Queen Ann Coulter. Imagine the confirmation hearings &amp; the written opinions lol.   @Spahnranch1969 @GoyGibson @Booster_Bunny @techx @lostpassword @theDude2 @grandpalampshade @GTKRWN @GregSims @RabbiHighComma @TerdFerguson @MosheShekelRod @OdinsAxe @CuckShamer @Farmer-General</w:t>
      </w:r>
    </w:p>
    <w:p>
      <w:r>
        <w:rPr>
          <w:b/>
          <w:u w:val="single"/>
        </w:rPr>
        <w:t>120243</w:t>
      </w:r>
    </w:p>
    <w:p>
      <w:r>
        <w:t xml:space="preserve">2. </w:t>
        <w:tab/>
        <w:t>Duh that's stupid, how does she have 2 adopted black nigger kids but only 1 special needs kid? Does the one nigger kid stand on the other nigger kids shoulders and they wear a trenchcoat like a cartoon?</w:t>
      </w:r>
    </w:p>
    <w:p>
      <w:r>
        <w:rPr>
          <w:b/>
          <w:u w:val="single"/>
        </w:rPr>
        <w:t>120244</w:t>
      </w:r>
    </w:p>
    <w:p>
      <w:r>
        <w:t>1. Chicago has another problem now.  A serial killer Nigger is on the loose, killing an old white guy walking his dog and an Ortho Jew -  Now that the Jews are all up in this thing, the Dindu will soon be caught.  That was his dumb error, killing a kike.    Nothing to see here, really - But the comments are /great/   https://www.dailymail.co.uk/news/article-6253409/Reward-reaches-18-000-info-masked-Chicago-killer-believed-targeting-innocent-victims.html</w:t>
      </w:r>
    </w:p>
    <w:p>
      <w:r>
        <w:rPr>
          <w:b/>
          <w:u w:val="single"/>
        </w:rPr>
        <w:t>120245</w:t>
      </w:r>
    </w:p>
    <w:p>
      <w:r>
        <w:t>1. What your posts about owning excessive guns say about you:  #MoronLabe</w:t>
      </w:r>
    </w:p>
    <w:p>
      <w:r>
        <w:rPr>
          <w:b/>
          <w:u w:val="single"/>
        </w:rPr>
        <w:t>120246</w:t>
      </w:r>
    </w:p>
    <w:p>
      <w:r>
        <w:t xml:space="preserve">2. </w:t>
        <w:tab/>
        <w:t>Oh look, another retard to mute.</w:t>
      </w:r>
    </w:p>
    <w:p>
      <w:r>
        <w:rPr>
          <w:b/>
          <w:u w:val="single"/>
        </w:rPr>
        <w:t>120247</w:t>
      </w:r>
    </w:p>
    <w:p>
      <w:r>
        <w:t xml:space="preserve">3. </w:t>
        <w:tab/>
        <w:tab/>
        <w:t>Triggered you, eh.</w:t>
      </w:r>
    </w:p>
    <w:p>
      <w:r>
        <w:rPr>
          <w:b/>
          <w:u w:val="single"/>
        </w:rPr>
        <w:t>120248</w:t>
      </w:r>
    </w:p>
    <w:p>
      <w:r>
        <w:t>1. Funny how Soros, Clinton, Obama and CNN, all major players in establishing victimhood politics, are now being painted as "victims" themselves.   But people like Ben Shapiro claim you're "deranged" for thinking this might be a leftist plot to gain sympathy from voters before the midterms.   Another braindead NPC.</w:t>
      </w:r>
    </w:p>
    <w:p>
      <w:r>
        <w:rPr>
          <w:b/>
          <w:u w:val="single"/>
        </w:rPr>
        <w:t>120249</w:t>
      </w:r>
    </w:p>
    <w:p>
      <w:r>
        <w:t xml:space="preserve">2. </w:t>
        <w:tab/>
        <w:t>or instead of Derange." See the  hoax. And when it turns out to be a hoax are you going to admit you were wrong?</w:t>
      </w:r>
    </w:p>
    <w:p>
      <w:r>
        <w:rPr>
          <w:b/>
          <w:u w:val="single"/>
        </w:rPr>
        <w:t>120250</w:t>
      </w:r>
    </w:p>
    <w:p>
      <w:r>
        <w:t xml:space="preserve">3. </w:t>
        <w:tab/>
        <w:tab/>
        <w:t>When I say a hoax, I meant it not a trump supporter, Like a lot of the so called hate crimes turn out to be hoaxes. Remember the young black man in the Air Force acciendy who wrote Nigger on the wall making national news? Turned out he did it to get attention because he was failing, Remember the lady who claimed two men wearing MAGA hate took out her hijab?</w:t>
      </w:r>
    </w:p>
    <w:p>
      <w:r>
        <w:rPr>
          <w:b/>
          <w:u w:val="single"/>
        </w:rPr>
        <w:t>120251</w:t>
      </w:r>
    </w:p>
    <w:p>
      <w:r>
        <w:t>1. faggot</w:t>
      </w:r>
    </w:p>
    <w:p>
      <w:r>
        <w:rPr>
          <w:b/>
          <w:u w:val="single"/>
        </w:rPr>
        <w:t>120252</w:t>
      </w:r>
    </w:p>
    <w:p>
      <w:r>
        <w:t>1. In case you haven’t noticed, as the media and social media companies keep silencing and censoring everyone, the violence keeps escalating.  Why? Because everyone is being shoved into their own tribal echo-chamber by retarded liberal assclowns like you that want to censor free speech.</w:t>
      </w:r>
    </w:p>
    <w:p>
      <w:r>
        <w:rPr>
          <w:b/>
          <w:u w:val="single"/>
        </w:rPr>
        <w:t>120253</w:t>
      </w:r>
    </w:p>
    <w:p>
      <w:r>
        <w:t>1. Open borders start at home. Leave your front door open for illegal aliens.    https://redd.it/9qonez</w:t>
      </w:r>
    </w:p>
    <w:p>
      <w:r>
        <w:rPr>
          <w:b/>
          <w:u w:val="single"/>
        </w:rPr>
        <w:t>120254</w:t>
      </w:r>
    </w:p>
    <w:p>
      <w:r>
        <w:t xml:space="preserve">2. </w:t>
        <w:tab/>
        <w:t>hahahahaha, what a bunch of retarded crap....yeah, sorry, I did use the R word</w:t>
      </w:r>
    </w:p>
    <w:p>
      <w:r>
        <w:rPr>
          <w:b/>
          <w:u w:val="single"/>
        </w:rPr>
        <w:t>120255</w:t>
      </w:r>
    </w:p>
    <w:p>
      <w:r>
        <w:t>1. They were at a Starbucks   https://www.nbcnews.com/news/us-news/georgia-woman-calls-police-black-man-babysitting-2-white-kids-n918476</w:t>
      </w:r>
    </w:p>
    <w:p>
      <w:r>
        <w:rPr>
          <w:b/>
          <w:u w:val="single"/>
        </w:rPr>
        <w:t>120256</w:t>
      </w:r>
    </w:p>
    <w:p>
      <w:r>
        <w:t xml:space="preserve">2. </w:t>
        <w:tab/>
        <w:t>Leaving white children alone with a nigger is more dangerous than leaving them along with a crocodile.</w:t>
      </w:r>
    </w:p>
    <w:p>
      <w:r>
        <w:rPr>
          <w:b/>
          <w:u w:val="single"/>
        </w:rPr>
        <w:t>120257</w:t>
      </w:r>
    </w:p>
    <w:p>
      <w:r>
        <w:t>1.</w:t>
      </w:r>
    </w:p>
    <w:p>
      <w:r>
        <w:rPr>
          <w:b/>
          <w:u w:val="single"/>
        </w:rPr>
        <w:t>120258</w:t>
      </w:r>
    </w:p>
    <w:p>
      <w:r>
        <w:t xml:space="preserve">2. </w:t>
        <w:tab/>
        <w:t>nice boomer meme faggot</w:t>
      </w:r>
    </w:p>
    <w:p>
      <w:r>
        <w:rPr>
          <w:b/>
          <w:u w:val="single"/>
        </w:rPr>
        <w:t>120259</w:t>
      </w:r>
    </w:p>
    <w:p>
      <w:r>
        <w:t>1. Most pro-Israelis are the "Fuck ye Team Murica World Police!" Stand up for our 'JuDeO CHriStiAN' values types...   Most anti-Israelis are the "Fuck teh Western Imperialism!" Karl Marx was right check out my 12$ Che t shirt I bought from Amazon types...   Both of them are fucking idiots that refuse to leave me out of their tribal retard splurges.</w:t>
      </w:r>
    </w:p>
    <w:p>
      <w:r>
        <w:rPr>
          <w:b/>
          <w:u w:val="single"/>
        </w:rPr>
        <w:t>120260</w:t>
      </w:r>
    </w:p>
    <w:p>
      <w:r>
        <w:t>1. Did they stick a fake beard on him or is it real????   😂😂😂😂😂😂   #Cats</w:t>
      </w:r>
    </w:p>
    <w:p>
      <w:r>
        <w:rPr>
          <w:b/>
          <w:u w:val="single"/>
        </w:rPr>
        <w:t>120261</w:t>
      </w:r>
    </w:p>
    <w:p>
      <w:r>
        <w:t xml:space="preserve">2. </w:t>
        <w:tab/>
        <w:t>Islamocat?  Redneckcat?  Mountainmancat?</w:t>
      </w:r>
    </w:p>
    <w:p>
      <w:r>
        <w:rPr>
          <w:b/>
          <w:u w:val="single"/>
        </w:rPr>
        <w:t>120262</w:t>
      </w:r>
    </w:p>
    <w:p>
      <w:r>
        <w:t xml:space="preserve">3. </w:t>
        <w:tab/>
        <w:tab/>
        <w:t>Redneck definitely!</w:t>
      </w:r>
    </w:p>
    <w:p>
      <w:r>
        <w:rPr>
          <w:b/>
          <w:u w:val="single"/>
        </w:rPr>
        <w:t>120263</w:t>
      </w:r>
    </w:p>
    <w:p>
      <w:r>
        <w:t>1. Tell them that you’re an unhinged member of The Rethithtance and that homeschooling is a better option for them.    Numpty.</w:t>
      </w:r>
    </w:p>
    <w:p>
      <w:r>
        <w:rPr>
          <w:b/>
          <w:u w:val="single"/>
        </w:rPr>
        <w:t>120264</w:t>
      </w:r>
    </w:p>
    <w:p>
      <w:r>
        <w:t xml:space="preserve">2. </w:t>
        <w:tab/>
        <w:t>Just tell em you're a little faggot and you like dicks</w:t>
      </w:r>
    </w:p>
    <w:p>
      <w:r>
        <w:rPr>
          <w:b/>
          <w:u w:val="single"/>
        </w:rPr>
        <w:t>120265</w:t>
      </w:r>
    </w:p>
    <w:p>
      <w:r>
        <w:t>1. @a Andrew, please remove ALL pornography and all links to pornography from the Gab platform. We really DO NOT need this, and it only degrades and lowers the standard of this great platform. Gab WILL BE the next Facebook and it is crucial that this stuff is removed.    I love and support Gab, and will continue to do so, but honestly, we really don’t need this stuff!    Fellow Gabbers, if you agree I would appreciate you liking and reposting this.   Thank you ✝️</w:t>
      </w:r>
    </w:p>
    <w:p>
      <w:r>
        <w:rPr>
          <w:b/>
          <w:u w:val="single"/>
        </w:rPr>
        <w:t>120266</w:t>
      </w:r>
    </w:p>
    <w:p>
      <w:r>
        <w:t xml:space="preserve">2. </w:t>
        <w:tab/>
        <w:t>Well aint u a silly nigger faggot today!</w:t>
      </w:r>
    </w:p>
    <w:p>
      <w:r>
        <w:rPr>
          <w:b/>
          <w:u w:val="single"/>
        </w:rPr>
        <w:t>120267</w:t>
      </w:r>
    </w:p>
    <w:p>
      <w:r>
        <w:t>1. #ISAD IDENTIFY SEARCH AND DESTROY   #ANTIFA #POS   #SAST   #TBAN   #ITS #TIME   VIDEO LINK   https://twitter.com/breaking911/status/1052719309263384576   We can get this guy FIRED   OR bankrupt who he works for   The LINK where you should be able to find him   https://www.akpress.org/    Watch the video a few times to see these   IDENTIFYING MARKS = NOSE and EAR</w:t>
      </w:r>
    </w:p>
    <w:p>
      <w:r>
        <w:rPr>
          <w:b/>
          <w:u w:val="single"/>
        </w:rPr>
        <w:t>120268</w:t>
      </w:r>
    </w:p>
    <w:p>
      <w:r>
        <w:t xml:space="preserve">2. </w:t>
        <w:tab/>
        <w:t>I'm glad people are looking at Portland more closely. I've had my experiences with extremists from that place and I will say that there are way too many traitors running around free there.</w:t>
      </w:r>
    </w:p>
    <w:p>
      <w:r>
        <w:rPr>
          <w:b/>
          <w:u w:val="single"/>
        </w:rPr>
        <w:t>120269</w:t>
      </w:r>
    </w:p>
    <w:p>
      <w:r>
        <w:t xml:space="preserve">3. </w:t>
        <w:tab/>
        <w:tab/>
        <w:t>Ive been complaining about CHILD SEX TRAFFICKING there since OBAMA became president. He came here by plane with his handler Mr BEAN and went to Portland by night in SUVs With MAYOR MURRAY the FAGGOT CHILD MOLESTER who provided METH TO TEEN BOYS FOR SEX, one kid &amp; his mom who spoke out are MISSING STILL since the day before BEANS TRIAL in PORTLAND</w:t>
      </w:r>
    </w:p>
    <w:p>
      <w:r>
        <w:rPr>
          <w:b/>
          <w:u w:val="single"/>
        </w:rPr>
        <w:t>120270</w:t>
      </w:r>
    </w:p>
    <w:p>
      <w:r>
        <w:t>1. Kristen Bell says she finds multiple elements of Snow White to have bad messages for kids. Things like the non consensual kiss and taking apples from strangers.   She strongly implies this story is damaging to children....BUT READS THE BOOK TO HER KIDS REGULARLY   Typical "I will make a SJW statement that I don't follow myself"</w:t>
      </w:r>
    </w:p>
    <w:p>
      <w:r>
        <w:rPr>
          <w:b/>
          <w:u w:val="single"/>
        </w:rPr>
        <w:t>120271</w:t>
      </w:r>
    </w:p>
    <w:p>
      <w:r>
        <w:t xml:space="preserve">2. </w:t>
        <w:tab/>
        <w:t>When I first saw this story, my initial thought was "who cares what this retard thinks about anything?"</w:t>
      </w:r>
    </w:p>
    <w:p>
      <w:r>
        <w:rPr>
          <w:b/>
          <w:u w:val="single"/>
        </w:rPr>
        <w:t>120272</w:t>
      </w:r>
    </w:p>
    <w:p>
      <w:r>
        <w:t>1. And it's going away... one less #AltLeft echo chamber.   https://9to5google.com/2018/10/08/google-plus-shutting-down/</w:t>
      </w:r>
    </w:p>
    <w:p>
      <w:r>
        <w:rPr>
          <w:b/>
          <w:u w:val="single"/>
        </w:rPr>
        <w:t>120273</w:t>
      </w:r>
    </w:p>
    <w:p>
      <w:r>
        <w:t xml:space="preserve">2. </w:t>
        <w:tab/>
        <w:t>Stalker fag is over here too.  He's already made 2 profiles trying to troll me.  https://gab.ai/KKadams   https://gab.ai/EndOfTrump  Hopefully he kills himself when G+ shuts down.</w:t>
      </w:r>
    </w:p>
    <w:p>
      <w:r>
        <w:rPr>
          <w:b/>
          <w:u w:val="single"/>
        </w:rPr>
        <w:t>120274</w:t>
      </w:r>
    </w:p>
    <w:p>
      <w:r>
        <w:t xml:space="preserve">3. </w:t>
        <w:tab/>
        <w:tab/>
        <w:t>Well he misses us you know lol and he can report all he wants because the owner of GAB won'e listen to the basement faggot . ha ha ha</w:t>
      </w:r>
    </w:p>
    <w:p>
      <w:r>
        <w:rPr>
          <w:b/>
          <w:u w:val="single"/>
        </w:rPr>
        <w:t>120275</w:t>
      </w:r>
    </w:p>
    <w:p>
      <w:r>
        <w:t>1. @Heartiste    'First Trump Rally at 20 years old. 8 hours of standing and 20,000 in attendance. Bucket List Event!'   (All I hear from libs is how Trump supporters are all old, cranky, racist White men.   I gotta say, whenever his rallies are on, most of what I see are young people and a lot of women.)  http://magaimg.net/img/6bst.jpg</w:t>
      </w:r>
    </w:p>
    <w:p>
      <w:r>
        <w:rPr>
          <w:b/>
          <w:u w:val="single"/>
        </w:rPr>
        <w:t>120276</w:t>
      </w:r>
    </w:p>
    <w:p>
      <w:r>
        <w:t xml:space="preserve">2. </w:t>
        <w:tab/>
        <w:t>It's all white. Yet he goes out of his way to spot one nigger or spic. Lol. Basically fuck whitey.</w:t>
      </w:r>
    </w:p>
    <w:p>
      <w:r>
        <w:rPr>
          <w:b/>
          <w:u w:val="single"/>
        </w:rPr>
        <w:t>120277</w:t>
      </w:r>
    </w:p>
    <w:p>
      <w:r>
        <w:t>1. Jim Acosta is complaining that the Trump rallies are too loud because he can't do live TV with the background volume   THE RALLY ISN'T FOR YOU, DIPSHIT!   Also he pretends he is just concerned that the Secret Service couldn't protect Trump due to the volume. What a humanitarian   This is what happens when you run out of even the fake stuff to whine about</w:t>
      </w:r>
    </w:p>
    <w:p>
      <w:r>
        <w:rPr>
          <w:b/>
          <w:u w:val="single"/>
        </w:rPr>
        <w:t>120278</w:t>
      </w:r>
    </w:p>
    <w:p>
      <w:r>
        <w:t xml:space="preserve">2. </w:t>
        <w:tab/>
        <w:t>#CuckNewsNetwork proving once again that they have the most retarded crew of “journalists” in the business.</w:t>
      </w:r>
    </w:p>
    <w:p>
      <w:r>
        <w:rPr>
          <w:b/>
          <w:u w:val="single"/>
        </w:rPr>
        <w:t>120279</w:t>
      </w:r>
    </w:p>
    <w:p>
      <w:r>
        <w:t>1.</w:t>
      </w:r>
    </w:p>
    <w:p>
      <w:r>
        <w:rPr>
          <w:b/>
          <w:u w:val="single"/>
        </w:rPr>
        <w:t>120280</w:t>
      </w:r>
    </w:p>
    <w:p>
      <w:r>
        <w:t xml:space="preserve">2. </w:t>
        <w:tab/>
        <w:t>I thought Islam was a religion not a race? I wonder why Hitler had affinity for pedo Mohamed? He actually said in table talk that whites should have been Muslim instead of Christian.</w:t>
      </w:r>
    </w:p>
    <w:p>
      <w:r>
        <w:rPr>
          <w:b/>
          <w:u w:val="single"/>
        </w:rPr>
        <w:t>120281</w:t>
      </w:r>
    </w:p>
    <w:p>
      <w:r>
        <w:t xml:space="preserve">3. </w:t>
        <w:tab/>
        <w:tab/>
        <w:t>He's still gay af. Read pink swastika. You'll never look at that faggy lil mustache the same again. Hitler was funny and fashionable. But a tool for Zionism and a false prophet for Europe. He fucked us and gave the Jews everything they ever wanted. They're still not satisfied.</w:t>
      </w:r>
    </w:p>
    <w:p>
      <w:r>
        <w:rPr>
          <w:b/>
          <w:u w:val="single"/>
        </w:rPr>
        <w:t>120282</w:t>
      </w:r>
    </w:p>
    <w:p>
      <w:r>
        <w:t xml:space="preserve">4. </w:t>
        <w:tab/>
        <w:tab/>
        <w:tab/>
        <w:t>Very telling that you chose to read gay erotica long after the book in question (that is so bad even Wikipedia says it’s garbage)  has been debunked</w:t>
      </w:r>
    </w:p>
    <w:p>
      <w:r>
        <w:rPr>
          <w:b/>
          <w:u w:val="single"/>
        </w:rPr>
        <w:t>120283</w:t>
      </w:r>
    </w:p>
    <w:p>
      <w:r>
        <w:t xml:space="preserve">5. </w:t>
        <w:tab/>
        <w:tab/>
        <w:tab/>
        <w:tab/>
        <w:t>The JEWS have done a very good job of vilifying Hitler.  They need to keep bashing him because if you actually read Mein Kampf you will know how intelligent Hitler was.  He certainly was comfy with the filthy Zionists so what is the real truth I don't know.  The holocaust surely didn't happen, but it should have!  That is what gives me pause about Hitler is the fact that he should have done what he has been accused of.  The "work" camps were actually safe spaces for Jews as they should have been bombed since they produced for the war.  The complete inversion of history!  Jews are LIARS!</w:t>
      </w:r>
    </w:p>
    <w:p>
      <w:r>
        <w:rPr>
          <w:b/>
          <w:u w:val="single"/>
        </w:rPr>
        <w:t>120284</w:t>
      </w:r>
    </w:p>
    <w:p>
      <w:r>
        <w:t xml:space="preserve">6. </w:t>
        <w:tab/>
        <w:tab/>
        <w:tab/>
        <w:tab/>
        <w:tab/>
        <w:t>Exactly.  The inversion of reality!  It's the same are brainwashed retarded lefties are told they are smart and have the moral ground while advocating the murder of unborn children.  Democrats are morally degenerate RACIST SEXIST human sewage yet they believe the opposite.  The complete Orwellian inversion and everything is that way!  Their minds say do not critisize the Jew and the JEW needs to be exposed as the parasitical cancer they are!  Expel all Jewishness from the World!</w:t>
      </w:r>
    </w:p>
    <w:p>
      <w:r>
        <w:rPr>
          <w:b/>
          <w:u w:val="single"/>
        </w:rPr>
        <w:t>120285</w:t>
      </w:r>
    </w:p>
    <w:p>
      <w:r>
        <w:t>1.</w:t>
      </w:r>
    </w:p>
    <w:p>
      <w:r>
        <w:rPr>
          <w:b/>
          <w:u w:val="single"/>
        </w:rPr>
        <w:t>120286</w:t>
      </w:r>
    </w:p>
    <w:p>
      <w:r>
        <w:t xml:space="preserve">2. </w:t>
        <w:tab/>
        <w:t>you keep your totalitarian bullshit socialism with speech and thought control, i will keep my free market capitalism and freewill</w:t>
      </w:r>
    </w:p>
    <w:p>
      <w:r>
        <w:rPr>
          <w:b/>
          <w:u w:val="single"/>
        </w:rPr>
        <w:t>120287</w:t>
      </w:r>
    </w:p>
    <w:p>
      <w:r>
        <w:t xml:space="preserve">3. </w:t>
        <w:tab/>
        <w:tab/>
        <w:t>those woods belong to the government. it is called a park. plus, you learned to suck nigger dick while doing time for stealing spare tires off trucks</w:t>
      </w:r>
    </w:p>
    <w:p>
      <w:r>
        <w:rPr>
          <w:b/>
          <w:u w:val="single"/>
        </w:rPr>
        <w:t>120288</w:t>
      </w:r>
    </w:p>
    <w:p>
      <w:r>
        <w:t>1. Too late, there is already a nazi group full of faggot ass nazis here already.  https://gab.com/groups/92be13d5-fefd-493b-aeaf-5934f5f0c111</w:t>
      </w:r>
    </w:p>
    <w:p>
      <w:r>
        <w:rPr>
          <w:b/>
          <w:u w:val="single"/>
        </w:rPr>
        <w:t>120289</w:t>
      </w:r>
    </w:p>
    <w:p>
      <w:r>
        <w:t xml:space="preserve">2. </w:t>
        <w:tab/>
        <w:t>They are the faggots but you like to look for faggot tranny porn to post...🤨</w:t>
      </w:r>
    </w:p>
    <w:p>
      <w:r>
        <w:rPr>
          <w:b/>
          <w:u w:val="single"/>
        </w:rPr>
        <w:t>120290</w:t>
      </w:r>
    </w:p>
    <w:p>
      <w:r>
        <w:t>1. What I am saying is if the only people Trump is going to nominated is going to be like Kavanaugh, then we don't have a dog in this fight, right? What is the point of movement support for a neoconservative? I was happy to support Kavanaugh against false accusations, but I definitely don't like his judicial record, and his record should exclude him from consideration in a normal country.   If the government goes to the Supreme Court for an endorsement of torturing "racists" or seeking to designate racists as "terorists", how do you think Kavanaugh will rule based on his previous record? Rhetorical question because I think we both know the answer.   This is how desperate "the movement" is for any victory. Even horrible neoconservatives being deployed by the establishment to SCOTUS is considered a victory. Its very sad indeed.</w:t>
      </w:r>
    </w:p>
    <w:p>
      <w:r>
        <w:rPr>
          <w:b/>
          <w:u w:val="single"/>
        </w:rPr>
        <w:t>120291</w:t>
      </w:r>
    </w:p>
    <w:p>
      <w:r>
        <w:t xml:space="preserve">2. </w:t>
        <w:tab/>
        <w:t>Kavanaugh has already cucked with his all-women law clerk team.   He's a liberal through and through.   This wasn't a win for us.</w:t>
      </w:r>
    </w:p>
    <w:p>
      <w:r>
        <w:rPr>
          <w:b/>
          <w:u w:val="single"/>
        </w:rPr>
        <w:t>120292</w:t>
      </w:r>
    </w:p>
    <w:p>
      <w:r>
        <w:t xml:space="preserve">3. </w:t>
        <w:tab/>
        <w:tab/>
        <w:t>Butch Deadlift wrote a brilliant comment a while back critiquing the AltRIght's tendency to support the expansion of the police state. While it's true that many of us have evolved from libertarianism towards authoritarianism, we must remember that the State is still in the hands of ZOG.   Any weapon that helps strengthen their power WILL be used against us.</w:t>
      </w:r>
    </w:p>
    <w:p>
      <w:r>
        <w:rPr>
          <w:b/>
          <w:u w:val="single"/>
        </w:rPr>
        <w:t>120293</w:t>
      </w:r>
    </w:p>
    <w:p>
      <w:r>
        <w:t xml:space="preserve">4. </w:t>
        <w:tab/>
        <w:tab/>
        <w:tab/>
        <w:t>It's the equivalent of Richard Spencer's defence of the EU concept on the grounds that a hypothetical pro-white federal Europe could fight for whites more effectively than tens of individual white nation states, while preserving national differences.   Agree in principle- but current EU is not useful and would need to be blown up and reformed as pro-white.</w:t>
      </w:r>
    </w:p>
    <w:p>
      <w:r>
        <w:rPr>
          <w:b/>
          <w:u w:val="single"/>
        </w:rPr>
        <w:t>120294</w:t>
      </w:r>
    </w:p>
    <w:p>
      <w:r>
        <w:t xml:space="preserve">5. </w:t>
        <w:tab/>
        <w:tab/>
        <w:tab/>
        <w:tab/>
        <w:t>The EU was forged with Kalergi's evil.   It's like the One Ring. And Richard is Boromir, thinking it can be used for good.   The EU must be cast into the fires of Mount Doom.</w:t>
      </w:r>
    </w:p>
    <w:p>
      <w:r>
        <w:rPr>
          <w:b/>
          <w:u w:val="single"/>
        </w:rPr>
        <w:t>120295</w:t>
      </w:r>
    </w:p>
    <w:p>
      <w:r>
        <w:t xml:space="preserve">6. </w:t>
        <w:tab/>
        <w:tab/>
        <w:tab/>
        <w:tab/>
        <w:tab/>
        <w:t>Yup. It's impractical but good example of what I like about Richard, his optimism and willingness to talk about ultimate goals.   There may be a few things that can be done within the current system, and reasonable medium-term goals outside it ("Ethnic cleansing in one country"), but if we accept short sighted Amnat shit it will be compromised down to nothing.</w:t>
      </w:r>
    </w:p>
    <w:p>
      <w:r>
        <w:rPr>
          <w:b/>
          <w:u w:val="single"/>
        </w:rPr>
        <w:t>120296</w:t>
      </w:r>
    </w:p>
    <w:p>
      <w:r>
        <w:t xml:space="preserve">7. </w:t>
        <w:tab/>
        <w:tab/>
        <w:tab/>
        <w:tab/>
        <w:tab/>
        <w:tab/>
        <w:t>I don't agree with Richard on everything 100%, but he's one of the few major AltRight figures that thinks outside the box and also thinks about the post-American future.   He's not a reactionary that wants the 1950s back. He's forward thinking.   And that's a big reason as to why the subversives have tried to discredit him.</w:t>
      </w:r>
    </w:p>
    <w:p>
      <w:r>
        <w:rPr>
          <w:b/>
          <w:u w:val="single"/>
        </w:rPr>
        <w:t>120297</w:t>
      </w:r>
    </w:p>
    <w:p>
      <w:r>
        <w:t xml:space="preserve">8. </w:t>
        <w:tab/>
        <w:tab/>
        <w:tab/>
        <w:tab/>
        <w:tab/>
        <w:tab/>
        <w:tab/>
        <w:t>Agreed.. some of them would appear to be happy with the 80s or 90s ("All I want is less blacks and Mexicans, and to be able to say faggot in public again.")   Agree that the big picture thinking is a large part of the reason he was targeted by the Jew crew. IMO other component is that he speaks truth about the idea of using GOP as political vehicle- it is as Jewish as SPLC.</w:t>
      </w:r>
    </w:p>
    <w:p>
      <w:r>
        <w:rPr>
          <w:b/>
          <w:u w:val="single"/>
        </w:rPr>
        <w:t>120298</w:t>
      </w:r>
    </w:p>
    <w:p>
      <w:r>
        <w:t xml:space="preserve">9. </w:t>
        <w:tab/>
        <w:tab/>
        <w:tab/>
        <w:tab/>
        <w:tab/>
        <w:tab/>
        <w:tab/>
        <w:tab/>
        <w:t>There was an interesting tweet from Richard not too long ago that criticized the AltRight. He worded it in a way that suggested that he no longer sees himself as part of the "AltRight" brand.   Perhaps he recognizes that he lost control of the movement and now it's in the hands of MPC-types who oppose ethnonationalism.</w:t>
      </w:r>
    </w:p>
    <w:p>
      <w:r>
        <w:rPr>
          <w:b/>
          <w:u w:val="single"/>
        </w:rPr>
        <w:t>120299</w:t>
      </w:r>
    </w:p>
    <w:p>
      <w:r>
        <w:t xml:space="preserve">10. </w:t>
        <w:tab/>
        <w:tab/>
        <w:tab/>
        <w:tab/>
        <w:tab/>
        <w:tab/>
        <w:tab/>
        <w:tab/>
        <w:tab/>
        <w:t>Doesn't surprise me. It's sad how much damage Jews and regular GOPe faggots have been allowed to do.  MPC acceptance is my red line. The fact that the racist Photoshop Phriday posters are reaching middle age and some have married (SE Asian mail order brides) does not make them wise or worthy of respect.  Bodybuilding.com has better political insights.</w:t>
      </w:r>
    </w:p>
    <w:p>
      <w:r>
        <w:rPr>
          <w:b/>
          <w:u w:val="single"/>
        </w:rPr>
        <w:t>120300</w:t>
      </w:r>
    </w:p>
    <w:p>
      <w:r>
        <w:t xml:space="preserve">11. </w:t>
        <w:tab/>
        <w:tab/>
        <w:tab/>
        <w:tab/>
        <w:tab/>
        <w:tab/>
        <w:tab/>
        <w:tab/>
        <w:tab/>
        <w:t>MPC is a fucking joke anyway. There's a hilarious article on Encyclopedia Dramatica that tears them to shreds.   No one outside of the AltRight takes them seriously. And so many of the dumb trends within the 2018 AltRight can be traced back to MPC, including the obsession with rape, chad larping, GOP cheerleading, hatred of goons and  "LOL shitlib tears!".</w:t>
      </w:r>
    </w:p>
    <w:p>
      <w:r>
        <w:rPr>
          <w:b/>
          <w:u w:val="single"/>
        </w:rPr>
        <w:t>120301</w:t>
      </w:r>
    </w:p>
    <w:p>
      <w:r>
        <w:t>1. I am going to bet that our boy #Tucker obliterates them this evening...    Lol my money is totally on Tucker here.  He obviously got under their skin with last week's segments on them not being able to sleep well while igniting the fire of violence on the left...    I think it's even more hilarious that they didn't even come up with anything unique to poke fun at... Where as Tucker sure will. Lol Scott Adams likes to point out 'sour' Don Lemon ironic name &amp; we have to wonder if Cuomo would have his own show if he wasn't the little brother of the current Governor and son of a former one?    https://www.washingtontimes.com/news/2018/oct/15/don-lemon-chris-cuomo-and-their-shocking-mocking-t/</w:t>
      </w:r>
    </w:p>
    <w:p>
      <w:r>
        <w:rPr>
          <w:b/>
          <w:u w:val="single"/>
        </w:rPr>
        <w:t>120302</w:t>
      </w:r>
    </w:p>
    <w:p>
      <w:r>
        <w:t xml:space="preserve">2. </w:t>
        <w:tab/>
        <w:t>Looky looky out for some nooky, man style! WTF, is CNN faggot central? Don &amp; Anderson giving each other BJ' under the desk!</w:t>
      </w:r>
    </w:p>
    <w:p>
      <w:r>
        <w:rPr>
          <w:b/>
          <w:u w:val="single"/>
        </w:rPr>
        <w:t>120303</w:t>
      </w:r>
    </w:p>
    <w:p>
      <w:r>
        <w:t>1. Imagine this is you - what do you say?</w:t>
      </w:r>
    </w:p>
    <w:p>
      <w:r>
        <w:rPr>
          <w:b/>
          <w:u w:val="single"/>
        </w:rPr>
        <w:t>120304</w:t>
      </w:r>
    </w:p>
    <w:p>
      <w:r>
        <w:t xml:space="preserve">2. </w:t>
        <w:tab/>
        <w:t>Conform to diversity, or else!</w:t>
      </w:r>
    </w:p>
    <w:p>
      <w:r>
        <w:rPr>
          <w:b/>
          <w:u w:val="single"/>
        </w:rPr>
        <w:t>120305</w:t>
      </w:r>
    </w:p>
    <w:p>
      <w:r>
        <w:t xml:space="preserve">3. </w:t>
        <w:tab/>
        <w:tab/>
        <w:t>Great caption.  So I'm gonna make like a nigger and steal it.</w:t>
      </w:r>
    </w:p>
    <w:p>
      <w:r>
        <w:rPr>
          <w:b/>
          <w:u w:val="single"/>
        </w:rPr>
        <w:t>120306</w:t>
      </w:r>
    </w:p>
    <w:p>
      <w:r>
        <w:t>1. As opposed to the rich, mature "gay nigger rape" rants spewing forth from your gaping white trash maw?</w:t>
      </w:r>
    </w:p>
    <w:p>
      <w:r>
        <w:rPr>
          <w:b/>
          <w:u w:val="single"/>
        </w:rPr>
        <w:t>120307</w:t>
      </w:r>
    </w:p>
    <w:p>
      <w:r>
        <w:t>1. The hamster wheel of American Nationalist excuse-making for the Trump Administration is a wonder to behold, the world's first perpetual motion device.   Everything you would think would slow it down only speeds it up. These rabid hamsters gang up on and cannibalize any hapless hamster that slows down a bit or tries to climb off.</w:t>
      </w:r>
    </w:p>
    <w:p>
      <w:r>
        <w:rPr>
          <w:b/>
          <w:u w:val="single"/>
        </w:rPr>
        <w:t>120308</w:t>
      </w:r>
    </w:p>
    <w:p>
      <w:r>
        <w:t xml:space="preserve">2. </w:t>
        <w:tab/>
        <w:t>MKULTRA programming was set up to develop a schizophrenic society. Double think is holding two contradictory positions simultaneously, and believing them both to be true. Society is retarded because that’s what the social engineers wanted it to be. A decades long program mind you.</w:t>
      </w:r>
    </w:p>
    <w:p>
      <w:r>
        <w:rPr>
          <w:b/>
          <w:u w:val="single"/>
        </w:rPr>
        <w:t>120309</w:t>
      </w:r>
    </w:p>
    <w:p>
      <w:r>
        <w:t>1. Always remember our enemies know they’re a race, one they believe has sanction by god to rule over goyim, using any means necessary to that end. They and their apologists always lie and misdirect. #holohoax #jews #israel</w:t>
      </w:r>
    </w:p>
    <w:p>
      <w:r>
        <w:rPr>
          <w:b/>
          <w:u w:val="single"/>
        </w:rPr>
        <w:t>120310</w:t>
      </w:r>
    </w:p>
    <w:p>
      <w:r>
        <w:t xml:space="preserve">2. </w:t>
        <w:tab/>
        <w:t>AS ASHKENAZI JEWS are forced to mate with the multiplicity of sand nigger jews, the Mean IQ will move from 120 to 75 very fast.  We do that with congo negros and white girls every day</w:t>
      </w:r>
    </w:p>
    <w:p>
      <w:r>
        <w:rPr>
          <w:b/>
          <w:u w:val="single"/>
        </w:rPr>
        <w:t>120311</w:t>
      </w:r>
    </w:p>
    <w:p>
      <w:r>
        <w:t>1. There are only a few dozen mudslimes in the entire British Army, WHY should ANY soldier be discharged for being in a photo with ANY British citizen?   #IAmSoldierX   https://www.youtube.com/watch?v=oh3GauzASjw</w:t>
      </w:r>
    </w:p>
    <w:p>
      <w:r>
        <w:rPr>
          <w:b/>
          <w:u w:val="single"/>
        </w:rPr>
        <w:t>120312</w:t>
      </w:r>
    </w:p>
    <w:p>
      <w:r>
        <w:t xml:space="preserve">2. </w:t>
        <w:tab/>
        <w:t>Tommy is not "any British citizen " in this context .In this context he is a politician duping "our lads " into an unwise act for his own advantage .</w:t>
      </w:r>
    </w:p>
    <w:p>
      <w:r>
        <w:rPr>
          <w:b/>
          <w:u w:val="single"/>
        </w:rPr>
        <w:t>120313</w:t>
      </w:r>
    </w:p>
    <w:p>
      <w:r>
        <w:t xml:space="preserve">3. </w:t>
        <w:tab/>
        <w:tab/>
        <w:t>Peter is a cunt trying to stir shit!</w:t>
      </w:r>
    </w:p>
    <w:p>
      <w:r>
        <w:rPr>
          <w:b/>
          <w:u w:val="single"/>
        </w:rPr>
        <w:t>120314</w:t>
      </w:r>
    </w:p>
    <w:p>
      <w:r>
        <w:t>1. #TommyRobinson #UK #UnitedKingdom #Islam #Muslims #PCCulture #PoliticalCorrectness   We will not let the army summit to Islam through political correctness   https://youtu.be/jJmok2CwPfM</w:t>
      </w:r>
    </w:p>
    <w:p>
      <w:r>
        <w:rPr>
          <w:b/>
          <w:u w:val="single"/>
        </w:rPr>
        <w:t>120315</w:t>
      </w:r>
    </w:p>
    <w:p>
      <w:r>
        <w:t xml:space="preserve">2. </w:t>
        <w:tab/>
        <w:t>Ban the JEWS also!  We would not have Muslim problem if we didn't have a filthy JEW problem!  The fakes RACIST LYING Jews are sewage!  Tommy Robinson can burn in hell!</w:t>
      </w:r>
    </w:p>
    <w:p>
      <w:r>
        <w:rPr>
          <w:b/>
          <w:u w:val="single"/>
        </w:rPr>
        <w:t>120316</w:t>
      </w:r>
    </w:p>
    <w:p>
      <w:r>
        <w:t xml:space="preserve">3. </w:t>
        <w:tab/>
        <w:tab/>
        <w:t>I 100% agree with you!  But as long as the Jewish Sewage of Hollywood and Jewish Supremacists of the media keep lumping honest white males all together like myself in their bashing thru mind control, It needs and is starting to go the other way as you can see and it is picking up momentum.  They know they are doing the Orwellian inversion.  I am done with it and until Jews like yourself have the guts to speak out about these bastards, it is imperative that the same tactics are used to push back. The damage these bastards have done to divide and conquer is despicable and I lash out at all the retarded Democrats also, as I am done with their shit too!  This includes much of my brainwashed family. I do understand the vast majority or any Khazarian or askeNAZI JEW who are the true NAZI's are the problem. They are satanists and barbarians, not Jews and not Semitic!  They are LIARS.  As long as they use their tactics, my tactics will keep growing. It is time that Jews like yourself speak out more, or you are in trouble also.  They certainly don't give a shit about you either, as it is the few who control, not the many.  But they call themselves Jews and it is difficult to explain true reality to all people.  They want a soundbite.</w:t>
      </w:r>
    </w:p>
    <w:p>
      <w:r>
        <w:rPr>
          <w:b/>
          <w:u w:val="single"/>
        </w:rPr>
        <w:t>120317</w:t>
      </w:r>
    </w:p>
    <w:p>
      <w:r>
        <w:t>1. The punditocracy is acknowledging that momentum has shifted to the #GOP going into the mid-terms.   If conservatives vote, conservatives win. This election is really that simple.   #VoteRed #VoteRedToSaveAmerica #VoteRed2018 #GOP2018 #RedWave #RedWave2018   http://ow.ly/LnQc30mjgH2</w:t>
      </w:r>
    </w:p>
    <w:p>
      <w:r>
        <w:rPr>
          <w:b/>
          <w:u w:val="single"/>
        </w:rPr>
        <w:t>120318</w:t>
      </w:r>
    </w:p>
    <w:p>
      <w:r>
        <w:t xml:space="preserve">2. </w:t>
        <w:tab/>
        <w:t>There is no shift. Lying pollsters just have a whole lot less to lie about. The Trump Train has been picking up speed since Trump stopped Obama from weaseling in the TPP during the lame duck session - before even being sworn into office! My guess: biggest mid-term thumbs-up from voters since FDR!</w:t>
      </w:r>
    </w:p>
    <w:p>
      <w:r>
        <w:rPr>
          <w:b/>
          <w:u w:val="single"/>
        </w:rPr>
        <w:t>120319</w:t>
      </w:r>
    </w:p>
    <w:p>
      <w:r>
        <w:t xml:space="preserve">3. </w:t>
        <w:tab/>
        <w:tab/>
        <w:t>From your lips to God's ears....let this be so!</w:t>
      </w:r>
    </w:p>
    <w:p>
      <w:r>
        <w:rPr>
          <w:b/>
          <w:u w:val="single"/>
        </w:rPr>
        <w:t>120320</w:t>
      </w:r>
    </w:p>
    <w:p>
      <w:r>
        <w:t xml:space="preserve">4. </w:t>
        <w:tab/>
        <w:tab/>
        <w:tab/>
        <w:t>Ovomit is a half nigger piece of muzzie shit.</w:t>
      </w:r>
    </w:p>
    <w:p>
      <w:r>
        <w:rPr>
          <w:b/>
          <w:u w:val="single"/>
        </w:rPr>
        <w:t>120321</w:t>
      </w:r>
    </w:p>
    <w:p>
      <w:r>
        <w:t>1.</w:t>
      </w:r>
    </w:p>
    <w:p>
      <w:r>
        <w:rPr>
          <w:b/>
          <w:u w:val="single"/>
        </w:rPr>
        <w:t>120322</w:t>
      </w:r>
    </w:p>
    <w:p>
      <w:r>
        <w:t xml:space="preserve">2. </w:t>
        <w:tab/>
        <w:t>a nigger aint nothing but a nigger</w:t>
      </w:r>
    </w:p>
    <w:p>
      <w:r>
        <w:rPr>
          <w:b/>
          <w:u w:val="single"/>
        </w:rPr>
        <w:t>120323</w:t>
      </w:r>
    </w:p>
    <w:p>
      <w:r>
        <w:t>1. Get a load of this fucking faggot:</w:t>
      </w:r>
    </w:p>
    <w:p>
      <w:r>
        <w:rPr>
          <w:b/>
          <w:u w:val="single"/>
        </w:rPr>
        <w:t>120324</w:t>
      </w:r>
    </w:p>
    <w:p>
      <w:r>
        <w:t xml:space="preserve">2. </w:t>
        <w:tab/>
        <w:t>what a faggot</w:t>
      </w:r>
    </w:p>
    <w:p>
      <w:r>
        <w:rPr>
          <w:b/>
          <w:u w:val="single"/>
        </w:rPr>
        <w:t>120325</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120326</w:t>
      </w:r>
    </w:p>
    <w:p>
      <w:r>
        <w:t xml:space="preserve">2. </w:t>
        <w:tab/>
        <w:t>Oy vey! Soros was 14 when the war ended, and the rest is questionable.   https://TheGreatestStoryNeverTold.tv</w:t>
      </w:r>
    </w:p>
    <w:p>
      <w:r>
        <w:rPr>
          <w:b/>
          <w:u w:val="single"/>
        </w:rPr>
        <w:t>120327</w:t>
      </w:r>
    </w:p>
    <w:p>
      <w:r>
        <w:t xml:space="preserve">3. </w:t>
        <w:tab/>
        <w:tab/>
        <w:t>So, you’re really this stupid?  LMFAO!!!!  I’ve never witnessed this kind of stupidity in person, sure on GAB, but like really, I was in Harrison Arkansas today and didn’t even witness this kind of stupidity!!! Lolololololol</w:t>
      </w:r>
    </w:p>
    <w:p>
      <w:r>
        <w:rPr>
          <w:b/>
          <w:u w:val="single"/>
        </w:rPr>
        <w:t>120328</w:t>
      </w:r>
    </w:p>
    <w:p>
      <w:r>
        <w:t xml:space="preserve">4. </w:t>
        <w:tab/>
        <w:tab/>
        <w:tab/>
        <w:t>I acknowledge, your stupidiy surpasses mine by MILES!  And I MEAN that, congratulations.  Tell your mother/sister I said hello!</w:t>
      </w:r>
    </w:p>
    <w:p>
      <w:r>
        <w:rPr>
          <w:b/>
          <w:u w:val="single"/>
        </w:rPr>
        <w:t>120329</w:t>
      </w:r>
    </w:p>
    <w:p>
      <w:r>
        <w:t xml:space="preserve">5. </w:t>
        <w:tab/>
        <w:tab/>
        <w:tab/>
        <w:tab/>
        <w:t>You can’t learn it pal, it’s down to inbreeding, blame your parents     https://TheGreatestStoryNeverTold.tv</w:t>
      </w:r>
    </w:p>
    <w:p>
      <w:r>
        <w:rPr>
          <w:b/>
          <w:u w:val="single"/>
        </w:rPr>
        <w:t>120330</w:t>
      </w:r>
    </w:p>
    <w:p>
      <w:r>
        <w:t xml:space="preserve">6. </w:t>
        <w:tab/>
        <w:tab/>
        <w:tab/>
        <w:tab/>
        <w:tab/>
        <w:t>Yes, I get it!  Your mother and sister and daughter are the same.  I saw a show on TV about it once, sad.  Maybe you should just kill yourself and ease the pain.</w:t>
      </w:r>
    </w:p>
    <w:p>
      <w:r>
        <w:rPr>
          <w:b/>
          <w:u w:val="single"/>
        </w:rPr>
        <w:t>120331</w:t>
      </w:r>
    </w:p>
    <w:p>
      <w:r>
        <w:t xml:space="preserve">7. </w:t>
        <w:tab/>
        <w:tab/>
        <w:tab/>
        <w:tab/>
        <w:tab/>
        <w:tab/>
        <w:t>Lol, your 3rd grade education is impressive, to your mother.  Dumbass</w:t>
      </w:r>
    </w:p>
    <w:p>
      <w:r>
        <w:rPr>
          <w:b/>
          <w:u w:val="single"/>
        </w:rPr>
        <w:t>120332</w:t>
      </w:r>
    </w:p>
    <w:p>
      <w:r>
        <w:t xml:space="preserve">8. </w:t>
        <w:tab/>
        <w:tab/>
        <w:tab/>
        <w:tab/>
        <w:tab/>
        <w:tab/>
        <w:tab/>
        <w:t>Thanks again wee man for proving only one thing.   You have nothing but a limited vocabulary, which again is only limited to petty slurs and insults.   You are the reason I am here, and so long there are people like you, we shall win with the least of effort.   https://TruthWillOut.tv</w:t>
      </w:r>
    </w:p>
    <w:p>
      <w:r>
        <w:rPr>
          <w:b/>
          <w:u w:val="single"/>
        </w:rPr>
        <w:t>120333</w:t>
      </w:r>
    </w:p>
    <w:p>
      <w:r>
        <w:t xml:space="preserve">9. </w:t>
        <w:tab/>
        <w:tab/>
        <w:tab/>
        <w:tab/>
        <w:tab/>
        <w:tab/>
        <w:tab/>
        <w:tab/>
        <w:t>Yeah, because you bring SUCH  a compelling argument to Gab!  Lol, that's WHY you are dumb and we ALL laugh AT you.</w:t>
      </w:r>
    </w:p>
    <w:p>
      <w:r>
        <w:rPr>
          <w:b/>
          <w:u w:val="single"/>
        </w:rPr>
        <w:t>120334</w:t>
      </w:r>
    </w:p>
    <w:p>
      <w:r>
        <w:t xml:space="preserve">10. </w:t>
        <w:tab/>
        <w:tab/>
        <w:tab/>
        <w:tab/>
        <w:tab/>
        <w:tab/>
        <w:tab/>
        <w:tab/>
        <w:tab/>
        <w:t>So now you want to rape holocaust survivors?  Damn, these people are sick!</w:t>
      </w:r>
    </w:p>
    <w:p>
      <w:r>
        <w:rPr>
          <w:b/>
          <w:u w:val="single"/>
        </w:rPr>
        <w:t>120335</w:t>
      </w:r>
    </w:p>
    <w:p>
      <w:r>
        <w:t xml:space="preserve">11. </w:t>
        <w:tab/>
        <w:tab/>
        <w:tab/>
        <w:tab/>
        <w:tab/>
        <w:tab/>
        <w:tab/>
        <w:tab/>
        <w:tab/>
        <w:tab/>
        <w:t>The stupid is strong in this one.    @bigpapi765</w:t>
      </w:r>
    </w:p>
    <w:p>
      <w:r>
        <w:rPr>
          <w:b/>
          <w:u w:val="single"/>
        </w:rPr>
        <w:t>120336</w:t>
      </w:r>
    </w:p>
    <w:p>
      <w:r>
        <w:t xml:space="preserve">12. </w:t>
        <w:tab/>
        <w:tab/>
        <w:tab/>
        <w:tab/>
        <w:tab/>
        <w:tab/>
        <w:tab/>
        <w:tab/>
        <w:tab/>
        <w:tab/>
        <w:tab/>
        <w:t>Lol, these people are really out there claiming things that happened didn't happen!  I'm sorry, but you could run over every one of them in one day and the world wouldn't an IQ point.</w:t>
      </w:r>
    </w:p>
    <w:p>
      <w:r>
        <w:rPr>
          <w:b/>
          <w:u w:val="single"/>
        </w:rPr>
        <w:t>120337</w:t>
      </w:r>
    </w:p>
    <w:p>
      <w:r>
        <w:t xml:space="preserve">13. </w:t>
        <w:tab/>
        <w:tab/>
        <w:tab/>
        <w:tab/>
        <w:tab/>
        <w:tab/>
        <w:tab/>
        <w:tab/>
        <w:tab/>
        <w:tab/>
        <w:tab/>
        <w:tab/>
        <w:t>The holocaust of 17 millions Germans in WW2, the 66 million white Christians in Russia, the 3 million white Christian Armenians, and  the 100 million Chinese all perpetuated by the vile despicable RACIST LYING MURDEROUS THEIVING askeNAZI JEW PIGS! These are true events or are you a Holocaust denier?</w:t>
      </w:r>
    </w:p>
    <w:p>
      <w:r>
        <w:rPr>
          <w:b/>
          <w:u w:val="single"/>
        </w:rPr>
        <w:t>120338</w:t>
      </w:r>
    </w:p>
    <w:p>
      <w:r>
        <w:t xml:space="preserve">14. </w:t>
        <w:tab/>
        <w:tab/>
        <w:tab/>
        <w:tab/>
        <w:tab/>
        <w:tab/>
        <w:tab/>
        <w:tab/>
        <w:tab/>
        <w:tab/>
        <w:tab/>
        <w:tab/>
        <w:tab/>
        <w:t>So if your mind water curves? All common knowledge is a LIE!  To believe the earth is round is no different than believing the holohoax!  All common knowledge is LIE!</w:t>
      </w:r>
    </w:p>
    <w:p>
      <w:r>
        <w:rPr>
          <w:b/>
          <w:u w:val="single"/>
        </w:rPr>
        <w:t>120339</w:t>
      </w:r>
    </w:p>
    <w:p>
      <w:r>
        <w:t xml:space="preserve">15. </w:t>
        <w:tab/>
        <w:tab/>
        <w:tab/>
        <w:tab/>
        <w:tab/>
        <w:tab/>
        <w:tab/>
        <w:tab/>
        <w:tab/>
        <w:tab/>
        <w:tab/>
        <w:tab/>
        <w:tab/>
        <w:tab/>
        <w:t>Just listen to these 3rd-grade educated QAnon believers...  SMDH!</w:t>
      </w:r>
    </w:p>
    <w:p>
      <w:r>
        <w:rPr>
          <w:b/>
          <w:u w:val="single"/>
        </w:rPr>
        <w:t>120340</w:t>
      </w:r>
    </w:p>
    <w:p>
      <w:r>
        <w:t xml:space="preserve">16. </w:t>
        <w:tab/>
        <w:tab/>
        <w:tab/>
        <w:tab/>
        <w:tab/>
        <w:tab/>
        <w:tab/>
        <w:tab/>
        <w:tab/>
        <w:tab/>
        <w:tab/>
        <w:tab/>
        <w:tab/>
        <w:tab/>
        <w:tab/>
        <w:t>Petty insults with no FACTS!  Are you a filthy JEW PIG?</w:t>
      </w:r>
    </w:p>
    <w:p>
      <w:r>
        <w:rPr>
          <w:b/>
          <w:u w:val="single"/>
        </w:rPr>
        <w:t>120341</w:t>
      </w:r>
    </w:p>
    <w:p>
      <w:r>
        <w:t xml:space="preserve">17. </w:t>
        <w:tab/>
        <w:tab/>
        <w:tab/>
        <w:tab/>
        <w:tab/>
        <w:tab/>
        <w:tab/>
        <w:tab/>
        <w:tab/>
        <w:tab/>
        <w:tab/>
        <w:tab/>
        <w:tab/>
        <w:tab/>
        <w:tab/>
        <w:tab/>
        <w:t>Duh, you just did dipshit!  But that would be a FACT and you do not understand what an actual FACT is!  That is because you are brainwashed retarded monkey brain!</w:t>
      </w:r>
    </w:p>
    <w:p>
      <w:r>
        <w:rPr>
          <w:b/>
          <w:u w:val="single"/>
        </w:rPr>
        <w:t>120342</w:t>
      </w:r>
    </w:p>
    <w:p>
      <w:r>
        <w:t>1. These leftists keep saying "white men don't know how to feel threatened in a rapidly changing culture." Yes we do: When European men act in response to threats history calls it genocide.   Don't fuck with us.   https://www.pressherald.com/2018/10/01/kavanaugh-allegations-trigger-angry-anxious-response-from-republican-men/</w:t>
      </w:r>
    </w:p>
    <w:p>
      <w:r>
        <w:rPr>
          <w:b/>
          <w:u w:val="single"/>
        </w:rPr>
        <w:t>120343</w:t>
      </w:r>
    </w:p>
    <w:p>
      <w:r>
        <w:t xml:space="preserve">2. </w:t>
        <w:tab/>
        <w:t>Hill folk act all the time. People just call us crazy. The day of rope is coming. I  just fear for those who have done no wrong being snagged in the same net as the aggressors.</w:t>
      </w:r>
    </w:p>
    <w:p>
      <w:r>
        <w:rPr>
          <w:b/>
          <w:u w:val="single"/>
        </w:rPr>
        <w:t>120344</w:t>
      </w:r>
    </w:p>
    <w:p>
      <w:r>
        <w:t xml:space="preserve">3. </w:t>
        <w:tab/>
        <w:tab/>
        <w:t>That is a fair concern. However, I am a hillbilly stuck in Denver. Everytime I hear one of these harpies try to to act like we are evil men because we are white and straight, I feel like reminding them just how dangerous we really are. How easy would it be for you and your buddies to leave many leftist hats on the ground? I know it would not be a challenge on my end.</w:t>
      </w:r>
    </w:p>
    <w:p>
      <w:r>
        <w:rPr>
          <w:b/>
          <w:u w:val="single"/>
        </w:rPr>
        <w:t>120345</w:t>
      </w:r>
    </w:p>
    <w:p>
      <w:r>
        <w:t>1. ANTIFA did this yesterday at the Cenotaph to women of WWII in Whitehall.   https://pbs.twimg.com/media/Dpc7xkfWkAAum_f.jpg:large</w:t>
      </w:r>
    </w:p>
    <w:p>
      <w:r>
        <w:rPr>
          <w:b/>
          <w:u w:val="single"/>
        </w:rPr>
        <w:t>120346</w:t>
      </w:r>
    </w:p>
    <w:p>
      <w:r>
        <w:t xml:space="preserve">2. </w:t>
        <w:tab/>
        <w:t>Wonder if they got their Soros pocket money for doing this?</w:t>
      </w:r>
    </w:p>
    <w:p>
      <w:r>
        <w:rPr>
          <w:b/>
          <w:u w:val="single"/>
        </w:rPr>
        <w:t>120347</w:t>
      </w:r>
    </w:p>
    <w:p>
      <w:r>
        <w:t xml:space="preserve">3. </w:t>
        <w:tab/>
        <w:tab/>
        <w:t>Yes the police had an undercover officer in them but the Twat shagged one of them put a bun in her oven &amp; it ended in a scandal with the cops paying them 10's of thousands.</w:t>
      </w:r>
    </w:p>
    <w:p>
      <w:r>
        <w:rPr>
          <w:b/>
          <w:u w:val="single"/>
        </w:rPr>
        <w:t>120348</w:t>
      </w:r>
    </w:p>
    <w:p>
      <w:r>
        <w:t>1. Not So Fast, “Blue Wave” https://dailystormer.name/not-so-fast-blue-wave/</w:t>
      </w:r>
    </w:p>
    <w:p>
      <w:r>
        <w:rPr>
          <w:b/>
          <w:u w:val="single"/>
        </w:rPr>
        <w:t>120349</w:t>
      </w:r>
    </w:p>
    <w:p>
      <w:r>
        <w:t xml:space="preserve">2. </w:t>
        <w:tab/>
        <w:t>So what is your suggestion? Beside Trump remorse because he hasn't cleared out the entrenched deep state govt machine filled with lifer govt employees in his 1st 1-1/2? And dismantled Congress &amp; the Courts &amp; turned the US into a white utopia already. What exactly is your suggestion? What magic wand should we wave. Please do tell?</w:t>
      </w:r>
    </w:p>
    <w:p>
      <w:r>
        <w:rPr>
          <w:b/>
          <w:u w:val="single"/>
        </w:rPr>
        <w:t>120350</w:t>
      </w:r>
    </w:p>
    <w:p>
      <w:r>
        <w:t xml:space="preserve">3. </w:t>
        <w:tab/>
        <w:tab/>
        <w:t>Not sure what other people are doing but I am sitting out the midterms. I'm not going to vote to reelect the GOP Congress which condemned us exclusively for Charlottesville</w:t>
      </w:r>
    </w:p>
    <w:p>
      <w:r>
        <w:rPr>
          <w:b/>
          <w:u w:val="single"/>
        </w:rPr>
        <w:t>120351</w:t>
      </w:r>
    </w:p>
    <w:p>
      <w:r>
        <w:t xml:space="preserve">4. </w:t>
        <w:tab/>
        <w:tab/>
        <w:tab/>
        <w:t>C-ville was 100% psy-op. That means you're one of the bad guys, repeating it.   There weren't 10 people there who weren't on a gov't or NGO payroll.  Lawyer Bill Evans not only found State Dept people working the show, he also uncovered an MI6 agent working the production. You're a rube or a shill.   https://www.youtube.com/watch?v=VI6CsGIft4M&amp;t=8s</w:t>
      </w:r>
    </w:p>
    <w:p>
      <w:r>
        <w:rPr>
          <w:b/>
          <w:u w:val="single"/>
        </w:rPr>
        <w:t>120352</w:t>
      </w:r>
    </w:p>
    <w:p>
      <w:r>
        <w:t>1.</w:t>
      </w:r>
    </w:p>
    <w:p>
      <w:r>
        <w:rPr>
          <w:b/>
          <w:u w:val="single"/>
        </w:rPr>
        <w:t>120353</w:t>
      </w:r>
    </w:p>
    <w:p>
      <w:r>
        <w:t xml:space="preserve">2. </w:t>
        <w:tab/>
        <w:t>muslim EVIL CRIMINAL MONKEY NIGGER</w:t>
      </w:r>
    </w:p>
    <w:p>
      <w:r>
        <w:rPr>
          <w:b/>
          <w:u w:val="single"/>
        </w:rPr>
        <w:t>120354</w:t>
      </w:r>
    </w:p>
    <w:p>
      <w:r>
        <w:t>1. Around bowling balls &amp; blacks, don't relax.  https://www.detroitnews.com/story/news/local/macomb-county/2018/10/15/two-arrested-roseville-bowling-ball-attack/1650729002/</w:t>
      </w:r>
    </w:p>
    <w:p>
      <w:r>
        <w:rPr>
          <w:b/>
          <w:u w:val="single"/>
        </w:rPr>
        <w:t>120355</w:t>
      </w:r>
    </w:p>
    <w:p>
      <w:r>
        <w:t xml:space="preserve">2. </w:t>
        <w:tab/>
        <w:t>nothing more dangerous than a nigger with a bowling ball in his hands!!  LOL</w:t>
      </w:r>
    </w:p>
    <w:p>
      <w:r>
        <w:rPr>
          <w:b/>
          <w:u w:val="single"/>
        </w:rPr>
        <w:t>120356</w:t>
      </w:r>
    </w:p>
    <w:p>
      <w:r>
        <w:t xml:space="preserve">3. </w:t>
        <w:tab/>
        <w:tab/>
        <w:t>Tell that to Reginald Denny</w:t>
      </w:r>
    </w:p>
    <w:p>
      <w:r>
        <w:rPr>
          <w:b/>
          <w:u w:val="single"/>
        </w:rPr>
        <w:t>120357</w:t>
      </w:r>
    </w:p>
    <w:p>
      <w:r>
        <w:t>1. There clearly is a difference between a Negro and a full blown Nigger...  One is on the way to intelligence and emancipation/freedom and the latter is beyond retarded Uncle Tom trash...</w:t>
      </w:r>
    </w:p>
    <w:p>
      <w:r>
        <w:rPr>
          <w:b/>
          <w:u w:val="single"/>
        </w:rPr>
        <w:t>120358</w:t>
      </w:r>
    </w:p>
    <w:p>
      <w:r>
        <w:t>1. 5.5 million Christians murdered by Nazis?    I find 3,040 Jewess...   I've noticed Jews have a tendency to lie, exaggerate numbers...</w:t>
      </w:r>
    </w:p>
    <w:p>
      <w:r>
        <w:rPr>
          <w:b/>
          <w:u w:val="single"/>
        </w:rPr>
        <w:t>120359</w:t>
      </w:r>
    </w:p>
    <w:p>
      <w:r>
        <w:t xml:space="preserve">2. </w:t>
        <w:tab/>
        <w:t>The Jews exaggerate, then other ethnic &amp; religious groups exaggerate wanting to prove their altruism. That's the way these things go,</w:t>
      </w:r>
    </w:p>
    <w:p>
      <w:r>
        <w:rPr>
          <w:b/>
          <w:u w:val="single"/>
        </w:rPr>
        <w:t>120360</w:t>
      </w:r>
    </w:p>
    <w:p>
      <w:r>
        <w:t xml:space="preserve">3. </w:t>
        <w:tab/>
        <w:tab/>
        <w:t>Don't believe Jehovah's Witnesses, either. I asked them what Jehovah did and why that nigger left so many witnesses alive coz sheeit...ya don' leave no witnesses alive, dawg.</w:t>
      </w:r>
    </w:p>
    <w:p>
      <w:r>
        <w:rPr>
          <w:b/>
          <w:u w:val="single"/>
        </w:rPr>
        <w:t>120361</w:t>
      </w:r>
    </w:p>
    <w:p>
      <w:r>
        <w:t>1. geller already has it up on her propaganda site  PITTSBURGH: Synagogue shooter Robert Bowers is Jew-hater and Trump-hater  https://gellerreport.com/2018/10/bowers-jew-hater.html/</w:t>
      </w:r>
    </w:p>
    <w:p>
      <w:r>
        <w:rPr>
          <w:b/>
          <w:u w:val="single"/>
        </w:rPr>
        <w:t>120362</w:t>
      </w:r>
    </w:p>
    <w:p>
      <w:r>
        <w:t xml:space="preserve">2. </w:t>
        <w:tab/>
        <w:t>No wonder I never liked these anti-Trump faggot Nazis who post here at Gab. :roll: #Trump #MAGA #KAG #GabFam #SpeakFreely #WalkAway #InfoWars  #JobsNotMobs #RedWave #KanyeEffect #KavanaughEffect #HondurasEffect #FakeBombEffect #KillJewEffect</w:t>
      </w:r>
    </w:p>
    <w:p>
      <w:r>
        <w:rPr>
          <w:b/>
          <w:u w:val="single"/>
        </w:rPr>
        <w:t>120363</w:t>
      </w:r>
    </w:p>
    <w:p>
      <w:r>
        <w:t>1. Love and support your race, my white brothers and sisters.   Whites (European-descended peoples) are only 7% of the world's population. We have the right to exist and the right to our own ethno-states.   #AltRight #ProudBoys #NewRight #MAGA #Pegida #AfD #Orban #Putin #Brexit #BritFam #QAnon #Q  #WhiteGenocide #svpol</w:t>
      </w:r>
    </w:p>
    <w:p>
      <w:r>
        <w:rPr>
          <w:b/>
          <w:u w:val="single"/>
        </w:rPr>
        <w:t>120364</w:t>
      </w:r>
    </w:p>
    <w:p>
      <w:r>
        <w:t xml:space="preserve">2. </w:t>
        <w:tab/>
        <w:t>You dummies keep crying about "the right to love your own race".  You have a gazillion ways to do that, starting with Irish clubs, Italian clubs, German clubs, Greek clubs, etc etc. There are parades all over the country every year. Greeks aren't the same race as Germans, etc.</w:t>
      </w:r>
    </w:p>
    <w:p>
      <w:r>
        <w:rPr>
          <w:b/>
          <w:u w:val="single"/>
        </w:rPr>
        <w:t>120365</w:t>
      </w:r>
    </w:p>
    <w:p>
      <w:r>
        <w:t xml:space="preserve">3. </w:t>
        <w:tab/>
        <w:tab/>
        <w:t>Stop being a faggot and stand up for your race, white man.</w:t>
      </w:r>
    </w:p>
    <w:p>
      <w:r>
        <w:rPr>
          <w:b/>
          <w:u w:val="single"/>
        </w:rPr>
        <w:t>120366</w:t>
      </w:r>
    </w:p>
    <w:p>
      <w:r>
        <w:t>1. Believe women...</w:t>
      </w:r>
    </w:p>
    <w:p>
      <w:r>
        <w:rPr>
          <w:b/>
          <w:u w:val="single"/>
        </w:rPr>
        <w:t>120367</w:t>
      </w:r>
    </w:p>
    <w:p>
      <w:r>
        <w:t xml:space="preserve">2. </w:t>
        <w:tab/>
        <w:t>Ugly bint looking for a goosing to complain about .Lawfare is the term for this ,I think .</w:t>
      </w:r>
    </w:p>
    <w:p>
      <w:r>
        <w:rPr>
          <w:b/>
          <w:u w:val="single"/>
        </w:rPr>
        <w:t>120368</w:t>
      </w:r>
    </w:p>
    <w:p>
      <w:r>
        <w:t>1. Colin Powell Speaks Out: Trump Not Moral Leader... https://kek.gg/u/Zqmy</w:t>
      </w:r>
    </w:p>
    <w:p>
      <w:r>
        <w:rPr>
          <w:b/>
          <w:u w:val="single"/>
        </w:rPr>
        <w:t>120369</w:t>
      </w:r>
    </w:p>
    <w:p>
      <w:r>
        <w:t xml:space="preserve">2. </w:t>
        <w:tab/>
        <w:t>dumb nigger</w:t>
      </w:r>
    </w:p>
    <w:p>
      <w:r>
        <w:rPr>
          <w:b/>
          <w:u w:val="single"/>
        </w:rPr>
        <w:t>120370</w:t>
      </w:r>
    </w:p>
    <w:p>
      <w:r>
        <w:t>1. https://order-order.com/2018/10/01/owen-jones-cancels-building-new-britain/    So why do the MSM TV News media still use Owen Jones. He speaks on behalf of nobody. This proves he isn't popular with anybody.</w:t>
      </w:r>
    </w:p>
    <w:p>
      <w:r>
        <w:rPr>
          <w:b/>
          <w:u w:val="single"/>
        </w:rPr>
        <w:t>120371</w:t>
      </w:r>
    </w:p>
    <w:p>
      <w:r>
        <w:t xml:space="preserve">2. </w:t>
        <w:tab/>
        <w:t>Everyone hates the little shit, that's why. I live in Leeds, we don't want the little faggot fraud round here.</w:t>
      </w:r>
    </w:p>
    <w:p>
      <w:r>
        <w:rPr>
          <w:b/>
          <w:u w:val="single"/>
        </w:rPr>
        <w:t>120372</w:t>
      </w:r>
    </w:p>
    <w:p>
      <w:r>
        <w:t>1. Man, you really hate your life to just post something so unnecessary. To actually go out of your way to say this proves you are in a very bad place in your life. The difference between ppl like you &amp; Christians is we don’t hate you, but for some reason you hate us. We will pray for you while your heart is black.</w:t>
      </w:r>
    </w:p>
    <w:p>
      <w:r>
        <w:rPr>
          <w:b/>
          <w:u w:val="single"/>
        </w:rPr>
        <w:t>120373</w:t>
      </w:r>
    </w:p>
    <w:p>
      <w:r>
        <w:t xml:space="preserve">2. </w:t>
        <w:tab/>
        <w:t>Gab is infested with sociopathic Christian scammer spammers running affinity scams, living proof of my meme malware hypothesis - that Christianity, by disabling normal defensive instincts - makes its sheep easy meat for the grift.   So fuck Christ right up the ass.</w:t>
      </w:r>
    </w:p>
    <w:p>
      <w:r>
        <w:rPr>
          <w:b/>
          <w:u w:val="single"/>
        </w:rPr>
        <w:t>120374</w:t>
      </w:r>
    </w:p>
    <w:p>
      <w:r>
        <w:t xml:space="preserve">3. </w:t>
        <w:tab/>
        <w:tab/>
        <w:t>Awe, Judge Faggot needs some attention. Poor little bitch</w:t>
      </w:r>
    </w:p>
    <w:p>
      <w:r>
        <w:rPr>
          <w:b/>
          <w:u w:val="single"/>
        </w:rPr>
        <w:t>120375</w:t>
      </w:r>
    </w:p>
    <w:p>
      <w:r>
        <w:t>1. I don't need or want protection from hurty feels by hate crime laws because I am a man! For f*cks sake, just scrap them all, its all completely pointless.   http://www.itv.com/news/2018-10-16/review-to-investigate-if-hostility-to-men-should-become-hate-crime/</w:t>
      </w:r>
    </w:p>
    <w:p>
      <w:r>
        <w:rPr>
          <w:b/>
          <w:u w:val="single"/>
        </w:rPr>
        <w:t>120376</w:t>
      </w:r>
    </w:p>
    <w:p>
      <w:r>
        <w:t xml:space="preserve">2. </w:t>
        <w:tab/>
        <w:t>" hostility or prejudice based on a personal characteristic ".. that's big nose / baldy cunt / ginger fucker - all gone.. it's just about ending British'ness.. slagging each other - is what we do.. it's what we're best at..</w:t>
      </w:r>
    </w:p>
    <w:p>
      <w:r>
        <w:rPr>
          <w:b/>
          <w:u w:val="single"/>
        </w:rPr>
        <w:t>120377</w:t>
      </w:r>
    </w:p>
    <w:p>
      <w:r>
        <w:t xml:space="preserve">3. </w:t>
        <w:tab/>
        <w:tab/>
        <w:t>Precisely</w:t>
      </w:r>
    </w:p>
    <w:p>
      <w:r>
        <w:rPr>
          <w:b/>
          <w:u w:val="single"/>
        </w:rPr>
        <w:t>120378</w:t>
      </w:r>
    </w:p>
    <w:p>
      <w:r>
        <w:t>1. ahahahaha FAGGOT</w:t>
      </w:r>
    </w:p>
    <w:p>
      <w:r>
        <w:rPr>
          <w:b/>
          <w:u w:val="single"/>
        </w:rPr>
        <w:t>120379</w:t>
      </w:r>
    </w:p>
    <w:p>
      <w:r>
        <w:t xml:space="preserve">2. </w:t>
        <w:tab/>
        <w:t>You have a mental condition. Your body *is* your own - quit forcing it on my attention. Trans women have a mental condition. Trans men have a mental condition. Whatever biological essentialism might be, it is not violence.  Violence is violence, you feelz-ridden faggot. Your are alienating any allies you might have had.</w:t>
      </w:r>
    </w:p>
    <w:p>
      <w:r>
        <w:rPr>
          <w:b/>
          <w:u w:val="single"/>
        </w:rPr>
        <w:t>120380</w:t>
      </w:r>
    </w:p>
    <w:p>
      <w:r>
        <w:t>3.</w:t>
      </w:r>
    </w:p>
    <w:p>
      <w:r>
        <w:rPr>
          <w:b/>
          <w:u w:val="single"/>
        </w:rPr>
        <w:t>120381</w:t>
      </w:r>
    </w:p>
    <w:p>
      <w:r>
        <w:t xml:space="preserve">4. </w:t>
        <w:tab/>
        <w:t>Nature is Hierarchy. Nature is Doctrine. Go against it and suffer.</w:t>
      </w:r>
    </w:p>
    <w:p>
      <w:r>
        <w:rPr>
          <w:b/>
          <w:u w:val="single"/>
        </w:rPr>
        <w:t>120382</w:t>
      </w:r>
    </w:p>
    <w:p>
      <w:r>
        <w:t>1. Remember KIDS ... the Name the JEW BULLSHIT ... is a counter intelligence program ... This is why is ONLY serves the system.   Try breathing through your nose.</w:t>
      </w:r>
    </w:p>
    <w:p>
      <w:r>
        <w:rPr>
          <w:b/>
          <w:u w:val="single"/>
        </w:rPr>
        <w:t>120383</w:t>
      </w:r>
    </w:p>
    <w:p>
      <w:r>
        <w:t xml:space="preserve">2. </w:t>
        <w:tab/>
        <w:t>Prove us wrong. You can't and you won't, because we are right. But like any leftist, you'll cry about the truth and dig in your heels and name call.</w:t>
      </w:r>
    </w:p>
    <w:p>
      <w:r>
        <w:rPr>
          <w:b/>
          <w:u w:val="single"/>
        </w:rPr>
        <w:t>120384</w:t>
      </w:r>
    </w:p>
    <w:p>
      <w:r>
        <w:t xml:space="preserve">3. </w:t>
        <w:tab/>
        <w:tab/>
        <w:t>Exactly. You have nothing to dispute that Jews are behind every immigration push in White countries, every push for degeneracy, every weapons grab, every anti-White movement. We are right and you are wrong.</w:t>
      </w:r>
    </w:p>
    <w:p>
      <w:r>
        <w:rPr>
          <w:b/>
          <w:u w:val="single"/>
        </w:rPr>
        <w:t>120385</w:t>
      </w:r>
    </w:p>
    <w:p>
      <w:r>
        <w:t xml:space="preserve">4. </w:t>
        <w:tab/>
        <w:tab/>
        <w:tab/>
        <w:t>You are a loser. LOSER. Keep being a BITCH or WIN ... Simple Choice really. You are a CUNT who uses words -- you will be ass fucked in PRISON because you are BITCH.</w:t>
      </w:r>
    </w:p>
    <w:p>
      <w:r>
        <w:rPr>
          <w:b/>
          <w:u w:val="single"/>
        </w:rPr>
        <w:t>120386</w:t>
      </w:r>
    </w:p>
    <w:p>
      <w:r>
        <w:t xml:space="preserve">5. </w:t>
        <w:tab/>
        <w:tab/>
        <w:tab/>
        <w:tab/>
        <w:t>The retards cannot debate and only character assassinate!  Jew are human sewage and that is easy to see even for a blind man!  Only the ignorant who do not look at FACTS don't see this!</w:t>
      </w:r>
    </w:p>
    <w:p>
      <w:r>
        <w:rPr>
          <w:b/>
          <w:u w:val="single"/>
        </w:rPr>
        <w:t>120387</w:t>
      </w:r>
    </w:p>
    <w:p>
      <w:r>
        <w:t xml:space="preserve">6. </w:t>
        <w:tab/>
        <w:tab/>
        <w:tab/>
        <w:tab/>
        <w:tab/>
        <w:t>Mindless attacks are standard fare for the retards who are intellectually incapable of debating!  You must be a RETARDED JEW!  Jews are obvious filthy SCUM!  Total inferior sub human beasts!   Jews are retarded. This is a simple fact. But how did they get this way? Contrary to populate belief, Jews are actually not smart at all! In fact they are brainwashed retarded monkeys and are easily manipulated and in reality, they have no intelligence at all. This does not include the Fake Jew elite but your average Jew or at least a person who thinks they are a Jew but are really not. A Jew is completely programmed just like a brainwashed retarded Democrat but with a twist.  Democrats are merely a software program, and so are Jews.  If looking at the average IQ of Israel being 95, that means the vast majority of Jews are just simply retarded and easily manipulated. The higher IQ Jews are the ones who have been manipulated tremendously.  There may be a few Jews that actually have intelligence, but they probably go along with the ruse that they are superior.  Their lack of ethical behavior overall precludes them from stopping all the misdeeds that they perpetuate on humanity. Since the masses literally have no intelligence, this includes the Jew also. Jews are vastly overrepresented in academia, and when that is the case, pretty much they all are retarded.  Doctors, Lawyers and obviously University professors are complete blithering idiots where all they can do is memorize, not think.  Jews are very good at memorization, but not thinking.  Intelligence is not regurgitation. Never has been, Never will be. What makes the difference for when a Jew is programmed, they are programmed to think they are superior. This makes them extremely confident.  They are also programmed to be the nicest individuals as they are gregarious and appear to be totally in control.  They will lie incessantly without remorse which is no different than a Democrat.  They will not actually know they are lying either. But they are programmed to take advantage to all gentiles because “They are the chosen ones” Thus, it is not a problem nor is it a sin to make sure Gentiles are pushed down.  Gentiles are programmed to take it and the vast majority do unless they are awake. The programming states that gentiles are lessor beings and should be slaves to their superior being.  They are not, as this is just their programming. Thus, just like Democrats, Jews are controlled entirely, and if they are controlled, you can twist their minds just like a Democrat. It just requires a different set of rules. Rules: They are simple. Include the cult phrases that are typical of Democrats, but apply them to organizations they support.  This will stump them and they will not have a response.   Remember, they do not have intelligence, but the programming is extremely confident coupled with the inalienable right of deceit.  This is what makes a Jew a Jew or should a say fake Jew. None of them are really Jewish, they are merely programmed to believe they are.</w:t>
      </w:r>
    </w:p>
    <w:p>
      <w:r>
        <w:rPr>
          <w:b/>
          <w:u w:val="single"/>
        </w:rPr>
        <w:t>120388</w:t>
      </w:r>
    </w:p>
    <w:p>
      <w:r>
        <w:t>1. PHOTO: Caravan Protesters Paint Swastika on American Flag, Burn It in the Street  https://www.breitbart.com/immigration/2018/10/22/photo-caravan-protesters-paint-swastika-on-american-flag-burn-it-in-the-street/</w:t>
      </w:r>
    </w:p>
    <w:p>
      <w:r>
        <w:rPr>
          <w:b/>
          <w:u w:val="single"/>
        </w:rPr>
        <w:t>120389</w:t>
      </w:r>
    </w:p>
    <w:p>
      <w:r>
        <w:t xml:space="preserve">2. </w:t>
        <w:tab/>
        <w:t>Trump needs to make a deal with Mexico to put active US military on the Mexican side of the border to stop the caravan in mexico, before they can reach the US border. It's the only way to beat the Asylum laws we have. Mexico has stricter laws governing migrants.</w:t>
      </w:r>
    </w:p>
    <w:p>
      <w:r>
        <w:rPr>
          <w:b/>
          <w:u w:val="single"/>
        </w:rPr>
        <w:t>120390</w:t>
      </w:r>
    </w:p>
    <w:p>
      <w:r>
        <w:t xml:space="preserve">3. </w:t>
        <w:tab/>
        <w:tab/>
        <w:t>He won't a faggot judge will block and he will cave.  Only an executive order will work.</w:t>
      </w:r>
    </w:p>
    <w:p>
      <w:r>
        <w:rPr>
          <w:b/>
          <w:u w:val="single"/>
        </w:rPr>
        <w:t>120391</w:t>
      </w:r>
    </w:p>
    <w:p>
      <w:r>
        <w:t>1.</w:t>
      </w:r>
    </w:p>
    <w:p>
      <w:r>
        <w:rPr>
          <w:b/>
          <w:u w:val="single"/>
        </w:rPr>
        <w:t>120392</w:t>
      </w:r>
    </w:p>
    <w:p>
      <w:r>
        <w:t xml:space="preserve">2. </w:t>
        <w:tab/>
        <w:t>your a fukin retard</w:t>
      </w:r>
    </w:p>
    <w:p>
      <w:r>
        <w:rPr>
          <w:b/>
          <w:u w:val="single"/>
        </w:rPr>
        <w:t>120393</w:t>
      </w:r>
    </w:p>
    <w:p>
      <w:r>
        <w:t>3.</w:t>
      </w:r>
    </w:p>
    <w:p>
      <w:r>
        <w:rPr>
          <w:b/>
          <w:u w:val="single"/>
        </w:rPr>
        <w:t>120394</w:t>
      </w:r>
    </w:p>
    <w:p>
      <w:r>
        <w:t xml:space="preserve">4. </w:t>
        <w:tab/>
        <w:tab/>
        <w:t>u figure shit out yet u tard</w:t>
      </w:r>
    </w:p>
    <w:p>
      <w:r>
        <w:rPr>
          <w:b/>
          <w:u w:val="single"/>
        </w:rPr>
        <w:t>120395</w:t>
      </w:r>
    </w:p>
    <w:p>
      <w:r>
        <w:t>1. Fuckin white cherokee sanz them i must be a fuckin nigger</w:t>
      </w:r>
    </w:p>
    <w:p>
      <w:r>
        <w:rPr>
          <w:b/>
          <w:u w:val="single"/>
        </w:rPr>
        <w:t>120396</w:t>
      </w:r>
    </w:p>
    <w:p>
      <w:r>
        <w:t>1. Epic &amp; Thoughtful James Wood Twat   http://twitter.com/RealJamesWoods/status/1048630451705970688</w:t>
      </w:r>
    </w:p>
    <w:p>
      <w:r>
        <w:rPr>
          <w:b/>
          <w:u w:val="single"/>
        </w:rPr>
        <w:t>120397</w:t>
      </w:r>
    </w:p>
    <w:p>
      <w:r>
        <w:t>1. @BrandiTX Hey cunt you want to follow me and you put me on pending list godfuck yourself</w:t>
      </w:r>
    </w:p>
    <w:p>
      <w:r>
        <w:rPr>
          <w:b/>
          <w:u w:val="single"/>
        </w:rPr>
        <w:t>120398</w:t>
      </w:r>
    </w:p>
    <w:p>
      <w:r>
        <w:t xml:space="preserve">2. </w:t>
        <w:tab/>
        <w:t>It’s ppl like u who made my have to make it private. I didn’t “put” you on anything. I just fucking joined and don’t know exactly how everything works so fuck you. Piece of shit to speak to a woman like that for no reason!</w:t>
      </w:r>
    </w:p>
    <w:p>
      <w:r>
        <w:rPr>
          <w:b/>
          <w:u w:val="single"/>
        </w:rPr>
        <w:t>120399</w:t>
      </w:r>
    </w:p>
    <w:p>
      <w:r>
        <w:t>1. Shia lebouf Thanks god for beef bullet to da twat sanz</w:t>
      </w:r>
    </w:p>
    <w:p>
      <w:r>
        <w:rPr>
          <w:b/>
          <w:u w:val="single"/>
        </w:rPr>
        <w:t>120400</w:t>
      </w:r>
    </w:p>
    <w:p>
      <w:r>
        <w:t>1. https://youtu.be/9xvbQQbu07Q   Italy Muslims will not respect your children and your 6 yr old daughters are in grave danger as gangs of Muslims want to follow Mohammad and rape a 6yr old   Get Muslims out now</w:t>
      </w:r>
    </w:p>
    <w:p>
      <w:r>
        <w:rPr>
          <w:b/>
          <w:u w:val="single"/>
        </w:rPr>
        <w:t>120401</w:t>
      </w:r>
    </w:p>
    <w:p>
      <w:r>
        <w:t xml:space="preserve">2. </w:t>
        <w:tab/>
        <w:t>Notice the complacent retarded looking morons and jewish mind fucked feminists are the ones saying "it's okay that migrants fuck the economy of Italy." Jewish media has really done allot of damage to these morons who don't even realize the retardation they speak is actually against their own self interest as well as that of the entire nation and people.</w:t>
      </w:r>
    </w:p>
    <w:p>
      <w:r>
        <w:rPr>
          <w:b/>
          <w:u w:val="single"/>
        </w:rPr>
        <w:t>120402</w:t>
      </w:r>
    </w:p>
    <w:p>
      <w:r>
        <w:t xml:space="preserve">3. </w:t>
        <w:tab/>
        <w:tab/>
        <w:t>And Jews never learn</w:t>
      </w:r>
    </w:p>
    <w:p>
      <w:r>
        <w:rPr>
          <w:b/>
          <w:u w:val="single"/>
        </w:rPr>
        <w:t>120403</w:t>
      </w:r>
    </w:p>
    <w:p>
      <w:r>
        <w:t>1. Breitbart London:   ‏LEAKED: Appeaser Theresa Plots to Tie UK to EU for Years Despite Claiming Months   https://www.breitbart.com/europe/2018/10/24/leaked-appeaser-theresa-plots-tied-uk-eu-years-despite-claiming-months/</w:t>
      </w:r>
    </w:p>
    <w:p>
      <w:r>
        <w:rPr>
          <w:b/>
          <w:u w:val="single"/>
        </w:rPr>
        <w:t>120404</w:t>
      </w:r>
    </w:p>
    <w:p>
      <w:r>
        <w:t xml:space="preserve">2. </w:t>
        <w:tab/>
        <w:t>The sooner everyone realizes that her name is Imam May, it will all start making sense.   Stay in the EU.   Don't stay in the EU.   Doesn't matter now.   You're gone, UK. Gone.    Go spread your momma's legs.   Here comes your Muzzie Love.   Idiots.</w:t>
      </w:r>
    </w:p>
    <w:p>
      <w:r>
        <w:rPr>
          <w:b/>
          <w:u w:val="single"/>
        </w:rPr>
        <w:t>120405</w:t>
      </w:r>
    </w:p>
    <w:p>
      <w:r>
        <w:t>1. DECOY</w:t>
      </w:r>
    </w:p>
    <w:p>
      <w:r>
        <w:rPr>
          <w:b/>
          <w:u w:val="single"/>
        </w:rPr>
        <w:t>120406</w:t>
      </w:r>
    </w:p>
    <w:p>
      <w:r>
        <w:t xml:space="preserve">2. </w:t>
        <w:tab/>
        <w:t>Daffy's redneck cousin</w:t>
      </w:r>
    </w:p>
    <w:p>
      <w:r>
        <w:rPr>
          <w:b/>
          <w:u w:val="single"/>
        </w:rPr>
        <w:t>120407</w:t>
      </w:r>
    </w:p>
    <w:p>
      <w:r>
        <w:t>1. https://www.mirror.co.uk/news/uk-news/su-president-vows-paint-over-13479434  Stupid cunt</w:t>
      </w:r>
    </w:p>
    <w:p>
      <w:r>
        <w:rPr>
          <w:b/>
          <w:u w:val="single"/>
        </w:rPr>
        <w:t>120408</w:t>
      </w:r>
    </w:p>
    <w:p>
      <w:r>
        <w:t>1. Bill Mitchell‏Verified account @mitchellvii 1h1 hour agoMore  Kavanaugh also said he had four female law clerks ready to work for him "on a moment's notice," which would make him "the first justice in the history of the Supreme Court to have a group of all-women law clerks." And one of the ladies is black. What a racist, misogynist move.</w:t>
      </w:r>
    </w:p>
    <w:p>
      <w:r>
        <w:rPr>
          <w:b/>
          <w:u w:val="single"/>
        </w:rPr>
        <w:t>120409</w:t>
      </w:r>
    </w:p>
    <w:p>
      <w:r>
        <w:t xml:space="preserve">2. </w:t>
        <w:tab/>
        <w:t>They'll say that either A.) It's a cover... or B.) it's proves he feels guilty...   When in reality it's more likely C.) Sarah Sanders is an unrelenting beast in the face of the liberal media... Why not prop up more strong conservative women that prove that it's not "all women" that feel this way... only retarded ones...</w:t>
      </w:r>
    </w:p>
    <w:p>
      <w:r>
        <w:rPr>
          <w:b/>
          <w:u w:val="single"/>
        </w:rPr>
        <w:t>120410</w:t>
      </w:r>
    </w:p>
    <w:p>
      <w:r>
        <w:t>1. Minneapolis Mayor Angers Police With Mandatory Placards Aimed At Helping Illegal Aliens | Weasel Zippers  https://www.weaselzippers.us/399577-minneapolis-mayor-angers-police-with-mandatory-placards-aimed-at-helping-illegal-aliens/</w:t>
      </w:r>
    </w:p>
    <w:p>
      <w:r>
        <w:rPr>
          <w:b/>
          <w:u w:val="single"/>
        </w:rPr>
        <w:t>120411</w:t>
      </w:r>
    </w:p>
    <w:p>
      <w:r>
        <w:t xml:space="preserve">2. </w:t>
        <w:tab/>
        <w:t>Another retarded use of taxpayer dollars by the #Libtards.</w:t>
      </w:r>
    </w:p>
    <w:p>
      <w:r>
        <w:rPr>
          <w:b/>
          <w:u w:val="single"/>
        </w:rPr>
        <w:t>120412</w:t>
      </w:r>
    </w:p>
    <w:p>
      <w:r>
        <w:t>1. Trump Administration Acknowledges Climate Change - Predicts Large Rise In Global Temperatures   http://www.moonofalabama.org/2018/09/musings-on-climate-change.html</w:t>
      </w:r>
    </w:p>
    <w:p>
      <w:r>
        <w:rPr>
          <w:b/>
          <w:u w:val="single"/>
        </w:rPr>
        <w:t>120413</w:t>
      </w:r>
    </w:p>
    <w:p>
      <w:r>
        <w:t xml:space="preserve">2. </w:t>
        <w:tab/>
        <w:t>Isn't it funny how he flip flops on his standings?   It's more then funny actually... it's amusing.</w:t>
      </w:r>
    </w:p>
    <w:p>
      <w:r>
        <w:rPr>
          <w:b/>
          <w:u w:val="single"/>
        </w:rPr>
        <w:t>120414</w:t>
      </w:r>
    </w:p>
    <w:p>
      <w:r>
        <w:t xml:space="preserve">3. </w:t>
        <w:tab/>
        <w:tab/>
        <w:t>Freak/loser, the climate is indeed changing but it a natural occurrence.   WAKE THE FUCK UP!    +1 (Neo)</w:t>
      </w:r>
    </w:p>
    <w:p>
      <w:r>
        <w:rPr>
          <w:b/>
          <w:u w:val="single"/>
        </w:rPr>
        <w:t>120415</w:t>
      </w:r>
    </w:p>
    <w:p>
      <w:r>
        <w:t xml:space="preserve">4. </w:t>
        <w:tab/>
        <w:tab/>
        <w:tab/>
        <w:t>So now the Trump fans are starting to believe in Climate Change.   Some of us are way ahead of you there nigger.</w:t>
      </w:r>
    </w:p>
    <w:p>
      <w:r>
        <w:rPr>
          <w:b/>
          <w:u w:val="single"/>
        </w:rPr>
        <w:t>120416</w:t>
      </w:r>
    </w:p>
    <w:p>
      <w:r>
        <w:t xml:space="preserve">5. </w:t>
        <w:tab/>
        <w:tab/>
        <w:tab/>
        <w:tab/>
        <w:t>Well nigger/Nazi, climate change is not an issue of believe.   Climate change has been happening all of the time and it is NOT man-made!   WAKE THE FUCK UP!!!   +1 (Neo)</w:t>
      </w:r>
    </w:p>
    <w:p>
      <w:r>
        <w:rPr>
          <w:b/>
          <w:u w:val="single"/>
        </w:rPr>
        <w:t>120417</w:t>
      </w:r>
    </w:p>
    <w:p>
      <w:r>
        <w:t xml:space="preserve">6. </w:t>
        <w:tab/>
        <w:tab/>
        <w:tab/>
        <w:tab/>
        <w:tab/>
        <w:t>Way ahead of you there again nigger.   But you needed Trump to guide you to this "revelation".</w:t>
      </w:r>
    </w:p>
    <w:p>
      <w:r>
        <w:rPr>
          <w:b/>
          <w:u w:val="single"/>
        </w:rPr>
        <w:t>120418</w:t>
      </w:r>
    </w:p>
    <w:p>
      <w:r>
        <w:t xml:space="preserve">7. </w:t>
        <w:tab/>
        <w:tab/>
        <w:tab/>
        <w:tab/>
        <w:tab/>
        <w:tab/>
        <w:t>Nigger/loser/Nazi, you are only ahead of Me in your wet dreams and fertile imagination. :) LOL!!!   +1 (Neo)</w:t>
      </w:r>
    </w:p>
    <w:p>
      <w:r>
        <w:rPr>
          <w:b/>
          <w:u w:val="single"/>
        </w:rPr>
        <w:t>120419</w:t>
      </w:r>
    </w:p>
    <w:p>
      <w:r>
        <w:t xml:space="preserve">8. </w:t>
        <w:tab/>
        <w:tab/>
        <w:tab/>
        <w:tab/>
        <w:tab/>
        <w:tab/>
        <w:tab/>
        <w:t>I'm 10 steps ahead of whatever you're going to post because I don't need a Jew to think for me.</w:t>
      </w:r>
    </w:p>
    <w:p>
      <w:r>
        <w:rPr>
          <w:b/>
          <w:u w:val="single"/>
        </w:rPr>
        <w:t>120420</w:t>
      </w:r>
    </w:p>
    <w:p>
      <w:r>
        <w:t xml:space="preserve">9. </w:t>
        <w:tab/>
        <w:tab/>
        <w:tab/>
        <w:tab/>
        <w:tab/>
        <w:tab/>
        <w:tab/>
        <w:tab/>
        <w:t>Well nigger/Nazi/loser, I AM at least 100000 steps ahead of you by definition. :)   Either case nigger, what jew is that now?   +1 (Neo)</w:t>
      </w:r>
    </w:p>
    <w:p>
      <w:r>
        <w:rPr>
          <w:b/>
          <w:u w:val="single"/>
        </w:rPr>
        <w:t>120421</w:t>
      </w:r>
    </w:p>
    <w:p>
      <w:r>
        <w:t xml:space="preserve">10. </w:t>
        <w:tab/>
        <w:tab/>
        <w:tab/>
        <w:tab/>
        <w:tab/>
        <w:tab/>
        <w:tab/>
        <w:tab/>
        <w:tab/>
        <w:t>Have you forgotten already?   Your Israeli governors of course and look who's currently serving Israel's post: Trump, your chum, your prophet.</w:t>
      </w:r>
    </w:p>
    <w:p>
      <w:r>
        <w:rPr>
          <w:b/>
          <w:u w:val="single"/>
        </w:rPr>
        <w:t>120422</w:t>
      </w:r>
    </w:p>
    <w:p>
      <w:r>
        <w:t xml:space="preserve">11. </w:t>
        <w:tab/>
        <w:tab/>
        <w:tab/>
        <w:tab/>
        <w:tab/>
        <w:tab/>
        <w:tab/>
        <w:tab/>
        <w:tab/>
        <w:tab/>
        <w:t>Nigger/loser/fascist/Nazi, you are now stuck in a vicious cycle. But then again you always were.   Trump is a nationalist.   America First.   WAKE THE FUCK UP!   +1 (Neo)   #Trump #MAGA #KAG #GabFam #SpeakFreely #WalkAway #InfoWars #Kavanaugh</w:t>
      </w:r>
    </w:p>
    <w:p>
      <w:r>
        <w:rPr>
          <w:b/>
          <w:u w:val="single"/>
        </w:rPr>
        <w:t>120423</w:t>
      </w:r>
    </w:p>
    <w:p>
      <w:r>
        <w:t xml:space="preserve">12. </w:t>
        <w:tab/>
        <w:tab/>
        <w:tab/>
        <w:tab/>
        <w:tab/>
        <w:tab/>
        <w:tab/>
        <w:tab/>
        <w:tab/>
        <w:tab/>
        <w:tab/>
        <w:t>Thanks for the laugh.   Trump: "I'm a Nationalist and a Globalist. I'm both."   https://www.breitbart.com/big-government/2017/04/28/trump-im-a-nationalist-and-a-globalist/</w:t>
      </w:r>
    </w:p>
    <w:p>
      <w:r>
        <w:rPr>
          <w:b/>
          <w:u w:val="single"/>
        </w:rPr>
        <w:t>120424</w:t>
      </w:r>
    </w:p>
    <w:p>
      <w:r>
        <w:t xml:space="preserve">13. </w:t>
        <w:tab/>
        <w:tab/>
        <w:tab/>
        <w:tab/>
        <w:tab/>
        <w:tab/>
        <w:tab/>
        <w:tab/>
        <w:tab/>
        <w:tab/>
        <w:tab/>
        <w:tab/>
        <w:t>Well loser, he is covering all of his basis but his actions show US the truth.   America first.   More jobs to America.   Growing USA economy again, etc, etc... :cool:   +1 (Neo)</w:t>
      </w:r>
    </w:p>
    <w:p>
      <w:r>
        <w:rPr>
          <w:b/>
          <w:u w:val="single"/>
        </w:rPr>
        <w:t>120425</w:t>
      </w:r>
    </w:p>
    <w:p>
      <w:r>
        <w:t xml:space="preserve">14. </w:t>
        <w:tab/>
        <w:tab/>
        <w:tab/>
        <w:tab/>
        <w:tab/>
        <w:tab/>
        <w:tab/>
        <w:tab/>
        <w:tab/>
        <w:tab/>
        <w:tab/>
        <w:tab/>
        <w:tab/>
        <w:t>Where's the interest in white safety and employment? You know, the people that keep the conservative party afloat?</w:t>
      </w:r>
    </w:p>
    <w:p>
      <w:r>
        <w:rPr>
          <w:b/>
          <w:u w:val="single"/>
        </w:rPr>
        <w:t>120426</w:t>
      </w:r>
    </w:p>
    <w:p>
      <w:r>
        <w:t xml:space="preserve">15. </w:t>
        <w:tab/>
        <w:tab/>
        <w:tab/>
        <w:tab/>
        <w:tab/>
        <w:tab/>
        <w:tab/>
        <w:tab/>
        <w:tab/>
        <w:tab/>
        <w:tab/>
        <w:tab/>
        <w:tab/>
        <w:tab/>
        <w:t>So snowflake, you don't feel safe and you're unemployed!?   #Trump #MAGA #KAG #GabFam #SpeakFreely #WalkAway #InfoWars #Kavanaugh</w:t>
      </w:r>
    </w:p>
    <w:p>
      <w:r>
        <w:rPr>
          <w:b/>
          <w:u w:val="single"/>
        </w:rPr>
        <w:t>120427</w:t>
      </w:r>
    </w:p>
    <w:p>
      <w:r>
        <w:t xml:space="preserve">16. </w:t>
        <w:tab/>
        <w:tab/>
        <w:tab/>
        <w:tab/>
        <w:tab/>
        <w:tab/>
        <w:tab/>
        <w:tab/>
        <w:tab/>
        <w:tab/>
        <w:tab/>
        <w:tab/>
        <w:tab/>
        <w:tab/>
        <w:tab/>
        <w:t>Why is your golden retard and his flunkies concerned about the interests of minorities when whites are his primary voters and support?  I'm quite well off myself I'm just wondering why they don't care about whites and why you don't seem to care either.</w:t>
      </w:r>
    </w:p>
    <w:p>
      <w:r>
        <w:rPr>
          <w:b/>
          <w:u w:val="single"/>
        </w:rPr>
        <w:t>120428</w:t>
      </w:r>
    </w:p>
    <w:p>
      <w:r>
        <w:t xml:space="preserve">17. </w:t>
        <w:tab/>
        <w:tab/>
        <w:tab/>
        <w:tab/>
        <w:tab/>
        <w:tab/>
        <w:tab/>
        <w:tab/>
        <w:tab/>
        <w:tab/>
        <w:tab/>
        <w:tab/>
        <w:tab/>
        <w:tab/>
        <w:tab/>
        <w:tab/>
        <w:t>Well snowflake, it seems to Me that "retards" like you are really not supporting him so he needs to expand his base with many, many others! WAKE UP!!! :roll:   Also, who told you that I don't seem to care about Whites either?!   You don't seem to have any self esteem. Sad.   #Trump #MAGA #KAG #GabFam #SpeakFreely #WalkAway #InfoWars #Kavanaugh</w:t>
      </w:r>
    </w:p>
    <w:p>
      <w:r>
        <w:rPr>
          <w:b/>
          <w:u w:val="single"/>
        </w:rPr>
        <w:t>120429</w:t>
      </w:r>
    </w:p>
    <w:p>
      <w:r>
        <w:t xml:space="preserve">18. </w:t>
        <w:tab/>
        <w:tab/>
        <w:tab/>
        <w:tab/>
        <w:tab/>
        <w:tab/>
        <w:tab/>
        <w:tab/>
        <w:tab/>
        <w:tab/>
        <w:tab/>
        <w:tab/>
        <w:tab/>
        <w:tab/>
        <w:tab/>
        <w:tab/>
        <w:tab/>
        <w:t>Oh. You're a parody account. How boring.</w:t>
      </w:r>
    </w:p>
    <w:p>
      <w:r>
        <w:rPr>
          <w:b/>
          <w:u w:val="single"/>
        </w:rPr>
        <w:t>120430</w:t>
      </w:r>
    </w:p>
    <w:p>
      <w:r>
        <w:t xml:space="preserve">19. </w:t>
        <w:tab/>
        <w:tab/>
        <w:tab/>
        <w:tab/>
        <w:tab/>
        <w:tab/>
        <w:tab/>
        <w:tab/>
        <w:tab/>
        <w:tab/>
        <w:tab/>
        <w:tab/>
        <w:tab/>
        <w:tab/>
        <w:tab/>
        <w:tab/>
        <w:tab/>
        <w:tab/>
        <w:t>Freak, what parody account?</w:t>
      </w:r>
    </w:p>
    <w:p>
      <w:r>
        <w:rPr>
          <w:b/>
          <w:u w:val="single"/>
        </w:rPr>
        <w:t>120431</w:t>
      </w:r>
    </w:p>
    <w:p>
      <w:r>
        <w:t>1. Democrats are working with the intelligence community that controls Silicon Valley to quash free speech as the midterms intensify.   https://www.infowars.com/deep-state-tech-crushing-free-speech/</w:t>
      </w:r>
    </w:p>
    <w:p>
      <w:r>
        <w:rPr>
          <w:b/>
          <w:u w:val="single"/>
        </w:rPr>
        <w:t>120432</w:t>
      </w:r>
    </w:p>
    <w:p>
      <w:r>
        <w:t xml:space="preserve">2. </w:t>
        <w:tab/>
        <w:t>Name the Jew faggot we all know you know it's them</w:t>
      </w:r>
    </w:p>
    <w:p>
      <w:r>
        <w:rPr>
          <w:b/>
          <w:u w:val="single"/>
        </w:rPr>
        <w:t>120433</w:t>
      </w:r>
    </w:p>
    <w:p>
      <w:r>
        <w:t>1. Yall are dumb a rocks. The most powerful thing that the Marxists have done is turn White Europeans against themselves. That is why self hating Whites are given all sorts of praise and awards.</w:t>
      </w:r>
    </w:p>
    <w:p>
      <w:r>
        <w:rPr>
          <w:b/>
          <w:u w:val="single"/>
        </w:rPr>
        <w:t>120434</w:t>
      </w:r>
    </w:p>
    <w:p>
      <w:r>
        <w:t xml:space="preserve">2. </w:t>
        <w:tab/>
        <w:t>That's it isn't it?   Shine your white brothers and sisters on for a negro lap dog. So who's a bigger nigger lover? Obama or trump?</w:t>
      </w:r>
    </w:p>
    <w:p>
      <w:r>
        <w:rPr>
          <w:b/>
          <w:u w:val="single"/>
        </w:rPr>
        <w:t>120435</w:t>
      </w:r>
    </w:p>
    <w:p>
      <w:r>
        <w:t>1. JUST IN: Houston Chronicle endorses Beto O'Rourke in Texas Senate race   https://i.imgur.com/AfAbHLy.jpg  https://kek.gg/u/HYPC</w:t>
      </w:r>
    </w:p>
    <w:p>
      <w:r>
        <w:rPr>
          <w:b/>
          <w:u w:val="single"/>
        </w:rPr>
        <w:t>120436</w:t>
      </w:r>
    </w:p>
    <w:p>
      <w:r>
        <w:t xml:space="preserve">2. </w:t>
        <w:tab/>
        <w:t>It's Robert Francis O'Rourke. Only wetback illegals call that white boy Beto</w:t>
      </w:r>
    </w:p>
    <w:p>
      <w:r>
        <w:rPr>
          <w:b/>
          <w:u w:val="single"/>
        </w:rPr>
        <w:t>120437</w:t>
      </w:r>
    </w:p>
    <w:p>
      <w:r>
        <w:t xml:space="preserve">3. </w:t>
        <w:tab/>
        <w:tab/>
        <w:t>I couldn't have said it better 🇺🇸</w:t>
      </w:r>
    </w:p>
    <w:p>
      <w:r>
        <w:rPr>
          <w:b/>
          <w:u w:val="single"/>
        </w:rPr>
        <w:t>120438</w:t>
      </w:r>
    </w:p>
    <w:p>
      <w:r>
        <w:t>1. What brought you slithering onto Gab my little legless serpent? bored by Twatter now all the ineresting people are getting banned?   You sad, boring swearing NCP, tragic troll. signing up en mass to bore us to death with your lame petulance. Really you signed up just now to say cunt? Just How pathetic are you?</w:t>
      </w:r>
    </w:p>
    <w:p>
      <w:r>
        <w:rPr>
          <w:b/>
          <w:u w:val="single"/>
        </w:rPr>
        <w:t>120439</w:t>
      </w:r>
    </w:p>
    <w:p>
      <w:r>
        <w:t xml:space="preserve">2. </w:t>
        <w:tab/>
        <w:t>Well at least a cunt is useful Maria, he he, unlike him by the look of it</w:t>
      </w:r>
    </w:p>
    <w:p>
      <w:r>
        <w:rPr>
          <w:b/>
          <w:u w:val="single"/>
        </w:rPr>
        <w:t>120440</w:t>
      </w:r>
    </w:p>
    <w:p>
      <w:r>
        <w:t>1. If God/Jesus can forgive your sins while you are alive, why not when you're dead too?</w:t>
      </w:r>
    </w:p>
    <w:p>
      <w:r>
        <w:rPr>
          <w:b/>
          <w:u w:val="single"/>
        </w:rPr>
        <w:t>120441</w:t>
      </w:r>
    </w:p>
    <w:p>
      <w:r>
        <w:t xml:space="preserve">2. </w:t>
        <w:tab/>
        <w:t>LOL i dont know what sin is.. and no two people have given me the same answer when asked.  If yo know what sin is.. please tell me...</w:t>
      </w:r>
    </w:p>
    <w:p>
      <w:r>
        <w:rPr>
          <w:b/>
          <w:u w:val="single"/>
        </w:rPr>
        <w:t>120442</w:t>
      </w:r>
    </w:p>
    <w:p>
      <w:r>
        <w:t xml:space="preserve">3. </w:t>
        <w:tab/>
        <w:tab/>
        <w:t>This is going to blow your hair back and knock your socks off -- you fucking read a couple books of the Bible.  I know -- fucking crazy! Exodus is a good one.  The 10 commandments is a good sketch, you likely could Google that and find something.  Best of luck!</w:t>
      </w:r>
    </w:p>
    <w:p>
      <w:r>
        <w:rPr>
          <w:b/>
          <w:u w:val="single"/>
        </w:rPr>
        <w:t>120443</w:t>
      </w:r>
    </w:p>
    <w:p>
      <w:r>
        <w:t xml:space="preserve">4. </w:t>
        <w:tab/>
        <w:tab/>
        <w:tab/>
        <w:t>fuck your kike lies. if the bible was real and god existed, we would all know about it yet, we don't because that kike cocksucker is imaginary, just like the easter bunny and santa!</w:t>
      </w:r>
    </w:p>
    <w:p>
      <w:r>
        <w:rPr>
          <w:b/>
          <w:u w:val="single"/>
        </w:rPr>
        <w:t>120444</w:t>
      </w:r>
    </w:p>
    <w:p>
      <w:r>
        <w:t xml:space="preserve">5. </w:t>
        <w:tab/>
        <w:tab/>
        <w:tab/>
        <w:tab/>
        <w:t>Just checked --  pagans are still flat nigger broke with no temples. (Aww😢)   This is the part where you learn what the Khazar tribe is and that the Ottoman Empire couldn't conquer them.   Pagans were too busy growing grain 4 months a year &amp; with tantric masturbation to conquer anything.   We encourage you to take up reading so you can have a couple bucks.   Thanks, pup.</w:t>
      </w:r>
    </w:p>
    <w:p>
      <w:r>
        <w:rPr>
          <w:b/>
          <w:u w:val="single"/>
        </w:rPr>
        <w:t>120445</w:t>
      </w:r>
    </w:p>
    <w:p>
      <w:r>
        <w:t xml:space="preserve">6. </w:t>
        <w:tab/>
        <w:tab/>
        <w:tab/>
        <w:tab/>
        <w:tab/>
        <w:t>Awww, I know, it's sad tha we atheists just haven't figured out how to fuck little boys in the ass and rape little girls like your fucking priests. We haven't learned how to flat out LIE and beg for that 10% tithes yet so we can build massive temples to hide pedophiles and make everyone a fucking lemming. maybe one day we'll reach that stage of degeneracy but I doubt it. tantric masturbation. You DO realize that the European Pagans were never introduced to tantra as it was STILL in fucking Asia, right? You illiterate fucking asswipe!</w:t>
      </w:r>
    </w:p>
    <w:p>
      <w:r>
        <w:rPr>
          <w:b/>
          <w:u w:val="single"/>
        </w:rPr>
        <w:t>120446</w:t>
      </w:r>
    </w:p>
    <w:p>
      <w:r>
        <w:t xml:space="preserve">7. </w:t>
        <w:tab/>
        <w:tab/>
        <w:tab/>
        <w:tab/>
        <w:tab/>
        <w:tab/>
        <w:t>You'll love Mein Kampf.    Let me know if any of the words are too tough to pronounce or comprehend.    Thanks, pup.</w:t>
      </w:r>
    </w:p>
    <w:p>
      <w:r>
        <w:rPr>
          <w:b/>
          <w:u w:val="single"/>
        </w:rPr>
        <w:t>120447</w:t>
      </w:r>
    </w:p>
    <w:p>
      <w:r>
        <w:t xml:space="preserve">8. </w:t>
        <w:tab/>
        <w:tab/>
        <w:tab/>
        <w:tab/>
        <w:tab/>
        <w:tab/>
        <w:tab/>
        <w:t>Read it already. Your post doesn't really support your fucking stupid statements though. better luck next time fucko</w:t>
      </w:r>
    </w:p>
    <w:p>
      <w:r>
        <w:rPr>
          <w:b/>
          <w:u w:val="single"/>
        </w:rPr>
        <w:t>120448</w:t>
      </w:r>
    </w:p>
    <w:p>
      <w:r>
        <w:t xml:space="preserve">9. </w:t>
        <w:tab/>
        <w:tab/>
        <w:tab/>
        <w:tab/>
        <w:tab/>
        <w:tab/>
        <w:tab/>
        <w:tab/>
        <w:t>Sure it does, queer.</w:t>
      </w:r>
    </w:p>
    <w:p>
      <w:r>
        <w:rPr>
          <w:b/>
          <w:u w:val="single"/>
        </w:rPr>
        <w:t>120449</w:t>
      </w:r>
    </w:p>
    <w:p>
      <w:r>
        <w:t xml:space="preserve">10. </w:t>
        <w:tab/>
        <w:tab/>
        <w:tab/>
        <w:tab/>
        <w:tab/>
        <w:tab/>
        <w:tab/>
        <w:tab/>
        <w:t>It does pup, you just had to actually read the whole thing!  I know -- fucking crazy.    No one said you had to believe anything but we will not let you fuck off written word because you're lazy.  Jack and Jill did not go up the hill to farm peanuts. We'll tell you broke motherfuckers what it says if you can't read.   Have some ethics -- or we will roll you. AGAIN.   Thanks, pup</w:t>
      </w:r>
    </w:p>
    <w:p>
      <w:r>
        <w:rPr>
          <w:b/>
          <w:u w:val="single"/>
        </w:rPr>
        <w:t>120450</w:t>
      </w:r>
    </w:p>
    <w:p>
      <w:r>
        <w:t xml:space="preserve">11. </w:t>
        <w:tab/>
        <w:tab/>
        <w:tab/>
        <w:tab/>
        <w:tab/>
        <w:tab/>
        <w:t>We encourage you to read so you can have a couple bucks.    When you can write better you'll develop style, Knock on wood, you little pagan you.   Thanks, pup.</w:t>
      </w:r>
    </w:p>
    <w:p>
      <w:r>
        <w:rPr>
          <w:b/>
          <w:u w:val="single"/>
        </w:rPr>
        <w:t>120451</w:t>
      </w:r>
    </w:p>
    <w:p>
      <w:r>
        <w:t xml:space="preserve">12. </w:t>
        <w:tab/>
        <w:tab/>
        <w:tab/>
        <w:tab/>
        <w:tab/>
        <w:tab/>
        <w:tab/>
        <w:t>I'm an atheist, you dumbass.  pagans did NOT practice tantra as it was on another continent, you illiterate cunt!</w:t>
      </w:r>
    </w:p>
    <w:p>
      <w:r>
        <w:rPr>
          <w:b/>
          <w:u w:val="single"/>
        </w:rPr>
        <w:t>120452</w:t>
      </w:r>
    </w:p>
    <w:p>
      <w:r>
        <w:t xml:space="preserve">13. </w:t>
        <w:tab/>
        <w:tab/>
        <w:tab/>
        <w:tab/>
        <w:tab/>
        <w:tab/>
        <w:tab/>
        <w:tab/>
        <w:t>You're in a penniless pagan group talking shit. Pagans co mingled with Hindus. Deal with it.  It's simply an adgective like "Talmudic" has become meaning voluminous. You can't kick knowledge to me dude, lmao.</w:t>
      </w:r>
    </w:p>
    <w:p>
      <w:r>
        <w:rPr>
          <w:b/>
          <w:u w:val="single"/>
        </w:rPr>
        <w:t>120453</w:t>
      </w:r>
    </w:p>
    <w:p>
      <w:r>
        <w:t xml:space="preserve">14. </w:t>
        <w:tab/>
        <w:tab/>
        <w:tab/>
        <w:tab/>
        <w:tab/>
        <w:tab/>
        <w:t>I don't vouch for the church at all. They F'd up in 1916 with that Balfour Declaration and subsequent "treaties."  What I won't stand for is a flat broke pagan ideology that can't read who allies with Jews. It's a book, there are words, read it.</w:t>
      </w:r>
    </w:p>
    <w:p>
      <w:r>
        <w:rPr>
          <w:b/>
          <w:u w:val="single"/>
        </w:rPr>
        <w:t>120454</w:t>
      </w:r>
    </w:p>
    <w:p>
      <w:r>
        <w:t xml:space="preserve">15. </w:t>
        <w:tab/>
        <w:tab/>
        <w:tab/>
        <w:tab/>
        <w:tab/>
        <w:tab/>
        <w:t>OK. I'm starting to grok what you're writing but as far as any following of the bible and xtianity are concerned, I abhor it. fuck the kikes. fuck xtianity and fuck ALL man-made religions!</w:t>
      </w:r>
    </w:p>
    <w:p>
      <w:r>
        <w:rPr>
          <w:b/>
          <w:u w:val="single"/>
        </w:rPr>
        <w:t>120455</w:t>
      </w:r>
    </w:p>
    <w:p>
      <w:r>
        <w:t xml:space="preserve">16. </w:t>
        <w:tab/>
        <w:tab/>
        <w:tab/>
        <w:tab/>
        <w:tab/>
        <w:tab/>
        <w:t>why suuuure! Tell me, was it your father or your mother who was the ostrich parent for you?</w:t>
      </w:r>
    </w:p>
    <w:p>
      <w:r>
        <w:rPr>
          <w:b/>
          <w:u w:val="single"/>
        </w:rPr>
        <w:t>120456</w:t>
      </w:r>
    </w:p>
    <w:p>
      <w:r>
        <w:t xml:space="preserve">17. </w:t>
        <w:tab/>
        <w:tab/>
        <w:tab/>
        <w:tab/>
        <w:tab/>
        <w:tab/>
        <w:t>You know pagans and Hindus co-worshipped right?  I was just f'n with you guys. Everyone needs to be on the Ford version of Mein Kampf. Volume 2, Ch1.  All laid out. I wrote a post to truth will out about an hour ago.</w:t>
      </w:r>
    </w:p>
    <w:p>
      <w:r>
        <w:rPr>
          <w:b/>
          <w:u w:val="single"/>
        </w:rPr>
        <w:t>120457</w:t>
      </w:r>
    </w:p>
    <w:p>
      <w:r>
        <w:t xml:space="preserve">18. </w:t>
        <w:tab/>
        <w:tab/>
        <w:tab/>
        <w:tab/>
        <w:tab/>
        <w:tab/>
        <w:t>why? After your bullshit condescending attitudes and posts WHY the FUCK would I give a FUCK what you write or say? How about you go take a big fucking drink out of that glass filled with a double dose of EATMYSHIT? fucking tosser!</w:t>
      </w:r>
    </w:p>
    <w:p>
      <w:r>
        <w:rPr>
          <w:b/>
          <w:u w:val="single"/>
        </w:rPr>
        <w:t>120458</w:t>
      </w:r>
    </w:p>
    <w:p>
      <w:r>
        <w:t xml:space="preserve">19. </w:t>
        <w:tab/>
        <w:tab/>
        <w:tab/>
        <w:tab/>
        <w:tab/>
        <w:tab/>
        <w:t>I'm German, son, and we won't have little kids who can't read or too lazy to read Niggering off 2 generations of our people, it's simple as that. I don't fuck around, I'd leave you in traction, 2 minutes or less. This isn't Pagan playhouse, boy.</w:t>
      </w:r>
    </w:p>
    <w:p>
      <w:r>
        <w:rPr>
          <w:b/>
          <w:u w:val="single"/>
        </w:rPr>
        <w:t>120459</w:t>
      </w:r>
    </w:p>
    <w:p>
      <w:r>
        <w:t>1. teach young niggas they history   all blacks is from royalty ancient nuwaupian kings and queens we was exploring the stars in pyramid spaceships when they white devils was still living in caves   do NOT listen to the white devil lies   #BlackGab #Negus #Nuwaupian #Blaxit #KenyansOnGab   #AfricansOnGab#BlackPower #BlackLivesMatter #BLM #Wakanda</w:t>
      </w:r>
    </w:p>
    <w:p>
      <w:r>
        <w:rPr>
          <w:b/>
          <w:u w:val="single"/>
        </w:rPr>
        <w:t>120460</w:t>
      </w:r>
    </w:p>
    <w:p>
      <w:r>
        <w:t xml:space="preserve">2. </w:t>
        <w:tab/>
        <w:t>This never gets old &amp; this could turn into a pretty good nigger hate thread, bix nood muhfugga</w:t>
      </w:r>
    </w:p>
    <w:p>
      <w:r>
        <w:rPr>
          <w:b/>
          <w:u w:val="single"/>
        </w:rPr>
        <w:t>120461</w:t>
      </w:r>
    </w:p>
    <w:p>
      <w:r>
        <w:t>1. Is that a trailer trash wigger girl, or a jewess? I can't quite tell...</w:t>
      </w:r>
    </w:p>
    <w:p>
      <w:r>
        <w:rPr>
          <w:b/>
          <w:u w:val="single"/>
        </w:rPr>
        <w:t>120462</w:t>
      </w:r>
    </w:p>
    <w:p>
      <w:r>
        <w:t>1. This fucking cowardly retard thinks these words hurt me.  Think again, snowflake.  They are water off a duck's back.   Thank you for proving my point that Jew-haters are just dumb as fuck.</w:t>
      </w:r>
    </w:p>
    <w:p>
      <w:r>
        <w:rPr>
          <w:b/>
          <w:u w:val="single"/>
        </w:rPr>
        <w:t>120463</w:t>
      </w:r>
    </w:p>
    <w:p>
      <w:r>
        <w:t xml:space="preserve">2. </w:t>
        <w:tab/>
        <w:t>That escalated..</w:t>
      </w:r>
    </w:p>
    <w:p>
      <w:r>
        <w:rPr>
          <w:b/>
          <w:u w:val="single"/>
        </w:rPr>
        <w:t>120464</w:t>
      </w:r>
    </w:p>
    <w:p>
      <w:r>
        <w:t>1. Looks like the mainstream media (MSM) is doing a little bit of soul searching after the Brett Kavanaugh confirmation.   MSM now realizes their "power of suggestion" and propaganda is meaningless to an American populous that is now POLITICALLY AWAKE!   #MAGA #Ghost   https://youtu.be/zAFhrVbrXDw</w:t>
      </w:r>
    </w:p>
    <w:p>
      <w:r>
        <w:rPr>
          <w:b/>
          <w:u w:val="single"/>
        </w:rPr>
        <w:t>120465</w:t>
      </w:r>
    </w:p>
    <w:p>
      <w:r>
        <w:t xml:space="preserve">2. </w:t>
        <w:tab/>
        <w:t>The press has been untrustworthy my whole life. I'm old enough to remember the 1993 Dateline NBC exploding fuel tank story, where NBC couldn't get gas tanks to blow up while rolling the vehicle over (which lawsuits alleged would happen), so they simply strapped explosives on the tanks to MAKE the trucks blow up.</w:t>
      </w:r>
    </w:p>
    <w:p>
      <w:r>
        <w:rPr>
          <w:b/>
          <w:u w:val="single"/>
        </w:rPr>
        <w:t>120466</w:t>
      </w:r>
    </w:p>
    <w:p>
      <w:r>
        <w:t xml:space="preserve">3. </w:t>
        <w:tab/>
        <w:tab/>
        <w:t>9/11 converage and after that was all media bullshit.  When trump was elected that’s when it went all retard because of the complete take over of the media by the Chinese and the Jews</w:t>
      </w:r>
    </w:p>
    <w:p>
      <w:r>
        <w:rPr>
          <w:b/>
          <w:u w:val="single"/>
        </w:rPr>
        <w:t>120467</w:t>
      </w:r>
    </w:p>
    <w:p>
      <w:r>
        <w:t>1. #humor</w:t>
      </w:r>
    </w:p>
    <w:p>
      <w:r>
        <w:rPr>
          <w:b/>
          <w:u w:val="single"/>
        </w:rPr>
        <w:t>120468</w:t>
      </w:r>
    </w:p>
    <w:p>
      <w:r>
        <w:t xml:space="preserve">2. </w:t>
        <w:tab/>
        <w:t>You're such a pathetic white-trash loser</w:t>
      </w:r>
    </w:p>
    <w:p>
      <w:r>
        <w:rPr>
          <w:b/>
          <w:u w:val="single"/>
        </w:rPr>
        <w:t>120469</w:t>
      </w:r>
    </w:p>
    <w:p>
      <w:r>
        <w:t xml:space="preserve">3. </w:t>
        <w:tab/>
        <w:tab/>
        <w:t>I can feel the love.  🤔🤨🙄😏😆😆😆😆</w:t>
      </w:r>
    </w:p>
    <w:p>
      <w:r>
        <w:rPr>
          <w:b/>
          <w:u w:val="single"/>
        </w:rPr>
        <w:t>120470</w:t>
      </w:r>
    </w:p>
    <w:p>
      <w:r>
        <w:t xml:space="preserve">4. </w:t>
        <w:tab/>
        <w:tab/>
        <w:tab/>
        <w:t>Shut up, faggot</w:t>
      </w:r>
    </w:p>
    <w:p>
      <w:r>
        <w:rPr>
          <w:b/>
          <w:u w:val="single"/>
        </w:rPr>
        <w:t>120471</w:t>
      </w:r>
    </w:p>
    <w:p>
      <w:r>
        <w:t xml:space="preserve">5. </w:t>
        <w:tab/>
        <w:tab/>
        <w:tab/>
        <w:tab/>
        <w:t>Another leftist denigrating gays they profess to care so much about.  🤪🤪🤪</w:t>
      </w:r>
    </w:p>
    <w:p>
      <w:r>
        <w:rPr>
          <w:b/>
          <w:u w:val="single"/>
        </w:rPr>
        <w:t>120472</w:t>
      </w:r>
    </w:p>
    <w:p>
      <w:r>
        <w:t xml:space="preserve">6. </w:t>
        <w:tab/>
        <w:tab/>
        <w:tab/>
        <w:tab/>
        <w:tab/>
        <w:t>I told you to keep your faggot mouth shut! You need to learn some RESPECT!!</w:t>
      </w:r>
    </w:p>
    <w:p>
      <w:r>
        <w:rPr>
          <w:b/>
          <w:u w:val="single"/>
        </w:rPr>
        <w:t>120473</w:t>
      </w:r>
    </w:p>
    <w:p>
      <w:r>
        <w:t xml:space="preserve">7. </w:t>
        <w:tab/>
        <w:tab/>
        <w:tab/>
        <w:tab/>
        <w:tab/>
        <w:tab/>
        <w:t>Welcome to free speech.  No Twitter overlords to control what can and can't be said. Or what can and can't be made fun of. Particular lefties</w:t>
      </w:r>
    </w:p>
    <w:p>
      <w:r>
        <w:rPr>
          <w:b/>
          <w:u w:val="single"/>
        </w:rPr>
        <w:t>120474</w:t>
      </w:r>
    </w:p>
    <w:p>
      <w:r>
        <w:t>1. .Yes he does and you're just as much of a POS liar for supporting him. You actually believe his "facts"? based on what? something a faggot UK soccer player (Dennis Wise) put together while he was jerking off to gay porn? get a life dude.. wake the fuck up!!!</w:t>
      </w:r>
    </w:p>
    <w:p>
      <w:r>
        <w:rPr>
          <w:b/>
          <w:u w:val="single"/>
        </w:rPr>
        <w:t>120475</w:t>
      </w:r>
    </w:p>
    <w:p>
      <w:r>
        <w:t>1. Author Stephen King Attacks Trump Over Illegal Immigrants: ‘Just a Bunch of Scared and Hungry People’.  For a bunch of scared hungry people they sure seem angry and well fed.</w:t>
      </w:r>
    </w:p>
    <w:p>
      <w:r>
        <w:rPr>
          <w:b/>
          <w:u w:val="single"/>
        </w:rPr>
        <w:t>120476</w:t>
      </w:r>
    </w:p>
    <w:p>
      <w:r>
        <w:t xml:space="preserve">2. </w:t>
        <w:tab/>
        <w:t>stephanie queen is a libturd faggot</w:t>
      </w:r>
    </w:p>
    <w:p>
      <w:r>
        <w:rPr>
          <w:b/>
          <w:u w:val="single"/>
        </w:rPr>
        <w:t>120477</w:t>
      </w:r>
    </w:p>
    <w:p>
      <w:r>
        <w:t>1. #GabFam   One of my favourites from Rammstein   Rammstein - Amerika   https://youtu.be/Rr8ljRgcJNM</w:t>
      </w:r>
    </w:p>
    <w:p>
      <w:r>
        <w:rPr>
          <w:b/>
          <w:u w:val="single"/>
        </w:rPr>
        <w:t>120478</w:t>
      </w:r>
    </w:p>
    <w:p>
      <w:r>
        <w:t xml:space="preserve">2. </w:t>
        <w:tab/>
        <w:t>faggot</w:t>
      </w:r>
    </w:p>
    <w:p>
      <w:r>
        <w:rPr>
          <w:b/>
          <w:u w:val="single"/>
        </w:rPr>
        <w:t>120479</w:t>
      </w:r>
    </w:p>
    <w:p>
      <w:r>
        <w:t xml:space="preserve">3. </w:t>
        <w:tab/>
        <w:tab/>
        <w:t>LOL!! You're so predictable NPC and so easily triggered :)</w:t>
      </w:r>
    </w:p>
    <w:p>
      <w:r>
        <w:rPr>
          <w:b/>
          <w:u w:val="single"/>
        </w:rPr>
        <w:t>120480</w:t>
      </w:r>
    </w:p>
    <w:p>
      <w:r>
        <w:t>1. Antifa arent the anti, first comes communism, then comes the opponents of communism, then comes communists kvetching that people oppose them. Thats Antifa.</w:t>
      </w:r>
    </w:p>
    <w:p>
      <w:r>
        <w:rPr>
          <w:b/>
          <w:u w:val="single"/>
        </w:rPr>
        <w:t>120481</w:t>
      </w:r>
    </w:p>
    <w:p>
      <w:r>
        <w:t xml:space="preserve">2. </w:t>
        <w:tab/>
        <w:t>Couldn't disagree more with the illustration. The only down antiF.A. has experienced is mom's basement. Nobody has ever hurt them, and that's the problem. Those punks have never seen real suppression, war, or pain.  Burn this one and try again. This time with a little realism.</w:t>
      </w:r>
    </w:p>
    <w:p>
      <w:r>
        <w:rPr>
          <w:b/>
          <w:u w:val="single"/>
        </w:rPr>
        <w:t>120482</w:t>
      </w:r>
    </w:p>
    <w:p>
      <w:r>
        <w:t xml:space="preserve">3. </w:t>
        <w:tab/>
        <w:tab/>
        <w:t>Well first of all the first image clearly shows the National Socialist SA beating Antifa up in the streets, which is why were National Socialists, its the anti to antifa. Second, yes, they do get beat up, pretty much by neo-national socialists and the odd faggot in proud boys.</w:t>
      </w:r>
    </w:p>
    <w:p>
      <w:r>
        <w:rPr>
          <w:b/>
          <w:u w:val="single"/>
        </w:rPr>
        <w:t>120483</w:t>
      </w:r>
    </w:p>
    <w:p>
      <w:r>
        <w:t>1. BREAKING: Tommy Robinson continues his justified expose of the political Correctness that will destroy our Armed Forces.   One of the lads has already been DISCHARGED over the photo, his career destroyed.   #Taqiyya will destroy the Armed Forces   #TommyRobinson #StandWithOurLads   https://youtu.be/pkACC1fU8cw</w:t>
      </w:r>
    </w:p>
    <w:p>
      <w:r>
        <w:rPr>
          <w:b/>
          <w:u w:val="single"/>
        </w:rPr>
        <w:t>120484</w:t>
      </w:r>
    </w:p>
    <w:p>
      <w:r>
        <w:t xml:space="preserve">2. </w:t>
        <w:tab/>
        <w:t>Unbelievable.   There is crap going on in the Australian army as well.   The Sons of ANZAC are also being screwed over.   Of course, I would never say the only way we will change things is to execute every cunt on the left, I wouldnt say such a thing, lets keep voting, put out flyers, have a round table discussion, lots of those &amp; then lets hit them with a T shirt campaign.</w:t>
      </w:r>
    </w:p>
    <w:p>
      <w:r>
        <w:rPr>
          <w:b/>
          <w:u w:val="single"/>
        </w:rPr>
        <w:t>120485</w:t>
      </w:r>
    </w:p>
    <w:p>
      <w:r>
        <w:t>1. Green Arrows son now gay   Arrow used to be the only masculine show on (((TV)))   @Koanic @Heartiste @genophilia    https://www.pinknews.co.uk/2018/10/24/arrow-gay-character-william-son/</w:t>
      </w:r>
    </w:p>
    <w:p>
      <w:r>
        <w:rPr>
          <w:b/>
          <w:u w:val="single"/>
        </w:rPr>
        <w:t>120486</w:t>
      </w:r>
    </w:p>
    <w:p>
      <w:r>
        <w:t xml:space="preserve">2. </w:t>
        <w:tab/>
        <w:t>this does not surprise me. I stopped watching marxist faggot TV about two years ago</w:t>
      </w:r>
    </w:p>
    <w:p>
      <w:r>
        <w:rPr>
          <w:b/>
          <w:u w:val="single"/>
        </w:rPr>
        <w:t>120487</w:t>
      </w:r>
    </w:p>
    <w:p>
      <w:r>
        <w:t>1. The Hillbilly Moon Explosion - Midnight Blues   https://youtu.be/i80jwuixSVc</w:t>
      </w:r>
    </w:p>
    <w:p>
      <w:r>
        <w:rPr>
          <w:b/>
          <w:u w:val="single"/>
        </w:rPr>
        <w:t>120488</w:t>
      </w:r>
    </w:p>
    <w:p>
      <w:r>
        <w:t>1. mø'slums will slit your faggot throat, Kurgwad.</w:t>
      </w:r>
    </w:p>
    <w:p>
      <w:r>
        <w:rPr>
          <w:b/>
          <w:u w:val="single"/>
        </w:rPr>
        <w:t>120489</w:t>
      </w:r>
    </w:p>
    <w:p>
      <w:r>
        <w:t>1. 'London deserves better!' Sadiq Khan SHAMED for abandoning mayoral duties as crime SOARS    (He's on Jury Duty, but hey, I'm in LOL)    https://www.express.co.uk/news/uk/1027049/London-crime-news-Sadiq-Khan-knife-gun-London-mayor-latest-Shaun-Bailey</w:t>
      </w:r>
    </w:p>
    <w:p>
      <w:r>
        <w:rPr>
          <w:b/>
          <w:u w:val="single"/>
        </w:rPr>
        <w:t>120490</w:t>
      </w:r>
    </w:p>
    <w:p>
      <w:r>
        <w:t xml:space="preserve">2. </w:t>
        <w:tab/>
        <w:t>Only in UK could a retard like Khan become mayor. Back in pakiland he'd have been the son of a rickshaw driver.</w:t>
      </w:r>
    </w:p>
    <w:p>
      <w:r>
        <w:rPr>
          <w:b/>
          <w:u w:val="single"/>
        </w:rPr>
        <w:t>120491</w:t>
      </w:r>
    </w:p>
    <w:p>
      <w:r>
        <w:t>1. All Jews and Democrats employ extreme HATE speech but becuase they are so brainwashed retarded they don't even realize what they are doing!  Thx JEWS!</w:t>
      </w:r>
    </w:p>
    <w:p>
      <w:r>
        <w:rPr>
          <w:b/>
          <w:u w:val="single"/>
        </w:rPr>
        <w:t>120492</w:t>
      </w:r>
    </w:p>
    <w:p>
      <w:r>
        <w:t>1. What used to be a circus side show freak is now the Democrat base.   #Progress?</w:t>
      </w:r>
    </w:p>
    <w:p>
      <w:r>
        <w:rPr>
          <w:b/>
          <w:u w:val="single"/>
        </w:rPr>
        <w:t>120493</w:t>
      </w:r>
    </w:p>
    <w:p>
      <w:r>
        <w:t xml:space="preserve">2. </w:t>
        <w:tab/>
        <w:t>Vader hand to God has no idea what sex or gender that thing is.   Horror movies have now become reality amongst us and they're being pushed on our children in daycares, libraries, schools, books, and TV/film.</w:t>
      </w:r>
    </w:p>
    <w:p>
      <w:r>
        <w:rPr>
          <w:b/>
          <w:u w:val="single"/>
        </w:rPr>
        <w:t>120494</w:t>
      </w:r>
    </w:p>
    <w:p>
      <w:r>
        <w:t xml:space="preserve">3. </w:t>
        <w:tab/>
        <w:tab/>
        <w:t>what a faggot skank</w:t>
      </w:r>
    </w:p>
    <w:p>
      <w:r>
        <w:rPr>
          <w:b/>
          <w:u w:val="single"/>
        </w:rPr>
        <w:t>120495</w:t>
      </w:r>
    </w:p>
    <w:p>
      <w:r>
        <w:t>1. Remember when the NYC mayor called all the fake anthrax mailings to conservatives an act of terror? Yeah, me neither 🙄</w:t>
      </w:r>
    </w:p>
    <w:p>
      <w:r>
        <w:rPr>
          <w:b/>
          <w:u w:val="single"/>
        </w:rPr>
        <w:t>120496</w:t>
      </w:r>
    </w:p>
    <w:p>
      <w:r>
        <w:t xml:space="preserve">2. </w:t>
        <w:tab/>
        <w:t>Stupid Gnus people are dumb beyond compare!  Fuck the Cunt News Network!</w:t>
      </w:r>
    </w:p>
    <w:p>
      <w:r>
        <w:rPr>
          <w:b/>
          <w:u w:val="single"/>
        </w:rPr>
        <w:t>120497</w:t>
      </w:r>
    </w:p>
    <w:p>
      <w:r>
        <w:t>1. was this show once funny?  'Everyone's pumped, from white men over 60 to white men over 70': SNL shows raucous Senate Republicans swigging beer in locker room after Kavanaugh's victory as Lindsay Graham pies 'the snake' Jeff Flake in face   https://www.dailymail.co.uk/news/article-6248661/SNL-eviscerates-Susan-Collins-Kavanaugh-yes-vote.html</w:t>
      </w:r>
    </w:p>
    <w:p>
      <w:r>
        <w:rPr>
          <w:b/>
          <w:u w:val="single"/>
        </w:rPr>
        <w:t>120498</w:t>
      </w:r>
    </w:p>
    <w:p>
      <w:r>
        <w:t xml:space="preserve">2. </w:t>
        <w:tab/>
        <w:t>Comedians...too retarded to be able to hold a real job. They rely on other retards to believe they are funny.</w:t>
      </w:r>
    </w:p>
    <w:p>
      <w:r>
        <w:rPr>
          <w:b/>
          <w:u w:val="single"/>
        </w:rPr>
        <w:t>120499</w:t>
      </w:r>
    </w:p>
    <w:p>
      <w:r>
        <w:t xml:space="preserve">3. </w:t>
        <w:tab/>
        <w:tab/>
        <w:t>That's snl's problem, they aren't comedians, haven't been for a long time, they stopped hiring comedians and started hiring drama-club retards who think making a face harder or yelling louder is the same thing as humor. And being the sort of rejects that go to school for that stuff they were especially susceptible to the college indoctrination</w:t>
      </w:r>
    </w:p>
    <w:p>
      <w:r>
        <w:rPr>
          <w:b/>
          <w:u w:val="single"/>
        </w:rPr>
        <w:t>120500</w:t>
      </w:r>
    </w:p>
    <w:p>
      <w:r>
        <w:t>1. American security expert says Islam under US Constitution should not be considered a religion but a totalitarian ideology   https://www.freespeechtime.com/2017/12/american-security-expert-says-islam.html</w:t>
      </w:r>
    </w:p>
    <w:p>
      <w:r>
        <w:rPr>
          <w:b/>
          <w:u w:val="single"/>
        </w:rPr>
        <w:t>120501</w:t>
      </w:r>
    </w:p>
    <w:p>
      <w:r>
        <w:t xml:space="preserve">2. </w:t>
        <w:tab/>
        <w:t>America needs to enforce existing laws already on the books!   This is Treason and sedition.</w:t>
      </w:r>
    </w:p>
    <w:p>
      <w:r>
        <w:rPr>
          <w:b/>
          <w:u w:val="single"/>
        </w:rPr>
        <w:t>120502</w:t>
      </w:r>
    </w:p>
    <w:p>
      <w:r>
        <w:t xml:space="preserve">3. </w:t>
        <w:tab/>
        <w:tab/>
        <w:t>How about the one making involuntary servitude unconstitutional?  Even if a nigger or sodomite demands you serve him.</w:t>
      </w:r>
    </w:p>
    <w:p>
      <w:r>
        <w:rPr>
          <w:b/>
          <w:u w:val="single"/>
        </w:rPr>
        <w:t>120503</w:t>
      </w:r>
    </w:p>
    <w:p>
      <w:r>
        <w:t xml:space="preserve">4. </w:t>
        <w:tab/>
        <w:tab/>
        <w:tab/>
        <w:t>I will 'serve' him my ammo.</w:t>
      </w:r>
    </w:p>
    <w:p>
      <w:r>
        <w:rPr>
          <w:b/>
          <w:u w:val="single"/>
        </w:rPr>
        <w:t>120504</w:t>
      </w:r>
    </w:p>
    <w:p>
      <w:r>
        <w:t xml:space="preserve">5. </w:t>
        <w:tab/>
        <w:tab/>
        <w:tab/>
        <w:t>You'll be fighting your own police force if you try.  Refusing to serve any member of various and growing politically superior groups is discrimination, and is a crime.  For now, you can still think about it.  Ammo just compounds the violation.</w:t>
      </w:r>
    </w:p>
    <w:p>
      <w:r>
        <w:rPr>
          <w:b/>
          <w:u w:val="single"/>
        </w:rPr>
        <w:t>120505</w:t>
      </w:r>
    </w:p>
    <w:p>
      <w:r>
        <w:t>1. What is an NPC...?   https://www.infowars.com/what-is-an-npc/</w:t>
      </w:r>
    </w:p>
    <w:p>
      <w:r>
        <w:rPr>
          <w:b/>
          <w:u w:val="single"/>
        </w:rPr>
        <w:t>120506</w:t>
      </w:r>
    </w:p>
    <w:p>
      <w:r>
        <w:t xml:space="preserve">2. </w:t>
        <w:tab/>
        <w:t>Who knows if it is a controlled opposition since infowars never names the filthy JEW!  At least it is a good example of how RETARDED RACIST SEXIST Democrat NPC's are.</w:t>
      </w:r>
    </w:p>
    <w:p>
      <w:r>
        <w:rPr>
          <w:b/>
          <w:u w:val="single"/>
        </w:rPr>
        <w:t>120507</w:t>
      </w:r>
    </w:p>
    <w:p>
      <w:r>
        <w:t>1. Why do cunt fucking slut whores keep following me</w:t>
      </w:r>
    </w:p>
    <w:p>
      <w:r>
        <w:rPr>
          <w:b/>
          <w:u w:val="single"/>
        </w:rPr>
        <w:t>120508</w:t>
      </w:r>
    </w:p>
    <w:p>
      <w:r>
        <w:t>1. this Lolicon guy's autism is insufferable, even in 3 or 4 back and forth replies i'm just like FIGURE OUT I'M TRYING TO BE POLITE AND DIPLOMATIC AND STOP BEING A FAGGOT</w:t>
      </w:r>
    </w:p>
    <w:p>
      <w:r>
        <w:rPr>
          <w:b/>
          <w:u w:val="single"/>
        </w:rPr>
        <w:t>120509</w:t>
      </w:r>
    </w:p>
    <w:p>
      <w:r>
        <w:t>1. A new EBIL NATZEES propaganda schlock movie, populated by nigger soldiers in the US Army, and brought to you by the kike J.J. Abrams.    Someone please destroy Hollywood.   https://www.youtube.com/watch?v=USPd0vX2sdc</w:t>
      </w:r>
    </w:p>
    <w:p>
      <w:r>
        <w:rPr>
          <w:b/>
          <w:u w:val="single"/>
        </w:rPr>
        <w:t>120510</w:t>
      </w:r>
    </w:p>
    <w:p>
      <w:r>
        <w:t>1. is this factually correct ? or are you being a twat ?</w:t>
      </w:r>
    </w:p>
    <w:p>
      <w:r>
        <w:rPr>
          <w:b/>
          <w:u w:val="single"/>
        </w:rPr>
        <w:t>120511</w:t>
      </w:r>
    </w:p>
    <w:p>
      <w:r>
        <w:t>1. As GAB might be gone forever after this weekend I wanted to take this opportunity to say fuck you rotten pagan motherfuckers. Fuck all of you!   https://www.youtube.com/watch?v=RMsp5cCTJTU</w:t>
      </w:r>
    </w:p>
    <w:p>
      <w:r>
        <w:rPr>
          <w:b/>
          <w:u w:val="single"/>
        </w:rPr>
        <w:t>120512</w:t>
      </w:r>
    </w:p>
    <w:p>
      <w:r>
        <w:t xml:space="preserve">2. </w:t>
        <w:tab/>
        <w:t>fuck you Gab anit going no where pasta nigger</w:t>
      </w:r>
    </w:p>
    <w:p>
      <w:r>
        <w:rPr>
          <w:b/>
          <w:u w:val="single"/>
        </w:rPr>
        <w:t>120513</w:t>
      </w:r>
    </w:p>
    <w:p>
      <w:r>
        <w:t xml:space="preserve">3. </w:t>
        <w:tab/>
        <w:tab/>
        <w:t>Suck my dick faggot kike wannabe</w:t>
      </w:r>
    </w:p>
    <w:p>
      <w:r>
        <w:rPr>
          <w:b/>
          <w:u w:val="single"/>
        </w:rPr>
        <w:t>120514</w:t>
      </w:r>
    </w:p>
    <w:p>
      <w:r>
        <w:t>1. Meet Dave Hogue, a design lead at Google.   Remember: we’re supposed to believe that there somehow isn’t a Leftist majority at Big Tech companies - that’s just a crazy conspiracy.</w:t>
      </w:r>
    </w:p>
    <w:p>
      <w:r>
        <w:rPr>
          <w:b/>
          <w:u w:val="single"/>
        </w:rPr>
        <w:t>120515</w:t>
      </w:r>
    </w:p>
    <w:p>
      <w:r>
        <w:t xml:space="preserve">2. </w:t>
        <w:tab/>
        <w:t>So, there is your unbiased Big Tech. Big Tech, Big Lie. Go Gab! @a next big thing? An unbiased search engine?</w:t>
      </w:r>
    </w:p>
    <w:p>
      <w:r>
        <w:rPr>
          <w:b/>
          <w:u w:val="single"/>
        </w:rPr>
        <w:t>120516</w:t>
      </w:r>
    </w:p>
    <w:p>
      <w:r>
        <w:t xml:space="preserve">3. </w:t>
        <w:tab/>
        <w:tab/>
        <w:t>A globalist Google faggot uses the word "treasonous" to describe pro-America, Constitution-loving people. Treason is something lefties do. Treason is Google, FaceFuck, And Twatter.</w:t>
      </w:r>
    </w:p>
    <w:p>
      <w:r>
        <w:rPr>
          <w:b/>
          <w:u w:val="single"/>
        </w:rPr>
        <w:t>120517</w:t>
      </w:r>
    </w:p>
    <w:p>
      <w:r>
        <w:t>1. Islamic rules are incompatible with British laws, claims Archbishop of Canterbury.   No shit Sherlock 🤨   https://www.express.co.uk/news/uk/923309/islam-archbishop-of-canterbury-christianity-britain-uk-sharia-law</w:t>
      </w:r>
    </w:p>
    <w:p>
      <w:r>
        <w:rPr>
          <w:b/>
          <w:u w:val="single"/>
        </w:rPr>
        <w:t>120518</w:t>
      </w:r>
    </w:p>
    <w:p>
      <w:r>
        <w:t xml:space="preserve">2. </w:t>
        <w:tab/>
        <w:t>Is it mandatory to be a faggot in order to become an Anglican priest? and double-plus mandatory for Archbishop of Canterbury?</w:t>
      </w:r>
    </w:p>
    <w:p>
      <w:r>
        <w:rPr>
          <w:b/>
          <w:u w:val="single"/>
        </w:rPr>
        <w:t>120519</w:t>
      </w:r>
    </w:p>
    <w:p>
      <w:r>
        <w:t>1. And this is why 40% of Millennial men still live with their parents, Parents you have failed, and your trying to unleash these retarded manchildren on the world, it won't work either....   https://www.wnd.com/2018/10/40-of-millennial-men-identify-as-socialist/</w:t>
      </w:r>
    </w:p>
    <w:p>
      <w:r>
        <w:rPr>
          <w:b/>
          <w:u w:val="single"/>
        </w:rPr>
        <w:t>120520</w:t>
      </w:r>
    </w:p>
    <w:p>
      <w:r>
        <w:t>1. Are they planning on poisoning our restaurant meals and groceries or something? Why must Dems push themselves on innocent people constantly just because they feel they can take what they want from others? Is it because of the crooked system of corrupt courts they put in place?</w:t>
      </w:r>
    </w:p>
    <w:p>
      <w:r>
        <w:rPr>
          <w:b/>
          <w:u w:val="single"/>
        </w:rPr>
        <w:t>120521</w:t>
      </w:r>
    </w:p>
    <w:p>
      <w:r>
        <w:t xml:space="preserve">2. </w:t>
        <w:tab/>
        <w:t>liberals always look like they are... a bunch of sick retarded faggots. smfh</w:t>
      </w:r>
    </w:p>
    <w:p>
      <w:r>
        <w:rPr>
          <w:b/>
          <w:u w:val="single"/>
        </w:rPr>
        <w:t>120522</w:t>
      </w:r>
    </w:p>
    <w:p>
      <w:r>
        <w:t>1. A GOOD DAY FOR TOMMY ROBINSON AS PEOPLE TRAVEL TO LONDON TO SUPPORT HIM.   CASE ADJOURNED AND REFERRED BACK TO GOVERNMENT   #TommyRobinson #Britfam #MAGA</w:t>
      </w:r>
    </w:p>
    <w:p>
      <w:r>
        <w:rPr>
          <w:b/>
          <w:u w:val="single"/>
        </w:rPr>
        <w:t>120523</w:t>
      </w:r>
    </w:p>
    <w:p>
      <w:r>
        <w:t xml:space="preserve">2. </w:t>
        <w:tab/>
        <w:t>fenian cunt</w:t>
      </w:r>
    </w:p>
    <w:p>
      <w:r>
        <w:rPr>
          <w:b/>
          <w:u w:val="single"/>
        </w:rPr>
        <w:t>120524</w:t>
      </w:r>
    </w:p>
    <w:p>
      <w:r>
        <w:t>1. Donna Brazile: 'Embarrassing' Kanye West 'Needs Help' | Breitbart   https://kek.gg/u/F_GZ</w:t>
      </w:r>
    </w:p>
    <w:p>
      <w:r>
        <w:rPr>
          <w:b/>
          <w:u w:val="single"/>
        </w:rPr>
        <w:t>120525</w:t>
      </w:r>
    </w:p>
    <w:p>
      <w:r>
        <w:t xml:space="preserve">2. </w:t>
        <w:tab/>
        <w:t>But that fucking cunt is  totally innocent.... Right?</w:t>
      </w:r>
    </w:p>
    <w:p>
      <w:r>
        <w:rPr>
          <w:b/>
          <w:u w:val="single"/>
        </w:rPr>
        <w:t>120526</w:t>
      </w:r>
    </w:p>
    <w:p>
      <w:r>
        <w:t>1. Baby Boomers       The kids are not going to care one bit when your Social Security checks bounce.    REFLECT now or REFLECT then.    We have lost a lot of respict for you.</w:t>
      </w:r>
    </w:p>
    <w:p>
      <w:r>
        <w:rPr>
          <w:b/>
          <w:u w:val="single"/>
        </w:rPr>
        <w:t>120527</w:t>
      </w:r>
    </w:p>
    <w:p>
      <w:r>
        <w:t xml:space="preserve">2. </w:t>
        <w:tab/>
        <w:t xml:space="preserve"> OK I am a baby boomer I paid into the Social Security system when I worked   So I’m not sure where you’re going with that? Be nice I’m just trying to figure out all of what’s going on</w:t>
      </w:r>
    </w:p>
    <w:p>
      <w:r>
        <w:rPr>
          <w:b/>
          <w:u w:val="single"/>
        </w:rPr>
        <w:t>120528</w:t>
      </w:r>
    </w:p>
    <w:p>
      <w:r>
        <w:t xml:space="preserve">3. </w:t>
        <w:tab/>
        <w:tab/>
        <w:t>Boomers paid into SS.   But,   inflation has completely wiped out their entire investment.  (In Denial)   My generation has to pay for the Boomers and all the "Migrants" they imported. None of whom paid into the SS program.  (Also In Denial).</w:t>
      </w:r>
    </w:p>
    <w:p>
      <w:r>
        <w:rPr>
          <w:b/>
          <w:u w:val="single"/>
        </w:rPr>
        <w:t>120529</w:t>
      </w:r>
    </w:p>
    <w:p>
      <w:r>
        <w:t xml:space="preserve">4. </w:t>
        <w:tab/>
        <w:tab/>
        <w:tab/>
        <w:t>actually some illegal immigrants DO pay SS taxes</w:t>
      </w:r>
    </w:p>
    <w:p>
      <w:r>
        <w:rPr>
          <w:b/>
          <w:u w:val="single"/>
        </w:rPr>
        <w:t>120530</w:t>
      </w:r>
    </w:p>
    <w:p>
      <w:r>
        <w:t xml:space="preserve">5. </w:t>
        <w:tab/>
        <w:tab/>
        <w:tab/>
        <w:tab/>
        <w:t>You got that right.   They pay in for 5 years, retire, kick back on the wealth of natural born american citizens.</w:t>
      </w:r>
    </w:p>
    <w:p>
      <w:r>
        <w:rPr>
          <w:b/>
          <w:u w:val="single"/>
        </w:rPr>
        <w:t>120531</w:t>
      </w:r>
    </w:p>
    <w:p>
      <w:r>
        <w:t xml:space="preserve">6. </w:t>
        <w:tab/>
        <w:tab/>
        <w:tab/>
        <w:tab/>
        <w:tab/>
        <w:t>I've been vehemently opposed to mass immigration of unskilled uneducated 3rd world peasants since before you were born Rex</w:t>
      </w:r>
    </w:p>
    <w:p>
      <w:r>
        <w:rPr>
          <w:b/>
          <w:u w:val="single"/>
        </w:rPr>
        <w:t>120532</w:t>
      </w:r>
    </w:p>
    <w:p>
      <w:r>
        <w:t xml:space="preserve">7. </w:t>
        <w:tab/>
        <w:tab/>
        <w:tab/>
        <w:tab/>
        <w:tab/>
        <w:tab/>
        <w:t>We need these guys to find all there old friends on facebook.  Show up to there houses.  Slap them around and throw that retarded TV out of the window.</w:t>
      </w:r>
    </w:p>
    <w:p>
      <w:r>
        <w:rPr>
          <w:b/>
          <w:u w:val="single"/>
        </w:rPr>
        <w:t>120533</w:t>
      </w:r>
    </w:p>
    <w:p>
      <w:r>
        <w:t xml:space="preserve">8. </w:t>
        <w:tab/>
        <w:tab/>
        <w:tab/>
        <w:tab/>
        <w:tab/>
        <w:tab/>
        <w:tab/>
        <w:t>I have no idea what this nonsensical reply means   but FWIW, I use my TV to watch science, nature and history programming mostly</w:t>
      </w:r>
    </w:p>
    <w:p>
      <w:r>
        <w:rPr>
          <w:b/>
          <w:u w:val="single"/>
        </w:rPr>
        <w:t>120534</w:t>
      </w:r>
    </w:p>
    <w:p>
      <w:r>
        <w:t>1. https://www.prisonplanet.com/video-gay-muslim-drag-queen-causes-confusion.html</w:t>
      </w:r>
    </w:p>
    <w:p>
      <w:r>
        <w:rPr>
          <w:b/>
          <w:u w:val="single"/>
        </w:rPr>
        <w:t>120535</w:t>
      </w:r>
    </w:p>
    <w:p>
      <w:r>
        <w:t xml:space="preserve">2. </w:t>
        <w:tab/>
        <w:t>Being a fucking faggot hurts poor allahs heart you filthy queer.</w:t>
      </w:r>
    </w:p>
    <w:p>
      <w:r>
        <w:rPr>
          <w:b/>
          <w:u w:val="single"/>
        </w:rPr>
        <w:t>120536</w:t>
      </w:r>
    </w:p>
    <w:p>
      <w:r>
        <w:t>1. In America, we call that nigger in a wood pile.</w:t>
      </w:r>
    </w:p>
    <w:p>
      <w:r>
        <w:rPr>
          <w:b/>
          <w:u w:val="single"/>
        </w:rPr>
        <w:t>120537</w:t>
      </w:r>
    </w:p>
    <w:p>
      <w:r>
        <w:t>1. What a Mental retarded #Muzhood thug,, wth, does she think this is water jet art on driftwood?</w:t>
      </w:r>
    </w:p>
    <w:p>
      <w:r>
        <w:rPr>
          <w:b/>
          <w:u w:val="single"/>
        </w:rPr>
        <w:t>120538</w:t>
      </w:r>
    </w:p>
    <w:p>
      <w:r>
        <w:t>1. What the hell are they paying good money to see this leftist dyke anyway???</w:t>
      </w:r>
    </w:p>
    <w:p>
      <w:r>
        <w:rPr>
          <w:b/>
          <w:u w:val="single"/>
        </w:rPr>
        <w:t>120539</w:t>
      </w:r>
    </w:p>
    <w:p>
      <w:r>
        <w:t>1. #KillKavanaugh is beginning to trend on Twitter, an outright call for violence against a member of the Supreme Court.   But Google and Apple say that Gab isn’t allowed to have an app on the App Store because some posts on Gab contain calls for violence and “hate speech.”</w:t>
      </w:r>
    </w:p>
    <w:p>
      <w:r>
        <w:rPr>
          <w:b/>
          <w:u w:val="single"/>
        </w:rPr>
        <w:t>120540</w:t>
      </w:r>
    </w:p>
    <w:p>
      <w:r>
        <w:t xml:space="preserve">2. </w:t>
        <w:tab/>
        <w:t>Fuck the "free market" with a rusty knife - regulate these fuckers to within an inch of their lives to enforce the First Amendment online.</w:t>
      </w:r>
    </w:p>
    <w:p>
      <w:r>
        <w:rPr>
          <w:b/>
          <w:u w:val="single"/>
        </w:rPr>
        <w:t>120541</w:t>
      </w:r>
    </w:p>
    <w:p>
      <w:r>
        <w:t xml:space="preserve">3. </w:t>
        <w:tab/>
        <w:tab/>
        <w:t>lol "free market" what a rube</w:t>
      </w:r>
    </w:p>
    <w:p>
      <w:r>
        <w:rPr>
          <w:b/>
          <w:u w:val="single"/>
        </w:rPr>
        <w:t>120542</w:t>
      </w:r>
    </w:p>
    <w:p>
      <w:r>
        <w:t>1. @Sopwith    So you are a Jew "Zionist" and your SOP is the rape of males "Bluehand". Got it.    Jew Sodomite</w:t>
      </w:r>
    </w:p>
    <w:p>
      <w:r>
        <w:rPr>
          <w:b/>
          <w:u w:val="single"/>
        </w:rPr>
        <w:t>120543</w:t>
      </w:r>
    </w:p>
    <w:p>
      <w:r>
        <w:t xml:space="preserve">2. </w:t>
        <w:tab/>
        <w:t>Why even bother with losers like @Sopwith? What kind of obsessive loser claims to hate Hitler and Nazis and yet has an entire gab account devoted to gay Hitler/Nazi fantasies. LoL</w:t>
      </w:r>
    </w:p>
    <w:p>
      <w:r>
        <w:rPr>
          <w:b/>
          <w:u w:val="single"/>
        </w:rPr>
        <w:t>120544</w:t>
      </w:r>
    </w:p>
    <w:p>
      <w:r>
        <w:t xml:space="preserve">3. </w:t>
        <w:tab/>
        <w:tab/>
        <w:t>I understand. You let the nazi trannies do your dirty work ;)</w:t>
      </w:r>
    </w:p>
    <w:p>
      <w:r>
        <w:rPr>
          <w:b/>
          <w:u w:val="single"/>
        </w:rPr>
        <w:t>120545</w:t>
      </w:r>
    </w:p>
    <w:p>
      <w:r>
        <w:t xml:space="preserve">4. </w:t>
        <w:tab/>
        <w:tab/>
        <w:tab/>
        <w:t>LuL No I just have them take out the trash seeing how such trivialities are a little bellow me don't you think? No run along back to your weird Nazi themed gay Israeli sex party.</w:t>
      </w:r>
    </w:p>
    <w:p>
      <w:r>
        <w:rPr>
          <w:b/>
          <w:u w:val="single"/>
        </w:rPr>
        <w:t>120546</w:t>
      </w:r>
    </w:p>
    <w:p>
      <w:r>
        <w:t xml:space="preserve">5. </w:t>
        <w:tab/>
        <w:tab/>
        <w:tab/>
        <w:tab/>
        <w:t>&gt;be @Sopwith &gt;expose my dick to children &gt;cops come &gt;am get arrested BUT OFFICERS! THAT LITTLE FAGGOT WAS LOOKING AT IT!!</w:t>
      </w:r>
    </w:p>
    <w:p>
      <w:r>
        <w:rPr>
          <w:b/>
          <w:u w:val="single"/>
        </w:rPr>
        <w:t>120547</w:t>
      </w:r>
    </w:p>
    <w:p>
      <w:r>
        <w:t xml:space="preserve">6. </w:t>
        <w:tab/>
        <w:tab/>
        <w:tab/>
        <w:tab/>
        <w:tab/>
        <w:t>Did you vote for Obuttfuck? Dems accused Kavanaugh of rape, Commie ;)</w:t>
      </w:r>
    </w:p>
    <w:p>
      <w:r>
        <w:rPr>
          <w:b/>
          <w:u w:val="single"/>
        </w:rPr>
        <w:t>120548</w:t>
      </w:r>
    </w:p>
    <w:p>
      <w:r>
        <w:t>1. I think the technical term is asexual but faggot works as a general catch-all for any dude who wants nothing to do with pussy.</w:t>
      </w:r>
    </w:p>
    <w:p>
      <w:r>
        <w:rPr>
          <w:b/>
          <w:u w:val="single"/>
        </w:rPr>
        <w:t>120549</w:t>
      </w:r>
    </w:p>
    <w:p>
      <w:r>
        <w:t>1. All these retarded excuses... "mute him" "its not Torbas fault"  Bullshit.  Mute function is weak sauce against murderous thugs and Torba and his crew had no problem finding the time to mark peoples accounts NSFW for posting naughty images.   They never wanted to regulate the nazis.</w:t>
      </w:r>
    </w:p>
    <w:p>
      <w:r>
        <w:rPr>
          <w:b/>
          <w:u w:val="single"/>
        </w:rPr>
        <w:t>120550</w:t>
      </w:r>
    </w:p>
    <w:p>
      <w:r>
        <w:t>1. @Screw-z-jews @March_Hare - Even if gab installs a "Not Safe for Faggot Jews and Niggers" tag- it'd be corrupted in 48 hours and start malfunctioning.</w:t>
      </w:r>
    </w:p>
    <w:p>
      <w:r>
        <w:rPr>
          <w:b/>
          <w:u w:val="single"/>
        </w:rPr>
        <w:t>120551</w:t>
      </w:r>
    </w:p>
    <w:p>
      <w:r>
        <w:t>1. That's why they are called niggers...</w:t>
      </w:r>
    </w:p>
    <w:p>
      <w:r>
        <w:rPr>
          <w:b/>
          <w:u w:val="single"/>
        </w:rPr>
        <w:t>120552</w:t>
      </w:r>
    </w:p>
    <w:p>
      <w:r>
        <w:t xml:space="preserve">2. </w:t>
        <w:tab/>
        <w:t>Any parent that allows their child to get involved with a NIGGER should be charged with child abuse😡😡</w:t>
      </w:r>
    </w:p>
    <w:p>
      <w:r>
        <w:rPr>
          <w:b/>
          <w:u w:val="single"/>
        </w:rPr>
        <w:t>120553</w:t>
      </w:r>
    </w:p>
    <w:p>
      <w:r>
        <w:t>1.</w:t>
      </w:r>
    </w:p>
    <w:p>
      <w:r>
        <w:rPr>
          <w:b/>
          <w:u w:val="single"/>
        </w:rPr>
        <w:t>120554</w:t>
      </w:r>
    </w:p>
    <w:p>
      <w:r>
        <w:t xml:space="preserve">2. </w:t>
        <w:tab/>
        <w:t>And of course the best thing for POTUS to do will be to put a woman in her place. A conservative, constitutionally knowledgeable, smart, young, attractive woman named Amy Coney Barrett. 😏😎</w:t>
      </w:r>
    </w:p>
    <w:p>
      <w:r>
        <w:rPr>
          <w:b/>
          <w:u w:val="single"/>
        </w:rPr>
        <w:t>120555</w:t>
      </w:r>
    </w:p>
    <w:p>
      <w:r>
        <w:t xml:space="preserve">3. </w:t>
        <w:tab/>
        <w:tab/>
        <w:t>Absolutely not barrett.</w:t>
      </w:r>
    </w:p>
    <w:p>
      <w:r>
        <w:rPr>
          <w:b/>
          <w:u w:val="single"/>
        </w:rPr>
        <w:t>120556</w:t>
      </w:r>
    </w:p>
    <w:p>
      <w:r>
        <w:t xml:space="preserve">4. </w:t>
        <w:tab/>
        <w:tab/>
        <w:tab/>
        <w:t>Not Barrett. Misguided Catholic Civnat</w:t>
      </w:r>
    </w:p>
    <w:p>
      <w:r>
        <w:rPr>
          <w:b/>
          <w:u w:val="single"/>
        </w:rPr>
        <w:t>120557</w:t>
      </w:r>
    </w:p>
    <w:p>
      <w:r>
        <w:t xml:space="preserve">5. </w:t>
        <w:tab/>
        <w:tab/>
        <w:tab/>
        <w:tab/>
        <w:t>And nigger loving SJW virtue signaler. No way barrett.</w:t>
      </w:r>
    </w:p>
    <w:p>
      <w:r>
        <w:rPr>
          <w:b/>
          <w:u w:val="single"/>
        </w:rPr>
        <w:t>120558</w:t>
      </w:r>
    </w:p>
    <w:p>
      <w:r>
        <w:t>1. Hey so how about we fucking remove the spam filters off of notifications and dms so when someone fucking sends me something I don't look like a massive cunt for "ignoring" it.</w:t>
      </w:r>
    </w:p>
    <w:p>
      <w:r>
        <w:rPr>
          <w:b/>
          <w:u w:val="single"/>
        </w:rPr>
        <w:t>120559</w:t>
      </w:r>
    </w:p>
    <w:p>
      <w:r>
        <w:t>1. So you broke the rules by being a little faggot and now you're mad that people are snitching on you?</w:t>
      </w:r>
    </w:p>
    <w:p>
      <w:r>
        <w:rPr>
          <w:b/>
          <w:u w:val="single"/>
        </w:rPr>
        <w:t>120560</w:t>
      </w:r>
    </w:p>
    <w:p>
      <w:r>
        <w:t>1. Trump asks Cabinet to cut department budgets by 5 percent   https://www.youtube.com/watch?v=DXNfVQjZOHQ</w:t>
      </w:r>
    </w:p>
    <w:p>
      <w:r>
        <w:rPr>
          <w:b/>
          <w:u w:val="single"/>
        </w:rPr>
        <w:t>120561</w:t>
      </w:r>
    </w:p>
    <w:p>
      <w:r>
        <w:t xml:space="preserve">2. </w:t>
        <w:tab/>
        <w:t>Trump supporters are the stupidest, most ignorant losers in America</w:t>
      </w:r>
    </w:p>
    <w:p>
      <w:r>
        <w:rPr>
          <w:b/>
          <w:u w:val="single"/>
        </w:rPr>
        <w:t>120562</w:t>
      </w:r>
    </w:p>
    <w:p>
      <w:r>
        <w:t xml:space="preserve">3. </w:t>
        <w:tab/>
        <w:tab/>
        <w:t>spoken like a true retarded liberal when we win please do not cry</w:t>
      </w:r>
    </w:p>
    <w:p>
      <w:r>
        <w:rPr>
          <w:b/>
          <w:u w:val="single"/>
        </w:rPr>
        <w:t>120563</w:t>
      </w:r>
    </w:p>
    <w:p>
      <w:r>
        <w:t>1. hello i'm new</w:t>
      </w:r>
    </w:p>
    <w:p>
      <w:r>
        <w:rPr>
          <w:b/>
          <w:u w:val="single"/>
        </w:rPr>
        <w:t>120564</w:t>
      </w:r>
    </w:p>
    <w:p>
      <w:r>
        <w:t xml:space="preserve">2. </w:t>
        <w:tab/>
        <w:t>are you  gay?</w:t>
      </w:r>
    </w:p>
    <w:p>
      <w:r>
        <w:rPr>
          <w:b/>
          <w:u w:val="single"/>
        </w:rPr>
        <w:t>120565</w:t>
      </w:r>
    </w:p>
    <w:p>
      <w:r>
        <w:t xml:space="preserve">3. </w:t>
        <w:tab/>
        <w:tab/>
        <w:t>you faggot little sissy</w:t>
      </w:r>
    </w:p>
    <w:p>
      <w:r>
        <w:rPr>
          <w:b/>
          <w:u w:val="single"/>
        </w:rPr>
        <w:t>120566</w:t>
      </w:r>
    </w:p>
    <w:p>
      <w:r>
        <w:t>1.</w:t>
      </w:r>
    </w:p>
    <w:p>
      <w:r>
        <w:rPr>
          <w:b/>
          <w:u w:val="single"/>
        </w:rPr>
        <w:t>120567</w:t>
      </w:r>
    </w:p>
    <w:p>
      <w:r>
        <w:t xml:space="preserve">2. </w:t>
        <w:tab/>
        <w:t>fuckin cunt</w:t>
      </w:r>
    </w:p>
    <w:p>
      <w:r>
        <w:rPr>
          <w:b/>
          <w:u w:val="single"/>
        </w:rPr>
        <w:t>120568</w:t>
      </w:r>
    </w:p>
    <w:p>
      <w:r>
        <w:t xml:space="preserve">3. </w:t>
        <w:tab/>
        <w:tab/>
        <w:t>When you are right, you ARE RIGHT!</w:t>
      </w:r>
    </w:p>
    <w:p>
      <w:r>
        <w:rPr>
          <w:b/>
          <w:u w:val="single"/>
        </w:rPr>
        <w:t>120569</w:t>
      </w:r>
    </w:p>
    <w:p>
      <w:r>
        <w:t>1. Synagogue shooter Bowers was not MAGA, did not trust Qanon:</w:t>
      </w:r>
    </w:p>
    <w:p>
      <w:r>
        <w:rPr>
          <w:b/>
          <w:u w:val="single"/>
        </w:rPr>
        <w:t>120570</w:t>
      </w:r>
    </w:p>
    <w:p>
      <w:r>
        <w:t xml:space="preserve">2. </w:t>
        <w:tab/>
        <w:t>Trumpster are mentally unbalanced retarded sheep.</w:t>
      </w:r>
    </w:p>
    <w:p>
      <w:r>
        <w:rPr>
          <w:b/>
          <w:u w:val="single"/>
        </w:rPr>
        <w:t>120571</w:t>
      </w:r>
    </w:p>
    <w:p>
      <w:r>
        <w:t>1. Sis in law sent me this, y'all. lololol</w:t>
      </w:r>
    </w:p>
    <w:p>
      <w:r>
        <w:rPr>
          <w:b/>
          <w:u w:val="single"/>
        </w:rPr>
        <w:t>120572</w:t>
      </w:r>
    </w:p>
    <w:p>
      <w:r>
        <w:t xml:space="preserve">2. </w:t>
        <w:tab/>
        <w:t>A nigger baby costume would be easy. Just fill a litter box, add some niglet nuggets, put it on a cart to wheel it around the neighbourhood. "Trick or Spook!"</w:t>
      </w:r>
    </w:p>
    <w:p>
      <w:r>
        <w:rPr>
          <w:b/>
          <w:u w:val="single"/>
        </w:rPr>
        <w:t>120573</w:t>
      </w:r>
    </w:p>
    <w:p>
      <w:r>
        <w:t>1. Well that's easy....these Wanna-be nazis are NOT GOOD PEOPLE!!   THERE IS NO HATE IN A GOOD PERSON!</w:t>
      </w:r>
    </w:p>
    <w:p>
      <w:r>
        <w:rPr>
          <w:b/>
          <w:u w:val="single"/>
        </w:rPr>
        <w:t>120574</w:t>
      </w:r>
    </w:p>
    <w:p>
      <w:r>
        <w:t xml:space="preserve">2. </w:t>
        <w:tab/>
        <w:t>I don't find many RETARDED RACIST askeNAZI JEWS on here.  They are too RETARDED and obviously all HATEFUL RACIST askeNAZI Jews are despicable SCUM!  The NAZI JEWS are not wanna be scum, they are all human sewage!  The extreme HATE coming from the EXTREMELY HATEFUL RACIST askeNAZI Jew excrement!</w:t>
      </w:r>
    </w:p>
    <w:p>
      <w:r>
        <w:rPr>
          <w:b/>
          <w:u w:val="single"/>
        </w:rPr>
        <w:t>120575</w:t>
      </w:r>
    </w:p>
    <w:p>
      <w:r>
        <w:t>1. 100%#WHITETRIBALISM #RETRIBALIZE #PGTOW #FOLKRIGHT  #VOLKISH #SLAVA#FOLKFIRST #HEATHENS #WEARENOTSEMITES</w:t>
      </w:r>
    </w:p>
    <w:p>
      <w:r>
        <w:rPr>
          <w:b/>
          <w:u w:val="single"/>
        </w:rPr>
        <w:t>120576</w:t>
      </w:r>
    </w:p>
    <w:p>
      <w:r>
        <w:t xml:space="preserve">2. </w:t>
        <w:tab/>
        <w:t>Robert, how is your moral fagging going? When will you stand and protect our white right wing trad women? Carolyn attacked them.</w:t>
      </w:r>
    </w:p>
    <w:p>
      <w:r>
        <w:rPr>
          <w:b/>
          <w:u w:val="single"/>
        </w:rPr>
        <w:t>120577</w:t>
      </w:r>
    </w:p>
    <w:p>
      <w:r>
        <w:t xml:space="preserve">3. </w:t>
        <w:tab/>
        <w:tab/>
        <w:t>I am a White Man ,you are a sand nigger animal ,go fuck yourself heb</w:t>
      </w:r>
    </w:p>
    <w:p>
      <w:r>
        <w:rPr>
          <w:b/>
          <w:u w:val="single"/>
        </w:rPr>
        <w:t>120578</w:t>
      </w:r>
    </w:p>
    <w:p>
      <w:r>
        <w:t>1. Because Kanye is a free man   and you are a CIA faggot slave   looking to have his ass kicked.</w:t>
      </w:r>
    </w:p>
    <w:p>
      <w:r>
        <w:rPr>
          <w:b/>
          <w:u w:val="single"/>
        </w:rPr>
        <w:t>120579</w:t>
      </w:r>
    </w:p>
    <w:p>
      <w:r>
        <w:t xml:space="preserve">2. </w:t>
        <w:tab/>
        <w:t>Glow-in-the-dark CIA niggers</w:t>
      </w:r>
    </w:p>
    <w:p>
      <w:r>
        <w:rPr>
          <w:b/>
          <w:u w:val="single"/>
        </w:rPr>
        <w:t>120580</w:t>
      </w:r>
    </w:p>
    <w:p>
      <w:r>
        <w:t xml:space="preserve">3. </w:t>
        <w:tab/>
        <w:t>Prostitute.  May God cast you into Hell.</w:t>
      </w:r>
    </w:p>
    <w:p>
      <w:r>
        <w:rPr>
          <w:b/>
          <w:u w:val="single"/>
        </w:rPr>
        <w:t>120581</w:t>
      </w:r>
    </w:p>
    <w:p>
      <w:r>
        <w:t>1. Some nigger named Louis Farrakhan called jews, “termites”</w:t>
      </w:r>
    </w:p>
    <w:p>
      <w:r>
        <w:rPr>
          <w:b/>
          <w:u w:val="single"/>
        </w:rPr>
        <w:t>120582</w:t>
      </w:r>
    </w:p>
    <w:p>
      <w:r>
        <w:t>1.</w:t>
      </w:r>
    </w:p>
    <w:p>
      <w:r>
        <w:rPr>
          <w:b/>
          <w:u w:val="single"/>
        </w:rPr>
        <w:t>120583</w:t>
      </w:r>
    </w:p>
    <w:p>
      <w:r>
        <w:t xml:space="preserve">2. </w:t>
        <w:tab/>
        <w:t>niggah please....  a dog knows when it has done something wrong..blacks will never take responsibility....  http://library.flawlesslogic.com/rape.htm</w:t>
      </w:r>
    </w:p>
    <w:p>
      <w:r>
        <w:rPr>
          <w:b/>
          <w:u w:val="single"/>
        </w:rPr>
        <w:t>120584</w:t>
      </w:r>
    </w:p>
    <w:p>
      <w:r>
        <w:t xml:space="preserve">3. </w:t>
        <w:tab/>
        <w:tab/>
        <w:t>Are dogs better people than black people?</w:t>
      </w:r>
    </w:p>
    <w:p>
      <w:r>
        <w:rPr>
          <w:b/>
          <w:u w:val="single"/>
        </w:rPr>
        <w:t>120585</w:t>
      </w:r>
    </w:p>
    <w:p>
      <w:r>
        <w:t xml:space="preserve">4. </w:t>
        <w:tab/>
        <w:tab/>
        <w:tab/>
        <w:t>yes.....more loyal  a dog will protect you, a nigger will kill you  Africans eat dogs   https://www.breitbart.com/london/2016/11/25/migrants-riot-racism-allah/</w:t>
      </w:r>
    </w:p>
    <w:p>
      <w:r>
        <w:rPr>
          <w:b/>
          <w:u w:val="single"/>
        </w:rPr>
        <w:t>120586</w:t>
      </w:r>
    </w:p>
    <w:p>
      <w:r>
        <w:t>1.</w:t>
      </w:r>
    </w:p>
    <w:p>
      <w:r>
        <w:rPr>
          <w:b/>
          <w:u w:val="single"/>
        </w:rPr>
        <w:t>120587</w:t>
      </w:r>
    </w:p>
    <w:p>
      <w:r>
        <w:t xml:space="preserve">2. </w:t>
        <w:tab/>
        <w:t>"In 1949, following a breakdown in the relationship between the brothers, Adolf created Adidas, and Rudolf established Puma, which became Adidas' business rival" Pumas are nigger shoes and went after Kaepernick before Nike tried.</w:t>
      </w:r>
    </w:p>
    <w:p>
      <w:r>
        <w:rPr>
          <w:b/>
          <w:u w:val="single"/>
        </w:rPr>
        <w:t>120588</w:t>
      </w:r>
    </w:p>
    <w:p>
      <w:r>
        <w:t xml:space="preserve">3. </w:t>
        <w:tab/>
        <w:tab/>
        <w:t>spot on--I read a book on the brothers</w:t>
      </w:r>
    </w:p>
    <w:p>
      <w:r>
        <w:rPr>
          <w:b/>
          <w:u w:val="single"/>
        </w:rPr>
        <w:t>120589</w:t>
      </w:r>
    </w:p>
    <w:p>
      <w:r>
        <w:t>1. More attacks on FAITH GOLDY</w:t>
      </w:r>
    </w:p>
    <w:p>
      <w:r>
        <w:rPr>
          <w:b/>
          <w:u w:val="single"/>
        </w:rPr>
        <w:t>120590</w:t>
      </w:r>
    </w:p>
    <w:p>
      <w:r>
        <w:t xml:space="preserve">2. </w:t>
        <w:tab/>
        <w:t>The whole problem with this stuff is you guys have your fucking cellphones out and record people. Put your celllphone away, kick the faggot off his bike, take your sign back.  Let him call the police.</w:t>
      </w:r>
    </w:p>
    <w:p>
      <w:r>
        <w:rPr>
          <w:b/>
          <w:u w:val="single"/>
        </w:rPr>
        <w:t>120591</w:t>
      </w:r>
    </w:p>
    <w:p>
      <w:r>
        <w:t>1. Hi developers, give us a follow for updates and help with Gab’s API. 👋</w:t>
      </w:r>
    </w:p>
    <w:p>
      <w:r>
        <w:rPr>
          <w:b/>
          <w:u w:val="single"/>
        </w:rPr>
        <w:t>120592</w:t>
      </w:r>
    </w:p>
    <w:p>
      <w:r>
        <w:t xml:space="preserve">2. </w:t>
        <w:tab/>
        <w:t>Where can we send noob questions?</w:t>
      </w:r>
    </w:p>
    <w:p>
      <w:r>
        <w:rPr>
          <w:b/>
          <w:u w:val="single"/>
        </w:rPr>
        <w:t>120593</w:t>
      </w:r>
    </w:p>
    <w:p>
      <w:r>
        <w:t xml:space="preserve">3. </w:t>
        <w:tab/>
        <w:tab/>
        <w:t>We are happy to answer all questions related to the API and platform!</w:t>
      </w:r>
    </w:p>
    <w:p>
      <w:r>
        <w:rPr>
          <w:b/>
          <w:u w:val="single"/>
        </w:rPr>
        <w:t>120594</w:t>
      </w:r>
    </w:p>
    <w:p>
      <w:r>
        <w:t xml:space="preserve">4. </w:t>
        <w:tab/>
        <w:tab/>
        <w:tab/>
        <w:t>Is the token session based, or part of your dev account?</w:t>
      </w:r>
    </w:p>
    <w:p>
      <w:r>
        <w:rPr>
          <w:b/>
          <w:u w:val="single"/>
        </w:rPr>
        <w:t>120595</w:t>
      </w:r>
    </w:p>
    <w:p>
      <w:r>
        <w:t xml:space="preserve">5. </w:t>
        <w:tab/>
        <w:tab/>
        <w:tab/>
        <w:tab/>
        <w:t>Tokens are session-based</w:t>
      </w:r>
    </w:p>
    <w:p>
      <w:r>
        <w:rPr>
          <w:b/>
          <w:u w:val="single"/>
        </w:rPr>
        <w:t>120596</w:t>
      </w:r>
    </w:p>
    <w:p>
      <w:r>
        <w:t xml:space="preserve">6. </w:t>
        <w:tab/>
        <w:tab/>
        <w:tab/>
        <w:tab/>
        <w:tab/>
        <w:t>Ok so the verbs are in the swagger docs, is this like Twat where I can get sentiment, or just post, respond, upload, not sure of the 10,000ft level of the benefits, thanks</w:t>
      </w:r>
    </w:p>
    <w:p>
      <w:r>
        <w:rPr>
          <w:b/>
          <w:u w:val="single"/>
        </w:rPr>
        <w:t>120597</w:t>
      </w:r>
    </w:p>
    <w:p>
      <w:r>
        <w:t xml:space="preserve">7. </w:t>
        <w:tab/>
        <w:tab/>
        <w:tab/>
        <w:tab/>
        <w:tab/>
        <w:tab/>
        <w:t>You can get engagement numbers (likes, reposts, replies) but there's no sentiment analysis Sentiment analysis is an example of something one could build with the API</w:t>
      </w:r>
    </w:p>
    <w:p>
      <w:r>
        <w:rPr>
          <w:b/>
          <w:u w:val="single"/>
        </w:rPr>
        <w:t>120598</w:t>
      </w:r>
    </w:p>
    <w:p>
      <w:r>
        <w:t xml:space="preserve">8. </w:t>
        <w:tab/>
        <w:tab/>
        <w:tab/>
        <w:tab/>
        <w:tab/>
        <w:tab/>
        <w:t>Ty</w:t>
      </w:r>
    </w:p>
    <w:p>
      <w:r>
        <w:rPr>
          <w:b/>
          <w:u w:val="single"/>
        </w:rPr>
        <w:t>120599</w:t>
      </w:r>
    </w:p>
    <w:p>
      <w:r>
        <w:t>1. Here is another idiot liberal.. Arizona Democrat Kyrsten Sinema Attacked ‘Bullshit’ Stay-At-Home Moms For ‘Leeching Off Their Husbands'   👇 👇  👇    http://thefederalist.com/2018/10/19/arizona-democrat-kyrsten-sinema-attacked-bullshit-stay-home-moms-leeching-off-husbands/</w:t>
      </w:r>
    </w:p>
    <w:p>
      <w:r>
        <w:rPr>
          <w:b/>
          <w:u w:val="single"/>
        </w:rPr>
        <w:t>120600</w:t>
      </w:r>
    </w:p>
    <w:p>
      <w:r>
        <w:t xml:space="preserve">2. </w:t>
        <w:tab/>
        <w:t>Sounds like something a hard core bull dyke would say.</w:t>
      </w:r>
    </w:p>
    <w:p>
      <w:r>
        <w:rPr>
          <w:b/>
          <w:u w:val="single"/>
        </w:rPr>
        <w:t>120601</w:t>
      </w:r>
    </w:p>
    <w:p>
      <w:r>
        <w:t xml:space="preserve">3. </w:t>
        <w:tab/>
        <w:tab/>
        <w:t>It does.. LOL</w:t>
      </w:r>
    </w:p>
    <w:p>
      <w:r>
        <w:rPr>
          <w:b/>
          <w:u w:val="single"/>
        </w:rPr>
        <w:t>120602</w:t>
      </w:r>
    </w:p>
    <w:p>
      <w:r>
        <w:t>1. Haven’t been posting enough MOVING Moranbong Band songs lately! Here’s “We will follow our Party forever”. https://www.youtube.com/watch?v=9Kjdanxjmhg #MoranbongBand #DPRK #NorthKorea #DPRKpop #Kpop #WorkersPartyofKore #WPK #patriotism #nationalism #socialism   Bonus: Workers’ Party of Korea website! http://www.rodong.rep.kp/en/</w:t>
      </w:r>
    </w:p>
    <w:p>
      <w:r>
        <w:rPr>
          <w:b/>
          <w:u w:val="single"/>
        </w:rPr>
        <w:t>120603</w:t>
      </w:r>
    </w:p>
    <w:p>
      <w:r>
        <w:t xml:space="preserve">2. </w:t>
        <w:tab/>
        <w:t>FAGGOT</w:t>
      </w:r>
    </w:p>
    <w:p>
      <w:r>
        <w:rPr>
          <w:b/>
          <w:u w:val="single"/>
        </w:rPr>
        <w:t>120604</w:t>
      </w:r>
    </w:p>
    <w:p>
      <w:r>
        <w:t>1.</w:t>
      </w:r>
    </w:p>
    <w:p>
      <w:r>
        <w:rPr>
          <w:b/>
          <w:u w:val="single"/>
        </w:rPr>
        <w:t>120605</w:t>
      </w:r>
    </w:p>
    <w:p>
      <w:r>
        <w:t xml:space="preserve">2. </w:t>
        <w:tab/>
        <w:t>Quit calling them liberals!  They are all HATEFUL RACIST BIGOTS who have NO INTELLIGENCE!  All Jews and DEMOCRATS are RETARDED!</w:t>
      </w:r>
    </w:p>
    <w:p>
      <w:r>
        <w:rPr>
          <w:b/>
          <w:u w:val="single"/>
        </w:rPr>
        <w:t>120606</w:t>
      </w:r>
    </w:p>
    <w:p>
      <w:r>
        <w:t xml:space="preserve">3. </w:t>
        <w:tab/>
        <w:tab/>
        <w:t>Goes with the RETARDED territory!</w:t>
      </w:r>
    </w:p>
    <w:p>
      <w:r>
        <w:rPr>
          <w:b/>
          <w:u w:val="single"/>
        </w:rPr>
        <w:t>120607</w:t>
      </w:r>
    </w:p>
    <w:p>
      <w:r>
        <w:t>1. Asians dont rape girls Moslems do.  Fuck the whole call a sand nigger a Jap thing... just sayin</w:t>
      </w:r>
    </w:p>
    <w:p>
      <w:r>
        <w:rPr>
          <w:b/>
          <w:u w:val="single"/>
        </w:rPr>
        <w:t>120608</w:t>
      </w:r>
    </w:p>
    <w:p>
      <w:r>
        <w:t xml:space="preserve">2. </w:t>
        <w:tab/>
        <w:t>Yeah i said it!  And to the good Moslems, all three of you... fuck you too</w:t>
      </w:r>
    </w:p>
    <w:p>
      <w:r>
        <w:rPr>
          <w:b/>
          <w:u w:val="single"/>
        </w:rPr>
        <w:t>120609</w:t>
      </w:r>
    </w:p>
    <w:p>
      <w:r>
        <w:t xml:space="preserve">3. </w:t>
        <w:tab/>
        <w:tab/>
        <w:t>😆</w:t>
      </w:r>
    </w:p>
    <w:p>
      <w:r>
        <w:rPr>
          <w:b/>
          <w:u w:val="single"/>
        </w:rPr>
        <w:t>120610</w:t>
      </w:r>
    </w:p>
    <w:p>
      <w:r>
        <w:t xml:space="preserve">4. </w:t>
        <w:tab/>
        <w:tab/>
        <w:tab/>
        <w:t>Thank you Julia!</w:t>
      </w:r>
    </w:p>
    <w:p>
      <w:r>
        <w:rPr>
          <w:b/>
          <w:u w:val="single"/>
        </w:rPr>
        <w:t>120611</w:t>
      </w:r>
    </w:p>
    <w:p>
      <w:r>
        <w:t>1. .@RichardDiNatale on NZ resettlement: We are prepared to look at helping and assisting the cohort of children and their families on Nauru as long as others aren’t punished.   We are prepared to have a discussion with the government.   MORE: https://kek.gg/u/JNyz #speers https://kek.gg/u/7q9R</w:t>
      </w:r>
    </w:p>
    <w:p>
      <w:r>
        <w:rPr>
          <w:b/>
          <w:u w:val="single"/>
        </w:rPr>
        <w:t>120612</w:t>
      </w:r>
    </w:p>
    <w:p>
      <w:r>
        <w:t xml:space="preserve">2. </w:t>
        <w:tab/>
        <w:t>Can't someone send this cunt to Italy to be with his ancestors.....</w:t>
      </w:r>
    </w:p>
    <w:p>
      <w:r>
        <w:rPr>
          <w:b/>
          <w:u w:val="single"/>
        </w:rPr>
        <w:t>120613</w:t>
      </w:r>
    </w:p>
    <w:p>
      <w:r>
        <w:t>1. Hitler was merely trying to kill all the ashkenazi jews, these and most of the jews all of them even the other speces of jews are also prone to disease and fetal retarded children</w:t>
      </w:r>
    </w:p>
    <w:p>
      <w:r>
        <w:rPr>
          <w:b/>
          <w:u w:val="single"/>
        </w:rPr>
        <w:t>120614</w:t>
      </w:r>
    </w:p>
    <w:p>
      <w:r>
        <w:t>1. I hope some fucking cunt enjoys her fucking $15/hr while people worry about paying their heating bill in winter. Fucking traitorous cunts. They eat, we starve, they gloat @ our suffering. They revel in our poverty.</w:t>
      </w:r>
    </w:p>
    <w:p>
      <w:r>
        <w:rPr>
          <w:b/>
          <w:u w:val="single"/>
        </w:rPr>
        <w:t>120615</w:t>
      </w:r>
    </w:p>
    <w:p>
      <w:r>
        <w:t xml:space="preserve">2. </w:t>
        <w:tab/>
        <w:t>Women &amp; cuck boy run government  THEY CAN"T make it work with Franchise fees They can't make it work with GST &amp; PST They can't make it work with 42% of your income NOW THEY CAN'T MAKE IT WORK WITH their bullshit carbon tax</w:t>
      </w:r>
    </w:p>
    <w:p>
      <w:r>
        <w:rPr>
          <w:b/>
          <w:u w:val="single"/>
        </w:rPr>
        <w:t>120616</w:t>
      </w:r>
    </w:p>
    <w:p>
      <w:r>
        <w:t xml:space="preserve">3. </w:t>
        <w:tab/>
        <w:t>An now they want to take all the guns an make you their slave so their morbidly obese asses &amp; their snickering cuck boys who just want you dead can make big bucks at their gov jobs</w:t>
      </w:r>
    </w:p>
    <w:p>
      <w:r>
        <w:rPr>
          <w:b/>
          <w:u w:val="single"/>
        </w:rPr>
        <w:t>120617</w:t>
      </w:r>
    </w:p>
    <w:p>
      <w:r>
        <w:t>1. "MY FELLOW AMERICAN PATRIOTS ☆ The UK was disarmed by their government. Now they get jailed for speaking.   Yes, it's real."</w:t>
      </w:r>
    </w:p>
    <w:p>
      <w:r>
        <w:rPr>
          <w:b/>
          <w:u w:val="single"/>
        </w:rPr>
        <w:t>120618</w:t>
      </w:r>
    </w:p>
    <w:p>
      <w:r>
        <w:t xml:space="preserve">2. </w:t>
        <w:tab/>
        <w:t>I don't think you'll be able to keep your 1st and 2nd amendments. You won't have the votes.</w:t>
      </w:r>
    </w:p>
    <w:p>
      <w:r>
        <w:rPr>
          <w:b/>
          <w:u w:val="single"/>
        </w:rPr>
        <w:t>120619</w:t>
      </w:r>
    </w:p>
    <w:p>
      <w:r>
        <w:t xml:space="preserve">3. </w:t>
        <w:tab/>
        <w:tab/>
        <w:t>Fake statistics, about as reliable as global warming predictions. When lefties can't use existing facts they invent some crap about the imaginary future they pretend they can see. Marx used to claim that the victory of the proletariat was 'historically inevitable'. Same bullshit.</w:t>
      </w:r>
    </w:p>
    <w:p>
      <w:r>
        <w:rPr>
          <w:b/>
          <w:u w:val="single"/>
        </w:rPr>
        <w:t>120620</w:t>
      </w:r>
    </w:p>
    <w:p>
      <w:r>
        <w:t xml:space="preserve">4. </w:t>
        <w:tab/>
        <w:tab/>
        <w:tab/>
        <w:t>They're not fake, you're importing a million per year. You're barely the majority now.</w:t>
      </w:r>
    </w:p>
    <w:p>
      <w:r>
        <w:rPr>
          <w:b/>
          <w:u w:val="single"/>
        </w:rPr>
        <w:t>120621</w:t>
      </w:r>
    </w:p>
    <w:p>
      <w:r>
        <w:t xml:space="preserve">5. </w:t>
        <w:tab/>
        <w:tab/>
        <w:tab/>
        <w:tab/>
        <w:t>Says who? Not the census bureau. Trends that exist mainly in your imagination have never produced anything of substance. Keep on wishing, loser.</w:t>
      </w:r>
    </w:p>
    <w:p>
      <w:r>
        <w:rPr>
          <w:b/>
          <w:u w:val="single"/>
        </w:rPr>
        <w:t>120622</w:t>
      </w:r>
    </w:p>
    <w:p>
      <w:r>
        <w:t xml:space="preserve">6. </w:t>
        <w:tab/>
        <w:tab/>
        <w:tab/>
        <w:tab/>
        <w:tab/>
        <w:t>Yea, you're at 60% tick tock. https://www.google.co.uk/url?sa=t&amp;source=web&amp;rct=j&amp;url=https://en.m.wikipedia.org/wiki/White_Americans&amp;ved=2ahUKEwjOr5Ghh6feAhXFJFAKHW9RB1EQFjACegQIDBAO&amp;usg=AOvVaw05CQtTegkGN3OQfJAABhQI</w:t>
      </w:r>
    </w:p>
    <w:p>
      <w:r>
        <w:rPr>
          <w:b/>
          <w:u w:val="single"/>
        </w:rPr>
        <w:t>120623</w:t>
      </w:r>
    </w:p>
    <w:p>
      <w:r>
        <w:t xml:space="preserve">7. </w:t>
        <w:tab/>
        <w:tab/>
        <w:tab/>
        <w:tab/>
        <w:tab/>
        <w:tab/>
        <w:t>So you rely on a Wiki source that can't even decide who qualifies as a 'white person' for your prediction? No wonder you're all screwed up.</w:t>
      </w:r>
    </w:p>
    <w:p>
      <w:r>
        <w:rPr>
          <w:b/>
          <w:u w:val="single"/>
        </w:rPr>
        <w:t>120624</w:t>
      </w:r>
    </w:p>
    <w:p>
      <w:r>
        <w:t xml:space="preserve">8. </w:t>
        <w:tab/>
        <w:tab/>
        <w:tab/>
        <w:tab/>
        <w:tab/>
        <w:tab/>
        <w:tab/>
        <w:t>US census, just like you said.</w:t>
      </w:r>
    </w:p>
    <w:p>
      <w:r>
        <w:rPr>
          <w:b/>
          <w:u w:val="single"/>
        </w:rPr>
        <w:t>120625</w:t>
      </w:r>
    </w:p>
    <w:p>
      <w:r>
        <w:t xml:space="preserve">9. </w:t>
        <w:tab/>
        <w:tab/>
        <w:tab/>
        <w:tab/>
        <w:tab/>
        <w:tab/>
        <w:tab/>
        <w:tab/>
        <w:t>HAHAHAHA Nobody put them in charge of deciding who is &amp; who isn't a genetically European human being. The USA is not Nazi Germany.</w:t>
      </w:r>
    </w:p>
    <w:p>
      <w:r>
        <w:rPr>
          <w:b/>
          <w:u w:val="single"/>
        </w:rPr>
        <w:t>120626</w:t>
      </w:r>
    </w:p>
    <w:p>
      <w:r>
        <w:t xml:space="preserve">10. </w:t>
        <w:tab/>
        <w:tab/>
        <w:tab/>
        <w:tab/>
        <w:tab/>
        <w:tab/>
        <w:tab/>
        <w:tab/>
        <w:tab/>
        <w:t>Yep, you're a retard who won't accept the facts that are staring you in the face.</w:t>
      </w:r>
    </w:p>
    <w:p>
      <w:r>
        <w:rPr>
          <w:b/>
          <w:u w:val="single"/>
        </w:rPr>
        <w:t>120627</w:t>
      </w:r>
    </w:p>
    <w:p>
      <w:r>
        <w:t xml:space="preserve">11. </w:t>
        <w:tab/>
        <w:tab/>
        <w:tab/>
        <w:tab/>
        <w:tab/>
        <w:tab/>
        <w:tab/>
        <w:tab/>
        <w:tab/>
        <w:tab/>
        <w:t>Your problem is that you think stupid people will control the world with numbers. You hate 'white people' because you perceive them as being smarter &amp; more competent than you. The world will always be run by people who are smarter than you. Pretending that they will somehow be on your side proves how dumb you are.</w:t>
      </w:r>
    </w:p>
    <w:p>
      <w:r>
        <w:rPr>
          <w:b/>
          <w:u w:val="single"/>
        </w:rPr>
        <w:t>120628</w:t>
      </w:r>
    </w:p>
    <w:p>
      <w:r>
        <w:t xml:space="preserve">12. </w:t>
        <w:tab/>
        <w:tab/>
        <w:tab/>
        <w:tab/>
        <w:tab/>
        <w:tab/>
        <w:tab/>
        <w:tab/>
        <w:tab/>
        <w:tab/>
        <w:tab/>
        <w:t>Your problem is you've been wrong about everything from the beginning. First Wikipedia was bullshit, then the US census was wrong, something to do with Nazis lol. Now it has nothing to do with numbers, and I'm jealous of whites!! Well I'm Scottish, as white as they come and you're still a retard.</w:t>
      </w:r>
    </w:p>
    <w:p>
      <w:r>
        <w:rPr>
          <w:b/>
          <w:u w:val="single"/>
        </w:rPr>
        <w:t>120629</w:t>
      </w:r>
    </w:p>
    <w:p>
      <w:r>
        <w:t xml:space="preserve">13. </w:t>
        <w:tab/>
        <w:tab/>
        <w:tab/>
        <w:tab/>
        <w:tab/>
        <w:tab/>
        <w:tab/>
        <w:tab/>
        <w:tab/>
        <w:tab/>
        <w:tab/>
        <w:tab/>
        <w:t>So you don't 'identify' as white? You keep referring to white Americans as if they're somehow different from you. No way to be more head-up-ass wrong than that. You think you get to pick sides. That's not how life works.</w:t>
      </w:r>
    </w:p>
    <w:p>
      <w:r>
        <w:rPr>
          <w:b/>
          <w:u w:val="single"/>
        </w:rPr>
        <w:t>120630</w:t>
      </w:r>
    </w:p>
    <w:p>
      <w:r>
        <w:t xml:space="preserve">14. </w:t>
        <w:tab/>
        <w:tab/>
        <w:tab/>
        <w:tab/>
        <w:tab/>
        <w:tab/>
        <w:tab/>
        <w:tab/>
        <w:tab/>
        <w:tab/>
        <w:tab/>
        <w:tab/>
        <w:tab/>
        <w:t>Of course I identity as a white man. I'm proud of my race. I have no clue where you got that idea but it then your other comments have also been moronic.</w:t>
      </w:r>
    </w:p>
    <w:p>
      <w:r>
        <w:rPr>
          <w:b/>
          <w:u w:val="single"/>
        </w:rPr>
        <w:t>120631</w:t>
      </w:r>
    </w:p>
    <w:p>
      <w:r>
        <w:t xml:space="preserve">15. </w:t>
        <w:tab/>
        <w:tab/>
        <w:tab/>
        <w:tab/>
        <w:tab/>
        <w:tab/>
        <w:tab/>
        <w:tab/>
        <w:tab/>
        <w:tab/>
        <w:tab/>
        <w:tab/>
        <w:tab/>
        <w:tab/>
        <w:t>So you're illiterate too. You obviously didn't comprehend anything you said in your prior posts.   I have no interest in debating politics with anyone who lives in a police state. Come back when Britain is a free state again.</w:t>
      </w:r>
    </w:p>
    <w:p>
      <w:r>
        <w:rPr>
          <w:b/>
          <w:u w:val="single"/>
        </w:rPr>
        <w:t>120632</w:t>
      </w:r>
    </w:p>
    <w:p>
      <w:r>
        <w:t>1. I have a funny story from when by brother tried helping a nigger put together some furniture from Ikea, said nigger had bought it and needed help. My brother went so far as to show how to put it together, even then the dumb nigger was unable to put the shelf together. The funny bit is that the nigger wasn't even that dumb by nigger standards, still very retarded.</w:t>
      </w:r>
    </w:p>
    <w:p>
      <w:r>
        <w:rPr>
          <w:b/>
          <w:u w:val="single"/>
        </w:rPr>
        <w:t>120633</w:t>
      </w:r>
    </w:p>
    <w:p>
      <w:r>
        <w:t xml:space="preserve">2. </w:t>
        <w:tab/>
        <w:t>Ive tried a few times to talk to said nigger, he barely has the intelligence to even hold a conversation. Luckily I don't have to deal with him anymore, I find it mind boggling that he can even manage to function with his general lack of working brain substance. The worst part is that these are the things Swedes are getting replaced by.</w:t>
      </w:r>
    </w:p>
    <w:p>
      <w:r>
        <w:rPr>
          <w:b/>
          <w:u w:val="single"/>
        </w:rPr>
        <w:t>120634</w:t>
      </w:r>
    </w:p>
    <w:p>
      <w:r>
        <w:t>1. Come and try ... I dare 'ya, pussies.</w:t>
      </w:r>
    </w:p>
    <w:p>
      <w:r>
        <w:rPr>
          <w:b/>
          <w:u w:val="single"/>
        </w:rPr>
        <w:t>120635</w:t>
      </w:r>
    </w:p>
    <w:p>
      <w:r>
        <w:t xml:space="preserve">2. </w:t>
        <w:tab/>
        <w:t>Sry to inform you limp-wristed phaygetts, but we have the guns, and we know how to use them. (this isn't a threat, it is a promise) 🖕🐸🖕</w:t>
      </w:r>
    </w:p>
    <w:p>
      <w:r>
        <w:rPr>
          <w:b/>
          <w:u w:val="single"/>
        </w:rPr>
        <w:t>120636</w:t>
      </w:r>
    </w:p>
    <w:p>
      <w:r>
        <w:t xml:space="preserve">3. </w:t>
        <w:tab/>
        <w:tab/>
        <w:t>Yeah, hold on now.  Don't be bragging about that.  That is the ace in the hole.  It would be rude of us to rube that in their faces.</w:t>
      </w:r>
    </w:p>
    <w:p>
      <w:r>
        <w:rPr>
          <w:b/>
          <w:u w:val="single"/>
        </w:rPr>
        <w:t>120637</w:t>
      </w:r>
    </w:p>
    <w:p>
      <w:r>
        <w:t>1. You've not provided any logic, just calling people nigger and stupid. You get btfo'd then come back like you actually won the argument. Reminds me of Uncle Adolf 's description of Jewish behavior.</w:t>
      </w:r>
    </w:p>
    <w:p>
      <w:r>
        <w:rPr>
          <w:b/>
          <w:u w:val="single"/>
        </w:rPr>
        <w:t>120638</w:t>
      </w:r>
    </w:p>
    <w:p>
      <w:r>
        <w:t>1. "We’re not complaining, we’re revolting!" the students, workers and retirees chanted as they marched in the first demonstration since the end of the summer holiday, referring to President Macron’s recent suggestion that the French complain too much.   ----   Le president faggot is doomed :D</w:t>
      </w:r>
    </w:p>
    <w:p>
      <w:r>
        <w:rPr>
          <w:b/>
          <w:u w:val="single"/>
        </w:rPr>
        <w:t>120639</w:t>
      </w:r>
    </w:p>
    <w:p>
      <w:r>
        <w:t>1. Flat Earthers full retard mode episode 4 REDUX https://youtu.be/ks9V5QZaKIE via @YouTube</w:t>
      </w:r>
    </w:p>
    <w:p>
      <w:r>
        <w:rPr>
          <w:b/>
          <w:u w:val="single"/>
        </w:rPr>
        <w:t>120640</w:t>
      </w:r>
    </w:p>
    <w:p>
      <w:r>
        <w:t>1. The Near Future Where Africans Was Evolved into African-Middle Eastern Hybrids</w:t>
      </w:r>
    </w:p>
    <w:p>
      <w:r>
        <w:rPr>
          <w:b/>
          <w:u w:val="single"/>
        </w:rPr>
        <w:t>120641</w:t>
      </w:r>
    </w:p>
    <w:p>
      <w:r>
        <w:t xml:space="preserve">2. </w:t>
        <w:tab/>
        <w:t>Dead Nigger, two words.</w:t>
      </w:r>
    </w:p>
    <w:p>
      <w:r>
        <w:rPr>
          <w:b/>
          <w:u w:val="single"/>
        </w:rPr>
        <w:t>120642</w:t>
      </w:r>
    </w:p>
    <w:p>
      <w:r>
        <w:t xml:space="preserve">3. </w:t>
        <w:tab/>
        <w:tab/>
        <w:t>Dead Nigger</w:t>
      </w:r>
    </w:p>
    <w:p>
      <w:r>
        <w:rPr>
          <w:b/>
          <w:u w:val="single"/>
        </w:rPr>
        <w:t>120643</w:t>
      </w:r>
    </w:p>
    <w:p>
      <w:r>
        <w:t>1. ranc @franc i joined gab to remind myself how retarded jew haters are. You wouldn't be typing on your abacus without them you retard.</w:t>
      </w:r>
    </w:p>
    <w:p>
      <w:r>
        <w:rPr>
          <w:b/>
          <w:u w:val="single"/>
        </w:rPr>
        <w:t>120644</w:t>
      </w:r>
    </w:p>
    <w:p>
      <w:r>
        <w:t>1. 10/ Semi-related, that's the same with 2nd Amendment absolutists.  Like Jim Losi seriously and literally says that there should be no restrictions on guns, including for criminals and the mentally ill.  He told me that directly.  If that's your position and you think you're a "super patriot," you're actually just a retard.</w:t>
      </w:r>
    </w:p>
    <w:p>
      <w:r>
        <w:rPr>
          <w:b/>
          <w:u w:val="single"/>
        </w:rPr>
        <w:t>120645</w:t>
      </w:r>
    </w:p>
    <w:p>
      <w:r>
        <w:t xml:space="preserve">2. </w:t>
        <w:tab/>
        <w:t>2nd Amendment says nothing about ex-convicts or lunatics like you...</w:t>
      </w:r>
    </w:p>
    <w:p>
      <w:r>
        <w:rPr>
          <w:b/>
          <w:u w:val="single"/>
        </w:rPr>
        <w:t>120646</w:t>
      </w:r>
    </w:p>
    <w:p>
      <w:r>
        <w:t xml:space="preserve">3. </w:t>
        <w:tab/>
        <w:tab/>
        <w:t>fuck off nigger</w:t>
      </w:r>
    </w:p>
    <w:p>
      <w:r>
        <w:rPr>
          <w:b/>
          <w:u w:val="single"/>
        </w:rPr>
        <w:t>120647</w:t>
      </w:r>
    </w:p>
    <w:p>
      <w:r>
        <w:t>1. @Heartiste @BGKB @sdfgefgsdf If the caravan reaches US border &amp; most of crowd (10,000 at last count) gets thru, it will be only the beginning. More will come after it - millions in toto. Pacific hurricane is cutting through an area they will likely be passing after the hurricane, or the hurricane may turn directly into the caravan. https://cbsn.ws/2EwN426</w:t>
      </w:r>
    </w:p>
    <w:p>
      <w:r>
        <w:rPr>
          <w:b/>
          <w:u w:val="single"/>
        </w:rPr>
        <w:t>120648</w:t>
      </w:r>
    </w:p>
    <w:p>
      <w:r>
        <w:t xml:space="preserve">2. </w:t>
        <w:tab/>
        <w:t>If the hurricane hits the wetback caravan expect to see video of Anderson Cooper neck deep in beaner babies.   @Heartiste @Koanic @GuardAmerican</w:t>
      </w:r>
    </w:p>
    <w:p>
      <w:r>
        <w:rPr>
          <w:b/>
          <w:u w:val="single"/>
        </w:rPr>
        <w:t>120649</w:t>
      </w:r>
    </w:p>
    <w:p>
      <w:r>
        <w:t xml:space="preserve">3. </w:t>
        <w:tab/>
        <w:tab/>
        <w:t>LOL. He'll be cradling them in one arm and holding a mic with the other.</w:t>
      </w:r>
    </w:p>
    <w:p>
      <w:r>
        <w:rPr>
          <w:b/>
          <w:u w:val="single"/>
        </w:rPr>
        <w:t>120650</w:t>
      </w:r>
    </w:p>
    <w:p>
      <w:r>
        <w:t xml:space="preserve">4. </w:t>
        <w:tab/>
        <w:tab/>
        <w:tab/>
        <w:t>I am pretty sure Anderson Cooper would have the beaner babies face down</w:t>
      </w:r>
    </w:p>
    <w:p>
      <w:r>
        <w:rPr>
          <w:b/>
          <w:u w:val="single"/>
        </w:rPr>
        <w:t>120651</w:t>
      </w:r>
    </w:p>
    <w:p>
      <w:r>
        <w:t>1. RT @SPIN:    Disturbed singer removes chin piercing, says he’s tired of looking like “45-year-old Hot Topic kid”   https://i.imgtc.com/Cxs5zPO.jpg  https://kek.gg/u/TQ7J</w:t>
      </w:r>
    </w:p>
    <w:p>
      <w:r>
        <w:rPr>
          <w:b/>
          <w:u w:val="single"/>
        </w:rPr>
        <w:t>120652</w:t>
      </w:r>
    </w:p>
    <w:p>
      <w:r>
        <w:t xml:space="preserve">2. </w:t>
        <w:tab/>
        <w:t>He was a guest on Opie and Anthony(maybe it was Joe Rogans podcast can’t remember) once and he virtue signaled hard about how he thinks it should be legal to kill “nazis” and he’s a literal faggot lol</w:t>
      </w:r>
    </w:p>
    <w:p>
      <w:r>
        <w:rPr>
          <w:b/>
          <w:u w:val="single"/>
        </w:rPr>
        <w:t>120653</w:t>
      </w:r>
    </w:p>
    <w:p>
      <w:r>
        <w:t>1. Lmao! Liberal professor claims electing dems will stop hurricanes because Republicans cause them. Lmao. . Who would let someone like that teach anyone??? I wouldnt trust an idiot like that to teach retards their abc's.</w:t>
      </w:r>
    </w:p>
    <w:p>
      <w:r>
        <w:rPr>
          <w:b/>
          <w:u w:val="single"/>
        </w:rPr>
        <w:t>120654</w:t>
      </w:r>
    </w:p>
    <w:p>
      <w:r>
        <w:t xml:space="preserve">2. </w:t>
        <w:tab/>
        <w:t>Lol same retarded thing that bitch Milano said about trump using some form of mind control on a news network,,, even the host was like,,, sheeeeet wtf</w:t>
      </w:r>
    </w:p>
    <w:p>
      <w:r>
        <w:rPr>
          <w:b/>
          <w:u w:val="single"/>
        </w:rPr>
        <w:t>120655</w:t>
      </w:r>
    </w:p>
    <w:p>
      <w:r>
        <w:t xml:space="preserve">3. </w:t>
        <w:tab/>
        <w:tab/>
        <w:t>Feels like libtards are literally devolving. Moving away from fact and reality to a state of pseudoscience  and delusional feelings artificially imprinted on them.  I feel like they are moving towards an African tribal state. You know like one African solves a math problem and the others call them a wizard and murder him. Lol</w:t>
      </w:r>
    </w:p>
    <w:p>
      <w:r>
        <w:rPr>
          <w:b/>
          <w:u w:val="single"/>
        </w:rPr>
        <w:t>120656</w:t>
      </w:r>
    </w:p>
    <w:p>
      <w:r>
        <w:t>1. https://twitter.com/drawandstrike/status/1052318355980455936</w:t>
      </w:r>
    </w:p>
    <w:p>
      <w:r>
        <w:rPr>
          <w:b/>
          <w:u w:val="single"/>
        </w:rPr>
        <w:t>120657</w:t>
      </w:r>
    </w:p>
    <w:p>
      <w:r>
        <w:t xml:space="preserve">2. </w:t>
        <w:tab/>
        <w:t>Hilarious lol. That twat knot wouldn't know a reputable source from a hole in her head.</w:t>
      </w:r>
    </w:p>
    <w:p>
      <w:r>
        <w:rPr>
          <w:b/>
          <w:u w:val="single"/>
        </w:rPr>
        <w:t>120658</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120659</w:t>
      </w:r>
    </w:p>
    <w:p>
      <w:r>
        <w:t xml:space="preserve">2. </w:t>
        <w:tab/>
        <w:t>Retarded liberal logic and retarded liberal definitions of racism is what got her fired.</w:t>
      </w:r>
    </w:p>
    <w:p>
      <w:r>
        <w:rPr>
          <w:b/>
          <w:u w:val="single"/>
        </w:rPr>
        <w:t>120660</w:t>
      </w:r>
    </w:p>
    <w:p>
      <w:r>
        <w:t>1. https://www.citizenfreepress.com/breaking/flashback-george-soros-funded-first-illegal-migrant-army-in-may-2018/</w:t>
      </w:r>
    </w:p>
    <w:p>
      <w:r>
        <w:rPr>
          <w:b/>
          <w:u w:val="single"/>
        </w:rPr>
        <w:t>120661</w:t>
      </w:r>
    </w:p>
    <w:p>
      <w:r>
        <w:t xml:space="preserve">2. </w:t>
        <w:tab/>
        <w:t>Who trusts a website that has to hide behind a proxy?  This site could be anywhere in the world. Why do you all keep pushing Putin's propaganda for him?</w:t>
      </w:r>
    </w:p>
    <w:p>
      <w:r>
        <w:rPr>
          <w:b/>
          <w:u w:val="single"/>
        </w:rPr>
        <w:t>120662</w:t>
      </w:r>
    </w:p>
    <w:p>
      <w:r>
        <w:t xml:space="preserve">3. </w:t>
        <w:tab/>
        <w:tab/>
        <w:t>Hahahaha!   Ok so you are one of the Russia did it people? First of all they link to stories or videos by other parties like Drudge always did so they aren't manufacturing anything. Proof of wrongdoing = evidence not suggestion.</w:t>
      </w:r>
    </w:p>
    <w:p>
      <w:r>
        <w:rPr>
          <w:b/>
          <w:u w:val="single"/>
        </w:rPr>
        <w:t>120663</w:t>
      </w:r>
    </w:p>
    <w:p>
      <w:r>
        <w:t xml:space="preserve">4. </w:t>
        <w:tab/>
        <w:tab/>
        <w:tab/>
        <w:t>Fake news sites always mix in links to other sites.  Why would you trust a site that you don't even know who owns it?? That's ignorant. Even if you agree with some of their shit, that's just lazy.</w:t>
      </w:r>
    </w:p>
    <w:p>
      <w:r>
        <w:rPr>
          <w:b/>
          <w:u w:val="single"/>
        </w:rPr>
        <w:t>120664</w:t>
      </w:r>
    </w:p>
    <w:p>
      <w:r>
        <w:t xml:space="preserve">5. </w:t>
        <w:tab/>
        <w:tab/>
        <w:tab/>
        <w:tab/>
        <w:t>Why do they need to hide who they are???</w:t>
      </w:r>
    </w:p>
    <w:p>
      <w:r>
        <w:rPr>
          <w:b/>
          <w:u w:val="single"/>
        </w:rPr>
        <w:t>120665</w:t>
      </w:r>
    </w:p>
    <w:p>
      <w:r>
        <w:t xml:space="preserve">6. </w:t>
        <w:tab/>
        <w:tab/>
        <w:tab/>
        <w:tab/>
        <w:tab/>
        <w:t>I'm not sure they are hiding and I'm pretty certain other people operate businesses in a similar manner to protect their privacy.</w:t>
      </w:r>
    </w:p>
    <w:p>
      <w:r>
        <w:rPr>
          <w:b/>
          <w:u w:val="single"/>
        </w:rPr>
        <w:t>120666</w:t>
      </w:r>
    </w:p>
    <w:p>
      <w:r>
        <w:t xml:space="preserve">7. </w:t>
        <w:tab/>
        <w:tab/>
        <w:tab/>
        <w:tab/>
        <w:tab/>
        <w:tab/>
        <w:t>Not LEGITIMATE sites. What do they have to hide?</w:t>
      </w:r>
    </w:p>
    <w:p>
      <w:r>
        <w:rPr>
          <w:b/>
          <w:u w:val="single"/>
        </w:rPr>
        <w:t>120667</w:t>
      </w:r>
    </w:p>
    <w:p>
      <w:r>
        <w:t xml:space="preserve">8. </w:t>
        <w:tab/>
        <w:tab/>
        <w:tab/>
        <w:tab/>
        <w:tab/>
        <w:tab/>
        <w:tab/>
        <w:t>They have their personal security to hide in an age where rioters and rent a riot protesters accost people at home, work or play.</w:t>
      </w:r>
    </w:p>
    <w:p>
      <w:r>
        <w:rPr>
          <w:b/>
          <w:u w:val="single"/>
        </w:rPr>
        <w:t>120668</w:t>
      </w:r>
    </w:p>
    <w:p>
      <w:r>
        <w:t xml:space="preserve">9. </w:t>
        <w:tab/>
        <w:tab/>
        <w:tab/>
        <w:tab/>
        <w:tab/>
        <w:tab/>
        <w:tab/>
        <w:tab/>
        <w:t>Read this.  https://www.wired.com/2017/02/veles-macedonia-fake-news/</w:t>
      </w:r>
    </w:p>
    <w:p>
      <w:r>
        <w:rPr>
          <w:b/>
          <w:u w:val="single"/>
        </w:rPr>
        <w:t>120669</w:t>
      </w:r>
    </w:p>
    <w:p>
      <w:r>
        <w:t xml:space="preserve">10. </w:t>
        <w:tab/>
        <w:tab/>
        <w:tab/>
        <w:tab/>
        <w:tab/>
        <w:tab/>
        <w:tab/>
        <w:tab/>
        <w:tab/>
        <w:t>Hahahahaha! I had to stop where he says Bernie Sanders supporters are the smartest people he'd ever seen. Please. Did Hillary or Soros pay for this slop?</w:t>
      </w:r>
    </w:p>
    <w:p>
      <w:r>
        <w:rPr>
          <w:b/>
          <w:u w:val="single"/>
        </w:rPr>
        <w:t>120670</w:t>
      </w:r>
    </w:p>
    <w:p>
      <w:r>
        <w:t xml:space="preserve">11. </w:t>
        <w:tab/>
        <w:tab/>
        <w:tab/>
        <w:tab/>
        <w:tab/>
        <w:tab/>
        <w:tab/>
        <w:tab/>
        <w:tab/>
        <w:tab/>
        <w:t>And the Soros propaganda.  Do you know where that propaganda started and why he is hated OUTSIDE of the USA and by whom?   Lord. Some Americans are such suckers.</w:t>
      </w:r>
    </w:p>
    <w:p>
      <w:r>
        <w:rPr>
          <w:b/>
          <w:u w:val="single"/>
        </w:rPr>
        <w:t>120671</w:t>
      </w:r>
    </w:p>
    <w:p>
      <w:r>
        <w:t xml:space="preserve">12. </w:t>
        <w:tab/>
        <w:tab/>
        <w:tab/>
        <w:tab/>
        <w:tab/>
        <w:tab/>
        <w:tab/>
        <w:tab/>
        <w:tab/>
        <w:tab/>
        <w:tab/>
        <w:t>He is hated by Hungary for trying to overthrow their gov with lawless migrants from other failed countries like he is trying to do elsewhere in Europe and here in Latin America. Can't get what leftists want unless they overpower the conservative Christian vote.</w:t>
      </w:r>
    </w:p>
    <w:p>
      <w:r>
        <w:rPr>
          <w:b/>
          <w:u w:val="single"/>
        </w:rPr>
        <w:t>120672</w:t>
      </w:r>
    </w:p>
    <w:p>
      <w:r>
        <w:t xml:space="preserve">13. </w:t>
        <w:tab/>
        <w:tab/>
        <w:tab/>
        <w:tab/>
        <w:tab/>
        <w:tab/>
        <w:tab/>
        <w:tab/>
        <w:tab/>
        <w:tab/>
        <w:tab/>
        <w:tab/>
        <w:t>Another faggot lib twatter troll</w:t>
      </w:r>
    </w:p>
    <w:p>
      <w:r>
        <w:rPr>
          <w:b/>
          <w:u w:val="single"/>
        </w:rPr>
        <w:t>120673</w:t>
      </w:r>
    </w:p>
    <w:p>
      <w:r>
        <w:t>1. Doggonnit! 10 Coors in and I can still roast stormy daniels’ vagina, but award shows escape me</w:t>
      </w:r>
    </w:p>
    <w:p>
      <w:r>
        <w:rPr>
          <w:b/>
          <w:u w:val="single"/>
        </w:rPr>
        <w:t>120674</w:t>
      </w:r>
    </w:p>
    <w:p>
      <w:r>
        <w:t xml:space="preserve">2. </w:t>
        <w:tab/>
        <w:t>Hot subject for a Cold cunt !!</w:t>
      </w:r>
    </w:p>
    <w:p>
      <w:r>
        <w:rPr>
          <w:b/>
          <w:u w:val="single"/>
        </w:rPr>
        <w:t>120675</w:t>
      </w:r>
    </w:p>
    <w:p>
      <w:r>
        <w:t xml:space="preserve">3. </w:t>
        <w:tab/>
        <w:tab/>
        <w:t>I wouldn’t know anything about it</w:t>
      </w:r>
    </w:p>
    <w:p>
      <w:r>
        <w:rPr>
          <w:b/>
          <w:u w:val="single"/>
        </w:rPr>
        <w:t>120676</w:t>
      </w:r>
    </w:p>
    <w:p>
      <w:r>
        <w:t>1. I could tell when I saw this cringe worthy name that your counterargument would be that of a retarded faggot.  Thanks for not disappointing me!</w:t>
      </w:r>
    </w:p>
    <w:p>
      <w:r>
        <w:rPr>
          <w:b/>
          <w:u w:val="single"/>
        </w:rPr>
        <w:t>120677</w:t>
      </w:r>
    </w:p>
    <w:p>
      <w:r>
        <w:t xml:space="preserve">2. </w:t>
        <w:tab/>
        <w:t>Is that like half a fag?  Or full favor , half wit?</w:t>
      </w:r>
    </w:p>
    <w:p>
      <w:r>
        <w:rPr>
          <w:b/>
          <w:u w:val="single"/>
        </w:rPr>
        <w:t>120678</w:t>
      </w:r>
    </w:p>
    <w:p>
      <w:r>
        <w:t xml:space="preserve">3. </w:t>
        <w:tab/>
        <w:tab/>
        <w:t>It's 100% boomer faggot.</w:t>
      </w:r>
    </w:p>
    <w:p>
      <w:r>
        <w:rPr>
          <w:b/>
          <w:u w:val="single"/>
        </w:rPr>
        <w:t>120679</w:t>
      </w:r>
    </w:p>
    <w:p>
      <w:r>
        <w:t xml:space="preserve">4. </w:t>
        <w:tab/>
        <w:tab/>
        <w:t>I miss your and snuggleboomer's dialogue... But, she couldn't handle the heat...</w:t>
      </w:r>
    </w:p>
    <w:p>
      <w:r>
        <w:rPr>
          <w:b/>
          <w:u w:val="single"/>
        </w:rPr>
        <w:t>120680</w:t>
      </w:r>
    </w:p>
    <w:p>
      <w:r>
        <w:t xml:space="preserve">5. </w:t>
        <w:tab/>
        <w:tab/>
        <w:t>It was really only that one time.</w:t>
      </w:r>
    </w:p>
    <w:p>
      <w:r>
        <w:rPr>
          <w:b/>
          <w:u w:val="single"/>
        </w:rPr>
        <w:t>120681</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120682</w:t>
      </w:r>
    </w:p>
    <w:p>
      <w:r>
        <w:t xml:space="preserve">2. </w:t>
        <w:tab/>
        <w:t>andrew, shut up</w:t>
      </w:r>
    </w:p>
    <w:p>
      <w:r>
        <w:rPr>
          <w:b/>
          <w:u w:val="single"/>
        </w:rPr>
        <w:t>120683</w:t>
      </w:r>
    </w:p>
    <w:p>
      <w:r>
        <w:t xml:space="preserve">3. </w:t>
        <w:tab/>
        <w:tab/>
        <w:t>yes, it helps to be an actual cunt when spotting the mediocre ones like yourself</w:t>
      </w:r>
    </w:p>
    <w:p>
      <w:r>
        <w:rPr>
          <w:b/>
          <w:u w:val="single"/>
        </w:rPr>
        <w:t>120684</w:t>
      </w:r>
    </w:p>
    <w:p>
      <w:r>
        <w:t>1. https://image.ibb.co/hqvYie/0_BAF6036_8086_4_FFE_80_B7_9596_E51_EC48_C.jpg</w:t>
      </w:r>
    </w:p>
    <w:p>
      <w:r>
        <w:rPr>
          <w:b/>
          <w:u w:val="single"/>
        </w:rPr>
        <w:t>120685</w:t>
      </w:r>
    </w:p>
    <w:p>
      <w:r>
        <w:t xml:space="preserve">2. </w:t>
        <w:tab/>
        <w:t>nigger privilege means never having to take responsibility for the pathological failings of your own kind whilst holding ypipo responsible &amp; demanding reparation.</w:t>
      </w:r>
    </w:p>
    <w:p>
      <w:r>
        <w:rPr>
          <w:b/>
          <w:u w:val="single"/>
        </w:rPr>
        <w:t>120686</w:t>
      </w:r>
    </w:p>
    <w:p>
      <w:r>
        <w:t>1. Remember KIDS ... the Name the JEW BULLSHIT ... is a counter intelligence program ... This is why is ONLY serves the system.   Try breathing through your nose.</w:t>
      </w:r>
    </w:p>
    <w:p>
      <w:r>
        <w:rPr>
          <w:b/>
          <w:u w:val="single"/>
        </w:rPr>
        <w:t>120687</w:t>
      </w:r>
    </w:p>
    <w:p>
      <w:r>
        <w:t xml:space="preserve">2. </w:t>
        <w:tab/>
        <w:t>Prove us wrong. You can't and you won't, because we are right. But like any leftist, you'll cry about the truth and dig in your heels and name call.</w:t>
      </w:r>
    </w:p>
    <w:p>
      <w:r>
        <w:rPr>
          <w:b/>
          <w:u w:val="single"/>
        </w:rPr>
        <w:t>120688</w:t>
      </w:r>
    </w:p>
    <w:p>
      <w:r>
        <w:t xml:space="preserve">3. </w:t>
        <w:tab/>
        <w:tab/>
        <w:t>Exactly. You have nothing to dispute that Jews are behind every immigration push in White countries, every push for degeneracy, every weapons grab, every anti-White movement. We are right and you are wrong.</w:t>
      </w:r>
    </w:p>
    <w:p>
      <w:r>
        <w:rPr>
          <w:b/>
          <w:u w:val="single"/>
        </w:rPr>
        <w:t>120689</w:t>
      </w:r>
    </w:p>
    <w:p>
      <w:r>
        <w:t xml:space="preserve">4. </w:t>
        <w:tab/>
        <w:tab/>
        <w:tab/>
        <w:t>You are a loser. LOSER. Keep being a BITCH or WIN ... Simple Choice really. You are a CUNT who uses words -- you will be ass fucked in PRISON because you are BITCH.</w:t>
      </w:r>
    </w:p>
    <w:p>
      <w:r>
        <w:rPr>
          <w:b/>
          <w:u w:val="single"/>
        </w:rPr>
        <w:t>120690</w:t>
      </w:r>
    </w:p>
    <w:p>
      <w:r>
        <w:t xml:space="preserve">5. </w:t>
        <w:tab/>
        <w:tab/>
        <w:tab/>
        <w:tab/>
        <w:t>The retards cannot debate and only character assassinate!  Jew are human sewage and that is easy to see even for a blind man!  Only the ignorant who do not look at FACTS don't see this!</w:t>
      </w:r>
    </w:p>
    <w:p>
      <w:r>
        <w:rPr>
          <w:b/>
          <w:u w:val="single"/>
        </w:rPr>
        <w:t>120691</w:t>
      </w:r>
    </w:p>
    <w:p>
      <w:r>
        <w:t xml:space="preserve">6. </w:t>
        <w:tab/>
        <w:tab/>
        <w:tab/>
        <w:tab/>
        <w:tab/>
        <w:t>Too bad you can't make a coherent statement!  Are you really a retarded Jew? As we Know, most Jews are blithering idiots!</w:t>
      </w:r>
    </w:p>
    <w:p>
      <w:r>
        <w:rPr>
          <w:b/>
          <w:u w:val="single"/>
        </w:rPr>
        <w:t>120692</w:t>
      </w:r>
    </w:p>
    <w:p>
      <w:r>
        <w:t>1. Apparently the Cunts at Twitter don’t think that Sad Dick Khunt is an arrogant, ignorant Twat</w:t>
      </w:r>
    </w:p>
    <w:p>
      <w:r>
        <w:rPr>
          <w:b/>
          <w:u w:val="single"/>
        </w:rPr>
        <w:t>120693</w:t>
      </w:r>
    </w:p>
    <w:p>
      <w:r>
        <w:t>1. I'd not against parody songs or inspirational songs or whatever.  I don't think editing jungle nigger music is the way forward though.</w:t>
      </w:r>
    </w:p>
    <w:p>
      <w:r>
        <w:rPr>
          <w:b/>
          <w:u w:val="single"/>
        </w:rPr>
        <w:t>120694</w:t>
      </w:r>
    </w:p>
    <w:p>
      <w:r>
        <w:t>1. Your jew words dont affect me faggot</w:t>
      </w:r>
    </w:p>
    <w:p>
      <w:r>
        <w:rPr>
          <w:b/>
          <w:u w:val="single"/>
        </w:rPr>
        <w:t>120695</w:t>
      </w:r>
    </w:p>
    <w:p>
      <w:r>
        <w:t>1. If the hurricane hits the wetback caravan expect to see video of Anderson Cooper neck deep in dead beaner babies.</w:t>
      </w:r>
    </w:p>
    <w:p>
      <w:r>
        <w:rPr>
          <w:b/>
          <w:u w:val="single"/>
        </w:rPr>
        <w:t>120696</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120697</w:t>
      </w:r>
    </w:p>
    <w:p>
      <w:r>
        <w:t xml:space="preserve">2. </w:t>
        <w:tab/>
        <w:t>I shall not send threats to Shonterikka (what a nigger name, btw... oh, I'm not racist). I shall instead send my sincere wishes and hopes for her to find she has late-stage pulmonary cancer that also metastasized in her ovaries with a two week life expectancy.</w:t>
      </w:r>
    </w:p>
    <w:p>
      <w:r>
        <w:rPr>
          <w:b/>
          <w:u w:val="single"/>
        </w:rPr>
        <w:t>120698</w:t>
      </w:r>
    </w:p>
    <w:p>
      <w:r>
        <w:t>1. FILTHY DYKE Hillary Clinton Criticizes Kavanaugh’s Swearing-In Ceremony   http://dailycaller.com/2018/10/09/hillary-clinton-kavanaugh-swearing-in/</w:t>
      </w:r>
    </w:p>
    <w:p>
      <w:r>
        <w:rPr>
          <w:b/>
          <w:u w:val="single"/>
        </w:rPr>
        <w:t>120699</w:t>
      </w:r>
    </w:p>
    <w:p>
      <w:r>
        <w:t xml:space="preserve">2. </w:t>
        <w:tab/>
        <w:t>You're going to prison.</w:t>
      </w:r>
    </w:p>
    <w:p>
      <w:r>
        <w:rPr>
          <w:b/>
          <w:u w:val="single"/>
        </w:rPr>
        <w:t>120700</w:t>
      </w:r>
    </w:p>
    <w:p>
      <w:r>
        <w:t xml:space="preserve">3. </w:t>
        <w:tab/>
        <w:t>Oh yeah, I’m really concerned about what Hillary thinks. 🤪🦇💩</w:t>
      </w:r>
    </w:p>
    <w:p>
      <w:r>
        <w:rPr>
          <w:b/>
          <w:u w:val="single"/>
        </w:rPr>
        <w:t>120701</w:t>
      </w:r>
    </w:p>
    <w:p>
      <w:r>
        <w:t xml:space="preserve">4. </w:t>
        <w:tab/>
        <w:t>She is freaking out because Kavanaugh was a primary investigator in the WhiteWater investigations. Most of remember Ken Starr. The whole of the moldy corpses from that era are going to come out. I would not be at all surprised if there isn't an attempt on Kavanaugh.</w:t>
      </w:r>
    </w:p>
    <w:p>
      <w:r>
        <w:rPr>
          <w:b/>
          <w:u w:val="single"/>
        </w:rPr>
        <w:t>120702</w:t>
      </w:r>
    </w:p>
    <w:p>
      <w:r>
        <w:t xml:space="preserve">5. </w:t>
        <w:tab/>
        <w:t xml:space="preserve"> See since he is now on the SCOTUS and in Trump majority, he can vote to declassify ALL of the dirt on this foul and disgusting creature that has been soiling America for decades.</w:t>
      </w:r>
    </w:p>
    <w:p>
      <w:r>
        <w:rPr>
          <w:b/>
          <w:u w:val="single"/>
        </w:rPr>
        <w:t>120703</w:t>
      </w:r>
    </w:p>
    <w:p>
      <w:r>
        <w:t>1. The dream state of a liberal quickly becomes a nightmare when they awaken to a big buck Nigger climbing through the bedroom window, or when some Muslims crash a plane into the place their loved ones work,or a Muslim plows a car into a crowd of pedestrians or their White daughter becomes a victim of Muslim grooming gangs and cops + media defend the rapist gangs!</w:t>
      </w:r>
    </w:p>
    <w:p>
      <w:r>
        <w:rPr>
          <w:b/>
          <w:u w:val="single"/>
        </w:rPr>
        <w:t>120704</w:t>
      </w:r>
    </w:p>
    <w:p>
      <w:r>
        <w:t>1. I've come into some money and I'm going to open a nightclub and call it Schindlers.   I can't wait to tell the first twat swinging a Porsche key ring about to fuck off he can't come in because he's not on the list.</w:t>
      </w:r>
    </w:p>
    <w:p>
      <w:r>
        <w:rPr>
          <w:b/>
          <w:u w:val="single"/>
        </w:rPr>
        <w:t>120705</w:t>
      </w:r>
    </w:p>
    <w:p>
      <w:r>
        <w:t xml:space="preserve">2. </w:t>
        <w:tab/>
        <w:t>lolllllllllllllllllllllll</w:t>
      </w:r>
    </w:p>
    <w:p>
      <w:r>
        <w:rPr>
          <w:b/>
          <w:u w:val="single"/>
        </w:rPr>
        <w:t>120706</w:t>
      </w:r>
    </w:p>
    <w:p>
      <w:r>
        <w:t xml:space="preserve">3. </w:t>
        <w:tab/>
        <w:t>But all you will get is Jews in there.</w:t>
      </w:r>
    </w:p>
    <w:p>
      <w:r>
        <w:rPr>
          <w:b/>
          <w:u w:val="single"/>
        </w:rPr>
        <w:t>120707</w:t>
      </w:r>
    </w:p>
    <w:p>
      <w:r>
        <w:t xml:space="preserve">4. </w:t>
        <w:tab/>
        <w:tab/>
        <w:t>Yes.. For the mysterious fire.</w:t>
      </w:r>
    </w:p>
    <w:p>
      <w:r>
        <w:rPr>
          <w:b/>
          <w:u w:val="single"/>
        </w:rPr>
        <w:t>120708</w:t>
      </w:r>
    </w:p>
    <w:p>
      <w:r>
        <w:t>1. Yeah, fuck me for pointing out facts and shit, right? What a faggot you are.</w:t>
      </w:r>
    </w:p>
    <w:p>
      <w:r>
        <w:rPr>
          <w:b/>
          <w:u w:val="single"/>
        </w:rPr>
        <w:t>120709</w:t>
      </w:r>
    </w:p>
    <w:p>
      <w:r>
        <w:t>1. My Current "Representative" is Kyrsten "Arizona is the Meth Lab of Democracy" Sinema.  I know where that cunt stands.  That's why she, and the shitstain ex-Mayor of Phoenix Greg Stanton who is running for her seat, didn't get my Vote.</w:t>
      </w:r>
    </w:p>
    <w:p>
      <w:r>
        <w:rPr>
          <w:b/>
          <w:u w:val="single"/>
        </w:rPr>
        <w:t>120710</w:t>
      </w:r>
    </w:p>
    <w:p>
      <w:r>
        <w:t>1. Sargon and Count Dankula are wrong on lolicon and I can layout why. https://youtu.be/wKhVVhiratM</w:t>
      </w:r>
    </w:p>
    <w:p>
      <w:r>
        <w:rPr>
          <w:b/>
          <w:u w:val="single"/>
        </w:rPr>
        <w:t>120711</w:t>
      </w:r>
    </w:p>
    <w:p>
      <w:r>
        <w:t xml:space="preserve">2. </w:t>
        <w:tab/>
        <w:t>Believing "people" who need a licence to own 1 simple butter-knife on anything is retarded</w:t>
      </w:r>
    </w:p>
    <w:p>
      <w:r>
        <w:rPr>
          <w:b/>
          <w:u w:val="single"/>
        </w:rPr>
        <w:t>120712</w:t>
      </w:r>
    </w:p>
    <w:p>
      <w:r>
        <w:t>1. This is Why Amazon is Dominating Retail: At Mall in 93% Black Zip Code in Metro Atlanta, 100 Cars Broken Into in One Night  http://stuffblackpeopledontlike.blogspot.com/2018/10/this-is-why-amazon-is-dominating-retail.html</w:t>
      </w:r>
    </w:p>
    <w:p>
      <w:r>
        <w:rPr>
          <w:b/>
          <w:u w:val="single"/>
        </w:rPr>
        <w:t>120713</w:t>
      </w:r>
    </w:p>
    <w:p>
      <w:r>
        <w:t xml:space="preserve">2. </w:t>
        <w:tab/>
        <w:t>Once the nigger population in any given community exceeds 5% there's going to be trouble -   LOTS of trouble.</w:t>
      </w:r>
    </w:p>
    <w:p>
      <w:r>
        <w:rPr>
          <w:b/>
          <w:u w:val="single"/>
        </w:rPr>
        <w:t>120714</w:t>
      </w:r>
    </w:p>
    <w:p>
      <w:r>
        <w:t>1. It was for targeted harrassment: either me reposting this pic of eddie or my replies in that cunt lara ingraham's cunt tweet...looks like alot went down fast</w:t>
      </w:r>
    </w:p>
    <w:p>
      <w:r>
        <w:rPr>
          <w:b/>
          <w:u w:val="single"/>
        </w:rPr>
        <w:t>120715</w:t>
      </w:r>
    </w:p>
    <w:p>
      <w:r>
        <w:t>1. Its just a game for them</w:t>
      </w:r>
    </w:p>
    <w:p>
      <w:r>
        <w:rPr>
          <w:b/>
          <w:u w:val="single"/>
        </w:rPr>
        <w:t>120716</w:t>
      </w:r>
    </w:p>
    <w:p>
      <w:r>
        <w:t xml:space="preserve">2. </w:t>
        <w:tab/>
        <w:t>thats RETARDED What wars have Trump Started? NONE He cleaned up NWO Wars ONLY</w:t>
      </w:r>
    </w:p>
    <w:p>
      <w:r>
        <w:rPr>
          <w:b/>
          <w:u w:val="single"/>
        </w:rPr>
        <w:t>120717</w:t>
      </w:r>
    </w:p>
    <w:p>
      <w:r>
        <w:t>1. ANGRY LESBIAN Goes Off on Vile, Homophobic Rant Against US Senator https://www.thegatewaypundit.com/2018/09/angry-lesbian-goes-off-on-vile-homophobic-rant-against-us-senator/ via @gatewaypundit</w:t>
      </w:r>
    </w:p>
    <w:p>
      <w:r>
        <w:rPr>
          <w:b/>
          <w:u w:val="single"/>
        </w:rPr>
        <w:t>120718</w:t>
      </w:r>
    </w:p>
    <w:p>
      <w:r>
        <w:t xml:space="preserve">2. </w:t>
        <w:tab/>
        <w:t>I can’t stand this bull dyke</w:t>
      </w:r>
    </w:p>
    <w:p>
      <w:r>
        <w:rPr>
          <w:b/>
          <w:u w:val="single"/>
        </w:rPr>
        <w:t>120719</w:t>
      </w:r>
    </w:p>
    <w:p>
      <w:r>
        <w:t>1. Wear a Che T-shirt to the rally? Sure as long as I get this picture on it:</w:t>
      </w:r>
    </w:p>
    <w:p>
      <w:r>
        <w:rPr>
          <w:b/>
          <w:u w:val="single"/>
        </w:rPr>
        <w:t>120720</w:t>
      </w:r>
    </w:p>
    <w:p>
      <w:r>
        <w:t xml:space="preserve">2. </w:t>
        <w:tab/>
        <w:t>I love a photo of the two women shooting dead che Guevara on shirt not evil cunt shoot normal people thinking it he hard cunt when he fuck ing chicken cock</w:t>
      </w:r>
    </w:p>
    <w:p>
      <w:r>
        <w:rPr>
          <w:b/>
          <w:u w:val="single"/>
        </w:rPr>
        <w:t>120721</w:t>
      </w:r>
    </w:p>
    <w:p>
      <w:r>
        <w:t>1. They just have to ruin everything, don’t they?</w:t>
      </w:r>
    </w:p>
    <w:p>
      <w:r>
        <w:rPr>
          <w:b/>
          <w:u w:val="single"/>
        </w:rPr>
        <w:t>120722</w:t>
      </w:r>
    </w:p>
    <w:p>
      <w:r>
        <w:t xml:space="preserve">2. </w:t>
        <w:tab/>
        <w:t>Some shitskin retard tried explaining to me how Ursula was the good person, and the prince who kisses Ariel when she's under a curse was raping her without consent.</w:t>
      </w:r>
    </w:p>
    <w:p>
      <w:r>
        <w:rPr>
          <w:b/>
          <w:u w:val="single"/>
        </w:rPr>
        <w:t>120723</w:t>
      </w:r>
    </w:p>
    <w:p>
      <w:r>
        <w:t>1. This one is for Clarence Spangle. He has a great fondness for British music and he just fuckin' loves the English. Hope ya like it CS.   https://www.youtube.com/watch?v=GmSgjBgo-OM</w:t>
      </w:r>
    </w:p>
    <w:p>
      <w:r>
        <w:rPr>
          <w:b/>
          <w:u w:val="single"/>
        </w:rPr>
        <w:t>120724</w:t>
      </w:r>
    </w:p>
    <w:p>
      <w:r>
        <w:t xml:space="preserve">2. </w:t>
        <w:tab/>
        <w:t>Fuck you stupid ass faggot English and your muslim parliament that wanted to ban Donald Trump... have fun getting fucked without any guns...   Here's some real American blood and guts rock... not faggot Elton John.   https://www.youtube.com/watch?v=MwTv45OW5Yw</w:t>
      </w:r>
    </w:p>
    <w:p>
      <w:r>
        <w:rPr>
          <w:b/>
          <w:u w:val="single"/>
        </w:rPr>
        <w:t>120725</w:t>
      </w:r>
    </w:p>
    <w:p>
      <w:r>
        <w:t>1. @Vivaden  Bye bye Viv, you nasty troll. You should have kept your disgusting potty mouth shut. Nevertheless, your bitterness at your own sad miserable existence got the better of you. #Saddo   Have a nice life on Gab, you belong here. Our true patriots don't.😀😀</w:t>
      </w:r>
    </w:p>
    <w:p>
      <w:r>
        <w:rPr>
          <w:b/>
          <w:u w:val="single"/>
        </w:rPr>
        <w:t>120726</w:t>
      </w:r>
    </w:p>
    <w:p>
      <w:r>
        <w:t xml:space="preserve">2. </w:t>
        <w:tab/>
        <w:t>Tommy Robinson's team told you to get lost NOT his ex PA - his WHOLE TEAM.  You hang on Bluehand's coattails for same reason plus the added bonus you can abuse women...except for this one.  Are we a tad limp now? Never mind...go and chat up Sheila I'm sure she'll find you another victim tout suite.</w:t>
      </w:r>
    </w:p>
    <w:p>
      <w:r>
        <w:rPr>
          <w:b/>
          <w:u w:val="single"/>
        </w:rPr>
        <w:t>120727</w:t>
      </w:r>
    </w:p>
    <w:p>
      <w:r>
        <w:t xml:space="preserve">3. </w:t>
        <w:tab/>
        <w:tab/>
        <w:t>Ah the 'B' team makes an appearance.  So many ppl? what your sad little crew? What am I lacking? Well it's certainly not some old pasty cunt poking her nose into my business now is it.  Pull your mask down tramp you make my eyes bleed.</w:t>
      </w:r>
    </w:p>
    <w:p>
      <w:r>
        <w:rPr>
          <w:b/>
          <w:u w:val="single"/>
        </w:rPr>
        <w:t>120728</w:t>
      </w:r>
    </w:p>
    <w:p>
      <w:r>
        <w:t>1. Spirit In The Sky by Norman Greenbaum  -  https://www.youtube.com/watch?v=-cXrEPNvRO8</w:t>
      </w:r>
    </w:p>
    <w:p>
      <w:r>
        <w:rPr>
          <w:b/>
          <w:u w:val="single"/>
        </w:rPr>
        <w:t>120729</w:t>
      </w:r>
    </w:p>
    <w:p>
      <w:r>
        <w:t xml:space="preserve">2. </w:t>
        <w:tab/>
        <w:t>kike faggot</w:t>
      </w:r>
    </w:p>
    <w:p>
      <w:r>
        <w:rPr>
          <w:b/>
          <w:u w:val="single"/>
        </w:rPr>
        <w:t>120730</w:t>
      </w:r>
    </w:p>
    <w:p>
      <w:r>
        <w:t>1. The woman on the right, the pink pussy hat her idea.    She's a Jew.    Now I think perhaps they secretly represent 😈 horns.</w:t>
      </w:r>
    </w:p>
    <w:p>
      <w:r>
        <w:rPr>
          <w:b/>
          <w:u w:val="single"/>
        </w:rPr>
        <w:t>120731</w:t>
      </w:r>
    </w:p>
    <w:p>
      <w:r>
        <w:t xml:space="preserve">2. </w:t>
        <w:tab/>
        <w:t>Cunt hats.  How else to say , I don't have to make sense.</w:t>
      </w:r>
    </w:p>
    <w:p>
      <w:r>
        <w:rPr>
          <w:b/>
          <w:u w:val="single"/>
        </w:rPr>
        <w:t>120732</w:t>
      </w:r>
    </w:p>
    <w:p>
      <w:r>
        <w:t>1. NY - White Chris Bilcik, 59,  was sitting alone in Ray’s Pizza  when the unhinged Black man walked in, grabbed a slice of his own, and launched into a racially charged diatribe for no apparent reason.  https://nypost.com/2018/10/17/man-gets-sliced-in-unprovoked-pizzeria-attack/</w:t>
      </w:r>
    </w:p>
    <w:p>
      <w:r>
        <w:rPr>
          <w:b/>
          <w:u w:val="single"/>
        </w:rPr>
        <w:t>120733</w:t>
      </w:r>
    </w:p>
    <w:p>
      <w:r>
        <w:t xml:space="preserve">2. </w:t>
        <w:tab/>
        <w:t>Hillary promises more violence. Random nigger delivers more violence.</w:t>
      </w:r>
    </w:p>
    <w:p>
      <w:r>
        <w:rPr>
          <w:b/>
          <w:u w:val="single"/>
        </w:rPr>
        <w:t>120734</w:t>
      </w:r>
    </w:p>
    <w:p>
      <w:r>
        <w:t>1. More Retards at it again !    What are you libs so dam afraid of ??  cause it isn't abortion rights......   ha ha ha   https://twitter.com/JeffMerkley/status/1047563184167706624</w:t>
      </w:r>
    </w:p>
    <w:p>
      <w:r>
        <w:rPr>
          <w:b/>
          <w:u w:val="single"/>
        </w:rPr>
        <w:t>120735</w:t>
      </w:r>
    </w:p>
    <w:p>
      <w:r>
        <w:t xml:space="preserve">2. </w:t>
        <w:tab/>
        <w:t>#Retardery is real.  Suing to get the real reports?  Don't ya think it may burn Ford to the bone?  Read the meltdowns in this twtter feed about the Alert.  They're still going on about it 😂 and it was Obama who got this into motion originally.    -------------   Tags for #Q drops, saucy notables and Breaking News: If you would like your name added (or removed) to these posts, please let me know below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 @smileyshelly  @Knowledgeispower @ISA-BELLA  @QuodVerum @Reefz @Preppedtogo1964 @PatriotHelene @janisu @jgk</w:t>
      </w:r>
    </w:p>
    <w:p>
      <w:r>
        <w:rPr>
          <w:b/>
          <w:u w:val="single"/>
        </w:rPr>
        <w:t>120736</w:t>
      </w:r>
    </w:p>
    <w:p>
      <w:r>
        <w:t xml:space="preserve">3. </w:t>
        <w:tab/>
        <w:tab/>
        <w:t>unconstitutional? liars! prez chooses, senate advise ie hey prez this guys a dick or he is ok, then consent ie take the vote. has this prick read the process laid out by the constitution?Yes and he chose to be a SCREAMING RETARD Hint they were sooo close to ending the republic forever, this guy Trump has screwed their evil plan completely</w:t>
      </w:r>
    </w:p>
    <w:p>
      <w:r>
        <w:rPr>
          <w:b/>
          <w:u w:val="single"/>
        </w:rPr>
        <w:t>120737</w:t>
      </w:r>
    </w:p>
    <w:p>
      <w:r>
        <w:t>1. So by your retarded logic people who like Metal/Goth music worship the devil and people who play Call of Duty or GTA are all homicidal maniacs wanting to shoot up the joint. How many times were you dropped on your head as a baby?</w:t>
      </w:r>
    </w:p>
    <w:p>
      <w:r>
        <w:rPr>
          <w:b/>
          <w:u w:val="single"/>
        </w:rPr>
        <w:t>120738</w:t>
      </w:r>
    </w:p>
    <w:p>
      <w:r>
        <w:t>1. R u one of the retarded twats causing shit for GABs owner? @TheTwinturboman</w:t>
      </w:r>
    </w:p>
    <w:p>
      <w:r>
        <w:rPr>
          <w:b/>
          <w:u w:val="single"/>
        </w:rPr>
        <w:t>120739</w:t>
      </w:r>
    </w:p>
    <w:p>
      <w:r>
        <w:t>1. "Celebrate European cultural heritage" with Google &lt;&lt;&lt; Translation - that is Google's special version of nigger history in #Europe, that does not even exist. #Multiculturalism bullsh*t propaganda working 24/7 as usual.     #WhiteGenocide #Anglosphere #Brexit #antiwhite #UKIP #ForBritain #Orban #Salvini #Lega #V4 #GeertWilders #VlaamsBelang</w:t>
      </w:r>
    </w:p>
    <w:p>
      <w:r>
        <w:rPr>
          <w:b/>
          <w:u w:val="single"/>
        </w:rPr>
        <w:t>120740</w:t>
      </w:r>
    </w:p>
    <w:p>
      <w:r>
        <w:t xml:space="preserve">2. </w:t>
        <w:tab/>
        <w:t>I've bought you an early Christmas gift, Marcus.  This will help you blend-in, in the new Europe.  :-{|}</w:t>
      </w:r>
    </w:p>
    <w:p>
      <w:r>
        <w:rPr>
          <w:b/>
          <w:u w:val="single"/>
        </w:rPr>
        <w:t>120741</w:t>
      </w:r>
    </w:p>
    <w:p>
      <w:r>
        <w:t xml:space="preserve">3. </w:t>
        <w:tab/>
        <w:tab/>
        <w:t>Ha ha, very thoughtful, but I think I will pass.</w:t>
      </w:r>
    </w:p>
    <w:p>
      <w:r>
        <w:rPr>
          <w:b/>
          <w:u w:val="single"/>
        </w:rPr>
        <w:t>120742</w:t>
      </w:r>
    </w:p>
    <w:p>
      <w:r>
        <w:t xml:space="preserve">4. </w:t>
        <w:tab/>
        <w:tab/>
        <w:t>Chicken! ;-) I may go full ( Celtic-Red ) Afro.</w:t>
      </w:r>
    </w:p>
    <w:p>
      <w:r>
        <w:rPr>
          <w:b/>
          <w:u w:val="single"/>
        </w:rPr>
        <w:t>120743</w:t>
      </w:r>
    </w:p>
    <w:p>
      <w:r>
        <w:t>1. "The Disappearance of Men" by Dario McDarby. A good read: https://www.traditioninaction.org/Cultural/B010cpMen.htm h/t @TheKingDude</w:t>
      </w:r>
    </w:p>
    <w:p>
      <w:r>
        <w:rPr>
          <w:b/>
          <w:u w:val="single"/>
        </w:rPr>
        <w:t>120744</w:t>
      </w:r>
    </w:p>
    <w:p>
      <w:r>
        <w:t xml:space="preserve">2. </w:t>
        <w:tab/>
        <w:t>Another Christian commenting on television shows he has never watched.</w:t>
      </w:r>
    </w:p>
    <w:p>
      <w:r>
        <w:rPr>
          <w:b/>
          <w:u w:val="single"/>
        </w:rPr>
        <w:t>120745</w:t>
      </w:r>
    </w:p>
    <w:p>
      <w:r>
        <w:t xml:space="preserve">3. </w:t>
        <w:tab/>
        <w:tab/>
        <w:t>And you know that he hasn't watched them?</w:t>
      </w:r>
    </w:p>
    <w:p>
      <w:r>
        <w:rPr>
          <w:b/>
          <w:u w:val="single"/>
        </w:rPr>
        <w:t>120746</w:t>
      </w:r>
    </w:p>
    <w:p>
      <w:r>
        <w:t xml:space="preserve">4. </w:t>
        <w:tab/>
        <w:tab/>
        <w:tab/>
        <w:t>The Dick Van Dyke Show was about a normal family and promoted marriage, having kids and fidelity. Rob and Laura were both tempted and never cheated once. Of course Rob was funny - HE WAS A COMEDY WRITER! That was his fucking job!   Oh, and that job allowed Laura to stay home and raise the kid.</w:t>
      </w:r>
    </w:p>
    <w:p>
      <w:r>
        <w:rPr>
          <w:b/>
          <w:u w:val="single"/>
        </w:rPr>
        <w:t>120747</w:t>
      </w:r>
    </w:p>
    <w:p>
      <w:r>
        <w:t>1. Assuming the dope that scrawled this lives in a tourist town, he might want to reconsider what tourists bring to the local economy as opposed to what 'refugees' bring...</w:t>
      </w:r>
    </w:p>
    <w:p>
      <w:r>
        <w:rPr>
          <w:b/>
          <w:u w:val="single"/>
        </w:rPr>
        <w:t>120748</w:t>
      </w:r>
    </w:p>
    <w:p>
      <w:r>
        <w:t xml:space="preserve">2. </w:t>
        <w:tab/>
        <w:t>The writings of toxic marxism.</w:t>
      </w:r>
    </w:p>
    <w:p>
      <w:r>
        <w:rPr>
          <w:b/>
          <w:u w:val="single"/>
        </w:rPr>
        <w:t>120749</w:t>
      </w:r>
    </w:p>
    <w:p>
      <w:r>
        <w:t xml:space="preserve">3. </w:t>
        <w:tab/>
        <w:tab/>
        <w:t>The writings of retarded liberals who hate their own country.</w:t>
      </w:r>
    </w:p>
    <w:p>
      <w:r>
        <w:rPr>
          <w:b/>
          <w:u w:val="single"/>
        </w:rPr>
        <w:t>120750</w:t>
      </w:r>
    </w:p>
    <w:p>
      <w:r>
        <w:t>1. Well, except act too soon and force things to heat up before we're ready. He totally Leroy Jenkins'd it; he's like the old guy on the wall at Helm's Deep who shoots off an arrow before told and triggers the first nigger -- I mean orc! -- assault. We MIGHT be safe enough to weather this and still build a real counter assault we can sally out with. Maybe.</w:t>
      </w:r>
    </w:p>
    <w:p>
      <w:r>
        <w:rPr>
          <w:b/>
          <w:u w:val="single"/>
        </w:rPr>
        <w:t>120751</w:t>
      </w:r>
    </w:p>
    <w:p>
      <w:r>
        <w:t>1. Aww... Looky here! We have a fairy gay faggot that downvoted this.  Gunny has a special message for your triggered soul, libtard...</w:t>
      </w:r>
    </w:p>
    <w:p>
      <w:r>
        <w:rPr>
          <w:b/>
          <w:u w:val="single"/>
        </w:rPr>
        <w:t>120752</w:t>
      </w:r>
    </w:p>
    <w:p>
      <w:r>
        <w:t xml:space="preserve">2. </w:t>
        <w:tab/>
        <w:t>Two downvotes actually</w:t>
      </w:r>
    </w:p>
    <w:p>
      <w:r>
        <w:rPr>
          <w:b/>
          <w:u w:val="single"/>
        </w:rPr>
        <w:t>120753</w:t>
      </w:r>
    </w:p>
    <w:p>
      <w:r>
        <w:t>1.</w:t>
      </w:r>
    </w:p>
    <w:p>
      <w:r>
        <w:rPr>
          <w:b/>
          <w:u w:val="single"/>
        </w:rPr>
        <w:t>120754</w:t>
      </w:r>
    </w:p>
    <w:p>
      <w:r>
        <w:t xml:space="preserve">2. </w:t>
        <w:tab/>
        <w:t>I'm glad I don't research these truths. Raises my blood pressure. Corrup piece of monkey excrement. Traitor crooked "a ss kill". How would DJT label her? What name would he give her?</w:t>
      </w:r>
    </w:p>
    <w:p>
      <w:r>
        <w:rPr>
          <w:b/>
          <w:u w:val="single"/>
        </w:rPr>
        <w:t>120755</w:t>
      </w:r>
    </w:p>
    <w:p>
      <w:r>
        <w:t xml:space="preserve">3. </w:t>
        <w:tab/>
        <w:tab/>
        <w:t>cunt</w:t>
      </w:r>
    </w:p>
    <w:p>
      <w:r>
        <w:rPr>
          <w:b/>
          <w:u w:val="single"/>
        </w:rPr>
        <w:t>120756</w:t>
      </w:r>
    </w:p>
    <w:p>
      <w:r>
        <w:t>1. Full Racist Mode: CNN calls Kanye West a House Negro   Don Lemon’s panel of CNN commentators insulted Kanye West ahead of his Thursday meeting with President Donald Trump.  Read More Here: https://goldenstatetimes.com/news/full-racist-mode-cnn-calls-kanye-west-a-house-negro/</w:t>
      </w:r>
    </w:p>
    <w:p>
      <w:r>
        <w:rPr>
          <w:b/>
          <w:u w:val="single"/>
        </w:rPr>
        <w:t>120757</w:t>
      </w:r>
    </w:p>
    <w:p>
      <w:r>
        <w:t xml:space="preserve">2. </w:t>
        <w:tab/>
        <w:t>House "Negro" That sounds alot like Nigger . I thought even Black was an affront to our African Decendents</w:t>
      </w:r>
    </w:p>
    <w:p>
      <w:r>
        <w:rPr>
          <w:b/>
          <w:u w:val="single"/>
        </w:rPr>
        <w:t>120758</w:t>
      </w:r>
    </w:p>
    <w:p>
      <w:r>
        <w:t>1. ELITE PEDOPHILE EARLY RELEASE FROM PRISON.....!?   https://www.infowars.com/weiner-set-for-early-prison-release/</w:t>
      </w:r>
    </w:p>
    <w:p>
      <w:r>
        <w:rPr>
          <w:b/>
          <w:u w:val="single"/>
        </w:rPr>
        <w:t>120759</w:t>
      </w:r>
    </w:p>
    <w:p>
      <w:r>
        <w:t xml:space="preserve">2. </w:t>
        <w:tab/>
        <w:t>WEINER, WHY EARLY RELEASE?  WH COMMENTS LINE 202-456-1111.   HE SHOULD NEVER BE PERMITTED TO BE AROUND HIS SON JORDAN   OR ANY CHILD.  THIS IS WHAT IS WRONG IN AMERICA!</w:t>
      </w:r>
    </w:p>
    <w:p>
      <w:r>
        <w:rPr>
          <w:b/>
          <w:u w:val="single"/>
        </w:rPr>
        <w:t>120760</w:t>
      </w:r>
    </w:p>
    <w:p>
      <w:r>
        <w:t xml:space="preserve">3. </w:t>
        <w:tab/>
        <w:tab/>
        <w:t>Maybee the reason why Einer is getting early release, is because he turned states evidence against HillBilly Clintons.</w:t>
      </w:r>
    </w:p>
    <w:p>
      <w:r>
        <w:rPr>
          <w:b/>
          <w:u w:val="single"/>
        </w:rPr>
        <w:t>120761</w:t>
      </w:r>
    </w:p>
    <w:p>
      <w:r>
        <w:t xml:space="preserve">4. </w:t>
        <w:tab/>
        <w:tab/>
        <w:tab/>
        <w:t>I HOPE NATURE STEPS IN, AND KILLS HIM.</w:t>
      </w:r>
    </w:p>
    <w:p>
      <w:r>
        <w:rPr>
          <w:b/>
          <w:u w:val="single"/>
        </w:rPr>
        <w:t>120762</w:t>
      </w:r>
    </w:p>
    <w:p>
      <w:r>
        <w:t xml:space="preserve">5. </w:t>
        <w:tab/>
        <w:tab/>
        <w:tab/>
        <w:t>One can hope ..</w:t>
      </w:r>
    </w:p>
    <w:p>
      <w:r>
        <w:rPr>
          <w:b/>
          <w:u w:val="single"/>
        </w:rPr>
        <w:t>120763</w:t>
      </w:r>
    </w:p>
    <w:p>
      <w:r>
        <w:t xml:space="preserve">6. </w:t>
        <w:tab/>
        <w:tab/>
        <w:tab/>
        <w:t>He's a spineless diatribe who's only interest is self preservation and gratification so the sky is the limit. The only honest solution would be a life threatening STD he caught from JAIL.</w:t>
      </w:r>
    </w:p>
    <w:p>
      <w:r>
        <w:rPr>
          <w:b/>
          <w:u w:val="single"/>
        </w:rPr>
        <w:t>120764</w:t>
      </w:r>
    </w:p>
    <w:p>
      <w:r>
        <w:t>1. Men created a world so safe and secure that even the crippled, the in-firmed and the retarded can continue to survive.</w:t>
      </w:r>
    </w:p>
    <w:p>
      <w:r>
        <w:rPr>
          <w:b/>
          <w:u w:val="single"/>
        </w:rPr>
        <w:t>120765</w:t>
      </w:r>
    </w:p>
    <w:p>
      <w:r>
        <w:t>1. Dude, shut your retarded internet cowboy ass the fuck up. You posted wrongly. Shut the fuck up and don't do it again. A chick in a hijab finger-synching heavy metal is not "news."</w:t>
      </w:r>
    </w:p>
    <w:p>
      <w:r>
        <w:rPr>
          <w:b/>
          <w:u w:val="single"/>
        </w:rPr>
        <w:t>120766</w:t>
      </w:r>
    </w:p>
    <w:p>
      <w:r>
        <w:t>1. Expert reveals the "rights" of women under Islam / #ShariaLaw    "Islamic women’s rights include:  • The right for her testimony to be half that of a man.  • The right to be beaten by her husband  • FGM  • Kafir women have the right to be sex slaves  • The right to be in a harem"    https://www.politicalislam.com/islamic-doctrine-of-women-why-i-am-not-a-feminist/</w:t>
      </w:r>
    </w:p>
    <w:p>
      <w:r>
        <w:rPr>
          <w:b/>
          <w:u w:val="single"/>
        </w:rPr>
        <w:t>120767</w:t>
      </w:r>
    </w:p>
    <w:p>
      <w:r>
        <w:t xml:space="preserve">2. </w:t>
        <w:tab/>
        <w:t>Well nobody needs a fucking expert to tell them the truth. If you do you are a lazy fucking idiot. You can very cheaply buy an english translation of the Koran and look up the laws of middle eastern countries yourself. Fuck old and young arrogant idiots who care about nothing.</w:t>
      </w:r>
    </w:p>
    <w:p>
      <w:r>
        <w:rPr>
          <w:b/>
          <w:u w:val="single"/>
        </w:rPr>
        <w:t>120768</w:t>
      </w:r>
    </w:p>
    <w:p>
      <w:r>
        <w:t xml:space="preserve">3. </w:t>
        <w:tab/>
        <w:tab/>
        <w:t>Muted? you have the soul of a left - retard child woman. You mute everyone when shit hits the fan because you cannot deal with the real world. I was not attacking you, I was attacking people who rely on experts.</w:t>
      </w:r>
    </w:p>
    <w:p>
      <w:r>
        <w:rPr>
          <w:b/>
          <w:u w:val="single"/>
        </w:rPr>
        <w:t>120769</w:t>
      </w:r>
    </w:p>
    <w:p>
      <w:r>
        <w:t>1. It doesn’t matter if you oppose shooting up a synagogue; if you’re a Republican, you’re still a Nazi to them.   There’s no sense in trying to appease these people, they still hate you and want you dead.</w:t>
      </w:r>
    </w:p>
    <w:p>
      <w:r>
        <w:rPr>
          <w:b/>
          <w:u w:val="single"/>
        </w:rPr>
        <w:t>120770</w:t>
      </w:r>
    </w:p>
    <w:p>
      <w:r>
        <w:t xml:space="preserve">2. </w:t>
        <w:tab/>
        <w:t>Oh well another retarded asswipe.</w:t>
      </w:r>
    </w:p>
    <w:p>
      <w:r>
        <w:rPr>
          <w:b/>
          <w:u w:val="single"/>
        </w:rPr>
        <w:t>120771</w:t>
      </w:r>
    </w:p>
    <w:p>
      <w:r>
        <w:t>1. Portland Police Want To Charge Driver With Crimes After Escaping Mob Protest - Violent Protesters Considered "Victims" https://www.thegatewaypundit.com/2018/10/portland-police-want-to-charge-driver-with-crimes-after-escaping-mob-protest-violent-protesters-considered-victims/</w:t>
      </w:r>
    </w:p>
    <w:p>
      <w:r>
        <w:rPr>
          <w:b/>
          <w:u w:val="single"/>
        </w:rPr>
        <w:t>120772</w:t>
      </w:r>
    </w:p>
    <w:p>
      <w:r>
        <w:t xml:space="preserve">2. </w:t>
        <w:tab/>
        <w:t>Shit like this get's the blood pumping.. So infuriating to see those entitled, self-righteous, millennial logs of feces disrespecting elderly Americans, even terrorizing them. And the faggot Portland PD wants to prosecute them?  #Liberals_Are_Fucking_Evil .</w:t>
      </w:r>
    </w:p>
    <w:p>
      <w:r>
        <w:rPr>
          <w:b/>
          <w:u w:val="single"/>
        </w:rPr>
        <w:t>120773</w:t>
      </w:r>
    </w:p>
    <w:p>
      <w:r>
        <w:t>1. Rastus already has 5 nigger girlfriends on the side, unbeknownst to Mrs. Oblivious. She'll find out when they show up at her door in the middle of the night with baseball bats.</w:t>
      </w:r>
    </w:p>
    <w:p>
      <w:r>
        <w:rPr>
          <w:b/>
          <w:u w:val="single"/>
        </w:rPr>
        <w:t>120774</w:t>
      </w:r>
    </w:p>
    <w:p>
      <w:r>
        <w:t>1. Hmmm 🤔</w:t>
      </w:r>
    </w:p>
    <w:p>
      <w:r>
        <w:rPr>
          <w:b/>
          <w:u w:val="single"/>
        </w:rPr>
        <w:t>120775</w:t>
      </w:r>
    </w:p>
    <w:p>
      <w:r>
        <w:t xml:space="preserve">2. </w:t>
        <w:tab/>
        <w:t>What the fuck is halal? I know I'm a hillbilly in Kentucky, but I don't eat nothing, if I can't see what type of varmit I'm shooting at!</w:t>
      </w:r>
    </w:p>
    <w:p>
      <w:r>
        <w:rPr>
          <w:b/>
          <w:u w:val="single"/>
        </w:rPr>
        <w:t>120776</w:t>
      </w:r>
    </w:p>
    <w:p>
      <w:r>
        <w:t>1.</w:t>
      </w:r>
    </w:p>
    <w:p>
      <w:r>
        <w:rPr>
          <w:b/>
          <w:u w:val="single"/>
        </w:rPr>
        <w:t>120777</w:t>
      </w:r>
    </w:p>
    <w:p>
      <w:r>
        <w:t xml:space="preserve">2. </w:t>
        <w:tab/>
        <w:t>Just proves what I always knew... Hillary is a fucking cunt</w:t>
      </w:r>
    </w:p>
    <w:p>
      <w:r>
        <w:rPr>
          <w:b/>
          <w:u w:val="single"/>
        </w:rPr>
        <w:t>120778</w:t>
      </w:r>
    </w:p>
    <w:p>
      <w:r>
        <w:t>1. #caravan     BOOM! Honduran Caravan CAUGHT Getting PAID To INVADE United States - GOP Rep Sounds the Alarm     https://www.youtube.com/watch?v=L6lOnmGXNP0</w:t>
      </w:r>
    </w:p>
    <w:p>
      <w:r>
        <w:rPr>
          <w:b/>
          <w:u w:val="single"/>
        </w:rPr>
        <w:t>120779</w:t>
      </w:r>
    </w:p>
    <w:p>
      <w:r>
        <w:t xml:space="preserve">2. </w:t>
        <w:tab/>
        <w:t>Game's up for Soros then, arrest the cunt at last - throw him in jail!</w:t>
      </w:r>
    </w:p>
    <w:p>
      <w:r>
        <w:rPr>
          <w:b/>
          <w:u w:val="single"/>
        </w:rPr>
        <w:t>120780</w:t>
      </w:r>
    </w:p>
    <w:p>
      <w:r>
        <w:t xml:space="preserve">3. </w:t>
        <w:tab/>
        <w:tab/>
        <w:t>Believe me, it will be a very long, and 'very' convoluted trail that may just lead back to him if you are very lucky.</w:t>
      </w:r>
    </w:p>
    <w:p>
      <w:r>
        <w:rPr>
          <w:b/>
          <w:u w:val="single"/>
        </w:rPr>
        <w:t>120781</w:t>
      </w:r>
    </w:p>
    <w:p>
      <w:r>
        <w:t>1. @Kabaalah hey, fuckhead, you Do know that albinos are a genetic defect and not necessarily white, right? Fucking retarded asshat. If science was an enema that would help you understand you would eat it instead.</w:t>
      </w:r>
    </w:p>
    <w:p>
      <w:r>
        <w:rPr>
          <w:b/>
          <w:u w:val="single"/>
        </w:rPr>
        <w:t>120782</w:t>
      </w:r>
    </w:p>
    <w:p>
      <w:r>
        <w:t xml:space="preserve">2. </w:t>
        <w:tab/>
        <w:t>that's because the REAL science would make your nigger head explode, you fucking worthless bag of shit.</w:t>
      </w:r>
    </w:p>
    <w:p>
      <w:r>
        <w:rPr>
          <w:b/>
          <w:u w:val="single"/>
        </w:rPr>
        <w:t>120783</w:t>
      </w:r>
    </w:p>
    <w:p>
      <w:r>
        <w:t>1. I didn't even realize that cunt Feinstein was 85 years old.  Happy to know she is much closer to death than I thought.</w:t>
      </w:r>
    </w:p>
    <w:p>
      <w:r>
        <w:rPr>
          <w:b/>
          <w:u w:val="single"/>
        </w:rPr>
        <w:t>120784</w:t>
      </w:r>
    </w:p>
    <w:p>
      <w:r>
        <w:t>1. 48 Harvard Law students filed Title IX complaints against Kavanaugh claiming his presence was sexual harassment.   https://www.thecrimson.com/article/2018/10/2/students-file-title-ix-against-kavanaugh/    Not often we get to watch the value of a Harvard Law degree collapse in real time.</w:t>
      </w:r>
    </w:p>
    <w:p>
      <w:r>
        <w:rPr>
          <w:b/>
          <w:u w:val="single"/>
        </w:rPr>
        <w:t>120785</w:t>
      </w:r>
    </w:p>
    <w:p>
      <w:r>
        <w:t xml:space="preserve">2. </w:t>
        <w:tab/>
        <w:t>I wouldn't spend that kind of money so my kid would turn into a spy boy, ken doll p*spy or my daughter turn to a SWJ DYKE</w:t>
      </w:r>
    </w:p>
    <w:p>
      <w:r>
        <w:rPr>
          <w:b/>
          <w:u w:val="single"/>
        </w:rPr>
        <w:t>120786</w:t>
      </w:r>
    </w:p>
    <w:p>
      <w:r>
        <w:t>1. Shoutout to all the Irish people who’s families were enslaved, came to the US &amp; Australia for a better life, worked in factories and on farms then got called “privileged” and blamed for slavery by beta male, soy drinking hypocrites and depressed feminists.   - Blair #Cottrell   #AusFam #AusPol #ausfam #auspol #Ausfam #Auspol #Australia</w:t>
      </w:r>
    </w:p>
    <w:p>
      <w:r>
        <w:rPr>
          <w:b/>
          <w:u w:val="single"/>
        </w:rPr>
        <w:t>120787</w:t>
      </w:r>
    </w:p>
    <w:p>
      <w:r>
        <w:t xml:space="preserve">2. </w:t>
        <w:tab/>
        <w:t>the British always considered the Irish their nigger slaves..</w:t>
      </w:r>
    </w:p>
    <w:p>
      <w:r>
        <w:rPr>
          <w:b/>
          <w:u w:val="single"/>
        </w:rPr>
        <w:t>120788</w:t>
      </w:r>
    </w:p>
    <w:p>
      <w:r>
        <w:t xml:space="preserve">3. </w:t>
        <w:tab/>
        <w:tab/>
        <w:t>They considered the Irish lesser than niggers.</w:t>
      </w:r>
    </w:p>
    <w:p>
      <w:r>
        <w:rPr>
          <w:b/>
          <w:u w:val="single"/>
        </w:rPr>
        <w:t>120789</w:t>
      </w:r>
    </w:p>
    <w:p>
      <w:r>
        <w:t xml:space="preserve">4. </w:t>
        <w:tab/>
        <w:tab/>
        <w:t>damn white British bastards!! LOL</w:t>
      </w:r>
    </w:p>
    <w:p>
      <w:r>
        <w:rPr>
          <w:b/>
          <w:u w:val="single"/>
        </w:rPr>
        <w:t>120790</w:t>
      </w:r>
    </w:p>
    <w:p>
      <w:r>
        <w:t xml:space="preserve">5. </w:t>
        <w:tab/>
        <w:tab/>
        <w:t>Still better than being a Southern Slav under Ottoman occupation. Being considered less than dirt and all.</w:t>
      </w:r>
    </w:p>
    <w:p>
      <w:r>
        <w:rPr>
          <w:b/>
          <w:u w:val="single"/>
        </w:rPr>
        <w:t>120791</w:t>
      </w:r>
    </w:p>
    <w:p>
      <w:r>
        <w:t xml:space="preserve">6. </w:t>
        <w:tab/>
        <w:tab/>
        <w:t>the Irish were British slaves for many centuries.. so what do they do now?? open their borders to  a fllood of muslims and blacks from africa.. not a very bright people...</w:t>
      </w:r>
    </w:p>
    <w:p>
      <w:r>
        <w:rPr>
          <w:b/>
          <w:u w:val="single"/>
        </w:rPr>
        <w:t>120792</w:t>
      </w:r>
    </w:p>
    <w:p>
      <w:r>
        <w:t xml:space="preserve">7. </w:t>
        <w:tab/>
        <w:tab/>
        <w:t>I still can't believe they have a Gay Indian as their President too.  So as long as you can chug Guinness and do a Riverdance you are considered Irish now huh?</w:t>
      </w:r>
    </w:p>
    <w:p>
      <w:r>
        <w:rPr>
          <w:b/>
          <w:u w:val="single"/>
        </w:rPr>
        <w:t>120793</w:t>
      </w:r>
    </w:p>
    <w:p>
      <w:r>
        <w:t xml:space="preserve">8. </w:t>
        <w:tab/>
        <w:tab/>
        <w:t>if Ireland keeps this shit up, in a few generations Ireland will become a muslim,nigger island..</w:t>
      </w:r>
    </w:p>
    <w:p>
      <w:r>
        <w:rPr>
          <w:b/>
          <w:u w:val="single"/>
        </w:rPr>
        <w:t>120794</w:t>
      </w:r>
    </w:p>
    <w:p>
      <w:r>
        <w:t xml:space="preserve">9. </w:t>
        <w:tab/>
        <w:tab/>
        <w:t>When you say British, think Jew. The so-called British Empire was always a Jewish Empire. And the Jews were always the main traffickers of slaves, white, black, yellow, whatever.</w:t>
      </w:r>
    </w:p>
    <w:p>
      <w:r>
        <w:rPr>
          <w:b/>
          <w:u w:val="single"/>
        </w:rPr>
        <w:t>120795</w:t>
      </w:r>
    </w:p>
    <w:p>
      <w:r>
        <w:t xml:space="preserve">10. </w:t>
        <w:tab/>
        <w:tab/>
        <w:t>That our borders are open to the brits and we have given up our claim on the island for their benefit and that we nationalised british bank debt is more stupid than anything.</w:t>
      </w:r>
    </w:p>
    <w:p>
      <w:r>
        <w:rPr>
          <w:b/>
          <w:u w:val="single"/>
        </w:rPr>
        <w:t>120796</w:t>
      </w:r>
    </w:p>
    <w:p>
      <w:r>
        <w:t>1. wetback kitchen   @Escoffier @GuardAmerican</w:t>
      </w:r>
    </w:p>
    <w:p>
      <w:r>
        <w:rPr>
          <w:b/>
          <w:u w:val="single"/>
        </w:rPr>
        <w:t>120797</w:t>
      </w:r>
    </w:p>
    <w:p>
      <w:r>
        <w:t>1. SOME NOTABLE FACEBOOK SHAREHOLDERS FILE (MOSTLY SYMBOLIC) PROPOSAL TO OUST MARK ZUCKERBERG AS CHAIRMAN  Several major Facebook shareholders have submitted a proposal calling for CEO Mark Zuckerberg to step down as chairman of the company’s board. The filing is mainly symbolic, since Zuckerberg has almost total voting control, an arrangement that has earned the company’s board structure comparisons to   https://techcrunch.com/2018/10/17/some-notable-facebook-shareholders-file-mostly-symbolic-proposal-to-oust-mark-zuckerberg-as-chairman/ via @gabnewstoday</w:t>
      </w:r>
    </w:p>
    <w:p>
      <w:r>
        <w:rPr>
          <w:b/>
          <w:u w:val="single"/>
        </w:rPr>
        <w:t>120798</w:t>
      </w:r>
    </w:p>
    <w:p>
      <w:r>
        <w:t xml:space="preserve">2. </w:t>
        <w:tab/>
        <w:t>So another below board cunt can take his place</w:t>
      </w:r>
    </w:p>
    <w:p>
      <w:r>
        <w:rPr>
          <w:b/>
          <w:u w:val="single"/>
        </w:rPr>
        <w:t>120799</w:t>
      </w:r>
    </w:p>
    <w:p>
      <w:r>
        <w:t>1. I think he prefers throat yogurt to jello....but who knows anymore...it’s probably a gender fluid grannies retard</w:t>
      </w:r>
    </w:p>
    <w:p>
      <w:r>
        <w:rPr>
          <w:b/>
          <w:u w:val="single"/>
        </w:rPr>
        <w:t>120800</w:t>
      </w:r>
    </w:p>
    <w:p>
      <w:r>
        <w:t>1. Clinton emails: Billionaire Soros said he regretted backing Obama  By Kristina Wong - 12/31/15  https://thehill.com/policy/national-security/264542-liberal-billionaire-soros-regrets-backing-obama</w:t>
      </w:r>
    </w:p>
    <w:p>
      <w:r>
        <w:rPr>
          <w:b/>
          <w:u w:val="single"/>
        </w:rPr>
        <w:t>120801</w:t>
      </w:r>
    </w:p>
    <w:p>
      <w:r>
        <w:t xml:space="preserve">2. </w:t>
        <w:tab/>
        <w:t>BEWARE...SOROS SOLICITS SYMPATHY THIS WAY. ..HE TRIES TO SWAY PEOPLE TO HIS SIDE....DONT BE FOOLED...THIS MONSTER MUST BE ENDED</w:t>
      </w:r>
    </w:p>
    <w:p>
      <w:r>
        <w:rPr>
          <w:b/>
          <w:u w:val="single"/>
        </w:rPr>
        <w:t>120802</w:t>
      </w:r>
    </w:p>
    <w:p>
      <w:r>
        <w:t xml:space="preserve">3. </w:t>
        <w:tab/>
        <w:tab/>
        <w:t>The last thing that faggot should be near is anything labeled “education.”</w:t>
      </w:r>
    </w:p>
    <w:p>
      <w:r>
        <w:rPr>
          <w:b/>
          <w:u w:val="single"/>
        </w:rPr>
        <w:t>120803</w:t>
      </w:r>
    </w:p>
    <w:p>
      <w:r>
        <w:t>1. This article makes me want to rip Anglin's head off even more now. A White woman was gang raped, tortured, and murdered, but because one of the blacks said that she consented if they would let her go, DS wants you to make whore memes of her.   https://dailystormer.name/skull-crushed-hoe-consented-to-negro-gang-sex-skull-status-crushed-anyway-lol/</w:t>
      </w:r>
    </w:p>
    <w:p>
      <w:r>
        <w:rPr>
          <w:b/>
          <w:u w:val="single"/>
        </w:rPr>
        <w:t>120804</w:t>
      </w:r>
    </w:p>
    <w:p>
      <w:r>
        <w:t xml:space="preserve">2. </w:t>
        <w:tab/>
        <w:t>I feel the same way.  I thought surly that the faggot ass "Stormers" on the BBS would call Anglin out on this bullshit, but no, they all made a joke out of this disgusting act.  Fuck Anglin, Weev, and any that follow that trash.</w:t>
      </w:r>
    </w:p>
    <w:p>
      <w:r>
        <w:rPr>
          <w:b/>
          <w:u w:val="single"/>
        </w:rPr>
        <w:t>120805</w:t>
      </w:r>
    </w:p>
    <w:p>
      <w:r>
        <w:t xml:space="preserve">3. </w:t>
        <w:tab/>
        <w:tab/>
        <w:t>Once you learn that "Weev" is jewish...   ...and, the last time I checked - Anglin has a jewish lawyer...   ...it all makes sense.   Several other well-known 'white supremacists' are either jewish, or associated with jews, as well.</w:t>
      </w:r>
    </w:p>
    <w:p>
      <w:r>
        <w:rPr>
          <w:b/>
          <w:u w:val="single"/>
        </w:rPr>
        <w:t>120806</w:t>
      </w:r>
    </w:p>
    <w:p>
      <w:r>
        <w:t xml:space="preserve">4. </w:t>
        <w:tab/>
        <w:tab/>
        <w:t>It appears to me she only "consented" to save her life. And then they re-nigged on her.</w:t>
      </w:r>
    </w:p>
    <w:p>
      <w:r>
        <w:rPr>
          <w:b/>
          <w:u w:val="single"/>
        </w:rPr>
        <w:t>120807</w:t>
      </w:r>
    </w:p>
    <w:p>
      <w:r>
        <w:t xml:space="preserve">5. </w:t>
        <w:tab/>
        <w:tab/>
        <w:t>Please note the "men" who commented/did memes are all using pseudonyms.</w:t>
      </w:r>
    </w:p>
    <w:p>
      <w:r>
        <w:rPr>
          <w:b/>
          <w:u w:val="single"/>
        </w:rPr>
        <w:t>120808</w:t>
      </w:r>
    </w:p>
    <w:p>
      <w:r>
        <w:t xml:space="preserve">6. </w:t>
        <w:tab/>
        <w:tab/>
        <w:t>Nasty faggots!</w:t>
      </w:r>
    </w:p>
    <w:p>
      <w:r>
        <w:rPr>
          <w:b/>
          <w:u w:val="single"/>
        </w:rPr>
        <w:t>120809</w:t>
      </w:r>
    </w:p>
    <w:p>
      <w:r>
        <w:t>1. Snoop Dogg Calls Kanye West an ‘Uncle Tom’ for Supporting America First Agenda    Here is another piece of shit that deserves the noose. This garbage human and "entertainers" like him are responsible for "thug culture" in America which unsurprisingly promotes violence, prostitution, real misogyny, degeneracy, and drug use. Scum like this clown are influences on the youth of today. Music has always played a major role in influencing the minds of our children, no style of music has had as big of a negative effect as "hip-hop". The message in the music is as low and disgusting as it gets, and of course, it is very liberal....   https://www.breitbart.com/big-hollywood/2018/10/01/snoop-dogg-calls-kanye-west-an-uncle-tom-for-supporting-america-first-agenda/</w:t>
      </w:r>
    </w:p>
    <w:p>
      <w:r>
        <w:rPr>
          <w:b/>
          <w:u w:val="single"/>
        </w:rPr>
        <w:t>120810</w:t>
      </w:r>
    </w:p>
    <w:p>
      <w:r>
        <w:t xml:space="preserve">2. </w:t>
        <w:tab/>
        <w:t>the nigger world is all abuzz about jive ass nigger scandal..</w:t>
      </w:r>
    </w:p>
    <w:p>
      <w:r>
        <w:rPr>
          <w:b/>
          <w:u w:val="single"/>
        </w:rPr>
        <w:t>120811</w:t>
      </w:r>
    </w:p>
    <w:p>
      <w:r>
        <w:t>1. You're fucking retarded, keep sending whites to slaughter, since UTR we have no networking, infighting from faggots like you right here etc etc..  but yea bring on the peasant rebellion, they never get crushed as soon as the leaders get taken out</w:t>
      </w:r>
    </w:p>
    <w:p>
      <w:r>
        <w:rPr>
          <w:b/>
          <w:u w:val="single"/>
        </w:rPr>
        <w:t>120812</w:t>
      </w:r>
    </w:p>
    <w:p>
      <w:r>
        <w:t xml:space="preserve">2. </w:t>
        <w:tab/>
        <w:t>Lets vote for the party with 75% jewish money, not the party jews are fleeing....what a fucking retard</w:t>
      </w:r>
    </w:p>
    <w:p>
      <w:r>
        <w:rPr>
          <w:b/>
          <w:u w:val="single"/>
        </w:rPr>
        <w:t>120813</w:t>
      </w:r>
    </w:p>
    <w:p>
      <w:r>
        <w:t>1. Melania Trump spokesperson calls for boycott of rapper T.I. over video featuring first lady lookalike stripping in Oval Office  https://www.foxnews.com/entertainment/melania-trump-spokesperson-calls-for-boycott-of-rapper-t-i-over-video-featuring-first-lady-lookalike-stripping-in-oval-office</w:t>
      </w:r>
    </w:p>
    <w:p>
      <w:r>
        <w:rPr>
          <w:b/>
          <w:u w:val="single"/>
        </w:rPr>
        <w:t>120814</w:t>
      </w:r>
    </w:p>
    <w:p>
      <w:r>
        <w:t xml:space="preserve">2. </w:t>
        <w:tab/>
        <w:t>I like how polite everybody is on this thread and how they’re all pretending to not know what or who  they’re ltalking about.  It’s called Rap Music. It’s part of modern American Nigger Culture and it’s nothing new, it’s been around since the 80’s....you never heard of it ? All the songs about raping and beating Ho’s &amp; Bitches ? All the songs about fuck the police and kill the Cops ? All the songs about being in Gangs and doing drugs ? All that just passed you by ? 🙄</w:t>
      </w:r>
    </w:p>
    <w:p>
      <w:r>
        <w:rPr>
          <w:b/>
          <w:u w:val="single"/>
        </w:rPr>
        <w:t>120815</w:t>
      </w:r>
    </w:p>
    <w:p>
      <w:r>
        <w:t>1. Not even an hour into looking through gab I am floded with alt-right and Nazi values. Extremely sexist and homophobic comments as well as hella xenophobic shit. The reason most y'all come here is because any other place would judge you, which just so you know to judge someone based on what they say is not anti-free speech.</w:t>
      </w:r>
    </w:p>
    <w:p>
      <w:r>
        <w:rPr>
          <w:b/>
          <w:u w:val="single"/>
        </w:rPr>
        <w:t>120816</w:t>
      </w:r>
    </w:p>
    <w:p>
      <w:r>
        <w:t xml:space="preserve">2. </w:t>
        <w:tab/>
        <w:t>Dave, stop being a faggot and stand up for your race, white man.</w:t>
      </w:r>
    </w:p>
    <w:p>
      <w:r>
        <w:rPr>
          <w:b/>
          <w:u w:val="single"/>
        </w:rPr>
        <w:t>120817</w:t>
      </w:r>
    </w:p>
    <w:p>
      <w:r>
        <w:t xml:space="preserve">3. </w:t>
        <w:tab/>
        <w:tab/>
        <w:t>First all you little shit I am Faggot, and that don't cut deep me and my other fag friends call each other that all the time. Second "white" ain't a real race. You can be Irish, polish, or whatever the fuck but white ain't real that's just the color of your skin. I do stand up for my race, Irish, and all other minoritie races</w:t>
      </w:r>
    </w:p>
    <w:p>
      <w:r>
        <w:rPr>
          <w:b/>
          <w:u w:val="single"/>
        </w:rPr>
        <w:t>120818</w:t>
      </w:r>
    </w:p>
    <w:p>
      <w:r>
        <w:t xml:space="preserve">4. </w:t>
        <w:tab/>
        <w:tab/>
        <w:t>Dave the correct term is sodomite or pedophile. And no, we won't bake your fucking cakes.</w:t>
      </w:r>
    </w:p>
    <w:p>
      <w:r>
        <w:rPr>
          <w:b/>
          <w:u w:val="single"/>
        </w:rPr>
        <w:t>120819</w:t>
      </w:r>
    </w:p>
    <w:p>
      <w:r>
        <w:t xml:space="preserve">5. </w:t>
        <w:tab/>
        <w:tab/>
        <w:t>Coolio</w:t>
      </w:r>
    </w:p>
    <w:p>
      <w:r>
        <w:rPr>
          <w:b/>
          <w:u w:val="single"/>
        </w:rPr>
        <w:t>120820</w:t>
      </w:r>
    </w:p>
    <w:p>
      <w:r>
        <w:t>1. @Wren @peremersenne @markusenyart @Timber @Trumplican @Grubama @baerdric @FreeAgent355 @2sense @Lilgirl @rickybird @Luvvvbughugs @Moonbasking @Sockalexis @Lilly @NaturalSelection @haremesc @BewareOfFlatteries @AltruisticEnigma @NiggerologistPhD @olHip  @CrunchyBacon @KimFoote @EmilyAnderson @IlI @Luvmybykr @FEDUPCITIZEN7</w:t>
      </w:r>
    </w:p>
    <w:p>
      <w:r>
        <w:rPr>
          <w:b/>
          <w:u w:val="single"/>
        </w:rPr>
        <w:t>120821</w:t>
      </w:r>
    </w:p>
    <w:p>
      <w:r>
        <w:t xml:space="preserve">2. </w:t>
        <w:tab/>
        <w:t>why should whites be cared for by blacks?   https://www.youtube.com/watch?v=qIAiMylHT-k</w:t>
      </w:r>
    </w:p>
    <w:p>
      <w:r>
        <w:rPr>
          <w:b/>
          <w:u w:val="single"/>
        </w:rPr>
        <w:t>120822</w:t>
      </w:r>
    </w:p>
    <w:p>
      <w:r>
        <w:t xml:space="preserve">3. </w:t>
        <w:tab/>
        <w:tab/>
        <w:t>Bring that nigger to the whipping post. The only thing a nigger understands is a good ass kicking.</w:t>
      </w:r>
    </w:p>
    <w:p>
      <w:r>
        <w:rPr>
          <w:b/>
          <w:u w:val="single"/>
        </w:rPr>
        <w:t>120823</w:t>
      </w:r>
    </w:p>
    <w:p>
      <w:r>
        <w:t>1. Funny how Soros, Clinton, Obama and CNN, all major players in establishing victimhood politics, are now being painted as "victims" themselves.   But people like Ben Shapiro claim you're "deranged" for thinking this might be a leftist plot to gain sympathy from voters before the midterms.   Another braindead NPC.</w:t>
      </w:r>
    </w:p>
    <w:p>
      <w:r>
        <w:rPr>
          <w:b/>
          <w:u w:val="single"/>
        </w:rPr>
        <w:t>120824</w:t>
      </w:r>
    </w:p>
    <w:p>
      <w:r>
        <w:t xml:space="preserve">2. </w:t>
        <w:tab/>
        <w:t>Why does this genius keep showing off what a retard he is !</w:t>
      </w:r>
    </w:p>
    <w:p>
      <w:r>
        <w:rPr>
          <w:b/>
          <w:u w:val="single"/>
        </w:rPr>
        <w:t>120825</w:t>
      </w:r>
    </w:p>
    <w:p>
      <w:r>
        <w:t xml:space="preserve">3. </w:t>
        <w:tab/>
        <w:tab/>
        <w:t>because his wife is a doctor</w:t>
      </w:r>
    </w:p>
    <w:p>
      <w:r>
        <w:rPr>
          <w:b/>
          <w:u w:val="single"/>
        </w:rPr>
        <w:t>120826</w:t>
      </w:r>
    </w:p>
    <w:p>
      <w:r>
        <w:t>1. What has happened to Gab in wake of this politically convenient synagogue shooting is an utter disgrace!   Facebook broadcasts murders and suicides, Twitter allows terrorist propaganda and death threats and (for some reason) 4chan never gets touched when it inspires school and mass shootings; what's wrong with this picture?   @a #Ghost   https://www.nytimes.com/2018/10/28/us/gab-robert-bowers-pittsburgh-synagogue-shootings.html</w:t>
      </w:r>
    </w:p>
    <w:p>
      <w:r>
        <w:rPr>
          <w:b/>
          <w:u w:val="single"/>
        </w:rPr>
        <w:t>120827</w:t>
      </w:r>
    </w:p>
    <w:p>
      <w:r>
        <w:t xml:space="preserve">2. </w:t>
        <w:tab/>
        <w:t>It's because Gab is specifically by Nazis and for Nazis. The other sites aren't. Look in the mirror. "Politically convenient". 11 people were murdered.</w:t>
      </w:r>
    </w:p>
    <w:p>
      <w:r>
        <w:rPr>
          <w:b/>
          <w:u w:val="single"/>
        </w:rPr>
        <w:t>120828</w:t>
      </w:r>
    </w:p>
    <w:p>
      <w:r>
        <w:t xml:space="preserve">3. </w:t>
        <w:tab/>
        <w:tab/>
        <w:t>So you are a nazi? You liberals are too dumb to exist. How do you not set yourself on fire tying your shoes each morning you dumb ignorant redneck moron?</w:t>
      </w:r>
    </w:p>
    <w:p>
      <w:r>
        <w:rPr>
          <w:b/>
          <w:u w:val="single"/>
        </w:rPr>
        <w:t>120829</w:t>
      </w:r>
    </w:p>
    <w:p>
      <w:r>
        <w:t>1. i'm totally sure her hatred of white men won't rub off on her daughter.</w:t>
      </w:r>
    </w:p>
    <w:p>
      <w:r>
        <w:rPr>
          <w:b/>
          <w:u w:val="single"/>
        </w:rPr>
        <w:t>120830</w:t>
      </w:r>
    </w:p>
    <w:p>
      <w:r>
        <w:t xml:space="preserve">2. </w:t>
        <w:tab/>
        <w:t>Gee, there's a shocker - another jewish cunt bitching about White men.</w:t>
      </w:r>
    </w:p>
    <w:p>
      <w:r>
        <w:rPr>
          <w:b/>
          <w:u w:val="single"/>
        </w:rPr>
        <w:t>120831</w:t>
      </w:r>
    </w:p>
    <w:p>
      <w:r>
        <w:t>1. NO TRUMP! NO GOP! NO FAGGOT USA!</w:t>
      </w:r>
    </w:p>
    <w:p>
      <w:r>
        <w:rPr>
          <w:b/>
          <w:u w:val="single"/>
        </w:rPr>
        <w:t>120832</w:t>
      </w:r>
    </w:p>
    <w:p>
      <w:r>
        <w:t>1. #Islam is a curious sort of blackmail that threatens the occupied West to illegally chop our heads off in the case we won't allow them to legally chop our heads off via their ShariaLaw    Legal head-chopping in SA &gt;  https://en.wikipedia.org/wiki/Capital_punishment_in_Saudi_Arabia      And the current threats issued to West by our beloved, humble "refugees" &gt;</w:t>
      </w:r>
    </w:p>
    <w:p>
      <w:r>
        <w:rPr>
          <w:b/>
          <w:u w:val="single"/>
        </w:rPr>
        <w:t>120833</w:t>
      </w:r>
    </w:p>
    <w:p>
      <w:r>
        <w:t xml:space="preserve">2. </w:t>
        <w:tab/>
        <w:t>I ask this Q a million times per second    Do we really want to give away for FREE to the evil and lazy Islamic tribe everything our ancestors died for and created, our freedom, democracy,  unsurpassed culture, wonderful land &amp; fields, art, music, cities, churches, our museums &amp; libraries (Muslims will burn them all, as former Ottoman empires did)    Do. We. Really.</w:t>
      </w:r>
    </w:p>
    <w:p>
      <w:r>
        <w:rPr>
          <w:b/>
          <w:u w:val="single"/>
        </w:rPr>
        <w:t>120834</w:t>
      </w:r>
    </w:p>
    <w:p>
      <w:r>
        <w:t xml:space="preserve">3. </w:t>
        <w:tab/>
        <w:tab/>
        <w:t>Islam is a satanic cult that worships a pedophile piece of shit. The religion of piss and its practitioners can go to hell. We need to start destroying these muzzie shitheads now</w:t>
      </w:r>
    </w:p>
    <w:p>
      <w:r>
        <w:rPr>
          <w:b/>
          <w:u w:val="single"/>
        </w:rPr>
        <w:t>120835</w:t>
      </w:r>
    </w:p>
    <w:p>
      <w:r>
        <w:t>1. Here's the faggot . . .  https://bnonews.com/site/index.php/2018/10/jackson-cosko-arrested-for-doxxing-republican-senators/</w:t>
      </w:r>
    </w:p>
    <w:p>
      <w:r>
        <w:rPr>
          <w:b/>
          <w:u w:val="single"/>
        </w:rPr>
        <w:t>120836</w:t>
      </w:r>
    </w:p>
    <w:p>
      <w:r>
        <w:t>1. "Muh police"..........   https://voiceofeurope.com/2018/10/german-father-charged-for-protecting-his-daughter-against-sexual-assault-by-migrant/</w:t>
      </w:r>
    </w:p>
    <w:p>
      <w:r>
        <w:rPr>
          <w:b/>
          <w:u w:val="single"/>
        </w:rPr>
        <w:t>120837</w:t>
      </w:r>
    </w:p>
    <w:p>
      <w:r>
        <w:t xml:space="preserve">2. </w:t>
        <w:tab/>
        <w:t>So the Laws in Europe are just as nigger rigged as they are in the U.S. My cousin was a Sargent in the US army and was stationed there for three years the talked great about their government today...  Saying it was now a socialist country but then you read shit like this and they sound just as fucked up legally as we are they just get health care....</w:t>
      </w:r>
    </w:p>
    <w:p>
      <w:r>
        <w:rPr>
          <w:b/>
          <w:u w:val="single"/>
        </w:rPr>
        <w:t>120838</w:t>
      </w:r>
    </w:p>
    <w:p>
      <w:r>
        <w:t>1. https://www.zerohedge.com/news/2018-10-19/daily-beast-dear-god-hillary-clinton-please-just-go</w:t>
      </w:r>
    </w:p>
    <w:p>
      <w:r>
        <w:rPr>
          <w:b/>
          <w:u w:val="single"/>
        </w:rPr>
        <w:t>120839</w:t>
      </w:r>
    </w:p>
    <w:p>
      <w:r>
        <w:t xml:space="preserve">2. </w:t>
        <w:tab/>
        <w:t>i DON'T THINK THIS MARXIST CUNT IS GOING TO LIVE THAT LONG. just a FEELING I HAVE.</w:t>
      </w:r>
    </w:p>
    <w:p>
      <w:r>
        <w:rPr>
          <w:b/>
          <w:u w:val="single"/>
        </w:rPr>
        <w:t>120840</w:t>
      </w:r>
    </w:p>
    <w:p>
      <w:r>
        <w:t>1. Sen. Bill Nelson: F-Rating from NRA, Wants National Firearm Database, Including Firearm Owners http://bit.ly/2C2IvK4 via @BreitbartNews</w:t>
      </w:r>
    </w:p>
    <w:p>
      <w:r>
        <w:rPr>
          <w:b/>
          <w:u w:val="single"/>
        </w:rPr>
        <w:t>120841</w:t>
      </w:r>
    </w:p>
    <w:p>
      <w:r>
        <w:t xml:space="preserve">2. </w:t>
        <w:tab/>
        <w:t>There already is an Owner Database. Check the FBI....</w:t>
      </w:r>
    </w:p>
    <w:p>
      <w:r>
        <w:rPr>
          <w:b/>
          <w:u w:val="single"/>
        </w:rPr>
        <w:t>120842</w:t>
      </w:r>
    </w:p>
    <w:p>
      <w:r>
        <w:t xml:space="preserve">3. </w:t>
        <w:tab/>
        <w:tab/>
        <w:t>Federal law expressly prohibits the maintenance of a national database of gun owners.</w:t>
      </w:r>
    </w:p>
    <w:p>
      <w:r>
        <w:rPr>
          <w:b/>
          <w:u w:val="single"/>
        </w:rPr>
        <w:t>120843</w:t>
      </w:r>
    </w:p>
    <w:p>
      <w:r>
        <w:t xml:space="preserve">4. </w:t>
        <w:tab/>
        <w:tab/>
        <w:tab/>
        <w:t>When "They do a "Nicks" on you, what are they referencing? It's your FBI file....</w:t>
      </w:r>
    </w:p>
    <w:p>
      <w:r>
        <w:rPr>
          <w:b/>
          <w:u w:val="single"/>
        </w:rPr>
        <w:t>120844</w:t>
      </w:r>
    </w:p>
    <w:p>
      <w:r>
        <w:t xml:space="preserve">5. </w:t>
        <w:tab/>
        <w:tab/>
        <w:tab/>
        <w:tab/>
        <w:t>They're not checking a database of gun owners. They're checking your criminal history. And the results are not stored in any federal database.</w:t>
      </w:r>
    </w:p>
    <w:p>
      <w:r>
        <w:rPr>
          <w:b/>
          <w:u w:val="single"/>
        </w:rPr>
        <w:t>120845</w:t>
      </w:r>
    </w:p>
    <w:p>
      <w:r>
        <w:t xml:space="preserve">6. </w:t>
        <w:tab/>
        <w:tab/>
        <w:tab/>
        <w:tab/>
        <w:tab/>
        <w:t>If you are a gun owner, Your in their database....in your FBI file.</w:t>
      </w:r>
    </w:p>
    <w:p>
      <w:r>
        <w:rPr>
          <w:b/>
          <w:u w:val="single"/>
        </w:rPr>
        <w:t>120846</w:t>
      </w:r>
    </w:p>
    <w:p>
      <w:r>
        <w:t xml:space="preserve">7. </w:t>
        <w:tab/>
        <w:tab/>
        <w:tab/>
        <w:tab/>
        <w:tab/>
        <w:tab/>
        <w:t>No I'm not. You've been listening to paranoid anarchists. Learn some genuine facts.</w:t>
      </w:r>
    </w:p>
    <w:p>
      <w:r>
        <w:rPr>
          <w:b/>
          <w:u w:val="single"/>
        </w:rPr>
        <w:t>120847</w:t>
      </w:r>
    </w:p>
    <w:p>
      <w:r>
        <w:t xml:space="preserve">8. </w:t>
        <w:tab/>
        <w:tab/>
        <w:tab/>
        <w:tab/>
        <w:tab/>
        <w:tab/>
        <w:tab/>
        <w:t>Because the government wouldn't lie to you, huh?        - - - - - - - - -  Fusion GPS / FISA Abuse / No Hearings? / No Judges? / No Applications? / Rosenstein / Brennan / Clapper / Mueller / Rice / Power / Rhodes / ILLEGALS over American Citizens / UNMASKING / Obamagate / FBI / Immunity / Bleachbit / perjury / Huma / Mills / Weiner / Laptop / Blackberries / IRS Hard Drives / Smashed. / Foundation / UNSECURED servers / Voter Fraud / Scope Memo??? / Uranium One / Pervert Island / Blumenthal / Bergdahl / Steele / DOJ / Strzok / Ohrs / Page / Yates / McCabe 700K$+ / Comey / Memos / LEAKERS / Lynch / Soros / Tarmac / DNC server? / Awan IT / Seth Rich / Taliban 5 / Benghazi / Holder / Fast and Furious / Las Vegas? What Las Vegas? / DNC Fraud / Podesta / Mook / Palmieri / Fallon / Jarrett / Obama / Hillary / McDonough / Priestap / IG Report / TREASON / MSM Censorship / MSM Soft Civil War / Awans WALK !!! / Benghazi / Taliban 5 / Berghdal / VOTER FRAUD / Feinstein China SPYING 20 YEARS / Iran Ransom</w:t>
      </w:r>
    </w:p>
    <w:p>
      <w:r>
        <w:rPr>
          <w:b/>
          <w:u w:val="single"/>
        </w:rPr>
        <w:t>120848</w:t>
      </w:r>
    </w:p>
    <w:p>
      <w:r>
        <w:t xml:space="preserve">9. </w:t>
        <w:tab/>
        <w:tab/>
        <w:tab/>
        <w:tab/>
        <w:tab/>
        <w:tab/>
        <w:tab/>
        <w:tab/>
        <w:t>So you have nothing to go on but paranoid delusions. Sound like a retard flat-Earther.</w:t>
      </w:r>
    </w:p>
    <w:p>
      <w:r>
        <w:rPr>
          <w:b/>
          <w:u w:val="single"/>
        </w:rPr>
        <w:t>120849</w:t>
      </w:r>
    </w:p>
    <w:p>
      <w:r>
        <w:t xml:space="preserve">10. </w:t>
        <w:tab/>
        <w:tab/>
        <w:tab/>
        <w:tab/>
        <w:tab/>
        <w:tab/>
        <w:tab/>
        <w:tab/>
        <w:tab/>
        <w:t>Defend a one of them, chucklehead.</w:t>
      </w:r>
    </w:p>
    <w:p>
      <w:r>
        <w:rPr>
          <w:b/>
          <w:u w:val="single"/>
        </w:rPr>
        <w:t>120850</w:t>
      </w:r>
    </w:p>
    <w:p>
      <w:r>
        <w:t xml:space="preserve">11. </w:t>
        <w:tab/>
        <w:tab/>
        <w:tab/>
        <w:tab/>
        <w:tab/>
        <w:tab/>
        <w:tab/>
        <w:tab/>
        <w:tab/>
        <w:tab/>
        <w:t>Sorry, I don't argue with retards.</w:t>
      </w:r>
    </w:p>
    <w:p>
      <w:r>
        <w:rPr>
          <w:b/>
          <w:u w:val="single"/>
        </w:rPr>
        <w:t>120851</w:t>
      </w:r>
    </w:p>
    <w:p>
      <w:r>
        <w:t>1. As GAB might be gone forever after this weekend I wanted to take this opportunity to say fuck you rotten pagan motherfuckers. Fuck all of you!   https://www.youtube.com/watch?v=RMsp5cCTJTU</w:t>
      </w:r>
    </w:p>
    <w:p>
      <w:r>
        <w:rPr>
          <w:b/>
          <w:u w:val="single"/>
        </w:rPr>
        <w:t>120852</w:t>
      </w:r>
    </w:p>
    <w:p>
      <w:r>
        <w:t xml:space="preserve">2. </w:t>
        <w:tab/>
        <w:t>fuck you Gab anit going no where pasta nigger</w:t>
      </w:r>
    </w:p>
    <w:p>
      <w:r>
        <w:rPr>
          <w:b/>
          <w:u w:val="single"/>
        </w:rPr>
        <w:t>120853</w:t>
      </w:r>
    </w:p>
    <w:p>
      <w:r>
        <w:t xml:space="preserve">3. </w:t>
        <w:tab/>
        <w:tab/>
        <w:t>god damn cunt I anit no snitch you stupid fuck ,but godamn one you nasty kike wannabes ever did touch i would be worst then a snitch fuck face wop dego</w:t>
      </w:r>
    </w:p>
    <w:p>
      <w:r>
        <w:rPr>
          <w:b/>
          <w:u w:val="single"/>
        </w:rPr>
        <w:t>120854</w:t>
      </w:r>
    </w:p>
    <w:p>
      <w:r>
        <w:t>1. Beware the faggot ghoul</w:t>
      </w:r>
    </w:p>
    <w:p>
      <w:r>
        <w:rPr>
          <w:b/>
          <w:u w:val="single"/>
        </w:rPr>
        <w:t>120855</w:t>
      </w:r>
    </w:p>
    <w:p>
      <w:r>
        <w:t>1. Should I listen to my cat describe what dogs are?  Why bother with this if you are not part of a religion.  It comes across as really faggot level behavior.</w:t>
      </w:r>
    </w:p>
    <w:p>
      <w:r>
        <w:rPr>
          <w:b/>
          <w:u w:val="single"/>
        </w:rPr>
        <w:t>120856</w:t>
      </w:r>
    </w:p>
    <w:p>
      <w:r>
        <w:t xml:space="preserve">2. </w:t>
        <w:tab/>
        <w:t>Actually, the three 'Abrahamic' religions are all based on the same underlying dogma smart ass...</w:t>
      </w:r>
    </w:p>
    <w:p>
      <w:r>
        <w:rPr>
          <w:b/>
          <w:u w:val="single"/>
        </w:rPr>
        <w:t>120857</w:t>
      </w:r>
    </w:p>
    <w:p>
      <w:r>
        <w:t xml:space="preserve">3. </w:t>
        <w:tab/>
        <w:t>Which one do you belong to, cornhole driller?  Nice and self aware of how it is instant expertise with no axe to grind. Abraham is in the Bible, but it is distorted to think that is the core.  Do you know about the Trinity?  which one is Abraham?  You remember that most jews will not be saved?  Also in the Bible.  Wonderful you are so well informed with niggerfact points.</w:t>
      </w:r>
    </w:p>
    <w:p>
      <w:r>
        <w:rPr>
          <w:b/>
          <w:u w:val="single"/>
        </w:rPr>
        <w:t>120858</w:t>
      </w:r>
    </w:p>
    <w:p>
      <w:r>
        <w:t>1. One MORE reason not to see this piece of shit movie--removing the flag was enough for me, so this is just icing from communist cunt @ClaireFoy  https://www.foxnews.com/entertainment/first-man-star-claire-foy-calls-donald-trump-giant-penis-of-america</w:t>
      </w:r>
    </w:p>
    <w:p>
      <w:r>
        <w:rPr>
          <w:b/>
          <w:u w:val="single"/>
        </w:rPr>
        <w:t>120859</w:t>
      </w:r>
    </w:p>
    <w:p>
      <w:r>
        <w:t xml:space="preserve">2. </w:t>
        <w:tab/>
        <w:t>This coming from a product of Pedowood!  Still haven't stopped laughing!</w:t>
      </w:r>
    </w:p>
    <w:p>
      <w:r>
        <w:rPr>
          <w:b/>
          <w:u w:val="single"/>
        </w:rPr>
        <w:t>120860</w:t>
      </w:r>
    </w:p>
    <w:p>
      <w:r>
        <w:t xml:space="preserve">3. </w:t>
        <w:tab/>
        <w:t>This coming from another one of those creatures with a case of the "pop-eyes" (like socialist ocrazyeyes).</w:t>
      </w:r>
    </w:p>
    <w:p>
      <w:r>
        <w:rPr>
          <w:b/>
          <w:u w:val="single"/>
        </w:rPr>
        <w:t>120861</w:t>
      </w:r>
    </w:p>
    <w:p>
      <w:r>
        <w:t xml:space="preserve">4. </w:t>
        <w:tab/>
        <w:t>The Donald will love this moniker, "Giant Penis of America".  It's Awesome.</w:t>
      </w:r>
    </w:p>
    <w:p>
      <w:r>
        <w:rPr>
          <w:b/>
          <w:u w:val="single"/>
        </w:rPr>
        <w:t>120862</w:t>
      </w:r>
    </w:p>
    <w:p>
      <w:r>
        <w:t xml:space="preserve">5. </w:t>
        <w:tab/>
        <w:t>Like a typical "casting couch" Hollywood whore,all that's on her mind is dick.</w:t>
      </w:r>
    </w:p>
    <w:p>
      <w:r>
        <w:rPr>
          <w:b/>
          <w:u w:val="single"/>
        </w:rPr>
        <w:t>120863</w:t>
      </w:r>
    </w:p>
    <w:p>
      <w:r>
        <w:t xml:space="preserve">6. </w:t>
        <w:tab/>
        <w:t>Crock of shit actress hawking for reviews. That's all this is about.   Note: The Communist's default is always - VIOLENCE. She wanted to VIOLENTLY hurt someone carrying a placard.   The communist way - shut down free speech by any means necessary - is because they're a bunch of PUSSIES and soyboys without 'nads; losers who need safe spaces because words hurt, who default to violence when others have an opinion with which they disagree.   Low-life commie losers keep on losing because that's what losers do! Still not going to watch their train-wreck of a movie. Next they'll be showing the freaking movie in public schools as "history."</w:t>
      </w:r>
    </w:p>
    <w:p>
      <w:r>
        <w:rPr>
          <w:b/>
          <w:u w:val="single"/>
        </w:rPr>
        <w:t>120864</w:t>
      </w:r>
    </w:p>
    <w:p>
      <w:r>
        <w:t xml:space="preserve">7. </w:t>
        <w:tab/>
        <w:t>https://stuffblackpeopledontlike.blogspot.com/2018/10/first-man-blasted-for-lack-of-diversity.html  "Blasted for Lack of Diversity Because it Dare Depict the Actual Whiteness Getting us to the Moon"  "Some on the left have bemoaned the fact that the film has an all-white, male-dominated cast, *even though it’s a historically accurate depiction*"  https://www.yahoo.com/entertainment/first-man-writer-josh-singer-films-lack-diversity-youve-got-accurate-depict-time-191456313.html</w:t>
      </w:r>
    </w:p>
    <w:p>
      <w:r>
        <w:rPr>
          <w:b/>
          <w:u w:val="single"/>
        </w:rPr>
        <w:t>120865</w:t>
      </w:r>
    </w:p>
    <w:p>
      <w:r>
        <w:t>1. fuck yourself bitch</w:t>
      </w:r>
    </w:p>
    <w:p>
      <w:r>
        <w:rPr>
          <w:b/>
          <w:u w:val="single"/>
        </w:rPr>
        <w:t>120866</w:t>
      </w:r>
    </w:p>
    <w:p>
      <w:r>
        <w:t xml:space="preserve">2. </w:t>
        <w:tab/>
        <w:t>i'm curious what why this stupid cunt thinks we can't wear certain costumes</w:t>
      </w:r>
    </w:p>
    <w:p>
      <w:r>
        <w:rPr>
          <w:b/>
          <w:u w:val="single"/>
        </w:rPr>
        <w:t>120867</w:t>
      </w:r>
    </w:p>
    <w:p>
      <w:r>
        <w:t>1. HAHAHA  https://nypost.com/video/dui-suspect-shot-dead-after-grabbing-gun-hidden-in-bush/</w:t>
      </w:r>
    </w:p>
    <w:p>
      <w:r>
        <w:rPr>
          <w:b/>
          <w:u w:val="single"/>
        </w:rPr>
        <w:t>120868</w:t>
      </w:r>
    </w:p>
    <w:p>
      <w:r>
        <w:t xml:space="preserve">2. </w:t>
        <w:tab/>
        <w:t>One less retard to pollute the gene pool, can't say I feel even the slightest bit sorry for him.</w:t>
      </w:r>
    </w:p>
    <w:p>
      <w:r>
        <w:rPr>
          <w:b/>
          <w:u w:val="single"/>
        </w:rPr>
        <w:t>120869</w:t>
      </w:r>
    </w:p>
    <w:p>
      <w:r>
        <w:t>1. Rod Dreher cucking HARD:   https://www.theamericanconservative.com/dreher/among-thugs-weimar-america-civility/    Newsflash moron - there will be no peaceful co-existence with these Leftist freaks. The reason things stayed pretty amicable for the past 50 years was that the Right just kept surrendering - those days are over.</w:t>
      </w:r>
    </w:p>
    <w:p>
      <w:r>
        <w:rPr>
          <w:b/>
          <w:u w:val="single"/>
        </w:rPr>
        <w:t>120870</w:t>
      </w:r>
    </w:p>
    <w:p>
      <w:r>
        <w:t xml:space="preserve">2. </w:t>
        <w:tab/>
        <w:t>They have a phone number. 202-955-3600 wouldnt hurt to call and say he is a faggot</w:t>
      </w:r>
    </w:p>
    <w:p>
      <w:r>
        <w:rPr>
          <w:b/>
          <w:u w:val="single"/>
        </w:rPr>
        <w:t>120871</w:t>
      </w:r>
    </w:p>
    <w:p>
      <w:r>
        <w:t>1. "Rainbow Nation"</w:t>
      </w:r>
    </w:p>
    <w:p>
      <w:r>
        <w:rPr>
          <w:b/>
          <w:u w:val="single"/>
        </w:rPr>
        <w:t>120872</w:t>
      </w:r>
    </w:p>
    <w:p>
      <w:r>
        <w:t xml:space="preserve">2. </w:t>
        <w:tab/>
        <w:t>I don't remember black being a color in the rainbow. Hmmm.....</w:t>
      </w:r>
    </w:p>
    <w:p>
      <w:r>
        <w:rPr>
          <w:b/>
          <w:u w:val="single"/>
        </w:rPr>
        <w:t>120873</w:t>
      </w:r>
    </w:p>
    <w:p>
      <w:r>
        <w:t xml:space="preserve">3. </w:t>
        <w:tab/>
        <w:tab/>
        <w:t>The people who unironically say "Rainbow Nation" with legions of niggers and no other races in it are simply too retarded to know the difference.</w:t>
      </w:r>
    </w:p>
    <w:p>
      <w:r>
        <w:rPr>
          <w:b/>
          <w:u w:val="single"/>
        </w:rPr>
        <w:t>120874</w:t>
      </w:r>
    </w:p>
    <w:p>
      <w:r>
        <w:t>1. Copy Of Copy Of Copy Of Dumb Faggot World</w:t>
      </w:r>
    </w:p>
    <w:p>
      <w:r>
        <w:rPr>
          <w:b/>
          <w:u w:val="single"/>
        </w:rPr>
        <w:t>120875</w:t>
      </w:r>
    </w:p>
    <w:p>
      <w:r>
        <w:t>1. It's that time of year again in New England, when the leaves turn yellow and red. Time for apple picking, and apple cider. Time to select a big pumpkin to carve into a Jack-O-Lantern later this month. Time to give thanks for a bountiful harvest, and stack wood for the coming Winter's cold and snow. Life is good.</w:t>
      </w:r>
    </w:p>
    <w:p>
      <w:r>
        <w:rPr>
          <w:b/>
          <w:u w:val="single"/>
        </w:rPr>
        <w:t>120876</w:t>
      </w:r>
    </w:p>
    <w:p>
      <w:r>
        <w:t xml:space="preserve">2. </w:t>
        <w:tab/>
        <w:t>Best of all? Not a nigger in sight.</w:t>
      </w:r>
    </w:p>
    <w:p>
      <w:r>
        <w:rPr>
          <w:b/>
          <w:u w:val="single"/>
        </w:rPr>
        <w:t>120877</w:t>
      </w:r>
    </w:p>
    <w:p>
      <w:r>
        <w:t>1. Light-heavyweight Anthony Smith (31-10-0) submits Volkan Oezdemir (14-3-0) in Round 3 of tonight’s #UFC Fight Night 138 main event.</w:t>
      </w:r>
    </w:p>
    <w:p>
      <w:r>
        <w:rPr>
          <w:b/>
          <w:u w:val="single"/>
        </w:rPr>
        <w:t>120878</w:t>
      </w:r>
    </w:p>
    <w:p>
      <w:r>
        <w:t xml:space="preserve">2. </w:t>
        <w:tab/>
        <w:t>You think Smith is part nigger? He looks like he has some nigger in his woodpile, kinda like Anglin.</w:t>
      </w:r>
    </w:p>
    <w:p>
      <w:r>
        <w:rPr>
          <w:b/>
          <w:u w:val="single"/>
        </w:rPr>
        <w:t>120879</w:t>
      </w:r>
    </w:p>
    <w:p>
      <w:r>
        <w:t>1. 'seriously im not racist'- Oh , thats great to here, WHILE YOUR FUCKING PEOPLE ARE BEING SLAUGHTERED. Disgusting cunt</w:t>
      </w:r>
    </w:p>
    <w:p>
      <w:r>
        <w:rPr>
          <w:b/>
          <w:u w:val="single"/>
        </w:rPr>
        <w:t>120880</w:t>
      </w:r>
    </w:p>
    <w:p>
      <w:r>
        <w:t>1. NFL = Nigger Faggot League!</w:t>
      </w:r>
    </w:p>
    <w:p>
      <w:r>
        <w:rPr>
          <w:b/>
          <w:u w:val="single"/>
        </w:rPr>
        <w:t>120881</w:t>
      </w:r>
    </w:p>
    <w:p>
      <w:r>
        <w:t>1. Shocking Video Shown In Court Of Man Opening Fire On Teenager Who Was Asking For Directions -   https://i.imgtc.com/mupos8o.jpg  https://t.co/4cEktdOZPx</w:t>
      </w:r>
    </w:p>
    <w:p>
      <w:r>
        <w:rPr>
          <w:b/>
          <w:u w:val="single"/>
        </w:rPr>
        <w:t>120882</w:t>
      </w:r>
    </w:p>
    <w:p>
      <w:r>
        <w:t xml:space="preserve">2. </w:t>
        <w:tab/>
        <w:t>detroit nigger tries to rob man, man doesn't put up with it. man now in trouble.</w:t>
      </w:r>
    </w:p>
    <w:p>
      <w:r>
        <w:rPr>
          <w:b/>
          <w:u w:val="single"/>
        </w:rPr>
        <w:t>120883</w:t>
      </w:r>
    </w:p>
    <w:p>
      <w:r>
        <w:t>1. Have a great great day gabbers and Gabettes  Have a great day guys</w:t>
      </w:r>
    </w:p>
    <w:p>
      <w:r>
        <w:rPr>
          <w:b/>
          <w:u w:val="single"/>
        </w:rPr>
        <w:t>120884</w:t>
      </w:r>
    </w:p>
    <w:p>
      <w:r>
        <w:t xml:space="preserve">2. </w:t>
        <w:tab/>
        <w:t>All I can think of : "Oh give me a home  etc etc et"</w:t>
      </w:r>
    </w:p>
    <w:p>
      <w:r>
        <w:rPr>
          <w:b/>
          <w:u w:val="single"/>
        </w:rPr>
        <w:t>120885</w:t>
      </w:r>
    </w:p>
    <w:p>
      <w:r>
        <w:t xml:space="preserve">3. </w:t>
        <w:tab/>
        <w:tab/>
        <w:t>the Hillbilly in me sees this  Bugs Bunny's square dance in 'Hillbilly Hare'  https://www.youtube.com/watch?v=QuaojjCV1Tk</w:t>
      </w:r>
    </w:p>
    <w:p>
      <w:r>
        <w:rPr>
          <w:b/>
          <w:u w:val="single"/>
        </w:rPr>
        <w:t>120886</w:t>
      </w:r>
    </w:p>
    <w:p>
      <w:r>
        <w:t>1. Paper Americans will never love America like real Americans.</w:t>
      </w:r>
    </w:p>
    <w:p>
      <w:r>
        <w:rPr>
          <w:b/>
          <w:u w:val="single"/>
        </w:rPr>
        <w:t>120887</w:t>
      </w:r>
    </w:p>
    <w:p>
      <w:r>
        <w:t xml:space="preserve">2. </w:t>
        <w:tab/>
        <w:t>While this is true, a lot of them are still better than the native born Anti-American Americans.</w:t>
      </w:r>
    </w:p>
    <w:p>
      <w:r>
        <w:rPr>
          <w:b/>
          <w:u w:val="single"/>
        </w:rPr>
        <w:t>120888</w:t>
      </w:r>
    </w:p>
    <w:p>
      <w:r>
        <w:t xml:space="preserve">3. </w:t>
        <w:tab/>
        <w:tab/>
        <w:t>Oh, without a doubt, there's no America without us Honkies. But while Juans should be admitted in small numbers, the ones that DO play by our rules and assimilate.... I'll take them 100 times a day over some feminist twat at UT Austin waving a dildo around campus and screaming about "patriarchy!"</w:t>
      </w:r>
    </w:p>
    <w:p>
      <w:r>
        <w:rPr>
          <w:b/>
          <w:u w:val="single"/>
        </w:rPr>
        <w:t>120889</w:t>
      </w:r>
    </w:p>
    <w:p>
      <w:r>
        <w:t>1. Let's wait and see what happens. The judge said he wants to consider her financial situation before he imposes a sentence. Don't be surprised when she just gets a slap on the wrist. Chapel Hill is the fag and nigger loving capital of NC.</w:t>
      </w:r>
    </w:p>
    <w:p>
      <w:r>
        <w:rPr>
          <w:b/>
          <w:u w:val="single"/>
        </w:rPr>
        <w:t>120890</w:t>
      </w:r>
    </w:p>
    <w:p>
      <w:r>
        <w:t>1. Real name Samatha Ness from Minnesota. A school teacher.    Ppl of Minnesota, if you know this person, please call the FBI imediately.    She needs to be checked out at least.</w:t>
      </w:r>
    </w:p>
    <w:p>
      <w:r>
        <w:rPr>
          <w:b/>
          <w:u w:val="single"/>
        </w:rPr>
        <w:t>120891</w:t>
      </w:r>
    </w:p>
    <w:p>
      <w:r>
        <w:t xml:space="preserve">2. </w:t>
        <w:tab/>
        <w:t>Fucktard dozy twat Pink hair &amp; felt-tip eyebrow,s...= well holy Jesus??? Lol😂😂😂  Some boy,s are gonna have some fun with this... Whatever this is, bullwhip,s at the ready😉👍</w:t>
      </w:r>
    </w:p>
    <w:p>
      <w:r>
        <w:rPr>
          <w:b/>
          <w:u w:val="single"/>
        </w:rPr>
        <w:t>120892</w:t>
      </w:r>
    </w:p>
    <w:p>
      <w:r>
        <w:t>1. We know who is behind the gab shut down</w:t>
      </w:r>
    </w:p>
    <w:p>
      <w:r>
        <w:rPr>
          <w:b/>
          <w:u w:val="single"/>
        </w:rPr>
        <w:t>120893</w:t>
      </w:r>
    </w:p>
    <w:p>
      <w:r>
        <w:t xml:space="preserve">2. </w:t>
        <w:tab/>
        <w:t>Of course, the cunt wants it all. As Robert Demento said "I'd like to punch him in the head."</w:t>
      </w:r>
    </w:p>
    <w:p>
      <w:r>
        <w:rPr>
          <w:b/>
          <w:u w:val="single"/>
        </w:rPr>
        <w:t>120894</w:t>
      </w:r>
    </w:p>
    <w:p>
      <w:r>
        <w:t>1. Delusional cunt Kate White making up stories again. Delusions and lies are all you fucking got Kate. #TickTock</w:t>
      </w:r>
    </w:p>
    <w:p>
      <w:r>
        <w:rPr>
          <w:b/>
          <w:u w:val="single"/>
        </w:rPr>
        <w:t>120895</w:t>
      </w:r>
    </w:p>
    <w:p>
      <w:r>
        <w:t>1. Nobody gets it.  Sacha Baron Cohen didn't do #BohemianRhapsody because he complained they made it PG and didn't show the midgets and cocaine and why Freddie Mercury died of AIDS.   SAME THING with these #CNN bombs.  #AlecBaldwin did some cocaine with a midget and some #antifa kid took what he said seriously and will spend life in jail because of it.....</w:t>
      </w:r>
    </w:p>
    <w:p>
      <w:r>
        <w:rPr>
          <w:b/>
          <w:u w:val="single"/>
        </w:rPr>
        <w:t>120896</w:t>
      </w:r>
    </w:p>
    <w:p>
      <w:r>
        <w:t xml:space="preserve">2. </w:t>
        <w:tab/>
        <w:t>"Talented faggot dies from buttfucking" is enough for a whole movie?! A comic book, maybe...</w:t>
      </w:r>
    </w:p>
    <w:p>
      <w:r>
        <w:rPr>
          <w:b/>
          <w:u w:val="single"/>
        </w:rPr>
        <w:t>120897</w:t>
      </w:r>
    </w:p>
    <w:p>
      <w:r>
        <w:t xml:space="preserve">3. </w:t>
        <w:tab/>
        <w:tab/>
        <w:t>It worked for that Tom Hanks movie "Philadelphia".  And for Matthew McConaughey in "Dallas Cowboy". Why are you trying to hate?  Sheesh.....</w:t>
      </w:r>
    </w:p>
    <w:p>
      <w:r>
        <w:rPr>
          <w:b/>
          <w:u w:val="single"/>
        </w:rPr>
        <w:t>120898</w:t>
      </w:r>
    </w:p>
    <w:p>
      <w:r>
        <w:t xml:space="preserve">4. </w:t>
        <w:tab/>
        <w:tab/>
        <w:t>Take it easy. We're having some fun here. I always enjoyed "Queen" and DID mention that Freddie Mercury was talented--helluva voice!</w:t>
      </w:r>
    </w:p>
    <w:p>
      <w:r>
        <w:rPr>
          <w:b/>
          <w:u w:val="single"/>
        </w:rPr>
        <w:t>120899</w:t>
      </w:r>
    </w:p>
    <w:p>
      <w:r>
        <w:t xml:space="preserve">5. </w:t>
        <w:tab/>
        <w:tab/>
        <w:t>I love Freddie Mercury.  Maybe you didn't understand that I'm siding with Sacha and the desire for the R-rated tell-all that reveals the truth of the life he lived.  He lived a wild life and paid the price for it.    Instead, we get a PG-13 movie about how the band was always more important.  And we don't get a Val Kilmer in the starring role.....</w:t>
      </w:r>
    </w:p>
    <w:p>
      <w:r>
        <w:rPr>
          <w:b/>
          <w:u w:val="single"/>
        </w:rPr>
        <w:t>120900</w:t>
      </w:r>
    </w:p>
    <w:p>
      <w:r>
        <w:t>1. See, she can stay awake when she thinks about it.   #GabFam #MAGA</w:t>
      </w:r>
    </w:p>
    <w:p>
      <w:r>
        <w:rPr>
          <w:b/>
          <w:u w:val="single"/>
        </w:rPr>
        <w:t>120901</w:t>
      </w:r>
    </w:p>
    <w:p>
      <w:r>
        <w:t xml:space="preserve">2. </w:t>
        <w:tab/>
        <w:t>Tick tock...</w:t>
      </w:r>
    </w:p>
    <w:p>
      <w:r>
        <w:rPr>
          <w:b/>
          <w:u w:val="single"/>
        </w:rPr>
        <w:t>120902</w:t>
      </w:r>
    </w:p>
    <w:p>
      <w:r>
        <w:t xml:space="preserve">3. </w:t>
        <w:tab/>
        <w:tab/>
        <w:t>Nope.</w:t>
      </w:r>
    </w:p>
    <w:p>
      <w:r>
        <w:rPr>
          <w:b/>
          <w:u w:val="single"/>
        </w:rPr>
        <w:t>120903</w:t>
      </w:r>
    </w:p>
    <w:p>
      <w:r>
        <w:t xml:space="preserve">4. </w:t>
        <w:tab/>
        <w:tab/>
        <w:tab/>
        <w:t>???  You dont like Barrett?</w:t>
      </w:r>
    </w:p>
    <w:p>
      <w:r>
        <w:rPr>
          <w:b/>
          <w:u w:val="single"/>
        </w:rPr>
        <w:t>120904</w:t>
      </w:r>
    </w:p>
    <w:p>
      <w:r>
        <w:t xml:space="preserve">5. </w:t>
        <w:tab/>
        <w:tab/>
        <w:tab/>
        <w:tab/>
        <w:t>Don't like any SJW nigger loving twat. No.</w:t>
      </w:r>
    </w:p>
    <w:p>
      <w:r>
        <w:rPr>
          <w:b/>
          <w:u w:val="single"/>
        </w:rPr>
        <w:t>120905</w:t>
      </w:r>
    </w:p>
    <w:p>
      <w:r>
        <w:t xml:space="preserve">6. </w:t>
        <w:tab/>
        <w:tab/>
        <w:tab/>
        <w:tab/>
        <w:tab/>
        <w:t>😆😆😆  Wow!</w:t>
      </w:r>
    </w:p>
    <w:p>
      <w:r>
        <w:rPr>
          <w:b/>
          <w:u w:val="single"/>
        </w:rPr>
        <w:t>120906</w:t>
      </w:r>
    </w:p>
    <w:p>
      <w:r>
        <w:t xml:space="preserve">7. </w:t>
        <w:tab/>
        <w:tab/>
        <w:tab/>
        <w:tab/>
        <w:tab/>
        <w:tab/>
        <w:t>Indeed.</w:t>
      </w:r>
    </w:p>
    <w:p>
      <w:r>
        <w:rPr>
          <w:b/>
          <w:u w:val="single"/>
        </w:rPr>
        <w:t>120907</w:t>
      </w:r>
    </w:p>
    <w:p>
      <w:r>
        <w:t>1. Her name is Samantha Ness. She's a grade school teacher in Minnesota. Her school director can be contacted at (651) 423-8100.</w:t>
      </w:r>
    </w:p>
    <w:p>
      <w:r>
        <w:rPr>
          <w:b/>
          <w:u w:val="single"/>
        </w:rPr>
        <w:t>120908</w:t>
      </w:r>
    </w:p>
    <w:p>
      <w:r>
        <w:t xml:space="preserve">2. </w:t>
        <w:tab/>
        <w:t>This cunt is poisoned children with left poison. She should banned for life as teacher.</w:t>
      </w:r>
    </w:p>
    <w:p>
      <w:r>
        <w:rPr>
          <w:b/>
          <w:u w:val="single"/>
        </w:rPr>
        <w:t>120909</w:t>
      </w:r>
    </w:p>
    <w:p>
      <w:r>
        <w:t>1. #CNN is Very Partisan, and #VeryFakeNews   https://twitter.com/RealJamesWoods/status/1048725729180110848</w:t>
      </w:r>
    </w:p>
    <w:p>
      <w:r>
        <w:rPr>
          <w:b/>
          <w:u w:val="single"/>
        </w:rPr>
        <w:t>120910</w:t>
      </w:r>
    </w:p>
    <w:p>
      <w:r>
        <w:t xml:space="preserve">2. </w:t>
        <w:tab/>
        <w:t>The pos is deranged or paid to act like a retard</w:t>
      </w:r>
    </w:p>
    <w:p>
      <w:r>
        <w:rPr>
          <w:b/>
          <w:u w:val="single"/>
        </w:rPr>
        <w:t>120911</w:t>
      </w:r>
    </w:p>
    <w:p>
      <w:r>
        <w:t>1. 🖕🐒</w:t>
      </w:r>
    </w:p>
    <w:p>
      <w:r>
        <w:rPr>
          <w:b/>
          <w:u w:val="single"/>
        </w:rPr>
        <w:t>120912</w:t>
      </w:r>
    </w:p>
    <w:p>
      <w:r>
        <w:t xml:space="preserve">2. </w:t>
        <w:tab/>
        <w:t>Go be a nigger spic somewhere else.</w:t>
      </w:r>
    </w:p>
    <w:p>
      <w:r>
        <w:rPr>
          <w:b/>
          <w:u w:val="single"/>
        </w:rPr>
        <w:t>120913</w:t>
      </w:r>
    </w:p>
    <w:p>
      <w:r>
        <w:t>1. SHE'S A TYPICAL JEWISH MURDERER</w:t>
      </w:r>
    </w:p>
    <w:p>
      <w:r>
        <w:rPr>
          <w:b/>
          <w:u w:val="single"/>
        </w:rPr>
        <w:t>120914</w:t>
      </w:r>
    </w:p>
    <w:p>
      <w:r>
        <w:t xml:space="preserve">2. </w:t>
        <w:tab/>
        <w:t>Hillary's one sick cunt</w:t>
      </w:r>
    </w:p>
    <w:p>
      <w:r>
        <w:rPr>
          <w:b/>
          <w:u w:val="single"/>
        </w:rPr>
        <w:t>120915</w:t>
      </w:r>
    </w:p>
    <w:p>
      <w:r>
        <w:t>1. Something tells me this is probably a good follow list because it's all the people that just got tranny porn spammed along with me.   @SergeiDimitrovichIvanov @WilliamRLBaker @Bluthar @joa_ @gespenstern@ProleSerf @Rocrates @BillT @ProfPlum @Citizen_Orwell @Leftcatcher @MinnieG @DrLouSasfincter @Snugglebunny @MatthewMontoya @lestermacgurdy @Texbrew @Dano28 @StephenClayMcGehee @Squeak1190 @Oldmanyyc @Evropa_Invicta</w:t>
      </w:r>
    </w:p>
    <w:p>
      <w:r>
        <w:rPr>
          <w:b/>
          <w:u w:val="single"/>
        </w:rPr>
        <w:t>120916</w:t>
      </w:r>
    </w:p>
    <w:p>
      <w:r>
        <w:t xml:space="preserve">2. </w:t>
        <w:tab/>
        <w:t>it's probably some antifa faggot that's bitter about the kavanaugh confirmation.</w:t>
      </w:r>
    </w:p>
    <w:p>
      <w:r>
        <w:rPr>
          <w:b/>
          <w:u w:val="single"/>
        </w:rPr>
        <w:t>120917</w:t>
      </w:r>
    </w:p>
    <w:p>
      <w:r>
        <w:t>1. Are the Democrats to be investigated over their Kavanaugh lies?   I hope so!   Seven GOP congressmen call for House and Senate Ethics investigations into leaking of Ford letter    https://www.washingtontimes.com/news/2018/oct/3/seven-gop-congressmen-call-house-and-senate-ethics/</w:t>
      </w:r>
    </w:p>
    <w:p>
      <w:r>
        <w:rPr>
          <w:b/>
          <w:u w:val="single"/>
        </w:rPr>
        <w:t>120918</w:t>
      </w:r>
    </w:p>
    <w:p>
      <w:r>
        <w:t xml:space="preserve">2. </w:t>
        <w:tab/>
        <w:t>Their "in house" ethics investigations all end in either nothing or a dirty look across the aisle. I want to see some jail time and some impeachments. They say they want impeachments? I say we do the same until every rat is GONE and JAILED! Conducting business as an elected official implies honesty. If you lie or mislead, it's a felony!</w:t>
      </w:r>
    </w:p>
    <w:p>
      <w:r>
        <w:rPr>
          <w:b/>
          <w:u w:val="single"/>
        </w:rPr>
        <w:t>120919</w:t>
      </w:r>
    </w:p>
    <w:p>
      <w:r>
        <w:t xml:space="preserve">3. </w:t>
        <w:tab/>
        <w:tab/>
        <w:t>Sounds reasonable to me. Throw the dried up cunt in jail.</w:t>
      </w:r>
    </w:p>
    <w:p>
      <w:r>
        <w:rPr>
          <w:b/>
          <w:u w:val="single"/>
        </w:rPr>
        <w:t>120920</w:t>
      </w:r>
    </w:p>
    <w:p>
      <w:r>
        <w:t>1. Eric Holder advocating for violence against Republicans is being noticed by even CNN   http://redstatewatcher.com/article.asp?id=139197</w:t>
      </w:r>
    </w:p>
    <w:p>
      <w:r>
        <w:rPr>
          <w:b/>
          <w:u w:val="single"/>
        </w:rPr>
        <w:t>120921</w:t>
      </w:r>
    </w:p>
    <w:p>
      <w:r>
        <w:t xml:space="preserve">2. </w:t>
        <w:tab/>
        <w:t>Holder and Hillary and Obama (hiding in the shadows giving directions) are inciting Democrats nationwide to rise up in violence against #Patriots and #Conservations so we won't go to the polls November 6   #RedTsunami People</w:t>
      </w:r>
    </w:p>
    <w:p>
      <w:r>
        <w:rPr>
          <w:b/>
          <w:u w:val="single"/>
        </w:rPr>
        <w:t>120922</w:t>
      </w:r>
    </w:p>
    <w:p>
      <w:r>
        <w:t xml:space="preserve">3. </w:t>
        <w:tab/>
        <w:tab/>
        <w:t>Delta Force should terminate his life.  Dead Chicago nigger is dead.</w:t>
      </w:r>
    </w:p>
    <w:p>
      <w:r>
        <w:rPr>
          <w:b/>
          <w:u w:val="single"/>
        </w:rPr>
        <w:t>120923</w:t>
      </w:r>
    </w:p>
    <w:p>
      <w:r>
        <w:t>1. @mcfagens @SmailsGroyper did some faggot within the Council actually get us banned again?</w:t>
      </w:r>
    </w:p>
    <w:p>
      <w:r>
        <w:rPr>
          <w:b/>
          <w:u w:val="single"/>
        </w:rPr>
        <w:t>120924</w:t>
      </w:r>
    </w:p>
    <w:p>
      <w:r>
        <w:t xml:space="preserve">2. </w:t>
        <w:tab/>
        <w:t>Umm it was the NPC meme</w:t>
      </w:r>
    </w:p>
    <w:p>
      <w:r>
        <w:rPr>
          <w:b/>
          <w:u w:val="single"/>
        </w:rPr>
        <w:t>120925</w:t>
      </w:r>
    </w:p>
    <w:p>
      <w:r>
        <w:t>3.</w:t>
      </w:r>
    </w:p>
    <w:p>
      <w:r>
        <w:rPr>
          <w:b/>
          <w:u w:val="single"/>
        </w:rPr>
        <w:t>120926</w:t>
      </w:r>
    </w:p>
    <w:p>
      <w:r>
        <w:t>4.</w:t>
      </w:r>
    </w:p>
    <w:p>
      <w:r>
        <w:rPr>
          <w:b/>
          <w:u w:val="single"/>
        </w:rPr>
        <w:t>120927</w:t>
      </w:r>
    </w:p>
    <w:p>
      <w:r>
        <w:t xml:space="preserve">5. </w:t>
        <w:tab/>
        <w:tab/>
        <w:t>wtf is up with this cunt?</w:t>
      </w:r>
    </w:p>
    <w:p>
      <w:r>
        <w:rPr>
          <w:b/>
          <w:u w:val="single"/>
        </w:rPr>
        <w:t>120928</w:t>
      </w:r>
    </w:p>
    <w:p>
      <w:r>
        <w:t xml:space="preserve">6. </w:t>
        <w:tab/>
        <w:t>No, that's a wannabe</w:t>
      </w:r>
    </w:p>
    <w:p>
      <w:r>
        <w:rPr>
          <w:b/>
          <w:u w:val="single"/>
        </w:rPr>
        <w:t>120929</w:t>
      </w:r>
    </w:p>
    <w:p>
      <w:r>
        <w:t xml:space="preserve">7. </w:t>
        <w:tab/>
        <w:t>Did everyone else also just get vague notices about "unusual activity", instead of an actual example of something they posted that supposedly violated Twatter's rules?</w:t>
      </w:r>
    </w:p>
    <w:p>
      <w:r>
        <w:rPr>
          <w:b/>
          <w:u w:val="single"/>
        </w:rPr>
        <w:t>120930</w:t>
      </w:r>
    </w:p>
    <w:p>
      <w:r>
        <w:t>1. Hey cock sucker. Your bitch Carolyn Emerick has been talking shit about the alt right, men, and Christians for far too long. Now we have these faggot ass crystal ramming faggots talking shit too. You guys are subversive. I had no problem until this became pagans vs Christians by that fucking whore</w:t>
      </w:r>
    </w:p>
    <w:p>
      <w:r>
        <w:rPr>
          <w:b/>
          <w:u w:val="single"/>
        </w:rPr>
        <w:t>120931</w:t>
      </w:r>
    </w:p>
    <w:p>
      <w:r>
        <w:t>1. Still better looking than your shameful mug. You cover your face in every photo, since you look like a burn victim from a meth lab explosion, but in reality, it's just very poor breeding over multiple generations; this is why you have no children and will die alone, whereas I am married with children.</w:t>
      </w:r>
    </w:p>
    <w:p>
      <w:r>
        <w:rPr>
          <w:b/>
          <w:u w:val="single"/>
        </w:rPr>
        <w:t>120932</w:t>
      </w:r>
    </w:p>
    <w:p>
      <w:r>
        <w:t xml:space="preserve">2. </w:t>
        <w:tab/>
        <w:t>Cool, when my mrs gets home this arvo  I'll tell her that some fetal alcohol syndrome, david hogg doppelganger lookin cunt from gab said she doesn't exist.    On a side note, I really hope your kids got their mothers looks</w:t>
      </w:r>
    </w:p>
    <w:p>
      <w:r>
        <w:rPr>
          <w:b/>
          <w:u w:val="single"/>
        </w:rPr>
        <w:t>120933</w:t>
      </w:r>
    </w:p>
    <w:p>
      <w:r>
        <w:t xml:space="preserve">3. </w:t>
        <w:tab/>
        <w:tab/>
        <w:t>I'm just surprised that your Mrs. Can leave the house on her own at 450lbs. I guess someone has to pay the bills around there, since you don't.</w:t>
      </w:r>
    </w:p>
    <w:p>
      <w:r>
        <w:rPr>
          <w:b/>
          <w:u w:val="single"/>
        </w:rPr>
        <w:t>120934</w:t>
      </w:r>
    </w:p>
    <w:p>
      <w:r>
        <w:t xml:space="preserve">4. </w:t>
        <w:tab/>
        <w:tab/>
        <w:t>Give that bitch a couple more Big Macs for me!</w:t>
      </w:r>
    </w:p>
    <w:p>
      <w:r>
        <w:rPr>
          <w:b/>
          <w:u w:val="single"/>
        </w:rPr>
        <w:t>120935</w:t>
      </w:r>
    </w:p>
    <w:p>
      <w:r>
        <w:t>1. I noticed in the newest TMNT cartoon they weren't satisfied with niggerfying the turtles, but made April a nigger too.  This is the final straw, it's kike huntin' season.</w:t>
      </w:r>
    </w:p>
    <w:p>
      <w:r>
        <w:rPr>
          <w:b/>
          <w:u w:val="single"/>
        </w:rPr>
        <w:t>120936</w:t>
      </w:r>
    </w:p>
    <w:p>
      <w:r>
        <w:t xml:space="preserve">2. </w:t>
        <w:tab/>
        <w:t>Why so many redhead girls are being turned into niggers in fiction🤔?</w:t>
      </w:r>
    </w:p>
    <w:p>
      <w:r>
        <w:rPr>
          <w:b/>
          <w:u w:val="single"/>
        </w:rPr>
        <w:t>120937</w:t>
      </w:r>
    </w:p>
    <w:p>
      <w:r>
        <w:t>1.</w:t>
      </w:r>
    </w:p>
    <w:p>
      <w:r>
        <w:rPr>
          <w:b/>
          <w:u w:val="single"/>
        </w:rPr>
        <w:t>120938</w:t>
      </w:r>
    </w:p>
    <w:p>
      <w:r>
        <w:t xml:space="preserve">2. </w:t>
        <w:tab/>
        <w:t>see you have literally copied this off me  . only i get who harold is. you fucking don't though do you .. i made this two days ago.  you fucking wannabe twat.</w:t>
      </w:r>
    </w:p>
    <w:p>
      <w:r>
        <w:rPr>
          <w:b/>
          <w:u w:val="single"/>
        </w:rPr>
        <w:t>120939</w:t>
      </w:r>
    </w:p>
    <w:p>
      <w:r>
        <w:t xml:space="preserve">3. </w:t>
        <w:tab/>
        <w:tab/>
        <w:t>Yeah.  Because I copied you.  But you are to retarded to prove it!  Go ahead.  LOL. I will be waiting.  BTW, don't miss your chance to get another booster shot.  I think they are free this time of year.</w:t>
      </w:r>
    </w:p>
    <w:p>
      <w:r>
        <w:rPr>
          <w:b/>
          <w:u w:val="single"/>
        </w:rPr>
        <w:t>120940</w:t>
      </w:r>
    </w:p>
    <w:p>
      <w:r>
        <w:t>1. Beware of this Whigger race traitor queer former White Nationalist.  He followed me on Twitter &amp; reported me for replying to an abusive Tweet.  I think he's been working for the ADL for years and infiltrated VNN and Stormfront.   http://wusfnews.wusf.usf.edu/post/former-white-nationalist-talks-about-countering-its-rise-after-charlottesville</w:t>
      </w:r>
    </w:p>
    <w:p>
      <w:r>
        <w:rPr>
          <w:b/>
          <w:u w:val="single"/>
        </w:rPr>
        <w:t>120941</w:t>
      </w:r>
    </w:p>
    <w:p>
      <w:r>
        <w:t>1. Even if you dislike someone, still be nice to them. GOD has a right to not like us, but HE is still nice  to us.</w:t>
      </w:r>
    </w:p>
    <w:p>
      <w:r>
        <w:rPr>
          <w:b/>
          <w:u w:val="single"/>
        </w:rPr>
        <w:t>120942</w:t>
      </w:r>
    </w:p>
    <w:p>
      <w:r>
        <w:t xml:space="preserve">2. </w:t>
        <w:tab/>
        <w:t>@jamesward - "God has a right to not like us"? Really? "[God] is still nice to us"- seriously? Please advise- because if all that's true, then I'll have to let my pastor know about it immediately. @HERALDofYAH @Screw-z-jews @blazinherb @Escoffier @lostpassword @BardParker @WADL</w:t>
      </w:r>
    </w:p>
    <w:p>
      <w:r>
        <w:rPr>
          <w:b/>
          <w:u w:val="single"/>
        </w:rPr>
        <w:t>120943</w:t>
      </w:r>
    </w:p>
    <w:p>
      <w:r>
        <w:t xml:space="preserve">3. </w:t>
        <w:tab/>
        <w:tab/>
        <w:t>james ward is a faggot</w:t>
      </w:r>
    </w:p>
    <w:p>
      <w:r>
        <w:rPr>
          <w:b/>
          <w:u w:val="single"/>
        </w:rPr>
        <w:t>120944</w:t>
      </w:r>
    </w:p>
    <w:p>
      <w:r>
        <w:t>1. Good idea for a poll thanks to a left-winger who wants to "Smash Islamophobia", the fake word they created to stop criticism of Islam. Let's see how racially diverse Gab is. What race are you?</w:t>
      </w:r>
    </w:p>
    <w:p>
      <w:r>
        <w:rPr>
          <w:b/>
          <w:u w:val="single"/>
        </w:rPr>
        <w:t>120945</w:t>
      </w:r>
    </w:p>
    <w:p>
      <w:r>
        <w:t xml:space="preserve">2. </w:t>
        <w:tab/>
        <w:t>Hey @Smash_Islamophobia Where are you today? The poll I did for your benefit isn't benefiting you very well. 91% white people on Gab so far. Just like I told you, the vast majority here are white. Agreed now? ;)</w:t>
      </w:r>
    </w:p>
    <w:p>
      <w:r>
        <w:rPr>
          <w:b/>
          <w:u w:val="single"/>
        </w:rPr>
        <w:t>120946</w:t>
      </w:r>
    </w:p>
    <w:p>
      <w:r>
        <w:t xml:space="preserve">3. </w:t>
        <w:tab/>
        <w:tab/>
        <w:t>American.</w:t>
      </w:r>
    </w:p>
    <w:p>
      <w:r>
        <w:rPr>
          <w:b/>
          <w:u w:val="single"/>
        </w:rPr>
        <w:t>120947</w:t>
      </w:r>
    </w:p>
    <w:p>
      <w:r>
        <w:t xml:space="preserve">4. </w:t>
        <w:tab/>
        <w:tab/>
        <w:tab/>
        <w:t>Yeah and American naturally. Gab is wrongly seen as a Far Right site because of these racist twats. Hardly the place to attract blacks, Asians and Jews is it. But evidently I had to "prove" that to him. So I bloody have lol</w:t>
      </w:r>
    </w:p>
    <w:p>
      <w:r>
        <w:rPr>
          <w:b/>
          <w:u w:val="single"/>
        </w:rPr>
        <w:t>120948</w:t>
      </w:r>
    </w:p>
    <w:p>
      <w:r>
        <w:t xml:space="preserve">5. </w:t>
        <w:tab/>
        <w:tab/>
        <w:tab/>
        <w:tab/>
        <w:t>It may have a lot of Neo-Nazis on board, however, is free speech a far-right thing? I don't think so...</w:t>
      </w:r>
    </w:p>
    <w:p>
      <w:r>
        <w:rPr>
          <w:b/>
          <w:u w:val="single"/>
        </w:rPr>
        <w:t>120949</w:t>
      </w:r>
    </w:p>
    <w:p>
      <w:r>
        <w:t xml:space="preserve">6. </w:t>
        <w:tab/>
        <w:tab/>
        <w:tab/>
        <w:tab/>
        <w:tab/>
        <w:t>Free speech is a normal thing. The only types who don't want it are socialists because it fooks up their ideology completely. National Socialists are just greedy socialists who want their socialism just for themselves and not other races. Take that away and you have lots of little antisemitic Corbyns on here :)</w:t>
      </w:r>
    </w:p>
    <w:p>
      <w:r>
        <w:rPr>
          <w:b/>
          <w:u w:val="single"/>
        </w:rPr>
        <w:t>120950</w:t>
      </w:r>
    </w:p>
    <w:p>
      <w:r>
        <w:t xml:space="preserve">7. </w:t>
        <w:tab/>
        <w:tab/>
        <w:tab/>
        <w:tab/>
        <w:tab/>
        <w:tab/>
        <w:t>I'm sick and tired of you fucks saying nationalism is about race. Nationalism is about country and culture. To preserve the America way of life is nationalism. Don't have shit to do with race. You come to this country you leave your culture where you come from. You embrace American culture or get the Fuck out.</w:t>
      </w:r>
    </w:p>
    <w:p>
      <w:r>
        <w:rPr>
          <w:b/>
          <w:u w:val="single"/>
        </w:rPr>
        <w:t>120951</w:t>
      </w:r>
    </w:p>
    <w:p>
      <w:r>
        <w:t xml:space="preserve">8. </w:t>
        <w:tab/>
        <w:tab/>
        <w:tab/>
        <w:tab/>
        <w:tab/>
        <w:tab/>
        <w:tab/>
        <w:t>I agree. It's the National Socialists who don't. For them white cultures are only for whites. The black girl I'm seeing is as British as me. Just watch! That'll get them all going again lol</w:t>
      </w:r>
    </w:p>
    <w:p>
      <w:r>
        <w:rPr>
          <w:b/>
          <w:u w:val="single"/>
        </w:rPr>
        <w:t>120952</w:t>
      </w:r>
    </w:p>
    <w:p>
      <w:r>
        <w:t xml:space="preserve">9. </w:t>
        <w:tab/>
        <w:tab/>
        <w:tab/>
        <w:tab/>
        <w:tab/>
        <w:tab/>
        <w:tab/>
        <w:tab/>
        <w:t>If anyone can be British then it's as meaningless as being the fan of a sports team you socially constructed half-wit.</w:t>
      </w:r>
    </w:p>
    <w:p>
      <w:r>
        <w:rPr>
          <w:b/>
          <w:u w:val="single"/>
        </w:rPr>
        <w:t>120953</w:t>
      </w:r>
    </w:p>
    <w:p>
      <w:r>
        <w:t xml:space="preserve">10. </w:t>
        <w:tab/>
        <w:tab/>
        <w:tab/>
        <w:tab/>
        <w:tab/>
        <w:tab/>
        <w:tab/>
        <w:tab/>
        <w:tab/>
        <w:t>You have to be born here or go through nationalisation you fooking waste of carbon atoms.</w:t>
      </w:r>
    </w:p>
    <w:p>
      <w:r>
        <w:rPr>
          <w:b/>
          <w:u w:val="single"/>
        </w:rPr>
        <w:t>120954</w:t>
      </w:r>
    </w:p>
    <w:p>
      <w:r>
        <w:t xml:space="preserve">11. </w:t>
        <w:tab/>
        <w:tab/>
        <w:tab/>
        <w:tab/>
        <w:tab/>
        <w:tab/>
        <w:tab/>
        <w:tab/>
        <w:tab/>
        <w:tab/>
        <w:t>So if you moved to China, you would magically become Chinese? If you moved to Nigeria, you would immediately transform into a Nigerian? An interesting hypothesis. Are you able to postulate a potential mechanism for this alchemy?</w:t>
      </w:r>
    </w:p>
    <w:p>
      <w:r>
        <w:rPr>
          <w:b/>
          <w:u w:val="single"/>
        </w:rPr>
        <w:t>120955</w:t>
      </w:r>
    </w:p>
    <w:p>
      <w:r>
        <w:t xml:space="preserve">12. </w:t>
        <w:tab/>
        <w:tab/>
        <w:tab/>
        <w:tab/>
        <w:tab/>
        <w:tab/>
        <w:tab/>
        <w:tab/>
        <w:tab/>
        <w:tab/>
        <w:tab/>
        <w:t>Are you fooking mental. Already made you look a twat the other day and you're back for more. I said you have to be BORN in Britain or go through the nationalisation process. Not just turn up at Heathrow airport dickhead lol</w:t>
      </w:r>
    </w:p>
    <w:p>
      <w:r>
        <w:rPr>
          <w:b/>
          <w:u w:val="single"/>
        </w:rPr>
        <w:t>120956</w:t>
      </w:r>
    </w:p>
    <w:p>
      <w:r>
        <w:t xml:space="preserve">13. </w:t>
        <w:tab/>
        <w:tab/>
        <w:tab/>
        <w:tab/>
        <w:tab/>
        <w:tab/>
        <w:tab/>
        <w:tab/>
        <w:tab/>
        <w:tab/>
        <w:tab/>
        <w:tab/>
        <w:t>So if an African with a full term pregnancy takes a flight into London and gives birth in an NHS hospital an hour later that child is now British? This is a fascinating worldview you have.</w:t>
      </w:r>
    </w:p>
    <w:p>
      <w:r>
        <w:rPr>
          <w:b/>
          <w:u w:val="single"/>
        </w:rPr>
        <w:t>120957</w:t>
      </w:r>
    </w:p>
    <w:p>
      <w:r>
        <w:t xml:space="preserve">14. </w:t>
        <w:tab/>
        <w:tab/>
        <w:tab/>
        <w:tab/>
        <w:tab/>
        <w:tab/>
        <w:tab/>
        <w:tab/>
        <w:tab/>
        <w:tab/>
        <w:tab/>
        <w:tab/>
        <w:tab/>
        <w:t>With BRITISH parents. Like the black girl I see. She is as British as me, despite what the racist twats here say :)</w:t>
      </w:r>
    </w:p>
    <w:p>
      <w:r>
        <w:rPr>
          <w:b/>
          <w:u w:val="single"/>
        </w:rPr>
        <w:t>120958</w:t>
      </w:r>
    </w:p>
    <w:p>
      <w:r>
        <w:t xml:space="preserve">15. </w:t>
        <w:tab/>
        <w:tab/>
        <w:tab/>
        <w:tab/>
        <w:tab/>
        <w:tab/>
        <w:tab/>
        <w:tab/>
        <w:tab/>
        <w:tab/>
        <w:tab/>
        <w:tab/>
        <w:tab/>
        <w:tab/>
        <w:t>But if her parents were naturalized British citizens in a former colony then they would be; and you would still be a delusional cocksucker engaging in fantasy justifications.</w:t>
      </w:r>
    </w:p>
    <w:p>
      <w:r>
        <w:rPr>
          <w:b/>
          <w:u w:val="single"/>
        </w:rPr>
        <w:t>120959</w:t>
      </w:r>
    </w:p>
    <w:p>
      <w:r>
        <w:t xml:space="preserve">16. </w:t>
        <w:tab/>
        <w:tab/>
        <w:tab/>
        <w:tab/>
        <w:tab/>
        <w:tab/>
        <w:tab/>
        <w:tab/>
        <w:tab/>
        <w:tab/>
        <w:tab/>
        <w:tab/>
        <w:tab/>
        <w:tab/>
        <w:tab/>
        <w:t>They weren't! Checkmate :)</w:t>
      </w:r>
    </w:p>
    <w:p>
      <w:r>
        <w:rPr>
          <w:b/>
          <w:u w:val="single"/>
        </w:rPr>
        <w:t>120960</w:t>
      </w:r>
    </w:p>
    <w:p>
      <w:r>
        <w:t xml:space="preserve">17. </w:t>
        <w:tab/>
        <w:tab/>
        <w:tab/>
        <w:tab/>
        <w:tab/>
        <w:tab/>
        <w:tab/>
        <w:tab/>
        <w:tab/>
        <w:tab/>
        <w:tab/>
        <w:tab/>
        <w:tab/>
        <w:tab/>
        <w:tab/>
        <w:tab/>
        <w:t>The nigger you're fucking's parents weren't British; so your argument is invalid. Thanks for playing you retarded piece of shit.</w:t>
      </w:r>
    </w:p>
    <w:p>
      <w:r>
        <w:rPr>
          <w:b/>
          <w:u w:val="single"/>
        </w:rPr>
        <w:t>120961</w:t>
      </w:r>
    </w:p>
    <w:p>
      <w:r>
        <w:t xml:space="preserve">18. </w:t>
        <w:tab/>
        <w:tab/>
        <w:tab/>
        <w:tab/>
        <w:tab/>
        <w:tab/>
        <w:tab/>
        <w:tab/>
        <w:tab/>
        <w:tab/>
        <w:tab/>
        <w:tab/>
        <w:tab/>
        <w:tab/>
        <w:tab/>
        <w:tab/>
        <w:tab/>
        <w:t>Haha This is what you have to put up with here. Her parents were British. That's WHY she's British.</w:t>
      </w:r>
    </w:p>
    <w:p>
      <w:r>
        <w:rPr>
          <w:b/>
          <w:u w:val="single"/>
        </w:rPr>
        <w:t>120962</w:t>
      </w:r>
    </w:p>
    <w:p>
      <w:r>
        <w:t xml:space="preserve">19. </w:t>
        <w:tab/>
        <w:tab/>
        <w:tab/>
        <w:tab/>
        <w:tab/>
        <w:tab/>
        <w:tab/>
        <w:tab/>
        <w:tab/>
        <w:tab/>
        <w:tab/>
        <w:tab/>
        <w:tab/>
        <w:tab/>
        <w:tab/>
        <w:tab/>
        <w:tab/>
        <w:tab/>
        <w:t>You just said: https://gab.com/Titanic_Britain_Author/posts/37804654    "They weren't". You're both dumb niggers.</w:t>
      </w:r>
    </w:p>
    <w:p>
      <w:r>
        <w:rPr>
          <w:b/>
          <w:u w:val="single"/>
        </w:rPr>
        <w:t>120963</w:t>
      </w:r>
    </w:p>
    <w:p>
      <w:r>
        <w:t xml:space="preserve">20. </w:t>
        <w:tab/>
        <w:tab/>
        <w:tab/>
        <w:tab/>
        <w:tab/>
        <w:tab/>
        <w:tab/>
        <w:tab/>
        <w:tab/>
        <w:tab/>
        <w:tab/>
        <w:tab/>
        <w:tab/>
        <w:tab/>
        <w:tab/>
        <w:tab/>
        <w:tab/>
        <w:tab/>
        <w:tab/>
        <w:t>No. I said they weren't naturalised in a former colony. They were born here too. I'm no dumb nigga :)</w:t>
      </w:r>
    </w:p>
    <w:p>
      <w:r>
        <w:rPr>
          <w:b/>
          <w:u w:val="single"/>
        </w:rPr>
        <w:t>120964</w:t>
      </w:r>
    </w:p>
    <w:p>
      <w:r>
        <w:t>1. If a Muslim...</w:t>
      </w:r>
    </w:p>
    <w:p>
      <w:r>
        <w:rPr>
          <w:b/>
          <w:u w:val="single"/>
        </w:rPr>
        <w:t>120965</w:t>
      </w:r>
    </w:p>
    <w:p>
      <w:r>
        <w:t xml:space="preserve">2. </w:t>
        <w:tab/>
        <w:t>If you're a muzzie it's neither.</w:t>
      </w:r>
    </w:p>
    <w:p>
      <w:r>
        <w:rPr>
          <w:b/>
          <w:u w:val="single"/>
        </w:rPr>
        <w:t>120966</w:t>
      </w:r>
    </w:p>
    <w:p>
      <w:r>
        <w:t>1. This cunt is very clear!</w:t>
      </w:r>
    </w:p>
    <w:p>
      <w:r>
        <w:rPr>
          <w:b/>
          <w:u w:val="single"/>
        </w:rPr>
        <w:t>120967</w:t>
      </w:r>
    </w:p>
    <w:p>
      <w:r>
        <w:t>1. https://www.puppetstringnews.com/blog/hillary-clinton-and-top-aides-lose-their-security-clearances Hillary Clinton and top aides lose their security clearances</w:t>
      </w:r>
    </w:p>
    <w:p>
      <w:r>
        <w:rPr>
          <w:b/>
          <w:u w:val="single"/>
        </w:rPr>
        <w:t>120968</w:t>
      </w:r>
    </w:p>
    <w:p>
      <w:r>
        <w:t xml:space="preserve">2. </w:t>
        <w:tab/>
        <w:t>Should have happened many years ago in fact that traitorous retard bitch clinton should have never received a security clearance.</w:t>
      </w:r>
    </w:p>
    <w:p>
      <w:r>
        <w:rPr>
          <w:b/>
          <w:u w:val="single"/>
        </w:rPr>
        <w:t>120969</w:t>
      </w:r>
    </w:p>
    <w:p>
      <w:r>
        <w:t>1. Some old cunt has escaped from his care home.  https://www.heraldscotland.com/news/16976267.heseltine-thatcher-blew-uks-north-sea-oil-windfall/</w:t>
      </w:r>
    </w:p>
    <w:p>
      <w:r>
        <w:rPr>
          <w:b/>
          <w:u w:val="single"/>
        </w:rPr>
        <w:t>120970</w:t>
      </w:r>
    </w:p>
    <w:p>
      <w:r>
        <w:t xml:space="preserve">2. </w:t>
        <w:tab/>
        <w:t>Ah! look the failed traitor surfaces.........</w:t>
      </w:r>
    </w:p>
    <w:p>
      <w:r>
        <w:rPr>
          <w:b/>
          <w:u w:val="single"/>
        </w:rPr>
        <w:t>120971</w:t>
      </w:r>
    </w:p>
    <w:p>
      <w:r>
        <w:t>1. Poll time. Let's see how many NatSocs we can force to lie lol   NatSocs! If you had to move to live in the Middle East permanently with your wife and kids, living totally under your host country's laws and customs, where would you prefer to go?</w:t>
      </w:r>
    </w:p>
    <w:p>
      <w:r>
        <w:rPr>
          <w:b/>
          <w:u w:val="single"/>
        </w:rPr>
        <w:t>120972</w:t>
      </w:r>
    </w:p>
    <w:p>
      <w:r>
        <w:t xml:space="preserve">2. </w:t>
        <w:tab/>
        <w:t>I’d only go there to live once the Kurds are given their own Homeland.  They would give refuge to Yazidis and a few other good tribes and they are naturally good people.  We should nuke all the rest and let them inherit that part of the Earth.  They are Semites, which is why I only ridicule anyone who calls me an antisemite... fucking ignorant fools know nothing!</w:t>
      </w:r>
    </w:p>
    <w:p>
      <w:r>
        <w:rPr>
          <w:b/>
          <w:u w:val="single"/>
        </w:rPr>
        <w:t>120973</w:t>
      </w:r>
    </w:p>
    <w:p>
      <w:r>
        <w:t xml:space="preserve">3. </w:t>
        <w:tab/>
        <w:tab/>
        <w:t>Antisemite almost always means anti-Jew.   No-one says "I'm an antisemite. I hate Jews....oh yes, and a few other Semitic tribes too" lol</w:t>
      </w:r>
    </w:p>
    <w:p>
      <w:r>
        <w:rPr>
          <w:b/>
          <w:u w:val="single"/>
        </w:rPr>
        <w:t>120974</w:t>
      </w:r>
    </w:p>
    <w:p>
      <w:r>
        <w:t xml:space="preserve">4. </w:t>
        <w:tab/>
        <w:tab/>
        <w:tab/>
        <w:t>Incorrect. You are again as ignorant as shit. Look up Semites cunt and weep!</w:t>
      </w:r>
    </w:p>
    <w:p>
      <w:r>
        <w:rPr>
          <w:b/>
          <w:u w:val="single"/>
        </w:rPr>
        <w:t>120975</w:t>
      </w:r>
    </w:p>
    <w:p>
      <w:r>
        <w:t xml:space="preserve">5. </w:t>
        <w:tab/>
        <w:tab/>
        <w:tab/>
        <w:tab/>
        <w:t>I know about Semites you gormless oaf. The word antisemitism is almost exclusively applied to Jew hatred. Who hates other Semite tribes ffs?</w:t>
      </w:r>
    </w:p>
    <w:p>
      <w:r>
        <w:rPr>
          <w:b/>
          <w:u w:val="single"/>
        </w:rPr>
        <w:t>120976</w:t>
      </w:r>
    </w:p>
    <w:p>
      <w:r>
        <w:t xml:space="preserve">6. </w:t>
        <w:tab/>
        <w:tab/>
        <w:tab/>
        <w:tab/>
        <w:tab/>
        <w:t>israelis hate semite tribes</w:t>
      </w:r>
    </w:p>
    <w:p>
      <w:r>
        <w:rPr>
          <w:b/>
          <w:u w:val="single"/>
        </w:rPr>
        <w:t>120977</w:t>
      </w:r>
    </w:p>
    <w:p>
      <w:r>
        <w:t xml:space="preserve">7. </w:t>
        <w:tab/>
        <w:tab/>
        <w:tab/>
        <w:tab/>
        <w:tab/>
        <w:tab/>
        <w:t>Published 21 October 2018  Queen Converts to Islam!  Hmmm, well wouldn't ya know, the Queen has been a Muslim all along as she's a direct descendant of the Prophet Muhammad the founder of Islam and on 24th Nov 2010 she officially acknowledged she was a Muslim at the Sheik Zayed Grand Mosque in Abu Dhabi by donning a Muslim headscarf. So, if you're wondering why the once great Britain is now a Muslim Caliphate there's your answer!! Yer, but, St Anthony, the Queen is supposed to be the head of the Anglican Church. Ha ha ha, she couldn't give a toss about the church as everyone knows they're all a bunch of apostate PAEDOS, especially you know who nod nod wink wink at Hampstead Christ Church, while the Muslims would throw the LGBT queers from the highest rooftops and enforce strict Islamic Law aka Sharia Law. Yer, but the Brits don't want Sharia Law. Yer, of course they don't want Sharia Law, but that's what they've got because the dumb Christians all say God's law is scrapped and we can all rock n roll our way to heaven courtesy of Aleister Crowley's adage do what thou wilt shall be the whole of the law aka dieu et mon droit. So, what's the final outcome of all this? Simple, all out CIVIL WAR!!</w:t>
      </w:r>
    </w:p>
    <w:p>
      <w:r>
        <w:rPr>
          <w:b/>
          <w:u w:val="single"/>
        </w:rPr>
        <w:t>120978</w:t>
      </w:r>
    </w:p>
    <w:p>
      <w:r>
        <w:t xml:space="preserve">8. </w:t>
        <w:tab/>
        <w:tab/>
        <w:tab/>
        <w:tab/>
        <w:tab/>
        <w:tab/>
        <w:tab/>
        <w:t>The Queen is a MUslim now folks. Bet he has a YouTube video to prove it too. They always have YouTube videos lol</w:t>
      </w:r>
    </w:p>
    <w:p>
      <w:r>
        <w:rPr>
          <w:b/>
          <w:u w:val="single"/>
        </w:rPr>
        <w:t>120979</w:t>
      </w:r>
    </w:p>
    <w:p>
      <w:r>
        <w:t xml:space="preserve">9. </w:t>
        <w:tab/>
        <w:tab/>
        <w:tab/>
        <w:tab/>
        <w:tab/>
        <w:tab/>
        <w:tab/>
        <w:tab/>
        <w:t>Wow? #if that's true   You guys need to fight now   Before you're rounded up &amp; beheaded</w:t>
      </w:r>
    </w:p>
    <w:p>
      <w:r>
        <w:rPr>
          <w:b/>
          <w:u w:val="single"/>
        </w:rPr>
        <w:t>120980</w:t>
      </w:r>
    </w:p>
    <w:p>
      <w:r>
        <w:t xml:space="preserve">10. </w:t>
        <w:tab/>
        <w:tab/>
        <w:tab/>
        <w:tab/>
        <w:tab/>
        <w:tab/>
        <w:tab/>
        <w:tab/>
        <w:tab/>
        <w:t>It's a stupid rumour started by some Muhammadans mate. Of course the retarded on here latch on to it like it's momma's boobie lol</w:t>
      </w:r>
    </w:p>
    <w:p>
      <w:r>
        <w:rPr>
          <w:b/>
          <w:u w:val="single"/>
        </w:rPr>
        <w:t>120981</w:t>
      </w:r>
    </w:p>
    <w:p>
      <w:r>
        <w:t xml:space="preserve">11. </w:t>
        <w:tab/>
        <w:tab/>
        <w:tab/>
        <w:tab/>
        <w:tab/>
        <w:tab/>
        <w:tab/>
        <w:tab/>
        <w:tab/>
        <w:tab/>
        <w:t>I #sure #Hope that's just a rumour...</w:t>
      </w:r>
    </w:p>
    <w:p>
      <w:r>
        <w:rPr>
          <w:b/>
          <w:u w:val="single"/>
        </w:rPr>
        <w:t>120982</w:t>
      </w:r>
    </w:p>
    <w:p>
      <w:r>
        <w:t xml:space="preserve">12. </w:t>
        <w:tab/>
        <w:tab/>
        <w:tab/>
        <w:tab/>
        <w:tab/>
        <w:tab/>
        <w:tab/>
        <w:tab/>
        <w:tab/>
        <w:tab/>
        <w:t>If it's that bad I'll have to put the meat cleaver in my laptop case to behead them first!</w:t>
      </w:r>
    </w:p>
    <w:p>
      <w:r>
        <w:rPr>
          <w:b/>
          <w:u w:val="single"/>
        </w:rPr>
        <w:t>120983</w:t>
      </w:r>
    </w:p>
    <w:p>
      <w:r>
        <w:t xml:space="preserve">13. </w:t>
        <w:tab/>
        <w:tab/>
        <w:tab/>
        <w:tab/>
        <w:tab/>
        <w:tab/>
        <w:tab/>
        <w:tab/>
        <w:tab/>
        <w:tab/>
        <w:t>Sorry to but in but what are you referring to?</w:t>
      </w:r>
    </w:p>
    <w:p>
      <w:r>
        <w:rPr>
          <w:b/>
          <w:u w:val="single"/>
        </w:rPr>
        <w:t>120984</w:t>
      </w:r>
    </w:p>
    <w:p>
      <w:r>
        <w:t xml:space="preserve">14. </w:t>
        <w:tab/>
        <w:tab/>
        <w:tab/>
        <w:tab/>
        <w:tab/>
        <w:tab/>
        <w:tab/>
        <w:tab/>
        <w:tab/>
        <w:tab/>
        <w:tab/>
        <w:t>That the Queen is a Muslim Jan. Never in my 53 years did I think I would ever write that lol</w:t>
      </w:r>
    </w:p>
    <w:p>
      <w:r>
        <w:rPr>
          <w:b/>
          <w:u w:val="single"/>
        </w:rPr>
        <w:t>120985</w:t>
      </w:r>
    </w:p>
    <w:p>
      <w:r>
        <w:t xml:space="preserve">15. </w:t>
        <w:tab/>
        <w:tab/>
        <w:tab/>
        <w:tab/>
        <w:tab/>
        <w:tab/>
        <w:tab/>
        <w:tab/>
        <w:tab/>
        <w:tab/>
        <w:tab/>
        <w:tab/>
        <w:t>WHAT??? I'm literally ROFL laughing at that one 😂😂😂😂😂😂😂😂</w:t>
      </w:r>
    </w:p>
    <w:p>
      <w:r>
        <w:rPr>
          <w:b/>
          <w:u w:val="single"/>
        </w:rPr>
        <w:t>120986</w:t>
      </w:r>
    </w:p>
    <w:p>
      <w:r>
        <w:t xml:space="preserve">16. </w:t>
        <w:tab/>
        <w:tab/>
        <w:tab/>
        <w:tab/>
        <w:tab/>
        <w:tab/>
        <w:tab/>
        <w:tab/>
        <w:tab/>
        <w:tab/>
        <w:tab/>
        <w:tab/>
        <w:tab/>
        <w:t>Same here Jan. It was started by some Islamic "scholar" in the Middle East I believe. The same scholars who preach the Earth doesn't rotate. There's your first clue lol</w:t>
      </w:r>
    </w:p>
    <w:p>
      <w:r>
        <w:rPr>
          <w:b/>
          <w:u w:val="single"/>
        </w:rPr>
        <w:t>120987</w:t>
      </w:r>
    </w:p>
    <w:p>
      <w:r>
        <w:t xml:space="preserve">17. </w:t>
        <w:tab/>
        <w:tab/>
        <w:tab/>
        <w:tab/>
        <w:tab/>
        <w:tab/>
        <w:tab/>
        <w:tab/>
        <w:tab/>
        <w:tab/>
        <w:tab/>
        <w:tab/>
        <w:tab/>
        <w:tab/>
        <w:t>Ahhh makes sense now Johann 😂</w:t>
      </w:r>
    </w:p>
    <w:p>
      <w:r>
        <w:rPr>
          <w:b/>
          <w:u w:val="single"/>
        </w:rPr>
        <w:t>120988</w:t>
      </w:r>
    </w:p>
    <w:p>
      <w:r>
        <w:t xml:space="preserve">18. </w:t>
        <w:tab/>
        <w:tab/>
        <w:tab/>
        <w:tab/>
        <w:tab/>
        <w:tab/>
        <w:tab/>
        <w:tab/>
        <w:tab/>
        <w:tab/>
        <w:tab/>
        <w:tab/>
        <w:t>I don't think she is Muslim but there's definitely something going on with her</w:t>
      </w:r>
    </w:p>
    <w:p>
      <w:r>
        <w:rPr>
          <w:b/>
          <w:u w:val="single"/>
        </w:rPr>
        <w:t>120989</w:t>
      </w:r>
    </w:p>
    <w:p>
      <w:r>
        <w:t xml:space="preserve">19. </w:t>
        <w:tab/>
        <w:tab/>
        <w:tab/>
        <w:tab/>
        <w:tab/>
        <w:tab/>
        <w:tab/>
        <w:tab/>
        <w:tab/>
        <w:tab/>
        <w:tab/>
        <w:tab/>
        <w:t>It'll Be Worse With Big Ears And Shoddy on The Throne, He's A Muslim Lover.</w:t>
      </w:r>
    </w:p>
    <w:p>
      <w:r>
        <w:rPr>
          <w:b/>
          <w:u w:val="single"/>
        </w:rPr>
        <w:t>120990</w:t>
      </w:r>
    </w:p>
    <w:p>
      <w:r>
        <w:t>1. NEW: Verdict reached in murder trial of Chicago police officer Jason Van Dyke for the shooting death of African-American teen Laquan McDonald four years ago. https://kek.gg/u/7Pmb</w:t>
      </w:r>
    </w:p>
    <w:p>
      <w:r>
        <w:rPr>
          <w:b/>
          <w:u w:val="single"/>
        </w:rPr>
        <w:t>120991</w:t>
      </w:r>
    </w:p>
    <w:p>
      <w:r>
        <w:t>1. The Jews run BOTH political parties.   The alt-right was never a political party. It started as a bunch of people, mostly gamers, discussing politics on the internet.   It hit too close to home.   So Jews named it "alt-right" &amp; SUPPLIED IT'S MOST VISIBLE LEADERS.   #milo #shapiro #enoch #robinson 😱   I believe  other "names", like Spencer &amp; Candace Owens ARE SHILLS.</w:t>
      </w:r>
    </w:p>
    <w:p>
      <w:r>
        <w:rPr>
          <w:b/>
          <w:u w:val="single"/>
        </w:rPr>
        <w:t>120992</w:t>
      </w:r>
    </w:p>
    <w:p>
      <w:r>
        <w:t xml:space="preserve">2. </w:t>
        <w:tab/>
        <w:t>Other shills on the right: Faith Goldy, Lauren Southern (Jewish), Britain First (Jayda Fransen is Jewish), Mike Cernovich, Weev (Jewish), Laura Loomer (Jewish), Baked Alaska (most likely a shill as he worked with Loomer and for Milo)   The Jew owned rebel media.   If (((they))) let them get WAY up in the public eye they are probably SHILLS.   Alex Jones.....</w:t>
      </w:r>
    </w:p>
    <w:p>
      <w:r>
        <w:rPr>
          <w:b/>
          <w:u w:val="single"/>
        </w:rPr>
        <w:t>120993</w:t>
      </w:r>
    </w:p>
    <w:p>
      <w:r>
        <w:t xml:space="preserve">3. </w:t>
        <w:tab/>
        <w:tab/>
        <w:t>also, just because you are pro-Israel does not automatically make you a shill or that you're owned by the Jews.   Just like being pro-immigration does not mean you're owned by Soros.</w:t>
      </w:r>
    </w:p>
    <w:p>
      <w:r>
        <w:rPr>
          <w:b/>
          <w:u w:val="single"/>
        </w:rPr>
        <w:t>120994</w:t>
      </w:r>
    </w:p>
    <w:p>
      <w:r>
        <w:t xml:space="preserve">4. </w:t>
        <w:tab/>
        <w:tab/>
        <w:tab/>
        <w:t>Those who support Israel know the facts, scumbag.  Those who oppose Israel are morons without them, and/or refuse to learn any.</w:t>
      </w:r>
    </w:p>
    <w:p>
      <w:r>
        <w:rPr>
          <w:b/>
          <w:u w:val="single"/>
        </w:rPr>
        <w:t>120995</w:t>
      </w:r>
    </w:p>
    <w:p>
      <w:r>
        <w:t xml:space="preserve">5. </w:t>
        <w:tab/>
        <w:tab/>
        <w:tab/>
        <w:tab/>
        <w:t>And another faggot muted! 😋   #icoulddothisallday</w:t>
      </w:r>
    </w:p>
    <w:p>
      <w:r>
        <w:rPr>
          <w:b/>
          <w:u w:val="single"/>
        </w:rPr>
        <w:t>120996</w:t>
      </w:r>
    </w:p>
    <w:p>
      <w:r>
        <w:t xml:space="preserve">6. </w:t>
        <w:tab/>
        <w:tab/>
        <w:tab/>
        <w:tab/>
        <w:tab/>
        <w:t>Suck my cock, idiot filth.</w:t>
      </w:r>
    </w:p>
    <w:p>
      <w:r>
        <w:rPr>
          <w:b/>
          <w:u w:val="single"/>
        </w:rPr>
        <w:t>120997</w:t>
      </w:r>
    </w:p>
    <w:p>
      <w:r>
        <w:t>1. Man #QAnon is really going all out. Time for FBI to seize 8chan servers.    https://www.nbcnewyork.com/news/local/Pipe-Bombs-Clinton-Obama-Soros-Waters-CNN-Time-Warner-Holder-Brennan-498490732.html</w:t>
      </w:r>
    </w:p>
    <w:p>
      <w:r>
        <w:rPr>
          <w:b/>
          <w:u w:val="single"/>
        </w:rPr>
        <w:t>120998</w:t>
      </w:r>
    </w:p>
    <w:p>
      <w:r>
        <w:t xml:space="preserve">2. </w:t>
        <w:tab/>
        <w:t>retarded liberals sent themselves fake bombs, False Flags for deep state sympathy, FBI wont seize shit.</w:t>
      </w:r>
    </w:p>
    <w:p>
      <w:r>
        <w:rPr>
          <w:b/>
          <w:u w:val="single"/>
        </w:rPr>
        <w:t>120999</w:t>
      </w:r>
    </w:p>
    <w:p>
      <w:r>
        <w:t xml:space="preserve">3. </w:t>
        <w:tab/>
        <w:tab/>
        <w:t>Except SA Sommers already sent a memo asking a judge to seize and put everyone under a gag order. That was yesterday. It's a national security issue. That means it was done today. If you don't want to go to federal prison I would stay off 8chan, qmap, et al. The memo specifically cited those sites based on material on his person and what was expedited off electronic devices. They could've walked away from #QAnon once they learned the truth that @Microchip and @Defango created and made this thing trend. Instead they wanted to trust a mythical plan made up by Pamphlet and Baruch.</w:t>
      </w:r>
    </w:p>
    <w:p>
      <w:r>
        <w:rPr>
          <w:b/>
          <w:u w:val="single"/>
        </w:rPr>
        <w:t>121000</w:t>
      </w:r>
    </w:p>
    <w:p>
      <w:r>
        <w:t xml:space="preserve">4. </w:t>
        <w:tab/>
        <w:tab/>
        <w:tab/>
        <w:t>keep watching mockingbirds on tv</w:t>
      </w:r>
    </w:p>
    <w:p>
      <w:r>
        <w:rPr>
          <w:b/>
          <w:u w:val="single"/>
        </w:rPr>
        <w:t>121001</w:t>
      </w:r>
    </w:p>
    <w:p>
      <w:r>
        <w:t xml:space="preserve">5. </w:t>
        <w:tab/>
        <w:tab/>
        <w:tab/>
        <w:tab/>
        <w:t>Every single one of you that used 8chan, qmap, etc are now fucked. And it will never end. Hop to new devices and they will just migrate their tracking based on your meta profile. Please appreciate the irony of this. #wwg1wga #trusttheplan #QAnon</w:t>
      </w:r>
    </w:p>
    <w:p>
      <w:r>
        <w:rPr>
          <w:b/>
          <w:u w:val="single"/>
        </w:rPr>
        <w:t>121002</w:t>
      </w:r>
    </w:p>
    <w:p>
      <w:r>
        <w:t xml:space="preserve">6. </w:t>
        <w:tab/>
        <w:tab/>
        <w:tab/>
        <w:tab/>
        <w:tab/>
        <w:t>You don't get it,  patriots have all been on a list that the retards keep for satan, GOD protects us. Trump is about to administer some tough love... tribunals for deep state, swift executions to follow, it cant be stopped.</w:t>
      </w:r>
    </w:p>
    <w:p>
      <w:r>
        <w:rPr>
          <w:b/>
          <w:u w:val="single"/>
        </w:rPr>
        <w:t>121003</w:t>
      </w:r>
    </w:p>
    <w:p>
      <w:r>
        <w:t xml:space="preserve">7. </w:t>
        <w:tab/>
        <w:tab/>
        <w:tab/>
        <w:tab/>
        <w:tab/>
        <w:tab/>
        <w:t>There will be no military tribunals. Let's get the #QAnon community to put their money where there mouth is. Get a bunch together and out in a large amount of $$. I'll match it and we'll make it a bet. Loser has to pay it to a charity. Getting against Q is always a winning bet. Furthermore, the best part of all of this is deep down, you all know you're following some reject whole stole the Q identity. But you keep up the lie.    https://epeak.in/2018/10/06/qanon-directs-his-followers-to-literally-give-me-money/</w:t>
      </w:r>
    </w:p>
    <w:p>
      <w:r>
        <w:rPr>
          <w:b/>
          <w:u w:val="single"/>
        </w:rPr>
        <w:t>121004</w:t>
      </w:r>
    </w:p>
    <w:p>
      <w:r>
        <w:t>1. No president has ever put pressure on Mexico this way.    The Mexicans always said that an open border was a relief valve. If we clamped down on illegal immigration, all those migrants would go home--poor and pissed off--and they'd overthrow the Mexican government.    Then Mexico would become a failed state like Somalia, and we'd have to invade, occupy, and nation build. There are multiple studies outlining this scenario.    http://theweek.com/articles/509393/mexicos-failed-state-threat    https://ccis.ucsd.edu/_files/wp54.pdf    Trump said, "You're using the threat of becoming a failed state to blackmail us. Well, we'll just wall you off and let YOU deal with the hell you created by being corrupt and dishonest."   As we keep seeing, everything we were told before the Trump Era was a lie.    Although that's extremely horrifying to contemplate, at least we lived long enough to see it all change.    God bless Donald Trump.</w:t>
      </w:r>
    </w:p>
    <w:p>
      <w:r>
        <w:rPr>
          <w:b/>
          <w:u w:val="single"/>
        </w:rPr>
        <w:t>121005</w:t>
      </w:r>
    </w:p>
    <w:p>
      <w:r>
        <w:t xml:space="preserve">2. </w:t>
        <w:tab/>
        <w:t>You are an idiot.</w:t>
      </w:r>
    </w:p>
    <w:p>
      <w:r>
        <w:rPr>
          <w:b/>
          <w:u w:val="single"/>
        </w:rPr>
        <w:t>121006</w:t>
      </w:r>
    </w:p>
    <w:p>
      <w:r>
        <w:t xml:space="preserve">3. </w:t>
        <w:tab/>
        <w:tab/>
        <w:t>President Eisenhower - deported 1 million Mexicans in one year  Trump - can't deport more than a socialist nigger  SO much winning, MAGA, TRUST the PLAN</w:t>
      </w:r>
    </w:p>
    <w:p>
      <w:r>
        <w:rPr>
          <w:b/>
          <w:u w:val="single"/>
        </w:rPr>
        <w:t>121007</w:t>
      </w:r>
    </w:p>
    <w:p>
      <w:r>
        <w:t>1. https://video.foxnews.com/v/5845126963001#sp=show-clips</w:t>
      </w:r>
    </w:p>
    <w:p>
      <w:r>
        <w:rPr>
          <w:b/>
          <w:u w:val="single"/>
        </w:rPr>
        <w:t>121008</w:t>
      </w:r>
    </w:p>
    <w:p>
      <w:r>
        <w:t xml:space="preserve">2. </w:t>
        <w:tab/>
        <w:t>Karen Monahan after Sand Nigger Ellison beat her</w:t>
      </w:r>
    </w:p>
    <w:p>
      <w:r>
        <w:rPr>
          <w:b/>
          <w:u w:val="single"/>
        </w:rPr>
        <w:t>121009</w:t>
      </w:r>
    </w:p>
    <w:p>
      <w:r>
        <w:t>1. Sure do</w:t>
      </w:r>
    </w:p>
    <w:p>
      <w:r>
        <w:rPr>
          <w:b/>
          <w:u w:val="single"/>
        </w:rPr>
        <w:t>121010</w:t>
      </w:r>
    </w:p>
    <w:p>
      <w:r>
        <w:t xml:space="preserve">2. </w:t>
        <w:tab/>
        <w:t>The most annoying thing about overly sensitive cunts is they are completely insensitive to people who don't conform, and when they push you to be rude or even just assertive, they make out like you're the cunt. Nothing surer to turn me into an actual cunt than a cunt making me look like one.</w:t>
      </w:r>
    </w:p>
    <w:p>
      <w:r>
        <w:rPr>
          <w:b/>
          <w:u w:val="single"/>
        </w:rPr>
        <w:t>121011</w:t>
      </w:r>
    </w:p>
    <w:p>
      <w:r>
        <w:t xml:space="preserve">3. </w:t>
        <w:tab/>
        <w:tab/>
        <w:t>Thanks for your comment, Neeto Heeto. I fully respect your right to be a cunt. I too reserve the right to be a cunt, and to enjoy being a cunt when forced not to be polite. Thank you.</w:t>
      </w:r>
    </w:p>
    <w:p>
      <w:r>
        <w:rPr>
          <w:b/>
          <w:u w:val="single"/>
        </w:rPr>
        <w:t>121012</w:t>
      </w:r>
    </w:p>
    <w:p>
      <w:r>
        <w:t>1. I FULLY SUPPORT President Trump using DEADLY military force to defend the United States from FOREIGN INVADERS who are hell bent on destroying this country.</w:t>
      </w:r>
    </w:p>
    <w:p>
      <w:r>
        <w:rPr>
          <w:b/>
          <w:u w:val="single"/>
        </w:rPr>
        <w:t>121013</w:t>
      </w:r>
    </w:p>
    <w:p>
      <w:r>
        <w:t xml:space="preserve">2. </w:t>
        <w:tab/>
        <w:t>We don't attack unarmed people. No matter how much you hate them. WTF is wrong with you people? It's as if you aren't Americans or something.</w:t>
      </w:r>
    </w:p>
    <w:p>
      <w:r>
        <w:rPr>
          <w:b/>
          <w:u w:val="single"/>
        </w:rPr>
        <w:t>121014</w:t>
      </w:r>
    </w:p>
    <w:p>
      <w:r>
        <w:t xml:space="preserve">3. </w:t>
        <w:tab/>
        <w:tab/>
        <w:t>Oh. Unite the Right Rally, where they plowed down 19 Americans, killing one. Where some redneck shot his gun into the crowd.</w:t>
      </w:r>
    </w:p>
    <w:p>
      <w:r>
        <w:rPr>
          <w:b/>
          <w:u w:val="single"/>
        </w:rPr>
        <w:t>121015</w:t>
      </w:r>
    </w:p>
    <w:p>
      <w:r>
        <w:t>1. How can the Jewish state of Israel be the "Holy Land?"   Israel is full of Abortion clinics and Gay pride parades.    Preaching the gospel of Jesus is illegal in Israel.   Israel is NOT the Holy Land   #KragenClan #ChristianPower    @Bombislamdotcom @Patrick_little @WADL @EmpressWife @mark_luke</w:t>
      </w:r>
    </w:p>
    <w:p>
      <w:r>
        <w:rPr>
          <w:b/>
          <w:u w:val="single"/>
        </w:rPr>
        <w:t>121016</w:t>
      </w:r>
    </w:p>
    <w:p>
      <w:r>
        <w:t xml:space="preserve">2. </w:t>
        <w:tab/>
        <w:t>Faggot Jews 😆</w:t>
      </w:r>
    </w:p>
    <w:p>
      <w:r>
        <w:rPr>
          <w:b/>
          <w:u w:val="single"/>
        </w:rPr>
        <w:t>121017</w:t>
      </w:r>
    </w:p>
    <w:p>
      <w:r>
        <w:t>1. Remember fellas. Any asshole with a gun and and a death wish can shoot up a synagogue and spend the rest of his life in prison, but only people with political power can expel the race of traitors from our continent.</w:t>
      </w:r>
    </w:p>
    <w:p>
      <w:r>
        <w:rPr>
          <w:b/>
          <w:u w:val="single"/>
        </w:rPr>
        <w:t>121018</w:t>
      </w:r>
    </w:p>
    <w:p>
      <w:r>
        <w:t xml:space="preserve">2. </w:t>
        <w:tab/>
        <w:t>Only retarded republicans will try to "expel" the race of "traitors". Remember YOU are an immigrant originally and YOU stole america from its rightful owners</w:t>
      </w:r>
    </w:p>
    <w:p>
      <w:r>
        <w:rPr>
          <w:b/>
          <w:u w:val="single"/>
        </w:rPr>
        <w:t>121019</w:t>
      </w:r>
    </w:p>
    <w:p>
      <w:r>
        <w:t xml:space="preserve">3. </w:t>
        <w:tab/>
        <w:tab/>
        <w:t>LOL That's right bitch! We CONQUERED this land, We fucked its women, We killed thousands. And we're gonna do it again just like we did it to those KIKES yesterday.</w:t>
      </w:r>
    </w:p>
    <w:p>
      <w:r>
        <w:rPr>
          <w:b/>
          <w:u w:val="single"/>
        </w:rPr>
        <w:t>121020</w:t>
      </w:r>
    </w:p>
    <w:p>
      <w:r>
        <w:t>1. Confirmed Anti-American communists, posing as white nationalists and shilling to demoralize conservative voters and/or convince them not to vote:   @ewige_blatt NAZBOWL siege man   @GTKRWN Silverdawn   @Larry63 Proud WASP   @Vanilla_Cornflakes Vanilla Nilla   *** A couple of these could just be completely clueless fucktards, but I doubt it.</w:t>
      </w:r>
    </w:p>
    <w:p>
      <w:r>
        <w:rPr>
          <w:b/>
          <w:u w:val="single"/>
        </w:rPr>
        <w:t>121021</w:t>
      </w:r>
    </w:p>
    <w:p>
      <w:r>
        <w:t>2.</w:t>
      </w:r>
    </w:p>
    <w:p>
      <w:r>
        <w:rPr>
          <w:b/>
          <w:u w:val="single"/>
        </w:rPr>
        <w:t>121022</w:t>
      </w:r>
    </w:p>
    <w:p>
      <w:r>
        <w:t xml:space="preserve">3. </w:t>
        <w:tab/>
        <w:tab/>
        <w:t>Most of them will be sympathetic, the ones who arent will be passive enough or easy enough to distinguish as enemies by their faggot lisp and pink hair etc.</w:t>
      </w:r>
    </w:p>
    <w:p>
      <w:r>
        <w:rPr>
          <w:b/>
          <w:u w:val="single"/>
        </w:rPr>
        <w:t>121023</w:t>
      </w:r>
    </w:p>
    <w:p>
      <w:r>
        <w:t>1. CNN reporter gets blasted over homophobic tweets dug up from college but says it doesn’t represent who she is now! First response is beautiful.</w:t>
      </w:r>
    </w:p>
    <w:p>
      <w:r>
        <w:rPr>
          <w:b/>
          <w:u w:val="single"/>
        </w:rPr>
        <w:t>121024</w:t>
      </w:r>
    </w:p>
    <w:p>
      <w:r>
        <w:t xml:space="preserve">2. </w:t>
        <w:tab/>
        <w:t>I'm torn between simply going along with everyone pointing out her hypocrisy as it relates to Kavanaugh (and also the ridiculously retarded thought that you could be disqualified for a job for something you said or did at age 17) and pointing out that her Tweet just said she wouldn't room with a lesbian.  She's being hounded for not wanting to live with a homo.</w:t>
      </w:r>
    </w:p>
    <w:p>
      <w:r>
        <w:rPr>
          <w:b/>
          <w:u w:val="single"/>
        </w:rPr>
        <w:t>121025</w:t>
      </w:r>
    </w:p>
    <w:p>
      <w:r>
        <w:t>1. BREAKING: Chicago police officer Jason Van Dyke found guilty of second degree murder in the shooting death of Laquan McDonald. https://kek.gg/u/S9YL https://kek.gg/u/6PnZ</w:t>
      </w:r>
    </w:p>
    <w:p>
      <w:r>
        <w:rPr>
          <w:b/>
          <w:u w:val="single"/>
        </w:rPr>
        <w:t>121026</w:t>
      </w:r>
    </w:p>
    <w:p>
      <w:r>
        <w:t>1.</w:t>
      </w:r>
    </w:p>
    <w:p>
      <w:r>
        <w:rPr>
          <w:b/>
          <w:u w:val="single"/>
        </w:rPr>
        <w:t>121027</w:t>
      </w:r>
    </w:p>
    <w:p>
      <w:r>
        <w:t xml:space="preserve">2. </w:t>
        <w:tab/>
        <w:t>Get that faggot off muh Swastika!</w:t>
      </w:r>
    </w:p>
    <w:p>
      <w:r>
        <w:rPr>
          <w:b/>
          <w:u w:val="single"/>
        </w:rPr>
        <w:t>121028</w:t>
      </w:r>
    </w:p>
    <w:p>
      <w:r>
        <w:t>1. Democrats Today   — The Supreme Court is illegitimate   — The Senate must be dismantled   — The Electoral College must be destroyed   ALSO:   — Pres. Trump undermines our Republic</w:t>
      </w:r>
    </w:p>
    <w:p>
      <w:r>
        <w:rPr>
          <w:b/>
          <w:u w:val="single"/>
        </w:rPr>
        <w:t>121029</w:t>
      </w:r>
    </w:p>
    <w:p>
      <w:r>
        <w:t xml:space="preserve">2. </w:t>
        <w:tab/>
        <w:t>Spray the whole crowd with concentrated ghost chili oil in aerosol form and watch the fun.</w:t>
      </w:r>
    </w:p>
    <w:p>
      <w:r>
        <w:rPr>
          <w:b/>
          <w:u w:val="single"/>
        </w:rPr>
        <w:t>121030</w:t>
      </w:r>
    </w:p>
    <w:p>
      <w:r>
        <w:t xml:space="preserve">3. </w:t>
        <w:tab/>
        <w:tab/>
        <w:t>Not all Dems are like that and there are plenty of the GOP that think Trump is a bad president.  I am not a member of either party but I think President Trump has done a few things right and many things wrong.</w:t>
      </w:r>
    </w:p>
    <w:p>
      <w:r>
        <w:rPr>
          <w:b/>
          <w:u w:val="single"/>
        </w:rPr>
        <w:t>121031</w:t>
      </w:r>
    </w:p>
    <w:p>
      <w:r>
        <w:t xml:space="preserve">4. </w:t>
        <w:tab/>
        <w:tab/>
        <w:tab/>
        <w:t>I have an über dictum I live by: “I Pledge Allegiance To The FLAG -  not some guy in a suit”. Trump does not get a free pass from me. That said, the crowd in that picture gets a pepper oil smackdown. So does Portland antifa.</w:t>
      </w:r>
    </w:p>
    <w:p>
      <w:r>
        <w:rPr>
          <w:b/>
          <w:u w:val="single"/>
        </w:rPr>
        <w:t>121032</w:t>
      </w:r>
    </w:p>
    <w:p>
      <w:r>
        <w:t xml:space="preserve">5. </w:t>
        <w:tab/>
        <w:tab/>
        <w:tab/>
        <w:tab/>
        <w:t>Wouldn't it be more appropriate to swear allegiance to the USA and the Constitution there of?  After all, a flag is just cloth.</w:t>
      </w:r>
    </w:p>
    <w:p>
      <w:r>
        <w:rPr>
          <w:b/>
          <w:u w:val="single"/>
        </w:rPr>
        <w:t>121033</w:t>
      </w:r>
    </w:p>
    <w:p>
      <w:r>
        <w:t xml:space="preserve">6. </w:t>
        <w:tab/>
        <w:tab/>
        <w:tab/>
        <w:tab/>
        <w:tab/>
        <w:t>“The flag is just a piece of cloth”.    Fuck you, buddy. My Brothers and I fought, and some died, for that “piece of cloth”. Asshole.   #GabFam #GabVets</w:t>
      </w:r>
    </w:p>
    <w:p>
      <w:r>
        <w:rPr>
          <w:b/>
          <w:u w:val="single"/>
        </w:rPr>
        <w:t>121034</w:t>
      </w:r>
    </w:p>
    <w:p>
      <w:r>
        <w:t xml:space="preserve">7. </w:t>
        <w:tab/>
        <w:tab/>
        <w:tab/>
        <w:tab/>
        <w:tab/>
        <w:tab/>
        <w:t>What a spineless cuck...  "The flag is just a cloth"  "The anthem is just a shitty song about violence."  "The constitution is just an outdated piece of paper."</w:t>
      </w:r>
    </w:p>
    <w:p>
      <w:r>
        <w:rPr>
          <w:b/>
          <w:u w:val="single"/>
        </w:rPr>
        <w:t>121035</w:t>
      </w:r>
    </w:p>
    <w:p>
      <w:r>
        <w:t xml:space="preserve">8. </w:t>
        <w:tab/>
        <w:tab/>
        <w:tab/>
        <w:tab/>
        <w:tab/>
        <w:tab/>
        <w:tab/>
        <w:t>Why don't you go over to Pussbook and hangout there with your antiAmerican POS faggot friends.</w:t>
      </w:r>
    </w:p>
    <w:p>
      <w:r>
        <w:rPr>
          <w:b/>
          <w:u w:val="single"/>
        </w:rPr>
        <w:t>121036</w:t>
      </w:r>
    </w:p>
    <w:p>
      <w:r>
        <w:t xml:space="preserve">9. </w:t>
        <w:tab/>
        <w:tab/>
        <w:tab/>
        <w:tab/>
        <w:tab/>
        <w:tab/>
        <w:tab/>
        <w:tab/>
        <w:t>Context, bud.  Context.</w:t>
      </w:r>
    </w:p>
    <w:p>
      <w:r>
        <w:rPr>
          <w:b/>
          <w:u w:val="single"/>
        </w:rPr>
        <w:t>121037</w:t>
      </w:r>
    </w:p>
    <w:p>
      <w:r>
        <w:t>1. Hey white boys, I'm here to tell you that you racists don't own Gab, pick a fight with this Jew! 👍</w:t>
      </w:r>
    </w:p>
    <w:p>
      <w:r>
        <w:rPr>
          <w:b/>
          <w:u w:val="single"/>
        </w:rPr>
        <w:t>121038</w:t>
      </w:r>
    </w:p>
    <w:p>
      <w:r>
        <w:t xml:space="preserve">2. </w:t>
        <w:tab/>
        <w:t>I felt obligated to share this with you.</w:t>
      </w:r>
    </w:p>
    <w:p>
      <w:r>
        <w:rPr>
          <w:b/>
          <w:u w:val="single"/>
        </w:rPr>
        <w:t>121039</w:t>
      </w:r>
    </w:p>
    <w:p>
      <w:r>
        <w:t xml:space="preserve">3. </w:t>
        <w:tab/>
        <w:tab/>
        <w:t>@theobear777 dose not want to admit that he is a faggot, even though I pointed out to him that bear is faggot code for a fat guy with a harry back which is a common Jewish mutation. He responded thus:</w:t>
      </w:r>
    </w:p>
    <w:p>
      <w:r>
        <w:rPr>
          <w:b/>
          <w:u w:val="single"/>
        </w:rPr>
        <w:t>121040</w:t>
      </w:r>
    </w:p>
    <w:p>
      <w:r>
        <w:t xml:space="preserve">4. </w:t>
        <w:tab/>
        <w:tab/>
        <w:tab/>
        <w:t>idiot</w:t>
      </w:r>
    </w:p>
    <w:p>
      <w:r>
        <w:rPr>
          <w:b/>
          <w:u w:val="single"/>
        </w:rPr>
        <w:t>121041</w:t>
      </w:r>
    </w:p>
    <w:p>
      <w:r>
        <w:t>1. @GnonProphet @brutuslaurentius @WhiteCasper @jackcorbin @mookiekabuki @TomKawczynski @tomploszaj @Cantwell @GodBlessAdolfHitler @Boss_Zogg @RedNationRising    https://ryanmurdough.com/2018/10/21/i-am-officially-endorsing-elizabeth-warren/</w:t>
      </w:r>
    </w:p>
    <w:p>
      <w:r>
        <w:rPr>
          <w:b/>
          <w:u w:val="single"/>
        </w:rPr>
        <w:t>121042</w:t>
      </w:r>
    </w:p>
    <w:p>
      <w:r>
        <w:t xml:space="preserve">2. </w:t>
        <w:tab/>
        <w:t>LMAO that dumb cunt is a retard.... Anyone who endorses a democrat is just a stupid.... Why you people insist on destroying America is beyond disbelief or reasoning... This woman needs put in front of the firing squad with all the other anti American thrash in Congress and the Senate and shot in the forehead for being traitors and anti Americans</w:t>
      </w:r>
    </w:p>
    <w:p>
      <w:r>
        <w:rPr>
          <w:b/>
          <w:u w:val="single"/>
        </w:rPr>
        <w:t>121043</w:t>
      </w:r>
    </w:p>
    <w:p>
      <w:r>
        <w:t>1. Trump = Jewish   Trump = Zionist   Trump = Israel First   Americans = retarded</w:t>
      </w:r>
    </w:p>
    <w:p>
      <w:r>
        <w:rPr>
          <w:b/>
          <w:u w:val="single"/>
        </w:rPr>
        <w:t>121044</w:t>
      </w:r>
    </w:p>
    <w:p>
      <w:r>
        <w:t>1. Another victim of poundmetoo    https://www.dailymail.co.uk/news/article-6262993/High-school-teacher-23-arrested-Snapchat-messages-15-year-old-student-car-sex.html</w:t>
      </w:r>
    </w:p>
    <w:p>
      <w:r>
        <w:rPr>
          <w:b/>
          <w:u w:val="single"/>
        </w:rPr>
        <w:t>121045</w:t>
      </w:r>
    </w:p>
    <w:p>
      <w:r>
        <w:t xml:space="preserve">2. </w:t>
        <w:tab/>
        <w:t>The boy doesn't need "support" or "counseling". He busted a nut w that spic puta and loved it. What he needs is education in why you don't fuck spics, esp possibly (((enemy))) ones. For now, though, he's the stud of that school... :D</w:t>
      </w:r>
    </w:p>
    <w:p>
      <w:r>
        <w:rPr>
          <w:b/>
          <w:u w:val="single"/>
        </w:rPr>
        <w:t>121046</w:t>
      </w:r>
    </w:p>
    <w:p>
      <w:r>
        <w:t>1. Croak, bitch!   https://www.thegatewaypundit.com/2018/10/hillary-clinton-coughs-uncontrollably-at-mansfield-college-requests-water-video/</w:t>
      </w:r>
    </w:p>
    <w:p>
      <w:r>
        <w:rPr>
          <w:b/>
          <w:u w:val="single"/>
        </w:rPr>
        <w:t>121047</w:t>
      </w:r>
    </w:p>
    <w:p>
      <w:r>
        <w:t xml:space="preserve">2. </w:t>
        <w:tab/>
        <w:t>Eleanor Roosevelt was a white woman. Why would Hillary attend a ceremony honoring a white woman?</w:t>
      </w:r>
    </w:p>
    <w:p>
      <w:r>
        <w:rPr>
          <w:b/>
          <w:u w:val="single"/>
        </w:rPr>
        <w:t>121048</w:t>
      </w:r>
    </w:p>
    <w:p>
      <w:r>
        <w:t xml:space="preserve">3. </w:t>
        <w:tab/>
        <w:tab/>
        <w:t>i just figured because eleanor was a dyke and franky nailed everything, just thought it was because of those similarities between the pairs</w:t>
      </w:r>
    </w:p>
    <w:p>
      <w:r>
        <w:rPr>
          <w:b/>
          <w:u w:val="single"/>
        </w:rPr>
        <w:t>121049</w:t>
      </w:r>
    </w:p>
    <w:p>
      <w:r>
        <w:t>1. i think this is still an open discussion, if GOP were held accountable to white people without jewish meddling the takeover would be possible, but there's a talmudic shield for them right now</w:t>
      </w:r>
    </w:p>
    <w:p>
      <w:r>
        <w:rPr>
          <w:b/>
          <w:u w:val="single"/>
        </w:rPr>
        <w:t>121050</w:t>
      </w:r>
    </w:p>
    <w:p>
      <w:r>
        <w:t xml:space="preserve">2. </w:t>
        <w:tab/>
        <w:t>It's not even that.   It's the fact that people use shitty options in the general as a justification for not taking over the primaries, which is why these faggot agorists meet their destiny on the road they take to avoid it.</w:t>
      </w:r>
    </w:p>
    <w:p>
      <w:r>
        <w:rPr>
          <w:b/>
          <w:u w:val="single"/>
        </w:rPr>
        <w:t>121051</w:t>
      </w:r>
    </w:p>
    <w:p>
      <w:r>
        <w:t>1. Cunt !</w:t>
      </w:r>
    </w:p>
    <w:p>
      <w:r>
        <w:rPr>
          <w:b/>
          <w:u w:val="single"/>
        </w:rPr>
        <w:t>121052</w:t>
      </w:r>
    </w:p>
    <w:p>
      <w:r>
        <w:t>1. What the Left does not understand is that we are not Nazis; from their point of view, we are much worse.   The Nazis wanted to conquer Europe and kill people.   We want to destroy Leftism and replace it with a Traditional social order, and then send away everyone who does not fit.   That means 20-40% of our population going elsewhere. Beat that, Nazis!</w:t>
      </w:r>
    </w:p>
    <w:p>
      <w:r>
        <w:rPr>
          <w:b/>
          <w:u w:val="single"/>
        </w:rPr>
        <w:t>121053</w:t>
      </w:r>
    </w:p>
    <w:p>
      <w:r>
        <w:t xml:space="preserve">2. </w:t>
        <w:tab/>
        <w:t>Nazbols would send you away to tuol sleng you fucking cunt</w:t>
      </w:r>
    </w:p>
    <w:p>
      <w:r>
        <w:rPr>
          <w:b/>
          <w:u w:val="single"/>
        </w:rPr>
        <w:t>121054</w:t>
      </w:r>
    </w:p>
    <w:p>
      <w:r>
        <w:t>1.</w:t>
      </w:r>
    </w:p>
    <w:p>
      <w:r>
        <w:rPr>
          <w:b/>
          <w:u w:val="single"/>
        </w:rPr>
        <w:t>121055</w:t>
      </w:r>
    </w:p>
    <w:p>
      <w:r>
        <w:t xml:space="preserve">2. </w:t>
        <w:tab/>
        <w:t>half nigger total idiot</w:t>
      </w:r>
    </w:p>
    <w:p>
      <w:r>
        <w:rPr>
          <w:b/>
          <w:u w:val="single"/>
        </w:rPr>
        <w:t>121056</w:t>
      </w:r>
    </w:p>
    <w:p>
      <w:r>
        <w:t>1. https://www.hollywoodreporter.com/news/camille-paglia-takes-millennials-strangely-unsexy-instagram-posts-1148415 These retarded hippies from the '60's are just now figuring out that their degenerate ideology is harmful to women--and to society as a whole--half a century later?    "The sexual revolution sought and won by my 1960s [sic] generation envisioned women as responsible, mature free agents, equal to men. We certainly did not foresee that 'booty pics,' reducing women to their buttocks like Stone Age fertility totems, would become a wildly addictive genre of Instagram self-portraiture."   Of course these idiots didn't foresee any harmful effects of "sexual liberation"; therein lies the problem! These degenerates are so dumb, so infantile, so lacking in critical thinking skills, and so myopic that they could not possibly have any foresight whatsoever about anything. They never think even somewhat into the future about the long term because they lack the ability! This is why it's up to us and only us to consider our posterity, and to secure some kind of future for the generations that come after us.</w:t>
      </w:r>
    </w:p>
    <w:p>
      <w:r>
        <w:rPr>
          <w:b/>
          <w:u w:val="single"/>
        </w:rPr>
        <w:t>121057</w:t>
      </w:r>
    </w:p>
    <w:p>
      <w:r>
        <w:t xml:space="preserve">2. </w:t>
        <w:tab/>
        <w:t>They pretend like it's a bug and not the main feature they pushed on society. It's all very jewish.</w:t>
      </w:r>
    </w:p>
    <w:p>
      <w:r>
        <w:rPr>
          <w:b/>
          <w:u w:val="single"/>
        </w:rPr>
        <w:t>121058</w:t>
      </w:r>
    </w:p>
    <w:p>
      <w:r>
        <w:t xml:space="preserve">3. </w:t>
        <w:tab/>
        <w:t>I don't know why the bold font went all nuts on this post, but okay.</w:t>
      </w:r>
    </w:p>
    <w:p>
      <w:r>
        <w:rPr>
          <w:b/>
          <w:u w:val="single"/>
        </w:rPr>
        <w:t>121059</w:t>
      </w:r>
    </w:p>
    <w:p>
      <w:r>
        <w:t>1. Hey, Russians... CA wants your vote.. ya just have to get there. https://www.wnd.com/2018/10/san-francisco-to-allow-illegals-to-vote/</w:t>
      </w:r>
    </w:p>
    <w:p>
      <w:r>
        <w:rPr>
          <w:b/>
          <w:u w:val="single"/>
        </w:rPr>
        <w:t>121060</w:t>
      </w:r>
    </w:p>
    <w:p>
      <w:r>
        <w:t xml:space="preserve">2. </w:t>
        <w:tab/>
        <w:t>Just goes to show how retarded, literally retarded the Dems are! All we've heard was the Russians did it, colluded to take away the vote from them, and what do they do, turn around and attempt to do the very same thing! These people need to be blasted into space on a non return trip back! The only thing is, they are brazenly stupid enough to do it in the open!</w:t>
      </w:r>
    </w:p>
    <w:p>
      <w:r>
        <w:rPr>
          <w:b/>
          <w:u w:val="single"/>
        </w:rPr>
        <w:t>121061</w:t>
      </w:r>
    </w:p>
    <w:p>
      <w:r>
        <w:t>1. Those of us who are anti-Trump have to deal with people who seem to inhabit an alternate universe.   In Universe Beta, Trump just built a border wall, pulled our troops out of Syria, and successfully re-negotiated trade deals with multiple countries. Oh, and illegal immigration is at an all time low.   What drugs are they smoking, and where can I find some?</w:t>
      </w:r>
    </w:p>
    <w:p>
      <w:r>
        <w:rPr>
          <w:b/>
          <w:u w:val="single"/>
        </w:rPr>
        <w:t>121062</w:t>
      </w:r>
    </w:p>
    <w:p>
      <w:r>
        <w:t xml:space="preserve">2. </w:t>
        <w:tab/>
        <w:t>Where have you been? Some Faggot is using your avatar and I thought he was you until it became obvious he was an imposter so I gulaged him.</w:t>
      </w:r>
    </w:p>
    <w:p>
      <w:r>
        <w:rPr>
          <w:b/>
          <w:u w:val="single"/>
        </w:rPr>
        <w:t>121063</w:t>
      </w:r>
    </w:p>
    <w:p>
      <w:r>
        <w:t>1. When Twitter says they don't allow encouragement of violence.... they are obviously lying.  That is just one of the excuses they use to censor the voice of conservatives.</w:t>
      </w:r>
    </w:p>
    <w:p>
      <w:r>
        <w:rPr>
          <w:b/>
          <w:u w:val="single"/>
        </w:rPr>
        <w:t>121064</w:t>
      </w:r>
    </w:p>
    <w:p>
      <w:r>
        <w:t xml:space="preserve">2. </w:t>
        <w:tab/>
        <w:t>I was locked for saying the word retard to blue checkmark lib. Saying kill a conservative is a ok over there, especially love the kill white males tweets.</w:t>
      </w:r>
    </w:p>
    <w:p>
      <w:r>
        <w:rPr>
          <w:b/>
          <w:u w:val="single"/>
        </w:rPr>
        <w:t>121065</w:t>
      </w:r>
    </w:p>
    <w:p>
      <w:r>
        <w:t>1. Traitors get the Rope!</w:t>
      </w:r>
    </w:p>
    <w:p>
      <w:r>
        <w:rPr>
          <w:b/>
          <w:u w:val="single"/>
        </w:rPr>
        <w:t>121066</w:t>
      </w:r>
    </w:p>
    <w:p>
      <w:r>
        <w:t xml:space="preserve">2. </w:t>
        <w:tab/>
        <w:t>I don't stand with Islam</w:t>
      </w:r>
    </w:p>
    <w:p>
      <w:r>
        <w:rPr>
          <w:b/>
          <w:u w:val="single"/>
        </w:rPr>
        <w:t>121067</w:t>
      </w:r>
    </w:p>
    <w:p>
      <w:r>
        <w:t xml:space="preserve">3. </w:t>
        <w:tab/>
        <w:tab/>
        <w:t>I only stand with moslems if there's a faggot in mid air. I can kinda get behind em then</w:t>
      </w:r>
    </w:p>
    <w:p>
      <w:r>
        <w:rPr>
          <w:b/>
          <w:u w:val="single"/>
        </w:rPr>
        <w:t>121068</w:t>
      </w:r>
    </w:p>
    <w:p>
      <w:r>
        <w:t xml:space="preserve">4. </w:t>
        <w:tab/>
        <w:tab/>
        <w:tab/>
        <w:t>as long as the fag toss is done in Islamic countries, then I don't care  I just don't want them in the Western white world</w:t>
      </w:r>
    </w:p>
    <w:p>
      <w:r>
        <w:rPr>
          <w:b/>
          <w:u w:val="single"/>
        </w:rPr>
        <w:t>121069</w:t>
      </w:r>
    </w:p>
    <w:p>
      <w:r>
        <w:t xml:space="preserve">5. </w:t>
        <w:tab/>
        <w:tab/>
        <w:tab/>
        <w:tab/>
        <w:t>agreed</w:t>
      </w:r>
    </w:p>
    <w:p>
      <w:r>
        <w:rPr>
          <w:b/>
          <w:u w:val="single"/>
        </w:rPr>
        <w:t>121070</w:t>
      </w:r>
    </w:p>
    <w:p>
      <w:r>
        <w:t>1. So, due process doesn't apply to US citizens, let alone esteemed jurists being vetted for Supreme Court, but lying MSM are right there with their retarded interpretation of the Bill of Rights as it so clearly applies to third world savages. Nice.</w:t>
      </w:r>
    </w:p>
    <w:p>
      <w:r>
        <w:rPr>
          <w:b/>
          <w:u w:val="single"/>
        </w:rPr>
        <w:t>121071</w:t>
      </w:r>
    </w:p>
    <w:p>
      <w:r>
        <w:t>1. My wife @Snow_White takes a lot of guff here for her genuine expression of her Christian faith, a faith I share.   We are both well aware of the subversion within the Church, and as devout people, we are incensed at how external actors have perverted the message.  The people who attack the Church fail to realize it, far more than anything else, was what kept the threat of invasion at bay, and it's subversion has played an enormous role in our current degradation.    I don't expect everyone to share our faith.  I purposely do not talk often about my own beliefs because I'm not here for that purpose, and I respect people who disagree whose views do not threaten our civilization.    All that said, as a husband, I would simply ask if you disagree with her, then let it be.  I know social media deliberately encourages people to be our worst selves, but to the white nationalists who like to pick at her, please realize that if the efforts she makes to bridge these gaps succeed, we may all yet benefit.    And I will do the same.  Many Pagans know and respect me because we meet on grounds that allow for mutual respect.  As we do that, we become better people, and it's not about surrendering your beliefs, white knighting, or cucking, but rather about alliances to be built against common enemies.</w:t>
      </w:r>
    </w:p>
    <w:p>
      <w:r>
        <w:rPr>
          <w:b/>
          <w:u w:val="single"/>
        </w:rPr>
        <w:t>121072</w:t>
      </w:r>
    </w:p>
    <w:p>
      <w:r>
        <w:t xml:space="preserve">2. </w:t>
        <w:tab/>
        <w:t>I am curious as to what church you speak of. Jesus was not a fan of the temples as you well know. Attacking an institution that makes money selling Jesus is very different from attacking your faith. I respect your wife for loving Christ openly and taking the abuse that follows.</w:t>
      </w:r>
    </w:p>
    <w:p>
      <w:r>
        <w:rPr>
          <w:b/>
          <w:u w:val="single"/>
        </w:rPr>
        <w:t>121073</w:t>
      </w:r>
    </w:p>
    <w:p>
      <w:r>
        <w:t xml:space="preserve">3. </w:t>
        <w:tab/>
        <w:tab/>
        <w:t>Jesus was a sand nigger faggot.</w:t>
      </w:r>
    </w:p>
    <w:p>
      <w:r>
        <w:rPr>
          <w:b/>
          <w:u w:val="single"/>
        </w:rPr>
        <w:t>121074</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121075</w:t>
      </w:r>
    </w:p>
    <w:p>
      <w:r>
        <w:t xml:space="preserve">2. </w:t>
        <w:tab/>
        <w:t>I would have fired her because of her first name... nigger names always amaze me.</w:t>
      </w:r>
    </w:p>
    <w:p>
      <w:r>
        <w:rPr>
          <w:b/>
          <w:u w:val="single"/>
        </w:rPr>
        <w:t>121076</w:t>
      </w:r>
    </w:p>
    <w:p>
      <w:r>
        <w:t xml:space="preserve">3. </w:t>
        <w:tab/>
        <w:tab/>
        <w:t>another LOL!</w:t>
      </w:r>
    </w:p>
    <w:p>
      <w:r>
        <w:rPr>
          <w:b/>
          <w:u w:val="single"/>
        </w:rPr>
        <w:t>121077</w:t>
      </w:r>
    </w:p>
    <w:p>
      <w:r>
        <w:t>1. I still have a photo of Mr. Dick Nigger when we were still dating...</w:t>
      </w:r>
    </w:p>
    <w:p>
      <w:r>
        <w:rPr>
          <w:b/>
          <w:u w:val="single"/>
        </w:rPr>
        <w:t>121078</w:t>
      </w:r>
    </w:p>
    <w:p>
      <w:r>
        <w:t>1. BREAKING: Scientific proof that extensive space travel melts the brain. https://kek.gg/u/BfP5</w:t>
      </w:r>
    </w:p>
    <w:p>
      <w:r>
        <w:rPr>
          <w:b/>
          <w:u w:val="single"/>
        </w:rPr>
        <w:t>121079</w:t>
      </w:r>
    </w:p>
    <w:p>
      <w:r>
        <w:t xml:space="preserve">2. </w:t>
        <w:tab/>
        <w:t>What a faggot response.</w:t>
      </w:r>
    </w:p>
    <w:p>
      <w:r>
        <w:rPr>
          <w:b/>
          <w:u w:val="single"/>
        </w:rPr>
        <w:t>121080</w:t>
      </w:r>
    </w:p>
    <w:p>
      <w:r>
        <w:t>1. She should try living in Pakistan as a Christian or an Ahmaddi Muslim and learn about discrimination.</w:t>
      </w:r>
    </w:p>
    <w:p>
      <w:r>
        <w:rPr>
          <w:b/>
          <w:u w:val="single"/>
        </w:rPr>
        <w:t>121081</w:t>
      </w:r>
    </w:p>
    <w:p>
      <w:r>
        <w:t xml:space="preserve">2. </w:t>
        <w:tab/>
        <w:t>Just another muzzie wannabe politician determined to kill off Scottish language and culture because she hates us.</w:t>
      </w:r>
    </w:p>
    <w:p>
      <w:r>
        <w:rPr>
          <w:b/>
          <w:u w:val="single"/>
        </w:rPr>
        <w:t>121082</w:t>
      </w:r>
    </w:p>
    <w:p>
      <w:r>
        <w:t>1. I have muted SEVERAL faggot wannabe Nazis today. I feel alive!</w:t>
      </w:r>
    </w:p>
    <w:p>
      <w:r>
        <w:rPr>
          <w:b/>
          <w:u w:val="single"/>
        </w:rPr>
        <w:t>121083</w:t>
      </w:r>
    </w:p>
    <w:p>
      <w:r>
        <w:t>1. Lord only knows why, but a video I posted 2 years ago is all of a sudden blowing up on Youtube for some reason. Maybe you guys will enjoy watching a compilation of protesters getting run over too.    https://www.youtube.com/watch?v=iFkrAFiPu2o&amp;lc=z23izbt4hym0zlju3acdp432ov4bjzdygr42svenbl5w03c010c</w:t>
      </w:r>
    </w:p>
    <w:p>
      <w:r>
        <w:rPr>
          <w:b/>
          <w:u w:val="single"/>
        </w:rPr>
        <w:t>121084</w:t>
      </w:r>
    </w:p>
    <w:p>
      <w:r>
        <w:t xml:space="preserve">2. </w:t>
        <w:tab/>
        <w:t>im not a sick or violent person . before globalist and niggers reverted back into sub human animals back about 1994 i didnt hate anybody . but now after the past 20+ years of both their completely insane disgusting rapist animal behavior i laugh with glee seeing insane nigger death cells run over , the things are insane life wreckers</w:t>
      </w:r>
    </w:p>
    <w:p>
      <w:r>
        <w:rPr>
          <w:b/>
          <w:u w:val="single"/>
        </w:rPr>
        <w:t>121085</w:t>
      </w:r>
    </w:p>
    <w:p>
      <w:r>
        <w:t>1. Any day a nigger dies is a good day.</w:t>
      </w:r>
    </w:p>
    <w:p>
      <w:r>
        <w:rPr>
          <w:b/>
          <w:u w:val="single"/>
        </w:rPr>
        <w:t>121086</w:t>
      </w:r>
    </w:p>
    <w:p>
      <w:r>
        <w:t>1. what's murkowski's deal? is she sucking up to the eskimo vote? a true blue feminist wacko? closeted dem?</w:t>
      </w:r>
    </w:p>
    <w:p>
      <w:r>
        <w:rPr>
          <w:b/>
          <w:u w:val="single"/>
        </w:rPr>
        <w:t>121087</w:t>
      </w:r>
    </w:p>
    <w:p>
      <w:r>
        <w:t xml:space="preserve">2. </w:t>
        <w:tab/>
        <w:t>She's not even a RINO, she's more like an old-school machine politics ward boss. Alaskans are completely dependent on government gibs and they pull the lever for whoever can deliver the funding, but they like to pretend they're rugged conservatives. She got the Senate seat the old fashioned way (nepotism from her daddy) and likely is a shitlib cunt bone deep</w:t>
      </w:r>
    </w:p>
    <w:p>
      <w:r>
        <w:rPr>
          <w:b/>
          <w:u w:val="single"/>
        </w:rPr>
        <w:t>121088</w:t>
      </w:r>
    </w:p>
    <w:p>
      <w:r>
        <w:t xml:space="preserve">3. </w:t>
        <w:tab/>
        <w:tab/>
        <w:t>to me, her phyzz shrieks "femcunt battle axe"</w:t>
      </w:r>
    </w:p>
    <w:p>
      <w:r>
        <w:rPr>
          <w:b/>
          <w:u w:val="single"/>
        </w:rPr>
        <w:t>121089</w:t>
      </w:r>
    </w:p>
    <w:p>
      <w:r>
        <w:t xml:space="preserve">4. </w:t>
        <w:tab/>
        <w:tab/>
        <w:tab/>
        <w:t>This photo was taken a couple days ago.  Interesting dynamic, no?</w:t>
      </w:r>
    </w:p>
    <w:p>
      <w:r>
        <w:rPr>
          <w:b/>
          <w:u w:val="single"/>
        </w:rPr>
        <w:t>121090</w:t>
      </w:r>
    </w:p>
    <w:p>
      <w:r>
        <w:t xml:space="preserve">5. </w:t>
        <w:tab/>
        <w:tab/>
        <w:tab/>
        <w:t>ABSOLUTELY CURSED IMAGE</w:t>
      </w:r>
    </w:p>
    <w:p>
      <w:r>
        <w:rPr>
          <w:b/>
          <w:u w:val="single"/>
        </w:rPr>
        <w:t>121091</w:t>
      </w:r>
    </w:p>
    <w:p>
      <w:r>
        <w:t xml:space="preserve">6. </w:t>
        <w:tab/>
        <w:tab/>
        <w:t>Queue Sarah Palin next cycle.🎯</w:t>
      </w:r>
    </w:p>
    <w:p>
      <w:r>
        <w:rPr>
          <w:b/>
          <w:u w:val="single"/>
        </w:rPr>
        <w:t>121092</w:t>
      </w:r>
    </w:p>
    <w:p>
      <w:r>
        <w:t xml:space="preserve">7. </w:t>
        <w:tab/>
        <w:tab/>
        <w:tab/>
        <w:t>Or Joe Miller, he actually beat her in the Republican primary back in 2010. To give the dried out skank credit, she won as a write-in candidate in the general Senate election. Only she and Strom Thurmond have pulled that off.</w:t>
      </w:r>
    </w:p>
    <w:p>
      <w:r>
        <w:rPr>
          <w:b/>
          <w:u w:val="single"/>
        </w:rPr>
        <w:t>121093</w:t>
      </w:r>
    </w:p>
    <w:p>
      <w:r>
        <w:t xml:space="preserve">8. </w:t>
        <w:tab/>
        <w:tab/>
        <w:tab/>
        <w:t>I remember well.  I like him too.  Palin sent a shot cross the bow directly to murkowski today on Twitter.  “I can see 2022 from my front porch”. Awesome.</w:t>
      </w:r>
    </w:p>
    <w:p>
      <w:r>
        <w:rPr>
          <w:b/>
          <w:u w:val="single"/>
        </w:rPr>
        <w:t>121094</w:t>
      </w:r>
    </w:p>
    <w:p>
      <w:r>
        <w:t xml:space="preserve">9. </w:t>
        <w:tab/>
        <w:tab/>
        <w:t>She was probably angling for some kind of reward. Democrats either paid her more or McConnell didn't bother meeting her price.</w:t>
      </w:r>
    </w:p>
    <w:p>
      <w:r>
        <w:rPr>
          <w:b/>
          <w:u w:val="single"/>
        </w:rPr>
        <w:t>121095</w:t>
      </w:r>
    </w:p>
    <w:p>
      <w:r>
        <w:t xml:space="preserve">10. </w:t>
        <w:tab/>
        <w:tab/>
        <w:tab/>
        <w:t>Maybe. What I don't get is her going down with the sinking dem ship, pointless and uncharacteristic. She's a classic opportunist. They can strip her of committee positions and make her next 4 years very unpleasant if they want to. Only thing I can come up with is that she's pulling a Flake and not seeking reelection</w:t>
      </w:r>
    </w:p>
    <w:p>
      <w:r>
        <w:rPr>
          <w:b/>
          <w:u w:val="single"/>
        </w:rPr>
        <w:t>121096</w:t>
      </w:r>
    </w:p>
    <w:p>
      <w:r>
        <w:t>1. No. Stupid asshole for disobeying the 911 operator that told him to stay in his car and NOT follow Trayvon. Instead, he decides to play Cop and provoked Trayvon into attacking him. Trayvon nigger thug yes....Zimmerman stupid asshole spick who was playing god....</w:t>
      </w:r>
    </w:p>
    <w:p>
      <w:r>
        <w:rPr>
          <w:b/>
          <w:u w:val="single"/>
        </w:rPr>
        <w:t>121097</w:t>
      </w:r>
    </w:p>
    <w:p>
      <w:r>
        <w:t>1. A bit of revisionist history from Travis LeBlanc.   What anyone on the TRS forums knows is that it was open season in Richard Spencer there. And it was most certainly encouraged by the owners of TRS. If you criticized an owner of TRS, (((Weev))), Andrew Anglin, or Ricky Vaughn, you got banned. If you criticized a number of movement people that were on the 'purge list' like Richard Spencer, no problem whatsoever. The only thing that interrupted this process was Paul Nehlen's doxing of Ricky Vaughn.   As for the Daily Stormer "pushing out toxic elements from the movement", there is no more toxic element in the movement than (((Weev))). Greg Johnson says he agrees with LeBlanc on this, which is an outrage.     https://goo.gl/6Mkoi7</w:t>
      </w:r>
    </w:p>
    <w:p>
      <w:r>
        <w:rPr>
          <w:b/>
          <w:u w:val="single"/>
        </w:rPr>
        <w:t>121098</w:t>
      </w:r>
    </w:p>
    <w:p>
      <w:r>
        <w:t xml:space="preserve">2. </w:t>
        <w:tab/>
        <w:t>One of the pillars that made Spencer a leader was being able to throw upscale conferences that could bring people together.  Mike’s hieling at NPI cut this off for him and played a huge part in Spencer’s decline in leadership.</w:t>
      </w:r>
    </w:p>
    <w:p>
      <w:r>
        <w:rPr>
          <w:b/>
          <w:u w:val="single"/>
        </w:rPr>
        <w:t>121099</w:t>
      </w:r>
    </w:p>
    <w:p>
      <w:r>
        <w:t xml:space="preserve">3. </w:t>
        <w:tab/>
        <w:tab/>
        <w:t>Also that Spencer was able to connect with normie focused people like Peter Brimelow. The heiling at NPI cut that off too.  In fact whenever something strange happens, especially as it relates the the Daily Stormer, it always results in some funnel into our cause being shut down.</w:t>
      </w:r>
    </w:p>
    <w:p>
      <w:r>
        <w:rPr>
          <w:b/>
          <w:u w:val="single"/>
        </w:rPr>
        <w:t>121100</w:t>
      </w:r>
    </w:p>
    <w:p>
      <w:r>
        <w:t xml:space="preserve">4. </w:t>
        <w:tab/>
        <w:tab/>
        <w:tab/>
        <w:t>When Daily Stormer was promoting white identity, albeit a retarded version, it had no access to the real world.  When Spencer and others made white identity a real world position/movement that would attract high quality whites they imploded it with endless infighting and stunts.  They then redirected the energy into the gop where it would become nullified.</w:t>
      </w:r>
    </w:p>
    <w:p>
      <w:r>
        <w:rPr>
          <w:b/>
          <w:u w:val="single"/>
        </w:rPr>
        <w:t>121101</w:t>
      </w:r>
    </w:p>
    <w:p>
      <w:r>
        <w:t>1. Twitter Suspends Influential Black Female Trump Supporter’s Account After She Announces She Is Attending TPUSA Event in Washington DC   #News @a    https://www.thegatewaypundit.com/2018/10/twitter-suspends-influential-black-female-trump-supporters-account-after-she-announces-she-is-attending-tpusa-event-at-white-house/</w:t>
      </w:r>
    </w:p>
    <w:p>
      <w:r>
        <w:rPr>
          <w:b/>
          <w:u w:val="single"/>
        </w:rPr>
        <w:t>121102</w:t>
      </w:r>
    </w:p>
    <w:p>
      <w:r>
        <w:t xml:space="preserve">2. </w:t>
        <w:tab/>
        <w:t>Democrats are just a bunch of racists.. Look at how they try to undermine them.</w:t>
      </w:r>
    </w:p>
    <w:p>
      <w:r>
        <w:rPr>
          <w:b/>
          <w:u w:val="single"/>
        </w:rPr>
        <w:t>121103</w:t>
      </w:r>
    </w:p>
    <w:p>
      <w:r>
        <w:t xml:space="preserve">3. </w:t>
        <w:tab/>
        <w:tab/>
        <w:t>Dorsey is literally a nigger loving fag. He should be a racist. That would be healthy and normal</w:t>
      </w:r>
    </w:p>
    <w:p>
      <w:r>
        <w:rPr>
          <w:b/>
          <w:u w:val="single"/>
        </w:rPr>
        <w:t>121104</w:t>
      </w:r>
    </w:p>
    <w:p>
      <w:r>
        <w:t>1. dont buy lotto tickets what are u a dumb nigger or something?</w:t>
      </w:r>
    </w:p>
    <w:p>
      <w:r>
        <w:rPr>
          <w:b/>
          <w:u w:val="single"/>
        </w:rPr>
        <w:t>121105</w:t>
      </w:r>
    </w:p>
    <w:p>
      <w:r>
        <w:t>2.</w:t>
      </w:r>
    </w:p>
    <w:p>
      <w:r>
        <w:rPr>
          <w:b/>
          <w:u w:val="single"/>
        </w:rPr>
        <w:t>121106</w:t>
      </w:r>
    </w:p>
    <w:p>
      <w:r>
        <w:t xml:space="preserve">3. </w:t>
        <w:tab/>
        <w:t>Its what you do when you have no hope. I bought 3 of the megamillions and the night of the drawing I was thinking what life would be like if I had that kind of wealth. The opposite of the hellish life I live now.</w:t>
      </w:r>
    </w:p>
    <w:p>
      <w:r>
        <w:rPr>
          <w:b/>
          <w:u w:val="single"/>
        </w:rPr>
        <w:t>121107</w:t>
      </w:r>
    </w:p>
    <w:p>
      <w:r>
        <w:t xml:space="preserve">4. </w:t>
        <w:tab/>
        <w:tab/>
        <w:t>Well now it’s negative six dollars more hellish 🙄</w:t>
      </w:r>
    </w:p>
    <w:p>
      <w:r>
        <w:rPr>
          <w:b/>
          <w:u w:val="single"/>
        </w:rPr>
        <w:t>121108</w:t>
      </w:r>
    </w:p>
    <w:p>
      <w:r>
        <w:t xml:space="preserve">5. </w:t>
        <w:tab/>
        <w:tab/>
        <w:t>I hit 2 numbers but it was as worth the heavy day dreaming.</w:t>
      </w:r>
    </w:p>
    <w:p>
      <w:r>
        <w:rPr>
          <w:b/>
          <w:u w:val="single"/>
        </w:rPr>
        <w:t>121109</w:t>
      </w:r>
    </w:p>
    <w:p>
      <w:r>
        <w:t xml:space="preserve">6. </w:t>
        <w:tab/>
        <w:tab/>
        <w:t>glad I wasn't this guy. but I have had a ticket close to that. so close but so far away.</w:t>
      </w:r>
    </w:p>
    <w:p>
      <w:r>
        <w:rPr>
          <w:b/>
          <w:u w:val="single"/>
        </w:rPr>
        <w:t>121110</w:t>
      </w:r>
    </w:p>
    <w:p>
      <w:r>
        <w:t>7.</w:t>
      </w:r>
    </w:p>
    <w:p>
      <w:r>
        <w:rPr>
          <w:b/>
          <w:u w:val="single"/>
        </w:rPr>
        <w:t>121111</w:t>
      </w:r>
    </w:p>
    <w:p>
      <w:r>
        <w:t xml:space="preserve">8. </w:t>
        <w:tab/>
        <w:tab/>
        <w:tab/>
        <w:tab/>
        <w:t>The idiot tax gives me better odds that the ones I already have.</w:t>
      </w:r>
    </w:p>
    <w:p>
      <w:r>
        <w:rPr>
          <w:b/>
          <w:u w:val="single"/>
        </w:rPr>
        <w:t>121112</w:t>
      </w:r>
    </w:p>
    <w:p>
      <w:r>
        <w:t>1. US Navy helicopter crashes on USS Ronald Reagan flight deck, sailors hurt  https://www.foxnews.com/world/us-navy-helicopter-crashes-on-uss-ronald-reagan-flight-deck-sailors-hurt</w:t>
      </w:r>
    </w:p>
    <w:p>
      <w:r>
        <w:rPr>
          <w:b/>
          <w:u w:val="single"/>
        </w:rPr>
        <w:t>121113</w:t>
      </w:r>
    </w:p>
    <w:p>
      <w:r>
        <w:t xml:space="preserve">2. </w:t>
        <w:tab/>
        <w:t>#GabFam  ****pls read &amp; share***  U S NAVAL COMMAND. WHAT IS GOING   ON HERE?  TOO MANY CRASHES...SOMEONE HAS TO ANSWER.   PRAYERS TO OUR SAILORS.</w:t>
      </w:r>
    </w:p>
    <w:p>
      <w:r>
        <w:rPr>
          <w:b/>
          <w:u w:val="single"/>
        </w:rPr>
        <w:t>121114</w:t>
      </w:r>
    </w:p>
    <w:p>
      <w:r>
        <w:t xml:space="preserve">3. </w:t>
        <w:tab/>
        <w:tab/>
        <w:t>It's called that useless nigger letting our military equipment fall apart. You can't just trash the equipment without having replacements which take time to make.</w:t>
      </w:r>
    </w:p>
    <w:p>
      <w:r>
        <w:rPr>
          <w:b/>
          <w:u w:val="single"/>
        </w:rPr>
        <w:t>121115</w:t>
      </w:r>
    </w:p>
    <w:p>
      <w:r>
        <w:t xml:space="preserve">4. </w:t>
        <w:tab/>
        <w:tab/>
        <w:tab/>
        <w:t>👍👍👍👍👍👍😁</w:t>
      </w:r>
    </w:p>
    <w:p>
      <w:r>
        <w:rPr>
          <w:b/>
          <w:u w:val="single"/>
        </w:rPr>
        <w:t>121116</w:t>
      </w:r>
    </w:p>
    <w:p>
      <w:r>
        <w:t>1. Alt-right shills for Trump frequently accuse his detractors (i.e. the mentally sane) of having unreasonably high expectations. "You're whining because he hasn't gone full RAHOWA!"   Nope. Actually, we would have been fine with basic civic nationalism &amp; populism, at least for the time being.   This orange motherfucker fails BASIC tests for competence.</w:t>
      </w:r>
    </w:p>
    <w:p>
      <w:r>
        <w:rPr>
          <w:b/>
          <w:u w:val="single"/>
        </w:rPr>
        <w:t>121117</w:t>
      </w:r>
    </w:p>
    <w:p>
      <w:r>
        <w:t xml:space="preserve">2. </w:t>
        <w:tab/>
        <w:t>All I wanted was a wall, serious reduction in legal immigration (though I wanted a full moratorium), serious tariffs on China, ELIMINATION of NAfta, peace with Russia, end to Syria/Afghan/IRaq wars, etc... I would have supported him if he had done that. He didn't do any of it!</w:t>
      </w:r>
    </w:p>
    <w:p>
      <w:r>
        <w:rPr>
          <w:b/>
          <w:u w:val="single"/>
        </w:rPr>
        <w:t>121118</w:t>
      </w:r>
    </w:p>
    <w:p>
      <w:r>
        <w:t xml:space="preserve">3. </w:t>
        <w:tab/>
        <w:tab/>
        <w:t>Or even try to do any of it. That's the key here.   Everyone with a brain knew that putting the MAGA agenda into action wouldn't be easy. Not with a traitorous GOP, incompetent FBI, activist judges, etc.   Nope. Orange Retard didn't even try. He signed an omnibus bill that forbids border wall funding, then bragged about it on twitter, not even knowing what was in it.</w:t>
      </w:r>
    </w:p>
    <w:p>
      <w:r>
        <w:rPr>
          <w:b/>
          <w:u w:val="single"/>
        </w:rPr>
        <w:t>121119</w:t>
      </w:r>
    </w:p>
    <w:p>
      <w:r>
        <w:t>1. Hey Gabbers, make this scumbag famous, he has not been caught yet I'm told. Notice the satanic pentagram charm around his neck   Man roundhouse-kicks pro-life woman https://youtu.be/z7SqtIe5rZQ via @YouTube #CANADA</w:t>
      </w:r>
    </w:p>
    <w:p>
      <w:r>
        <w:rPr>
          <w:b/>
          <w:u w:val="single"/>
        </w:rPr>
        <w:t>121120</w:t>
      </w:r>
    </w:p>
    <w:p>
      <w:r>
        <w:t xml:space="preserve">2. </w:t>
        <w:tab/>
        <w:t>I'd like to kick this faggot into next week.</w:t>
      </w:r>
    </w:p>
    <w:p>
      <w:r>
        <w:rPr>
          <w:b/>
          <w:u w:val="single"/>
        </w:rPr>
        <w:t>121121</w:t>
      </w:r>
    </w:p>
    <w:p>
      <w:r>
        <w:t>1. once we are all allowed back on twitter the truth about the deranged nigger MLK Jr will come out, who was almost a bigger scam than the nogger non grata Obama. truth is they are both commie illuminati niggers</w:t>
      </w:r>
    </w:p>
    <w:p>
      <w:r>
        <w:rPr>
          <w:b/>
          <w:u w:val="single"/>
        </w:rPr>
        <w:t>121122</w:t>
      </w:r>
    </w:p>
    <w:p>
      <w:r>
        <w:t>1. Those that may not be criticised have stolen the English word GAY, which means HAPPY/JOYFUL and applied it the the most unhappy people on the planet. Also, a FAGGOT is a bunch of STICKS used for  KINDLING.   I want my language back!!!!!!!</w:t>
      </w:r>
    </w:p>
    <w:p>
      <w:r>
        <w:rPr>
          <w:b/>
          <w:u w:val="single"/>
        </w:rPr>
        <w:t>121123</w:t>
      </w:r>
    </w:p>
    <w:p>
      <w:r>
        <w:t>1. https://www.chicksonright.com/blog/2018/10/17/amy-schumer-feels-bad-for-women-more-attractive-than-her/</w:t>
      </w:r>
    </w:p>
    <w:p>
      <w:r>
        <w:rPr>
          <w:b/>
          <w:u w:val="single"/>
        </w:rPr>
        <w:t>121124</w:t>
      </w:r>
    </w:p>
    <w:p>
      <w:r>
        <w:t xml:space="preserve">2. </w:t>
        <w:tab/>
        <w:t>jew cunt</w:t>
      </w:r>
    </w:p>
    <w:p>
      <w:r>
        <w:rPr>
          <w:b/>
          <w:u w:val="single"/>
        </w:rPr>
        <w:t>121125</w:t>
      </w:r>
    </w:p>
    <w:p>
      <w:r>
        <w:t>1. Have you lost your fucking mind, dude?  Are you dead and some retarded piece of shit has taken over your account?</w:t>
      </w:r>
    </w:p>
    <w:p>
      <w:r>
        <w:rPr>
          <w:b/>
          <w:u w:val="single"/>
        </w:rPr>
        <w:t>121126</w:t>
      </w:r>
    </w:p>
    <w:p>
      <w:r>
        <w:t>1. Sorry this is gross but it is important to see how liberal feminists have destroyed men. Just look at this piece of shit. I don't want these people anywhere near me or my family. It should be a crime to allow children near any democrats.</w:t>
      </w:r>
    </w:p>
    <w:p>
      <w:r>
        <w:rPr>
          <w:b/>
          <w:u w:val="single"/>
        </w:rPr>
        <w:t>121127</w:t>
      </w:r>
    </w:p>
    <w:p>
      <w:r>
        <w:t xml:space="preserve">2. </w:t>
        <w:tab/>
        <w:t>Is this twat for real????????????????????</w:t>
      </w:r>
    </w:p>
    <w:p>
      <w:r>
        <w:rPr>
          <w:b/>
          <w:u w:val="single"/>
        </w:rPr>
        <w:t>121128</w:t>
      </w:r>
    </w:p>
    <w:p>
      <w:r>
        <w:t>1. Just in case anyone is fucking confused.....</w:t>
      </w:r>
    </w:p>
    <w:p>
      <w:r>
        <w:rPr>
          <w:b/>
          <w:u w:val="single"/>
        </w:rPr>
        <w:t>121129</w:t>
      </w:r>
    </w:p>
    <w:p>
      <w:r>
        <w:t xml:space="preserve">2. </w:t>
        <w:tab/>
        <w:t>Just in case anyone hasn't realized that Paul Kersey is confused.   Our Founding Fathers were White Nationalists Paul!</w:t>
      </w:r>
    </w:p>
    <w:p>
      <w:r>
        <w:rPr>
          <w:b/>
          <w:u w:val="single"/>
        </w:rPr>
        <w:t>121130</w:t>
      </w:r>
    </w:p>
    <w:p>
      <w:r>
        <w:t xml:space="preserve">3. </w:t>
        <w:tab/>
        <w:tab/>
        <w:t>That faggot should be loyal to white people, not some stupid flag and gov that's ZOG controlled anyway.</w:t>
      </w:r>
    </w:p>
    <w:p>
      <w:r>
        <w:rPr>
          <w:b/>
          <w:u w:val="single"/>
        </w:rPr>
        <w:t>121131</w:t>
      </w:r>
    </w:p>
    <w:p>
      <w:r>
        <w:t>1. Operation Wetback 2.0 sounds good to me.</w:t>
      </w:r>
    </w:p>
    <w:p>
      <w:r>
        <w:rPr>
          <w:b/>
          <w:u w:val="single"/>
        </w:rPr>
        <w:t>121132</w:t>
      </w:r>
    </w:p>
    <w:p>
      <w:r>
        <w:t>1. This is actually quite easily explained... Donna Brazile is a fucking idiot.</w:t>
      </w:r>
    </w:p>
    <w:p>
      <w:r>
        <w:rPr>
          <w:b/>
          <w:u w:val="single"/>
        </w:rPr>
        <w:t>121133</w:t>
      </w:r>
    </w:p>
    <w:p>
      <w:r>
        <w:t xml:space="preserve">2. </w:t>
        <w:tab/>
        <w:t>BRAZIL is the house Nigger but she a DEM house nigger ..</w:t>
      </w:r>
    </w:p>
    <w:p>
      <w:r>
        <w:rPr>
          <w:b/>
          <w:u w:val="single"/>
        </w:rPr>
        <w:t>121134</w:t>
      </w:r>
    </w:p>
    <w:p>
      <w:r>
        <w:t>1. When you insult a check mark like @a</w:t>
      </w:r>
    </w:p>
    <w:p>
      <w:r>
        <w:rPr>
          <w:b/>
          <w:u w:val="single"/>
        </w:rPr>
        <w:t>121135</w:t>
      </w:r>
    </w:p>
    <w:p>
      <w:r>
        <w:t xml:space="preserve">2. </w:t>
        <w:tab/>
        <w:t>&gt;how dare they make us ban porn just because. Images are not real. &gt;is that some anime I see  I'll fucking rip your anus out through your throat you pathetic silicon valley wannabe nigger</w:t>
      </w:r>
    </w:p>
    <w:p>
      <w:r>
        <w:rPr>
          <w:b/>
          <w:u w:val="single"/>
        </w:rPr>
        <w:t>121136</w:t>
      </w:r>
    </w:p>
    <w:p>
      <w:r>
        <w:t>1. Sinead O’Connor ditches Catholicism converts to Islam   The woman has truely lost the plot!   https://www.irishcentral.com/news/irishvoice/sinead-oconnor-catholic-islam.amp?__twitter_impression=true</w:t>
      </w:r>
    </w:p>
    <w:p>
      <w:r>
        <w:rPr>
          <w:b/>
          <w:u w:val="single"/>
        </w:rPr>
        <w:t>121137</w:t>
      </w:r>
    </w:p>
    <w:p>
      <w:r>
        <w:t xml:space="preserve">2. </w:t>
        <w:tab/>
        <w:t>Lets just remember, 1 hit, almost 30 years ago, that's it, that's all this retarded Kojak has ever done, she is beyond irrelevant</w:t>
      </w:r>
    </w:p>
    <w:p>
      <w:r>
        <w:rPr>
          <w:b/>
          <w:u w:val="single"/>
        </w:rPr>
        <w:t>121138</w:t>
      </w:r>
    </w:p>
    <w:p>
      <w:r>
        <w:t>1. Modern Day Lenny Bruce Quotes   "Take your civil liberties &amp; free speech &amp; shove them down your throat until you choke on them &amp; bring up the truth"   "Only being called a cunt is worse than "racist" but it takes a real cunt to call someone a racist"</w:t>
      </w:r>
    </w:p>
    <w:p>
      <w:r>
        <w:rPr>
          <w:b/>
          <w:u w:val="single"/>
        </w:rPr>
        <w:t>121139</w:t>
      </w:r>
    </w:p>
    <w:p>
      <w:r>
        <w:t>1. POLICEMAN CAUGHT SAYING DFLA PROTEST WAS FAR RIGHT EDL MARCH - WHAT HAS HAPPENED TO THE UK POLICE?   #TOMMYROBINSON #POLICE #ISLAM   https://www.bitchute.com/video/yp5tkvygwvjT/</w:t>
      </w:r>
    </w:p>
    <w:p>
      <w:r>
        <w:rPr>
          <w:b/>
          <w:u w:val="single"/>
        </w:rPr>
        <w:t>121140</w:t>
      </w:r>
    </w:p>
    <w:p>
      <w:r>
        <w:t xml:space="preserve">2. </w:t>
        <w:tab/>
        <w:t>the UK police are faggots taking muzzie dick up their ass</w:t>
      </w:r>
    </w:p>
    <w:p>
      <w:r>
        <w:rPr>
          <w:b/>
          <w:u w:val="single"/>
        </w:rPr>
        <w:t>121141</w:t>
      </w:r>
    </w:p>
    <w:p>
      <w:r>
        <w:t>1. It strikes me that if you eliminate the HR department from most companies, you'd eliminate the worst of the progressives.    They always use those positions to subvert companies.</w:t>
      </w:r>
    </w:p>
    <w:p>
      <w:r>
        <w:rPr>
          <w:b/>
          <w:u w:val="single"/>
        </w:rPr>
        <w:t>121142</w:t>
      </w:r>
    </w:p>
    <w:p>
      <w:r>
        <w:t xml:space="preserve">2. </w:t>
        <w:tab/>
        <w:t>We must criminalize anti-white discrimination and anti-white hate speech. Its the central pillar from which we will reclaim our homelands.   There can't be any qualms about this or we will lose.</w:t>
      </w:r>
    </w:p>
    <w:p>
      <w:r>
        <w:rPr>
          <w:b/>
          <w:u w:val="single"/>
        </w:rPr>
        <w:t>121143</w:t>
      </w:r>
    </w:p>
    <w:p>
      <w:r>
        <w:t xml:space="preserve">3. </w:t>
        <w:tab/>
        <w:tab/>
        <w:t>Do you think criminlization is good?   Let the anti whites talk their shite.   Only the people united can enforce culture.   Police are merely statisticians of crime.   They hardly solve crime, they couldnt never enforce it.   It would also open the door to make the state or city "ungovernable" by overloading courts and police even more.</w:t>
      </w:r>
    </w:p>
    <w:p>
      <w:r>
        <w:rPr>
          <w:b/>
          <w:u w:val="single"/>
        </w:rPr>
        <w:t>121144</w:t>
      </w:r>
    </w:p>
    <w:p>
      <w:r>
        <w:t xml:space="preserve">4. </w:t>
        <w:tab/>
        <w:tab/>
        <w:tab/>
        <w:t>Every one calls everyone nigger where I am.  Adelaide was raped by the US niggers rap for 2 decades.</w:t>
      </w:r>
    </w:p>
    <w:p>
      <w:r>
        <w:rPr>
          <w:b/>
          <w:u w:val="single"/>
        </w:rPr>
        <w:t>121145</w:t>
      </w:r>
    </w:p>
    <w:p>
      <w:r>
        <w:t>1. You might wanna read the original post. And I have no problem with pro-white movement. What I have a problem with is fapping to a dead faggot who turned the best country in the world into a smoking ruin in mere 12 years and got 15 million white people killed in the process.</w:t>
      </w:r>
    </w:p>
    <w:p>
      <w:r>
        <w:rPr>
          <w:b/>
          <w:u w:val="single"/>
        </w:rPr>
        <w:t>121146</w:t>
      </w:r>
    </w:p>
    <w:p>
      <w:r>
        <w:t>1. Occultist faggot - Hitler was a Christian.</w:t>
      </w:r>
    </w:p>
    <w:p>
      <w:r>
        <w:rPr>
          <w:b/>
          <w:u w:val="single"/>
        </w:rPr>
        <w:t>121147</w:t>
      </w:r>
    </w:p>
    <w:p>
      <w:r>
        <w:t>1. LOL   https://dailystormer.name/considering-the-trad-phenomenon-in-light-of-those-other-things-i-wrote/</w:t>
      </w:r>
    </w:p>
    <w:p>
      <w:r>
        <w:rPr>
          <w:b/>
          <w:u w:val="single"/>
        </w:rPr>
        <w:t>121148</w:t>
      </w:r>
    </w:p>
    <w:p>
      <w:r>
        <w:t xml:space="preserve">2. </w:t>
        <w:tab/>
        <w:t>How rich do you have to be to hire retarded jungle Asian surrogate mothers, and what jurisdiction do you have to live in to keep them away from leftist lawyers? Practical considerations, I don't feel like waiting for the Zombie Alpacalips.</w:t>
      </w:r>
    </w:p>
    <w:p>
      <w:r>
        <w:rPr>
          <w:b/>
          <w:u w:val="single"/>
        </w:rPr>
        <w:t>121149</w:t>
      </w:r>
    </w:p>
    <w:p>
      <w:r>
        <w:t>1. Every time I hear about a little Chinese bastard jumping off the roof of the iphone building, I do my own little private "End Zone" dance.</w:t>
      </w:r>
    </w:p>
    <w:p>
      <w:r>
        <w:rPr>
          <w:b/>
          <w:u w:val="single"/>
        </w:rPr>
        <w:t>121150</w:t>
      </w:r>
    </w:p>
    <w:p>
      <w:r>
        <w:t xml:space="preserve">2. </w:t>
        <w:tab/>
        <w:t>Every time i see an ignorant little cunt with multicolored hair i think...what an ignorant little cunt, i bet she is a libtard. Then i shake my head and laugh in your little cunt face.</w:t>
      </w:r>
    </w:p>
    <w:p>
      <w:r>
        <w:rPr>
          <w:b/>
          <w:u w:val="single"/>
        </w:rPr>
        <w:t>121151</w:t>
      </w:r>
    </w:p>
    <w:p>
      <w:r>
        <w:t>1. Anyone who knows or see’s this Toronto (shithole) “soy-boy” faggot should punch him in the head and fu*k him up! ALL these libtard faggots are going down........male or female, shit doesn’t have a gender nor does the rage coming their way! Dare Libtards to bring it to the streets! #TimesUp</w:t>
      </w:r>
    </w:p>
    <w:p>
      <w:r>
        <w:rPr>
          <w:b/>
          <w:u w:val="single"/>
        </w:rPr>
        <w:t>121152</w:t>
      </w:r>
    </w:p>
    <w:p>
      <w:r>
        <w:t>1. Did that one nigger married to the mud shark finally leave Gab?</w:t>
      </w:r>
    </w:p>
    <w:p>
      <w:r>
        <w:rPr>
          <w:b/>
          <w:u w:val="single"/>
        </w:rPr>
        <w:t>121153</w:t>
      </w:r>
    </w:p>
    <w:p>
      <w:r>
        <w:t xml:space="preserve">2. </w:t>
        <w:tab/>
        <w:t>Nigger Raheem Davis murderer. I hope they execute this nigger today. I hope they storm the jail to get it done. Half mast Candlelight vigil hero stolen truck the county Mourns heavy hearts the sickening cowards.call for lynching drag the goddamn Nigger through the streets. I'm sick of these dick taking politicians and judges and lawyers.</w:t>
      </w:r>
    </w:p>
    <w:p>
      <w:r>
        <w:rPr>
          <w:b/>
          <w:u w:val="single"/>
        </w:rPr>
        <w:t>121154</w:t>
      </w:r>
    </w:p>
    <w:p>
      <w:r>
        <w:t>1. Are you against intraracial relationships? If so tell me why in the replies.</w:t>
      </w:r>
    </w:p>
    <w:p>
      <w:r>
        <w:rPr>
          <w:b/>
          <w:u w:val="single"/>
        </w:rPr>
        <w:t>121155</w:t>
      </w:r>
    </w:p>
    <w:p>
      <w:r>
        <w:t xml:space="preserve">2. </w:t>
        <w:tab/>
        <w:t>Because Mix Breeding makes the Offspring have problems... I should know this because I am a mixed breed</w:t>
      </w:r>
    </w:p>
    <w:p>
      <w:r>
        <w:rPr>
          <w:b/>
          <w:u w:val="single"/>
        </w:rPr>
        <w:t>121156</w:t>
      </w:r>
    </w:p>
    <w:p>
      <w:r>
        <w:t xml:space="preserve">3. </w:t>
        <w:tab/>
        <w:tab/>
        <w:t>Depends on how Mixed the offspring is, for me I’m just retarded since I’m only 10% not pure yellow island nigger</w:t>
      </w:r>
    </w:p>
    <w:p>
      <w:r>
        <w:rPr>
          <w:b/>
          <w:u w:val="single"/>
        </w:rPr>
        <w:t>121157</w:t>
      </w:r>
    </w:p>
    <w:p>
      <w:r>
        <w:t>1. You sound like a faggot lol.</w:t>
      </w:r>
    </w:p>
    <w:p>
      <w:r>
        <w:rPr>
          <w:b/>
          <w:u w:val="single"/>
        </w:rPr>
        <w:t>121158</w:t>
      </w:r>
    </w:p>
    <w:p>
      <w:r>
        <w:t xml:space="preserve">2. </w:t>
        <w:tab/>
        <w:t>&gt;slytherin   harry potter isn't the only fiction you can pull names from you taco fucking larping homo</w:t>
      </w:r>
    </w:p>
    <w:p>
      <w:r>
        <w:rPr>
          <w:b/>
          <w:u w:val="single"/>
        </w:rPr>
        <w:t>121159</w:t>
      </w:r>
    </w:p>
    <w:p>
      <w:r>
        <w:t xml:space="preserve">3. </w:t>
        <w:tab/>
        <w:tab/>
        <w:t>It's a reference to the Fascist dictator Rowling stole the name for one of her villains from, you utter tard. I haven't even read the books.</w:t>
      </w:r>
    </w:p>
    <w:p>
      <w:r>
        <w:rPr>
          <w:b/>
          <w:u w:val="single"/>
        </w:rPr>
        <w:t>121160</w:t>
      </w:r>
    </w:p>
    <w:p>
      <w:r>
        <w:t xml:space="preserve">4. </w:t>
        <w:tab/>
        <w:tab/>
        <w:tab/>
        <w:t>&gt;i can't read   sounds about right for a dumb spic. go pick some oranges</w:t>
      </w:r>
    </w:p>
    <w:p>
      <w:r>
        <w:rPr>
          <w:b/>
          <w:u w:val="single"/>
        </w:rPr>
        <w:t>121161</w:t>
      </w:r>
    </w:p>
    <w:p>
      <w:r>
        <w:t xml:space="preserve">5. </w:t>
        <w:tab/>
        <w:tab/>
        <w:tab/>
        <w:t>Was Salazar even ideologically fascist? Dictator, sure.</w:t>
      </w:r>
    </w:p>
    <w:p>
      <w:r>
        <w:rPr>
          <w:b/>
          <w:u w:val="single"/>
        </w:rPr>
        <w:t>121162</w:t>
      </w:r>
    </w:p>
    <w:p>
      <w:r>
        <w:t xml:space="preserve">6. </w:t>
        <w:tab/>
        <w:tab/>
        <w:tab/>
        <w:tab/>
        <w:t>Not in name, but he was a sight more fascistic than Franco, who was a reactionary traitor.</w:t>
      </w:r>
    </w:p>
    <w:p>
      <w:r>
        <w:rPr>
          <w:b/>
          <w:u w:val="single"/>
        </w:rPr>
        <w:t>121163</w:t>
      </w:r>
    </w:p>
    <w:p>
      <w:r>
        <w:t>1. #cringe</w:t>
      </w:r>
    </w:p>
    <w:p>
      <w:r>
        <w:rPr>
          <w:b/>
          <w:u w:val="single"/>
        </w:rPr>
        <w:t>121164</w:t>
      </w:r>
    </w:p>
    <w:p>
      <w:r>
        <w:t xml:space="preserve">2. </w:t>
        <w:tab/>
        <w:t>There’s a cure for this- be an adult and  move the fuck out.</w:t>
      </w:r>
    </w:p>
    <w:p>
      <w:r>
        <w:rPr>
          <w:b/>
          <w:u w:val="single"/>
        </w:rPr>
        <w:t>121165</w:t>
      </w:r>
    </w:p>
    <w:p>
      <w:r>
        <w:t xml:space="preserve">3. </w:t>
        <w:tab/>
        <w:tab/>
        <w:t>BACON AND EGGS SOUNDS RIGHT GOOD !!   FUCK VEGANS !!   BRAIN DEAD MORONS !!   DOES THAT TWAT KNOW THAT PIGS AND CHICKENS EAT WHAT THAT BITCH HO EATS ??</w:t>
      </w:r>
    </w:p>
    <w:p>
      <w:r>
        <w:rPr>
          <w:b/>
          <w:u w:val="single"/>
        </w:rPr>
        <w:t>121166</w:t>
      </w:r>
    </w:p>
    <w:p>
      <w:r>
        <w:t>1. An npc , as I understand it, has a few responses that he really never thinks about. Just a standard set of reactions without any real thoughts or reasons. Like shouting Jew every time someone disagrees.</w:t>
      </w:r>
    </w:p>
    <w:p>
      <w:r>
        <w:rPr>
          <w:b/>
          <w:u w:val="single"/>
        </w:rPr>
        <w:t>121167</w:t>
      </w:r>
    </w:p>
    <w:p>
      <w:r>
        <w:t xml:space="preserve">2. </w:t>
        <w:tab/>
        <w:t>By far, charges of anti-Semitism are leveled much more often at the slightest affront to the sensibilities of Jews, than for someone to be shouting Jew everytime someone disagrees. They can't simultaneously put themselves in the lime light as it suits them, then complain that others put them in the lime light.</w:t>
      </w:r>
    </w:p>
    <w:p>
      <w:r>
        <w:rPr>
          <w:b/>
          <w:u w:val="single"/>
        </w:rPr>
        <w:t>121168</w:t>
      </w:r>
    </w:p>
    <w:p>
      <w:r>
        <w:t xml:space="preserve">3. </w:t>
        <w:tab/>
        <w:tab/>
        <w:t>Two wrongs don’t make a right. Wouldn’t it be better to stow the kneejerk response and use reason in both cases?</w:t>
      </w:r>
    </w:p>
    <w:p>
      <w:r>
        <w:rPr>
          <w:b/>
          <w:u w:val="single"/>
        </w:rPr>
        <w:t>121169</w:t>
      </w:r>
    </w:p>
    <w:p>
      <w:r>
        <w:t xml:space="preserve">4. </w:t>
        <w:tab/>
        <w:tab/>
        <w:tab/>
        <w:t>When the incessant usage of the term Anti-Semitism drops, I'll be concerned.   • Jews say muslims are their enemies but Jewish immigration agencies are pumping the US and Europe full of muslims, to me that's an issue.   • Trump moves the embassy to Jerusalem, is actively involved in issues concerning Israel, but Jews feel that obama was the first Jewish president and cancel a yearly meeting with rabbis started under obama because Trump said that, in Charlottesville, fault for the violence existed on both sides.  • Jews protested Trump's ban on travel from certain nations to protect us from Terrorists, but other muslim nations travel was still open, but Jews didn't protest obama banning Syrian Christians, condemning them to enslavement, rape, and unspeakable tortures by the muslims Jews are so fond of.   "Just because you're paranoid doesn't mean no one is after you", an applicable saying about the term Jew.   Best regards.</w:t>
      </w:r>
    </w:p>
    <w:p>
      <w:r>
        <w:rPr>
          <w:b/>
          <w:u w:val="single"/>
        </w:rPr>
        <w:t>121170</w:t>
      </w:r>
    </w:p>
    <w:p>
      <w:r>
        <w:t xml:space="preserve">5. </w:t>
        <w:tab/>
        <w:tab/>
        <w:tab/>
        <w:tab/>
        <w:t>That’s typical. Long speeches and plugged ears. Typical nazitards</w:t>
      </w:r>
    </w:p>
    <w:p>
      <w:r>
        <w:rPr>
          <w:b/>
          <w:u w:val="single"/>
        </w:rPr>
        <w:t>121171</w:t>
      </w:r>
    </w:p>
    <w:p>
      <w:r>
        <w:t xml:space="preserve">6. </w:t>
        <w:tab/>
        <w:tab/>
        <w:tab/>
        <w:tab/>
        <w:tab/>
        <w:t>Well Sir, which of us resorted to a personal slur, all the while saying we shouldn't engage in what some regard as a racial slur. I'll screen capture and add this to my list of comments that shows people tipping their hands.   Me thinkst your ears are plugged for reasons not related to my answer.   Best regards.</w:t>
      </w:r>
    </w:p>
    <w:p>
      <w:r>
        <w:rPr>
          <w:b/>
          <w:u w:val="single"/>
        </w:rPr>
        <w:t>121172</w:t>
      </w:r>
    </w:p>
    <w:p>
      <w:r>
        <w:t xml:space="preserve">7. </w:t>
        <w:tab/>
        <w:tab/>
        <w:tab/>
        <w:tab/>
        <w:tab/>
        <w:tab/>
        <w:t>Lol, naturally. Maybe you can put it in your gay nazitard diary too.😢crymore baby 👶</w:t>
      </w:r>
    </w:p>
    <w:p>
      <w:r>
        <w:rPr>
          <w:b/>
          <w:u w:val="single"/>
        </w:rPr>
        <w:t>121173</w:t>
      </w:r>
    </w:p>
    <w:p>
      <w:r>
        <w:t xml:space="preserve">8. </w:t>
        <w:tab/>
        <w:tab/>
        <w:tab/>
        <w:tab/>
        <w:tab/>
        <w:tab/>
        <w:tab/>
        <w:t>Fuck off faggot</w:t>
      </w:r>
    </w:p>
    <w:p>
      <w:r>
        <w:rPr>
          <w:b/>
          <w:u w:val="single"/>
        </w:rPr>
        <w:t>121174</w:t>
      </w:r>
    </w:p>
    <w:p>
      <w:r>
        <w:t>1. Can someone please make this shit stop already?!    https://kek.gg/u/8sXW</w:t>
      </w:r>
    </w:p>
    <w:p>
      <w:r>
        <w:rPr>
          <w:b/>
          <w:u w:val="single"/>
        </w:rPr>
        <w:t>121175</w:t>
      </w:r>
    </w:p>
    <w:p>
      <w:r>
        <w:t xml:space="preserve">2. </w:t>
        <w:tab/>
        <w:t>Kamala Harris is a SLUT who slept her way into office !!   She FUCKED A NIGGER !!</w:t>
      </w:r>
    </w:p>
    <w:p>
      <w:r>
        <w:rPr>
          <w:b/>
          <w:u w:val="single"/>
        </w:rPr>
        <w:t>121176</w:t>
      </w:r>
    </w:p>
    <w:p>
      <w:r>
        <w:t>1. "The Jews, I find, are very very selfish.  When they have power, physical, financial, or political, neither Hitler or Stalin has anything on them for cruelty or mistreatment." -President Harry Truman</w:t>
      </w:r>
    </w:p>
    <w:p>
      <w:r>
        <w:rPr>
          <w:b/>
          <w:u w:val="single"/>
        </w:rPr>
        <w:t>121177</w:t>
      </w:r>
    </w:p>
    <w:p>
      <w:r>
        <w:t xml:space="preserve">2. </w:t>
        <w:tab/>
        <w:t>rac·ist  /ˈrāsəst/  noun  1.  a person who shows or feels discrimination or prejudice against people of other races, or who believes that a particular race is superior to another.  By the way, is it John Fitzgerald or Gerald Fits John? I hope you two find happiness</w:t>
      </w:r>
    </w:p>
    <w:p>
      <w:r>
        <w:rPr>
          <w:b/>
          <w:u w:val="single"/>
        </w:rPr>
        <w:t>121178</w:t>
      </w:r>
    </w:p>
    <w:p>
      <w:r>
        <w:t xml:space="preserve">3. </w:t>
        <w:tab/>
        <w:tab/>
        <w:t>Stop being a faggot and stand up for your race, white man.</w:t>
      </w:r>
    </w:p>
    <w:p>
      <w:r>
        <w:rPr>
          <w:b/>
          <w:u w:val="single"/>
        </w:rPr>
        <w:t>121179</w:t>
      </w:r>
    </w:p>
    <w:p>
      <w:r>
        <w:t xml:space="preserve">4. </w:t>
        <w:tab/>
        <w:tab/>
        <w:tab/>
        <w:t>I do stand up for my race, I'm part of this race of decent good people who love America, here's the good thing about joining my race, I don't care what your DNA is! Now give us a hug 😁</w:t>
      </w:r>
    </w:p>
    <w:p>
      <w:r>
        <w:rPr>
          <w:b/>
          <w:u w:val="single"/>
        </w:rPr>
        <w:t>121180</w:t>
      </w:r>
    </w:p>
    <w:p>
      <w:r>
        <w:t>1. #British man threatened with #beheading at Speakers Corner by #Muslim. Police remove him from park, then #Facebook ban HIM for posting about the incident.   https://www.politicalite.com/exclusive/exclusive-activist-detained-and-banned-from-facebook-after-exposing-radical-islamist-at-speakers-corner/   #BanIslam</w:t>
      </w:r>
    </w:p>
    <w:p>
      <w:r>
        <w:rPr>
          <w:b/>
          <w:u w:val="single"/>
        </w:rPr>
        <w:t>121181</w:t>
      </w:r>
    </w:p>
    <w:p>
      <w:r>
        <w:t xml:space="preserve">2. </w:t>
        <w:tab/>
        <w:t>cause hes a pedo like you</w:t>
      </w:r>
    </w:p>
    <w:p>
      <w:r>
        <w:rPr>
          <w:b/>
          <w:u w:val="single"/>
        </w:rPr>
        <w:t>121182</w:t>
      </w:r>
    </w:p>
    <w:p>
      <w:r>
        <w:t xml:space="preserve">3. </w:t>
        <w:tab/>
        <w:tab/>
        <w:t>Silly little cunt NPC</w:t>
      </w:r>
    </w:p>
    <w:p>
      <w:r>
        <w:rPr>
          <w:b/>
          <w:u w:val="single"/>
        </w:rPr>
        <w:t>121183</w:t>
      </w:r>
    </w:p>
    <w:p>
      <w:r>
        <w:t>1. Whites make them succumb to theft temptations</w:t>
      </w:r>
    </w:p>
    <w:p>
      <w:r>
        <w:rPr>
          <w:b/>
          <w:u w:val="single"/>
        </w:rPr>
        <w:t>121184</w:t>
      </w:r>
    </w:p>
    <w:p>
      <w:r>
        <w:t xml:space="preserve">2. </w:t>
        <w:tab/>
        <w:t>There's that kaffir mentality, they are literally retarded</w:t>
      </w:r>
    </w:p>
    <w:p>
      <w:r>
        <w:rPr>
          <w:b/>
          <w:u w:val="single"/>
        </w:rPr>
        <w:t>121185</w:t>
      </w:r>
    </w:p>
    <w:p>
      <w:r>
        <w:t xml:space="preserve">3. </w:t>
        <w:tab/>
        <w:tab/>
        <w:t>Di Wyte man poots di AIDS into di condims !</w:t>
      </w:r>
    </w:p>
    <w:p>
      <w:r>
        <w:rPr>
          <w:b/>
          <w:u w:val="single"/>
        </w:rPr>
        <w:t>121186</w:t>
      </w:r>
    </w:p>
    <w:p>
      <w:r>
        <w:t xml:space="preserve">4. </w:t>
        <w:tab/>
        <w:tab/>
        <w:t>There was a rape condom (with teeth) invented by an SA doctor for disproportionate black on white rape,  shit you not,  they called it racist</w:t>
      </w:r>
    </w:p>
    <w:p>
      <w:r>
        <w:rPr>
          <w:b/>
          <w:u w:val="single"/>
        </w:rPr>
        <w:t>121187</w:t>
      </w:r>
    </w:p>
    <w:p>
      <w:r>
        <w:t xml:space="preserve">5. </w:t>
        <w:tab/>
        <w:tab/>
        <w:tab/>
        <w:t>South Africa has one of the highest rape rates in the world, Human Rights Watch says on its website. A 2009 report by the nation's Medical Research Council found that 28 percent of men surveyed had raped a woman or girl, with one in 20 saying they had raped in the past year, according to Human Rights Watch.</w:t>
      </w:r>
    </w:p>
    <w:p>
      <w:r>
        <w:rPr>
          <w:b/>
          <w:u w:val="single"/>
        </w:rPr>
        <w:t>121188</w:t>
      </w:r>
    </w:p>
    <w:p>
      <w:r>
        <w:t xml:space="preserve">6. </w:t>
        <w:tab/>
        <w:tab/>
        <w:tab/>
        <w:tab/>
        <w:t>And the rape device is racist,  said SJW</w:t>
      </w:r>
    </w:p>
    <w:p>
      <w:r>
        <w:rPr>
          <w:b/>
          <w:u w:val="single"/>
        </w:rPr>
        <w:t>121189</w:t>
      </w:r>
    </w:p>
    <w:p>
      <w:r>
        <w:t xml:space="preserve">7. </w:t>
        <w:tab/>
        <w:tab/>
        <w:t>Laurie your mind will melt when you see more of the daily retardation these bonobo down syndrome blacks pedal.</w:t>
      </w:r>
    </w:p>
    <w:p>
      <w:r>
        <w:rPr>
          <w:b/>
          <w:u w:val="single"/>
        </w:rPr>
        <w:t>121190</w:t>
      </w:r>
    </w:p>
    <w:p>
      <w:r>
        <w:t xml:space="preserve">8. </w:t>
        <w:tab/>
        <w:tab/>
        <w:t>I had a Boer friend who was here on a work Visa. I'm a Yankee and never really was around them, he used to play videos for me, he says,  when they swarm like locusts,  get out!</w:t>
      </w:r>
    </w:p>
    <w:p>
      <w:r>
        <w:rPr>
          <w:b/>
          <w:u w:val="single"/>
        </w:rPr>
        <w:t>121191</w:t>
      </w:r>
    </w:p>
    <w:p>
      <w:r>
        <w:t xml:space="preserve">9. </w:t>
        <w:tab/>
        <w:tab/>
        <w:t>He'd show me videos where they literally start swarming like locusts in the street</w:t>
      </w:r>
    </w:p>
    <w:p>
      <w:r>
        <w:rPr>
          <w:b/>
          <w:u w:val="single"/>
        </w:rPr>
        <w:t>121192</w:t>
      </w:r>
    </w:p>
    <w:p>
      <w:r>
        <w:t xml:space="preserve">10. </w:t>
        <w:tab/>
        <w:tab/>
        <w:t>Yes they are like that. They are like ants. Evil race of demons</w:t>
      </w:r>
    </w:p>
    <w:p>
      <w:r>
        <w:rPr>
          <w:b/>
          <w:u w:val="single"/>
        </w:rPr>
        <w:t>121193</w:t>
      </w:r>
    </w:p>
    <w:p>
      <w:r>
        <w:t xml:space="preserve">11. </w:t>
        <w:tab/>
        <w:tab/>
        <w:t>Whenever a truck overturns these down syndrome bonobo ants swarm and loot. I've seen them collect spilt sugar in engine oil. Then they ate it and got violently ill. No brains whatsoever.</w:t>
      </w:r>
    </w:p>
    <w:p>
      <w:r>
        <w:rPr>
          <w:b/>
          <w:u w:val="single"/>
        </w:rPr>
        <w:t>121194</w:t>
      </w:r>
    </w:p>
    <w:p>
      <w:r>
        <w:t>12.</w:t>
      </w:r>
    </w:p>
    <w:p>
      <w:r>
        <w:rPr>
          <w:b/>
          <w:u w:val="single"/>
        </w:rPr>
        <w:t>121195</w:t>
      </w:r>
    </w:p>
    <w:p>
      <w:r>
        <w:t>13.</w:t>
      </w:r>
    </w:p>
    <w:p>
      <w:r>
        <w:rPr>
          <w:b/>
          <w:u w:val="single"/>
        </w:rPr>
        <w:t>121196</w:t>
      </w:r>
    </w:p>
    <w:p>
      <w:r>
        <w:t>1. 2 Farm murders in two attacks only hours apart were reported by Ian Cameron on Twitter. This comes shortly after Cyril Ramaphosa denied these killings at the U.N.   http://whitemurder.org/2018/10/two-murders-in-two-attacks-within-hours/</w:t>
      </w:r>
    </w:p>
    <w:p>
      <w:r>
        <w:rPr>
          <w:b/>
          <w:u w:val="single"/>
        </w:rPr>
        <w:t>121197</w:t>
      </w:r>
    </w:p>
    <w:p>
      <w:r>
        <w:t xml:space="preserve">2. </w:t>
        <w:tab/>
        <w:t>Ramaphosa is a lying nigger jew... what did you expect?</w:t>
      </w:r>
    </w:p>
    <w:p>
      <w:r>
        <w:rPr>
          <w:b/>
          <w:u w:val="single"/>
        </w:rPr>
        <w:t>121198</w:t>
      </w:r>
    </w:p>
    <w:p>
      <w:r>
        <w:t>1. Great Halloween Custom</w:t>
      </w:r>
    </w:p>
    <w:p>
      <w:r>
        <w:rPr>
          <w:b/>
          <w:u w:val="single"/>
        </w:rPr>
        <w:t>121199</w:t>
      </w:r>
    </w:p>
    <w:p>
      <w:r>
        <w:t xml:space="preserve">2. </w:t>
        <w:tab/>
        <w:t>What are you going as this year? A low-IQ progressive fuckwad.</w:t>
      </w:r>
    </w:p>
    <w:p>
      <w:r>
        <w:rPr>
          <w:b/>
          <w:u w:val="single"/>
        </w:rPr>
        <w:t>121200</w:t>
      </w:r>
    </w:p>
    <w:p>
      <w:r>
        <w:t xml:space="preserve">3. </w:t>
        <w:tab/>
        <w:tab/>
        <w:t>I think I'll go as "CovfefeLukeTheDeplorable" the mental case liberal sand nigger retard that farts in his bathtub just to smell the bubbles.</w:t>
      </w:r>
    </w:p>
    <w:p>
      <w:r>
        <w:rPr>
          <w:b/>
          <w:u w:val="single"/>
        </w:rPr>
        <w:t>121201</w:t>
      </w:r>
    </w:p>
    <w:p>
      <w:r>
        <w:t>1.</w:t>
      </w:r>
    </w:p>
    <w:p>
      <w:r>
        <w:rPr>
          <w:b/>
          <w:u w:val="single"/>
        </w:rPr>
        <w:t>121202</w:t>
      </w:r>
    </w:p>
    <w:p>
      <w:r>
        <w:t xml:space="preserve">2. </w:t>
        <w:tab/>
        <w:t>I’ve been to Bradford so I’m an expert on this,you stupid cunt. Go spend a few nights outside the east London mosque,you won’t be writing about your expertise then,in fact you’ll be getting written about as a fucking white trash cunt hospitalised by diversity.</w:t>
      </w:r>
    </w:p>
    <w:p>
      <w:r>
        <w:rPr>
          <w:b/>
          <w:u w:val="single"/>
        </w:rPr>
        <w:t>121203</w:t>
      </w:r>
    </w:p>
    <w:p>
      <w:r>
        <w:t>1. With the shadow banning of conservatives on Twitter I decided to try this site.  I am fed up with the news and want to find out what is really going on in this great country of ours.  I am a Trump fan and he is the best president that we have had since Reagan and he may become the best ever.  I hope to meet some great patriots on this site as well.</w:t>
      </w:r>
    </w:p>
    <w:p>
      <w:r>
        <w:rPr>
          <w:b/>
          <w:u w:val="single"/>
        </w:rPr>
        <w:t>121204</w:t>
      </w:r>
    </w:p>
    <w:p>
      <w:r>
        <w:t xml:space="preserve">2. </w:t>
        <w:tab/>
        <w:t>As a former conservative who loathes the RACIST brainwashed retarded Democrats, I will tell you the best President we have had in the last 75 years is actually JFK.  He has the balls to take on the cabal with executive order #11110 and issue money silver backed directly from the Federal Government which is exactly what is really needed.  The Fed IS the problem and the RACIST Jews running media and the banks ARE the problem.  You will not find that on any msm.  If you haven't pondered the Jew question, keep an open mind and listen. Please feel free to speak freely however, the Jew does not censor you here!</w:t>
      </w:r>
    </w:p>
    <w:p>
      <w:r>
        <w:rPr>
          <w:b/>
          <w:u w:val="single"/>
        </w:rPr>
        <w:t>121205</w:t>
      </w:r>
    </w:p>
    <w:p>
      <w:r>
        <w:t>1. “Locusts”: Hero shop owner fights off 100 London youths with baseball bat   This is the shocking moment up to 100 rampaging youths swarmed “like locusts” into a supermarket, as terrified staff scrambled to fend them off with a baseball bat.   Scores of young men spilled out of a house party and caused mayhem on the streets of Crouch Hill.   Witnesses said they set off fireworks by a petrol station, threw missiles at cars, pushed a moped rider off his bike and hurled eggs and paint at passers-by before storming the shop.   Footage captured on the Budget Supermarket’s CCTV shows the gang rush inside and clear the shelves of sweets before being chased out by staff, one of whom grabbed a bat from under the counter.   Officers called in the Met helicopter, which kept watch as the crowd quickly dispersed.   Shop owner Hawar Bakhtear, 34, who can be seen running at the mass of youths with a baseball bat, suffered a deep cut to his hand after one attacker threw a bottle.   He said: “They were like locusts, there were so many of them. The only thing I could do was protect my staff. I didn’t care about the stuff they were taking.   “It was very scary and they need to be punished; if the police don’t react they will do it all over again.”   http://redpillfactory.uk/2018/10/pc-brigade-say-its-ok-for-man-to-hit-a-woman-trans-mma-fighter-cracks-girls-skull/</w:t>
      </w:r>
    </w:p>
    <w:p>
      <w:r>
        <w:rPr>
          <w:b/>
          <w:u w:val="single"/>
        </w:rPr>
        <w:t>121206</w:t>
      </w:r>
    </w:p>
    <w:p>
      <w:r>
        <w:t xml:space="preserve">2. </w:t>
        <w:tab/>
        <w:t>Nigger vermin. Safety in numbers, intimidation, threats and violence. The Islamic Protection Force (Police) will stand by and do nothing. Time to arm yourselves and fight fire with fire. The best immigrant scum are dead ones.</w:t>
      </w:r>
    </w:p>
    <w:p>
      <w:r>
        <w:rPr>
          <w:b/>
          <w:u w:val="single"/>
        </w:rPr>
        <w:t>121207</w:t>
      </w:r>
    </w:p>
    <w:p>
      <w:r>
        <w:t>1. Who Is Cesar Sayoc? Social Media Shows Fixation on Gory Violence, Politics   https://kek.gg/u/VTgX</w:t>
      </w:r>
    </w:p>
    <w:p>
      <w:r>
        <w:rPr>
          <w:b/>
          <w:u w:val="single"/>
        </w:rPr>
        <w:t>121208</w:t>
      </w:r>
    </w:p>
    <w:p>
      <w:r>
        <w:t xml:space="preserve">2. </w:t>
        <w:tab/>
        <w:t>FAGGOT WHO USED STEROIDS !!</w:t>
      </w:r>
    </w:p>
    <w:p>
      <w:r>
        <w:rPr>
          <w:b/>
          <w:u w:val="single"/>
        </w:rPr>
        <w:t>121209</w:t>
      </w:r>
    </w:p>
    <w:p>
      <w:r>
        <w:t>1. It must be so depressing being black and knowing you have no history of your own and so must steal others .   https://www.youtube.com/watch?v=fSBx0pqTSL0&amp;list=LLcG_10bRJlnBnTJCV6oCr7Q&amp;index=9</w:t>
      </w:r>
    </w:p>
    <w:p>
      <w:r>
        <w:rPr>
          <w:b/>
          <w:u w:val="single"/>
        </w:rPr>
        <w:t>121210</w:t>
      </w:r>
    </w:p>
    <w:p>
      <w:r>
        <w:t xml:space="preserve">2. </w:t>
        <w:tab/>
        <w:t>I am totally fed up with this.. WTF is "black history month"?  that would be erm... "history" PC nonsense when a black man is trying to play James Bond...  The BBC is constantly shoehorning BAME into every acting part. its just farcical.  "UP NEXT .. Whoopi Goldberg in Queen Victoria goes to Spring Break..."</w:t>
      </w:r>
    </w:p>
    <w:p>
      <w:r>
        <w:rPr>
          <w:b/>
          <w:u w:val="single"/>
        </w:rPr>
        <w:t>121211</w:t>
      </w:r>
    </w:p>
    <w:p>
      <w:r>
        <w:t xml:space="preserve">3. </w:t>
        <w:tab/>
        <w:tab/>
        <w:t>I can see that you too have a condition that I refer to as Nigger Overload!  I've had it for decades.</w:t>
      </w:r>
    </w:p>
    <w:p>
      <w:r>
        <w:rPr>
          <w:b/>
          <w:u w:val="single"/>
        </w:rPr>
        <w:t>121212</w:t>
      </w:r>
    </w:p>
    <w:p>
      <w:r>
        <w:t>1. We must mark the jews with the barcode Sanz all the jews and moslem we must destroy the foul demons of yester queer</w:t>
      </w:r>
    </w:p>
    <w:p>
      <w:r>
        <w:rPr>
          <w:b/>
          <w:u w:val="single"/>
        </w:rPr>
        <w:t>121213</w:t>
      </w:r>
    </w:p>
    <w:p>
      <w:r>
        <w:t xml:space="preserve">2. </w:t>
        <w:tab/>
        <w:t>This faggot is in the EU ... btw.</w:t>
      </w:r>
    </w:p>
    <w:p>
      <w:r>
        <w:rPr>
          <w:b/>
          <w:u w:val="single"/>
        </w:rPr>
        <w:t>121214</w:t>
      </w:r>
    </w:p>
    <w:p>
      <w:r>
        <w:t>1. I am not saying the issues with the black culture vs the white is not a concern. I hate nigger trash of ALL hues. I have new ratchet-bro black neighbors moved in nearby. They are as niggery as it gets. Loud. Late night bonfires and drinking. Shouting. You know the drill.  I'm glad it is cold weather. Maybe I can drive them out when 6 months is up.</w:t>
      </w:r>
    </w:p>
    <w:p>
      <w:r>
        <w:rPr>
          <w:b/>
          <w:u w:val="single"/>
        </w:rPr>
        <w:t>121215</w:t>
      </w:r>
    </w:p>
    <w:p>
      <w:r>
        <w:t>1. Do you understand that Nazis are extreme leftists? They want a strong centralized government with total control, socialized medicine and a single party system. Yep, extreme leftists.</w:t>
      </w:r>
    </w:p>
    <w:p>
      <w:r>
        <w:rPr>
          <w:b/>
          <w:u w:val="single"/>
        </w:rPr>
        <w:t>121216</w:t>
      </w:r>
    </w:p>
    <w:p>
      <w:r>
        <w:t xml:space="preserve">2. </w:t>
        <w:tab/>
        <w:t>You’re confusing leftism with authoritarianism. Authoritarians can be Right or Left Wing.   Calling every authoritarian ideology “leftist” is just lazy and retarded</w:t>
      </w:r>
    </w:p>
    <w:p>
      <w:r>
        <w:rPr>
          <w:b/>
          <w:u w:val="single"/>
        </w:rPr>
        <w:t>121217</w:t>
      </w:r>
    </w:p>
    <w:p>
      <w:r>
        <w:t xml:space="preserve">3. </w:t>
        <w:tab/>
        <w:tab/>
        <w:t>But true in this case.</w:t>
      </w:r>
    </w:p>
    <w:p>
      <w:r>
        <w:rPr>
          <w:b/>
          <w:u w:val="single"/>
        </w:rPr>
        <w:t>121218</w:t>
      </w:r>
    </w:p>
    <w:p>
      <w:r>
        <w:t xml:space="preserve">4. </w:t>
        <w:tab/>
        <w:tab/>
        <w:t>No. “Nazis” are definitely not leftists. That’s just stupid</w:t>
      </w:r>
    </w:p>
    <w:p>
      <w:r>
        <w:rPr>
          <w:b/>
          <w:u w:val="single"/>
        </w:rPr>
        <w:t>121219</w:t>
      </w:r>
    </w:p>
    <w:p>
      <w:r>
        <w:t>1. "Kanye West is what happens when negros don't read" is an actual quote from CNN today.   https://youtu.be/Fh7-D1daJEg</w:t>
      </w:r>
    </w:p>
    <w:p>
      <w:r>
        <w:rPr>
          <w:b/>
          <w:u w:val="single"/>
        </w:rPr>
        <w:t>121220</w:t>
      </w:r>
    </w:p>
    <w:p>
      <w:r>
        <w:t xml:space="preserve">2. </w:t>
        <w:tab/>
        <w:t>Boy-cott,CNN</w:t>
      </w:r>
    </w:p>
    <w:p>
      <w:r>
        <w:rPr>
          <w:b/>
          <w:u w:val="single"/>
        </w:rPr>
        <w:t>121221</w:t>
      </w:r>
    </w:p>
    <w:p>
      <w:r>
        <w:t xml:space="preserve">3. </w:t>
        <w:tab/>
        <w:tab/>
        <w:t>This is what happens when a plantation nigger decides to finally become an American. CNN starts a shame campaign to get him to return to left wing slavery.</w:t>
      </w:r>
    </w:p>
    <w:p>
      <w:r>
        <w:rPr>
          <w:b/>
          <w:u w:val="single"/>
        </w:rPr>
        <w:t>121222</w:t>
      </w:r>
    </w:p>
    <w:p>
      <w:r>
        <w:t>1. The NPC is immunized to all dangers. You may call them brainwashed, blind to the truth, downright stupid. It all runs off them like water does a raincoat. But call them an NPC and watch how they shrivel, step back, and say, "I've been found out."</w:t>
      </w:r>
    </w:p>
    <w:p>
      <w:r>
        <w:rPr>
          <w:b/>
          <w:u w:val="single"/>
        </w:rPr>
        <w:t>121223</w:t>
      </w:r>
    </w:p>
    <w:p>
      <w:r>
        <w:t xml:space="preserve">2. </w:t>
        <w:tab/>
        <w:t>IT DOESNT BOTHER ME AT ALL WHEN YOU CALL ME AN NPC, BECAUSE YOU NAZIS ARE THE REAL NPCS!@$!!&amp;@</w:t>
      </w:r>
    </w:p>
    <w:p>
      <w:r>
        <w:rPr>
          <w:b/>
          <w:u w:val="single"/>
        </w:rPr>
        <w:t>121224</w:t>
      </w:r>
    </w:p>
    <w:p>
      <w:r>
        <w:t xml:space="preserve">3. </w:t>
        <w:tab/>
        <w:tab/>
        <w:t>What's an NPC?</w:t>
      </w:r>
    </w:p>
    <w:p>
      <w:r>
        <w:rPr>
          <w:b/>
          <w:u w:val="single"/>
        </w:rPr>
        <w:t>121225</w:t>
      </w:r>
    </w:p>
    <w:p>
      <w:r>
        <w:t xml:space="preserve">4. </w:t>
        <w:tab/>
        <w:tab/>
        <w:tab/>
        <w:t>Somebody’s a boomer. lol</w:t>
      </w:r>
    </w:p>
    <w:p>
      <w:r>
        <w:rPr>
          <w:b/>
          <w:u w:val="single"/>
        </w:rPr>
        <w:t>121226</w:t>
      </w:r>
    </w:p>
    <w:p>
      <w:r>
        <w:t xml:space="preserve">5. </w:t>
        <w:tab/>
        <w:tab/>
        <w:tab/>
        <w:tab/>
        <w:t>@mynameismudd2 And I called you the old grandpa happily raising his daughter’s nigger baby with that dumbass blank, “the lights are on but no one’s home” look you old bastards always have.</w:t>
      </w:r>
    </w:p>
    <w:p>
      <w:r>
        <w:rPr>
          <w:b/>
          <w:u w:val="single"/>
        </w:rPr>
        <w:t>121227</w:t>
      </w:r>
    </w:p>
    <w:p>
      <w:r>
        <w:t>1. RT OfficeOfMike    I watched #AndrewGillum for a few min tonight, I honestly don't understand how this guy is even close in the polls to @RonDeSantisFL.  Are Florida voters that stupid?  #JobsNotMobs  https://twitter.com/OfficeOfMike/status/1054237590189150209</w:t>
      </w:r>
    </w:p>
    <w:p>
      <w:r>
        <w:rPr>
          <w:b/>
          <w:u w:val="single"/>
        </w:rPr>
        <w:t>121228</w:t>
      </w:r>
    </w:p>
    <w:p>
      <w:r>
        <w:t xml:space="preserve">2. </w:t>
        <w:tab/>
        <w:t>Free gibs sucks the retard contingent in every time.</w:t>
      </w:r>
    </w:p>
    <w:p>
      <w:r>
        <w:rPr>
          <w:b/>
          <w:u w:val="single"/>
        </w:rPr>
        <w:t>121229</w:t>
      </w:r>
    </w:p>
    <w:p>
      <w:r>
        <w:t>1. Stupid cunt #ElizabethWarren (Pocahontas, Fauxcahontas) is about 1/1000th Indian. Maybe. Sorry, babe, that won't even get you $20 to play the slots with at the nearest Injun casino. Try again. What a lousy woman...</w:t>
      </w:r>
    </w:p>
    <w:p>
      <w:r>
        <w:rPr>
          <w:b/>
          <w:u w:val="single"/>
        </w:rPr>
        <w:t>121230</w:t>
      </w:r>
    </w:p>
    <w:p>
      <w:r>
        <w:t>1. Fascist Left twat who murdered anti-Islamisation politician has conditions softened so can now move abroad   https://www.breitbart.com/london/2018/10/03/assassin-dutch-populist-politician-sentence-cut-move-germany/</w:t>
      </w:r>
    </w:p>
    <w:p>
      <w:r>
        <w:rPr>
          <w:b/>
          <w:u w:val="single"/>
        </w:rPr>
        <w:t>121231</w:t>
      </w:r>
    </w:p>
    <w:p>
      <w:r>
        <w:t>1. This meme is racist!! How dare you make a nigger look like a court jester!!!  For shame!!!!</w:t>
      </w:r>
    </w:p>
    <w:p>
      <w:r>
        <w:rPr>
          <w:b/>
          <w:u w:val="single"/>
        </w:rPr>
        <w:t>121232</w:t>
      </w:r>
    </w:p>
    <w:p>
      <w:r>
        <w:t xml:space="preserve">2. </w:t>
        <w:tab/>
        <w:t>Shitting on jesters like this should be illegal!</w:t>
      </w:r>
    </w:p>
    <w:p>
      <w:r>
        <w:rPr>
          <w:b/>
          <w:u w:val="single"/>
        </w:rPr>
        <w:t>121233</w:t>
      </w:r>
    </w:p>
    <w:p>
      <w:r>
        <w:t>1. Never understood why they do that, retarded niggers think magic powder makes things clean. While writing it, I wish I could say I was bullshitting you but nope it's true. Have quite many times wanted to throw in some Molotov's or use some other form of fire, cleanse their apartment of the nigger stench.</w:t>
      </w:r>
    </w:p>
    <w:p>
      <w:r>
        <w:rPr>
          <w:b/>
          <w:u w:val="single"/>
        </w:rPr>
        <w:t>121234</w:t>
      </w:r>
    </w:p>
    <w:p>
      <w:r>
        <w:t>1. I am sick and tired of this white supremacist, anti-jewish bullshit these fuck tards are spending on Gab. You jackasses need to wake up do something in your fucking life, stop complaining about everybody else and what they've done, and be a fucking individual. You're bunch of worthless twats.</w:t>
      </w:r>
    </w:p>
    <w:p>
      <w:r>
        <w:rPr>
          <w:b/>
          <w:u w:val="single"/>
        </w:rPr>
        <w:t>121235</w:t>
      </w:r>
    </w:p>
    <w:p>
      <w:r>
        <w:t xml:space="preserve">2. </w:t>
        <w:tab/>
        <w:t>I'm sick and tired of mud loving kike trash like you thinking your opinion matters more than mine. You kike jackasses need to get off your fucking knees and do something with your lives, and open your damn eyes for a change. You re a bunch of worthless twats Fuck off, kike.</w:t>
      </w:r>
    </w:p>
    <w:p>
      <w:r>
        <w:rPr>
          <w:b/>
          <w:u w:val="single"/>
        </w:rPr>
        <w:t>121236</w:t>
      </w:r>
    </w:p>
    <w:p>
      <w:r>
        <w:t xml:space="preserve">3. </w:t>
        <w:tab/>
        <w:tab/>
        <w:t>Why don't you crawl back into your hole and fuck your mother again you ignorant piece of shit. Your just another twat trying to blame everyone else in the world for your shortcomings.</w:t>
      </w:r>
    </w:p>
    <w:p>
      <w:r>
        <w:rPr>
          <w:b/>
          <w:u w:val="single"/>
        </w:rPr>
        <w:t>121237</w:t>
      </w:r>
    </w:p>
    <w:p>
      <w:r>
        <w:t>1. Betty White passed away and willed half of her assets to the Trump campaign?! Wow</w:t>
      </w:r>
    </w:p>
    <w:p>
      <w:r>
        <w:rPr>
          <w:b/>
          <w:u w:val="single"/>
        </w:rPr>
        <w:t>121238</w:t>
      </w:r>
    </w:p>
    <w:p>
      <w:r>
        <w:t xml:space="preserve">2. </w:t>
        <w:tab/>
        <w:t>TALK ABOUT WINNERS...RIP BETTY WHITE..THANKS FOR EVERYTHING.   SHE KNOWS ALL ABOUT #MAGA  #KAG  #VoteRed</w:t>
      </w:r>
    </w:p>
    <w:p>
      <w:r>
        <w:rPr>
          <w:b/>
          <w:u w:val="single"/>
        </w:rPr>
        <w:t>121239</w:t>
      </w:r>
    </w:p>
    <w:p>
      <w:r>
        <w:t xml:space="preserve">3. </w:t>
        <w:tab/>
        <w:tab/>
        <w:t>I think this is going around.  Dick Van Dyke supposedly died a couple of days ago and left millions to the Trump campaign.  He’s still alive.  Betty probably is, too</w:t>
      </w:r>
    </w:p>
    <w:p>
      <w:r>
        <w:rPr>
          <w:b/>
          <w:u w:val="single"/>
        </w:rPr>
        <w:t>121240</w:t>
      </w:r>
    </w:p>
    <w:p>
      <w:r>
        <w:t xml:space="preserve">4. </w:t>
        <w:tab/>
        <w:tab/>
        <w:tab/>
        <w:t>I didn't hear about this, not that either of them dying would be a shock anyway since they're older than dirt LOL  It may be a concerted effort by Hellyweird lieberals to have these (still living?) legendary performers denounce Trump publicly.   As if they weren't unhinged enough</w:t>
      </w:r>
    </w:p>
    <w:p>
      <w:r>
        <w:rPr>
          <w:b/>
          <w:u w:val="single"/>
        </w:rPr>
        <w:t>121241</w:t>
      </w:r>
    </w:p>
    <w:p>
      <w:r>
        <w:t>1. Steve Wilson insults #NYPD 9/11 widow, runs when he sees her son   https://youtu.be/edOV8XDMGJs   facebook.com/salvadorwell.wilson</w:t>
      </w:r>
    </w:p>
    <w:p>
      <w:r>
        <w:rPr>
          <w:b/>
          <w:u w:val="single"/>
        </w:rPr>
        <w:t>121242</w:t>
      </w:r>
    </w:p>
    <w:p>
      <w:r>
        <w:t xml:space="preserve">2. </w:t>
        <w:tab/>
        <w:t>Retard " Steve Wilson" fired from his Job.....</w:t>
      </w:r>
    </w:p>
    <w:p>
      <w:r>
        <w:rPr>
          <w:b/>
          <w:u w:val="single"/>
        </w:rPr>
        <w:t>121243</w:t>
      </w:r>
    </w:p>
    <w:p>
      <w:r>
        <w:t xml:space="preserve">3. </w:t>
        <w:tab/>
        <w:tab/>
        <w:t>Bet it's all Drumpf's fault, too. Or fascists.</w:t>
      </w:r>
    </w:p>
    <w:p>
      <w:r>
        <w:rPr>
          <w:b/>
          <w:u w:val="single"/>
        </w:rPr>
        <w:t>121244</w:t>
      </w:r>
    </w:p>
    <w:p>
      <w:r>
        <w:t>1. Everyone loves Tommy. Everywhere he goes people stop &amp; ask for selfies and tell him he is amazing. This is why the establishment want to shut him down. Easier to call him a far right extremism than deal with the problems he has been talking about for the last ten years. Islam is the problem not Tommy! ❤️🇬🇧❤️</w:t>
      </w:r>
    </w:p>
    <w:p>
      <w:r>
        <w:rPr>
          <w:b/>
          <w:u w:val="single"/>
        </w:rPr>
        <w:t>121245</w:t>
      </w:r>
    </w:p>
    <w:p>
      <w:r>
        <w:t xml:space="preserve">2. </w:t>
        <w:tab/>
        <w:t>They have been silencing people ....for 1400 years...  That is how it was in the time of the most perfect role model  LOM 676 pdf 232 killing asmaa bint Marwan</w:t>
      </w:r>
    </w:p>
    <w:p>
      <w:r>
        <w:rPr>
          <w:b/>
          <w:u w:val="single"/>
        </w:rPr>
        <w:t>121246</w:t>
      </w:r>
    </w:p>
    <w:p>
      <w:r>
        <w:t xml:space="preserve">3. </w:t>
        <w:tab/>
        <w:tab/>
        <w:t>Gladstone for once was bang on the money...</w:t>
      </w:r>
    </w:p>
    <w:p>
      <w:r>
        <w:rPr>
          <w:b/>
          <w:u w:val="single"/>
        </w:rPr>
        <w:t>121247</w:t>
      </w:r>
    </w:p>
    <w:p>
      <w:r>
        <w:t>1. His Name is Eldon "Twirp" Williams: 87-Year-Old White Man Murdered by Black Career Criminal in Alton, Illinois.    From the article, "At this point the killing appears random." It wasn't "random" it was because he's a fucking white male.   https://stuffblackpeopledontlike.blogspot.com/2018/10/his-name-is-eldon-twirp-williams-87.html?m=1</w:t>
      </w:r>
    </w:p>
    <w:p>
      <w:r>
        <w:rPr>
          <w:b/>
          <w:u w:val="single"/>
        </w:rPr>
        <w:t>121248</w:t>
      </w:r>
    </w:p>
    <w:p>
      <w:r>
        <w:t xml:space="preserve">2. </w:t>
        <w:tab/>
        <w:t>He was trying to be a modern day Robin Hood!! I’m sure he was using the proceeds of the looted bounty to feed the starving neighborhood children! God, everyone is so quick to jump to conclusions. That old man wouldn’t have been around much longer anyhow!</w:t>
      </w:r>
    </w:p>
    <w:p>
      <w:r>
        <w:rPr>
          <w:b/>
          <w:u w:val="single"/>
        </w:rPr>
        <w:t>121249</w:t>
      </w:r>
    </w:p>
    <w:p>
      <w:r>
        <w:t xml:space="preserve">3. </w:t>
        <w:tab/>
        <w:tab/>
        <w:t>Exactly! I hope you know I was being sarcastic. That Nigger should have done the world a favor and jumped off a bridge, and the victim should be at home enjoying Sunday breakfast with his family right now.</w:t>
      </w:r>
    </w:p>
    <w:p>
      <w:r>
        <w:rPr>
          <w:b/>
          <w:u w:val="single"/>
        </w:rPr>
        <w:t>121250</w:t>
      </w:r>
    </w:p>
    <w:p>
      <w:r>
        <w:t>1. should resign for being an ugly cunt like the rest on the view</w:t>
      </w:r>
    </w:p>
    <w:p>
      <w:r>
        <w:rPr>
          <w:b/>
          <w:u w:val="single"/>
        </w:rPr>
        <w:t>121251</w:t>
      </w:r>
    </w:p>
    <w:p>
      <w:r>
        <w:t>1. Signs that bullshit is about to follow... &lt;You fucking guys are a joke&gt; &lt;Your faggot butt buddy&gt; Don't know if you're a fed or not but you talk like someone I don't trust.  Maybe tone down the calls for street violence and people might not think you're a provocateur.</w:t>
      </w:r>
    </w:p>
    <w:p>
      <w:r>
        <w:rPr>
          <w:b/>
          <w:u w:val="single"/>
        </w:rPr>
        <w:t>121252</w:t>
      </w:r>
    </w:p>
    <w:p>
      <w:r>
        <w:t>1. Gets real interesting here friends.  When you realise Cheetah's are unique hybrids of cat and dog, making them the fastest animal in the animal kingdom.   https://www.youtube.com/watch?v=eJc_dhWap_c</w:t>
      </w:r>
    </w:p>
    <w:p>
      <w:r>
        <w:rPr>
          <w:b/>
          <w:u w:val="single"/>
        </w:rPr>
        <w:t>121253</w:t>
      </w:r>
    </w:p>
    <w:p>
      <w:r>
        <w:t xml:space="preserve">2. </w:t>
        <w:tab/>
        <w:t>Rubbish, they are feline. They are not a hybrid of a cat and dog. Where do you get your information from?</w:t>
      </w:r>
    </w:p>
    <w:p>
      <w:r>
        <w:rPr>
          <w:b/>
          <w:u w:val="single"/>
        </w:rPr>
        <w:t>121254</w:t>
      </w:r>
    </w:p>
    <w:p>
      <w:r>
        <w:t xml:space="preserve">3. </w:t>
        <w:tab/>
        <w:tab/>
        <w:t>I never mentioned genetics. A literal hybrid would be fucking retarded and impossible. Just the characteristics. They do not roar like other cats. They have dog-like faces. Yes. That information is also in the video.</w:t>
      </w:r>
    </w:p>
    <w:p>
      <w:r>
        <w:rPr>
          <w:b/>
          <w:u w:val="single"/>
        </w:rPr>
        <w:t>121255</w:t>
      </w:r>
    </w:p>
    <w:p>
      <w:r>
        <w:t>1. http://www.independentsentinel.com/for-those-who-wonder-about-ms-blaseys-little-girl-voice-read-this/</w:t>
      </w:r>
    </w:p>
    <w:p>
      <w:r>
        <w:rPr>
          <w:b/>
          <w:u w:val="single"/>
        </w:rPr>
        <w:t>121256</w:t>
      </w:r>
    </w:p>
    <w:p>
      <w:r>
        <w:t xml:space="preserve">2. </w:t>
        <w:tab/>
        <w:t>Liar liar cunt not raped on fire</w:t>
      </w:r>
    </w:p>
    <w:p>
      <w:r>
        <w:rPr>
          <w:b/>
          <w:u w:val="single"/>
        </w:rPr>
        <w:t>121257</w:t>
      </w:r>
    </w:p>
    <w:p>
      <w:r>
        <w:t>1. Fake poll just like the MSM fake polls.   Look Nazi/loser, the majority of people here on Gab are NOT Nazis and they are pro-Trump and not anti-Trump like you lousy Nazi losers. Wake up!   #Trump #MAGA #KAG #GabFam #SpeakFreely #WalkAway #InfoWars #JobsNotMobs #RedWave #KanyeEffect</w:t>
      </w:r>
    </w:p>
    <w:p>
      <w:r>
        <w:rPr>
          <w:b/>
          <w:u w:val="single"/>
        </w:rPr>
        <w:t>121258</w:t>
      </w:r>
    </w:p>
    <w:p>
      <w:r>
        <w:t xml:space="preserve">2. </w:t>
        <w:tab/>
        <w:t>Hey retarded shitbag, it's ok to have a different opinion. I support Trump yet I do have disagreements with some policies. You're probably the type who shits on identity politics, but your eyes light up when Turning Point USA flouts [x] minority group to show how not racist they are. Unless they are explicitly jew, they can identify as both white and jew.</w:t>
      </w:r>
    </w:p>
    <w:p>
      <w:r>
        <w:rPr>
          <w:b/>
          <w:u w:val="single"/>
        </w:rPr>
        <w:t>121259</w:t>
      </w:r>
    </w:p>
    <w:p>
      <w:r>
        <w:t xml:space="preserve">3. </w:t>
        <w:tab/>
        <w:tab/>
        <w:t>So retarded shitbag, what kind of a different opinion do you have anyway?   Are you one of those weak Nazi faggots (losers) that posts here at Gab?   +1 (Neo)   #Trump #MAGA #KAG #GabFam #SpeakFreely #WalkAway #InfoWars #JobsNotMobs #RedWave #KanyeEffect</w:t>
      </w:r>
    </w:p>
    <w:p>
      <w:r>
        <w:rPr>
          <w:b/>
          <w:u w:val="single"/>
        </w:rPr>
        <w:t>121260</w:t>
      </w:r>
    </w:p>
    <w:p>
      <w:r>
        <w:t xml:space="preserve">4. </w:t>
        <w:tab/>
        <w:tab/>
        <w:tab/>
        <w:t>Are you illiterate? it's apparent that your reading comprehension skills are lacking because I kinda told you already.</w:t>
      </w:r>
    </w:p>
    <w:p>
      <w:r>
        <w:rPr>
          <w:b/>
          <w:u w:val="single"/>
        </w:rPr>
        <w:t>121261</w:t>
      </w:r>
    </w:p>
    <w:p>
      <w:r>
        <w:t xml:space="preserve">5. </w:t>
        <w:tab/>
        <w:tab/>
        <w:tab/>
        <w:tab/>
        <w:t>So retarded shitbag, does that mean that you are illiterate and have comprehension problems then? Wake up!</w:t>
      </w:r>
    </w:p>
    <w:p>
      <w:r>
        <w:rPr>
          <w:b/>
          <w:u w:val="single"/>
        </w:rPr>
        <w:t>121262</w:t>
      </w:r>
    </w:p>
    <w:p>
      <w:r>
        <w:t xml:space="preserve">6. </w:t>
        <w:tab/>
        <w:tab/>
        <w:tab/>
        <w:tab/>
        <w:tab/>
        <w:t>It's a little too early to be drinking man, put down the bottle. You know if you want a little Echo chamber for virtue signaling faggets like yourself there's Twitter you can go there be a faggot</w:t>
      </w:r>
    </w:p>
    <w:p>
      <w:r>
        <w:rPr>
          <w:b/>
          <w:u w:val="single"/>
        </w:rPr>
        <w:t>121263</w:t>
      </w:r>
    </w:p>
    <w:p>
      <w:r>
        <w:t xml:space="preserve">7. </w:t>
        <w:tab/>
        <w:tab/>
        <w:tab/>
        <w:tab/>
        <w:tab/>
        <w:tab/>
        <w:t>So retarded shitbag (faggot), does this means that you're a drunk!?   Look, Twatter is for faggots and dirtbag/shitbags like you...   #Trump #MAGA #KAG #GabFam #SpeakFreely #WalkAway #InfoWars #JobsNotMobs #RedWave #KanyeEffect</w:t>
      </w:r>
    </w:p>
    <w:p>
      <w:r>
        <w:rPr>
          <w:b/>
          <w:u w:val="single"/>
        </w:rPr>
        <w:t>121264</w:t>
      </w:r>
    </w:p>
    <w:p>
      <w:r>
        <w:t xml:space="preserve">8. </w:t>
        <w:tab/>
        <w:tab/>
        <w:tab/>
        <w:tab/>
        <w:tab/>
        <w:tab/>
        <w:tab/>
        <w:t>Based on your responses it's pretty clear that you're a fucking failure bro like this is the coldest banter ever.</w:t>
      </w:r>
    </w:p>
    <w:p>
      <w:r>
        <w:rPr>
          <w:b/>
          <w:u w:val="single"/>
        </w:rPr>
        <w:t>121265</w:t>
      </w:r>
    </w:p>
    <w:p>
      <w:r>
        <w:t xml:space="preserve">9. </w:t>
        <w:tab/>
        <w:tab/>
        <w:tab/>
        <w:tab/>
        <w:tab/>
        <w:tab/>
        <w:tab/>
        <w:tab/>
        <w:t>Shitbag/faggot we already know that you Nazis are LOSERS (failures). Duh! :roll:   WAKE THE FUCK UP!   #Trump #MAGA #KAG #GabFam #SpeakFreely #WalkAway #InfoWars #JobsNotMobs #RedWave #KanyeEffect</w:t>
      </w:r>
    </w:p>
    <w:p>
      <w:r>
        <w:rPr>
          <w:b/>
          <w:u w:val="single"/>
        </w:rPr>
        <w:t>121266</w:t>
      </w:r>
    </w:p>
    <w:p>
      <w:r>
        <w:t xml:space="preserve">10. </w:t>
        <w:tab/>
        <w:tab/>
        <w:tab/>
        <w:tab/>
        <w:tab/>
        <w:tab/>
        <w:tab/>
        <w:tab/>
        <w:tab/>
        <w:t>What makes you think I'm a member of a defunct German political party from the 1930s?</w:t>
      </w:r>
    </w:p>
    <w:p>
      <w:r>
        <w:rPr>
          <w:b/>
          <w:u w:val="single"/>
        </w:rPr>
        <w:t>121267</w:t>
      </w:r>
    </w:p>
    <w:p>
      <w:r>
        <w:t xml:space="preserve">11. </w:t>
        <w:tab/>
        <w:tab/>
        <w:tab/>
        <w:tab/>
        <w:tab/>
        <w:tab/>
        <w:tab/>
        <w:tab/>
        <w:tab/>
        <w:tab/>
        <w:t>Shitbag/faggot, your posts here (energy DNA) at Gab give you away! WAKE  UP!!!   You Nazi faggots (LOSERS) are anti-Trump socialists just like the demonrats. WAKE UP!   #Trump #MAGA #KAG #GabFam #SpeakFreely #WalkAway #InfoWars #JobsNotMobs #RedWave #KanyeEffect</w:t>
      </w:r>
    </w:p>
    <w:p>
      <w:r>
        <w:rPr>
          <w:b/>
          <w:u w:val="single"/>
        </w:rPr>
        <w:t>121268</w:t>
      </w:r>
    </w:p>
    <w:p>
      <w:r>
        <w:t xml:space="preserve">12. </w:t>
        <w:tab/>
        <w:tab/>
        <w:tab/>
        <w:tab/>
        <w:tab/>
        <w:tab/>
        <w:tab/>
        <w:tab/>
        <w:tab/>
        <w:tab/>
        <w:tab/>
        <w:t>I find it hard to imagine that levels of stupidity exist. But yet here we are. You getting paid to be this retarded? Or is this a voluntary thing?</w:t>
      </w:r>
    </w:p>
    <w:p>
      <w:r>
        <w:rPr>
          <w:b/>
          <w:u w:val="single"/>
        </w:rPr>
        <w:t>121269</w:t>
      </w:r>
    </w:p>
    <w:p>
      <w:r>
        <w:t xml:space="preserve">13. </w:t>
        <w:tab/>
        <w:tab/>
        <w:tab/>
        <w:tab/>
        <w:tab/>
        <w:tab/>
        <w:tab/>
        <w:tab/>
        <w:tab/>
        <w:tab/>
        <w:tab/>
        <w:tab/>
        <w:t>Shitbag/faggot, getting paid by who/whom?   You were born retarded...</w:t>
      </w:r>
    </w:p>
    <w:p>
      <w:r>
        <w:rPr>
          <w:b/>
          <w:u w:val="single"/>
        </w:rPr>
        <w:t>121270</w:t>
      </w:r>
    </w:p>
    <w:p>
      <w:r>
        <w:t xml:space="preserve">14. </w:t>
        <w:tab/>
        <w:tab/>
        <w:tab/>
        <w:tab/>
        <w:tab/>
        <w:tab/>
        <w:tab/>
        <w:tab/>
        <w:tab/>
        <w:tab/>
        <w:tab/>
        <w:tab/>
        <w:tab/>
        <w:t>Worst troll ever, they're not sending their best</w:t>
      </w:r>
    </w:p>
    <w:p>
      <w:r>
        <w:rPr>
          <w:b/>
          <w:u w:val="single"/>
        </w:rPr>
        <w:t>121271</w:t>
      </w:r>
    </w:p>
    <w:p>
      <w:r>
        <w:t xml:space="preserve">15. </w:t>
        <w:tab/>
        <w:tab/>
        <w:tab/>
        <w:tab/>
        <w:tab/>
        <w:tab/>
        <w:tab/>
        <w:tab/>
        <w:tab/>
        <w:tab/>
        <w:tab/>
        <w:tab/>
        <w:tab/>
        <w:tab/>
        <w:t>Shitbag/faggot, who are they now?</w:t>
      </w:r>
    </w:p>
    <w:p>
      <w:r>
        <w:rPr>
          <w:b/>
          <w:u w:val="single"/>
        </w:rPr>
        <w:t>121272</w:t>
      </w:r>
    </w:p>
    <w:p>
      <w:r>
        <w:t xml:space="preserve">16. </w:t>
        <w:tab/>
        <w:tab/>
        <w:tab/>
        <w:tab/>
        <w:tab/>
        <w:tab/>
        <w:tab/>
        <w:tab/>
        <w:tab/>
        <w:tab/>
        <w:tab/>
        <w:tab/>
        <w:tab/>
        <w:tab/>
        <w:tab/>
        <w:t>You'd know better than me</w:t>
      </w:r>
    </w:p>
    <w:p>
      <w:r>
        <w:rPr>
          <w:b/>
          <w:u w:val="single"/>
        </w:rPr>
        <w:t>121273</w:t>
      </w:r>
    </w:p>
    <w:p>
      <w:r>
        <w:t xml:space="preserve">17. </w:t>
        <w:tab/>
        <w:tab/>
        <w:tab/>
        <w:tab/>
        <w:tab/>
        <w:tab/>
        <w:tab/>
        <w:tab/>
        <w:tab/>
        <w:tab/>
        <w:tab/>
        <w:tab/>
        <w:tab/>
        <w:tab/>
        <w:tab/>
        <w:tab/>
        <w:t>Well, I know that you're a shitbag faggot. :roll:</w:t>
      </w:r>
    </w:p>
    <w:p>
      <w:r>
        <w:rPr>
          <w:b/>
          <w:u w:val="single"/>
        </w:rPr>
        <w:t>121274</w:t>
      </w:r>
    </w:p>
    <w:p>
      <w:r>
        <w:t xml:space="preserve">18. </w:t>
        <w:tab/>
        <w:tab/>
        <w:tab/>
        <w:tab/>
        <w:tab/>
        <w:tab/>
        <w:tab/>
        <w:tab/>
        <w:tab/>
        <w:tab/>
        <w:tab/>
        <w:tab/>
        <w:tab/>
        <w:tab/>
        <w:tab/>
        <w:tab/>
        <w:tab/>
        <w:t>Why so angry?</w:t>
      </w:r>
    </w:p>
    <w:p>
      <w:r>
        <w:rPr>
          <w:b/>
          <w:u w:val="single"/>
        </w:rPr>
        <w:t>121275</w:t>
      </w:r>
    </w:p>
    <w:p>
      <w:r>
        <w:t xml:space="preserve">19. </w:t>
        <w:tab/>
        <w:tab/>
        <w:tab/>
        <w:tab/>
        <w:tab/>
        <w:tab/>
        <w:tab/>
        <w:tab/>
        <w:tab/>
        <w:tab/>
        <w:tab/>
        <w:tab/>
        <w:tab/>
        <w:tab/>
        <w:tab/>
        <w:tab/>
        <w:tab/>
        <w:tab/>
        <w:t>Faggot, who is angry now? Are you?!</w:t>
      </w:r>
    </w:p>
    <w:p>
      <w:r>
        <w:rPr>
          <w:b/>
          <w:u w:val="single"/>
        </w:rPr>
        <w:t>121276</w:t>
      </w:r>
    </w:p>
    <w:p>
      <w:r>
        <w:t>1.</w:t>
      </w:r>
    </w:p>
    <w:p>
      <w:r>
        <w:rPr>
          <w:b/>
          <w:u w:val="single"/>
        </w:rPr>
        <w:t>121277</w:t>
      </w:r>
    </w:p>
    <w:p>
      <w:r>
        <w:t xml:space="preserve">2. </w:t>
        <w:tab/>
        <w:t>DEMOCRATS SO MULTICULTURAL</w:t>
      </w:r>
    </w:p>
    <w:p>
      <w:r>
        <w:rPr>
          <w:b/>
          <w:u w:val="single"/>
        </w:rPr>
        <w:t>121278</w:t>
      </w:r>
    </w:p>
    <w:p>
      <w:r>
        <w:t xml:space="preserve">3. </w:t>
        <w:tab/>
        <w:tab/>
        <w:t>Unfortunately it will work for monkey brain Democrats!  All JEWS and Democrats are RETARDED human sewage!</w:t>
      </w:r>
    </w:p>
    <w:p>
      <w:r>
        <w:rPr>
          <w:b/>
          <w:u w:val="single"/>
        </w:rPr>
        <w:t>121279</w:t>
      </w:r>
    </w:p>
    <w:p>
      <w:r>
        <w:t>1. Bump stocks make your finger release &amp; recontact the trigger repeatedly. A full-auto device that uses your finger bone as part of the firing mechanism doesn't prevent the weapon from being a machine gun. Only you &amp; Eric Holder think it should. No judge would ever have agreed with Holder, no judge will ever disagree with Sessions on this point.</w:t>
      </w:r>
    </w:p>
    <w:p>
      <w:r>
        <w:rPr>
          <w:b/>
          <w:u w:val="single"/>
        </w:rPr>
        <w:t>121280</w:t>
      </w:r>
    </w:p>
    <w:p>
      <w:r>
        <w:t xml:space="preserve">2. </w:t>
        <w:tab/>
        <w:t>You are a stupid niggerlover, who also doesn't understand mechanics.  Are you a FTM tranny as well as a fucking retard?</w:t>
      </w:r>
    </w:p>
    <w:p>
      <w:r>
        <w:rPr>
          <w:b/>
          <w:u w:val="single"/>
        </w:rPr>
        <w:t>121281</w:t>
      </w:r>
    </w:p>
    <w:p>
      <w:r>
        <w:t xml:space="preserve">3. </w:t>
        <w:tab/>
        <w:tab/>
        <w:t>You're obviously an idiot who can't hit his ass with a legal semiauto weapon. You wouldn't need an illegal machine gun if you learned how to shoot, dillweed.   BTW, you should learn how to craft an insult. You're supposed to say something you think the other person would be offended to hear, not something that only displays your own stupidity.</w:t>
      </w:r>
    </w:p>
    <w:p>
      <w:r>
        <w:rPr>
          <w:b/>
          <w:u w:val="single"/>
        </w:rPr>
        <w:t>121282</w:t>
      </w:r>
    </w:p>
    <w:p>
      <w:r>
        <w:t xml:space="preserve">4. </w:t>
        <w:tab/>
        <w:tab/>
        <w:tab/>
        <w:t>Do you also consider a string to be a machinegun, in the same sense as a bumpstock is, you niggerloving faggot?</w:t>
      </w:r>
    </w:p>
    <w:p>
      <w:r>
        <w:rPr>
          <w:b/>
          <w:u w:val="single"/>
        </w:rPr>
        <w:t>121283</w:t>
      </w:r>
    </w:p>
    <w:p>
      <w:r>
        <w:t xml:space="preserve">5. </w:t>
        <w:tab/>
        <w:tab/>
        <w:tab/>
        <w:tab/>
        <w:t>Depends on what you do with it shitferbrains.   In case you hadn't noticed, none of your asinine comments will save you from a federal judge once you get caught with your illegal bumpstock.</w:t>
      </w:r>
    </w:p>
    <w:p>
      <w:r>
        <w:rPr>
          <w:b/>
          <w:u w:val="single"/>
        </w:rPr>
        <w:t>121284</w:t>
      </w:r>
    </w:p>
    <w:p>
      <w:r>
        <w:t xml:space="preserve">6. </w:t>
        <w:tab/>
        <w:tab/>
        <w:tab/>
        <w:tab/>
        <w:tab/>
        <w:t>So you agree that a string configured in the right manner is a machinegun, as the ATF has previously stated, you niggerloving subhuman faggot?</w:t>
      </w:r>
    </w:p>
    <w:p>
      <w:r>
        <w:rPr>
          <w:b/>
          <w:u w:val="single"/>
        </w:rPr>
        <w:t>121285</w:t>
      </w:r>
    </w:p>
    <w:p>
      <w:r>
        <w:t xml:space="preserve">7. </w:t>
        <w:tab/>
        <w:tab/>
        <w:tab/>
        <w:tab/>
        <w:tab/>
        <w:tab/>
        <w:t>So you agree you're too fucking dumb to count past one.</w:t>
      </w:r>
    </w:p>
    <w:p>
      <w:r>
        <w:rPr>
          <w:b/>
          <w:u w:val="single"/>
        </w:rPr>
        <w:t>121286</w:t>
      </w:r>
    </w:p>
    <w:p>
      <w:r>
        <w:t xml:space="preserve">8. </w:t>
        <w:tab/>
        <w:tab/>
        <w:tab/>
        <w:tab/>
        <w:tab/>
        <w:tab/>
        <w:tab/>
        <w:t>You're saying that a string is a machinegun, retard?  You niggerloving faggot pretend conservatives are going to have a bad time of it when we take this nation back, if you survive it. https://www.everydaynodaysoff.com/2010/01/25/shoestring-machine-gun/</w:t>
      </w:r>
    </w:p>
    <w:p>
      <w:r>
        <w:rPr>
          <w:b/>
          <w:u w:val="single"/>
        </w:rPr>
        <w:t>121287</w:t>
      </w:r>
    </w:p>
    <w:p>
      <w:r>
        <w:t xml:space="preserve">9. </w:t>
        <w:tab/>
        <w:tab/>
        <w:tab/>
        <w:tab/>
        <w:tab/>
        <w:tab/>
        <w:tab/>
        <w:tab/>
        <w:t>Which part of the letter is too complicated for you? You're probably envious of the guy who invented it, you could never figure out how to make yours go off more than once. Try experimenting with a paper clip, maybe you'll get the idea after awhile.</w:t>
      </w:r>
    </w:p>
    <w:p>
      <w:r>
        <w:rPr>
          <w:b/>
          <w:u w:val="single"/>
        </w:rPr>
        <w:t>121288</w:t>
      </w:r>
    </w:p>
    <w:p>
      <w:r>
        <w:t>1. Vote DemonRats OUT!</w:t>
      </w:r>
    </w:p>
    <w:p>
      <w:r>
        <w:rPr>
          <w:b/>
          <w:u w:val="single"/>
        </w:rPr>
        <w:t>121289</w:t>
      </w:r>
    </w:p>
    <w:p>
      <w:r>
        <w:t xml:space="preserve">2. </w:t>
        <w:tab/>
        <w:t>Yeah well, it was the KLAN that finally said ENOUGH of the JEWISH  Carpetbaggers   allowing Niggers to Rape and Murder our White Women and Children.    150 years ago , those "costumed" Men might very well have saved your ignorant ass.....</w:t>
      </w:r>
    </w:p>
    <w:p>
      <w:r>
        <w:rPr>
          <w:b/>
          <w:u w:val="single"/>
        </w:rPr>
        <w:t>121290</w:t>
      </w:r>
    </w:p>
    <w:p>
      <w:r>
        <w:t xml:space="preserve">3. </w:t>
        <w:tab/>
        <w:tab/>
        <w:t>Can't talk sense to a 'Dems R Teh Real Racist' adherent. They think in cookie cutter terms, that all democrats were bad/'racist', while 'Republicans' were always virtuous and never put niggers down, nor kicked a Chinaman in the head for cooking the neighborhood dog. Another Jewish trick to alter history.</w:t>
      </w:r>
    </w:p>
    <w:p>
      <w:r>
        <w:rPr>
          <w:b/>
          <w:u w:val="single"/>
        </w:rPr>
        <w:t>121291</w:t>
      </w:r>
    </w:p>
    <w:p>
      <w:r>
        <w:t>1. We need to seriously watch our Northern border 😕😈🔥 that Soy Boy commie PM faggot probably has thousands of armed terrorists cells right now 💩🔫 https://youtu.be/veK64OvL1_0</w:t>
      </w:r>
    </w:p>
    <w:p>
      <w:r>
        <w:rPr>
          <w:b/>
          <w:u w:val="single"/>
        </w:rPr>
        <w:t>121292</w:t>
      </w:r>
    </w:p>
    <w:p>
      <w:r>
        <w:t>1. "Superior multi-tasking?" Yeah that must be why women make terrible chefs?  Their 'superior multi-tasking' skills?</w:t>
      </w:r>
    </w:p>
    <w:p>
      <w:r>
        <w:rPr>
          <w:b/>
          <w:u w:val="single"/>
        </w:rPr>
        <w:t>121293</w:t>
      </w:r>
    </w:p>
    <w:p>
      <w:r>
        <w:t>2.</w:t>
      </w:r>
    </w:p>
    <w:p>
      <w:r>
        <w:rPr>
          <w:b/>
          <w:u w:val="single"/>
        </w:rPr>
        <w:t>121294</w:t>
      </w:r>
    </w:p>
    <w:p>
      <w:r>
        <w:t xml:space="preserve">3. </w:t>
        <w:tab/>
        <w:tab/>
        <w:t>Only woman j ever worked with that was worth a damn in the kitchen was a bull dyke lesbian.  So basically a dude with lady bits.</w:t>
      </w:r>
    </w:p>
    <w:p>
      <w:r>
        <w:rPr>
          <w:b/>
          <w:u w:val="single"/>
        </w:rPr>
        <w:t>121295</w:t>
      </w:r>
    </w:p>
    <w:p>
      <w:r>
        <w:t>1. Switched TV on last night, Casualty on BBC, virtually all black cast apart from 3 characters.   Switched over to X Factor on ITV, virtually all black contestants, it looked more like Malcolm X Factor...   Switched off TV and went to the pub</w:t>
      </w:r>
    </w:p>
    <w:p>
      <w:r>
        <w:rPr>
          <w:b/>
          <w:u w:val="single"/>
        </w:rPr>
        <w:t>121296</w:t>
      </w:r>
    </w:p>
    <w:p>
      <w:r>
        <w:t xml:space="preserve">2. </w:t>
        <w:tab/>
        <w:t>We might as well go back to black and white tvs</w:t>
      </w:r>
    </w:p>
    <w:p>
      <w:r>
        <w:rPr>
          <w:b/>
          <w:u w:val="single"/>
        </w:rPr>
        <w:t>121297</w:t>
      </w:r>
    </w:p>
    <w:p>
      <w:r>
        <w:t xml:space="preserve">3. </w:t>
        <w:tab/>
        <w:tab/>
        <w:t>Cut the cord. Throw the tv out the window. You’ll feel better</w:t>
      </w:r>
    </w:p>
    <w:p>
      <w:r>
        <w:rPr>
          <w:b/>
          <w:u w:val="single"/>
        </w:rPr>
        <w:t>121298</w:t>
      </w:r>
    </w:p>
    <w:p>
      <w:r>
        <w:t xml:space="preserve">4. </w:t>
        <w:tab/>
        <w:tab/>
        <w:tab/>
        <w:t>I'll leave the window open...some nigger will loot it</w:t>
      </w:r>
    </w:p>
    <w:p>
      <w:r>
        <w:rPr>
          <w:b/>
          <w:u w:val="single"/>
        </w:rPr>
        <w:t>121299</w:t>
      </w:r>
    </w:p>
    <w:p>
      <w:r>
        <w:t xml:space="preserve">5. </w:t>
        <w:tab/>
        <w:tab/>
        <w:tab/>
        <w:tab/>
        <w:t>Then shoot</w:t>
      </w:r>
    </w:p>
    <w:p>
      <w:r>
        <w:rPr>
          <w:b/>
          <w:u w:val="single"/>
        </w:rPr>
        <w:t>121300</w:t>
      </w:r>
    </w:p>
    <w:p>
      <w:r>
        <w:t>1. White supremacists are oddly exactly like liberals.  The longer you let them talk, the more enthusiastically they come up with retarded things to say.  It's almost like they're one and the same.</w:t>
      </w:r>
    </w:p>
    <w:p>
      <w:r>
        <w:rPr>
          <w:b/>
          <w:u w:val="single"/>
        </w:rPr>
        <w:t>121301</w:t>
      </w:r>
    </w:p>
    <w:p>
      <w:r>
        <w:t>1. Every argument the #Left makes, disproves their other arguments.. they don't see it. They really are retarded   #Libtards #Pocahontas #MuhWhitePrivilege #ElizabethWarren #IdentityPolitics #CulturalAppropriation</w:t>
      </w:r>
    </w:p>
    <w:p>
      <w:r>
        <w:rPr>
          <w:b/>
          <w:u w:val="single"/>
        </w:rPr>
        <w:t>121302</w:t>
      </w:r>
    </w:p>
    <w:p>
      <w:r>
        <w:t xml:space="preserve">2. </w:t>
        <w:tab/>
        <w:t>There was a time that Indians (the American variety) were considered savage. Now it's a badge of honor?</w:t>
      </w:r>
    </w:p>
    <w:p>
      <w:r>
        <w:rPr>
          <w:b/>
          <w:u w:val="single"/>
        </w:rPr>
        <w:t>121303</w:t>
      </w:r>
    </w:p>
    <w:p>
      <w:r>
        <w:t xml:space="preserve">3. </w:t>
        <w:tab/>
        <w:tab/>
        <w:t>stone age Amerinjuns had a certain something that impressed. These were some tough people. So were the pioneers but the Injuns were even tougher because much less technology.</w:t>
      </w:r>
    </w:p>
    <w:p>
      <w:r>
        <w:rPr>
          <w:b/>
          <w:u w:val="single"/>
        </w:rPr>
        <w:t>121304</w:t>
      </w:r>
    </w:p>
    <w:p>
      <w:r>
        <w:t xml:space="preserve">4. </w:t>
        <w:tab/>
        <w:tab/>
        <w:t>I was just pointing out how times have changed.</w:t>
      </w:r>
    </w:p>
    <w:p>
      <w:r>
        <w:rPr>
          <w:b/>
          <w:u w:val="single"/>
        </w:rPr>
        <w:t>121305</w:t>
      </w:r>
    </w:p>
    <w:p>
      <w:r>
        <w:t>1. I’m crying because your false projection of doom has created uncontrollable belly laughter. | #RedNationRising</w:t>
      </w:r>
    </w:p>
    <w:p>
      <w:r>
        <w:rPr>
          <w:b/>
          <w:u w:val="single"/>
        </w:rPr>
        <w:t>121306</w:t>
      </w:r>
    </w:p>
    <w:p>
      <w:r>
        <w:t xml:space="preserve">2. </w:t>
        <w:tab/>
        <w:t>I’m crying cause you are a fucking retard</w:t>
      </w:r>
    </w:p>
    <w:p>
      <w:r>
        <w:rPr>
          <w:b/>
          <w:u w:val="single"/>
        </w:rPr>
        <w:t>121307</w:t>
      </w:r>
    </w:p>
    <w:p>
      <w:r>
        <w:t>1. no I take that back yes christINsanity  does make one makes one weak ,cause it's a sand nigger religion</w:t>
      </w:r>
    </w:p>
    <w:p>
      <w:r>
        <w:rPr>
          <w:b/>
          <w:u w:val="single"/>
        </w:rPr>
        <w:t>121308</w:t>
      </w:r>
    </w:p>
    <w:p>
      <w:r>
        <w:t>1. State attorney office for Florida dropped charges against the rat who assaulted me in Boca Raton, Florida!  I have the video showing the whole assault, raw, and unedited! ???</w:t>
      </w:r>
    </w:p>
    <w:p>
      <w:r>
        <w:rPr>
          <w:b/>
          <w:u w:val="single"/>
        </w:rPr>
        <w:t>121309</w:t>
      </w:r>
    </w:p>
    <w:p>
      <w:r>
        <w:t xml:space="preserve">2. </w:t>
        <w:tab/>
        <w:t>I'm a fan Patrick but...the little guy ripped up your provocative sign.  That guy punching your camera guy in Washington?  That was assault.</w:t>
      </w:r>
    </w:p>
    <w:p>
      <w:r>
        <w:rPr>
          <w:b/>
          <w:u w:val="single"/>
        </w:rPr>
        <w:t>121310</w:t>
      </w:r>
    </w:p>
    <w:p>
      <w:r>
        <w:t xml:space="preserve">3. </w:t>
        <w:tab/>
        <w:tab/>
        <w:t>They grounded and pounded @illegal_aryan , stomping on his head.   They split the arm open of a bystander that tried to stop the ground and pound.   They punched me in the right side of my head a bunch of times when I pulled them all off from Mark, the camera guy.  I was able to pull them off from him, but the right side of my head took a beating while providing the cover Mark needed to get the streaming device to safety. I was taking blows the whole time, and there was a whole pack of them.  It was one blow to the head after another the whole time, struggling to stay standing, and NOT HITTING BACK, because a bunch of them were filming the event trying to get footage of ME HITTING BACK so they could isolate the footage and use it to throw me in solitary confinement, like they did to @Cantwell    They would have probably killed us if they had been able to capture the streaming device.  Watch the video, Mark was able to retreat to safety while I continued to take blows against the whole gang of them.  My vest was shredded and the buttons on my suit were hanging by a thread. See minutes 44:30-45:30 . There was a huge pack of them, and three of the guys were huge.   https://www.bitchute.com/video/yOWioSQiokN1/</w:t>
      </w:r>
    </w:p>
    <w:p>
      <w:r>
        <w:rPr>
          <w:b/>
          <w:u w:val="single"/>
        </w:rPr>
        <w:t>121311</w:t>
      </w:r>
    </w:p>
    <w:p>
      <w:r>
        <w:t xml:space="preserve">4. </w:t>
        <w:tab/>
        <w:tab/>
        <w:tab/>
        <w:t>I wish I could say it's amazing you never got any justice, but that's just normal in this jew system. I couldn't believe that shit the night it happened. I had no idea things were really that bad in Pacific Northwest. I knew it was bad, but not that bad. That was quick.</w:t>
      </w:r>
    </w:p>
    <w:p>
      <w:r>
        <w:rPr>
          <w:b/>
          <w:u w:val="single"/>
        </w:rPr>
        <w:t>121312</w:t>
      </w:r>
    </w:p>
    <w:p>
      <w:r>
        <w:t xml:space="preserve">5. </w:t>
        <w:tab/>
        <w:tab/>
        <w:tab/>
        <w:tab/>
        <w:t>It's that bad.   At this point, I am likely going to get killed for trying to spread the truth, and the people who do it will be pardoned by the JEWdicial system.   There is no rule of law in this country.   Just a bunch of laws that are only selectively enforced.   As to those people who get all comfy sitting on the internet fantasizing about a day when 'siege' will happen, you are as bad as the hypocrite normies who virtue signal the whole time while making white flight after white flight.   Unless you are a gifted content creator like Murdoch Murdoch, or make good money and donate a lot of it to people who actually wake people up, or unless you spend 95% of your time on the internet trying to wake up normies (and not arguing with other woke guys), sitting around in a circle jerk on a server chatting makes you worse than a normie, because you are woke, and not doing anything effective to wake other people up to the jews.  The isolated prepper siege fan is worse than a normie</w:t>
      </w:r>
    </w:p>
    <w:p>
      <w:r>
        <w:rPr>
          <w:b/>
          <w:u w:val="single"/>
        </w:rPr>
        <w:t>121313</w:t>
      </w:r>
    </w:p>
    <w:p>
      <w:r>
        <w:t xml:space="preserve">6. </w:t>
        <w:tab/>
        <w:tab/>
        <w:tab/>
        <w:tab/>
        <w:tab/>
        <w:t>Wasn't there a very recent news story, where a nig got off for murdering a white guy, because they said racial language was used before the killing?   What you are saying could happen. Some Liberal DA/Judge/Jury would find that Hate Speech is justification for killing you, despite the fact that the Supreme Court has ruled 4 times that it's is clearly Free Speech</w:t>
      </w:r>
    </w:p>
    <w:p>
      <w:r>
        <w:rPr>
          <w:b/>
          <w:u w:val="single"/>
        </w:rPr>
        <w:t>121314</w:t>
      </w:r>
    </w:p>
    <w:p>
      <w:r>
        <w:t xml:space="preserve">7. </w:t>
        <w:tab/>
        <w:tab/>
        <w:tab/>
        <w:tab/>
        <w:tab/>
        <w:tab/>
        <w:t>Yep, a white guy used a racial slur.   The guy on the receiving end of the slur killed the white guy.   The jewish district attorney issued a public statement exonerating the guy who received the racial slur of murder. Literally issued him a government pardon. I believe it was in Florida.</w:t>
      </w:r>
    </w:p>
    <w:p>
      <w:r>
        <w:rPr>
          <w:b/>
          <w:u w:val="single"/>
        </w:rPr>
        <w:t>121315</w:t>
      </w:r>
    </w:p>
    <w:p>
      <w:r>
        <w:t xml:space="preserve">8. </w:t>
        <w:tab/>
        <w:tab/>
        <w:tab/>
        <w:tab/>
        <w:tab/>
        <w:tab/>
        <w:tab/>
        <w:t>I'm ashamed to say this, but I watched that show on Netflix with the girl from the Brady Bunch who became undead and they had to eat people. There was one episode where they met some Nazis and it was just perfectly okay for them to kill and eat them. It's in their skulls that it's okay to kill Nazis. Hollywood made it that way.</w:t>
      </w:r>
    </w:p>
    <w:p>
      <w:r>
        <w:rPr>
          <w:b/>
          <w:u w:val="single"/>
        </w:rPr>
        <w:t>121316</w:t>
      </w:r>
    </w:p>
    <w:p>
      <w:r>
        <w:t xml:space="preserve">9. </w:t>
        <w:tab/>
        <w:tab/>
        <w:tab/>
        <w:tab/>
        <w:tab/>
        <w:tab/>
        <w:tab/>
        <w:tab/>
        <w:t>That's how fucking retarded and simple most people are. They are completely brainwashed by jewish Hollywood.</w:t>
      </w:r>
    </w:p>
    <w:p>
      <w:r>
        <w:rPr>
          <w:b/>
          <w:u w:val="single"/>
        </w:rPr>
        <w:t>121317</w:t>
      </w:r>
    </w:p>
    <w:p>
      <w:r>
        <w:t>1. I want to see at least a dozen Democrats executed for treason that’s more important, and that president O’ NIGGER serves a prison sentence with the murderous bitch from BenGhazi and serve time in Guantánamo Bay</w:t>
      </w:r>
    </w:p>
    <w:p>
      <w:r>
        <w:rPr>
          <w:b/>
          <w:u w:val="single"/>
        </w:rPr>
        <w:t>121318</w:t>
      </w:r>
    </w:p>
    <w:p>
      <w:r>
        <w:t>2.</w:t>
      </w:r>
    </w:p>
    <w:p>
      <w:r>
        <w:rPr>
          <w:b/>
          <w:u w:val="single"/>
        </w:rPr>
        <w:t>121319</w:t>
      </w:r>
    </w:p>
    <w:p>
      <w:r>
        <w:t xml:space="preserve">3. </w:t>
        <w:tab/>
        <w:t>Absolutely that’s why I’m for execution, America doesn’t mind executing corrupt leaders from other countries but won’t discipline &amp; correct their own from destroying R greatest nation on earth ,makes U think who’s involved in this globalist anti-American Socialist agenda,Like the old republic moto  “join or die” either ur for Freedom or ur  against it</w:t>
      </w:r>
    </w:p>
    <w:p>
      <w:r>
        <w:rPr>
          <w:b/>
          <w:u w:val="single"/>
        </w:rPr>
        <w:t>121320</w:t>
      </w:r>
    </w:p>
    <w:p>
      <w:r>
        <w:t>1. Moonbat Harpy Maxine Waters just can't keep the stupid inside...</w:t>
      </w:r>
    </w:p>
    <w:p>
      <w:r>
        <w:rPr>
          <w:b/>
          <w:u w:val="single"/>
        </w:rPr>
        <w:t>121321</w:t>
      </w:r>
    </w:p>
    <w:p>
      <w:r>
        <w:t xml:space="preserve">2. </w:t>
        <w:tab/>
        <w:t>Mad Max, the Field Nigger speaks shit again !!</w:t>
      </w:r>
    </w:p>
    <w:p>
      <w:r>
        <w:rPr>
          <w:b/>
          <w:u w:val="single"/>
        </w:rPr>
        <w:t>121322</w:t>
      </w:r>
    </w:p>
    <w:p>
      <w:r>
        <w:t>1. LA ruins everything.   They come out here to my unique desert town in the middle of nowhere, do their bullshit music fests, make it trendy, and all the fucking faggot hipsters inundate and ruin. Came to the local bar for the 1st time in ages: all dudes and 2 ugly fuckin cows. I remember when this joint used to be a true saloon. Now its a fuckin' novelty   #Hipsterfornia</w:t>
      </w:r>
    </w:p>
    <w:p>
      <w:r>
        <w:rPr>
          <w:b/>
          <w:u w:val="single"/>
        </w:rPr>
        <w:t>121323</w:t>
      </w:r>
    </w:p>
    <w:p>
      <w:r>
        <w:t>1. We are witnessing Niggers raping on average in the USA 45,000 White women, with Whites raping on average in the USA ZERO Nigger women. If Nigger men were in such demand by our White bitches, why the need to rape them?</w:t>
      </w:r>
    </w:p>
    <w:p>
      <w:r>
        <w:rPr>
          <w:b/>
          <w:u w:val="single"/>
        </w:rPr>
        <w:t>121324</w:t>
      </w:r>
    </w:p>
    <w:p>
      <w:r>
        <w:t>1. @lf6 Lightfighter Six   Source: https://goo.gl/ABRFg7</w:t>
      </w:r>
    </w:p>
    <w:p>
      <w:r>
        <w:rPr>
          <w:b/>
          <w:u w:val="single"/>
        </w:rPr>
        <w:t>121325</w:t>
      </w:r>
    </w:p>
    <w:p>
      <w:r>
        <w:t xml:space="preserve">2. </w:t>
        <w:tab/>
        <w:t>That faggot suicided his verified Gab account. Why is that? Also how does this inane shit end up in Popular?</w:t>
      </w:r>
    </w:p>
    <w:p>
      <w:r>
        <w:rPr>
          <w:b/>
          <w:u w:val="single"/>
        </w:rPr>
        <w:t>121326</w:t>
      </w:r>
    </w:p>
    <w:p>
      <w:r>
        <w:t>1. Kanye West has got the be the dumbest fucking nigger that hasn't robbed a liquor store.</w:t>
      </w:r>
    </w:p>
    <w:p>
      <w:r>
        <w:rPr>
          <w:b/>
          <w:u w:val="single"/>
        </w:rPr>
        <w:t>121327</w:t>
      </w:r>
    </w:p>
    <w:p>
      <w:r>
        <w:t>1. @gab  ok going live on gab to expose Andrew torba in part, fix my live feed or suffer cunt face bitch GAB !!! This is not me asking it is me demanding !!!</w:t>
      </w:r>
    </w:p>
    <w:p>
      <w:r>
        <w:rPr>
          <w:b/>
          <w:u w:val="single"/>
        </w:rPr>
        <w:t>121328</w:t>
      </w:r>
    </w:p>
    <w:p>
      <w:r>
        <w:t>1. TRUMP DURING BACK-AND-FORTH WITH CBS'S LESLEY STAHL OVER IMMIGRATION: 'I'M PRESIDENT AND YOU'RE NOT'  President Donald Trump sat down for an interview with Lesley Stahl for CBS’s “60 Minutes” that aired Sunday. The interview got heated when Stahl pressed the president about immigration and children being separated from their parents at the border. Trump criticized the media’s dishonesty, noting his   https://www.breitbart.com/video/2018/10/14/trump-during-back-and-forth-with-cbss-lesley-stahl-over-immigration-im-president-and-youre-not/ via @gabnewstoday</w:t>
      </w:r>
    </w:p>
    <w:p>
      <w:r>
        <w:rPr>
          <w:b/>
          <w:u w:val="single"/>
        </w:rPr>
        <w:t>121329</w:t>
      </w:r>
    </w:p>
    <w:p>
      <w:r>
        <w:t xml:space="preserve">2. </w:t>
        <w:tab/>
        <w:t>And I am glad he reminded her...she seems to have forgotten her manners during this interview.</w:t>
      </w:r>
    </w:p>
    <w:p>
      <w:r>
        <w:rPr>
          <w:b/>
          <w:u w:val="single"/>
        </w:rPr>
        <w:t>121330</w:t>
      </w:r>
    </w:p>
    <w:p>
      <w:r>
        <w:t xml:space="preserve">3. </w:t>
        <w:tab/>
        <w:tab/>
        <w:t>Lesley was a cunt and President Trump put her in her place. I'm sick and tired of the FAKE NEWS hammering Trump and never giving him any credit!</w:t>
      </w:r>
    </w:p>
    <w:p>
      <w:r>
        <w:rPr>
          <w:b/>
          <w:u w:val="single"/>
        </w:rPr>
        <w:t>121331</w:t>
      </w:r>
    </w:p>
    <w:p>
      <w:r>
        <w:t>1. Chris Rock is a skinny ugly racist black Nigger</w:t>
      </w:r>
    </w:p>
    <w:p>
      <w:r>
        <w:rPr>
          <w:b/>
          <w:u w:val="single"/>
        </w:rPr>
        <w:t>121332</w:t>
      </w:r>
    </w:p>
    <w:p>
      <w:r>
        <w:t>1. It was already in the realm of high fantasy where you pointed that out but we reached peak retard with the idea that we could ever cut a deal with the niggers that's more appealing to them than the promise of getting even with Whitey</w:t>
      </w:r>
    </w:p>
    <w:p>
      <w:r>
        <w:rPr>
          <w:b/>
          <w:u w:val="single"/>
        </w:rPr>
        <w:t>121333</w:t>
      </w:r>
    </w:p>
    <w:p>
      <w:r>
        <w:t>1. Watching Hannity   He is trying to convince me to vote for the GOP because of immigration</w:t>
      </w:r>
    </w:p>
    <w:p>
      <w:r>
        <w:rPr>
          <w:b/>
          <w:u w:val="single"/>
        </w:rPr>
        <w:t>121334</w:t>
      </w:r>
    </w:p>
    <w:p>
      <w:r>
        <w:t xml:space="preserve">2. </w:t>
        <w:tab/>
        <w:t>If the caravan approaches the border, surrenders, requests asylum and says let me in, and the response is to let them in and give them a court date, don't we already have open borders?</w:t>
      </w:r>
    </w:p>
    <w:p>
      <w:r>
        <w:rPr>
          <w:b/>
          <w:u w:val="single"/>
        </w:rPr>
        <w:t>121335</w:t>
      </w:r>
    </w:p>
    <w:p>
      <w:r>
        <w:t xml:space="preserve">3. </w:t>
        <w:tab/>
        <w:tab/>
        <w:t>But, but, but...  We need new laws according to the GOD EMPEROR.</w:t>
      </w:r>
    </w:p>
    <w:p>
      <w:r>
        <w:rPr>
          <w:b/>
          <w:u w:val="single"/>
        </w:rPr>
        <w:t>121336</w:t>
      </w:r>
    </w:p>
    <w:p>
      <w:r>
        <w:t xml:space="preserve">4. </w:t>
        <w:tab/>
        <w:tab/>
        <w:tab/>
        <w:t>The Constitution itself says it is his job to protect the states from invasion</w:t>
      </w:r>
    </w:p>
    <w:p>
      <w:r>
        <w:rPr>
          <w:b/>
          <w:u w:val="single"/>
        </w:rPr>
        <w:t>121337</w:t>
      </w:r>
    </w:p>
    <w:p>
      <w:r>
        <w:t xml:space="preserve">5. </w:t>
        <w:tab/>
        <w:tab/>
        <w:tab/>
        <w:tab/>
        <w:t>For some reason Trump will not exert his power over national security to secure the border. According to him we must allow them to come in first and then fight the battles at the court level with new immigration laws.</w:t>
      </w:r>
    </w:p>
    <w:p>
      <w:r>
        <w:rPr>
          <w:b/>
          <w:u w:val="single"/>
        </w:rPr>
        <w:t>121338</w:t>
      </w:r>
    </w:p>
    <w:p>
      <w:r>
        <w:t xml:space="preserve">6. </w:t>
        <w:tab/>
        <w:tab/>
        <w:tab/>
        <w:tab/>
        <w:tab/>
        <w:t>His shills on Twitter are already at work pushing that narrative.   Candance Owens is trying to spin the caravan fiasco as a ploy to get illegals to rat out the Democrats. She's even encouraging Trump to offer them citizenship in return for them betraying Soros.   We've reached peak retard.</w:t>
      </w:r>
    </w:p>
    <w:p>
      <w:r>
        <w:rPr>
          <w:b/>
          <w:u w:val="single"/>
        </w:rPr>
        <w:t>121339</w:t>
      </w:r>
    </w:p>
    <w:p>
      <w:r>
        <w:t xml:space="preserve">7. </w:t>
        <w:tab/>
        <w:tab/>
        <w:tab/>
        <w:tab/>
        <w:tab/>
        <w:tab/>
        <w:t>Peak Retard is having negresses as political commentators</w:t>
      </w:r>
    </w:p>
    <w:p>
      <w:r>
        <w:rPr>
          <w:b/>
          <w:u w:val="single"/>
        </w:rPr>
        <w:t>121340</w:t>
      </w:r>
    </w:p>
    <w:p>
      <w:r>
        <w:t>1. This is why we need a big beautiful wall, and not a stupid fucking fence.</w:t>
      </w:r>
    </w:p>
    <w:p>
      <w:r>
        <w:rPr>
          <w:b/>
          <w:u w:val="single"/>
        </w:rPr>
        <w:t>121341</w:t>
      </w:r>
    </w:p>
    <w:p>
      <w:r>
        <w:t xml:space="preserve">2. </w:t>
        <w:tab/>
        <w:t>.@Cantwell - this don't look like 4K people and none of them look like they're equipped with food/water/clothes to "walk" from Honduras to the border of Texas you stupid racist moron.  You have proof that this wasn't a political rally and/or a prop using many people in a given village?</w:t>
      </w:r>
    </w:p>
    <w:p>
      <w:r>
        <w:rPr>
          <w:b/>
          <w:u w:val="single"/>
        </w:rPr>
        <w:t>121342</w:t>
      </w:r>
    </w:p>
    <w:p>
      <w:r>
        <w:t xml:space="preserve">3. </w:t>
        <w:tab/>
        <w:tab/>
        <w:t>Shut the hell up you derelict. You sound like a retarded dickhead.</w:t>
      </w:r>
    </w:p>
    <w:p>
      <w:r>
        <w:rPr>
          <w:b/>
          <w:u w:val="single"/>
        </w:rPr>
        <w:t>121343</w:t>
      </w:r>
    </w:p>
    <w:p>
      <w:r>
        <w:t>1. When Maxine Waters encouraged violence against Trump Cabinet members, it wasn’t the first time she displayed behavior unbecoming of a federal lawmaker. She's been involved in many other controversies - including abusing power to enrich family members. https://kek.gg/u/ZGNm</w:t>
      </w:r>
    </w:p>
    <w:p>
      <w:r>
        <w:rPr>
          <w:b/>
          <w:u w:val="single"/>
        </w:rPr>
        <w:t>121344</w:t>
      </w:r>
    </w:p>
    <w:p>
      <w:r>
        <w:t xml:space="preserve">2. </w:t>
        <w:tab/>
        <w:t>Yeah, I'm gonna step outside of my Southern Gentlemanly personna here, &amp; graffiti up a post by an organization that I Greatly Respect. FUCK that Worthless-Assed Nigger BITCH &amp; Anyone &amp; Everyone else who is involved in her Lies, Thefts, &amp; TREASON!!!</w:t>
      </w:r>
    </w:p>
    <w:p>
      <w:r>
        <w:rPr>
          <w:b/>
          <w:u w:val="single"/>
        </w:rPr>
        <w:t>121345</w:t>
      </w:r>
    </w:p>
    <w:p>
      <w:r>
        <w:t>1. Yeah, completely agree. Having despised those two for over a decade now, watching them pull eleventh hour heel-face turns is jarring.   Would suspect the usual cuck theater but given that the dems have officially gone full retard I strongly suspect that their reactions are genuine; they've had enough of this kike shit and it's time to put the pimp hand to use.</w:t>
      </w:r>
    </w:p>
    <w:p>
      <w:r>
        <w:rPr>
          <w:b/>
          <w:u w:val="single"/>
        </w:rPr>
        <w:t>121346</w:t>
      </w:r>
    </w:p>
    <w:p>
      <w:r>
        <w:t xml:space="preserve">2. </w:t>
        <w:tab/>
        <w:t>They prove that a soul can be saved even late in life.</w:t>
      </w:r>
    </w:p>
    <w:p>
      <w:r>
        <w:rPr>
          <w:b/>
          <w:u w:val="single"/>
        </w:rPr>
        <w:t>121347</w:t>
      </w:r>
    </w:p>
    <w:p>
      <w:r>
        <w:t xml:space="preserve">3. </w:t>
        <w:tab/>
        <w:t>I’ve openly opposed graham and similar weaklings in the past.  That being said, he has  my  otal attention and admiration,  must sustain for a year or so before I truly trust.  Graham has been our best friend recently, I’ll take it over the normal thumb in the eye.🎯</w:t>
      </w:r>
    </w:p>
    <w:p>
      <w:r>
        <w:rPr>
          <w:b/>
          <w:u w:val="single"/>
        </w:rPr>
        <w:t>121348</w:t>
      </w:r>
    </w:p>
    <w:p>
      <w:r>
        <w:t>1. WTH, Obama.  LOL!    The Muzzie POS LIED, again!</w:t>
      </w:r>
    </w:p>
    <w:p>
      <w:r>
        <w:rPr>
          <w:b/>
          <w:u w:val="single"/>
        </w:rPr>
        <w:t>121349</w:t>
      </w:r>
    </w:p>
    <w:p>
      <w:r>
        <w:t>1. I owe Blacks absolutely nothing and do not seek forgiveness. If, however, making them 'whole' consists of giving them a hand in returning to their ancestral homelands, I'm all ears!   @SirBoring  https://m.huffpost.com/us/entry/us_5bccda8ce4b055bc9481ea68?ncid=engmodushpmg00000004</w:t>
      </w:r>
    </w:p>
    <w:p>
      <w:r>
        <w:rPr>
          <w:b/>
          <w:u w:val="single"/>
        </w:rPr>
        <w:t>121350</w:t>
      </w:r>
    </w:p>
    <w:p>
      <w:r>
        <w:t xml:space="preserve">2. </w:t>
        <w:tab/>
        <w:t>Little Nigger should have been more careful not to invade other people's space.  They always act like someone owes them something. Like they own the world.</w:t>
      </w:r>
    </w:p>
    <w:p>
      <w:r>
        <w:rPr>
          <w:b/>
          <w:u w:val="single"/>
        </w:rPr>
        <w:t>121351</w:t>
      </w:r>
    </w:p>
    <w:p>
      <w:r>
        <w:t>1. "Merkel wants joint union plan for migration from Africa "   I swear this fucking cunt want to destroy germany forever, Soon the destruction of Europe will become irreversible</w:t>
      </w:r>
    </w:p>
    <w:p>
      <w:r>
        <w:rPr>
          <w:b/>
          <w:u w:val="single"/>
        </w:rPr>
        <w:t>121352</w:t>
      </w:r>
    </w:p>
    <w:p>
      <w:r>
        <w:t>1. Rihanna Turns Down Super Bowl Performance For Colin Kaepernick: Woke Or Joke?   An0maly - News Analysis &amp; Hip-hop  Published on 19 Oct 2018   Rihanna turns down Superbowl invitation to support Colin Kaepernick. What is everyone missing on all sides?   https://www.youtube.com/watch?v=16rKBVbjV-k</w:t>
      </w:r>
    </w:p>
    <w:p>
      <w:r>
        <w:rPr>
          <w:b/>
          <w:u w:val="single"/>
        </w:rPr>
        <w:t>121353</w:t>
      </w:r>
    </w:p>
    <w:p>
      <w:r>
        <w:t xml:space="preserve">2. </w:t>
        <w:tab/>
        <w:t>why can't they just go back to Africa if they hate it here so much especially that we enslaved them. Wtf.?</w:t>
      </w:r>
    </w:p>
    <w:p>
      <w:r>
        <w:rPr>
          <w:b/>
          <w:u w:val="single"/>
        </w:rPr>
        <w:t>121354</w:t>
      </w:r>
    </w:p>
    <w:p>
      <w:r>
        <w:t xml:space="preserve">3. </w:t>
        <w:tab/>
        <w:tab/>
        <w:t>funny, the bitch was beaten by a nigger so hmmm... oh yeah, another African tribe threatened the asshole if he did it again... and then you have Whitney H. drugged and abused oh, yeah was it the same nigger... didn't see none of them rioting.</w:t>
      </w:r>
    </w:p>
    <w:p>
      <w:r>
        <w:rPr>
          <w:b/>
          <w:u w:val="single"/>
        </w:rPr>
        <w:t>121355</w:t>
      </w:r>
    </w:p>
    <w:p>
      <w:r>
        <w:t>1. Leftist SJW literal who YouTuber shilled into the new Wreck it ralph movie for some unknown reason and seemingly the dense retard wants to brag about it?</w:t>
      </w:r>
    </w:p>
    <w:p>
      <w:r>
        <w:rPr>
          <w:b/>
          <w:u w:val="single"/>
        </w:rPr>
        <w:t>121356</w:t>
      </w:r>
    </w:p>
    <w:p>
      <w:r>
        <w:t xml:space="preserve">2. </w:t>
        <w:tab/>
        <w:t>Yikes! I forgot about that freak.</w:t>
      </w:r>
    </w:p>
    <w:p>
      <w:r>
        <w:rPr>
          <w:b/>
          <w:u w:val="single"/>
        </w:rPr>
        <w:t>121357</w:t>
      </w:r>
    </w:p>
    <w:p>
      <w:r>
        <w:t xml:space="preserve">3. </w:t>
        <w:tab/>
        <w:t>Very narcissistic internet personalities as of late. They need to be pointed out and mocked lol</w:t>
      </w:r>
    </w:p>
    <w:p>
      <w:r>
        <w:rPr>
          <w:b/>
          <w:u w:val="single"/>
        </w:rPr>
        <w:t>121358</w:t>
      </w:r>
    </w:p>
    <w:p>
      <w:r>
        <w:t>1. https://www.youtube.com/watch?v=RKXpF70Y3ak    Cops Just Made Big Arrest After Rep. Sheila Jackson Lee Passed Envelope To Ford’s Attny(VIDEO)!!!</w:t>
      </w:r>
    </w:p>
    <w:p>
      <w:r>
        <w:rPr>
          <w:b/>
          <w:u w:val="single"/>
        </w:rPr>
        <w:t>121359</w:t>
      </w:r>
    </w:p>
    <w:p>
      <w:r>
        <w:t xml:space="preserve">2. </w:t>
        <w:tab/>
        <w:t>NIGGER !!!!!!!!!!!!!!!!!!!!!!!!!!!!</w:t>
      </w:r>
    </w:p>
    <w:p>
      <w:r>
        <w:rPr>
          <w:b/>
          <w:u w:val="single"/>
        </w:rPr>
        <w:t>121360</w:t>
      </w:r>
    </w:p>
    <w:p>
      <w:r>
        <w:t>1. 0bamba murdered SEAL TEAM SIX  - he promised his muzzie pals that he would deliver them  - and he did.  On Extortion 17  On May 9th, Obama’s PR machine began hemorrhaging top secret information about the Bin Laden raid to Hollywood director Kathryn Bigelow (related to illuminati member Robert Bigelow??), including names of SEAL Team 6 members! The plan was to have the film Zero Dark Thirty ready before the 2012 election in order to use it as a two-hour campaign commercial.  It was a sickening spectacle to watch and showed the depths Obama would stoop to get re-elected.  Al-Qaeda, within days, released an official statement, proclaiming that they would hunt down those who killed their holy warrior, Osama Bin Laden. SEAL Team 6 members and their families from the day our Commander-in-Chief began spilling secrets lived in fear for their lives.</w:t>
      </w:r>
    </w:p>
    <w:p>
      <w:r>
        <w:rPr>
          <w:b/>
          <w:u w:val="single"/>
        </w:rPr>
        <w:t>121361</w:t>
      </w:r>
    </w:p>
    <w:p>
      <w:r>
        <w:t>1. To anticipate the coming block button, (Monday I believe), I recommend everyone make a second account for viewing profiles that block you. Then you can screenshot their posts and comment about them. @judgedread</w:t>
      </w:r>
    </w:p>
    <w:p>
      <w:r>
        <w:rPr>
          <w:b/>
          <w:u w:val="single"/>
        </w:rPr>
        <w:t>121362</w:t>
      </w:r>
    </w:p>
    <w:p>
      <w:r>
        <w:t xml:space="preserve">2. </w:t>
        <w:tab/>
        <w:t>There’s a block button coming? I thought Torba had countersignaled that.</w:t>
      </w:r>
    </w:p>
    <w:p>
      <w:r>
        <w:rPr>
          <w:b/>
          <w:u w:val="single"/>
        </w:rPr>
        <w:t>121363</w:t>
      </w:r>
    </w:p>
    <w:p>
      <w:r>
        <w:t xml:space="preserve">3. </w:t>
        <w:tab/>
        <w:tab/>
        <w:t>@Bangoob  has confused the expanded Mute functionality with a Block feature.</w:t>
      </w:r>
    </w:p>
    <w:p>
      <w:r>
        <w:rPr>
          <w:b/>
          <w:u w:val="single"/>
        </w:rPr>
        <w:t>121364</w:t>
      </w:r>
    </w:p>
    <w:p>
      <w:r>
        <w:t xml:space="preserve">4. </w:t>
        <w:tab/>
        <w:tab/>
        <w:tab/>
        <w:t>You’re an idiot</w:t>
      </w:r>
    </w:p>
    <w:p>
      <w:r>
        <w:rPr>
          <w:b/>
          <w:u w:val="single"/>
        </w:rPr>
        <w:t>121365</w:t>
      </w:r>
    </w:p>
    <w:p>
      <w:r>
        <w:t xml:space="preserve">5. </w:t>
        <w:tab/>
        <w:tab/>
        <w:tab/>
        <w:tab/>
        <w:t>But you did get confused, right? There is no Block feature, now or coming, right? So who's the idiot? (Being female, pretty much by default it's you.)</w:t>
      </w:r>
    </w:p>
    <w:p>
      <w:r>
        <w:rPr>
          <w:b/>
          <w:u w:val="single"/>
        </w:rPr>
        <w:t>121366</w:t>
      </w:r>
    </w:p>
    <w:p>
      <w:r>
        <w:t xml:space="preserve">6. </w:t>
        <w:tab/>
        <w:tab/>
        <w:tab/>
        <w:tab/>
        <w:tab/>
        <w:t>If you're a dude, you talk like a queer. Go lift, thicken your skin, and you won't get upset so easily. faggot</w:t>
      </w:r>
    </w:p>
    <w:p>
      <w:r>
        <w:rPr>
          <w:b/>
          <w:u w:val="single"/>
        </w:rPr>
        <w:t>121367</w:t>
      </w:r>
    </w:p>
    <w:p>
      <w:r>
        <w:t>1. Serious question. Why are Jewish groups using their trucks to transport invaders to our border? "Because you're antisemitic" is not an answer. Let's be adults about this. Who is funding this? #Caravan</w:t>
      </w:r>
    </w:p>
    <w:p>
      <w:r>
        <w:rPr>
          <w:b/>
          <w:u w:val="single"/>
        </w:rPr>
        <w:t>121368</w:t>
      </w:r>
    </w:p>
    <w:p>
      <w:r>
        <w:t xml:space="preserve">2. </w:t>
        <w:tab/>
        <w:t>Serious question: you have 1a and 2a. What are you doing about this invasion?</w:t>
      </w:r>
    </w:p>
    <w:p>
      <w:r>
        <w:rPr>
          <w:b/>
          <w:u w:val="single"/>
        </w:rPr>
        <w:t>121369</w:t>
      </w:r>
    </w:p>
    <w:p>
      <w:r>
        <w:t xml:space="preserve">3. </w:t>
        <w:tab/>
        <w:tab/>
        <w:t>I'm inclined to think that it's time for all those US patriotard types who told us Brits and Euros to 'rise up', whilst boasting about how they'd do so if ever their nation was threatened in such a way, which they could because they have guns, to, in all honesty, and not to put too fine a point on it, get down there and start shooting or shut the fuck up eternally.</w:t>
      </w:r>
    </w:p>
    <w:p>
      <w:r>
        <w:rPr>
          <w:b/>
          <w:u w:val="single"/>
        </w:rPr>
        <w:t>121370</w:t>
      </w:r>
    </w:p>
    <w:p>
      <w:r>
        <w:t xml:space="preserve">4. </w:t>
        <w:tab/>
        <w:tab/>
        <w:tab/>
        <w:t>Most of them are cum fart blow hards. They want SOMEONE ELSE to do all that shit, they just wanna attach themselves to the group that does so they can post pictures of themselves with their guns and say "3%, never forget" and other such retarded jingoistic garbage.</w:t>
      </w:r>
    </w:p>
    <w:p>
      <w:r>
        <w:rPr>
          <w:b/>
          <w:u w:val="single"/>
        </w:rPr>
        <w:t>121371</w:t>
      </w:r>
    </w:p>
    <w:p>
      <w:r>
        <w:t>1. JUST IN: Houston Chronicle endorses Beto O'Rourke in Texas Senate race   https://i.imgur.com/AfAbHLy.jpg  https://kek.gg/u/HYPC</w:t>
      </w:r>
    </w:p>
    <w:p>
      <w:r>
        <w:rPr>
          <w:b/>
          <w:u w:val="single"/>
        </w:rPr>
        <w:t>121372</w:t>
      </w:r>
    </w:p>
    <w:p>
      <w:r>
        <w:t xml:space="preserve">2. </w:t>
        <w:tab/>
        <w:t>The Chronicle is a leftist rag that almost nobody subscribes to. Its not worth wasting time to read. We have a nigger leftist for mayor who should never have been elected but they'll endorse a piece of shit guilty of breaking and entering and DUI. That's Robert O'Rorke</w:t>
      </w:r>
    </w:p>
    <w:p>
      <w:r>
        <w:rPr>
          <w:b/>
          <w:u w:val="single"/>
        </w:rPr>
        <w:t>121373</w:t>
      </w:r>
    </w:p>
    <w:p>
      <w:r>
        <w:t>1. Spelling does matter.  YIKES...</w:t>
      </w:r>
    </w:p>
    <w:p>
      <w:r>
        <w:rPr>
          <w:b/>
          <w:u w:val="single"/>
        </w:rPr>
        <w:t>121374</w:t>
      </w:r>
    </w:p>
    <w:p>
      <w:r>
        <w:t xml:space="preserve">2. </w:t>
        <w:tab/>
        <w:t>It doubles as a planned parenthood to complete the moral degeneracy!  Notice the hanger?  Luckily they only let in RETARDED Democrats!</w:t>
      </w:r>
    </w:p>
    <w:p>
      <w:r>
        <w:rPr>
          <w:b/>
          <w:u w:val="single"/>
        </w:rPr>
        <w:t>121375</w:t>
      </w:r>
    </w:p>
    <w:p>
      <w:r>
        <w:t>1. German father charged for protecting his daughter against sexual assault by migrant  https://voiceofeurope.com/2018/10/german-father-charged-for-protecting-his-daughter-against-sexual-assault-by-migrant/#.W7i9eOsI4_A.twitter</w:t>
      </w:r>
    </w:p>
    <w:p>
      <w:r>
        <w:rPr>
          <w:b/>
          <w:u w:val="single"/>
        </w:rPr>
        <w:t>121376</w:t>
      </w:r>
    </w:p>
    <w:p>
      <w:r>
        <w:t xml:space="preserve">2. </w:t>
        <w:tab/>
        <w:t>Kill the muzzie would-be rapist, kill the police who come to arrest. Whites must become absolutely addicted to killing.</w:t>
      </w:r>
    </w:p>
    <w:p>
      <w:r>
        <w:rPr>
          <w:b/>
          <w:u w:val="single"/>
        </w:rPr>
        <w:t>121377</w:t>
      </w:r>
    </w:p>
    <w:p>
      <w:r>
        <w:t>1. GAB Management has been totally irresponsible in providing a forum for unabashed Nazis and antiSemites. There are limits to free speech, and a mute button is NOT the answer. There’s nothing socially healthy about the free public exchange of blatant hate speech.</w:t>
      </w:r>
    </w:p>
    <w:p>
      <w:r>
        <w:rPr>
          <w:b/>
          <w:u w:val="single"/>
        </w:rPr>
        <w:t>121378</w:t>
      </w:r>
    </w:p>
    <w:p>
      <w:r>
        <w:t xml:space="preserve">2. </w:t>
        <w:tab/>
        <w:t>Nigger nigger nigger nigger nigger nigger nigger nigger nigger nigger.  You don’t get to limit my speech on what you decide is societally healthy, nigger.  Are you Jewish, nigger?</w:t>
      </w:r>
    </w:p>
    <w:p>
      <w:r>
        <w:rPr>
          <w:b/>
          <w:u w:val="single"/>
        </w:rPr>
        <w:t>121379</w:t>
      </w:r>
    </w:p>
    <w:p>
      <w:r>
        <w:t xml:space="preserve">3. </w:t>
        <w:tab/>
        <w:tab/>
        <w:t>Where do these people come from?</w:t>
      </w:r>
    </w:p>
    <w:p>
      <w:r>
        <w:rPr>
          <w:b/>
          <w:u w:val="single"/>
        </w:rPr>
        <w:t>121380</w:t>
      </w:r>
    </w:p>
    <w:p>
      <w:r>
        <w:t xml:space="preserve">4. </w:t>
        <w:tab/>
        <w:tab/>
        <w:t>My innermost niggardlyness is reflective of the truth given by a Nazarene church to me: "Father Abraham had many sons, and I am one of them, and so are you, so let's..." Yeeehaaaw!</w:t>
      </w:r>
    </w:p>
    <w:p>
      <w:r>
        <w:rPr>
          <w:b/>
          <w:u w:val="single"/>
        </w:rPr>
        <w:t>121381</w:t>
      </w:r>
    </w:p>
    <w:p>
      <w:r>
        <w:t xml:space="preserve">5. </w:t>
        <w:tab/>
        <w:tab/>
        <w:t>They are born form your asshole spewing stupid shit from your face BOY....</w:t>
      </w:r>
    </w:p>
    <w:p>
      <w:r>
        <w:rPr>
          <w:b/>
          <w:u w:val="single"/>
        </w:rPr>
        <w:t>121382</w:t>
      </w:r>
    </w:p>
    <w:p>
      <w:r>
        <w:t xml:space="preserve">6. </w:t>
        <w:tab/>
        <w:tab/>
        <w:t>"I will slay you children and elders", sayeth a certain power. Ride now against the Holy City, if ye dare.</w:t>
      </w:r>
    </w:p>
    <w:p>
      <w:r>
        <w:rPr>
          <w:b/>
          <w:u w:val="single"/>
        </w:rPr>
        <w:t>121383</w:t>
      </w:r>
    </w:p>
    <w:p>
      <w:r>
        <w:t xml:space="preserve">7. </w:t>
        <w:tab/>
        <w:tab/>
        <w:t>Now, see, I’m muting these haters. Then I never see their ugly comments again. Or, I can be on twitter, getting banned for saying “illegal aliens” while people like Farrakhan stays with his blue check after comparing Jews to termites. I prefer to decide for myself rather than have an SJW decide for me.</w:t>
      </w:r>
    </w:p>
    <w:p>
      <w:r>
        <w:rPr>
          <w:b/>
          <w:u w:val="single"/>
        </w:rPr>
        <w:t>121384</w:t>
      </w:r>
    </w:p>
    <w:p>
      <w:r>
        <w:t xml:space="preserve">8. </w:t>
        <w:tab/>
        <w:tab/>
        <w:t>Also, many of these are trolls trying to make Gab look as if there are only White Supremacists on here. I assure you that isn’t true. But they do come out and attack when they see a post like yours. Now they’ll attack me, except I’m going to mute their degenerate asses first.</w:t>
      </w:r>
    </w:p>
    <w:p>
      <w:r>
        <w:rPr>
          <w:b/>
          <w:u w:val="single"/>
        </w:rPr>
        <w:t>121385</w:t>
      </w:r>
    </w:p>
    <w:p>
      <w:r>
        <w:t>1. *Wee Paddy is in the English class at school*  Teacher : "Paddy, I want you to give me a sentence containing the word 'contagious'  Paddy : "My Mammy says she won't let my Daddy mow the lawn anymore, because she says it takes the cunt ages"</w:t>
      </w:r>
    </w:p>
    <w:p>
      <w:r>
        <w:rPr>
          <w:b/>
          <w:u w:val="single"/>
        </w:rPr>
        <w:t>121386</w:t>
      </w:r>
    </w:p>
    <w:p>
      <w:r>
        <w:t>1. One by one President Trump is undoing all the damage Obama did to America. Feels good man!   EPA Reverses Obama Era Last Minute Uranium Mining Regulations    https://www.breitbart.com/politics/2018/10/20/epa-reverses-obama-era-last-minute-uranium-mining-regulations/</w:t>
      </w:r>
    </w:p>
    <w:p>
      <w:r>
        <w:rPr>
          <w:b/>
          <w:u w:val="single"/>
        </w:rPr>
        <w:t>121387</w:t>
      </w:r>
    </w:p>
    <w:p>
      <w:r>
        <w:t xml:space="preserve">2. </w:t>
        <w:tab/>
        <w:t>GREAT, THAT MUSLIM  FRAUD NIGGER DID ALL HE COULD TO DESTROY OUR NATION. HE NEEDS HUNG, AFTER HIS TRIAL OF COURSE.</w:t>
      </w:r>
    </w:p>
    <w:p>
      <w:r>
        <w:rPr>
          <w:b/>
          <w:u w:val="single"/>
        </w:rPr>
        <w:t>121388</w:t>
      </w:r>
    </w:p>
    <w:p>
      <w:r>
        <w:t xml:space="preserve">3. </w:t>
        <w:tab/>
        <w:tab/>
        <w:t>Yep, give the traitors a fair trial,and then hang them all.</w:t>
      </w:r>
    </w:p>
    <w:p>
      <w:r>
        <w:rPr>
          <w:b/>
          <w:u w:val="single"/>
        </w:rPr>
        <w:t>121389</w:t>
      </w:r>
    </w:p>
    <w:p>
      <w:r>
        <w:t>1. Mass muting everyone who posts about their affinity for agorism.   You don't need my buy-in to put your head between your legs. Go be faggot lolbertarians somewhere else.</w:t>
      </w:r>
    </w:p>
    <w:p>
      <w:r>
        <w:rPr>
          <w:b/>
          <w:u w:val="single"/>
        </w:rPr>
        <w:t>121390</w:t>
      </w:r>
    </w:p>
    <w:p>
      <w:r>
        <w:t>1. Sara A. Carter on Twitter: Mental Health Professionals Denounce CNN and Don Lemon’s Show for Mocking and Stigmatizing Kanye West’s Hospitalization    "https://t.co/dwSYISfyNp" https://twitter.com/SaraCarterDC/status/1050512180737691649</w:t>
      </w:r>
    </w:p>
    <w:p>
      <w:r>
        <w:rPr>
          <w:b/>
          <w:u w:val="single"/>
        </w:rPr>
        <w:t>121391</w:t>
      </w:r>
    </w:p>
    <w:p>
      <w:r>
        <w:t xml:space="preserve">2. </w:t>
        <w:tab/>
        <w:t>DON LEMON---DRUNK DUMBFUCK NIGGER !!</w:t>
      </w:r>
    </w:p>
    <w:p>
      <w:r>
        <w:rPr>
          <w:b/>
          <w:u w:val="single"/>
        </w:rPr>
        <w:t>121392</w:t>
      </w:r>
    </w:p>
    <w:p>
      <w:r>
        <w:t>1. Insult to the wolves. I'd call those niggers rabid chimpanzees. Ugly retarded violent apes.</w:t>
      </w:r>
    </w:p>
    <w:p>
      <w:r>
        <w:rPr>
          <w:b/>
          <w:u w:val="single"/>
        </w:rPr>
        <w:t>121393</w:t>
      </w:r>
    </w:p>
    <w:p>
      <w:r>
        <w:t>1. Eva you whore, this ju$tin cunt has a cs go cheating aim browser bot fuck you if we catch at a lan i will break you in half and take your rig bitch</w:t>
      </w:r>
    </w:p>
    <w:p>
      <w:r>
        <w:rPr>
          <w:b/>
          <w:u w:val="single"/>
        </w:rPr>
        <w:t>121394</w:t>
      </w:r>
    </w:p>
    <w:p>
      <w:r>
        <w:t>1. 15 yr-old girl set on fire at McDonalds in Cologne Germany by Islamic State supporter   Good thing we beat those Nazis huh guys?   Cologne: https://www.youtube.com/watch?v=e-uTT5QrFts   (((Who))) let them in: https://www.youtube.com/watch?v=4c8FYcKWJzY</w:t>
      </w:r>
    </w:p>
    <w:p>
      <w:r>
        <w:rPr>
          <w:b/>
          <w:u w:val="single"/>
        </w:rPr>
        <w:t>121395</w:t>
      </w:r>
    </w:p>
    <w:p>
      <w:r>
        <w:t xml:space="preserve">2. </w:t>
        <w:tab/>
        <w:t>My faggot fucking grandpa wanted this for us, he's a fuckin hero and he knew it</w:t>
      </w:r>
    </w:p>
    <w:p>
      <w:r>
        <w:rPr>
          <w:b/>
          <w:u w:val="single"/>
        </w:rPr>
        <w:t>121396</w:t>
      </w:r>
    </w:p>
    <w:p>
      <w:r>
        <w:t>1. It’s usually at this time that some idiot will say that somehow humans need meat or that a little “protein“ is good for you. Watch. https://kek.gg/u/hTLk</w:t>
      </w:r>
    </w:p>
    <w:p>
      <w:r>
        <w:rPr>
          <w:b/>
          <w:u w:val="single"/>
        </w:rPr>
        <w:t>121397</w:t>
      </w:r>
    </w:p>
    <w:p>
      <w:r>
        <w:t xml:space="preserve">2. </w:t>
        <w:tab/>
        <w:t>Why do vegetarians always have to push their lifestyle on others?</w:t>
      </w:r>
    </w:p>
    <w:p>
      <w:r>
        <w:rPr>
          <w:b/>
          <w:u w:val="single"/>
        </w:rPr>
        <w:t>121398</w:t>
      </w:r>
    </w:p>
    <w:p>
      <w:r>
        <w:t xml:space="preserve">3. </w:t>
        <w:tab/>
        <w:tab/>
        <w:t>Guessing they know their lifestyle is full of shit so they want to push it on others, misery loves company after all. Doesn't help that they are too retarded to understand that humans are omnivores, not herbivores. If we were purely herbivores, our digestive system would be a bit different.</w:t>
      </w:r>
    </w:p>
    <w:p>
      <w:r>
        <w:rPr>
          <w:b/>
          <w:u w:val="single"/>
        </w:rPr>
        <w:t>121399</w:t>
      </w:r>
    </w:p>
    <w:p>
      <w:r>
        <w:t>1. Megyn Kelly = CUNT</w:t>
      </w:r>
    </w:p>
    <w:p>
      <w:r>
        <w:rPr>
          <w:b/>
          <w:u w:val="single"/>
        </w:rPr>
        <w:t>121400</w:t>
      </w:r>
    </w:p>
    <w:p>
      <w:r>
        <w:t>1. LOL!  De Niro is such a loser.  Eastwood had the sense to mate with a woman who could give him a son who looks like him.   #fathers #sons #celebrities #hollywood #antiracists #race #racerealism #racemixing #robertdeniro #clinteastwood #mulatto</w:t>
      </w:r>
    </w:p>
    <w:p>
      <w:r>
        <w:rPr>
          <w:b/>
          <w:u w:val="single"/>
        </w:rPr>
        <w:t>121401</w:t>
      </w:r>
    </w:p>
    <w:p>
      <w:r>
        <w:t xml:space="preserve">2. </w:t>
        <w:tab/>
        <w:t>So gross. He bred a nigger sow and ended up with that retarded nigger son</w:t>
      </w:r>
    </w:p>
    <w:p>
      <w:r>
        <w:rPr>
          <w:b/>
          <w:u w:val="single"/>
        </w:rPr>
        <w:t>121402</w:t>
      </w:r>
    </w:p>
    <w:p>
      <w:r>
        <w:t>1. More monkey shines in FL: nigger candidate is a wayciss mudduhfugguh!    https://rightwingfolks.com/florida-gubernatorial-candidate-brutally-shut-down-by-deputies-after-signing-anti-cop-pledge/</w:t>
      </w:r>
    </w:p>
    <w:p>
      <w:r>
        <w:rPr>
          <w:b/>
          <w:u w:val="single"/>
        </w:rPr>
        <w:t>121403</w:t>
      </w:r>
    </w:p>
    <w:p>
      <w:r>
        <w:t>1. Sweden cancels traditional Christmas concert and increases promotions for Islamic events   #Sweden #Christmas #Islam   https://voiceofeurope.com/2018/10/sweden-cancels-traditional-christmas-concert-and-increases-promotions-for-islamic-events/</w:t>
      </w:r>
    </w:p>
    <w:p>
      <w:r>
        <w:rPr>
          <w:b/>
          <w:u w:val="single"/>
        </w:rPr>
        <w:t>121404</w:t>
      </w:r>
    </w:p>
    <w:p>
      <w:r>
        <w:t xml:space="preserve">2. </w:t>
        <w:tab/>
        <w:t>Sweden is a muzzie shithole</w:t>
      </w:r>
    </w:p>
    <w:p>
      <w:r>
        <w:rPr>
          <w:b/>
          <w:u w:val="single"/>
        </w:rPr>
        <w:t>121405</w:t>
      </w:r>
    </w:p>
    <w:p>
      <w:r>
        <w:t>1. Asshole.</w:t>
      </w:r>
    </w:p>
    <w:p>
      <w:r>
        <w:rPr>
          <w:b/>
          <w:u w:val="single"/>
        </w:rPr>
        <w:t>121406</w:t>
      </w:r>
    </w:p>
    <w:p>
      <w:r>
        <w:t xml:space="preserve">2. </w:t>
        <w:tab/>
        <w:t>this FOX news Cunt smiles and says Ohh I know that the left are doing bad things but I could care less I will still advocate for them and I am complicit in all they do so Fuck you.. my dad said she was some Old hag from the MTV generation that was left then as well</w:t>
      </w:r>
    </w:p>
    <w:p>
      <w:r>
        <w:rPr>
          <w:b/>
          <w:u w:val="single"/>
        </w:rPr>
        <w:t>121407</w:t>
      </w:r>
    </w:p>
    <w:p>
      <w:r>
        <w:t xml:space="preserve">3. </w:t>
        <w:tab/>
        <w:tab/>
        <w:t>You know who I cannot stand to listen to is that Juan Williams, guy. Assholery level beyond the maximum.</w:t>
      </w:r>
    </w:p>
    <w:p>
      <w:r>
        <w:rPr>
          <w:b/>
          <w:u w:val="single"/>
        </w:rPr>
        <w:t>121408</w:t>
      </w:r>
    </w:p>
    <w:p>
      <w:r>
        <w:t xml:space="preserve">4. </w:t>
        <w:tab/>
        <w:tab/>
        <w:t>oh Hell me as well  when watters calls him out and its as plain as the nose on his face Juan will smirk and shake his head no or  change the subject to a republican that he hates and tries to demonize Hell even gregg looks at him like he is a fucking commie Bastard</w:t>
      </w:r>
    </w:p>
    <w:p>
      <w:r>
        <w:rPr>
          <w:b/>
          <w:u w:val="single"/>
        </w:rPr>
        <w:t>121409</w:t>
      </w:r>
    </w:p>
    <w:p>
      <w:r>
        <w:t xml:space="preserve">5. </w:t>
        <w:tab/>
        <w:tab/>
        <w:t>If I wasn't already permanently banned on Twitter, I would have been with just half the slings I've posted here on Gab about that useless craphead. I can't stand the sight of his smug face, the sound of his proselytizing voice, or the libtard garbage his pie hole spews.</w:t>
      </w:r>
    </w:p>
    <w:p>
      <w:r>
        <w:rPr>
          <w:b/>
          <w:u w:val="single"/>
        </w:rPr>
        <w:t>121410</w:t>
      </w:r>
    </w:p>
    <w:p>
      <w:r>
        <w:t xml:space="preserve">6. </w:t>
        <w:tab/>
        <w:tab/>
        <w:t>You know right after he leaves that studio he has to have armed guards and he's always slinking out cuz if I was him I would be</w:t>
      </w:r>
    </w:p>
    <w:p>
      <w:r>
        <w:rPr>
          <w:b/>
          <w:u w:val="single"/>
        </w:rPr>
        <w:t>121411</w:t>
      </w:r>
    </w:p>
    <w:p>
      <w:r>
        <w:t>1. You are all retarded faygets</w:t>
      </w:r>
    </w:p>
    <w:p>
      <w:r>
        <w:rPr>
          <w:b/>
          <w:u w:val="single"/>
        </w:rPr>
        <w:t>121412</w:t>
      </w:r>
    </w:p>
    <w:p>
      <w:r>
        <w:t>1. Hey #GabFam.. In the Washington DC city council race between a Jewish woman (Elissa SilverMan) and a Nigger woman (Dionne Reader), who would you pick? Why?</w:t>
      </w:r>
    </w:p>
    <w:p>
      <w:r>
        <w:rPr>
          <w:b/>
          <w:u w:val="single"/>
        </w:rPr>
        <w:t>121413</w:t>
      </w:r>
    </w:p>
    <w:p>
      <w:r>
        <w:t>1. "When your population is made up of people who would be considered mentally retarded here in the States, yes the government needs to control them. "   https://twitter.com/DPinklage/status/1052906228660260864    #Honduras #USA #Illegals #Immigration</w:t>
      </w:r>
    </w:p>
    <w:p>
      <w:r>
        <w:rPr>
          <w:b/>
          <w:u w:val="single"/>
        </w:rPr>
        <w:t>121414</w:t>
      </w:r>
    </w:p>
    <w:p>
      <w:r>
        <w:t>1.</w:t>
      </w:r>
    </w:p>
    <w:p>
      <w:r>
        <w:rPr>
          <w:b/>
          <w:u w:val="single"/>
        </w:rPr>
        <w:t>121415</w:t>
      </w:r>
    </w:p>
    <w:p>
      <w:r>
        <w:t xml:space="preserve">2. </w:t>
        <w:tab/>
        <w:t>Damn... they would need to be strong though. She ain't lying.</w:t>
      </w:r>
    </w:p>
    <w:p>
      <w:r>
        <w:rPr>
          <w:b/>
          <w:u w:val="single"/>
        </w:rPr>
        <w:t>121416</w:t>
      </w:r>
    </w:p>
    <w:p>
      <w:r>
        <w:t xml:space="preserve">3. </w:t>
        <w:tab/>
        <w:tab/>
        <w:t>Definition of a fat nigger</w:t>
      </w:r>
    </w:p>
    <w:p>
      <w:r>
        <w:rPr>
          <w:b/>
          <w:u w:val="single"/>
        </w:rPr>
        <w:t>121417</w:t>
      </w:r>
    </w:p>
    <w:p>
      <w:r>
        <w:t>1. RT @APCentralRegion:    A legal expert says convicted Chicago police Officer Jason Van Dyke may end up with less than 10 years in prison for killing Laquan McDonald. https://kek.gg/u/sZNr</w:t>
      </w:r>
    </w:p>
    <w:p>
      <w:r>
        <w:rPr>
          <w:b/>
          <w:u w:val="single"/>
        </w:rPr>
        <w:t>121418</w:t>
      </w:r>
    </w:p>
    <w:p>
      <w:r>
        <w:t>1. Don't listen to that god damn anti white cunt. All they do is mock, insult, attack, lie, cheat and steal. The cunt downvoted you because thats all he has as an argument.  He's obviously not going to have any response to your factual statement because hes a retard coward. Its a consistent, predictable pattern, with these anti white cunts</w:t>
      </w:r>
    </w:p>
    <w:p>
      <w:r>
        <w:rPr>
          <w:b/>
          <w:u w:val="single"/>
        </w:rPr>
        <w:t>121419</w:t>
      </w:r>
    </w:p>
    <w:p>
      <w:r>
        <w:t>1. FUCK OFF KIKESUCKER FAGGOT</w:t>
      </w:r>
    </w:p>
    <w:p>
      <w:r>
        <w:rPr>
          <w:b/>
          <w:u w:val="single"/>
        </w:rPr>
        <w:t>121420</w:t>
      </w:r>
    </w:p>
    <w:p>
      <w:r>
        <w:t>1. What kind of a faggot doesn't get a pre-nup? If you can't get your woman to sign a pre-nup how would you expect to be able to control her in the marriage?</w:t>
      </w:r>
    </w:p>
    <w:p>
      <w:r>
        <w:rPr>
          <w:b/>
          <w:u w:val="single"/>
        </w:rPr>
        <w:t>121421</w:t>
      </w:r>
    </w:p>
    <w:p>
      <w:r>
        <w:t xml:space="preserve">2. </w:t>
        <w:tab/>
        <w:t>That was pretty harsh language, what I meant was what kind of a faggy cocksucking faggaroo doesn't get a pre-nup?</w:t>
      </w:r>
    </w:p>
    <w:p>
      <w:r>
        <w:rPr>
          <w:b/>
          <w:u w:val="single"/>
        </w:rPr>
        <w:t>121422</w:t>
      </w:r>
    </w:p>
    <w:p>
      <w:r>
        <w:t>1. Just when you thought that the Modeling Industry couldn’t get any worse, the Left finds a way.</w:t>
      </w:r>
    </w:p>
    <w:p>
      <w:r>
        <w:rPr>
          <w:b/>
          <w:u w:val="single"/>
        </w:rPr>
        <w:t>121423</w:t>
      </w:r>
    </w:p>
    <w:p>
      <w:r>
        <w:t xml:space="preserve">2. </w:t>
        <w:tab/>
        <w:t>Vice, finding a new low for being retarded</w:t>
      </w:r>
    </w:p>
    <w:p>
      <w:r>
        <w:rPr>
          <w:b/>
          <w:u w:val="single"/>
        </w:rPr>
        <w:t>121424</w:t>
      </w:r>
    </w:p>
    <w:p>
      <w:r>
        <w:t>1. DAVE CHAPPELLE, WHO DEFENDS KANYE, ALSO GOT CALLED ‘CRAZY’ FOR BUCKING THE SYSTEM  Comedian Dave Chappelle is strongly defending Kanye West as an artist, even though Chappelle does not support President Donald Trump. But perhaps Dave Chappelle can relate to Kanye, considering how Chappelle was smeared for standing up to Hollywood more than a decade ago. “I’m not mad at Kanye. That  https://bigleaguepolitics.com/dave-chappelle-who-defends-kanye-also-got-called-crazy-for-bucking-the-system/ via @gabnewstoday</w:t>
      </w:r>
    </w:p>
    <w:p>
      <w:r>
        <w:rPr>
          <w:b/>
          <w:u w:val="single"/>
        </w:rPr>
        <w:t>121425</w:t>
      </w:r>
    </w:p>
    <w:p>
      <w:r>
        <w:t xml:space="preserve">2. </w:t>
        <w:tab/>
        <w:t>https://youtu.be/OniNubupbQ4</w:t>
      </w:r>
    </w:p>
    <w:p>
      <w:r>
        <w:rPr>
          <w:b/>
          <w:u w:val="single"/>
        </w:rPr>
        <w:t>121426</w:t>
      </w:r>
    </w:p>
    <w:p>
      <w:r>
        <w:t xml:space="preserve">3. </w:t>
        <w:tab/>
        <w:tab/>
        <w:t>Dave Chappelle the guy that made 75million an episode on his own show glorifying Anal sex, and crack addiction.  He institutionalized himself , because he said nobody should make $75 million an episode.</w:t>
      </w:r>
    </w:p>
    <w:p>
      <w:r>
        <w:rPr>
          <w:b/>
          <w:u w:val="single"/>
        </w:rPr>
        <w:t>121427</w:t>
      </w:r>
    </w:p>
    <w:p>
      <w:r>
        <w:t xml:space="preserve">4. </w:t>
        <w:tab/>
        <w:tab/>
        <w:tab/>
        <w:t>Fuck up Jew Cunt</w:t>
      </w:r>
    </w:p>
    <w:p>
      <w:r>
        <w:rPr>
          <w:b/>
          <w:u w:val="single"/>
        </w:rPr>
        <w:t>121428</w:t>
      </w:r>
    </w:p>
    <w:p>
      <w:r>
        <w:t>1. go fuck yourself, nigger lover, I bet your family is really proud of you, cunt</w:t>
      </w:r>
    </w:p>
    <w:p>
      <w:r>
        <w:rPr>
          <w:b/>
          <w:u w:val="single"/>
        </w:rPr>
        <w:t>121429</w:t>
      </w:r>
    </w:p>
    <w:p>
      <w:r>
        <w:t>1. There are two options so far as I can see them   1 The targets wanted to false flag and made the bombs intentionally retarded to try and paint the alt right as stupid, but went so far over board their entire con is obvious.   2. A retard delivered these abortions of bombs, and was in fact so super retarded that it all swung back around into genius and looks like option 1.</w:t>
      </w:r>
    </w:p>
    <w:p>
      <w:r>
        <w:rPr>
          <w:b/>
          <w:u w:val="single"/>
        </w:rPr>
        <w:t>121430</w:t>
      </w:r>
    </w:p>
    <w:p>
      <w:r>
        <w:t>1. Pauli discovered another pole puffin neo nazi that's really just a leftist twat suffering an identity crisis.....</w:t>
      </w:r>
    </w:p>
    <w:p>
      <w:r>
        <w:rPr>
          <w:b/>
          <w:u w:val="single"/>
        </w:rPr>
        <w:t>121431</w:t>
      </w:r>
    </w:p>
    <w:p>
      <w:r>
        <w:t>1. And this retarded globalist POS said the same thing after the first 11+ million illegal third world Mexicans and Central Americans invaded our country over the past fifty years.   Vader hates globalist Fox News almost as much as all the other evil MSM channels.</w:t>
      </w:r>
    </w:p>
    <w:p>
      <w:r>
        <w:rPr>
          <w:b/>
          <w:u w:val="single"/>
        </w:rPr>
        <w:t>121432</w:t>
      </w:r>
    </w:p>
    <w:p>
      <w:r>
        <w:t xml:space="preserve">2. </w:t>
        <w:tab/>
        <w:t>He is Full Of shit-!!! Look at THIS.. I'D SAY THREAT-!! https://youtu.be/JdiLFWbCHHY</w:t>
      </w:r>
    </w:p>
    <w:p>
      <w:r>
        <w:rPr>
          <w:b/>
          <w:u w:val="single"/>
        </w:rPr>
        <w:t>121433</w:t>
      </w:r>
    </w:p>
    <w:p>
      <w:r>
        <w:t xml:space="preserve">3. </w:t>
        <w:tab/>
        <w:t>Horrendo Revolver...just as relevant and sober-minded as he ever was.</w:t>
      </w:r>
    </w:p>
    <w:p>
      <w:r>
        <w:rPr>
          <w:b/>
          <w:u w:val="single"/>
        </w:rPr>
        <w:t>121434</w:t>
      </w:r>
    </w:p>
    <w:p>
      <w:r>
        <w:t xml:space="preserve">4. </w:t>
        <w:tab/>
        <w:t>I guess he is too old to be on The Young Turks....</w:t>
      </w:r>
    </w:p>
    <w:p>
      <w:r>
        <w:rPr>
          <w:b/>
          <w:u w:val="single"/>
        </w:rPr>
        <w:t>121435</w:t>
      </w:r>
    </w:p>
    <w:p>
      <w:r>
        <w:t xml:space="preserve">5. </w:t>
        <w:tab/>
        <w:t>Geraldo who?</w:t>
      </w:r>
    </w:p>
    <w:p>
      <w:r>
        <w:rPr>
          <w:b/>
          <w:u w:val="single"/>
        </w:rPr>
        <w:t>121436</w:t>
      </w:r>
    </w:p>
    <w:p>
      <w:r>
        <w:t xml:space="preserve">6. </w:t>
        <w:tab/>
        <w:t>Fox is alive to keep the false left/right paradigm going so that we do not get together and figure out we are just pawns.</w:t>
      </w:r>
    </w:p>
    <w:p>
      <w:r>
        <w:rPr>
          <w:b/>
          <w:u w:val="single"/>
        </w:rPr>
        <w:t>121437</w:t>
      </w:r>
    </w:p>
    <w:p>
      <w:r>
        <w:t>1. James Woods‏   A WashingtonPost hack agrees with Rosie O’Donnell that a military insurrection against the President of the United States “seems like a pretty good idea.”   Folks, if you let these vermin regain power in the #midterms, you deserve everything you’ll get.   https://twitter.com/i/status/1053067049793142786</w:t>
      </w:r>
    </w:p>
    <w:p>
      <w:r>
        <w:rPr>
          <w:b/>
          <w:u w:val="single"/>
        </w:rPr>
        <w:t>121438</w:t>
      </w:r>
    </w:p>
    <w:p>
      <w:r>
        <w:t xml:space="preserve">2. </w:t>
        <w:tab/>
        <w:t>ROSIE O'DONNELL IS A FUCKING SATANIST! CUNT</w:t>
      </w:r>
    </w:p>
    <w:p>
      <w:r>
        <w:rPr>
          <w:b/>
          <w:u w:val="single"/>
        </w:rPr>
        <w:t>121439</w:t>
      </w:r>
    </w:p>
    <w:p>
      <w:r>
        <w:t>1. Jacob Rothschild is complaining that President Trump is trying to destroy the new world order that globalists have spent decades trying to build. No shit Sherlock. That's why we elected him.</w:t>
      </w:r>
    </w:p>
    <w:p>
      <w:r>
        <w:rPr>
          <w:b/>
          <w:u w:val="single"/>
        </w:rPr>
        <w:t>121440</w:t>
      </w:r>
    </w:p>
    <w:p>
      <w:r>
        <w:t xml:space="preserve">2. </w:t>
        <w:tab/>
        <w:t>Ain't that the truth! Looks like Soros and his scared little chickens have every reason to fear a revolution!</w:t>
      </w:r>
    </w:p>
    <w:p>
      <w:r>
        <w:rPr>
          <w:b/>
          <w:u w:val="single"/>
        </w:rPr>
        <w:t>121441</w:t>
      </w:r>
    </w:p>
    <w:p>
      <w:r>
        <w:t xml:space="preserve">3. </w:t>
        <w:tab/>
        <w:tab/>
        <w:t>Soros is in his late 80s so hopefully we'll be rid of the cunt soon, his son will be more of a problem then but if he is Trump can have him put in jail.</w:t>
      </w:r>
    </w:p>
    <w:p>
      <w:r>
        <w:rPr>
          <w:b/>
          <w:u w:val="single"/>
        </w:rPr>
        <w:t>121442</w:t>
      </w:r>
    </w:p>
    <w:p>
      <w:r>
        <w:t>1. I highly recommend you guys watch this amazing debate between Destiny and @LaurenSouthern    https://youtu.be/AhYXZtCaSng</w:t>
      </w:r>
    </w:p>
    <w:p>
      <w:r>
        <w:rPr>
          <w:b/>
          <w:u w:val="single"/>
        </w:rPr>
        <w:t>121443</w:t>
      </w:r>
    </w:p>
    <w:p>
      <w:r>
        <w:t xml:space="preserve">2. </w:t>
        <w:tab/>
        <w:t>@billsmith watch this debate and see how badly Lauren southern gets ass raped by Destiny.</w:t>
      </w:r>
    </w:p>
    <w:p>
      <w:r>
        <w:rPr>
          <w:b/>
          <w:u w:val="single"/>
        </w:rPr>
        <w:t>121444</w:t>
      </w:r>
    </w:p>
    <w:p>
      <w:r>
        <w:t xml:space="preserve">3. </w:t>
        <w:tab/>
        <w:tab/>
        <w:t>Fuck you cunt</w:t>
      </w:r>
    </w:p>
    <w:p>
      <w:r>
        <w:rPr>
          <w:b/>
          <w:u w:val="single"/>
        </w:rPr>
        <w:t>121445</w:t>
      </w:r>
    </w:p>
    <w:p>
      <w:r>
        <w:t>1. Wake Up America! This is who we’ll get running the country if we don’t have a Red Wave in November!!!   https://davidharrisjr.com/politics/the-following-is-what-you-will-get-if-you-dont-vote-red-on-november-6/   via @davidjharrisjr</w:t>
      </w:r>
    </w:p>
    <w:p>
      <w:r>
        <w:rPr>
          <w:b/>
          <w:u w:val="single"/>
        </w:rPr>
        <w:t>121446</w:t>
      </w:r>
    </w:p>
    <w:p>
      <w:r>
        <w:t xml:space="preserve">2. </w:t>
        <w:tab/>
        <w:t>I would just love to see some street thug smash those faggot glasses deeply into the bridge of his nose!</w:t>
      </w:r>
    </w:p>
    <w:p>
      <w:r>
        <w:rPr>
          <w:b/>
          <w:u w:val="single"/>
        </w:rPr>
        <w:t>121447</w:t>
      </w:r>
    </w:p>
    <w:p>
      <w:r>
        <w:t>1. I'm convinced it is a sincere post. There's nothing retarded about it at all. It's sublime wisdom.</w:t>
      </w:r>
    </w:p>
    <w:p>
      <w:r>
        <w:rPr>
          <w:b/>
          <w:u w:val="single"/>
        </w:rPr>
        <w:t>121448</w:t>
      </w:r>
    </w:p>
    <w:p>
      <w:r>
        <w:t>1. @Heartiste    More than 402,000 children were born in Poland in 2017, the highest number in many years   http://archive.is/eaf8q</w:t>
      </w:r>
    </w:p>
    <w:p>
      <w:r>
        <w:rPr>
          <w:b/>
          <w:u w:val="single"/>
        </w:rPr>
        <w:t>121449</w:t>
      </w:r>
    </w:p>
    <w:p>
      <w:r>
        <w:t xml:space="preserve">2. </w:t>
        <w:tab/>
        <w:t>POLAND better worry more  about jew ped0philes than moslems  More than 402,000 children were born in Poland in 2017, the highest number in many years  http://archive.is/eaf8q</w:t>
      </w:r>
    </w:p>
    <w:p>
      <w:r>
        <w:rPr>
          <w:b/>
          <w:u w:val="single"/>
        </w:rPr>
        <w:t>121450</w:t>
      </w:r>
    </w:p>
    <w:p>
      <w:r>
        <w:t xml:space="preserve">3. </w:t>
        <w:tab/>
        <w:tab/>
        <w:t>If you had a son under 14 would you let him go into a San Fran Public bathroom by himself? Asking for a friend @Chasing_Rabbits</w:t>
      </w:r>
    </w:p>
    <w:p>
      <w:r>
        <w:rPr>
          <w:b/>
          <w:u w:val="single"/>
        </w:rPr>
        <w:t>121451</w:t>
      </w:r>
    </w:p>
    <w:p>
      <w:r>
        <w:t xml:space="preserve">4. </w:t>
        <w:tab/>
        <w:tab/>
        <w:tab/>
        <w:t>Ah. BigGaySteve @BGKB is back. Actually, if I caught your penis slurping, anal munching, STD infested prolapsed ass around any of my kids/grandchildren, I'd shove your teeth into a curb.</w:t>
      </w:r>
    </w:p>
    <w:p>
      <w:r>
        <w:rPr>
          <w:b/>
          <w:u w:val="single"/>
        </w:rPr>
        <w:t>121452</w:t>
      </w:r>
    </w:p>
    <w:p>
      <w:r>
        <w:t xml:space="preserve">5. </w:t>
        <w:tab/>
        <w:tab/>
        <w:tab/>
        <w:tab/>
        <w:t>Actually I can count on one hand the number of guys I have been a bottom with, so I don't have the same problems as your worn out self. I have avoided drugs because every job I had could have done testing &amp; don't get stupid drunk so when shitlibs see my shirts or signs they say I am too young to know better.   I do use "just for men" &amp; facial peels tho</w:t>
      </w:r>
    </w:p>
    <w:p>
      <w:r>
        <w:rPr>
          <w:b/>
          <w:u w:val="single"/>
        </w:rPr>
        <w:t>121453</w:t>
      </w:r>
    </w:p>
    <w:p>
      <w:r>
        <w:t xml:space="preserve">6. </w:t>
        <w:tab/>
        <w:tab/>
        <w:tab/>
        <w:tab/>
        <w:tab/>
        <w:t>FFS. So you have rode the 1000's of STD infested faggots with your STD infested prolapsed ass on top pretending to be a cow-girl. Obviously, you are proud of your mental illness.  And BigGayFaggotSteve @BGKB ... I see what you have been trying to do. Meh. You're just some faggot having a faggoty hissy-fit because, "Why won't he accept my faggotry!"</w:t>
      </w:r>
    </w:p>
    <w:p>
      <w:r>
        <w:rPr>
          <w:b/>
          <w:u w:val="single"/>
        </w:rPr>
        <w:t>121454</w:t>
      </w:r>
    </w:p>
    <w:p>
      <w:r>
        <w:t>1. Kid Rock - Redneck Paradise   https://www.youtube.com/watch?v=__HPfmvaWRw</w:t>
      </w:r>
    </w:p>
    <w:p>
      <w:r>
        <w:rPr>
          <w:b/>
          <w:u w:val="single"/>
        </w:rPr>
        <w:t>121455</w:t>
      </w:r>
    </w:p>
    <w:p>
      <w:r>
        <w:t xml:space="preserve">2. </w:t>
        <w:tab/>
        <w:t>https://www.youtube.com/watch?v=Xs0HvT-DL7w</w:t>
      </w:r>
    </w:p>
    <w:p>
      <w:r>
        <w:rPr>
          <w:b/>
          <w:u w:val="single"/>
        </w:rPr>
        <w:t>121456</w:t>
      </w:r>
    </w:p>
    <w:p>
      <w:r>
        <w:t>1. 4/ Or specifically with the white supremacists who find the NPC meme awesome, how is "diversity is our strength" any different from "love your race"?  It's like two sides of the retard coin.  (Or actually the same side, since white supremacy and white nationalism originated from the Democrat party, which they hate to acknowledge.)</w:t>
      </w:r>
    </w:p>
    <w:p>
      <w:r>
        <w:rPr>
          <w:b/>
          <w:u w:val="single"/>
        </w:rPr>
        <w:t>121457</w:t>
      </w:r>
    </w:p>
    <w:p>
      <w:r>
        <w:t xml:space="preserve">2. </w:t>
        <w:tab/>
        <w:t>Do you realize the founding fathers were white nationalists? Citizenship was for whites only. Btw, they also kept negroes chained up out back.   Your boomer logic has no basis in reality, turn off Rush and try reading a book published prior to 1965</w:t>
      </w:r>
    </w:p>
    <w:p>
      <w:r>
        <w:rPr>
          <w:b/>
          <w:u w:val="single"/>
        </w:rPr>
        <w:t>121458</w:t>
      </w:r>
    </w:p>
    <w:p>
      <w:r>
        <w:t xml:space="preserve">3. </w:t>
        <w:tab/>
        <w:tab/>
        <w:t>Well, they were actually more against heathens than all taken up about skin color.</w:t>
      </w:r>
    </w:p>
    <w:p>
      <w:r>
        <w:rPr>
          <w:b/>
          <w:u w:val="single"/>
        </w:rPr>
        <w:t>121459</w:t>
      </w:r>
    </w:p>
    <w:p>
      <w:r>
        <w:t xml:space="preserve">4. </w:t>
        <w:tab/>
        <w:tab/>
        <w:tab/>
        <w:t>Naturalization Act of 1790 restricted citizenship to "free white people"</w:t>
      </w:r>
    </w:p>
    <w:p>
      <w:r>
        <w:rPr>
          <w:b/>
          <w:u w:val="single"/>
        </w:rPr>
        <w:t>121460</w:t>
      </w:r>
    </w:p>
    <w:p>
      <w:r>
        <w:t xml:space="preserve">5. </w:t>
        <w:tab/>
        <w:tab/>
        <w:tab/>
        <w:tab/>
        <w:t>And it should have stayed that way. No nigger is the equa lof a White person</w:t>
      </w:r>
    </w:p>
    <w:p>
      <w:r>
        <w:rPr>
          <w:b/>
          <w:u w:val="single"/>
        </w:rPr>
        <w:t>121461</w:t>
      </w:r>
    </w:p>
    <w:p>
      <w:r>
        <w:t>1. I was never banned from Twitter or Facebook.    I had voluntarily deleted my accounts as a protest in support of Free Speech.    But after today's events and the blame being placed on the Gab community, I created a new Twitter account with my old Twitter handle thinking I wanted to go defend our community.    So I followed a few of my favs and read my timeline.  It made me sick what people are saying about us.  I don't even know where to start.    https://twitter.com/wocassity</w:t>
      </w:r>
    </w:p>
    <w:p>
      <w:r>
        <w:rPr>
          <w:b/>
          <w:u w:val="single"/>
        </w:rPr>
        <w:t>121462</w:t>
      </w:r>
    </w:p>
    <w:p>
      <w:r>
        <w:t xml:space="preserve">2. </w:t>
        <w:tab/>
        <w:t>They only have lefties who are brainwashed retarded on Twitter.  They cannot intellectually debate, only character assassinate.  They are complete NPC's and have no intelligence.  This is a FACT and none of them can actually understand what a FACT is!</w:t>
      </w:r>
    </w:p>
    <w:p>
      <w:r>
        <w:rPr>
          <w:b/>
          <w:u w:val="single"/>
        </w:rPr>
        <w:t>121463</w:t>
      </w:r>
    </w:p>
    <w:p>
      <w:r>
        <w:t>1. I’m with her 😁</w:t>
      </w:r>
    </w:p>
    <w:p>
      <w:r>
        <w:rPr>
          <w:b/>
          <w:u w:val="single"/>
        </w:rPr>
        <w:t>121464</w:t>
      </w:r>
    </w:p>
    <w:p>
      <w:r>
        <w:t xml:space="preserve">2. </w:t>
        <w:tab/>
        <w:t>or you can start identifying the JEWS behind the Muslim / nigger flooding of your country, and exterminate them, you fucking stupid lames</w:t>
      </w:r>
    </w:p>
    <w:p>
      <w:r>
        <w:rPr>
          <w:b/>
          <w:u w:val="single"/>
        </w:rPr>
        <w:t>121465</w:t>
      </w:r>
    </w:p>
    <w:p>
      <w:r>
        <w:t>1. Are you against intraracial relationships? If so tell me why in the replies.</w:t>
      </w:r>
    </w:p>
    <w:p>
      <w:r>
        <w:rPr>
          <w:b/>
          <w:u w:val="single"/>
        </w:rPr>
        <w:t>121466</w:t>
      </w:r>
    </w:p>
    <w:p>
      <w:r>
        <w:t xml:space="preserve">2. </w:t>
        <w:tab/>
        <w:t>I've seen enough interracial couples to know it always ends in disaster.</w:t>
      </w:r>
    </w:p>
    <w:p>
      <w:r>
        <w:rPr>
          <w:b/>
          <w:u w:val="single"/>
        </w:rPr>
        <w:t>121467</w:t>
      </w:r>
    </w:p>
    <w:p>
      <w:r>
        <w:t xml:space="preserve">3. </w:t>
        <w:tab/>
        <w:tab/>
        <w:t>Tlo maybe before you open that mudshark loving cock sucker of yours you should look at the data how many white women get murdered by their nigger ex/lover. but you wont and continue to look stupid</w:t>
      </w:r>
    </w:p>
    <w:p>
      <w:r>
        <w:rPr>
          <w:b/>
          <w:u w:val="single"/>
        </w:rPr>
        <w:t>121468</w:t>
      </w:r>
    </w:p>
    <w:p>
      <w:r>
        <w:t>1. @Microchip having a bad day?  Whoa on the faggot shit.  Your ruining my sexy dude comment!</w:t>
      </w:r>
    </w:p>
    <w:p>
      <w:r>
        <w:rPr>
          <w:b/>
          <w:u w:val="single"/>
        </w:rPr>
        <w:t>121469</w:t>
      </w:r>
    </w:p>
    <w:p>
      <w:r>
        <w:t>1. RT mitchellvii    I can't believe the Democrats are doubling down on calls for public assaults against Trump supporters.  Eric Holder is a complete idiot.  They are destroying themselves with this,  https://twitter.com/mitchellvii/status/1050146746272239619</w:t>
      </w:r>
    </w:p>
    <w:p>
      <w:r>
        <w:rPr>
          <w:b/>
          <w:u w:val="single"/>
        </w:rPr>
        <w:t>121470</w:t>
      </w:r>
    </w:p>
    <w:p>
      <w:r>
        <w:t xml:space="preserve">2. </w:t>
        <w:tab/>
        <w:t>They know they are going to loose BIGLY in the mid-terms.   They want violence in the streets the moment it is announced.   OK... BRING IT!   Ever try to intimidate a Redneck before?</w:t>
      </w:r>
    </w:p>
    <w:p>
      <w:r>
        <w:rPr>
          <w:b/>
          <w:u w:val="single"/>
        </w:rPr>
        <w:t>121471</w:t>
      </w:r>
    </w:p>
    <w:p>
      <w:r>
        <w:t xml:space="preserve">3. </w:t>
        <w:tab/>
        <w:tab/>
        <w:t>Announcing your intent to people with guns seems like a bad plan</w:t>
      </w:r>
    </w:p>
    <w:p>
      <w:r>
        <w:rPr>
          <w:b/>
          <w:u w:val="single"/>
        </w:rPr>
        <w:t>121472</w:t>
      </w:r>
    </w:p>
    <w:p>
      <w:r>
        <w:t xml:space="preserve">4. </w:t>
        <w:tab/>
        <w:tab/>
        <w:tab/>
        <w:t>Have you ever know them to think it out, before they speak?</w:t>
      </w:r>
    </w:p>
    <w:p>
      <w:r>
        <w:rPr>
          <w:b/>
          <w:u w:val="single"/>
        </w:rPr>
        <w:t>121473</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121474</w:t>
      </w:r>
    </w:p>
    <w:p>
      <w:r>
        <w:t>1. This nigger can openly call for whites to be killed, but if whites even make a humorous song about niggers they get permanently banned, like Johnny Rebel.</w:t>
      </w:r>
    </w:p>
    <w:p>
      <w:r>
        <w:rPr>
          <w:b/>
          <w:u w:val="single"/>
        </w:rPr>
        <w:t>121475</w:t>
      </w:r>
    </w:p>
    <w:p>
      <w:r>
        <w:t>1. Socialism has never worked, currently doesn’t work still and will never work... basically your entire ideology is retarded</w:t>
      </w:r>
    </w:p>
    <w:p>
      <w:r>
        <w:rPr>
          <w:b/>
          <w:u w:val="single"/>
        </w:rPr>
        <w:t>121476</w:t>
      </w:r>
    </w:p>
    <w:p>
      <w:r>
        <w:t>1.</w:t>
      </w:r>
    </w:p>
    <w:p>
      <w:r>
        <w:rPr>
          <w:b/>
          <w:u w:val="single"/>
        </w:rPr>
        <w:t>121477</w:t>
      </w:r>
    </w:p>
    <w:p>
      <w:r>
        <w:t xml:space="preserve">2. </w:t>
        <w:tab/>
        <w:t>This dick head queer hitler brought back the queer movement after more than 100 yrs of being in the closet.Hitler is the reason men are allowed in women’s bathrooms.Queers getting married to each other,adopting child to rape.Its Know wonder hitler commited suicide</w:t>
      </w:r>
    </w:p>
    <w:p>
      <w:r>
        <w:rPr>
          <w:b/>
          <w:u w:val="single"/>
        </w:rPr>
        <w:t>121478</w:t>
      </w:r>
    </w:p>
    <w:p>
      <w:r>
        <w:t xml:space="preserve">3. </w:t>
        <w:tab/>
        <w:tab/>
        <w:t>When the jew tries this kind of shit, it really is this easy to show why we hate these faggot kiddie rapers.</w:t>
      </w:r>
    </w:p>
    <w:p>
      <w:r>
        <w:rPr>
          <w:b/>
          <w:u w:val="single"/>
        </w:rPr>
        <w:t>121479</w:t>
      </w:r>
    </w:p>
    <w:p>
      <w:r>
        <w:t>1. reminder that all the false idols crumbled before the one true god</w:t>
      </w:r>
    </w:p>
    <w:p>
      <w:r>
        <w:rPr>
          <w:b/>
          <w:u w:val="single"/>
        </w:rPr>
        <w:t>121480</w:t>
      </w:r>
    </w:p>
    <w:p>
      <w:r>
        <w:t xml:space="preserve">2. </w:t>
        <w:tab/>
        <w:t>Just a reminder that your 'god' is some long dead jew, if he ever existed.   And European civilization was destroyed  by  Christians in name of your  alien, desert 'god'.   Thanks for proving that Christianity is an enemy to Europe.   Christianity and  islam are indeed identical in your hatred for civilization and beauty</w:t>
      </w:r>
    </w:p>
    <w:p>
      <w:r>
        <w:rPr>
          <w:b/>
          <w:u w:val="single"/>
        </w:rPr>
        <w:t>121481</w:t>
      </w:r>
    </w:p>
    <w:p>
      <w:r>
        <w:t xml:space="preserve">3. </w:t>
        <w:tab/>
        <w:tab/>
        <w:t>Pagans and Christians must forget past transgression and work togather to get rid of (((them))) and Muzzies off Europe  only when the dust settles THEN you can go at each other's throat   case closed.</w:t>
      </w:r>
    </w:p>
    <w:p>
      <w:r>
        <w:rPr>
          <w:b/>
          <w:u w:val="single"/>
        </w:rPr>
        <w:t>121482</w:t>
      </w:r>
    </w:p>
    <w:p>
      <w:r>
        <w:t>4.</w:t>
      </w:r>
    </w:p>
    <w:p>
      <w:r>
        <w:rPr>
          <w:b/>
          <w:u w:val="single"/>
        </w:rPr>
        <w:t>121483</w:t>
      </w:r>
    </w:p>
    <w:p>
      <w:r>
        <w:t xml:space="preserve">5. </w:t>
        <w:tab/>
        <w:tab/>
        <w:tab/>
        <w:tab/>
        <w:t>All three Semitics are unwanted invaders, they race mix &amp; infect us, politically, physically and spiritually with their retardations of nature  We owe them nothing, we will gain nothing from helping them again.</w:t>
      </w:r>
    </w:p>
    <w:p>
      <w:r>
        <w:rPr>
          <w:b/>
          <w:u w:val="single"/>
        </w:rPr>
        <w:t>121484</w:t>
      </w:r>
    </w:p>
    <w:p>
      <w:r>
        <w:t xml:space="preserve">6. </w:t>
        <w:tab/>
        <w:tab/>
        <w:tab/>
        <w:tab/>
        <w:tab/>
        <w:t>It's really critical you understand all i heard was you twanging your lip like retard and making retard sounds, like a retard.</w:t>
      </w:r>
    </w:p>
    <w:p>
      <w:r>
        <w:rPr>
          <w:b/>
          <w:u w:val="single"/>
        </w:rPr>
        <w:t>121485</w:t>
      </w:r>
    </w:p>
    <w:p>
      <w:r>
        <w:t>1. Welcome. Get your Kek "modafoka" android app here: https://gab.ai/about/android And never not shame name call out meme hard and mess with liberals and retarded spoiled brats who can't hit a mute button when triggered by facts.  Cause it's funny.</w:t>
      </w:r>
    </w:p>
    <w:p>
      <w:r>
        <w:rPr>
          <w:b/>
          <w:u w:val="single"/>
        </w:rPr>
        <w:t>121486</w:t>
      </w:r>
    </w:p>
    <w:p>
      <w:r>
        <w:t>1. Huge rock used to smash gang-raped South African student to death https://dailym.ai/2PHPtrY via @MailOnline   Islam is a Clit Cutting, Goat Fucking, Man over Woman, Infidel Beheading, Child Marrying, Rape Anything, smelly, nasty, perverted IDEOLOGY.   Islam needs to be EXTERMINATED.</w:t>
      </w:r>
    </w:p>
    <w:p>
      <w:r>
        <w:rPr>
          <w:b/>
          <w:u w:val="single"/>
        </w:rPr>
        <w:t>121487</w:t>
      </w:r>
    </w:p>
    <w:p>
      <w:r>
        <w:t xml:space="preserve">2. </w:t>
        <w:tab/>
        <w:t>And they didn’t just do it because they’re muslims, but because they’re niggers too. Double bad. If you haven’t noticed niggers act like niggers regardless of their religion. Not defending Muslims, just pointing out the nigger part that’s just as important. I feel like maybe you left that part out on purpose. Btw, where did it say they were Muslim?</w:t>
      </w:r>
    </w:p>
    <w:p>
      <w:r>
        <w:rPr>
          <w:b/>
          <w:u w:val="single"/>
        </w:rPr>
        <w:t>121488</w:t>
      </w:r>
    </w:p>
    <w:p>
      <w:r>
        <w:t xml:space="preserve">3. </w:t>
        <w:tab/>
        <w:tab/>
        <w:t>Point taken.  When I see gang rape, I think Muzzie.</w:t>
      </w:r>
    </w:p>
    <w:p>
      <w:r>
        <w:rPr>
          <w:b/>
          <w:u w:val="single"/>
        </w:rPr>
        <w:t>121489</w:t>
      </w:r>
    </w:p>
    <w:p>
      <w:r>
        <w:t xml:space="preserve">4. </w:t>
        <w:tab/>
        <w:tab/>
        <w:t>I can see that. When I hear gang rape, I always think definitely not White.</w:t>
      </w:r>
    </w:p>
    <w:p>
      <w:r>
        <w:rPr>
          <w:b/>
          <w:u w:val="single"/>
        </w:rPr>
        <w:t>121490</w:t>
      </w:r>
    </w:p>
    <w:p>
      <w:r>
        <w:t>1. Iron Patriot &amp; Mr. E. Edits : Silenced Voices   https://plus.google.com/118142628602187092695</w:t>
      </w:r>
    </w:p>
    <w:p>
      <w:r>
        <w:rPr>
          <w:b/>
          <w:u w:val="single"/>
        </w:rPr>
        <w:t>121491</w:t>
      </w:r>
    </w:p>
    <w:p>
      <w:r>
        <w:t xml:space="preserve">2. </w:t>
        <w:tab/>
        <w:t>Mike Mac you're a worthless Nigger, Nigger, Nigger , Nigger , Nigger , Nigger . Go fuck yourself with a plunger you homo faggot . ha ha ha</w:t>
      </w:r>
    </w:p>
    <w:p>
      <w:r>
        <w:rPr>
          <w:b/>
          <w:u w:val="single"/>
        </w:rPr>
        <w:t>121492</w:t>
      </w:r>
    </w:p>
    <w:p>
      <w:r>
        <w:t xml:space="preserve">3. </w:t>
        <w:tab/>
        <w:tab/>
        <w:t>hopefully he kills himself when g+ shuts down.  he won't be able to make 3 or 4 profiles a day and harass people when they close. his life will be over.  i will travel where ever i have to go to piss and shit on his grave. hahahahahahaha!</w:t>
      </w:r>
    </w:p>
    <w:p>
      <w:r>
        <w:rPr>
          <w:b/>
          <w:u w:val="single"/>
        </w:rPr>
        <w:t>121493</w:t>
      </w:r>
    </w:p>
    <w:p>
      <w:r>
        <w:t xml:space="preserve">4. </w:t>
        <w:tab/>
        <w:tab/>
        <w:t>Yep lol he is going to go mad ha ha ha</w:t>
      </w:r>
    </w:p>
    <w:p>
      <w:r>
        <w:rPr>
          <w:b/>
          <w:u w:val="single"/>
        </w:rPr>
        <w:t>121494</w:t>
      </w:r>
    </w:p>
    <w:p>
      <w:r>
        <w:t>1. #Chiraq  Police officer Van Dyke convicted of 2nd degree murder and 16 counts of aggravated battery in shooting of Laquan McDonald.   https://bit.ly/2OGdvq6  https://trib.in/2zTJgUo</w:t>
      </w:r>
    </w:p>
    <w:p>
      <w:r>
        <w:rPr>
          <w:b/>
          <w:u w:val="single"/>
        </w:rPr>
        <w:t>121495</w:t>
      </w:r>
    </w:p>
    <w:p>
      <w:r>
        <w:t>1. Migrants violently rob elderly disabled woman in Germany – She dies of her injuries   https://voiceofeurope.com/2018/10/migrants-violently-rob-elderly-disabled-woman-in-germany-she-dies-of-her-injuries/#.W84qnZnucYQ.twitter</w:t>
      </w:r>
    </w:p>
    <w:p>
      <w:r>
        <w:rPr>
          <w:b/>
          <w:u w:val="single"/>
        </w:rPr>
        <w:t>121496</w:t>
      </w:r>
    </w:p>
    <w:p>
      <w:r>
        <w:t xml:space="preserve">2. </w:t>
        <w:tab/>
        <w:t>But Merkel says the African nigger becoming the German nigger is the best thing for New Africa, errrrrr I mean Germany</w:t>
      </w:r>
    </w:p>
    <w:p>
      <w:r>
        <w:rPr>
          <w:b/>
          <w:u w:val="single"/>
        </w:rPr>
        <w:t>121497</w:t>
      </w:r>
    </w:p>
    <w:p>
      <w:r>
        <w:t>1. Do people really pay for your retarded pronouncements?</w:t>
      </w:r>
    </w:p>
    <w:p>
      <w:r>
        <w:rPr>
          <w:b/>
          <w:u w:val="single"/>
        </w:rPr>
        <w:t>121498</w:t>
      </w:r>
    </w:p>
    <w:p>
      <w:r>
        <w:t>1. I ❤️ #Homeschool 🎓</w:t>
      </w:r>
    </w:p>
    <w:p>
      <w:r>
        <w:rPr>
          <w:b/>
          <w:u w:val="single"/>
        </w:rPr>
        <w:t>121499</w:t>
      </w:r>
    </w:p>
    <w:p>
      <w:r>
        <w:t xml:space="preserve">2. </w:t>
        <w:tab/>
        <w:t>truman was a nigger too though</w:t>
      </w:r>
    </w:p>
    <w:p>
      <w:r>
        <w:rPr>
          <w:b/>
          <w:u w:val="single"/>
        </w:rPr>
        <w:t>121500</w:t>
      </w:r>
    </w:p>
    <w:p>
      <w:r>
        <w:t>1. I go off and make some money for a while, then I come back to see you've blown up my browser phone. Seems the Pillsbury Pussy-Boy from Nigger Hills, Houston has the obsession. Funny.....</w:t>
      </w:r>
    </w:p>
    <w:p>
      <w:r>
        <w:rPr>
          <w:b/>
          <w:u w:val="single"/>
        </w:rPr>
        <w:t>121501</w:t>
      </w:r>
    </w:p>
    <w:p>
      <w:r>
        <w:t>1. The guy fucks nigger bitches. I take my 5 year old daughter's (who is blonde haired and blue eyed like my other 2... something gay Johann will never have made) nonsense about the monster in her bedroom closet more seriously than this Cuckenstein's view on race.</w:t>
      </w:r>
    </w:p>
    <w:p>
      <w:r>
        <w:rPr>
          <w:b/>
          <w:u w:val="single"/>
        </w:rPr>
        <w:t>121502</w:t>
      </w:r>
    </w:p>
    <w:p>
      <w:r>
        <w:t>1. Boston Police Patrolmen’s Association is refusing to endorse Democratic  Elizabeth “Fauxcohontas” Warren in her reelection bid because of her Left-wing anti-police activism and “derogatory” remarks.      https://thenationalsentinel.com/2018/10/09/boston-police-union-tells-fauxcohontas-warren-to-take-a-hike-will-not-endorse-her/</w:t>
      </w:r>
    </w:p>
    <w:p>
      <w:r>
        <w:rPr>
          <w:b/>
          <w:u w:val="single"/>
        </w:rPr>
        <w:t>121503</w:t>
      </w:r>
    </w:p>
    <w:p>
      <w:r>
        <w:t xml:space="preserve">2. </w:t>
        <w:tab/>
        <w:t>Oh, the fragile faggot fraternity mentality of the sanctuary city Boston police has caused them butthurt, fuck them, sanctuary city police have pitted themselves against America.</w:t>
      </w:r>
    </w:p>
    <w:p>
      <w:r>
        <w:rPr>
          <w:b/>
          <w:u w:val="single"/>
        </w:rPr>
        <w:t>121504</w:t>
      </w:r>
    </w:p>
    <w:p>
      <w:r>
        <w:t>1. Kavanaugh Drank Beer? He Can't Hold a Candle to Obama's Pot and Cocaine Use   https://www.cnsnews.com/blog/michael-w-chapman/kavanaugh-drank-beer-he-cant-hold-candle-obamas-pot-and-cocaine-use#utm_source=facebook&amp;utm_medium=cns&amp;utm_campaign=b-KavanaughDrankBeerObamaDidCocainePot</w:t>
      </w:r>
    </w:p>
    <w:p>
      <w:r>
        <w:rPr>
          <w:b/>
          <w:u w:val="single"/>
        </w:rPr>
        <w:t>121505</w:t>
      </w:r>
    </w:p>
    <w:p>
      <w:r>
        <w:t xml:space="preserve">2. </w:t>
        <w:tab/>
        <w:t>ovomit the muzzie faggot is a piece of shit and what about the dumbfucks who voted for this asshole TWICE!</w:t>
      </w:r>
    </w:p>
    <w:p>
      <w:r>
        <w:rPr>
          <w:b/>
          <w:u w:val="single"/>
        </w:rPr>
        <w:t>121506</w:t>
      </w:r>
    </w:p>
    <w:p>
      <w:r>
        <w:t>1.</w:t>
      </w:r>
    </w:p>
    <w:p>
      <w:r>
        <w:rPr>
          <w:b/>
          <w:u w:val="single"/>
        </w:rPr>
        <w:t>121507</w:t>
      </w:r>
    </w:p>
    <w:p>
      <w:r>
        <w:t xml:space="preserve">2. </w:t>
        <w:tab/>
        <w:t>Full On Retarded Democrat</w:t>
      </w:r>
    </w:p>
    <w:p>
      <w:r>
        <w:rPr>
          <w:b/>
          <w:u w:val="single"/>
        </w:rPr>
        <w:t>121508</w:t>
      </w:r>
    </w:p>
    <w:p>
      <w:r>
        <w:t>1. Nope. Still delicious.   https://bbs.thegoyimknow.to/uploads/default/original/4X/4/9/7/497b4b9c7d2b8b6a5cb7e4ec3646cb2a13e23ce4.png</w:t>
      </w:r>
    </w:p>
    <w:p>
      <w:r>
        <w:rPr>
          <w:b/>
          <w:u w:val="single"/>
        </w:rPr>
        <w:t>121509</w:t>
      </w:r>
    </w:p>
    <w:p>
      <w:r>
        <w:t xml:space="preserve">2. </w:t>
        <w:tab/>
        <w:t>Drink some bleach dumb cunt</w:t>
      </w:r>
    </w:p>
    <w:p>
      <w:r>
        <w:rPr>
          <w:b/>
          <w:u w:val="single"/>
        </w:rPr>
        <w:t>121510</w:t>
      </w:r>
    </w:p>
    <w:p>
      <w:r>
        <w:t>1. https://www.naturalnews.com/2018-10-08-why-you-should-reject-the-flu-shot.html</w:t>
      </w:r>
    </w:p>
    <w:p>
      <w:r>
        <w:rPr>
          <w:b/>
          <w:u w:val="single"/>
        </w:rPr>
        <w:t>121511</w:t>
      </w:r>
    </w:p>
    <w:p>
      <w:r>
        <w:t xml:space="preserve">2. </w:t>
        <w:tab/>
        <w:t>Back in the 70s they said Swine Flu was going to be an epidemic. Took the shot &amp; was sick for 3 weeks. Never again. Every year they tell you the same old thing. Epidemic!  Ooops!  wrong virus.  Sorry! LOL cute but ain't buying it.</w:t>
      </w:r>
    </w:p>
    <w:p>
      <w:r>
        <w:rPr>
          <w:b/>
          <w:u w:val="single"/>
        </w:rPr>
        <w:t>121512</w:t>
      </w:r>
    </w:p>
    <w:p>
      <w:r>
        <w:t xml:space="preserve">3. </w:t>
        <w:tab/>
        <w:tab/>
        <w:t>You have to be mentally retarded to fall for the flu shot scam every year</w:t>
      </w:r>
    </w:p>
    <w:p>
      <w:r>
        <w:rPr>
          <w:b/>
          <w:u w:val="single"/>
        </w:rPr>
        <w:t>121513</w:t>
      </w:r>
    </w:p>
    <w:p>
      <w:r>
        <w:t>1. #GabFam #Australia   Another Oz Rock classic for my mate the NPC that is @Clarence_Spangle seeing she is enjoying the add so much :) If he really annoys me enough, I'll start including him on his favourite Swedish bands such as Abba :)   GANGgajang - Sounds Of Then (This Is Australia)   https://youtu.be/ML9h3I5Uktw</w:t>
      </w:r>
    </w:p>
    <w:p>
      <w:r>
        <w:rPr>
          <w:b/>
          <w:u w:val="single"/>
        </w:rPr>
        <w:t>121514</w:t>
      </w:r>
    </w:p>
    <w:p>
      <w:r>
        <w:t xml:space="preserve">2. </w:t>
        <w:tab/>
        <w:t>kangaroo dick sucking hippy cunt</w:t>
      </w:r>
    </w:p>
    <w:p>
      <w:r>
        <w:rPr>
          <w:b/>
          <w:u w:val="single"/>
        </w:rPr>
        <w:t>121515</w:t>
      </w:r>
    </w:p>
    <w:p>
      <w:r>
        <w:t>1. I used to know a mildly retarded guy who would say that</w:t>
      </w:r>
    </w:p>
    <w:p>
      <w:r>
        <w:rPr>
          <w:b/>
          <w:u w:val="single"/>
        </w:rPr>
        <w:t>121516</w:t>
      </w:r>
    </w:p>
    <w:p>
      <w:r>
        <w:t>1. Leftists think they are cute. No functional society needs these people. This guy should be deported.</w:t>
      </w:r>
    </w:p>
    <w:p>
      <w:r>
        <w:rPr>
          <w:b/>
          <w:u w:val="single"/>
        </w:rPr>
        <w:t>121517</w:t>
      </w:r>
    </w:p>
    <w:p>
      <w:r>
        <w:t xml:space="preserve">2. </w:t>
        <w:tab/>
        <w:t>I don't tend to violence. But I don't think I would have been able to restrain myself from giving that faggot a severe beatdown on the spot.</w:t>
      </w:r>
    </w:p>
    <w:p>
      <w:r>
        <w:rPr>
          <w:b/>
          <w:u w:val="single"/>
        </w:rPr>
        <w:t>121518</w:t>
      </w:r>
    </w:p>
    <w:p>
      <w:r>
        <w:t xml:space="preserve">3. </w:t>
        <w:tab/>
        <w:tab/>
        <w:t>Or at least restraining him until the police arrived. Time to get these people into the system so we can build a case for their deportation.</w:t>
      </w:r>
    </w:p>
    <w:p>
      <w:r>
        <w:rPr>
          <w:b/>
          <w:u w:val="single"/>
        </w:rPr>
        <w:t>121519</w:t>
      </w:r>
    </w:p>
    <w:p>
      <w:r>
        <w:t>1.</w:t>
      </w:r>
    </w:p>
    <w:p>
      <w:r>
        <w:rPr>
          <w:b/>
          <w:u w:val="single"/>
        </w:rPr>
        <w:t>121520</w:t>
      </w:r>
    </w:p>
    <w:p>
      <w:r>
        <w:t xml:space="preserve">2. </w:t>
        <w:tab/>
        <w:t>Fuck off cunt you know it was the retarded democrats who sent the pretend bombs.</w:t>
      </w:r>
    </w:p>
    <w:p>
      <w:r>
        <w:rPr>
          <w:b/>
          <w:u w:val="single"/>
        </w:rPr>
        <w:t>121521</w:t>
      </w:r>
    </w:p>
    <w:p>
      <w:r>
        <w:t>1. Do you want CHILD PORN on Gab?   Do you want ANIMATED CHILD PORN on Gab?    Are you censored? Can you have a conservative opinion? A liberal one? Other? YES! 🙌   Is LEGAL PORN allowed on Gab? Yes.   Shouldn't the line be drawn SOMEWHERE?   I draw it at child porn or facsimiles of such.  If you don't like that go put CHILD PORN on Twitter. They won't mind.   @a did nothing wrong</w:t>
      </w:r>
    </w:p>
    <w:p>
      <w:r>
        <w:rPr>
          <w:b/>
          <w:u w:val="single"/>
        </w:rPr>
        <w:t>121522</w:t>
      </w:r>
    </w:p>
    <w:p>
      <w:r>
        <w:t xml:space="preserve">2. </w:t>
        <w:tab/>
        <w:t>I draw the line at hypocritical self-righteous virtue signaling since it correlates extremely well with crimes against humanity.</w:t>
      </w:r>
    </w:p>
    <w:p>
      <w:r>
        <w:rPr>
          <w:b/>
          <w:u w:val="single"/>
        </w:rPr>
        <w:t>121523</w:t>
      </w:r>
    </w:p>
    <w:p>
      <w:r>
        <w:t xml:space="preserve">3. </w:t>
        <w:tab/>
        <w:tab/>
        <w:t>Hypocritical self righteous virtue signaling is NEITHER illegal NOR against Gab rules CUNT 🙌</w:t>
      </w:r>
    </w:p>
    <w:p>
      <w:r>
        <w:rPr>
          <w:b/>
          <w:u w:val="single"/>
        </w:rPr>
        <w:t>121524</w:t>
      </w:r>
    </w:p>
    <w:p>
      <w:r>
        <w:t xml:space="preserve">4. </w:t>
        <w:tab/>
        <w:tab/>
        <w:tab/>
        <w:t>Here's what is illegal AND actionable: malicious defamation.  I've been defamed twice just being a relative bystander, as a mainstream anime fan with no interest in loli.</w:t>
      </w:r>
    </w:p>
    <w:p>
      <w:r>
        <w:rPr>
          <w:b/>
          <w:u w:val="single"/>
        </w:rPr>
        <w:t>121525</w:t>
      </w:r>
    </w:p>
    <w:p>
      <w:r>
        <w:t xml:space="preserve">5. </w:t>
        <w:tab/>
        <w:tab/>
        <w:tab/>
        <w:tab/>
        <w:t>You are still here right? As for defamation, slander, etc....well that's part of the free speech of gab you obviously DON'T like! I'm totally free here to say you're a boorish cunt and tell you to fuck off IF I WANT TO 😝   WELCOME TO GAB 🐸</w:t>
      </w:r>
    </w:p>
    <w:p>
      <w:r>
        <w:rPr>
          <w:b/>
          <w:u w:val="single"/>
        </w:rPr>
        <w:t>121526</w:t>
      </w:r>
    </w:p>
    <w:p>
      <w:r>
        <w:t xml:space="preserve">6. </w:t>
        <w:tab/>
        <w:tab/>
        <w:tab/>
        <w:tab/>
        <w:tab/>
        <w:t>No, defamation and slander are not part of "free speech".  In person they justify physical retaliation ("Fighting words doctrine").  In print they justify both lawsuits and criminal prosecutions.</w:t>
      </w:r>
    </w:p>
    <w:p>
      <w:r>
        <w:rPr>
          <w:b/>
          <w:u w:val="single"/>
        </w:rPr>
        <w:t>121527</w:t>
      </w:r>
    </w:p>
    <w:p>
      <w:r>
        <w:t xml:space="preserve">7. </w:t>
        <w:tab/>
        <w:tab/>
        <w:tab/>
        <w:tab/>
        <w:tab/>
        <w:tab/>
        <w:t>Go for it then Mr. Happy!</w:t>
      </w:r>
    </w:p>
    <w:p>
      <w:r>
        <w:rPr>
          <w:b/>
          <w:u w:val="single"/>
        </w:rPr>
        <w:t>121528</w:t>
      </w:r>
    </w:p>
    <w:p>
      <w:r>
        <w:t xml:space="preserve">8. </w:t>
        <w:tab/>
        <w:tab/>
        <w:tab/>
        <w:tab/>
        <w:tab/>
        <w:tab/>
        <w:t>I see CRYBABIES 😭😭😭😭😭</w:t>
      </w:r>
    </w:p>
    <w:p>
      <w:r>
        <w:rPr>
          <w:b/>
          <w:u w:val="single"/>
        </w:rPr>
        <w:t>121529</w:t>
      </w:r>
    </w:p>
    <w:p>
      <w:r>
        <w:t xml:space="preserve">9. </w:t>
        <w:tab/>
        <w:tab/>
        <w:tab/>
        <w:tab/>
        <w:tab/>
        <w:tab/>
        <w:t>Why don't you go fuck a cartoon 😂😂😂</w:t>
      </w:r>
    </w:p>
    <w:p>
      <w:r>
        <w:rPr>
          <w:b/>
          <w:u w:val="single"/>
        </w:rPr>
        <w:t>121530</w:t>
      </w:r>
    </w:p>
    <w:p>
      <w:r>
        <w:t xml:space="preserve">10. </w:t>
        <w:tab/>
        <w:tab/>
        <w:tab/>
        <w:tab/>
        <w:tab/>
        <w:tab/>
        <w:t>Why don't you go fuck a cartoon   😂😂😂</w:t>
      </w:r>
    </w:p>
    <w:p>
      <w:r>
        <w:rPr>
          <w:b/>
          <w:u w:val="single"/>
        </w:rPr>
        <w:t>121531</w:t>
      </w:r>
    </w:p>
    <w:p>
      <w:r>
        <w:t xml:space="preserve">11. </w:t>
        <w:tab/>
        <w:tab/>
        <w:tab/>
        <w:tab/>
        <w:tab/>
        <w:tab/>
        <w:t>Yo, I'd fuck Cheetara in a heart beat. Also princess Allura from Voltron! Just point me in the right direction,to the promised land! C'mon Sad Minstrel strum your magic strings &amp; make 2D real!</w:t>
      </w:r>
    </w:p>
    <w:p>
      <w:r>
        <w:rPr>
          <w:b/>
          <w:u w:val="single"/>
        </w:rPr>
        <w:t>121532</w:t>
      </w:r>
    </w:p>
    <w:p>
      <w:r>
        <w:t xml:space="preserve">12. </w:t>
        <w:tab/>
        <w:tab/>
        <w:tab/>
        <w:tab/>
        <w:tab/>
        <w:tab/>
        <w:tab/>
        <w:t>Then it would appear that YOU'RE the one I should've told to    GO FUCK A CARTOON 😂😂😂</w:t>
      </w:r>
    </w:p>
    <w:p>
      <w:r>
        <w:rPr>
          <w:b/>
          <w:u w:val="single"/>
        </w:rPr>
        <w:t>121533</w:t>
      </w:r>
    </w:p>
    <w:p>
      <w:r>
        <w:t xml:space="preserve">13. </w:t>
        <w:tab/>
        <w:tab/>
        <w:tab/>
        <w:tab/>
        <w:tab/>
        <w:tab/>
        <w:tab/>
        <w:tab/>
        <w:t>(Puts pinky to my lips) Probably!</w:t>
      </w:r>
    </w:p>
    <w:p>
      <w:r>
        <w:rPr>
          <w:b/>
          <w:u w:val="single"/>
        </w:rPr>
        <w:t>121534</w:t>
      </w:r>
    </w:p>
    <w:p>
      <w:r>
        <w:t xml:space="preserve">14. </w:t>
        <w:tab/>
        <w:tab/>
        <w:tab/>
        <w:tab/>
        <w:tab/>
        <w:tab/>
        <w:t>I have no idea what that shit is AND I'M GLAD 😂</w:t>
      </w:r>
    </w:p>
    <w:p>
      <w:r>
        <w:rPr>
          <w:b/>
          <w:u w:val="single"/>
        </w:rPr>
        <w:t>121535</w:t>
      </w:r>
    </w:p>
    <w:p>
      <w:r>
        <w:t xml:space="preserve">15. </w:t>
        <w:tab/>
        <w:tab/>
        <w:tab/>
        <w:tab/>
        <w:tab/>
        <w:tab/>
        <w:t>Well..I do know voltron</w:t>
      </w:r>
    </w:p>
    <w:p>
      <w:r>
        <w:rPr>
          <w:b/>
          <w:u w:val="single"/>
        </w:rPr>
        <w:t>121536</w:t>
      </w:r>
    </w:p>
    <w:p>
      <w:r>
        <w:t xml:space="preserve">16. </w:t>
        <w:tab/>
        <w:tab/>
        <w:tab/>
        <w:tab/>
        <w:tab/>
        <w:tab/>
        <w:t>an option would be to stop arguing with the trolls and mute them from your view others can see their rants and decide for them self, this is what they mean by "free speech of gab" it means you are in control of walking away from the situation, but you chose to argue and threaten to bring law enforcement into something you already have the tools to step away from.</w:t>
      </w:r>
    </w:p>
    <w:p>
      <w:r>
        <w:rPr>
          <w:b/>
          <w:u w:val="single"/>
        </w:rPr>
        <w:t>121537</w:t>
      </w:r>
    </w:p>
    <w:p>
      <w:r>
        <w:t xml:space="preserve">17. </w:t>
        <w:tab/>
        <w:tab/>
        <w:tab/>
        <w:tab/>
        <w:tab/>
        <w:tab/>
        <w:t>Right. If you are "slandered" here in a conversation you chose to partake of IT'S YOUR OWN DAMN FAULT 😂</w:t>
      </w:r>
    </w:p>
    <w:p>
      <w:r>
        <w:rPr>
          <w:b/>
          <w:u w:val="single"/>
        </w:rPr>
        <w:t>121538</w:t>
      </w:r>
    </w:p>
    <w:p>
      <w:r>
        <w:t>1. Premier Gladys Berejiklian wants NSW to slash its overseas migrant intake by up to 50 per cent   https://www.news.com.au/finance/economy/world-economy/premier-gladys-berejiklian-wants-nsw-to-slash-its-overseas-migrant-intake-by-up-to-50-per-cent/news-story/ec8e4cc48a4de3b7e124fe3ac70ba34a    #AusFam #AusPol #ausfam #auspol #Ausfam #Auspol #Australia</w:t>
      </w:r>
    </w:p>
    <w:p>
      <w:r>
        <w:rPr>
          <w:b/>
          <w:u w:val="single"/>
        </w:rPr>
        <w:t>121539</w:t>
      </w:r>
    </w:p>
    <w:p>
      <w:r>
        <w:t xml:space="preserve">2. </w:t>
        <w:tab/>
        <w:t>Not just NSW the whole country needs to stop immigration from Nigger shitholes !!!</w:t>
      </w:r>
    </w:p>
    <w:p>
      <w:r>
        <w:rPr>
          <w:b/>
          <w:u w:val="single"/>
        </w:rPr>
        <w:t>121540</w:t>
      </w:r>
    </w:p>
    <w:p>
      <w:r>
        <w:t>1. Dylan Roof:   - Went to church full of old ladies   - They were peaceful and cordial   - They prayed for him   And then he shot 'em all.   I don't care if they were niggers. Not one sane white person looked at that and said "whoa, I'm racially aware now!". If he had shot up nigger thugs that would be a different, but he was a bitch raised by a single mother (like many of you WNs)</w:t>
      </w:r>
    </w:p>
    <w:p>
      <w:r>
        <w:rPr>
          <w:b/>
          <w:u w:val="single"/>
        </w:rPr>
        <w:t>121541</w:t>
      </w:r>
    </w:p>
    <w:p>
      <w:r>
        <w:t xml:space="preserve">2. </w:t>
        <w:tab/>
        <w:t>Look at the history of the church before you make rushed judgements.</w:t>
      </w:r>
    </w:p>
    <w:p>
      <w:r>
        <w:rPr>
          <w:b/>
          <w:u w:val="single"/>
        </w:rPr>
        <w:t>121542</w:t>
      </w:r>
    </w:p>
    <w:p>
      <w:r>
        <w:t xml:space="preserve">3. </w:t>
        <w:tab/>
        <w:t>https://slate.com/news-and-politics/2015/06/emanuel-ame-church-has-long-history-of-resistance-to-racism-the-charleston-church-is-the-oldest-black-congregation-in-the-south.html  "Charleston’s Emanuel AME Church isn’t just a church. It is a historic symbol of black resistance to slavery and racism."  Don't be fooled.</w:t>
      </w:r>
    </w:p>
    <w:p>
      <w:r>
        <w:rPr>
          <w:b/>
          <w:u w:val="single"/>
        </w:rPr>
        <w:t>121543</w:t>
      </w:r>
    </w:p>
    <w:p>
      <w:r>
        <w:t>1.</w:t>
      </w:r>
    </w:p>
    <w:p>
      <w:r>
        <w:rPr>
          <w:b/>
          <w:u w:val="single"/>
        </w:rPr>
        <w:t>121544</w:t>
      </w:r>
    </w:p>
    <w:p>
      <w:r>
        <w:t xml:space="preserve">2. </w:t>
        <w:tab/>
        <w:t>Blunts are so....nigger......lets pretend were gettin high and "hit blunts"...try guild extracts.99.7 thc..dab a half g....NOW your high  ...try a 85% thc cookie..eat 2...NOW your high..shit try gettin a nigger to hit a bong...there like ..nawws main i caints  fucks wit da bongs main.it finna bes tu strongs n sheit main...</w:t>
      </w:r>
    </w:p>
    <w:p>
      <w:r>
        <w:rPr>
          <w:b/>
          <w:u w:val="single"/>
        </w:rPr>
        <w:t>121545</w:t>
      </w:r>
    </w:p>
    <w:p>
      <w:r>
        <w:t xml:space="preserve">3. </w:t>
        <w:tab/>
        <w:tab/>
        <w:t>I'll tell you for free, I can't understand a word of that.</w:t>
      </w:r>
    </w:p>
    <w:p>
      <w:r>
        <w:rPr>
          <w:b/>
          <w:u w:val="single"/>
        </w:rPr>
        <w:t>121546</w:t>
      </w:r>
    </w:p>
    <w:p>
      <w:r>
        <w:t>1. Getting dirty looks from all of these white liberals in LaGuardia due to my maga hat but they're scared to say something because I'm black.   Alex Sage</w:t>
      </w:r>
    </w:p>
    <w:p>
      <w:r>
        <w:rPr>
          <w:b/>
          <w:u w:val="single"/>
        </w:rPr>
        <w:t>121547</w:t>
      </w:r>
    </w:p>
    <w:p>
      <w:r>
        <w:t xml:space="preserve">2. </w:t>
        <w:tab/>
        <w:t>Nigger loving, subversive, propaganda.</w:t>
      </w:r>
    </w:p>
    <w:p>
      <w:r>
        <w:rPr>
          <w:b/>
          <w:u w:val="single"/>
        </w:rPr>
        <w:t>121548</w:t>
      </w:r>
    </w:p>
    <w:p>
      <w:r>
        <w:t>1. Why aren't these women at WORK!  I can't handle watching more than 15 seconds of Sarsour screeching but here's the link.  #Kavanaugh protestors are NOT strong women, they are wannabes who fail miserably at everything they do.    Btw - if Sarsour is there again, then there has to be a shady dude with a brown manilla envelope hanging around the corner.     https://www.pscp.tv/w/1lPKqkBQZbdJb</w:t>
      </w:r>
    </w:p>
    <w:p>
      <w:r>
        <w:rPr>
          <w:b/>
          <w:u w:val="single"/>
        </w:rPr>
        <w:t>121549</w:t>
      </w:r>
    </w:p>
    <w:p>
      <w:r>
        <w:t xml:space="preserve">2. </w:t>
        <w:tab/>
        <w:t>Sarsour IS a Muslim and by doctrine cannot be American but should be deported to some Muzzie shithole. No one should tolerate them and Islam must be outlawed.</w:t>
      </w:r>
    </w:p>
    <w:p>
      <w:r>
        <w:rPr>
          <w:b/>
          <w:u w:val="single"/>
        </w:rPr>
        <w:t>121550</w:t>
      </w:r>
    </w:p>
    <w:p>
      <w:r>
        <w:t xml:space="preserve">3. </w:t>
        <w:tab/>
        <w:tab/>
        <w:t>Sends all sharia to Libya. #EndTheTyranny</w:t>
      </w:r>
    </w:p>
    <w:p>
      <w:r>
        <w:rPr>
          <w:b/>
          <w:u w:val="single"/>
        </w:rPr>
        <w:t>121551</w:t>
      </w:r>
    </w:p>
    <w:p>
      <w:r>
        <w:t xml:space="preserve">4. </w:t>
        <w:tab/>
        <w:tab/>
        <w:t>Pick one .... There are 57......</w:t>
      </w:r>
    </w:p>
    <w:p>
      <w:r>
        <w:rPr>
          <w:b/>
          <w:u w:val="single"/>
        </w:rPr>
        <w:t>121552</w:t>
      </w:r>
    </w:p>
    <w:p>
      <w:r>
        <w:t>1. no, dont like it, you dumbass. you are pathetic.   i wash my hands of you haters. hate wont fix the white race. nor will divisions.   love and goodness win. and i have no issue with middle-fingering haters that undermine the race with extremist stupidity..   you failed your chance to lead with integrity.   Fuck. off.</w:t>
      </w:r>
    </w:p>
    <w:p>
      <w:r>
        <w:rPr>
          <w:b/>
          <w:u w:val="single"/>
        </w:rPr>
        <w:t>121553</w:t>
      </w:r>
    </w:p>
    <w:p>
      <w:r>
        <w:t xml:space="preserve">2. </w:t>
        <w:tab/>
        <w:t xml:space="preserve"> Stop infighting. you ppl look retarded af. Focus on what can be changed, not what was done by misled ppl decades back.. it is WASTED ENERGY that accomplishes nada.</w:t>
      </w:r>
    </w:p>
    <w:p>
      <w:r>
        <w:rPr>
          <w:b/>
          <w:u w:val="single"/>
        </w:rPr>
        <w:t>121554</w:t>
      </w:r>
    </w:p>
    <w:p>
      <w:r>
        <w:t>1. Nazis were not anti Christian. Nazis were not anti Pagan. Nazis were not anti Völkisch.   Stop infighting.    We must unite against our foe.</w:t>
      </w:r>
    </w:p>
    <w:p>
      <w:r>
        <w:rPr>
          <w:b/>
          <w:u w:val="single"/>
        </w:rPr>
        <w:t>121555</w:t>
      </w:r>
    </w:p>
    <w:p>
      <w:r>
        <w:t xml:space="preserve">2. </w:t>
        <w:tab/>
        <w:t>Nazis were/are Atheists, as is the Democrat party, mothers kill their babies w/o feeling guilt. Christians do not kill their babies, nor Jews. Margaret Sanger, atheist, justified her Eugenics -Planned Parent by aborting negros. Nazis murdered 6 million Jews in ovens, as atheists, no conscience, no guilt when they kill, that is Anti-Christian to be sure!</w:t>
      </w:r>
    </w:p>
    <w:p>
      <w:r>
        <w:rPr>
          <w:b/>
          <w:u w:val="single"/>
        </w:rPr>
        <w:t>121556</w:t>
      </w:r>
    </w:p>
    <w:p>
      <w:r>
        <w:t xml:space="preserve">3. </w:t>
        <w:tab/>
        <w:tab/>
        <w:t>Lol you still believe the retarded oven meme?  How about the lampshades and soap?  How about the electric floors?  😂</w:t>
      </w:r>
    </w:p>
    <w:p>
      <w:r>
        <w:rPr>
          <w:b/>
          <w:u w:val="single"/>
        </w:rPr>
        <w:t>121557</w:t>
      </w:r>
    </w:p>
    <w:p>
      <w:r>
        <w:t xml:space="preserve">4. </w:t>
        <w:tab/>
        <w:tab/>
        <w:tab/>
        <w:t>Coupled with fake holocaust survivor memoirs they got money for.</w:t>
      </w:r>
    </w:p>
    <w:p>
      <w:r>
        <w:rPr>
          <w:b/>
          <w:u w:val="single"/>
        </w:rPr>
        <w:t>121558</w:t>
      </w:r>
    </w:p>
    <w:p>
      <w:r>
        <w:t xml:space="preserve">5. </w:t>
        <w:tab/>
        <w:tab/>
        <w:tab/>
        <w:tab/>
        <w:t>gross old hags</w:t>
      </w:r>
    </w:p>
    <w:p>
      <w:r>
        <w:rPr>
          <w:b/>
          <w:u w:val="single"/>
        </w:rPr>
        <w:t>121559</w:t>
      </w:r>
    </w:p>
    <w:p>
      <w:r>
        <w:t>6.</w:t>
      </w:r>
    </w:p>
    <w:p>
      <w:r>
        <w:rPr>
          <w:b/>
          <w:u w:val="single"/>
        </w:rPr>
        <w:t>121560</w:t>
      </w:r>
    </w:p>
    <w:p>
      <w:r>
        <w:t>1. Fake News       Operation Mockingbird</w:t>
      </w:r>
    </w:p>
    <w:p>
      <w:r>
        <w:rPr>
          <w:b/>
          <w:u w:val="single"/>
        </w:rPr>
        <w:t>121561</w:t>
      </w:r>
    </w:p>
    <w:p>
      <w:r>
        <w:t>2.</w:t>
      </w:r>
    </w:p>
    <w:p>
      <w:r>
        <w:rPr>
          <w:b/>
          <w:u w:val="single"/>
        </w:rPr>
        <w:t>121562</w:t>
      </w:r>
    </w:p>
    <w:p>
      <w:r>
        <w:t xml:space="preserve">3. </w:t>
        <w:tab/>
        <w:tab/>
        <w:t>I posted this meme and some f*ckin feminist went off on me...lol   I sent her this and said the word cunt is the least of feminist worries!</w:t>
      </w:r>
    </w:p>
    <w:p>
      <w:r>
        <w:rPr>
          <w:b/>
          <w:u w:val="single"/>
        </w:rPr>
        <w:t>121563</w:t>
      </w:r>
    </w:p>
    <w:p>
      <w:r>
        <w:t>1. Baby Boomers       The kids are not going to care one bit when your Social Security checks bounce.    REFLECT now or REFLECT then.    We have lost a lot of respict for you.</w:t>
      </w:r>
    </w:p>
    <w:p>
      <w:r>
        <w:rPr>
          <w:b/>
          <w:u w:val="single"/>
        </w:rPr>
        <w:t>121564</w:t>
      </w:r>
    </w:p>
    <w:p>
      <w:r>
        <w:t xml:space="preserve">2. </w:t>
        <w:tab/>
        <w:t xml:space="preserve"> OK I am a baby boomer I paid into the Social Security system when I worked   So I’m not sure where you’re going with that? Be nice I’m just trying to figure out all of what’s going on</w:t>
      </w:r>
    </w:p>
    <w:p>
      <w:r>
        <w:rPr>
          <w:b/>
          <w:u w:val="single"/>
        </w:rPr>
        <w:t>121565</w:t>
      </w:r>
    </w:p>
    <w:p>
      <w:r>
        <w:t xml:space="preserve">3. </w:t>
        <w:tab/>
        <w:tab/>
        <w:t>Boomers paid into SS.   But,   inflation has completely wiped out their entire investment.  (In Denial)   My generation has to pay for the Boomers and all the "Migrants" they imported. None of whom paid into the SS program.  (Also In Denial).</w:t>
      </w:r>
    </w:p>
    <w:p>
      <w:r>
        <w:rPr>
          <w:b/>
          <w:u w:val="single"/>
        </w:rPr>
        <w:t>121566</w:t>
      </w:r>
    </w:p>
    <w:p>
      <w:r>
        <w:t xml:space="preserve">4. </w:t>
        <w:tab/>
        <w:tab/>
        <w:tab/>
        <w:t>You don’t have to pay for me my husband takes care of me thank you very much</w:t>
      </w:r>
    </w:p>
    <w:p>
      <w:r>
        <w:rPr>
          <w:b/>
          <w:u w:val="single"/>
        </w:rPr>
        <w:t>121567</w:t>
      </w:r>
    </w:p>
    <w:p>
      <w:r>
        <w:t xml:space="preserve">5. </w:t>
        <w:tab/>
        <w:tab/>
        <w:tab/>
        <w:tab/>
        <w:t>Another example of boomers that have absolutely no concern for society.    They live by a simple philosophy.  GIMMIE It ITS MINE!</w:t>
      </w:r>
    </w:p>
    <w:p>
      <w:r>
        <w:rPr>
          <w:b/>
          <w:u w:val="single"/>
        </w:rPr>
        <w:t>121568</w:t>
      </w:r>
    </w:p>
    <w:p>
      <w:r>
        <w:t xml:space="preserve">6. </w:t>
        <w:tab/>
        <w:tab/>
        <w:tab/>
        <w:tab/>
        <w:tab/>
        <w:t>And again..spoken by the sisboy sitting in mums basement....talk about gimme gimme gimme......hey mum gimme another hot pocket</w:t>
      </w:r>
    </w:p>
    <w:p>
      <w:r>
        <w:rPr>
          <w:b/>
          <w:u w:val="single"/>
        </w:rPr>
        <w:t>121569</w:t>
      </w:r>
    </w:p>
    <w:p>
      <w:r>
        <w:t xml:space="preserve">7. </w:t>
        <w:tab/>
        <w:tab/>
        <w:tab/>
        <w:tab/>
        <w:tab/>
        <w:tab/>
        <w:t>I live in a condo.  Lol.  It does not even have a basement.    But isn't it amazing that the Boomers think a society of libtards, unable to provide for themselves, is the best economy in the world.   Those SS checks are gonna bounce a lot sooner than they think.</w:t>
      </w:r>
    </w:p>
    <w:p>
      <w:r>
        <w:rPr>
          <w:b/>
          <w:u w:val="single"/>
        </w:rPr>
        <w:t>121570</w:t>
      </w:r>
    </w:p>
    <w:p>
      <w:r>
        <w:t xml:space="preserve">8. </w:t>
        <w:tab/>
        <w:tab/>
        <w:tab/>
        <w:tab/>
        <w:tab/>
        <w:tab/>
        <w:tab/>
        <w:t>😂😂😂😂😂....but of course you do pumpkin, mums....luv how you blatantly ASSume....I’m a staunch conservative thru &amp; thru sweetheart..don’t know ONE boomer who was dumb enough to rely on SS...luv your delusions...get a J O B...start a retirement plan ...you clueless cunt</w:t>
      </w:r>
    </w:p>
    <w:p>
      <w:r>
        <w:rPr>
          <w:b/>
          <w:u w:val="single"/>
        </w:rPr>
        <w:t>121571</w:t>
      </w:r>
    </w:p>
    <w:p>
      <w:r>
        <w:t xml:space="preserve">9. </w:t>
        <w:tab/>
        <w:tab/>
        <w:tab/>
        <w:tab/>
        <w:tab/>
        <w:tab/>
        <w:tab/>
        <w:tab/>
        <w:t>Look at this demented boomer claiming that no boomers live on social security.    This is why we have to take away there TV's.   The dementia is reaching straitjacket levels.</w:t>
      </w:r>
    </w:p>
    <w:p>
      <w:r>
        <w:rPr>
          <w:b/>
          <w:u w:val="single"/>
        </w:rPr>
        <w:t>121572</w:t>
      </w:r>
    </w:p>
    <w:p>
      <w:r>
        <w:t xml:space="preserve">10. </w:t>
        <w:tab/>
        <w:tab/>
        <w:tab/>
        <w:tab/>
        <w:tab/>
        <w:tab/>
        <w:tab/>
        <w:tab/>
        <w:tab/>
        <w:t>the thing about boomers, they know best</w:t>
      </w:r>
    </w:p>
    <w:p>
      <w:r>
        <w:rPr>
          <w:b/>
          <w:u w:val="single"/>
        </w:rPr>
        <w:t>121573</w:t>
      </w:r>
    </w:p>
    <w:p>
      <w:r>
        <w:t xml:space="preserve">11. </w:t>
        <w:tab/>
        <w:tab/>
        <w:tab/>
        <w:tab/>
        <w:tab/>
        <w:tab/>
        <w:tab/>
        <w:tab/>
        <w:tab/>
        <w:tab/>
        <w:t>Actually I do..it’s called investment....but then you’d have to be employed first there buttercup...I’m 58..we own our home..both retired...very comfortable..cash for vehicles..travel..cabin..land...and you??????....plz continue...I profoundly enjoy seeing assholes rant</w:t>
      </w:r>
    </w:p>
    <w:p>
      <w:r>
        <w:rPr>
          <w:b/>
          <w:u w:val="single"/>
        </w:rPr>
        <w:t>121574</w:t>
      </w:r>
    </w:p>
    <w:p>
      <w:r>
        <w:t xml:space="preserve">12. </w:t>
        <w:tab/>
        <w:tab/>
        <w:tab/>
        <w:tab/>
        <w:tab/>
        <w:tab/>
        <w:tab/>
        <w:tab/>
        <w:tab/>
        <w:tab/>
        <w:tab/>
        <w:t>i come back to this post as its so fucking hilarious but so concerning at the same time. boomers, so fucked in the head they have nt a scooby why they are labelled with certain things.   unless you got multi millions in the bank , then you just a slave like the rest of us. only a fool counts his gold whilst surrounded by those who do not. when you live in a country that owes a total of $21 trillion in public debt, christ knows what the private debt is, it is irrelevant what you think you personally own. the obsession should be how are you gonna leave it a better place for the next ones, not how much you think you have materially accumulated.   boomers are easily parted with their money. they are very greedy and very gullible. give them a call and start talking profits, return on investments, yields and listen to their ears prick up.</w:t>
      </w:r>
    </w:p>
    <w:p>
      <w:r>
        <w:rPr>
          <w:b/>
          <w:u w:val="single"/>
        </w:rPr>
        <w:t>121575</w:t>
      </w:r>
    </w:p>
    <w:p>
      <w:r>
        <w:t xml:space="preserve">13. </w:t>
        <w:tab/>
        <w:tab/>
        <w:tab/>
        <w:tab/>
        <w:tab/>
        <w:tab/>
        <w:tab/>
        <w:tab/>
        <w:tab/>
        <w:tab/>
        <w:tab/>
        <w:tab/>
        <w:t>Ahhhh..spoken by a tru clueless minimum wage earner...another ranting asshole...I’m debt free sweetheart...betting mum pays your bills...😂😂😂😂😂</w:t>
      </w:r>
    </w:p>
    <w:p>
      <w:r>
        <w:rPr>
          <w:b/>
          <w:u w:val="single"/>
        </w:rPr>
        <w:t>121576</w:t>
      </w:r>
    </w:p>
    <w:p>
      <w:r>
        <w:t xml:space="preserve">14. </w:t>
        <w:tab/>
        <w:tab/>
        <w:tab/>
        <w:tab/>
        <w:tab/>
        <w:tab/>
        <w:tab/>
        <w:tab/>
        <w:tab/>
        <w:tab/>
        <w:tab/>
        <w:tab/>
        <w:tab/>
        <w:t>Ohhhh..I got as far as London....nuff said..mute...another muzzie lover...</w:t>
      </w:r>
    </w:p>
    <w:p>
      <w:r>
        <w:rPr>
          <w:b/>
          <w:u w:val="single"/>
        </w:rPr>
        <w:t>121577</w:t>
      </w:r>
    </w:p>
    <w:p>
      <w:r>
        <w:t>1. Yup,pages and pages of this. I mean if I was a real pedo this guy could've gathered evidence by now,went to the authorities, or exposed me with proof but instead it's the same screed verbatim,repeated to infinity. When fighting NPCs don't become one yourself. Lesson for the day!</w:t>
      </w:r>
    </w:p>
    <w:p>
      <w:r>
        <w:rPr>
          <w:b/>
          <w:u w:val="single"/>
        </w:rPr>
        <w:t>121578</w:t>
      </w:r>
    </w:p>
    <w:p>
      <w:r>
        <w:t xml:space="preserve">2. </w:t>
        <w:tab/>
        <w:t>You're also implying that we actually give a shit what happens to you. Hell if you went to Prison man you'd probably enjoy the butt fuckings, and we don't want to promise you a good time after all.   In all seriousness, enjoy the notifications - it only gets worse from here. See our community here self-polices. We don't need admins, bans, or what have you. Instead we simply overwhelm those who wish to derail the community. In your case, loli is a gray area that liberals and the left would absolutely 100% exploit.    We must sacrifice faggots like you in order to keep the community alive. Congrats, you're the weakest link   Goodbye</w:t>
      </w:r>
    </w:p>
    <w:p>
      <w:r>
        <w:rPr>
          <w:b/>
          <w:u w:val="single"/>
        </w:rPr>
        <w:t>121579</w:t>
      </w:r>
    </w:p>
    <w:p>
      <w:r>
        <w:t xml:space="preserve">3. </w:t>
        <w:tab/>
        <w:tab/>
        <w:t>Brandon,I do have friends here but no,you do not have to give a shit about me personally. lol.</w:t>
      </w:r>
    </w:p>
    <w:p>
      <w:r>
        <w:rPr>
          <w:b/>
          <w:u w:val="single"/>
        </w:rPr>
        <w:t>121580</w:t>
      </w:r>
    </w:p>
    <w:p>
      <w:r>
        <w:t xml:space="preserve">4. </w:t>
        <w:tab/>
        <w:tab/>
        <w:tab/>
        <w:t>Oh please introduce me to your friends   come on. You brought them up, tell them to step up and defend you and your cancer.   I doubt they will</w:t>
      </w:r>
    </w:p>
    <w:p>
      <w:r>
        <w:rPr>
          <w:b/>
          <w:u w:val="single"/>
        </w:rPr>
        <w:t>121581</w:t>
      </w:r>
    </w:p>
    <w:p>
      <w:r>
        <w:t xml:space="preserve">5. </w:t>
        <w:tab/>
        <w:tab/>
        <w:tab/>
        <w:tab/>
        <w:t>It's easy to see who follows me and who likes my posts,m8. Beyond that for not giving a shit about me why do you want to include me in this "big topic" of yours? Is this a vendetta just because I shit-posted with one of your "bros" for awhile and called em out for silly NPC behavior? I didn't take it personally. Do you?</w:t>
      </w:r>
    </w:p>
    <w:p>
      <w:r>
        <w:rPr>
          <w:b/>
          <w:u w:val="single"/>
        </w:rPr>
        <w:t>121582</w:t>
      </w:r>
    </w:p>
    <w:p>
      <w:r>
        <w:t xml:space="preserve">6. </w:t>
        <w:tab/>
        <w:tab/>
        <w:tab/>
        <w:tab/>
        <w:tab/>
        <w:t>You must be new, so I'll fill you in   1. I don't have "bros"..well @shadesofsilver is my bro because we do stupid shit in TF2 and kick ass and take names, but Gab wise I have no "bros". I don't associate with any group other than the one I created - God Emperor Trump's Dank Meme Stash, which @cove has more than proven himself to being a wonderful caretaker of that most sacred group.    2. I don't have a "big topic". I don't make Topics - Topics are Gab's #1 cause of pure retarded cancer. Not autistic cancer, RETARDED cancer - big difference. I am known around here for spamming..err.."flooding" shitty topics with irrelevant content. See if one of you retards were Pro, you could make a Group, and Groups have the ability to moderate their content, and thus someone like me would be powerless   3. I don't have a vendetta against anyone online. The only true vendetta I have is the Vendetta against Public Education. The destruction of public education, public schools, teachers unions, and the knowledge of knowing that so many liberal teachers are jobless, homeless, and hopeless is a dream that brings nothing but joy into my life. But you see that's completely irrelevant to you and your degenerate content amirite?   4. I include you because it's fun. I really only do shit because I find it funny. The same reason why the OG Anonymous hackers would do their shit - "Fer Teh Lulz".   I'm an OG troll - been doing this shit since 2009 when I was a retarded middle school aged twat. I've matured a lot since, and have perfected my art form.</w:t>
      </w:r>
    </w:p>
    <w:p>
      <w:r>
        <w:rPr>
          <w:b/>
          <w:u w:val="single"/>
        </w:rPr>
        <w:t>121583</w:t>
      </w:r>
    </w:p>
    <w:p>
      <w:r>
        <w:t xml:space="preserve">7. </w:t>
        <w:tab/>
        <w:tab/>
        <w:tab/>
        <w:tab/>
        <w:tab/>
        <w:tab/>
        <w:t>Glad you found a hobby you like!</w:t>
      </w:r>
    </w:p>
    <w:p>
      <w:r>
        <w:rPr>
          <w:b/>
          <w:u w:val="single"/>
        </w:rPr>
        <w:t>121584</w:t>
      </w:r>
    </w:p>
    <w:p>
      <w:r>
        <w:t xml:space="preserve">8. </w:t>
        <w:tab/>
        <w:tab/>
        <w:tab/>
        <w:tab/>
        <w:tab/>
        <w:tab/>
        <w:tab/>
        <w:t>Fishing, Trolling, Video Games, shitposting, railfanning, autistic screaming, gf, you know - the Gaylor lifestyle isn't for everyone &lt;3</w:t>
      </w:r>
    </w:p>
    <w:p>
      <w:r>
        <w:rPr>
          <w:b/>
          <w:u w:val="single"/>
        </w:rPr>
        <w:t>121585</w:t>
      </w:r>
    </w:p>
    <w:p>
      <w:r>
        <w:t xml:space="preserve">9. </w:t>
        <w:tab/>
        <w:tab/>
        <w:tab/>
        <w:tab/>
        <w:tab/>
        <w:tab/>
        <w:tab/>
        <w:t>I'm not adverse to any of those things. Partook in quite a few of them myself! I take it Gaylor is similar to Gropher lifestyle? Enlighten!</w:t>
      </w:r>
    </w:p>
    <w:p>
      <w:r>
        <w:rPr>
          <w:b/>
          <w:u w:val="single"/>
        </w:rPr>
        <w:t>121586</w:t>
      </w:r>
    </w:p>
    <w:p>
      <w:r>
        <w:t xml:space="preserve">10. </w:t>
        <w:tab/>
        <w:tab/>
        <w:tab/>
        <w:tab/>
        <w:tab/>
        <w:tab/>
        <w:tab/>
        <w:t>....................FUCK I HATE IT WHEN THIS HAPPENS gg no re good sir alright your point has been made and rendered mildly valid.</w:t>
      </w:r>
    </w:p>
    <w:p>
      <w:r>
        <w:rPr>
          <w:b/>
          <w:u w:val="single"/>
        </w:rPr>
        <w:t>121587</w:t>
      </w:r>
    </w:p>
    <w:p>
      <w:r>
        <w:t xml:space="preserve">11. </w:t>
        <w:tab/>
        <w:tab/>
        <w:tab/>
        <w:tab/>
        <w:tab/>
        <w:tab/>
        <w:tab/>
        <w:t>#AlittleSalty</w:t>
      </w:r>
    </w:p>
    <w:p>
      <w:r>
        <w:rPr>
          <w:b/>
          <w:u w:val="single"/>
        </w:rPr>
        <w:t>121588</w:t>
      </w:r>
    </w:p>
    <w:p>
      <w:r>
        <w:t xml:space="preserve">12. </w:t>
        <w:tab/>
        <w:tab/>
        <w:tab/>
        <w:tab/>
        <w:tab/>
        <w:tab/>
        <w:tab/>
        <w:t>Not at all. I'm guilty of the same things. Trolling,shit-posting,spreading memes,etc. If I judged you I'd be judging myself!</w:t>
      </w:r>
    </w:p>
    <w:p>
      <w:r>
        <w:rPr>
          <w:b/>
          <w:u w:val="single"/>
        </w:rPr>
        <w:t>121589</w:t>
      </w:r>
    </w:p>
    <w:p>
      <w:r>
        <w:t>1. Get your airsickness bag ready.    https://www.youtube.com/watch?v=31tLJPxdmD8</w:t>
      </w:r>
    </w:p>
    <w:p>
      <w:r>
        <w:rPr>
          <w:b/>
          <w:u w:val="single"/>
        </w:rPr>
        <w:t>121590</w:t>
      </w:r>
    </w:p>
    <w:p>
      <w:r>
        <w:t xml:space="preserve">2. </w:t>
        <w:tab/>
        <w:t>HAAAAAAAAAAAAAAAAAA what a bunch of sand nigger cock suckers</w:t>
      </w:r>
    </w:p>
    <w:p>
      <w:r>
        <w:rPr>
          <w:b/>
          <w:u w:val="single"/>
        </w:rPr>
        <w:t>121591</w:t>
      </w:r>
    </w:p>
    <w:p>
      <w:r>
        <w:t>1. Breivik apparently killed a bunch of White children. White children are the source of disease? lol Okay, Schlomo.</w:t>
      </w:r>
    </w:p>
    <w:p>
      <w:r>
        <w:rPr>
          <w:b/>
          <w:u w:val="single"/>
        </w:rPr>
        <w:t>121592</w:t>
      </w:r>
    </w:p>
    <w:p>
      <w:r>
        <w:t xml:space="preserve">2. </w:t>
        <w:tab/>
        <w:t>The youngest we're late teens, and it was an indoctrination camp. Some of those "kids" would be mps today, you know the ones that feed the nigger fire with white flesh.</w:t>
      </w:r>
    </w:p>
    <w:p>
      <w:r>
        <w:rPr>
          <w:b/>
          <w:u w:val="single"/>
        </w:rPr>
        <w:t>121593</w:t>
      </w:r>
    </w:p>
    <w:p>
      <w:r>
        <w:t>1.</w:t>
      </w:r>
    </w:p>
    <w:p>
      <w:r>
        <w:rPr>
          <w:b/>
          <w:u w:val="single"/>
        </w:rPr>
        <w:t>121594</w:t>
      </w:r>
    </w:p>
    <w:p>
      <w:r>
        <w:t xml:space="preserve">2. </w:t>
        <w:tab/>
        <w:t>retard -moron-pathetic- inbred</w:t>
      </w:r>
    </w:p>
    <w:p>
      <w:r>
        <w:rPr>
          <w:b/>
          <w:u w:val="single"/>
        </w:rPr>
        <w:t>121595</w:t>
      </w:r>
    </w:p>
    <w:p>
      <w:r>
        <w:t>1. An American Jewish Journalist Just Died After a Racist Beating, and the Washington Post Didn't Even Report It   https://i.imgtc.com/XsB3eI7.jpg  https://kek.gg/u/PXR2</w:t>
      </w:r>
    </w:p>
    <w:p>
      <w:r>
        <w:rPr>
          <w:b/>
          <w:u w:val="single"/>
        </w:rPr>
        <w:t>121596</w:t>
      </w:r>
    </w:p>
    <w:p>
      <w:r>
        <w:t xml:space="preserve">2. </w:t>
        <w:tab/>
        <w:t>A Nigger killed a Jew??? Awesome! Now the Niggers are killing their masters!!! My wet dream has come true!</w:t>
      </w:r>
    </w:p>
    <w:p>
      <w:r>
        <w:rPr>
          <w:b/>
          <w:u w:val="single"/>
        </w:rPr>
        <w:t>121597</w:t>
      </w:r>
    </w:p>
    <w:p>
      <w:r>
        <w:t>1. New Jersey: Muslim inmate sues jail, charging discrimination against Muslims   https://www.jihadwatch.org/2018/10/new-jersey-muslim-inmate-sues-jail-charging-discrimination-against-muslims</w:t>
      </w:r>
    </w:p>
    <w:p>
      <w:r>
        <w:rPr>
          <w:b/>
          <w:u w:val="single"/>
        </w:rPr>
        <w:t>121598</w:t>
      </w:r>
    </w:p>
    <w:p>
      <w:r>
        <w:t xml:space="preserve">2. </w:t>
        <w:tab/>
        <w:t>"Muslim inmate"  looks like a nigger to me</w:t>
      </w:r>
    </w:p>
    <w:p>
      <w:r>
        <w:rPr>
          <w:b/>
          <w:u w:val="single"/>
        </w:rPr>
        <w:t>121599</w:t>
      </w:r>
    </w:p>
    <w:p>
      <w:r>
        <w:t>1. 🖕🐒</w:t>
      </w:r>
    </w:p>
    <w:p>
      <w:r>
        <w:rPr>
          <w:b/>
          <w:u w:val="single"/>
        </w:rPr>
        <w:t>121600</w:t>
      </w:r>
    </w:p>
    <w:p>
      <w:r>
        <w:t xml:space="preserve">2. </w:t>
        <w:tab/>
        <w:t>i don't see the problem. that pile of tar and shit looks exactly like the narcissistic nigger that thought she/he was worthy of having someone draw her/him (sorry I can't tell if that's a male or female nigger, there isn't much difference in appearance of them)</w:t>
      </w:r>
    </w:p>
    <w:p>
      <w:r>
        <w:rPr>
          <w:b/>
          <w:u w:val="single"/>
        </w:rPr>
        <w:t>121601</w:t>
      </w:r>
    </w:p>
    <w:p>
      <w:r>
        <w:t>1. #RapeThem We know. Your people are famous for this, to the tune of 45,000 White women being raped by Nigger males per year in the USA. Yet, you claim your race is so much sought-out by our women. If such is the case, why the need to rape them? Why are ZERO women raped yearly in the USA by White males? That says it all right there.</w:t>
      </w:r>
    </w:p>
    <w:p>
      <w:r>
        <w:rPr>
          <w:b/>
          <w:u w:val="single"/>
        </w:rPr>
        <w:t>121602</w:t>
      </w:r>
    </w:p>
    <w:p>
      <w:r>
        <w:t>1. hey world im not joking, embiitch be sucking some major dick to have the refs sucking him off like this, embiitch we dont play that faggot shit here in the D bitch</w:t>
      </w:r>
    </w:p>
    <w:p>
      <w:r>
        <w:rPr>
          <w:b/>
          <w:u w:val="single"/>
        </w:rPr>
        <w:t>121603</w:t>
      </w:r>
    </w:p>
    <w:p>
      <w:r>
        <w:t>1. I'm super disturbed by this public List of uncorroborated rape reports.  Fucking feminists.   I scanned this list, ONE rape reported to cops.  The rest are a sea of NO report made in answer to the question.     Here are the retarded bitches who are Admin the list email addresses'.  Be creative!      Email: makethemscared@gmail.com  Twitter: @makethemscared    Here's the site   http://www.makethemscared.com/</w:t>
      </w:r>
    </w:p>
    <w:p>
      <w:r>
        <w:rPr>
          <w:b/>
          <w:u w:val="single"/>
        </w:rPr>
        <w:t>121604</w:t>
      </w:r>
    </w:p>
    <w:p>
      <w:r>
        <w:t xml:space="preserve">2. </w:t>
        <w:tab/>
        <w:t>Hey what’s the social media url link mean? It’s req. do I need an address? Like what would mine be on here</w:t>
      </w:r>
    </w:p>
    <w:p>
      <w:r>
        <w:rPr>
          <w:b/>
          <w:u w:val="single"/>
        </w:rPr>
        <w:t>121605</w:t>
      </w:r>
    </w:p>
    <w:p>
      <w:r>
        <w:t xml:space="preserve">3. </w:t>
        <w:tab/>
        <w:tab/>
        <w:t>try this one,   http://www.makethemscared.com/</w:t>
      </w:r>
    </w:p>
    <w:p>
      <w:r>
        <w:rPr>
          <w:b/>
          <w:u w:val="single"/>
        </w:rPr>
        <w:t>121606</w:t>
      </w:r>
    </w:p>
    <w:p>
      <w:r>
        <w:t xml:space="preserve">4. </w:t>
        <w:tab/>
        <w:tab/>
        <w:t>What’s my gab url? I will dm you proof. I’m using my real name. Keep it to yourself, faggot!</w:t>
      </w:r>
    </w:p>
    <w:p>
      <w:r>
        <w:rPr>
          <w:b/>
          <w:u w:val="single"/>
        </w:rPr>
        <w:t>121607</w:t>
      </w:r>
    </w:p>
    <w:p>
      <w:r>
        <w:t>1. George Soros' son: Something changed in 2016   https://www.washingtontimes.com/news/2018/oct/24/george-soros-son-attacks-trump-amid-bomb-threats-s/    It sure did! Your daddy didn't get the election result he'd paid for! And the old feckless cunt started funding terrorism! That's what fucking changed!</w:t>
      </w:r>
    </w:p>
    <w:p>
      <w:r>
        <w:rPr>
          <w:b/>
          <w:u w:val="single"/>
        </w:rPr>
        <w:t>121608</w:t>
      </w:r>
    </w:p>
    <w:p>
      <w:r>
        <w:t>1. As the creator of the most engaged with post in the News section of Gab, I was shocked to observe how many Gab users insisted how much they “didn’t care” about my post by choosing to care enough to actively post a comment instead of simply ignoring it.    So why did you care so much about my post, Gab?</w:t>
      </w:r>
    </w:p>
    <w:p>
      <w:r>
        <w:rPr>
          <w:b/>
          <w:u w:val="single"/>
        </w:rPr>
        <w:t>121609</w:t>
      </w:r>
    </w:p>
    <w:p>
      <w:r>
        <w:t xml:space="preserve">2. </w:t>
        <w:tab/>
        <w:t>How much NIGGER dick can you take in all your holes at one of your gaysex sessions?</w:t>
      </w:r>
    </w:p>
    <w:p>
      <w:r>
        <w:rPr>
          <w:b/>
          <w:u w:val="single"/>
        </w:rPr>
        <w:t>121610</w:t>
      </w:r>
    </w:p>
    <w:p>
      <w:r>
        <w:t>1. That's just rubbish and nonsense since you Nazis (socialists) are obviously NOT Trump supporters and are therefore clueless. His rallies are even bigger these days and millions are walking away and now running away from the demonrats after this #Kavanaugh freak show.   It will be a red wave in Nov.   #Trump #MAGA #KAG #GabFam #SpeakFreely #WalkAway #InfoWars</w:t>
      </w:r>
    </w:p>
    <w:p>
      <w:r>
        <w:rPr>
          <w:b/>
          <w:u w:val="single"/>
        </w:rPr>
        <w:t>121611</w:t>
      </w:r>
    </w:p>
    <w:p>
      <w:r>
        <w:t xml:space="preserve">2. </w:t>
        <w:tab/>
        <w:t>irl, NAZIs and Fascists hated (((commies))), and promoted Western culture, traditions, spirituality, and religion.   We killed Japs, Fascists and NAZIs who were killing (((commies))) - then, we imported commies to America as 'refugees.'   Then, we gave over half of white, christian, Europe to the (((Commies))) in the old USSR.   hint: Marx was an ethnic jew.</w:t>
      </w:r>
    </w:p>
    <w:p>
      <w:r>
        <w:rPr>
          <w:b/>
          <w:u w:val="single"/>
        </w:rPr>
        <w:t>121612</w:t>
      </w:r>
    </w:p>
    <w:p>
      <w:r>
        <w:t xml:space="preserve">3. </w:t>
        <w:tab/>
        <w:tab/>
        <w:t>Nazi, what western culture. The Nazis are losers who were defeated in WW 2! WAKE UP!!! :roll:</w:t>
      </w:r>
    </w:p>
    <w:p>
      <w:r>
        <w:rPr>
          <w:b/>
          <w:u w:val="single"/>
        </w:rPr>
        <w:t>121613</w:t>
      </w:r>
    </w:p>
    <w:p>
      <w:r>
        <w:t xml:space="preserve">4. </w:t>
        <w:tab/>
        <w:tab/>
        <w:tab/>
        <w:t>hint #1:  If all libs are liars...   If libs have been in control of education, publishing, entertainment, and the media, for over 100 years...   *Nothing* that you think you know is true or accurate.   The only part of your knowledge base you can trust, are your A, B, C's and 1, 2, 3's.   Epistemology. Ontology. Teleology.   Question everything.</w:t>
      </w:r>
    </w:p>
    <w:p>
      <w:r>
        <w:rPr>
          <w:b/>
          <w:u w:val="single"/>
        </w:rPr>
        <w:t>121614</w:t>
      </w:r>
    </w:p>
    <w:p>
      <w:r>
        <w:t xml:space="preserve">5. </w:t>
        <w:tab/>
        <w:tab/>
        <w:tab/>
        <w:tab/>
        <w:t>Nazi, you are obviously clueless with regards to who you're dealing with here! :) LOL!!!   +1 (Neo)   #Trump #MAGA #KAG #GabFam #SpeakFreely #WalkAway #InfoWars #Kavanaugh</w:t>
      </w:r>
    </w:p>
    <w:p>
      <w:r>
        <w:rPr>
          <w:b/>
          <w:u w:val="single"/>
        </w:rPr>
        <w:t>121615</w:t>
      </w:r>
    </w:p>
    <w:p>
      <w:r>
        <w:t xml:space="preserve">6. </w:t>
        <w:tab/>
        <w:tab/>
        <w:tab/>
        <w:tab/>
        <w:tab/>
        <w:t>hint #2:  If FDR was a socialist, and if his Congress was socialist, and if his Supreme Court was socialist?? (He was, and they were...)  WWII wasn't about freedom.  It was about which brand of national socialism ruled the 20th Century.</w:t>
      </w:r>
    </w:p>
    <w:p>
      <w:r>
        <w:rPr>
          <w:b/>
          <w:u w:val="single"/>
        </w:rPr>
        <w:t>121616</w:t>
      </w:r>
    </w:p>
    <w:p>
      <w:r>
        <w:t xml:space="preserve">7. </w:t>
        <w:tab/>
        <w:tab/>
        <w:tab/>
        <w:tab/>
        <w:tab/>
        <w:tab/>
        <w:t>Of course WW 2 was not about freedom. The weak lost.</w:t>
      </w:r>
    </w:p>
    <w:p>
      <w:r>
        <w:rPr>
          <w:b/>
          <w:u w:val="single"/>
        </w:rPr>
        <w:t>121617</w:t>
      </w:r>
    </w:p>
    <w:p>
      <w:r>
        <w:t xml:space="preserve">8. </w:t>
        <w:tab/>
        <w:tab/>
        <w:tab/>
        <w:tab/>
        <w:tab/>
        <w:tab/>
        <w:tab/>
        <w:t>Hundreds of people that christians and conservatives unwittingly love to hate ...are ethnic jews.   Dozens, if not hundreds, of institutions you love to hate were founded and led by ethnic jews.  (...but, conservatives can't understand why liberals call conservatives anti-semitic NAZIs.)  ...by your own (liberal, marxist) reasoning, you are a NAZI. ;)</w:t>
      </w:r>
    </w:p>
    <w:p>
      <w:r>
        <w:rPr>
          <w:b/>
          <w:u w:val="single"/>
        </w:rPr>
        <w:t>121618</w:t>
      </w:r>
    </w:p>
    <w:p>
      <w:r>
        <w:t xml:space="preserve">9. </w:t>
        <w:tab/>
        <w:tab/>
        <w:tab/>
        <w:tab/>
        <w:tab/>
        <w:tab/>
        <w:tab/>
        <w:tab/>
        <w:t>No, I AM not a Nazi! WTF are you mumbling about?! :roll:   Also, I AM independent not conservative.   +1 (Neo)</w:t>
      </w:r>
    </w:p>
    <w:p>
      <w:r>
        <w:rPr>
          <w:b/>
          <w:u w:val="single"/>
        </w:rPr>
        <w:t>121619</w:t>
      </w:r>
    </w:p>
    <w:p>
      <w:r>
        <w:t xml:space="preserve">10. </w:t>
        <w:tab/>
        <w:tab/>
        <w:tab/>
        <w:tab/>
        <w:tab/>
        <w:tab/>
        <w:tab/>
        <w:tab/>
        <w:tab/>
        <w:t>You are simply an ignorant child. (Whether you are a child in an adult body is a separate issue.)   I'm sharing new ideas and info with your followers, at this point.   "Judea Declares War on Germany"  Anti-Nazi Boycott of 1933 ((Loooong before Hitler or NAZI's ever decided attack anyone))  https://en.wikipedia.org/wiki/Anti-Nazi_boycott_of_1933</w:t>
      </w:r>
    </w:p>
    <w:p>
      <w:r>
        <w:rPr>
          <w:b/>
          <w:u w:val="single"/>
        </w:rPr>
        <w:t>121620</w:t>
      </w:r>
    </w:p>
    <w:p>
      <w:r>
        <w:t xml:space="preserve">11. </w:t>
        <w:tab/>
        <w:tab/>
        <w:tab/>
        <w:tab/>
        <w:tab/>
        <w:tab/>
        <w:tab/>
        <w:tab/>
        <w:tab/>
        <w:tab/>
        <w:t>Freak/Nazi/Child, what's Judea? What country is that now!? :roll:   ARE YOU STUPID?!</w:t>
      </w:r>
    </w:p>
    <w:p>
      <w:r>
        <w:rPr>
          <w:b/>
          <w:u w:val="single"/>
        </w:rPr>
        <w:t>121621</w:t>
      </w:r>
    </w:p>
    <w:p>
      <w:r>
        <w:t xml:space="preserve">12. </w:t>
        <w:tab/>
        <w:tab/>
        <w:tab/>
        <w:tab/>
        <w:tab/>
        <w:tab/>
        <w:tab/>
        <w:tab/>
        <w:tab/>
        <w:tab/>
        <w:tab/>
        <w:t>'This Day in Jewish History 1895: A Jew Who Would Thanklessly Head Germany's Communist Party Is Born'  (haaretz . com web cache:)  https://tinyurl.com/yam4e8p4  If you hate (((commies))), you might be an antisemitic NAZI. ;)</w:t>
      </w:r>
    </w:p>
    <w:p>
      <w:r>
        <w:rPr>
          <w:b/>
          <w:u w:val="single"/>
        </w:rPr>
        <w:t>121622</w:t>
      </w:r>
    </w:p>
    <w:p>
      <w:r>
        <w:t xml:space="preserve">13. </w:t>
        <w:tab/>
        <w:tab/>
        <w:tab/>
        <w:tab/>
        <w:tab/>
        <w:tab/>
        <w:tab/>
        <w:tab/>
        <w:tab/>
        <w:tab/>
        <w:tab/>
        <w:tab/>
        <w:t>Nazi, I don't hate anyone! You are definitely stupid.</w:t>
      </w:r>
    </w:p>
    <w:p>
      <w:r>
        <w:rPr>
          <w:b/>
          <w:u w:val="single"/>
        </w:rPr>
        <w:t>121623</w:t>
      </w:r>
    </w:p>
    <w:p>
      <w:r>
        <w:t xml:space="preserve">14. </w:t>
        <w:tab/>
        <w:tab/>
        <w:tab/>
        <w:tab/>
        <w:tab/>
        <w:tab/>
        <w:tab/>
        <w:tab/>
        <w:tab/>
        <w:tab/>
        <w:tab/>
        <w:tab/>
        <w:tab/>
        <w:t>Communist Party of Germany:  "Founded in the aftermath of the First World War by socialists opposed to the war, led by (((Rosa Luxemburg))), after her death the party became gradually ever more committed to Leninism and later Stalinism."  https://en.wikipedia.org/wiki/Communist_Party_of_Germany</w:t>
      </w:r>
    </w:p>
    <w:p>
      <w:r>
        <w:rPr>
          <w:b/>
          <w:u w:val="single"/>
        </w:rPr>
        <w:t>121624</w:t>
      </w:r>
    </w:p>
    <w:p>
      <w:r>
        <w:t xml:space="preserve">15. </w:t>
        <w:tab/>
        <w:tab/>
        <w:tab/>
        <w:tab/>
        <w:tab/>
        <w:tab/>
        <w:tab/>
        <w:tab/>
        <w:tab/>
        <w:tab/>
        <w:tab/>
        <w:tab/>
        <w:tab/>
        <w:tab/>
        <w:t>Communism and Socialism are the exact same. Stalin hated Hitler because of him making a Military decision to strike first. They were both totalitarian just like Mussolini, Mao Zse Tung, Emporer Hirohito. Any citizen that steps out of line? Into the concentration camp you go.</w:t>
      </w:r>
    </w:p>
    <w:p>
      <w:r>
        <w:rPr>
          <w:b/>
          <w:u w:val="single"/>
        </w:rPr>
        <w:t>121625</w:t>
      </w:r>
    </w:p>
    <w:p>
      <w:r>
        <w:t xml:space="preserve">16. </w:t>
        <w:tab/>
        <w:tab/>
        <w:tab/>
        <w:tab/>
        <w:tab/>
        <w:tab/>
        <w:tab/>
        <w:tab/>
        <w:tab/>
        <w:tab/>
        <w:tab/>
        <w:tab/>
        <w:tab/>
        <w:tab/>
        <w:tab/>
        <w:t>There is a difference; more than merely pedantry, in nature.   "The Nazi 25-point Programme"   by Adolf Hitler and Anton Drexler   http://www.historyplace.com/worldwar2/riseofhitler/25points.htm   'The Communist Manifesto'   by Karl Marx and Friedrich Engels   http://www.gutenberg.org/ebooks/61</w:t>
      </w:r>
    </w:p>
    <w:p>
      <w:r>
        <w:rPr>
          <w:b/>
          <w:u w:val="single"/>
        </w:rPr>
        <w:t>121626</w:t>
      </w:r>
    </w:p>
    <w:p>
      <w:r>
        <w:t xml:space="preserve">17. </w:t>
        <w:tab/>
        <w:tab/>
        <w:tab/>
        <w:tab/>
        <w:tab/>
        <w:tab/>
        <w:tab/>
        <w:tab/>
        <w:tab/>
        <w:tab/>
        <w:tab/>
        <w:tab/>
        <w:tab/>
        <w:tab/>
        <w:tab/>
        <w:tab/>
        <w:t>Get off the dope faggot</w:t>
      </w:r>
    </w:p>
    <w:p>
      <w:r>
        <w:rPr>
          <w:b/>
          <w:u w:val="single"/>
        </w:rPr>
        <w:t>121627</w:t>
      </w:r>
    </w:p>
    <w:p>
      <w:r>
        <w:t>1. Get a job Tuck Tuck lol</w:t>
      </w:r>
    </w:p>
    <w:p>
      <w:r>
        <w:rPr>
          <w:b/>
          <w:u w:val="single"/>
        </w:rPr>
        <w:t>121628</w:t>
      </w:r>
    </w:p>
    <w:p>
      <w:r>
        <w:t xml:space="preserve">2. </w:t>
        <w:tab/>
        <w:t>get a hairline</w:t>
      </w:r>
    </w:p>
    <w:p>
      <w:r>
        <w:rPr>
          <w:b/>
          <w:u w:val="single"/>
        </w:rPr>
        <w:t>121629</w:t>
      </w:r>
    </w:p>
    <w:p>
      <w:r>
        <w:t xml:space="preserve">3. </w:t>
        <w:tab/>
        <w:tab/>
        <w:t>lol, true, especially by narcissists who dont have one.  good man :)</w:t>
      </w:r>
    </w:p>
    <w:p>
      <w:r>
        <w:rPr>
          <w:b/>
          <w:u w:val="single"/>
        </w:rPr>
        <w:t>121630</w:t>
      </w:r>
    </w:p>
    <w:p>
      <w:r>
        <w:t xml:space="preserve">4. </w:t>
        <w:tab/>
        <w:tab/>
        <w:tab/>
        <w:t>And get rid of that scruffy socialist beard. Can't tell where your hairline ends and that starts :)</w:t>
      </w:r>
    </w:p>
    <w:p>
      <w:r>
        <w:rPr>
          <w:b/>
          <w:u w:val="single"/>
        </w:rPr>
        <w:t>121631</w:t>
      </w:r>
    </w:p>
    <w:p>
      <w:r>
        <w:t xml:space="preserve">5. </w:t>
        <w:tab/>
        <w:tab/>
        <w:tab/>
        <w:tab/>
        <w:t>i cant  tel where your head starts and israel arse begins but at least i can opt for a shave now and then</w:t>
      </w:r>
    </w:p>
    <w:p>
      <w:r>
        <w:rPr>
          <w:b/>
          <w:u w:val="single"/>
        </w:rPr>
        <w:t>121632</w:t>
      </w:r>
    </w:p>
    <w:p>
      <w:r>
        <w:t xml:space="preserve">6. </w:t>
        <w:tab/>
        <w:tab/>
        <w:tab/>
        <w:tab/>
        <w:tab/>
        <w:t>My head is on my shoulders, not up a Nazi's arse like yours :)</w:t>
      </w:r>
    </w:p>
    <w:p>
      <w:r>
        <w:rPr>
          <w:b/>
          <w:u w:val="single"/>
        </w:rPr>
        <w:t>121633</w:t>
      </w:r>
    </w:p>
    <w:p>
      <w:r>
        <w:t xml:space="preserve">7. </w:t>
        <w:tab/>
        <w:tab/>
        <w:tab/>
        <w:tab/>
        <w:tab/>
        <w:tab/>
        <w:t>Lol let's see your missus clobber, nvm let me guess, shitty blue and purple retarded hair streaks,, North of 14 stone, loads of cheap piercings all over her fat face and thinks she is a bloke on any given day</w:t>
      </w:r>
    </w:p>
    <w:p>
      <w:r>
        <w:rPr>
          <w:b/>
          <w:u w:val="single"/>
        </w:rPr>
        <w:t>121634</w:t>
      </w:r>
    </w:p>
    <w:p>
      <w:r>
        <w:t>1. At least they are finally admitting they are shit at games.</w:t>
      </w:r>
    </w:p>
    <w:p>
      <w:r>
        <w:rPr>
          <w:b/>
          <w:u w:val="single"/>
        </w:rPr>
        <w:t>121635</w:t>
      </w:r>
    </w:p>
    <w:p>
      <w:r>
        <w:t xml:space="preserve">2. </w:t>
        <w:tab/>
        <w:t>If she wants to escape that, maybe the cunt should stick to mobile "games" and browser games. The stuff that has 0 competitive elements and requires neither skill, nor thought process to play and enjoy. Stop ruining our games cause you are a worthless shit with no skill, go play cooking mama and make me a sandwich.</w:t>
      </w:r>
    </w:p>
    <w:p>
      <w:r>
        <w:rPr>
          <w:b/>
          <w:u w:val="single"/>
        </w:rPr>
        <w:t>121636</w:t>
      </w:r>
    </w:p>
    <w:p>
      <w:r>
        <w:t>1. Butthurt cunt of the week goes to Angel! The Irony of that name...</w:t>
      </w:r>
    </w:p>
    <w:p>
      <w:r>
        <w:rPr>
          <w:b/>
          <w:u w:val="single"/>
        </w:rPr>
        <w:t>121637</w:t>
      </w:r>
    </w:p>
    <w:p>
      <w:r>
        <w:t xml:space="preserve">2. </w:t>
        <w:tab/>
        <w:t>You could have made your point in a much nicer way without the profanity. You belittled yourself by calling her filthy names. You’re better than that!</w:t>
      </w:r>
    </w:p>
    <w:p>
      <w:r>
        <w:rPr>
          <w:b/>
          <w:u w:val="single"/>
        </w:rPr>
        <w:t>121638</w:t>
      </w:r>
    </w:p>
    <w:p>
      <w:r>
        <w:t xml:space="preserve">3. </w:t>
        <w:tab/>
        <w:tab/>
        <w:t>I'm not Angel. He's the one calling Me names. I always refer to beta males like him as cunts. Which he is.</w:t>
      </w:r>
    </w:p>
    <w:p>
      <w:r>
        <w:rPr>
          <w:b/>
          <w:u w:val="single"/>
        </w:rPr>
        <w:t>121639</w:t>
      </w:r>
    </w:p>
    <w:p>
      <w:r>
        <w:t xml:space="preserve">4. </w:t>
        <w:tab/>
        <w:tab/>
        <w:t>Ah, I figured “Angel” was a girl, plus the fact you called him a “cunt”. You don’t need to use language like that, stay above them. Loser, trash, pig, low-life get your point across just as well as “cunt” without offending women!</w:t>
      </w:r>
    </w:p>
    <w:p>
      <w:r>
        <w:rPr>
          <w:b/>
          <w:u w:val="single"/>
        </w:rPr>
        <w:t>121640</w:t>
      </w:r>
    </w:p>
    <w:p>
      <w:r>
        <w:t>1. https://www.publicschoolreview.com/blog/white-students-are-now-the-minority-in-u-s-public-schools</w:t>
      </w:r>
    </w:p>
    <w:p>
      <w:r>
        <w:rPr>
          <w:b/>
          <w:u w:val="single"/>
        </w:rPr>
        <w:t>121641</w:t>
      </w:r>
    </w:p>
    <w:p>
      <w:r>
        <w:t xml:space="preserve">2. </w:t>
        <w:tab/>
        <w:t>whites less than 5% of South Africa ruled that country for over 150 years..whites are much more intelligent and if they have the will could make the nigger heel and obey..</w:t>
      </w:r>
    </w:p>
    <w:p>
      <w:r>
        <w:rPr>
          <w:b/>
          <w:u w:val="single"/>
        </w:rPr>
        <w:t>121642</w:t>
      </w:r>
    </w:p>
    <w:p>
      <w:r>
        <w:t>1. You are so stupid how does Jack taste? No don't tell me faggot I am sure you are a cum gurgler!</w:t>
      </w:r>
    </w:p>
    <w:p>
      <w:r>
        <w:rPr>
          <w:b/>
          <w:u w:val="single"/>
        </w:rPr>
        <w:t>121643</w:t>
      </w:r>
    </w:p>
    <w:p>
      <w:r>
        <w:t>1. #TNSen</w:t>
      </w:r>
    </w:p>
    <w:p>
      <w:r>
        <w:rPr>
          <w:b/>
          <w:u w:val="single"/>
        </w:rPr>
        <w:t>121644</w:t>
      </w:r>
    </w:p>
    <w:p>
      <w:r>
        <w:t xml:space="preserve">2. </w:t>
        <w:tab/>
        <w:t>Good one🤣🤣🤣‼️</w:t>
      </w:r>
    </w:p>
    <w:p>
      <w:r>
        <w:rPr>
          <w:b/>
          <w:u w:val="single"/>
        </w:rPr>
        <w:t>121645</w:t>
      </w:r>
    </w:p>
    <w:p>
      <w:r>
        <w:t xml:space="preserve">3. </w:t>
        <w:tab/>
        <w:tab/>
        <w:t>Such a twat of a singer.</w:t>
      </w:r>
    </w:p>
    <w:p>
      <w:r>
        <w:rPr>
          <w:b/>
          <w:u w:val="single"/>
        </w:rPr>
        <w:t>121646</w:t>
      </w:r>
    </w:p>
    <w:p>
      <w:r>
        <w:t>1. Does this mother fucker live here now?  The former Mexican President fled Mexico too? To Texas? Why would anyone care what he thinks about a Texas election?</w:t>
      </w:r>
    </w:p>
    <w:p>
      <w:r>
        <w:rPr>
          <w:b/>
          <w:u w:val="single"/>
        </w:rPr>
        <w:t>121647</w:t>
      </w:r>
    </w:p>
    <w:p>
      <w:r>
        <w:t xml:space="preserve">2. </w:t>
        <w:tab/>
        <w:t>Is it possible to dox this faggot and make life hell for him?</w:t>
      </w:r>
    </w:p>
    <w:p>
      <w:r>
        <w:rPr>
          <w:b/>
          <w:u w:val="single"/>
        </w:rPr>
        <w:t>121648</w:t>
      </w:r>
    </w:p>
    <w:p>
      <w:r>
        <w:t>1. Brett Kavanaugh confirmed to the United States Supreme Court.   The left gets what they deserve as their stunts and attempts at character assassination have failed.</w:t>
      </w:r>
    </w:p>
    <w:p>
      <w:r>
        <w:rPr>
          <w:b/>
          <w:u w:val="single"/>
        </w:rPr>
        <w:t>121649</w:t>
      </w:r>
    </w:p>
    <w:p>
      <w:r>
        <w:t xml:space="preserve">2. </w:t>
        <w:tab/>
        <w:t>They're not done yet ... the mentally retarded left shall consinue their push and escalate their violence. BE READY PATRIOTS AND DEPLORABLES ... SHTF NOW</w:t>
      </w:r>
    </w:p>
    <w:p>
      <w:r>
        <w:rPr>
          <w:b/>
          <w:u w:val="single"/>
        </w:rPr>
        <w:t>121650</w:t>
      </w:r>
    </w:p>
    <w:p>
      <w:r>
        <w:t xml:space="preserve">3. </w:t>
        <w:tab/>
        <w:tab/>
        <w:t>Vote Red on November 6th</w:t>
      </w:r>
    </w:p>
    <w:p>
      <w:r>
        <w:rPr>
          <w:b/>
          <w:u w:val="single"/>
        </w:rPr>
        <w:t>121651</w:t>
      </w:r>
    </w:p>
    <w:p>
      <w:r>
        <w:t>1. Poverty is genetic, and we're denying this to our own disadvantage   https://www.apnews.com/20c455e8126b41b99a721d2c20cd5373</w:t>
      </w:r>
    </w:p>
    <w:p>
      <w:r>
        <w:rPr>
          <w:b/>
          <w:u w:val="single"/>
        </w:rPr>
        <w:t>121652</w:t>
      </w:r>
    </w:p>
    <w:p>
      <w:r>
        <w:t xml:space="preserve">2. </w:t>
        <w:tab/>
        <w:t>Poverty is only genetic among Nigger`s because they are uneducated, overbreeding, child raping, sub human trash. The only thing a Nigger ever invented was a f*cking STICK!!!</w:t>
      </w:r>
    </w:p>
    <w:p>
      <w:r>
        <w:rPr>
          <w:b/>
          <w:u w:val="single"/>
        </w:rPr>
        <w:t>121653</w:t>
      </w:r>
    </w:p>
    <w:p>
      <w:r>
        <w:t>1. @protricity Why are you so triggerrrrrrred? You sound like a retarded three year old who didn't get their own way. "Chicken shit paid shill little bitch piece of shit." ROFLMFAO!</w:t>
      </w:r>
    </w:p>
    <w:p>
      <w:r>
        <w:rPr>
          <w:b/>
          <w:u w:val="single"/>
        </w:rPr>
        <w:t>121654</w:t>
      </w:r>
    </w:p>
    <w:p>
      <w:r>
        <w:t>1. I want to lick that cunt and asshole!!</w:t>
      </w:r>
    </w:p>
    <w:p>
      <w:r>
        <w:rPr>
          <w:b/>
          <w:u w:val="single"/>
        </w:rPr>
        <w:t>121655</w:t>
      </w:r>
    </w:p>
    <w:p>
      <w:r>
        <w:t>1. Yes this a hate crime. They are literally trying to blow up your identity! So sorry this happened. 🙉Hugs🙉</w:t>
      </w:r>
    </w:p>
    <w:p>
      <w:r>
        <w:rPr>
          <w:b/>
          <w:u w:val="single"/>
        </w:rPr>
        <w:t>121656</w:t>
      </w:r>
    </w:p>
    <w:p>
      <w:r>
        <w:t xml:space="preserve">2. </w:t>
        <w:tab/>
        <w:t>Oh look, it's a potato battery. The potato is the electrolyte, the energy comes from the presence of two different metals, and doesn't store any electrical energy. There's also energy in the potato's starches, but to extract that, you would have to eat the potatoes. Which I don't recommend doing if you've already used them as a battery.</w:t>
      </w:r>
    </w:p>
    <w:p>
      <w:r>
        <w:rPr>
          <w:b/>
          <w:u w:val="single"/>
        </w:rPr>
        <w:t>121657</w:t>
      </w:r>
    </w:p>
    <w:p>
      <w:r>
        <w:t xml:space="preserve">3. </w:t>
        <w:tab/>
        <w:tab/>
        <w:t>Try vinegar, lemon juice, or muriatic acid.  Making batteries is pretty easy when you understand the physics.  Have a look at the ancient Baghdad battery for insight.</w:t>
      </w:r>
    </w:p>
    <w:p>
      <w:r>
        <w:rPr>
          <w:b/>
          <w:u w:val="single"/>
        </w:rPr>
        <w:t>121658</w:t>
      </w:r>
    </w:p>
    <w:p>
      <w:r>
        <w:t xml:space="preserve">4. </w:t>
        <w:tab/>
        <w:tab/>
        <w:tab/>
        <w:t>Redneck Version.  Learn build adapt. https://www.youtube.com/watch?v=ScfxHHWOAhI</w:t>
      </w:r>
    </w:p>
    <w:p>
      <w:r>
        <w:rPr>
          <w:b/>
          <w:u w:val="single"/>
        </w:rPr>
        <w:t>121659</w:t>
      </w:r>
    </w:p>
    <w:p>
      <w:r>
        <w:t>1. Donald Trump Jr., Kid Rock to campaign for Mich. senate candidate John James   https://www.oann.com/donald-trump-jr-kid-rock-to-campaign-for-mich-senate-candidate-john-james/</w:t>
      </w:r>
    </w:p>
    <w:p>
      <w:r>
        <w:rPr>
          <w:b/>
          <w:u w:val="single"/>
        </w:rPr>
        <w:t>121660</w:t>
      </w:r>
    </w:p>
    <w:p>
      <w:r>
        <w:t xml:space="preserve">2. </w:t>
        <w:tab/>
        <w:t>the million white people whose lives were ruined when niggers took over detoilet are now in nirvanna because a nigger is smiling at them hip fucking hip hurrah. and he is going to rebuild all there beautiful houses by hisself</w:t>
      </w:r>
    </w:p>
    <w:p>
      <w:r>
        <w:rPr>
          <w:b/>
          <w:u w:val="single"/>
        </w:rPr>
        <w:t>121661</w:t>
      </w:r>
    </w:p>
    <w:p>
      <w:r>
        <w:t>1. So many tears. LOL!</w:t>
      </w:r>
    </w:p>
    <w:p>
      <w:r>
        <w:rPr>
          <w:b/>
          <w:u w:val="single"/>
        </w:rPr>
        <w:t>121662</w:t>
      </w:r>
    </w:p>
    <w:p>
      <w:r>
        <w:t xml:space="preserve">2. </w:t>
        <w:tab/>
        <w:t>it was established in 2008 and became operational in 2012.. guess who was potus then you ass sucking faggot</w:t>
      </w:r>
    </w:p>
    <w:p>
      <w:r>
        <w:rPr>
          <w:b/>
          <w:u w:val="single"/>
        </w:rPr>
        <w:t>121663</w:t>
      </w:r>
    </w:p>
    <w:p>
      <w:r>
        <w:t>1. "Queen Elizabeth Claims She Is ‘Direct Descendant Of Prophet Muhammad’     https://yournewswire.com/queen-elizabeth-descendant-muhammad/     Islamisation of UK reaching a final stage, it seems.     Now is the time to rise up in the millions, otherwise ...</w:t>
      </w:r>
    </w:p>
    <w:p>
      <w:r>
        <w:rPr>
          <w:b/>
          <w:u w:val="single"/>
        </w:rPr>
        <w:t>121664</w:t>
      </w:r>
    </w:p>
    <w:p>
      <w:r>
        <w:t xml:space="preserve">2. </w:t>
        <w:tab/>
        <w:t>The queen is hedging her bets and selling her people out. She's sacrificing the British people to a barbaric brainwashed Middle Eastern culture, while hoping to keep her power. Isn't she precious?</w:t>
      </w:r>
    </w:p>
    <w:p>
      <w:r>
        <w:rPr>
          <w:b/>
          <w:u w:val="single"/>
        </w:rPr>
        <w:t>121665</w:t>
      </w:r>
    </w:p>
    <w:p>
      <w:r>
        <w:t xml:space="preserve">3. </w:t>
        <w:tab/>
        <w:tab/>
        <w:t>Why is Britain hang drool watching an inbred retard related to mohamet tell you anything?</w:t>
      </w:r>
    </w:p>
    <w:p>
      <w:r>
        <w:rPr>
          <w:b/>
          <w:u w:val="single"/>
        </w:rPr>
        <w:t>121666</w:t>
      </w:r>
    </w:p>
    <w:p>
      <w:r>
        <w:t>1. GOP lawmaker tells top Dem: "Apologize to my children" after accusation of racism   https://files.catbox.moe/6csdij.jpg  https://kek.gg/u/P5gB</w:t>
      </w:r>
    </w:p>
    <w:p>
      <w:r>
        <w:rPr>
          <w:b/>
          <w:u w:val="single"/>
        </w:rPr>
        <w:t>121667</w:t>
      </w:r>
    </w:p>
    <w:p>
      <w:r>
        <w:t xml:space="preserve">2. </w:t>
        <w:tab/>
        <w:t xml:space="preserve"> Pathetic . Apologize to the muts? Apologize to the white state trooper that was murdered by no good nigger Apologize to all the White victims of nigger crime.Apologize to a gentle couple that were murdered in their home by a  crackbabynigger.  Racist Ha,I'm a realist. Niggers are detrimental to a White Society</w:t>
      </w:r>
    </w:p>
    <w:p>
      <w:r>
        <w:rPr>
          <w:b/>
          <w:u w:val="single"/>
        </w:rPr>
        <w:t>121668</w:t>
      </w:r>
    </w:p>
    <w:p>
      <w:r>
        <w:t xml:space="preserve">3. </w:t>
        <w:tab/>
        <w:tab/>
        <w:t>Niggers ,like methane, contribute to global warming</w:t>
      </w:r>
    </w:p>
    <w:p>
      <w:r>
        <w:rPr>
          <w:b/>
          <w:u w:val="single"/>
        </w:rPr>
        <w:t>121669</w:t>
      </w:r>
    </w:p>
    <w:p>
      <w:r>
        <w:t>1. This one is for Clarence Spangle. He has a great fondness for British music and he just fuckin' loves the English. Hope ya like it CS.   https://www.youtube.com/watch?v=GmSgjBgo-OM</w:t>
      </w:r>
    </w:p>
    <w:p>
      <w:r>
        <w:rPr>
          <w:b/>
          <w:u w:val="single"/>
        </w:rPr>
        <w:t>121670</w:t>
      </w:r>
    </w:p>
    <w:p>
      <w:r>
        <w:t xml:space="preserve">2. </w:t>
        <w:tab/>
        <w:t>Fuck you stupid ass faggot English and your muslim parliament that wanted to ban Donald Trump... have fun getting fucked without any guns...   Here's some real American blood and guts rock... not faggot Elton John.   https://www.youtube.com/watch?v=MwTv45OW5Yw</w:t>
      </w:r>
    </w:p>
    <w:p>
      <w:r>
        <w:rPr>
          <w:b/>
          <w:u w:val="single"/>
        </w:rPr>
        <w:t>121671</w:t>
      </w:r>
    </w:p>
    <w:p>
      <w:r>
        <w:t>1. you are a cunt</w:t>
      </w:r>
    </w:p>
    <w:p>
      <w:r>
        <w:rPr>
          <w:b/>
          <w:u w:val="single"/>
        </w:rPr>
        <w:t>121672</w:t>
      </w:r>
    </w:p>
    <w:p>
      <w:r>
        <w:t>1. Schumer: "Dr. Ford came forward and won America's hearts...”  https://t.co/mDMGsdP6Bs</w:t>
      </w:r>
    </w:p>
    <w:p>
      <w:r>
        <w:rPr>
          <w:b/>
          <w:u w:val="single"/>
        </w:rPr>
        <w:t>121673</w:t>
      </w:r>
    </w:p>
    <w:p>
      <w:r>
        <w:t xml:space="preserve">2. </w:t>
        <w:tab/>
        <w:t>You hear that? Schumer doesn't consider us Americans.  That daft bint didn't win *my* heart.</w:t>
      </w:r>
    </w:p>
    <w:p>
      <w:r>
        <w:rPr>
          <w:b/>
          <w:u w:val="single"/>
        </w:rPr>
        <w:t>121674</w:t>
      </w:r>
    </w:p>
    <w:p>
      <w:r>
        <w:t>1. In fairness, the leader of Storm Troopers, Ernst Rohm, was a faggot so that's not disqualifying.</w:t>
      </w:r>
    </w:p>
    <w:p>
      <w:r>
        <w:rPr>
          <w:b/>
          <w:u w:val="single"/>
        </w:rPr>
        <w:t>121675</w:t>
      </w:r>
    </w:p>
    <w:p>
      <w:r>
        <w:t>1. Awesome talk. Well done, gentlemen!  https://www.youtube.com/watch?v=ETndhrAjaYk</w:t>
      </w:r>
    </w:p>
    <w:p>
      <w:r>
        <w:rPr>
          <w:b/>
          <w:u w:val="single"/>
        </w:rPr>
        <w:t>121676</w:t>
      </w:r>
    </w:p>
    <w:p>
      <w:r>
        <w:t xml:space="preserve">2. </w:t>
        <w:tab/>
        <w:t>I saw a video of that nigger calling a feminist racist after they asked him to leave their protest for yelling at them calling them sluts. It was hilarious.</w:t>
      </w:r>
    </w:p>
    <w:p>
      <w:r>
        <w:rPr>
          <w:b/>
          <w:u w:val="single"/>
        </w:rPr>
        <w:t>121677</w:t>
      </w:r>
    </w:p>
    <w:p>
      <w:r>
        <w:t>1. Two Tennessee Men Accused of Filming, Raping 9-Month-Old Girl   https://kek.gg/u/-RRp</w:t>
      </w:r>
    </w:p>
    <w:p>
      <w:r>
        <w:rPr>
          <w:b/>
          <w:u w:val="single"/>
        </w:rPr>
        <w:t>121678</w:t>
      </w:r>
    </w:p>
    <w:p>
      <w:r>
        <w:t xml:space="preserve">2. </w:t>
        <w:tab/>
        <w:t>We used to have Jim Crow laws for a reason Then we decided it was a bad thing We went full retard</w:t>
      </w:r>
    </w:p>
    <w:p>
      <w:r>
        <w:rPr>
          <w:b/>
          <w:u w:val="single"/>
        </w:rPr>
        <w:t>121679</w:t>
      </w:r>
    </w:p>
    <w:p>
      <w:r>
        <w:t>1. Hey white boys, I'm here to tell you that you racists don't own Gab, pick a fight with this Jew! 👍</w:t>
      </w:r>
    </w:p>
    <w:p>
      <w:r>
        <w:rPr>
          <w:b/>
          <w:u w:val="single"/>
        </w:rPr>
        <w:t>121680</w:t>
      </w:r>
    </w:p>
    <w:p>
      <w:r>
        <w:t xml:space="preserve">2. </w:t>
        <w:tab/>
        <w:t>Faggot</w:t>
      </w:r>
    </w:p>
    <w:p>
      <w:r>
        <w:rPr>
          <w:b/>
          <w:u w:val="single"/>
        </w:rPr>
        <w:t>121681</w:t>
      </w:r>
    </w:p>
    <w:p>
      <w:r>
        <w:t>1. Lets give the RACIST JEWS the good Orwellian inversion that these despicable pieces of shit play on all of us!</w:t>
      </w:r>
    </w:p>
    <w:p>
      <w:r>
        <w:rPr>
          <w:b/>
          <w:u w:val="single"/>
        </w:rPr>
        <w:t>121682</w:t>
      </w:r>
    </w:p>
    <w:p>
      <w:r>
        <w:t xml:space="preserve">2. </w:t>
        <w:tab/>
        <w:t>What is your definition of a Jew?</w:t>
      </w:r>
    </w:p>
    <w:p>
      <w:r>
        <w:rPr>
          <w:b/>
          <w:u w:val="single"/>
        </w:rPr>
        <w:t>121683</w:t>
      </w:r>
    </w:p>
    <w:p>
      <w:r>
        <w:t xml:space="preserve">3. </w:t>
        <w:tab/>
        <w:tab/>
        <w:t>CUNT</w:t>
      </w:r>
    </w:p>
    <w:p>
      <w:r>
        <w:rPr>
          <w:b/>
          <w:u w:val="single"/>
        </w:rPr>
        <w:t>121684</w:t>
      </w:r>
    </w:p>
    <w:p>
      <w:r>
        <w:t xml:space="preserve">4. </w:t>
        <w:tab/>
        <w:tab/>
        <w:tab/>
        <w:t>Why don't you tell us how you really feel</w:t>
      </w:r>
    </w:p>
    <w:p>
      <w:r>
        <w:rPr>
          <w:b/>
          <w:u w:val="single"/>
        </w:rPr>
        <w:t>121685</w:t>
      </w:r>
    </w:p>
    <w:p>
      <w:r>
        <w:t xml:space="preserve">5. </w:t>
        <w:tab/>
        <w:tab/>
        <w:tab/>
        <w:tab/>
        <w:t>Are u a cunt too?</w:t>
      </w:r>
    </w:p>
    <w:p>
      <w:r>
        <w:rPr>
          <w:b/>
          <w:u w:val="single"/>
        </w:rPr>
        <w:t>121686</w:t>
      </w:r>
    </w:p>
    <w:p>
      <w:r>
        <w:t xml:space="preserve">6. </w:t>
        <w:tab/>
        <w:tab/>
        <w:tab/>
        <w:tab/>
        <w:tab/>
        <w:t>Well you didn't reference anyone and actually I think more of the guy than calling him a cunt, even if I disagree with him. So what's the hostility about?</w:t>
      </w:r>
    </w:p>
    <w:p>
      <w:r>
        <w:rPr>
          <w:b/>
          <w:u w:val="single"/>
        </w:rPr>
        <w:t>121687</w:t>
      </w:r>
    </w:p>
    <w:p>
      <w:r>
        <w:t>1. Just wait till that nigger splits her head open for drankin' his grape.</w:t>
      </w:r>
    </w:p>
    <w:p>
      <w:r>
        <w:rPr>
          <w:b/>
          <w:u w:val="single"/>
        </w:rPr>
        <w:t>121688</w:t>
      </w:r>
    </w:p>
    <w:p>
      <w:r>
        <w:t>1. Trump was very prescient tonight when he warned of the danger in knocking out all the chump candidates like Pocahontas and DaNang Dick early and ending up facing someone who's actually good.    Nobody mentions her.  She's laying low.   She's disgusting but Liberals will explode with enthusiasm.  Michelle Obama is a very dangerous Communist, Globalist traitor</w:t>
      </w:r>
    </w:p>
    <w:p>
      <w:r>
        <w:rPr>
          <w:b/>
          <w:u w:val="single"/>
        </w:rPr>
        <w:t>121689</w:t>
      </w:r>
    </w:p>
    <w:p>
      <w:r>
        <w:t xml:space="preserve">2. </w:t>
        <w:tab/>
        <w:t>From No Balls Barry to Dancing Dick Michael?  O_o  Even #Democrats aren't that dumb</w:t>
      </w:r>
    </w:p>
    <w:p>
      <w:r>
        <w:rPr>
          <w:b/>
          <w:u w:val="single"/>
        </w:rPr>
        <w:t>121690</w:t>
      </w:r>
    </w:p>
    <w:p>
      <w:r>
        <w:t xml:space="preserve">3. </w:t>
        <w:tab/>
        <w:tab/>
        <w:t>They don't have to be smart. Their opposition has morons like you who ignore the threat and make retarded dick jokes. Useless dimwit muted.</w:t>
      </w:r>
    </w:p>
    <w:p>
      <w:r>
        <w:rPr>
          <w:b/>
          <w:u w:val="single"/>
        </w:rPr>
        <w:t>121691</w:t>
      </w:r>
    </w:p>
    <w:p>
      <w:r>
        <w:t>1. Kamala Harris Presents Letter Claiming Kavanaugh &amp; Friend Repeatedly Raped ‘Jane Doe’ in Car   https://www.breitbart.com/big-government/2018/10/01/kamala-harris-presents-letter-claiming-kavanaugh-friend-repeatedly-raped-jane-doe-in-car/</w:t>
      </w:r>
    </w:p>
    <w:p>
      <w:r>
        <w:rPr>
          <w:b/>
          <w:u w:val="single"/>
        </w:rPr>
        <w:t>121692</w:t>
      </w:r>
    </w:p>
    <w:p>
      <w:r>
        <w:t xml:space="preserve">2. </w:t>
        <w:tab/>
        <w:t>Every woman making false charges needs to be sued. For every man who was lied about this must happen. All that fo fund me money that lying cunt got, sue her for every penny!</w:t>
      </w:r>
    </w:p>
    <w:p>
      <w:r>
        <w:rPr>
          <w:b/>
          <w:u w:val="single"/>
        </w:rPr>
        <w:t>121693</w:t>
      </w:r>
    </w:p>
    <w:p>
      <w:r>
        <w:t>1. Jimmy Kimmel Produces Official Document Confirming He Is Nation’s Moral Authority  https://image.ibb.co/bP1tpK/Don_KTc5_UYAAd_O6_D.jpg https://kek.gg/u/mLff</w:t>
      </w:r>
    </w:p>
    <w:p>
      <w:r>
        <w:rPr>
          <w:b/>
          <w:u w:val="single"/>
        </w:rPr>
        <w:t>121694</w:t>
      </w:r>
    </w:p>
    <w:p>
      <w:r>
        <w:t xml:space="preserve">2. </w:t>
        <w:tab/>
        <w:t>I wish that that wetback doorman would shank him on live TV.  I'd tune in to see that!</w:t>
      </w:r>
    </w:p>
    <w:p>
      <w:r>
        <w:rPr>
          <w:b/>
          <w:u w:val="single"/>
        </w:rPr>
        <w:t>121695</w:t>
      </w:r>
    </w:p>
    <w:p>
      <w:r>
        <w:t>1. Commie faggot</w:t>
      </w:r>
    </w:p>
    <w:p>
      <w:r>
        <w:rPr>
          <w:b/>
          <w:u w:val="single"/>
        </w:rPr>
        <w:t>121696</w:t>
      </w:r>
    </w:p>
    <w:p>
      <w:r>
        <w:t>1. No she’s not. She’s a coal burning nigger lover</w:t>
      </w:r>
    </w:p>
    <w:p>
      <w:r>
        <w:rPr>
          <w:b/>
          <w:u w:val="single"/>
        </w:rPr>
        <w:t>121697</w:t>
      </w:r>
    </w:p>
    <w:p>
      <w:r>
        <w:t>1. And so Confederate Avenue in Atlanta has been officially renamed United Avenue. The nigger mayor just signed the bill. And soon enough nobody will even know there was a name change. Well, Whites allowed a great city to become a crime ridden Nigger  jungle and so they begin eliminating our heritage and will be planning our elimination as well, unless....</w:t>
      </w:r>
    </w:p>
    <w:p>
      <w:r>
        <w:rPr>
          <w:b/>
          <w:u w:val="single"/>
        </w:rPr>
        <w:t>121698</w:t>
      </w:r>
    </w:p>
    <w:p>
      <w:r>
        <w:t>1. So in order to try and placate the Jews and people of color the Dept of Justice has leveled new charges against 4 more white nationalists from the 2017 Charlottesville rally. Our own government has made it illegal to stand up for your own race white man. Prepare to defend your people the old fashioned way. A war is coming. #RiseUp #14Words    https://www.reuters.com/article/us-virginia-protests-crime/four-californian-men-charged-with-inciting-violence-at-2017-charlottesville-rally-idUSKCN1MC2I7</w:t>
      </w:r>
    </w:p>
    <w:p>
      <w:r>
        <w:rPr>
          <w:b/>
          <w:u w:val="single"/>
        </w:rPr>
        <w:t>121699</w:t>
      </w:r>
    </w:p>
    <w:p>
      <w:r>
        <w:t xml:space="preserve">2. </w:t>
        <w:tab/>
        <w:t>(((They))) let the faggot smashing people in the head with a bike lock off on community service... NEVER FORGET THAT! This is the zionist jewdicial system if full effect.</w:t>
      </w:r>
    </w:p>
    <w:p>
      <w:r>
        <w:rPr>
          <w:b/>
          <w:u w:val="single"/>
        </w:rPr>
        <w:t>121700</w:t>
      </w:r>
    </w:p>
    <w:p>
      <w:r>
        <w:t>1. https://www.thegatewaypundit.com/2018/10/comey-confidant-james-baker-throws-rosenstein-under-the-bus-tells-congress-his-plot-to-oust-trump-was-not-a-joke/</w:t>
      </w:r>
    </w:p>
    <w:p>
      <w:r>
        <w:rPr>
          <w:b/>
          <w:u w:val="single"/>
        </w:rPr>
        <w:t>121701</w:t>
      </w:r>
    </w:p>
    <w:p>
      <w:r>
        <w:t xml:space="preserve">2. </w:t>
        <w:tab/>
        <w:t>Why does this pencil necked bespectacled cunt still have his job? What am I missing?</w:t>
      </w:r>
    </w:p>
    <w:p>
      <w:r>
        <w:rPr>
          <w:b/>
          <w:u w:val="single"/>
        </w:rPr>
        <w:t>121702</w:t>
      </w:r>
    </w:p>
    <w:p>
      <w:r>
        <w:t>1. if you own a pit bull you're a nigger</w:t>
      </w:r>
    </w:p>
    <w:p>
      <w:r>
        <w:rPr>
          <w:b/>
          <w:u w:val="single"/>
        </w:rPr>
        <w:t>121703</w:t>
      </w:r>
    </w:p>
    <w:p>
      <w:r>
        <w:t>1. #Christian #NRA Supporter Rev. Jesse-Lee Peterson Confronts STUPID Kids Against Guns at March for Our Lives   Asks questions about guns black man is surrounded by a mob of screaming Jews - accuses THEM of being racist  confronts their cross eyed retarded offspring.  #Bolshevik technique. Fight 30min https://www.youtube.com/watch?v=3I-_Ph6mbTA</w:t>
      </w:r>
    </w:p>
    <w:p>
      <w:r>
        <w:rPr>
          <w:b/>
          <w:u w:val="single"/>
        </w:rPr>
        <w:t>121704</w:t>
      </w:r>
    </w:p>
    <w:p>
      <w:r>
        <w:t xml:space="preserve">2. </w:t>
        <w:tab/>
        <w:t>:-(  i thought that was some kind of holloween march...</w:t>
      </w:r>
    </w:p>
    <w:p>
      <w:r>
        <w:rPr>
          <w:b/>
          <w:u w:val="single"/>
        </w:rPr>
        <w:t>121705</w:t>
      </w:r>
    </w:p>
    <w:p>
      <w:r>
        <w:t xml:space="preserve">3. </w:t>
        <w:tab/>
        <w:t>The old saying is! You can have my gun when you pry it from my cold dead hand!</w:t>
      </w:r>
    </w:p>
    <w:p>
      <w:r>
        <w:rPr>
          <w:b/>
          <w:u w:val="single"/>
        </w:rPr>
        <w:t>121706</w:t>
      </w:r>
    </w:p>
    <w:p>
      <w:r>
        <w:t>1. Lol Vox is garbage that follow along with garbage people can we all say NPC'S   Vox Defends Ammar Campa-Najjar by Calling 50th District Voters Racists  https://www.breitbart.com/the-media/2018/10/18/vox-defends-ammar-campa-najjar-by-calling-50th-district-voters-racists/</w:t>
      </w:r>
    </w:p>
    <w:p>
      <w:r>
        <w:rPr>
          <w:b/>
          <w:u w:val="single"/>
        </w:rPr>
        <w:t>121707</w:t>
      </w:r>
    </w:p>
    <w:p>
      <w:r>
        <w:t xml:space="preserve">2. </w:t>
        <w:tab/>
        <w:t>wetback piece of shit</w:t>
      </w:r>
    </w:p>
    <w:p>
      <w:r>
        <w:rPr>
          <w:b/>
          <w:u w:val="single"/>
        </w:rPr>
        <w:t>121708</w:t>
      </w:r>
    </w:p>
    <w:p>
      <w:r>
        <w:t xml:space="preserve">3. </w:t>
        <w:tab/>
        <w:tab/>
        <w:t>Uhm lol pretty sure the guy is east indian? lol</w:t>
      </w:r>
    </w:p>
    <w:p>
      <w:r>
        <w:rPr>
          <w:b/>
          <w:u w:val="single"/>
        </w:rPr>
        <w:t>121709</w:t>
      </w:r>
    </w:p>
    <w:p>
      <w:r>
        <w:t xml:space="preserve">4. </w:t>
        <w:tab/>
        <w:tab/>
        <w:t>doesn't matter</w:t>
      </w:r>
    </w:p>
    <w:p>
      <w:r>
        <w:rPr>
          <w:b/>
          <w:u w:val="single"/>
        </w:rPr>
        <w:t>121710</w:t>
      </w:r>
    </w:p>
    <w:p>
      <w:r>
        <w:t xml:space="preserve">5. </w:t>
        <w:tab/>
        <w:tab/>
        <w:t>as compared to central indian?</w:t>
      </w:r>
    </w:p>
    <w:p>
      <w:r>
        <w:rPr>
          <w:b/>
          <w:u w:val="single"/>
        </w:rPr>
        <w:t>121711</w:t>
      </w:r>
    </w:p>
    <w:p>
      <w:r>
        <w:t xml:space="preserve">6. </w:t>
        <w:tab/>
        <w:tab/>
        <w:t>As in middle east Indian if you are going to be racist at least be right in what you are saying lol.</w:t>
      </w:r>
    </w:p>
    <w:p>
      <w:r>
        <w:rPr>
          <w:b/>
          <w:u w:val="single"/>
        </w:rPr>
        <w:t>121712</w:t>
      </w:r>
    </w:p>
    <w:p>
      <w:r>
        <w:t>1. Democratic Socialist Ocasio-Cortez compares climate change to 'existential threat' of Nazi Germany. https://kek.gg/u/pmjG</w:t>
      </w:r>
    </w:p>
    <w:p>
      <w:r>
        <w:rPr>
          <w:b/>
          <w:u w:val="single"/>
        </w:rPr>
        <w:t>121713</w:t>
      </w:r>
    </w:p>
    <w:p>
      <w:r>
        <w:t xml:space="preserve">2. </w:t>
        <w:tab/>
        <w:t>Clueless, idiotic fucking bitch needs to tell that bullshit to China and India, the biggest polluters on the planet!!! Just another idiotic fucking cunt who needs to get the fuck out of politics!</w:t>
      </w:r>
    </w:p>
    <w:p>
      <w:r>
        <w:rPr>
          <w:b/>
          <w:u w:val="single"/>
        </w:rPr>
        <w:t>121714</w:t>
      </w:r>
    </w:p>
    <w:p>
      <w:r>
        <w:t>1. Colin Powell: Trump Is Not Acting Like a Moral Leader | Breitbart https://www.breitbart.com/video/2018/10/07/colin-powell-trump-is-not-acting-like-a-moral-leader/ via @BreitbartNews</w:t>
      </w:r>
    </w:p>
    <w:p>
      <w:r>
        <w:rPr>
          <w:b/>
          <w:u w:val="single"/>
        </w:rPr>
        <w:t>121715</w:t>
      </w:r>
    </w:p>
    <w:p>
      <w:r>
        <w:t xml:space="preserve">2. </w:t>
        <w:tab/>
        <w:t>Wait what.....this from the boy that sold arms to the enemy.  They should have put this POS crap nigger in the hole when they had the chance.</w:t>
      </w:r>
    </w:p>
    <w:p>
      <w:r>
        <w:rPr>
          <w:b/>
          <w:u w:val="single"/>
        </w:rPr>
        <w:t>121716</w:t>
      </w:r>
    </w:p>
    <w:p>
      <w:r>
        <w:t>1. Hey white boys, I'm here to tell you that you racists don't own Gab, pick a fight with this Jew! 👍</w:t>
      </w:r>
    </w:p>
    <w:p>
      <w:r>
        <w:rPr>
          <w:b/>
          <w:u w:val="single"/>
        </w:rPr>
        <w:t>121717</w:t>
      </w:r>
    </w:p>
    <w:p>
      <w:r>
        <w:t xml:space="preserve">2. </w:t>
        <w:tab/>
        <w:t>By what genetic metric are you not white?</w:t>
      </w:r>
    </w:p>
    <w:p>
      <w:r>
        <w:rPr>
          <w:b/>
          <w:u w:val="single"/>
        </w:rPr>
        <w:t>121718</w:t>
      </w:r>
    </w:p>
    <w:p>
      <w:r>
        <w:t xml:space="preserve">3. </w:t>
        <w:tab/>
        <w:tab/>
        <w:t>So, why are you avoiding my question, faggot? The only reason I asked is because you have bear in your handle, which I have been given to understand is faggot code for a fat guy with hair on his back. I realize that's a common mutation among Jews.</w:t>
      </w:r>
    </w:p>
    <w:p>
      <w:r>
        <w:rPr>
          <w:b/>
          <w:u w:val="single"/>
        </w:rPr>
        <w:t>121719</w:t>
      </w:r>
    </w:p>
    <w:p>
      <w:r>
        <w:t>1. Mule-atto = Half-ASSed nigger = obama</w:t>
      </w:r>
    </w:p>
    <w:p>
      <w:r>
        <w:rPr>
          <w:b/>
          <w:u w:val="single"/>
        </w:rPr>
        <w:t>121720</w:t>
      </w:r>
    </w:p>
    <w:p>
      <w:r>
        <w:t>1. who said redneck souljers country rap music    https://youtu.be/O5afpd8xjYg</w:t>
      </w:r>
    </w:p>
    <w:p>
      <w:r>
        <w:rPr>
          <w:b/>
          <w:u w:val="single"/>
        </w:rPr>
        <w:t>121721</w:t>
      </w:r>
    </w:p>
    <w:p>
      <w:r>
        <w:t>1. This poor lad, is worried as to why he can't get a job have you any ideas to help him?</w:t>
      </w:r>
    </w:p>
    <w:p>
      <w:r>
        <w:rPr>
          <w:b/>
          <w:u w:val="single"/>
        </w:rPr>
        <w:t>121722</w:t>
      </w:r>
    </w:p>
    <w:p>
      <w:r>
        <w:t xml:space="preserve">2. </w:t>
        <w:tab/>
        <w:t>Twat</w:t>
      </w:r>
    </w:p>
    <w:p>
      <w:r>
        <w:rPr>
          <w:b/>
          <w:u w:val="single"/>
        </w:rPr>
        <w:t>121723</w:t>
      </w:r>
    </w:p>
    <w:p>
      <w:r>
        <w:t>1. Black anime girls can be hot.</w:t>
      </w:r>
    </w:p>
    <w:p>
      <w:r>
        <w:rPr>
          <w:b/>
          <w:u w:val="single"/>
        </w:rPr>
        <w:t>121724</w:t>
      </w:r>
    </w:p>
    <w:p>
      <w:r>
        <w:t xml:space="preserve">2. </w:t>
        <w:tab/>
        <w:t>Yes. 😊</w:t>
      </w:r>
    </w:p>
    <w:p>
      <w:r>
        <w:rPr>
          <w:b/>
          <w:u w:val="single"/>
        </w:rPr>
        <w:t>121725</w:t>
      </w:r>
    </w:p>
    <w:p>
      <w:r>
        <w:t xml:space="preserve">3. </w:t>
        <w:tab/>
        <w:tab/>
        <w:t>nigger lover</w:t>
      </w:r>
    </w:p>
    <w:p>
      <w:r>
        <w:rPr>
          <w:b/>
          <w:u w:val="single"/>
        </w:rPr>
        <w:t>121726</w:t>
      </w:r>
    </w:p>
    <w:p>
      <w:r>
        <w:t>1. Whilst I have nothing but contempt for those vile anti-semites/Nazis that inhabit the darker spaces here on Gab, I am disgusted at the way in which the lgacy media and big tech (hello Paypal) are using the murderous attack on a Synagogue to seek to destroy Gab. It wasn't Gab that planned and carried out the attack. Contempible opportunism from those out to strangle free speech.</w:t>
      </w:r>
    </w:p>
    <w:p>
      <w:r>
        <w:rPr>
          <w:b/>
          <w:u w:val="single"/>
        </w:rPr>
        <w:t>121727</w:t>
      </w:r>
    </w:p>
    <w:p>
      <w:r>
        <w:t xml:space="preserve">2. </w:t>
        <w:tab/>
        <w:t>YOU DUMB FAT USLESS CUNT THE JEWS ARE NOT SEMITES LEARN YOUR HISTORY    NATIONAL EMERGENCY AS ORGANISED CRIME TAKES OVER BRITISH PARLIAMENT.  FSS!  SHARE THIS EVERYWHERE!  https://gab.com/thedesertboy</w:t>
      </w:r>
    </w:p>
    <w:p>
      <w:r>
        <w:rPr>
          <w:b/>
          <w:u w:val="single"/>
        </w:rPr>
        <w:t>121728</w:t>
      </w:r>
    </w:p>
    <w:p>
      <w:r>
        <w:t xml:space="preserve">3. </w:t>
        <w:tab/>
        <w:tab/>
        <w:t>Hi mister i see you are in a state of aggitation i don't think it gonna help you at all you need a calm state to see the bigger picture you can't be ruled by emotion.-Sincerely someone who think you should calm down.</w:t>
      </w:r>
    </w:p>
    <w:p>
      <w:r>
        <w:rPr>
          <w:b/>
          <w:u w:val="single"/>
        </w:rPr>
        <w:t>121729</w:t>
      </w:r>
    </w:p>
    <w:p>
      <w:r>
        <w:t>1. Muslim admits her “faith” is no comfort whatsoever:</w:t>
      </w:r>
    </w:p>
    <w:p>
      <w:r>
        <w:rPr>
          <w:b/>
          <w:u w:val="single"/>
        </w:rPr>
        <w:t>121730</w:t>
      </w:r>
    </w:p>
    <w:p>
      <w:r>
        <w:t xml:space="preserve">2. </w:t>
        <w:tab/>
        <w:t>More BS Muzzie crap...Fuck off back to your own lands you Muzzie POS......</w:t>
      </w:r>
    </w:p>
    <w:p>
      <w:r>
        <w:rPr>
          <w:b/>
          <w:u w:val="single"/>
        </w:rPr>
        <w:t>121731</w:t>
      </w:r>
    </w:p>
    <w:p>
      <w:r>
        <w:t>1. It’s like I said a NIGGER  gets free speech to slam America &amp;  our national anthem ,but when a white person speaks up for it they’re fired Nike sucks burn every article of clothing you own from them if you really feel violated by these ads packing leftist fags making money in our country &amp;  hating what we stand for</w:t>
      </w:r>
    </w:p>
    <w:p>
      <w:r>
        <w:rPr>
          <w:b/>
          <w:u w:val="single"/>
        </w:rPr>
        <w:t>121732</w:t>
      </w:r>
    </w:p>
    <w:p>
      <w:r>
        <w:t>1. As always, when the washed-up pornstar has no arguments left, she resorts to making up lies about President Trump’s penis to get attention.   Typical whorish behavior.</w:t>
      </w:r>
    </w:p>
    <w:p>
      <w:r>
        <w:rPr>
          <w:b/>
          <w:u w:val="single"/>
        </w:rPr>
        <w:t>121733</w:t>
      </w:r>
    </w:p>
    <w:p>
      <w:r>
        <w:t xml:space="preserve">2. </w:t>
        <w:tab/>
        <w:t>Stormy Daniels will go down in history as a garbage human.   Trump will go down in history as a transformational president of the United States.   And that's today's lesson in "who bitch this is?".</w:t>
      </w:r>
    </w:p>
    <w:p>
      <w:r>
        <w:rPr>
          <w:b/>
          <w:u w:val="single"/>
        </w:rPr>
        <w:t>121734</w:t>
      </w:r>
    </w:p>
    <w:p>
      <w:r>
        <w:t xml:space="preserve">3. </w:t>
        <w:tab/>
        <w:tab/>
        <w:t>I honestly don't think anyone will remember him if he continues with conservative status quo. Lincoln was a literal faggot who suspended habeas corpus and imprisoned thousands of people, but because he freed the slaves it's how he is remembered. If he restricts immigration / builds a wall, future generations will erect a thousand statues in his honor</w:t>
      </w:r>
    </w:p>
    <w:p>
      <w:r>
        <w:rPr>
          <w:b/>
          <w:u w:val="single"/>
        </w:rPr>
        <w:t>121735</w:t>
      </w:r>
    </w:p>
    <w:p>
      <w:r>
        <w:t xml:space="preserve">4. </w:t>
        <w:tab/>
        <w:tab/>
        <w:tab/>
        <w:t>come on, you can air your beefs with Trump, but you can't say with a straight face that he won't be remembered. Whatever else Trump accomplishes, he will go into the history books as a paradigm-shifting larger than life President.</w:t>
      </w:r>
    </w:p>
    <w:p>
      <w:r>
        <w:rPr>
          <w:b/>
          <w:u w:val="single"/>
        </w:rPr>
        <w:t>121736</w:t>
      </w:r>
    </w:p>
    <w:p>
      <w:r>
        <w:t xml:space="preserve">5. </w:t>
        <w:tab/>
        <w:tab/>
        <w:tab/>
        <w:t>What will historians really write about Trump that would be relevant to people born 50 years in the future?  Quips and tearing down easily forgettable current political figures such as Warren is only memorable to people currently alive.</w:t>
      </w:r>
    </w:p>
    <w:p>
      <w:r>
        <w:rPr>
          <w:b/>
          <w:u w:val="single"/>
        </w:rPr>
        <w:t>121737</w:t>
      </w:r>
    </w:p>
    <w:p>
      <w:r>
        <w:t>1. Are Nazis enemies of America?</w:t>
      </w:r>
    </w:p>
    <w:p>
      <w:r>
        <w:rPr>
          <w:b/>
          <w:u w:val="single"/>
        </w:rPr>
        <w:t>121738</w:t>
      </w:r>
    </w:p>
    <w:p>
      <w:r>
        <w:t xml:space="preserve">2. </w:t>
        <w:tab/>
        <w:t>But who's a Nazi today?  All leftists are Nazis.  Of course, the NeoNazi-tards are Nazis.  But I'd include all Socialists, including all Democrats under the Nazi label, as well. Certainly 100% of Muslims are Nazis.</w:t>
      </w:r>
    </w:p>
    <w:p>
      <w:r>
        <w:rPr>
          <w:b/>
          <w:u w:val="single"/>
        </w:rPr>
        <w:t>121739</w:t>
      </w:r>
    </w:p>
    <w:p>
      <w:r>
        <w:t xml:space="preserve">3. </w:t>
        <w:tab/>
        <w:tab/>
        <w:t>I used to think that leftists applied the term "nazi" to anybody that they didn't like in retarded ways, but they have been outdone by the conservitards. Fuck them both.</w:t>
      </w:r>
    </w:p>
    <w:p>
      <w:r>
        <w:rPr>
          <w:b/>
          <w:u w:val="single"/>
        </w:rPr>
        <w:t>121740</w:t>
      </w:r>
    </w:p>
    <w:p>
      <w:r>
        <w:t>1. Just wondering...</w:t>
      </w:r>
    </w:p>
    <w:p>
      <w:r>
        <w:rPr>
          <w:b/>
          <w:u w:val="single"/>
        </w:rPr>
        <w:t>121741</w:t>
      </w:r>
    </w:p>
    <w:p>
      <w:r>
        <w:t xml:space="preserve">2. </w:t>
        <w:tab/>
        <w:t>and Maurry Provich say;s the DNA result;s say YES he is your father!!!and he gave you up for adoption b/c you were a retarded little shit, evil, $$ hungry leftist scumbag!!!</w:t>
      </w:r>
    </w:p>
    <w:p>
      <w:r>
        <w:rPr>
          <w:b/>
          <w:u w:val="single"/>
        </w:rPr>
        <w:t>121742</w:t>
      </w:r>
    </w:p>
    <w:p>
      <w:r>
        <w:t>1. Pork a Muzzie this Thanksgiving...</w:t>
      </w:r>
    </w:p>
    <w:p>
      <w:r>
        <w:rPr>
          <w:b/>
          <w:u w:val="single"/>
        </w:rPr>
        <w:t>121743</w:t>
      </w:r>
    </w:p>
    <w:p>
      <w:r>
        <w:t xml:space="preserve">2. </w:t>
        <w:tab/>
        <w:t>Deport their butts back, can we do that instead? 😝</w:t>
      </w:r>
    </w:p>
    <w:p>
      <w:r>
        <w:rPr>
          <w:b/>
          <w:u w:val="single"/>
        </w:rPr>
        <w:t>121744</w:t>
      </w:r>
    </w:p>
    <w:p>
      <w:r>
        <w:t xml:space="preserve">3. </w:t>
        <w:tab/>
        <w:tab/>
        <w:t>Yes, deport and ban Islam from all Western nations since the ideals of Western nations and Islam are completely incapable of coexistence with one another.</w:t>
      </w:r>
    </w:p>
    <w:p>
      <w:r>
        <w:rPr>
          <w:b/>
          <w:u w:val="single"/>
        </w:rPr>
        <w:t>121745</w:t>
      </w:r>
    </w:p>
    <w:p>
      <w:r>
        <w:t xml:space="preserve">4. </w:t>
        <w:tab/>
        <w:t>I'll make it a point to sprinkle a ring of bacon bits around a mosque if I happen to cross one this Thanksgiving.</w:t>
      </w:r>
    </w:p>
    <w:p>
      <w:r>
        <w:rPr>
          <w:b/>
          <w:u w:val="single"/>
        </w:rPr>
        <w:t>121746</w:t>
      </w:r>
    </w:p>
    <w:p>
      <w:r>
        <w:t xml:space="preserve">5. </w:t>
        <w:tab/>
        <w:tab/>
        <w:t>Video please! 🤣😂🤣</w:t>
      </w:r>
    </w:p>
    <w:p>
      <w:r>
        <w:rPr>
          <w:b/>
          <w:u w:val="single"/>
        </w:rPr>
        <w:t>121747</w:t>
      </w:r>
    </w:p>
    <w:p>
      <w:r>
        <w:t>1. "Rainbow Nation"</w:t>
      </w:r>
    </w:p>
    <w:p>
      <w:r>
        <w:rPr>
          <w:b/>
          <w:u w:val="single"/>
        </w:rPr>
        <w:t>121748</w:t>
      </w:r>
    </w:p>
    <w:p>
      <w:r>
        <w:t xml:space="preserve">2. </w:t>
        <w:tab/>
        <w:t>The death penalty would be too good for these feral niggers.</w:t>
      </w:r>
    </w:p>
    <w:p>
      <w:r>
        <w:rPr>
          <w:b/>
          <w:u w:val="single"/>
        </w:rPr>
        <w:t>121749</w:t>
      </w:r>
    </w:p>
    <w:p>
      <w:r>
        <w:t xml:space="preserve">3. </w:t>
        <w:tab/>
        <w:tab/>
        <w:t>Flaying, Vivisection, Crucifixion and more are worthy ways to punish the vile nigger infestations.</w:t>
      </w:r>
    </w:p>
    <w:p>
      <w:r>
        <w:rPr>
          <w:b/>
          <w:u w:val="single"/>
        </w:rPr>
        <w:t>121750</w:t>
      </w:r>
    </w:p>
    <w:p>
      <w:r>
        <w:t>1. 'It's Just Chaos' – Pro-Brexit and Pro-EU Tories All Turning on PM May  https://www.breitbart.com/europe/2018/10/19/just-chaos-pro-brexit-pro-eu-tories-turning-theresa-may-negotiations/</w:t>
      </w:r>
    </w:p>
    <w:p>
      <w:r>
        <w:rPr>
          <w:b/>
          <w:u w:val="single"/>
        </w:rPr>
        <w:t>121751</w:t>
      </w:r>
    </w:p>
    <w:p>
      <w:r>
        <w:t xml:space="preserve">2. </w:t>
        <w:tab/>
        <w:t>EU commission went out for a drink didn't invite May  She's fuming silly twat</w:t>
      </w:r>
    </w:p>
    <w:p>
      <w:r>
        <w:rPr>
          <w:b/>
          <w:u w:val="single"/>
        </w:rPr>
        <w:t>121752</w:t>
      </w:r>
    </w:p>
    <w:p>
      <w:r>
        <w:t>1. "I screwed my entire life up. I had fans that loved me, but I chose to backstab them and go after #Trump. I thought the left would embrace me. Now I'm stuck on #NBC (Hell) apologizing for things that nobody should have to apologize for. Help!" -Megyn Kelly      https://youtu.be/OXCzo4wL_0s</w:t>
      </w:r>
    </w:p>
    <w:p>
      <w:r>
        <w:rPr>
          <w:b/>
          <w:u w:val="single"/>
        </w:rPr>
        <w:t>121753</w:t>
      </w:r>
    </w:p>
    <w:p>
      <w:r>
        <w:t xml:space="preserve">2. </w:t>
        <w:tab/>
        <w:t>no shits given about this retarded cunt that wet herself over going to our white house to dine with the ape fambly shitbamas</w:t>
      </w:r>
    </w:p>
    <w:p>
      <w:r>
        <w:rPr>
          <w:b/>
          <w:u w:val="single"/>
        </w:rPr>
        <w:t>121754</w:t>
      </w:r>
    </w:p>
    <w:p>
      <w:r>
        <w:t>1. If you meet every day with optimism – if you confront every obstacle with determination – if you refuse to give up, if you never quit, if you face every challenge with confidence and pride – then there is no goal you cannot achieve, and no dream beyond your reach! #YBLS2018  2:47 pm - 26 Oct 2018</w:t>
      </w:r>
    </w:p>
    <w:p>
      <w:r>
        <w:rPr>
          <w:b/>
          <w:u w:val="single"/>
        </w:rPr>
        <w:t>121755</w:t>
      </w:r>
    </w:p>
    <w:p>
      <w:r>
        <w:t xml:space="preserve">2. </w:t>
        <w:tab/>
        <w:t>wonder who the RETARD is who gave a down vote to this? and the PRESIDENT IS RIGHT, AND RIGHT ON.</w:t>
      </w:r>
    </w:p>
    <w:p>
      <w:r>
        <w:rPr>
          <w:b/>
          <w:u w:val="single"/>
        </w:rPr>
        <w:t>121756</w:t>
      </w:r>
    </w:p>
    <w:p>
      <w:r>
        <w:t>1. Note that you have maybe one person on Gab who can post intelligently about evolution for every thousand young Earth creationists.   This is normal in the low end of the GOP distribution.   Gab is not attracting the best.</w:t>
      </w:r>
    </w:p>
    <w:p>
      <w:r>
        <w:rPr>
          <w:b/>
          <w:u w:val="single"/>
        </w:rPr>
        <w:t>121757</w:t>
      </w:r>
    </w:p>
    <w:p>
      <w:r>
        <w:t xml:space="preserve">2. </w:t>
        <w:tab/>
        <w:t>Could not agree more brother! Many uninformed or retarded people here. Even with a mean of 100  still have 50% of whites below that number.</w:t>
      </w:r>
    </w:p>
    <w:p>
      <w:r>
        <w:rPr>
          <w:b/>
          <w:u w:val="single"/>
        </w:rPr>
        <w:t>121758</w:t>
      </w:r>
    </w:p>
    <w:p>
      <w:r>
        <w:t>1. So basically we have a nigger buck beating the shit out of a white girl. I fucking hate you clown world!    https://www.dailymail.co.uk/news/article-6317165/Transgender-girl-charged-brutal-high-school-attack-caught-camera-says-bullied.html</w:t>
      </w:r>
    </w:p>
    <w:p>
      <w:r>
        <w:rPr>
          <w:b/>
          <w:u w:val="single"/>
        </w:rPr>
        <w:t>121759</w:t>
      </w:r>
    </w:p>
    <w:p>
      <w:r>
        <w:t xml:space="preserve">2. </w:t>
        <w:tab/>
        <w:t>Another example of the violent nature of the the nigger. Now they're hiding beind this faggot disguise</w:t>
      </w:r>
    </w:p>
    <w:p>
      <w:r>
        <w:rPr>
          <w:b/>
          <w:u w:val="single"/>
        </w:rPr>
        <w:t>121760</w:t>
      </w:r>
    </w:p>
    <w:p>
      <w:r>
        <w:t>1. RT @DonaldJTrumpJr:    Donald Trump Jr․ rips Whoopi Goldberg's 'rape-rape' Polanski defense after #MeToo rant invokes sons https://kek.gg/u/32kNv via @washtimes</w:t>
      </w:r>
    </w:p>
    <w:p>
      <w:r>
        <w:rPr>
          <w:b/>
          <w:u w:val="single"/>
        </w:rPr>
        <w:t>121761</w:t>
      </w:r>
    </w:p>
    <w:p>
      <w:r>
        <w:t xml:space="preserve">2. </w:t>
        <w:tab/>
        <w:t>whoopi is a total retard , what really pisses me off is the crowd applauds for this skank</w:t>
      </w:r>
    </w:p>
    <w:p>
      <w:r>
        <w:rPr>
          <w:b/>
          <w:u w:val="single"/>
        </w:rPr>
        <w:t>121762</w:t>
      </w:r>
    </w:p>
    <w:p>
      <w:r>
        <w:t>1. Gab is getting shut down over a staged event.  If people, places, things can be blamed and punished by the very people staging the events, the info war has been lost, imo...  The Technocratic Info-Monopoly Beast Is Here, and you will not do business without taking their mark of hypocrisy, deception, and lies.  Welcome to the beginning of the end, friends!</w:t>
      </w:r>
    </w:p>
    <w:p>
      <w:r>
        <w:rPr>
          <w:b/>
          <w:u w:val="single"/>
        </w:rPr>
        <w:t>121763</w:t>
      </w:r>
    </w:p>
    <w:p>
      <w:r>
        <w:t xml:space="preserve">2. </w:t>
        <w:tab/>
        <w:t>Fuck you. I'm getting tired of the people in here that know fuck all but still insist on saying something.</w:t>
      </w:r>
    </w:p>
    <w:p>
      <w:r>
        <w:rPr>
          <w:b/>
          <w:u w:val="single"/>
        </w:rPr>
        <w:t>121764</w:t>
      </w:r>
    </w:p>
    <w:p>
      <w:r>
        <w:t xml:space="preserve">3. </w:t>
        <w:tab/>
        <w:tab/>
        <w:t>Not interested, faggot.   If you're so tired of it then shut the fuck up and go outside.</w:t>
      </w:r>
    </w:p>
    <w:p>
      <w:r>
        <w:rPr>
          <w:b/>
          <w:u w:val="single"/>
        </w:rPr>
        <w:t>121765</w:t>
      </w:r>
    </w:p>
    <w:p>
      <w:r>
        <w:t xml:space="preserve">4. </w:t>
        <w:tab/>
        <w:tab/>
        <w:tab/>
        <w:t>I'm tired of seeing stupid fucks like you call everything a "false flag" or a "set up". Maybe he got tired of waiting for people to change and made his own change? Jews get everything they deserve. They have had so much "misfortune" throughout history because they being it onto themselves with their behavior.</w:t>
      </w:r>
    </w:p>
    <w:p>
      <w:r>
        <w:rPr>
          <w:b/>
          <w:u w:val="single"/>
        </w:rPr>
        <w:t>121766</w:t>
      </w:r>
    </w:p>
    <w:p>
      <w:r>
        <w:t xml:space="preserve">5. </w:t>
        <w:tab/>
        <w:tab/>
        <w:tab/>
        <w:tab/>
        <w:t>You're the stupid little bitch cunt pussy millennial faggot talking about JEWS.  Like I said, STFU and go make me a SAMMICH, BITCH.</w:t>
      </w:r>
    </w:p>
    <w:p>
      <w:r>
        <w:rPr>
          <w:b/>
          <w:u w:val="single"/>
        </w:rPr>
        <w:t>121767</w:t>
      </w:r>
    </w:p>
    <w:p>
      <w:r>
        <w:t xml:space="preserve">6. </w:t>
        <w:tab/>
        <w:tab/>
        <w:tab/>
        <w:tab/>
        <w:tab/>
        <w:t>LMFAO I Dont make pussies sandwiches. Only real men get those. You mad? 😂🤣😂</w:t>
      </w:r>
    </w:p>
    <w:p>
      <w:r>
        <w:rPr>
          <w:b/>
          <w:u w:val="single"/>
        </w:rPr>
        <w:t>121768</w:t>
      </w:r>
    </w:p>
    <w:p>
      <w:r>
        <w:t xml:space="preserve">7. </w:t>
        <w:tab/>
        <w:tab/>
        <w:tab/>
        <w:tab/>
        <w:tab/>
        <w:t>Jews have always been terrible people even before they migrated into Europe almost 2000 years ago. Funny how the ancient world hated the kikes and they did until recently because of how they naturally are but it's bad to be that way now. Even though they are flooding the west with their brain dead Arab cousins to kill white people. Get fucked you waste of space.</w:t>
      </w:r>
    </w:p>
    <w:p>
      <w:r>
        <w:rPr>
          <w:b/>
          <w:u w:val="single"/>
        </w:rPr>
        <w:t>121769</w:t>
      </w:r>
    </w:p>
    <w:p>
      <w:r>
        <w:t xml:space="preserve">8. </w:t>
        <w:tab/>
        <w:tab/>
        <w:tab/>
        <w:tab/>
        <w:tab/>
        <w:tab/>
        <w:t>Get fucked? Lolol I get that all the time... YOU on the other hand, probably don't ever get none. It's pretty obvious.  In fact, it must really hurt to be you, I can smell your brain cancer all the way over here...</w:t>
      </w:r>
    </w:p>
    <w:p>
      <w:r>
        <w:rPr>
          <w:b/>
          <w:u w:val="single"/>
        </w:rPr>
        <w:t>121770</w:t>
      </w:r>
    </w:p>
    <w:p>
      <w:r>
        <w:t xml:space="preserve">9. </w:t>
        <w:tab/>
        <w:tab/>
        <w:tab/>
        <w:tab/>
        <w:tab/>
        <w:tab/>
        <w:tab/>
        <w:t>LOL The fact that you think I care if you have sex or not just shows how ridiculously stupid you are. You actually can't argue the points being made so you try to exaggerate some inane, unimportant topic. Such a sad and weak man you are. 😏</w:t>
      </w:r>
    </w:p>
    <w:p>
      <w:r>
        <w:rPr>
          <w:b/>
          <w:u w:val="single"/>
        </w:rPr>
        <w:t>121771</w:t>
      </w:r>
    </w:p>
    <w:p>
      <w:r>
        <w:t xml:space="preserve">10. </w:t>
        <w:tab/>
        <w:tab/>
        <w:tab/>
        <w:tab/>
        <w:tab/>
        <w:tab/>
        <w:tab/>
        <w:t>Women usually don't have problems with finding sex partners, just fyi. I'm sure she's fine in that department if she chooses to be.</w:t>
      </w:r>
    </w:p>
    <w:p>
      <w:r>
        <w:rPr>
          <w:b/>
          <w:u w:val="single"/>
        </w:rPr>
        <w:t>121772</w:t>
      </w:r>
    </w:p>
    <w:p>
      <w:r>
        <w:t xml:space="preserve">11. </w:t>
        <w:tab/>
        <w:tab/>
        <w:tab/>
        <w:tab/>
        <w:tab/>
        <w:tab/>
        <w:tab/>
        <w:tab/>
        <w:t>Good for her, and good on you for being such a 'white knight'..   Just because some 'people' don't want it to be fake, doesn't mean it's not.  Like I originally stated before the nazi whore rudely attacked me for no reason, it sure seems like a false flag shooting event to me. No bodies, no crime.</w:t>
      </w:r>
    </w:p>
    <w:p>
      <w:r>
        <w:rPr>
          <w:b/>
          <w:u w:val="single"/>
        </w:rPr>
        <w:t>121773</w:t>
      </w:r>
    </w:p>
    <w:p>
      <w:r>
        <w:t xml:space="preserve">12. </w:t>
        <w:tab/>
        <w:tab/>
        <w:tab/>
        <w:tab/>
        <w:tab/>
        <w:tab/>
        <w:tab/>
        <w:tab/>
        <w:tab/>
        <w:t>The community the shooter lived in was flooded in Somalian refugees.  The neighborhood his ancestors likely built from the ground up was destroyed.  If you Google "squirrel hill refugee" you will find the Jewish community bringing in and settling the "refugees".  It was personal to him.</w:t>
      </w:r>
    </w:p>
    <w:p>
      <w:r>
        <w:rPr>
          <w:b/>
          <w:u w:val="single"/>
        </w:rPr>
        <w:t>121774</w:t>
      </w:r>
    </w:p>
    <w:p>
      <w:r>
        <w:t xml:space="preserve">13. </w:t>
        <w:tab/>
        <w:tab/>
        <w:tab/>
        <w:tab/>
        <w:tab/>
        <w:tab/>
        <w:tab/>
        <w:tab/>
        <w:tab/>
        <w:t>2/As a matter of fact, if you look closely at who owns the fake news it will be easy to connect the dots at what's going on.  Fact check the names and ethnicity (yes Jew is a racial group. Most reformed synagague are atheist and ethnicity is the only requirement) on this infographic. Enlarge it</w:t>
      </w:r>
    </w:p>
    <w:p>
      <w:r>
        <w:rPr>
          <w:b/>
          <w:u w:val="single"/>
        </w:rPr>
        <w:t>121775</w:t>
      </w:r>
    </w:p>
    <w:p>
      <w:r>
        <w:t xml:space="preserve">14. </w:t>
        <w:tab/>
        <w:tab/>
        <w:tab/>
        <w:tab/>
        <w:tab/>
        <w:tab/>
        <w:tab/>
        <w:tab/>
        <w:tab/>
        <w:t>3/ That said, I wouldn't put it past the government to stage false flag attacks (we know they have in the past).  But here, I don't see any evidence of it.</w:t>
      </w:r>
    </w:p>
    <w:p>
      <w:r>
        <w:rPr>
          <w:b/>
          <w:u w:val="single"/>
        </w:rPr>
        <w:t>121776</w:t>
      </w:r>
    </w:p>
    <w:p>
      <w:r>
        <w:t>1. This is the cuckest shit I've ever seen. When I saw this I wanted to punched the screen why the fuck do we let these assholes on our Television and run our entertainment. America deserves a better class of entertainers. https://youtu.be/xn9rLHwzl7I</w:t>
      </w:r>
    </w:p>
    <w:p>
      <w:r>
        <w:rPr>
          <w:b/>
          <w:u w:val="single"/>
        </w:rPr>
        <w:t>121777</w:t>
      </w:r>
    </w:p>
    <w:p>
      <w:r>
        <w:t xml:space="preserve">2. </w:t>
        <w:tab/>
        <w:t>No, America does NOT deserve better.  50% of America are blithering, overweight fucksticks on government or grant incomes who couldn't decipher a Sudoku puzzle if their life depending on it.</w:t>
      </w:r>
    </w:p>
    <w:p>
      <w:r>
        <w:rPr>
          <w:b/>
          <w:u w:val="single"/>
        </w:rPr>
        <w:t>121778</w:t>
      </w:r>
    </w:p>
    <w:p>
      <w:r>
        <w:t xml:space="preserve">3. </w:t>
        <w:tab/>
        <w:tab/>
        <w:t>If your not from a different country get the fuck out anti American faggot your Jealous that America is better than the shit hole you live in. Eurofag</w:t>
      </w:r>
    </w:p>
    <w:p>
      <w:r>
        <w:rPr>
          <w:b/>
          <w:u w:val="single"/>
        </w:rPr>
        <w:t>121779</w:t>
      </w:r>
    </w:p>
    <w:p>
      <w:r>
        <w:t>1. Marching all that way in sandals? I'm calling bullshit.</w:t>
      </w:r>
    </w:p>
    <w:p>
      <w:r>
        <w:rPr>
          <w:b/>
          <w:u w:val="single"/>
        </w:rPr>
        <w:t>121780</w:t>
      </w:r>
    </w:p>
    <w:p>
      <w:r>
        <w:t xml:space="preserve">2. </w:t>
        <w:tab/>
        <w:t>maybe the ones in the 'green' vests can go clean up the shit and needles on the sidewalks of Democrat-run cities. Notice that fat cunt in the front row wrapping the fucken Honduren flag around her waist, but this is not an invasion. Fuck them. Destroy them like rodents.</w:t>
      </w:r>
    </w:p>
    <w:p>
      <w:r>
        <w:rPr>
          <w:b/>
          <w:u w:val="single"/>
        </w:rPr>
        <w:t>121781</w:t>
      </w:r>
    </w:p>
    <w:p>
      <w:r>
        <w:t>1. Sick fuckin cunt</w:t>
      </w:r>
    </w:p>
    <w:p>
      <w:r>
        <w:rPr>
          <w:b/>
          <w:u w:val="single"/>
        </w:rPr>
        <w:t>121782</w:t>
      </w:r>
    </w:p>
    <w:p>
      <w:r>
        <w:t>1.</w:t>
      </w:r>
    </w:p>
    <w:p>
      <w:r>
        <w:rPr>
          <w:b/>
          <w:u w:val="single"/>
        </w:rPr>
        <w:t>121783</w:t>
      </w:r>
    </w:p>
    <w:p>
      <w:r>
        <w:t xml:space="preserve">2. </w:t>
        <w:tab/>
        <w:t>wow, you nailed that dyke</w:t>
      </w:r>
    </w:p>
    <w:p>
      <w:r>
        <w:rPr>
          <w:b/>
          <w:u w:val="single"/>
        </w:rPr>
        <w:t>121784</w:t>
      </w:r>
    </w:p>
    <w:p>
      <w:r>
        <w:t>1.</w:t>
      </w:r>
    </w:p>
    <w:p>
      <w:r>
        <w:rPr>
          <w:b/>
          <w:u w:val="single"/>
        </w:rPr>
        <w:t>121785</w:t>
      </w:r>
    </w:p>
    <w:p>
      <w:r>
        <w:t xml:space="preserve">2. </w:t>
        <w:tab/>
        <w:t>So many Nigger memes and so little time.</w:t>
      </w:r>
    </w:p>
    <w:p>
      <w:r>
        <w:rPr>
          <w:b/>
          <w:u w:val="single"/>
        </w:rPr>
        <w:t>121786</w:t>
      </w:r>
    </w:p>
    <w:p>
      <w:r>
        <w:t>1. He's a libertarian so he reads (((Walter block))) (((Murray rothbard))) ((( ayn rand))) and Walter "everyone's nigger neighbor" Williams</w:t>
      </w:r>
    </w:p>
    <w:p>
      <w:r>
        <w:rPr>
          <w:b/>
          <w:u w:val="single"/>
        </w:rPr>
        <w:t>121787</w:t>
      </w:r>
    </w:p>
    <w:p>
      <w:r>
        <w:t>1. Has anyone else noticed how retarded the spelling apps get, regarding memory of frequently used words &amp; phrases like "pedophile", "pedovore", "Hillary",  "Massive Global Pedophilia Rings", etc ? That's just more evidence of creepy, NWO programming &amp; attempted MK-Ultra MIND CONTROL, to bury the TRUTH.</w:t>
      </w:r>
    </w:p>
    <w:p>
      <w:r>
        <w:rPr>
          <w:b/>
          <w:u w:val="single"/>
        </w:rPr>
        <w:t>121788</w:t>
      </w:r>
    </w:p>
    <w:p>
      <w:r>
        <w:t>1.</w:t>
      </w:r>
    </w:p>
    <w:p>
      <w:r>
        <w:rPr>
          <w:b/>
          <w:u w:val="single"/>
        </w:rPr>
        <w:t>121789</w:t>
      </w:r>
    </w:p>
    <w:p>
      <w:r>
        <w:t xml:space="preserve">2. </w:t>
        <w:tab/>
        <w:t>It seems like you'd object to their ideology rather than their race:  Communist......</w:t>
      </w:r>
    </w:p>
    <w:p>
      <w:r>
        <w:rPr>
          <w:b/>
          <w:u w:val="single"/>
        </w:rPr>
        <w:t>121790</w:t>
      </w:r>
    </w:p>
    <w:p>
      <w:r>
        <w:t xml:space="preserve">3. </w:t>
        <w:tab/>
        <w:tab/>
        <w:t>Are you a faggot or a bob-and-vagene?</w:t>
      </w:r>
    </w:p>
    <w:p>
      <w:r>
        <w:rPr>
          <w:b/>
          <w:u w:val="single"/>
        </w:rPr>
        <w:t>121791</w:t>
      </w:r>
    </w:p>
    <w:p>
      <w:r>
        <w:t>1. https://twitter.com/MaajidNawaz/status/1049286713531686912    Funny coming from a guy convicted of being part of a terrorist organisation.   The cunt did 5 years.</w:t>
      </w:r>
    </w:p>
    <w:p>
      <w:r>
        <w:rPr>
          <w:b/>
          <w:u w:val="single"/>
        </w:rPr>
        <w:t>121792</w:t>
      </w:r>
    </w:p>
    <w:p>
      <w:r>
        <w:t xml:space="preserve">2. </w:t>
        <w:tab/>
        <w:t>face is too smootyh t be a man look at the hips yet ahain another transgender</w:t>
      </w:r>
    </w:p>
    <w:p>
      <w:r>
        <w:rPr>
          <w:b/>
          <w:u w:val="single"/>
        </w:rPr>
        <w:t>121793</w:t>
      </w:r>
    </w:p>
    <w:p>
      <w:r>
        <w:t xml:space="preserve">3. </w:t>
        <w:tab/>
        <w:t>Nawaz isn't that bad. He knows Islam is shit. Muhammad (piss be upon him) was a child molester, rapist, mass murderer and an Arab!  Fuck these people.</w:t>
      </w:r>
    </w:p>
    <w:p>
      <w:r>
        <w:rPr>
          <w:b/>
          <w:u w:val="single"/>
        </w:rPr>
        <w:t>121794</w:t>
      </w:r>
    </w:p>
    <w:p>
      <w:r>
        <w:t xml:space="preserve">4. </w:t>
        <w:tab/>
        <w:tab/>
        <w:t>I used to think the same. Then I watched a few of Earthling Carl's videos. He is a snake.</w:t>
      </w:r>
    </w:p>
    <w:p>
      <w:r>
        <w:rPr>
          <w:b/>
          <w:u w:val="single"/>
        </w:rPr>
        <w:t>121795</w:t>
      </w:r>
    </w:p>
    <w:p>
      <w:r>
        <w:t xml:space="preserve">5. </w:t>
        <w:tab/>
        <w:tab/>
        <w:t>Got a link to a specific one?</w:t>
      </w:r>
    </w:p>
    <w:p>
      <w:r>
        <w:rPr>
          <w:b/>
          <w:u w:val="single"/>
        </w:rPr>
        <w:t>121796</w:t>
      </w:r>
    </w:p>
    <w:p>
      <w:r>
        <w:t xml:space="preserve">6. </w:t>
        <w:tab/>
        <w:tab/>
        <w:t>Give me a minute.</w:t>
      </w:r>
    </w:p>
    <w:p>
      <w:r>
        <w:rPr>
          <w:b/>
          <w:u w:val="single"/>
        </w:rPr>
        <w:t>121797</w:t>
      </w:r>
    </w:p>
    <w:p>
      <w:r>
        <w:t xml:space="preserve">7. </w:t>
        <w:tab/>
        <w:tab/>
        <w:t>https://www.youtube.com/watch?v=x2_oFWFm2-c&amp;t=2s Just listen to the guy. He does LBC radio now, hated by the muslims but still defends muhammad to the core.</w:t>
      </w:r>
    </w:p>
    <w:p>
      <w:r>
        <w:rPr>
          <w:b/>
          <w:u w:val="single"/>
        </w:rPr>
        <w:t>121798</w:t>
      </w:r>
    </w:p>
    <w:p>
      <w:r>
        <w:t xml:space="preserve">8. </w:t>
        <w:tab/>
        <w:t>Not in Britain he didn't. He got away with it.</w:t>
      </w:r>
    </w:p>
    <w:p>
      <w:r>
        <w:rPr>
          <w:b/>
          <w:u w:val="single"/>
        </w:rPr>
        <w:t>121799</w:t>
      </w:r>
    </w:p>
    <w:p>
      <w:r>
        <w:t xml:space="preserve">9. </w:t>
        <w:tab/>
        <w:tab/>
        <w:t>Egypt I know. The group is still legal here.</w:t>
      </w:r>
    </w:p>
    <w:p>
      <w:r>
        <w:rPr>
          <w:b/>
          <w:u w:val="single"/>
        </w:rPr>
        <w:t>121800</w:t>
      </w:r>
    </w:p>
    <w:p>
      <w:r>
        <w:t>1. A jew cunt and a push-start runt. I see rope in their future.</w:t>
      </w:r>
    </w:p>
    <w:p>
      <w:r>
        <w:rPr>
          <w:b/>
          <w:u w:val="single"/>
        </w:rPr>
        <w:t>121801</w:t>
      </w:r>
    </w:p>
    <w:p>
      <w:r>
        <w:t>1. You make it sound like God is some sort of Indian-giver or more like this:</w:t>
      </w:r>
    </w:p>
    <w:p>
      <w:r>
        <w:rPr>
          <w:b/>
          <w:u w:val="single"/>
        </w:rPr>
        <w:t>121802</w:t>
      </w:r>
    </w:p>
    <w:p>
      <w:r>
        <w:t xml:space="preserve">2. </w:t>
        <w:tab/>
        <w:t>God ended his covenant with Israel. They are wandering the wilderness until Christ's return. The racist, apartheid state of Israel has nothing to do with Israel in the Bible. If any of the descendants of Abraham, Issac and Jacob still reside in the holy land, they are to be found among the palestinians, not the Ashkenazi Khazarian Synagogue of Satan.</w:t>
      </w:r>
    </w:p>
    <w:p>
      <w:r>
        <w:rPr>
          <w:b/>
          <w:u w:val="single"/>
        </w:rPr>
        <w:t>121803</w:t>
      </w:r>
    </w:p>
    <w:p>
      <w:r>
        <w:t xml:space="preserve">3. </w:t>
        <w:tab/>
        <w:tab/>
        <w:t>My record is clear: me no lubes Izreel.   HOWEVER, the only other time I have heard the term "apartheid state of Israel" was from that Code Pink Ariel Gold twat when she sprung it on (((Ben Shapiro))) last night.   That doesn't put you in awesome company, nigger.</w:t>
      </w:r>
    </w:p>
    <w:p>
      <w:r>
        <w:rPr>
          <w:b/>
          <w:u w:val="single"/>
        </w:rPr>
        <w:t>121804</w:t>
      </w:r>
    </w:p>
    <w:p>
      <w:r>
        <w:t xml:space="preserve">4. </w:t>
        <w:tab/>
        <w:tab/>
        <w:tab/>
        <w:t>I've gone toe to toe with code pink. I've been to many of the same rallies. You want to split hairs over some buzzword picked up by the neo-cucks...you are the nigger my friend.</w:t>
      </w:r>
    </w:p>
    <w:p>
      <w:r>
        <w:rPr>
          <w:b/>
          <w:u w:val="single"/>
        </w:rPr>
        <w:t>121805</w:t>
      </w:r>
    </w:p>
    <w:p>
      <w:r>
        <w:t xml:space="preserve">5. </w:t>
        <w:tab/>
        <w:tab/>
        <w:tab/>
        <w:tab/>
        <w:t>That's fair...I just reviewed some of your stuff. We are more alike than I shot off. Please allow my characterization to be withdrawn.</w:t>
      </w:r>
    </w:p>
    <w:p>
      <w:r>
        <w:rPr>
          <w:b/>
          <w:u w:val="single"/>
        </w:rPr>
        <w:t>121806</w:t>
      </w:r>
    </w:p>
    <w:p>
      <w:r>
        <w:t xml:space="preserve">6. </w:t>
        <w:tab/>
        <w:tab/>
        <w:tab/>
        <w:tab/>
        <w:t>Its ok....We have to be vigilant. I let my quotes speak for themselves. No problem with you friend.</w:t>
      </w:r>
    </w:p>
    <w:p>
      <w:r>
        <w:rPr>
          <w:b/>
          <w:u w:val="single"/>
        </w:rPr>
        <w:t>121807</w:t>
      </w:r>
    </w:p>
    <w:p>
      <w:r>
        <w:t>1.</w:t>
      </w:r>
    </w:p>
    <w:p>
      <w:r>
        <w:rPr>
          <w:b/>
          <w:u w:val="single"/>
        </w:rPr>
        <w:t>121808</w:t>
      </w:r>
    </w:p>
    <w:p>
      <w:r>
        <w:t xml:space="preserve">2. </w:t>
        <w:tab/>
        <w:t>maybe he can go back to sucking cocks for quarters for his nigger pimp dre.</w:t>
      </w:r>
    </w:p>
    <w:p>
      <w:r>
        <w:rPr>
          <w:b/>
          <w:u w:val="single"/>
        </w:rPr>
        <w:t>121809</w:t>
      </w:r>
    </w:p>
    <w:p>
      <w:r>
        <w:t>1. Should we encourage more black men to murder their current or ex white girlfriends ?</w:t>
      </w:r>
    </w:p>
    <w:p>
      <w:r>
        <w:rPr>
          <w:b/>
          <w:u w:val="single"/>
        </w:rPr>
        <w:t>121810</w:t>
      </w:r>
    </w:p>
    <w:p>
      <w:r>
        <w:t xml:space="preserve">2. </w:t>
        <w:tab/>
        <w:t>while trump has a set of smiling nigger businessmen in the oval office cheering his calls to end violence in the u.s., forget how the monkeys stepped over the whites in memphis, jackson , etc with privileges granted by virtue of fossil genes and corrupt science</w:t>
      </w:r>
    </w:p>
    <w:p>
      <w:r>
        <w:rPr>
          <w:b/>
          <w:u w:val="single"/>
        </w:rPr>
        <w:t>121811</w:t>
      </w:r>
    </w:p>
    <w:p>
      <w:r>
        <w:t>1. Eric Holder Questions Legitimacy of Supreme Court; Issues Menacing Call to &amp;#8216;Use Rage to Vote to Be Rid of Republicans&amp;#8217; https://www.thegatewaypundit.com/2018/10/eric-holder-questions-legitimacy-of-supreme-court-issues-menacing-call-to-use-rage-to-vote-to-be-rid-of-republicans/</w:t>
      </w:r>
    </w:p>
    <w:p>
      <w:r>
        <w:rPr>
          <w:b/>
          <w:u w:val="single"/>
        </w:rPr>
        <w:t>121812</w:t>
      </w:r>
    </w:p>
    <w:p>
      <w:r>
        <w:t xml:space="preserve">2. </w:t>
        <w:tab/>
        <w:t>Deranged muslim.</w:t>
      </w:r>
    </w:p>
    <w:p>
      <w:r>
        <w:rPr>
          <w:b/>
          <w:u w:val="single"/>
        </w:rPr>
        <w:t>121813</w:t>
      </w:r>
    </w:p>
    <w:p>
      <w:r>
        <w:t xml:space="preserve">3. </w:t>
        <w:tab/>
        <w:tab/>
        <w:t>Psychotic CUNT more likely.</w:t>
      </w:r>
    </w:p>
    <w:p>
      <w:r>
        <w:rPr>
          <w:b/>
          <w:u w:val="single"/>
        </w:rPr>
        <w:t>121814</w:t>
      </w:r>
    </w:p>
    <w:p>
      <w:r>
        <w:t>1. #BuyersRemorse #MAGA #Trump #Russia #CNN #Breitbart #AltRight #Nazi #WhiteSupremacist #GabFam #unitetheright #ICE #treason #BlueWave   #GreatAwakening #Qanon #Q</w:t>
      </w:r>
    </w:p>
    <w:p>
      <w:r>
        <w:rPr>
          <w:b/>
          <w:u w:val="single"/>
        </w:rPr>
        <w:t>121815</w:t>
      </w:r>
    </w:p>
    <w:p>
      <w:r>
        <w:t xml:space="preserve">2. </w:t>
        <w:tab/>
        <w:t>SHILL/TROLL ALERT - PASS IT AROUND</w:t>
      </w:r>
    </w:p>
    <w:p>
      <w:r>
        <w:rPr>
          <w:b/>
          <w:u w:val="single"/>
        </w:rPr>
        <w:t>121816</w:t>
      </w:r>
    </w:p>
    <w:p>
      <w:r>
        <w:t xml:space="preserve">3. </w:t>
        <w:tab/>
        <w:tab/>
        <w:t>This post really brings it home to you what totally, utterly and embarrassingly retarded things the leftists have to come up with to keep the angry leftist intellectually stimulated.</w:t>
      </w:r>
    </w:p>
    <w:p>
      <w:r>
        <w:rPr>
          <w:b/>
          <w:u w:val="single"/>
        </w:rPr>
        <w:t>121817</w:t>
      </w:r>
    </w:p>
    <w:p>
      <w:r>
        <w:t>1. James Woods‏Verified account @RealJamesWoods 23m23 minutes agoMore  So I accidentally started watching @AVTVSeries (American Vandal) on @netflix. It is just brilliant. Totally unexpected. Trust me. Watch it.</w:t>
      </w:r>
    </w:p>
    <w:p>
      <w:r>
        <w:rPr>
          <w:b/>
          <w:u w:val="single"/>
        </w:rPr>
        <w:t>121818</w:t>
      </w:r>
    </w:p>
    <w:p>
      <w:r>
        <w:t xml:space="preserve">2. </w:t>
        <w:tab/>
        <w:t>Sorry, no James. Susan Rice Michael and Sand Nigger Obama and Hillary Cunton are now on the board of directors.</w:t>
      </w:r>
    </w:p>
    <w:p>
      <w:r>
        <w:rPr>
          <w:b/>
          <w:u w:val="single"/>
        </w:rPr>
        <w:t>121819</w:t>
      </w:r>
    </w:p>
    <w:p>
      <w:r>
        <w:t>1.</w:t>
      </w:r>
    </w:p>
    <w:p>
      <w:r>
        <w:rPr>
          <w:b/>
          <w:u w:val="single"/>
        </w:rPr>
        <w:t>121820</w:t>
      </w:r>
    </w:p>
    <w:p>
      <w:r>
        <w:t xml:space="preserve">2. </w:t>
        <w:tab/>
        <w:t>@TZilla you are propagating lies, taqqiya is not for the purpose of spreading Islam. Your post also misrepresents maruna.  https://en.wikipedia.org/wiki/Taqiya</w:t>
      </w:r>
    </w:p>
    <w:p>
      <w:r>
        <w:rPr>
          <w:b/>
          <w:u w:val="single"/>
        </w:rPr>
        <w:t>121821</w:t>
      </w:r>
    </w:p>
    <w:p>
      <w:r>
        <w:t xml:space="preserve">3. </w:t>
        <w:tab/>
        <w:tab/>
        <w:t>The Wikipedia link you shared merely confirmed what the meme I posted says. The bottom line is, Muslims are taught it's acceptable to lie to non Muslims. Everything is just blah blah, I don't give a shit for your minutiae BS, go away.</w:t>
      </w:r>
    </w:p>
    <w:p>
      <w:r>
        <w:rPr>
          <w:b/>
          <w:u w:val="single"/>
        </w:rPr>
        <w:t>121822</w:t>
      </w:r>
    </w:p>
    <w:p>
      <w:r>
        <w:t xml:space="preserve">4. </w:t>
        <w:tab/>
        <w:tab/>
        <w:tab/>
        <w:t>Here's your meme: https://gab.ai/TZilla/posts/37050536   Here's the Wikipedia link: https://en.wikipedia.org/wiki/Taqiya</w:t>
      </w:r>
    </w:p>
    <w:p>
      <w:r>
        <w:rPr>
          <w:b/>
          <w:u w:val="single"/>
        </w:rPr>
        <w:t>121823</w:t>
      </w:r>
    </w:p>
    <w:p>
      <w:r>
        <w:t xml:space="preserve">5. </w:t>
        <w:tab/>
        <w:tab/>
        <w:tab/>
        <w:tab/>
        <w:t>^^^ what she said.</w:t>
      </w:r>
    </w:p>
    <w:p>
      <w:r>
        <w:rPr>
          <w:b/>
          <w:u w:val="single"/>
        </w:rPr>
        <w:t>121824</w:t>
      </w:r>
    </w:p>
    <w:p>
      <w:r>
        <w:t xml:space="preserve">6. </w:t>
        <w:tab/>
        <w:tab/>
        <w:tab/>
        <w:tab/>
        <w:tab/>
        <w:t>every fucking one of you sand nigger pedophile psychopaths...</w:t>
      </w:r>
    </w:p>
    <w:p>
      <w:r>
        <w:rPr>
          <w:b/>
          <w:u w:val="single"/>
        </w:rPr>
        <w:t>121825</w:t>
      </w:r>
    </w:p>
    <w:p>
      <w:r>
        <w:t>1. "YOU ARE SAYING ONLY 1 IN 1000 WOMEN ARE RAPED?!?"   "1 in 1900."   "WHAT!?!"   Fucking legend. Steven Crowder is a fucking legend.  https://www.youtube.com/watch?v=H6dv6G1FWxk&amp;</w:t>
      </w:r>
    </w:p>
    <w:p>
      <w:r>
        <w:rPr>
          <w:b/>
          <w:u w:val="single"/>
        </w:rPr>
        <w:t>121826</w:t>
      </w:r>
    </w:p>
    <w:p>
      <w:r>
        <w:t xml:space="preserve">2. </w:t>
        <w:tab/>
        <w:t>HE IS SAYING THE CULTURE IS A MYTH NOT RAPE! YOU FUCKING SJW TRIGGERED MORON</w:t>
      </w:r>
    </w:p>
    <w:p>
      <w:r>
        <w:rPr>
          <w:b/>
          <w:u w:val="single"/>
        </w:rPr>
        <w:t>121827</w:t>
      </w:r>
    </w:p>
    <w:p>
      <w:r>
        <w:t xml:space="preserve">3. </w:t>
        <w:tab/>
        <w:tab/>
        <w:t>Why yous be typin in all de caps</w:t>
      </w:r>
    </w:p>
    <w:p>
      <w:r>
        <w:rPr>
          <w:b/>
          <w:u w:val="single"/>
        </w:rPr>
        <w:t>121828</w:t>
      </w:r>
    </w:p>
    <w:p>
      <w:r>
        <w:t xml:space="preserve">4. </w:t>
        <w:tab/>
        <w:tab/>
        <w:tab/>
        <w:t>Helps da nigger man reads da font betters.</w:t>
      </w:r>
    </w:p>
    <w:p>
      <w:r>
        <w:rPr>
          <w:b/>
          <w:u w:val="single"/>
        </w:rPr>
        <w:t>121829</w:t>
      </w:r>
    </w:p>
    <w:p>
      <w:r>
        <w:t>1. CLICK ON PICTURE FOR THE REAL ANSWER</w:t>
      </w:r>
    </w:p>
    <w:p>
      <w:r>
        <w:rPr>
          <w:b/>
          <w:u w:val="single"/>
        </w:rPr>
        <w:t>121830</w:t>
      </w:r>
    </w:p>
    <w:p>
      <w:r>
        <w:t xml:space="preserve">2. </w:t>
        <w:tab/>
        <w:t>Faggot</w:t>
      </w:r>
    </w:p>
    <w:p>
      <w:r>
        <w:rPr>
          <w:b/>
          <w:u w:val="single"/>
        </w:rPr>
        <w:t>121831</w:t>
      </w:r>
    </w:p>
    <w:p>
      <w:r>
        <w:t>1. ranc @franc i joined gab to remind myself how retarded jew haters are. You wouldn't be typing on your abacus without them you retard.</w:t>
      </w:r>
    </w:p>
    <w:p>
      <w:r>
        <w:rPr>
          <w:b/>
          <w:u w:val="single"/>
        </w:rPr>
        <w:t>121832</w:t>
      </w:r>
    </w:p>
    <w:p>
      <w:r>
        <w:t>1.</w:t>
      </w:r>
    </w:p>
    <w:p>
      <w:r>
        <w:rPr>
          <w:b/>
          <w:u w:val="single"/>
        </w:rPr>
        <w:t>121833</w:t>
      </w:r>
    </w:p>
    <w:p>
      <w:r>
        <w:t xml:space="preserve">2. </w:t>
        <w:tab/>
        <w:t>I was arrested for saying the word nigger in 1997, I was on private property in a garage and I said it to my friend. The beaner cop said it was using words most likely to provoke a fight, at the jail I was screaming NIGER NIGGER and the fact of the matter is, he stepped on my constitutional rights and the charge was changed to disorderly conduct. Bad cop, no donuts.</w:t>
      </w:r>
    </w:p>
    <w:p>
      <w:r>
        <w:rPr>
          <w:b/>
          <w:u w:val="single"/>
        </w:rPr>
        <w:t>121834</w:t>
      </w:r>
    </w:p>
    <w:p>
      <w:r>
        <w:t xml:space="preserve">3. </w:t>
        <w:tab/>
        <w:tab/>
        <w:t>When I was a kid it was a felony to say the F word to a cop or spit on him or threaten him.</w:t>
      </w:r>
    </w:p>
    <w:p>
      <w:r>
        <w:rPr>
          <w:b/>
          <w:u w:val="single"/>
        </w:rPr>
        <w:t>121835</w:t>
      </w:r>
    </w:p>
    <w:p>
      <w:r>
        <w:t xml:space="preserve">4. </w:t>
        <w:tab/>
        <w:tab/>
        <w:t>Do you live in the USA? Our constitution say's you have free speech but it's still illegal to spit on a pig and threaten an oinker.</w:t>
      </w:r>
    </w:p>
    <w:p>
      <w:r>
        <w:rPr>
          <w:b/>
          <w:u w:val="single"/>
        </w:rPr>
        <w:t>121836</w:t>
      </w:r>
    </w:p>
    <w:p>
      <w:r>
        <w:t>1.</w:t>
      </w:r>
    </w:p>
    <w:p>
      <w:r>
        <w:rPr>
          <w:b/>
          <w:u w:val="single"/>
        </w:rPr>
        <w:t>121837</w:t>
      </w:r>
    </w:p>
    <w:p>
      <w:r>
        <w:t xml:space="preserve">2. </w:t>
        <w:tab/>
        <w:t>What a whimpering little bitch. He’s never “fuck[ed] up fascist faces” in his entire life. This little faggot would curl up in a fucking ball and cry if he ever stood in front of a real man. Hopefully his head gets caved in by a boot soon.</w:t>
      </w:r>
    </w:p>
    <w:p>
      <w:r>
        <w:rPr>
          <w:b/>
          <w:u w:val="single"/>
        </w:rPr>
        <w:t>121838</w:t>
      </w:r>
    </w:p>
    <w:p>
      <w:r>
        <w:t>1. After this #TreeOfLife Synagogue shooting if I see any antisemite attacks on gab I will report you to the FBI. This is not a drill.</w:t>
      </w:r>
    </w:p>
    <w:p>
      <w:r>
        <w:rPr>
          <w:b/>
          <w:u w:val="single"/>
        </w:rPr>
        <w:t>121839</w:t>
      </w:r>
    </w:p>
    <w:p>
      <w:r>
        <w:t xml:space="preserve">2. </w:t>
        <w:tab/>
        <w:t>Fuck off Faggot jackasses</w:t>
      </w:r>
    </w:p>
    <w:p>
      <w:r>
        <w:rPr>
          <w:b/>
          <w:u w:val="single"/>
        </w:rPr>
        <w:t>121840</w:t>
      </w:r>
    </w:p>
    <w:p>
      <w:r>
        <w:t>1. Using my Free Speech™ to say I’m really glad PayPal suspended payments for Gab, and that the hate speech here should embarrass every one of you.</w:t>
      </w:r>
    </w:p>
    <w:p>
      <w:r>
        <w:rPr>
          <w:b/>
          <w:u w:val="single"/>
        </w:rPr>
        <w:t>121841</w:t>
      </w:r>
    </w:p>
    <w:p>
      <w:r>
        <w:t xml:space="preserve">2. </w:t>
        <w:tab/>
        <w:t>The only thing that would embarrass me is being a tranny and a fag.   Also, I would probably be embarrassed if I took a look at myself and realized that I was trying to insert myself in groups I don't belong in and force my ideology and values on others like, for instance, games.   I might also be embarrassed if I tried to silence people I disagree with.   So, not embarrassed.</w:t>
      </w:r>
    </w:p>
    <w:p>
      <w:r>
        <w:rPr>
          <w:b/>
          <w:u w:val="single"/>
        </w:rPr>
        <w:t>121842</w:t>
      </w:r>
    </w:p>
    <w:p>
      <w:r>
        <w:t xml:space="preserve">3. </w:t>
        <w:tab/>
        <w:tab/>
        <w:t>I'm with you, Brianna!</w:t>
      </w:r>
    </w:p>
    <w:p>
      <w:r>
        <w:rPr>
          <w:b/>
          <w:u w:val="single"/>
        </w:rPr>
        <w:t>121843</w:t>
      </w:r>
    </w:p>
    <w:p>
      <w:r>
        <w:t xml:space="preserve">4. </w:t>
        <w:tab/>
        <w:tab/>
        <w:tab/>
        <w:t>He's a tranny faggot JUST LIKE YOU BRIANNA!</w:t>
      </w:r>
    </w:p>
    <w:p>
      <w:r>
        <w:rPr>
          <w:b/>
          <w:u w:val="single"/>
        </w:rPr>
        <w:t>121844</w:t>
      </w:r>
    </w:p>
    <w:p>
      <w:r>
        <w:t>1. This asshole assaulted her! He belongs in jail! Help push this video to go viral! He must be prosecuted, stop letting violent liberals get away with crimes!!   https://youtu.be/z7SqtIe5rZQ</w:t>
      </w:r>
    </w:p>
    <w:p>
      <w:r>
        <w:rPr>
          <w:b/>
          <w:u w:val="single"/>
        </w:rPr>
        <w:t>121845</w:t>
      </w:r>
    </w:p>
    <w:p>
      <w:r>
        <w:t xml:space="preserve">2. </w:t>
        <w:tab/>
        <w:t>THAT FAGGOT BASTARD WOULDN'T TRY THAT ON RUFIO PANMAN</w:t>
      </w:r>
    </w:p>
    <w:p>
      <w:r>
        <w:rPr>
          <w:b/>
          <w:u w:val="single"/>
        </w:rPr>
        <w:t>121846</w:t>
      </w:r>
    </w:p>
    <w:p>
      <w:r>
        <w:t>1. No. No he doesn't. People pay for his music not a lecture. His music should do ALL the talking, not his out-of-touch-with-real-Britons gob. #STFU #Bonehead    https://www.telegraph.co.uk/music/artists/bono-has-every-right-bash-brexit-onstage-rock-meant-provoke/</w:t>
      </w:r>
    </w:p>
    <w:p>
      <w:r>
        <w:rPr>
          <w:b/>
          <w:u w:val="single"/>
        </w:rPr>
        <w:t>121847</w:t>
      </w:r>
    </w:p>
    <w:p>
      <w:r>
        <w:t xml:space="preserve">2. </w:t>
        <w:tab/>
        <w:t>Become Islamic you twat</w:t>
      </w:r>
    </w:p>
    <w:p>
      <w:r>
        <w:rPr>
          <w:b/>
          <w:u w:val="single"/>
        </w:rPr>
        <w:t>121848</w:t>
      </w:r>
    </w:p>
    <w:p>
      <w:r>
        <w:t>1. What happened to Bradley Manning was likely a warning shot to anyone else who was considering leaking information against the government's wishes.</w:t>
      </w:r>
    </w:p>
    <w:p>
      <w:r>
        <w:rPr>
          <w:b/>
          <w:u w:val="single"/>
        </w:rPr>
        <w:t>121849</w:t>
      </w:r>
    </w:p>
    <w:p>
      <w:r>
        <w:t xml:space="preserve">2. </w:t>
        <w:tab/>
        <w:t>to be fair he was pretty faggy around the time of the leaks, thats exactly how he got caught. i dont think the gov had anything to do with this</w:t>
      </w:r>
    </w:p>
    <w:p>
      <w:r>
        <w:rPr>
          <w:b/>
          <w:u w:val="single"/>
        </w:rPr>
        <w:t>121850</w:t>
      </w:r>
    </w:p>
    <w:p>
      <w:r>
        <w:t xml:space="preserve">3. </w:t>
        <w:tab/>
        <w:tab/>
        <w:t>he got busted talking to some other faggot on some faggot site... if he didnt do that no one would have ever known who he was...</w:t>
      </w:r>
    </w:p>
    <w:p>
      <w:r>
        <w:rPr>
          <w:b/>
          <w:u w:val="single"/>
        </w:rPr>
        <w:t>121851</w:t>
      </w:r>
    </w:p>
    <w:p>
      <w:r>
        <w:t>1. Which European capital still has Europeans in it?   Fine jews, nuke your central banks and the replacement populations that Israide has brought in.   Jews are retarded, a race incapable of long term thought.   This expulsion is will be from the earth if israel keeps this up.   I just wanted them expelled to Madagascar, but this is so much better, what these retarded inbred jews are bringing upon themselves with the 47-chromosome tier decisions israel is making.   Gn, goyim!   https://www.youtube.com/watch?v=nq1C47U72hg&amp;t=6s</w:t>
      </w:r>
    </w:p>
    <w:p>
      <w:r>
        <w:rPr>
          <w:b/>
          <w:u w:val="single"/>
        </w:rPr>
        <w:t>121852</w:t>
      </w:r>
    </w:p>
    <w:p>
      <w:r>
        <w:t xml:space="preserve">2. </w:t>
        <w:tab/>
        <w:t>"Lets genocide the race that built the society and tools in which we depend on to control the world".. Said every parasitic jew, ever.</w:t>
      </w:r>
    </w:p>
    <w:p>
      <w:r>
        <w:rPr>
          <w:b/>
          <w:u w:val="single"/>
        </w:rPr>
        <w:t>121853</w:t>
      </w:r>
    </w:p>
    <w:p>
      <w:r>
        <w:t xml:space="preserve">3. </w:t>
        <w:tab/>
        <w:t>Before I take the time to guess, is there such a capital city? Or are you just wasting our time to play a joke?</w:t>
      </w:r>
    </w:p>
    <w:p>
      <w:r>
        <w:rPr>
          <w:b/>
          <w:u w:val="single"/>
        </w:rPr>
        <w:t>121854</w:t>
      </w:r>
    </w:p>
    <w:p>
      <w:r>
        <w:t xml:space="preserve">4. </w:t>
        <w:tab/>
        <w:tab/>
        <w:t>Perhaps Warsaw, Budapest, Vienna, Prague or Moscow?</w:t>
      </w:r>
    </w:p>
    <w:p>
      <w:r>
        <w:rPr>
          <w:b/>
          <w:u w:val="single"/>
        </w:rPr>
        <w:t>121855</w:t>
      </w:r>
    </w:p>
    <w:p>
      <w:r>
        <w:t xml:space="preserve">5. </w:t>
        <w:tab/>
        <w:t>ok but what about the people in madagascar</w:t>
      </w:r>
    </w:p>
    <w:p>
      <w:r>
        <w:rPr>
          <w:b/>
          <w:u w:val="single"/>
        </w:rPr>
        <w:t>121856</w:t>
      </w:r>
    </w:p>
    <w:p>
      <w:r>
        <w:t xml:space="preserve">6. </w:t>
        <w:tab/>
        <w:tab/>
        <w:t>I don't think you can call them people. https://www.thesun.co.uk/news/4807750/madagascar-plague-spreading-relatives-dancing-corpses-black-death-famadihana/</w:t>
      </w:r>
    </w:p>
    <w:p>
      <w:r>
        <w:rPr>
          <w:b/>
          <w:u w:val="single"/>
        </w:rPr>
        <w:t>121857</w:t>
      </w:r>
    </w:p>
    <w:p>
      <w:r>
        <w:t xml:space="preserve">7. </w:t>
        <w:tab/>
        <w:tab/>
        <w:t>Current residents of Madagascar are so stupid they won't notice.</w:t>
      </w:r>
    </w:p>
    <w:p>
      <w:r>
        <w:rPr>
          <w:b/>
          <w:u w:val="single"/>
        </w:rPr>
        <w:t>121858</w:t>
      </w:r>
    </w:p>
    <w:p>
      <w:r>
        <w:t xml:space="preserve">8. </w:t>
        <w:tab/>
        <w:t>Good post.</w:t>
      </w:r>
    </w:p>
    <w:p>
      <w:r>
        <w:rPr>
          <w:b/>
          <w:u w:val="single"/>
        </w:rPr>
        <w:t>121859</w:t>
      </w:r>
    </w:p>
    <w:p>
      <w:r>
        <w:t xml:space="preserve">9. </w:t>
        <w:tab/>
        <w:t>Exterminationism******</w:t>
      </w:r>
    </w:p>
    <w:p>
      <w:r>
        <w:rPr>
          <w:b/>
          <w:u w:val="single"/>
        </w:rPr>
        <w:t>121860</w:t>
      </w:r>
    </w:p>
    <w:p>
      <w:r>
        <w:t>1. Sanders is a Jew.   And some kind of hypocrite yowsa Mr third house...</w:t>
      </w:r>
    </w:p>
    <w:p>
      <w:r>
        <w:rPr>
          <w:b/>
          <w:u w:val="single"/>
        </w:rPr>
        <w:t>121861</w:t>
      </w:r>
    </w:p>
    <w:p>
      <w:r>
        <w:t xml:space="preserve">2. </w:t>
        <w:tab/>
        <w:t>How much is it these days to have some faggot commie preach to me about the magical 50 gozillion genders?</w:t>
      </w:r>
    </w:p>
    <w:p>
      <w:r>
        <w:rPr>
          <w:b/>
          <w:u w:val="single"/>
        </w:rPr>
        <w:t>121862</w:t>
      </w:r>
    </w:p>
    <w:p>
      <w:r>
        <w:t>1. I try and sit down and watch something and sure enough niggers, more niggers and even more niggers. I try and change the channel and bamm more niggers. It is truly disgusting how they portray these beasts as being our equal. And the ones that shows the niggers being smart with new houses and such are even more disgusting.    https://youtu.be/EWYaJII3a4c</w:t>
      </w:r>
    </w:p>
    <w:p>
      <w:r>
        <w:rPr>
          <w:b/>
          <w:u w:val="single"/>
        </w:rPr>
        <w:t>121863</w:t>
      </w:r>
    </w:p>
    <w:p>
      <w:r>
        <w:t xml:space="preserve">2. </w:t>
        <w:tab/>
        <w:t>The only thing worse than a nigger is another fucking nigger</w:t>
      </w:r>
    </w:p>
    <w:p>
      <w:r>
        <w:rPr>
          <w:b/>
          <w:u w:val="single"/>
        </w:rPr>
        <w:t>121864</w:t>
      </w:r>
    </w:p>
    <w:p>
      <w:r>
        <w:t>1. What do you get when a nigger breeds with a  kike ?    a White Californian.</w:t>
      </w:r>
    </w:p>
    <w:p>
      <w:r>
        <w:rPr>
          <w:b/>
          <w:u w:val="single"/>
        </w:rPr>
        <w:t>121865</w:t>
      </w:r>
    </w:p>
    <w:p>
      <w:r>
        <w:t>1. RAVING LUNATIC   WATCH: Topless Female Communist With a Mustache Rushes Supreme Court Steps   https://www.thegatewaypundit.com/2018/10/watch-topless-female-communist-with-a-mustache-rushes-supreme-court-steps/</w:t>
      </w:r>
    </w:p>
    <w:p>
      <w:r>
        <w:rPr>
          <w:b/>
          <w:u w:val="single"/>
        </w:rPr>
        <w:t>121866</w:t>
      </w:r>
    </w:p>
    <w:p>
      <w:r>
        <w:t xml:space="preserve">2. </w:t>
        <w:tab/>
        <w:t>She's more than likely one of those very women that believe in the pound me too movement, women being objectified by men, and yet, they are the one's putting all out there on display! Can't get any more retarded than a female whore who doesn't want you objectifying her!</w:t>
      </w:r>
    </w:p>
    <w:p>
      <w:r>
        <w:rPr>
          <w:b/>
          <w:u w:val="single"/>
        </w:rPr>
        <w:t>121867</w:t>
      </w:r>
    </w:p>
    <w:p>
      <w:r>
        <w:t>1. We already knew this, but..leftist women are the most hateful, childish, violent scum to walk the earth. Being a conservative woman, I am automatically called "a self-internalized misogynist" "a pumpkin" "a retarded blonde". My latest response, "Character defamation is not an argument. Keep an eye on those salt levels."</w:t>
      </w:r>
    </w:p>
    <w:p>
      <w:r>
        <w:rPr>
          <w:b/>
          <w:u w:val="single"/>
        </w:rPr>
        <w:t>121868</w:t>
      </w:r>
    </w:p>
    <w:p>
      <w:r>
        <w:t>1.</w:t>
      </w:r>
    </w:p>
    <w:p>
      <w:r>
        <w:rPr>
          <w:b/>
          <w:u w:val="single"/>
        </w:rPr>
        <w:t>121869</w:t>
      </w:r>
    </w:p>
    <w:p>
      <w:r>
        <w:t xml:space="preserve">2. </w:t>
        <w:tab/>
        <w:t>Oh look two dog Toto at the bottom up witch cunt up top whoof whoof</w:t>
      </w:r>
    </w:p>
    <w:p>
      <w:r>
        <w:rPr>
          <w:b/>
          <w:u w:val="single"/>
        </w:rPr>
        <w:t>121870</w:t>
      </w:r>
    </w:p>
    <w:p>
      <w:r>
        <w:t>3.</w:t>
      </w:r>
    </w:p>
    <w:p>
      <w:r>
        <w:rPr>
          <w:b/>
          <w:u w:val="single"/>
        </w:rPr>
        <w:t>121871</w:t>
      </w:r>
    </w:p>
    <w:p>
      <w:r>
        <w:t>1. See @gozira  I called him a faggot back and now he gets all teary. If reporting hurty feelings worked here he'd be on to @a like a ferret up your trouser leg. Just like the Left on Twitter lol</w:t>
      </w:r>
    </w:p>
    <w:p>
      <w:r>
        <w:rPr>
          <w:b/>
          <w:u w:val="single"/>
        </w:rPr>
        <w:t>121872</w:t>
      </w:r>
    </w:p>
    <w:p>
      <w:r>
        <w:t>1. Ark at it. He bangs on about how much he hates pedos. Would you save a Jewish child from a pedophile. Fucking wait for it should be in africa. Faggot can't say yes or no. Pedo</w:t>
      </w:r>
    </w:p>
    <w:p>
      <w:r>
        <w:rPr>
          <w:b/>
          <w:u w:val="single"/>
        </w:rPr>
        <w:t>121873</w:t>
      </w:r>
    </w:p>
    <w:p>
      <w:r>
        <w:t>1. This is getting more and more bizarre now. "Alien DNA". Fan of the X Files? We have some Neanderthal DNA if that's what you mean? What your parents had to create you is between you and them son. Can't help you there. Live long and prosper :)</w:t>
      </w:r>
    </w:p>
    <w:p>
      <w:r>
        <w:rPr>
          <w:b/>
          <w:u w:val="single"/>
        </w:rPr>
        <w:t>121874</w:t>
      </w:r>
    </w:p>
    <w:p>
      <w:r>
        <w:t xml:space="preserve">2. </w:t>
        <w:tab/>
        <w:t>I think this is his mother</w:t>
      </w:r>
    </w:p>
    <w:p>
      <w:r>
        <w:rPr>
          <w:b/>
          <w:u w:val="single"/>
        </w:rPr>
        <w:t>121875</w:t>
      </w:r>
    </w:p>
    <w:p>
      <w:r>
        <w:t xml:space="preserve">3. </w:t>
        <w:tab/>
        <w:tab/>
        <w:t>Oi cunt you know nothing! You ignorant twat now fuck of you racist nonce</w:t>
      </w:r>
    </w:p>
    <w:p>
      <w:r>
        <w:rPr>
          <w:b/>
          <w:u w:val="single"/>
        </w:rPr>
        <w:t>121876</w:t>
      </w:r>
    </w:p>
    <w:p>
      <w:r>
        <w:t xml:space="preserve">4. </w:t>
        <w:tab/>
        <w:tab/>
        <w:tab/>
        <w:t>Lol Getting educated by someone else now sunshine. Not your day is it ;)</w:t>
      </w:r>
    </w:p>
    <w:p>
      <w:r>
        <w:rPr>
          <w:b/>
          <w:u w:val="single"/>
        </w:rPr>
        <w:t>121877</w:t>
      </w:r>
    </w:p>
    <w:p>
      <w:r>
        <w:t>1. 4000 years of medicine..  #medicine #antibiotic</w:t>
      </w:r>
    </w:p>
    <w:p>
      <w:r>
        <w:rPr>
          <w:b/>
          <w:u w:val="single"/>
        </w:rPr>
        <w:t>121878</w:t>
      </w:r>
    </w:p>
    <w:p>
      <w:r>
        <w:t xml:space="preserve">2. </w:t>
        <w:tab/>
        <w:t>.Best thing to do is not break #Yahweh's laws in Leviticus 11 and Leviticus 18.    People are too stupid to figure out what makes them sick in our day &amp; age!   @JMtz603</w:t>
      </w:r>
    </w:p>
    <w:p>
      <w:r>
        <w:rPr>
          <w:b/>
          <w:u w:val="single"/>
        </w:rPr>
        <w:t>121879</w:t>
      </w:r>
    </w:p>
    <w:p>
      <w:r>
        <w:t xml:space="preserve">3. </w:t>
        <w:tab/>
        <w:tab/>
        <w:t>Fuck that nigger demon Yahweh. Craw back up it's anus. Your source of origin.</w:t>
      </w:r>
    </w:p>
    <w:p>
      <w:r>
        <w:rPr>
          <w:b/>
          <w:u w:val="single"/>
        </w:rPr>
        <w:t>121880</w:t>
      </w:r>
    </w:p>
    <w:p>
      <w:r>
        <w:t xml:space="preserve">4. </w:t>
        <w:tab/>
        <w:tab/>
        <w:tab/>
        <w:t>Fuck that sand nigger Dijin</w:t>
      </w:r>
    </w:p>
    <w:p>
      <w:r>
        <w:rPr>
          <w:b/>
          <w:u w:val="single"/>
        </w:rPr>
        <w:t>121881</w:t>
      </w:r>
    </w:p>
    <w:p>
      <w:r>
        <w:t>1. Writer for the Colbert Show wrote this Tweet yesterday.  She deleted it and locked her account right afterwards.   We will make sure this vile Tweet gets around so the American people know where to place their vote in November!</w:t>
      </w:r>
    </w:p>
    <w:p>
      <w:r>
        <w:rPr>
          <w:b/>
          <w:u w:val="single"/>
        </w:rPr>
        <w:t>121882</w:t>
      </w:r>
    </w:p>
    <w:p>
      <w:r>
        <w:t xml:space="preserve">2. </w:t>
        <w:tab/>
        <w:t>ariel….at least he has one. selling your twat for money is not a life.</w:t>
      </w:r>
    </w:p>
    <w:p>
      <w:r>
        <w:rPr>
          <w:b/>
          <w:u w:val="single"/>
        </w:rPr>
        <w:t>121883</w:t>
      </w:r>
    </w:p>
    <w:p>
      <w:r>
        <w:t>1. I just "muted forever" 6 Nazis. I have no regrets at doing so. If you are a Nazi feel free to let me know, I'd hate to miss you.</w:t>
      </w:r>
    </w:p>
    <w:p>
      <w:r>
        <w:rPr>
          <w:b/>
          <w:u w:val="single"/>
        </w:rPr>
        <w:t>121884</w:t>
      </w:r>
    </w:p>
    <w:p>
      <w:r>
        <w:t xml:space="preserve">2. </w:t>
        <w:tab/>
        <w:t>7 now. I do notice that the majority have some sexual disfunction. They hope I'm gay like them. Sorry boys, I'm straight as an arrow.</w:t>
      </w:r>
    </w:p>
    <w:p>
      <w:r>
        <w:rPr>
          <w:b/>
          <w:u w:val="single"/>
        </w:rPr>
        <w:t>121885</w:t>
      </w:r>
    </w:p>
    <w:p>
      <w:r>
        <w:t xml:space="preserve">3. </w:t>
        <w:tab/>
        <w:tab/>
        <w:t>you need to be gassed, that would mute you forever you grandkid raping Jew faggot</w:t>
      </w:r>
    </w:p>
    <w:p>
      <w:r>
        <w:rPr>
          <w:b/>
          <w:u w:val="single"/>
        </w:rPr>
        <w:t>121886</w:t>
      </w:r>
    </w:p>
    <w:p>
      <w:r>
        <w:t>1. @cyberSmiley   NO CHILDPORN FOLLOWING FAGGOT IS FOLLOWING ME   You think it is cute to drool over hentai that renders a clearly underage child in a sexual manner? Displaying a child's vagina? FUCK YOU, YOU DISGUSTING FREAK</w:t>
      </w:r>
    </w:p>
    <w:p>
      <w:r>
        <w:rPr>
          <w:b/>
          <w:u w:val="single"/>
        </w:rPr>
        <w:t>121887</w:t>
      </w:r>
    </w:p>
    <w:p>
      <w:r>
        <w:t>1. Gov Cuomo Defends Move That Allows Convicted Sex Offenders To Vote At Schools   https://files.catbox.moe/lklfot.jpg  https://kek.gg/u/j6Fh</w:t>
      </w:r>
    </w:p>
    <w:p>
      <w:r>
        <w:rPr>
          <w:b/>
          <w:u w:val="single"/>
        </w:rPr>
        <w:t>121888</w:t>
      </w:r>
    </w:p>
    <w:p>
      <w:r>
        <w:t xml:space="preserve">2. </w:t>
        <w:tab/>
        <w:t>Full on retard alert!</w:t>
      </w:r>
    </w:p>
    <w:p>
      <w:r>
        <w:rPr>
          <w:b/>
          <w:u w:val="single"/>
        </w:rPr>
        <w:t>121889</w:t>
      </w:r>
    </w:p>
    <w:p>
      <w:r>
        <w:t>1. #hillary  #hillaryclinton #democrats  #liberals  #muslim #nancypelosi #obama #cnn #fakenews #libtards #antifa #racist #abortion #rosie #rosieodonnell #immigration #mexico #resist  #maxine #maxinewaters #socialism #trump #alsharpton #chuckschumer #schumer #chriscoons #coons #joebiden #biden #berniesanders #bernie #socialism #socialist</w:t>
      </w:r>
    </w:p>
    <w:p>
      <w:r>
        <w:rPr>
          <w:b/>
          <w:u w:val="single"/>
        </w:rPr>
        <w:t>121890</w:t>
      </w:r>
    </w:p>
    <w:p>
      <w:r>
        <w:t xml:space="preserve">2. </w:t>
        <w:tab/>
        <w:t>this is a retarded cunt</w:t>
      </w:r>
    </w:p>
    <w:p>
      <w:r>
        <w:rPr>
          <w:b/>
          <w:u w:val="single"/>
        </w:rPr>
        <w:t>121891</w:t>
      </w:r>
    </w:p>
    <w:p>
      <w:r>
        <w:t>1. If England stays on it's current downward trajectory becoming Englandistan,  they WILL be ruled over by a Judeo-Quadroon Kang! Yo Harry, gib dat boi an apostrophe fo a nigga's name #Wakanda   https://www.msn.com/en-us/lifestyle/royals/prince-harry-meghan-expecting-child-in-spring/ar-BBOoFDx?OCID=ansmsnnews11</w:t>
      </w:r>
    </w:p>
    <w:p>
      <w:r>
        <w:rPr>
          <w:b/>
          <w:u w:val="single"/>
        </w:rPr>
        <w:t>121892</w:t>
      </w:r>
    </w:p>
    <w:p>
      <w:r>
        <w:t xml:space="preserve">2. </w:t>
        <w:tab/>
        <w:t>Rigger...Royal Nigger</w:t>
      </w:r>
    </w:p>
    <w:p>
      <w:r>
        <w:rPr>
          <w:b/>
          <w:u w:val="single"/>
        </w:rPr>
        <w:t>121893</w:t>
      </w:r>
    </w:p>
    <w:p>
      <w:r>
        <w:t>1. Ford thinks President Trump was harsh she should come check out Gab!</w:t>
      </w:r>
    </w:p>
    <w:p>
      <w:r>
        <w:rPr>
          <w:b/>
          <w:u w:val="single"/>
        </w:rPr>
        <w:t>121894</w:t>
      </w:r>
    </w:p>
    <w:p>
      <w:r>
        <w:t xml:space="preserve">2. </w:t>
        <w:tab/>
        <w:t>Boo Hoo! I found the unethical attorney and her perjury committing, lying cunt client to be very hurtful</w:t>
      </w:r>
    </w:p>
    <w:p>
      <w:r>
        <w:rPr>
          <w:b/>
          <w:u w:val="single"/>
        </w:rPr>
        <w:t>121895</w:t>
      </w:r>
    </w:p>
    <w:p>
      <w:r>
        <w:t>1. @FascistTwitter #walkaway #MAGA #winning  your not a noob like this guy we might like you!! LMFAO 😃😂😂😂 chettoes DICK faggot democrats!! 😉</w:t>
      </w:r>
    </w:p>
    <w:p>
      <w:r>
        <w:rPr>
          <w:b/>
          <w:u w:val="single"/>
        </w:rPr>
        <w:t>121896</w:t>
      </w:r>
    </w:p>
    <w:p>
      <w:r>
        <w:t>1. At least it's the retards who explain retarded stuff.</w:t>
      </w:r>
    </w:p>
    <w:p>
      <w:r>
        <w:rPr>
          <w:b/>
          <w:u w:val="single"/>
        </w:rPr>
        <w:t>121897</w:t>
      </w:r>
    </w:p>
    <w:p>
      <w:r>
        <w:t>1. California has had hundreds of guns stolen from cops before, just like the singular story TRUMP covered of the wetback killing a woman on a pier. #2nd CA cops lost 944 guns from 2010-2016  https://www.mercurynews.com/2017/10/30/editorial-like-kate-steinle-too-many-killed-by-stolen-cop-guns/</w:t>
      </w:r>
    </w:p>
    <w:p>
      <w:r>
        <w:rPr>
          <w:b/>
          <w:u w:val="single"/>
        </w:rPr>
        <w:t>121898</w:t>
      </w:r>
    </w:p>
    <w:p>
      <w:r>
        <w:t>1. #NoMenMidterms</w:t>
      </w:r>
    </w:p>
    <w:p>
      <w:r>
        <w:rPr>
          <w:b/>
          <w:u w:val="single"/>
        </w:rPr>
        <w:t>121899</w:t>
      </w:r>
    </w:p>
    <w:p>
      <w:r>
        <w:t xml:space="preserve">2. </w:t>
        <w:tab/>
        <w:t>If you vote Democrat you’re given up everything that you worked for unless you’re free loader and take what’s not yours   when getting the piece of the pie you work for it       it’s not given to you!!    Maybe you should listen to the   Opening song on the Jeffersons</w:t>
      </w:r>
    </w:p>
    <w:p>
      <w:r>
        <w:rPr>
          <w:b/>
          <w:u w:val="single"/>
        </w:rPr>
        <w:t>121900</w:t>
      </w:r>
    </w:p>
    <w:p>
      <w:r>
        <w:t xml:space="preserve">3. </w:t>
        <w:tab/>
        <w:tab/>
        <w:t>retarded reasoning. How do they know the man not voting shitlib too? lol</w:t>
      </w:r>
    </w:p>
    <w:p>
      <w:r>
        <w:rPr>
          <w:b/>
          <w:u w:val="single"/>
        </w:rPr>
        <w:t>121901</w:t>
      </w:r>
    </w:p>
    <w:p>
      <w:r>
        <w:t>1. Says she had been to 10 Fraternity "RAPE PARTIES"....&amp;.....   WAIT A SECOND....WHAT STUPID CUNT GOES TO 10 FUCKING "RAPE PARTIES?".... NO WONDER THE DEMS ARE RUNNING AWAY FROM THIS CUNT!!!</w:t>
      </w:r>
    </w:p>
    <w:p>
      <w:r>
        <w:rPr>
          <w:b/>
          <w:u w:val="single"/>
        </w:rPr>
        <w:t>121902</w:t>
      </w:r>
    </w:p>
    <w:p>
      <w:r>
        <w:t xml:space="preserve">2. </w:t>
        <w:tab/>
        <w:t>Crocodile smile.</w:t>
      </w:r>
    </w:p>
    <w:p>
      <w:r>
        <w:rPr>
          <w:b/>
          <w:u w:val="single"/>
        </w:rPr>
        <w:t>121903</w:t>
      </w:r>
    </w:p>
    <w:p>
      <w:r>
        <w:t>1. The meltdown begins.   Make sure you get your whole head in front of the shotgun.</w:t>
      </w:r>
    </w:p>
    <w:p>
      <w:r>
        <w:rPr>
          <w:b/>
          <w:u w:val="single"/>
        </w:rPr>
        <w:t>121904</w:t>
      </w:r>
    </w:p>
    <w:p>
      <w:r>
        <w:t xml:space="preserve">2. </w:t>
        <w:tab/>
        <w:t>&gt;do a flip, faggot</w:t>
      </w:r>
    </w:p>
    <w:p>
      <w:r>
        <w:rPr>
          <w:b/>
          <w:u w:val="single"/>
        </w:rPr>
        <w:t>121905</w:t>
      </w:r>
    </w:p>
    <w:p>
      <w:r>
        <w:t>1. https://www.theblaze.com/news/2018/10/18/kleenex-rebranding-mansize-tissues-after-gender-backlash-complaints-of-sexism</w:t>
      </w:r>
    </w:p>
    <w:p>
      <w:r>
        <w:rPr>
          <w:b/>
          <w:u w:val="single"/>
        </w:rPr>
        <w:t>121906</w:t>
      </w:r>
    </w:p>
    <w:p>
      <w:r>
        <w:t xml:space="preserve">2. </w:t>
        <w:tab/>
        <w:t>Fuck off, retarded feminist morons.</w:t>
      </w:r>
    </w:p>
    <w:p>
      <w:r>
        <w:rPr>
          <w:b/>
          <w:u w:val="single"/>
        </w:rPr>
        <w:t>121907</w:t>
      </w:r>
    </w:p>
    <w:p>
      <w:r>
        <w:t>1. Another absolutley retarded thing this guy says is that laws like private property will be respected in a nation of atoms. What power does the atom have ensure his rights are enforced? It is only with collectivism that you have protection from outside threats. Everything else is a pipedream.</w:t>
      </w:r>
    </w:p>
    <w:p>
      <w:r>
        <w:rPr>
          <w:b/>
          <w:u w:val="single"/>
        </w:rPr>
        <w:t>121908</w:t>
      </w:r>
    </w:p>
    <w:p>
      <w:r>
        <w:t>1. 100+ arrested as Kavanaugh confirmed &amp; sworn in as US Supreme Court justice   RT News   https://www.youtube.com/watch?v=oNPC1uOoNJQ</w:t>
      </w:r>
    </w:p>
    <w:p>
      <w:r>
        <w:rPr>
          <w:b/>
          <w:u w:val="single"/>
        </w:rPr>
        <w:t>121909</w:t>
      </w:r>
    </w:p>
    <w:p>
      <w:r>
        <w:t xml:space="preserve">2. </w:t>
        <w:tab/>
        <w:t xml:space="preserve"> They're getting paid to go to jail.  Bail will be paid.  Just a misdemeanor.  No clue what they're fighting for or against.  What a wake up call they'll get when Soros is done with them and they face the real world. I pity the future.</w:t>
      </w:r>
    </w:p>
    <w:p>
      <w:r>
        <w:rPr>
          <w:b/>
          <w:u w:val="single"/>
        </w:rPr>
        <w:t>121910</w:t>
      </w:r>
    </w:p>
    <w:p>
      <w:r>
        <w:t xml:space="preserve">3. </w:t>
        <w:tab/>
        <w:tab/>
        <w:t>I'm waiting for 45-year old Muzzie to self-identify as a 12-year old boy and fuck up what's left of Ginsberg's mind. (learn from experience) We wouldn't be having this conversation if we enforced existing laws.</w:t>
      </w:r>
    </w:p>
    <w:p>
      <w:r>
        <w:rPr>
          <w:b/>
          <w:u w:val="single"/>
        </w:rPr>
        <w:t>121911</w:t>
      </w:r>
    </w:p>
    <w:p>
      <w:r>
        <w:t>1. Muslim Cop Shoots Innocent Autistic Teen from his Vehicle in a Drive-By Shooting https://www.dcclothesline.com/2018/10/22/muslim-cop-shoots-innocent-autistic-teen-from-his-vehicle-in-a-drive-by-shooting/</w:t>
      </w:r>
    </w:p>
    <w:p>
      <w:r>
        <w:rPr>
          <w:b/>
          <w:u w:val="single"/>
        </w:rPr>
        <w:t>121912</w:t>
      </w:r>
    </w:p>
    <w:p>
      <w:r>
        <w:t xml:space="preserve">2. </w:t>
        <w:tab/>
        <w:t>DEAD COPPERS R GOOD COPERS REALLY SCUM MUSLIM COPPERS. THEN THE CITY HID THIS EVIDENCE! TIME TO KILL THEM ALL</w:t>
      </w:r>
    </w:p>
    <w:p>
      <w:r>
        <w:rPr>
          <w:b/>
          <w:u w:val="single"/>
        </w:rPr>
        <w:t>121913</w:t>
      </w:r>
    </w:p>
    <w:p>
      <w:r>
        <w:t xml:space="preserve">3. </w:t>
        <w:tab/>
        <w:tab/>
        <w:t>I would like to invite this commenter to spend some time in a locale that doesn’t have the quality of officers that the USA does. No better lesson learned than the school of hard knocks... 👮🏻</w:t>
      </w:r>
    </w:p>
    <w:p>
      <w:r>
        <w:rPr>
          <w:b/>
          <w:u w:val="single"/>
        </w:rPr>
        <w:t>121914</w:t>
      </w:r>
    </w:p>
    <w:p>
      <w:r>
        <w:t xml:space="preserve">4. </w:t>
        <w:tab/>
        <w:tab/>
        <w:tab/>
        <w:t>SO SAYS A TWAT</w:t>
      </w:r>
    </w:p>
    <w:p>
      <w:r>
        <w:rPr>
          <w:b/>
          <w:u w:val="single"/>
        </w:rPr>
        <w:t>121915</w:t>
      </w:r>
    </w:p>
    <w:p>
      <w:r>
        <w:t>1. Great lie you faggot piece of sh*t jew.     We have been receiving your trannie porn, your poo porn, because you don't want the truth to be known about evil degenerate Satan worshipping jews</w:t>
      </w:r>
    </w:p>
    <w:p>
      <w:r>
        <w:rPr>
          <w:b/>
          <w:u w:val="single"/>
        </w:rPr>
        <w:t>121916</w:t>
      </w:r>
    </w:p>
    <w:p>
      <w:r>
        <w:t>1. Cayenne system restore. Heart attack? One full dropper will work miracles.   im gonna keep by my side and eat 10 ribs, 6 beers and a half a sheet cake!   OK I’m lying but seriously great stuff in an emergency and sure beats baby aspirin...</w:t>
      </w:r>
    </w:p>
    <w:p>
      <w:r>
        <w:rPr>
          <w:b/>
          <w:u w:val="single"/>
        </w:rPr>
        <w:t>121917</w:t>
      </w:r>
    </w:p>
    <w:p>
      <w:r>
        <w:t xml:space="preserve">2. </w:t>
        <w:tab/>
        <w:t>Where’s the data? What the fuck is this? aspirin helps because it inhibits platlet aggregation. Don’t take chances. If fucking Cayenne pepper worked they would isolate the active ingredient, make $$$ like they do everything.  If chest pain, 3 81mg ASAs, call 911. They give O2, morphine until you can get EKG, then Nitro (vasodilator). You may need a cath done</w:t>
      </w:r>
    </w:p>
    <w:p>
      <w:r>
        <w:rPr>
          <w:b/>
          <w:u w:val="single"/>
        </w:rPr>
        <w:t>121918</w:t>
      </w:r>
    </w:p>
    <w:p>
      <w:r>
        <w:t xml:space="preserve">3. </w:t>
        <w:tab/>
        <w:tab/>
        <w:t>Ah faggot hoe very liberal if you. If you acted like a fucking grown-up we wouldn’t have a problem here I’m guessing your white brothers are mostly inbred. Thanks for showing your true genius</w:t>
      </w:r>
    </w:p>
    <w:p>
      <w:r>
        <w:rPr>
          <w:b/>
          <w:u w:val="single"/>
        </w:rPr>
        <w:t>121919</w:t>
      </w:r>
    </w:p>
    <w:p>
      <w:r>
        <w:t>1. Obama Campaign Manager Says Warren’s DNA Results Hurts Democrats In 2018   https://image.ibb.co/mAbYy0/Dpplnj-RW0-AUj-Kq-E.jpg  https://kek.gg/u/45SR</w:t>
      </w:r>
    </w:p>
    <w:p>
      <w:r>
        <w:rPr>
          <w:b/>
          <w:u w:val="single"/>
        </w:rPr>
        <w:t>121920</w:t>
      </w:r>
    </w:p>
    <w:p>
      <w:r>
        <w:t xml:space="preserve">2. </w:t>
        <w:tab/>
        <w:t>ovomit the half nigger muzzie faggot and warren aka Fauxcahontas. hahahahahaha</w:t>
      </w:r>
    </w:p>
    <w:p>
      <w:r>
        <w:rPr>
          <w:b/>
          <w:u w:val="single"/>
        </w:rPr>
        <w:t>121921</w:t>
      </w:r>
    </w:p>
    <w:p>
      <w:r>
        <w:t>1. Guys, Sargon is right: #GamerGate needs to come back. We've got to meme it to the White House until Trump tweets about it! Tell your friends. This is it. GamerGate 2.0 has arrived. #GG   ps: pls dont call me a faggot and laugh at me this is important</w:t>
      </w:r>
    </w:p>
    <w:p>
      <w:r>
        <w:rPr>
          <w:b/>
          <w:u w:val="single"/>
        </w:rPr>
        <w:t>121922</w:t>
      </w:r>
    </w:p>
    <w:p>
      <w:r>
        <w:t xml:space="preserve">2. </w:t>
        <w:tab/>
        <w:t>Faggot haha</w:t>
      </w:r>
    </w:p>
    <w:p>
      <w:r>
        <w:rPr>
          <w:b/>
          <w:u w:val="single"/>
        </w:rPr>
        <w:t>121923</w:t>
      </w:r>
    </w:p>
    <w:p>
      <w:r>
        <w:t xml:space="preserve">3. </w:t>
        <w:tab/>
        <w:tab/>
        <w:t>WHY ლ(ಥ▃ಥლ)﻿</w:t>
      </w:r>
    </w:p>
    <w:p>
      <w:r>
        <w:rPr>
          <w:b/>
          <w:u w:val="single"/>
        </w:rPr>
        <w:t>121924</w:t>
      </w:r>
    </w:p>
    <w:p>
      <w:r>
        <w:t xml:space="preserve">4. </w:t>
        <w:tab/>
        <w:tab/>
        <w:t>More like GaymerGay lmao *dabs*</w:t>
      </w:r>
    </w:p>
    <w:p>
      <w:r>
        <w:rPr>
          <w:b/>
          <w:u w:val="single"/>
        </w:rPr>
        <w:t>121925</w:t>
      </w:r>
    </w:p>
    <w:p>
      <w:r>
        <w:t>1. New York socialist candidate Alexandria Ocasio-Cortez is already mulling over her presidential ambitions, despite not even being elected to Congress yet.   https://www.infowars.com/ocasio-cortez-reveals-ambitions-for-socialist-presidency/</w:t>
      </w:r>
    </w:p>
    <w:p>
      <w:r>
        <w:rPr>
          <w:b/>
          <w:u w:val="single"/>
        </w:rPr>
        <w:t>121926</w:t>
      </w:r>
    </w:p>
    <w:p>
      <w:r>
        <w:t xml:space="preserve">2. </w:t>
        <w:tab/>
        <w:t>The cunt will never be president. We the People will make sure of that.</w:t>
      </w:r>
    </w:p>
    <w:p>
      <w:r>
        <w:rPr>
          <w:b/>
          <w:u w:val="single"/>
        </w:rPr>
        <w:t>121927</w:t>
      </w:r>
    </w:p>
    <w:p>
      <w:r>
        <w:t>1. I wonder what it feels like being the token nigger that opens every advert on T.V. in the Islamic Republic of the once Great Britain.</w:t>
      </w:r>
    </w:p>
    <w:p>
      <w:r>
        <w:rPr>
          <w:b/>
          <w:u w:val="single"/>
        </w:rPr>
        <w:t>121928</w:t>
      </w:r>
    </w:p>
    <w:p>
      <w:r>
        <w:t>1. This dirty dishrag whore Lana Del Rey has no right to question Kanye West since she is an untalented hack. Look, I don't like Kanye's music, but I respect Kanye the person. Him calling for the repeal of the 13th Amendment makes me respect him more.   https://www.yahoo.com/lifestyle/lana-del-rey-called-kanye-223034212.html</w:t>
      </w:r>
    </w:p>
    <w:p>
      <w:r>
        <w:rPr>
          <w:b/>
          <w:u w:val="single"/>
        </w:rPr>
        <w:t>121929</w:t>
      </w:r>
    </w:p>
    <w:p>
      <w:r>
        <w:t xml:space="preserve">2. </w:t>
        <w:tab/>
        <w:t>Do you want the 13th amendment abolished?</w:t>
      </w:r>
    </w:p>
    <w:p>
      <w:r>
        <w:rPr>
          <w:b/>
          <w:u w:val="single"/>
        </w:rPr>
        <w:t>121930</w:t>
      </w:r>
    </w:p>
    <w:p>
      <w:r>
        <w:t xml:space="preserve">3. </w:t>
        <w:tab/>
        <w:tab/>
        <w:t>You do know there's a link to beating your kids and them growing up to be violent to their wifes and shit right? But what do I know, I'm just a retarded liberal that worships Gandhi</w:t>
      </w:r>
    </w:p>
    <w:p>
      <w:r>
        <w:rPr>
          <w:b/>
          <w:u w:val="single"/>
        </w:rPr>
        <w:t>121931</w:t>
      </w:r>
    </w:p>
    <w:p>
      <w:r>
        <w:t>1. http://stonetoss.com/comic/burger-kang/</w:t>
      </w:r>
    </w:p>
    <w:p>
      <w:r>
        <w:rPr>
          <w:b/>
          <w:u w:val="single"/>
        </w:rPr>
        <w:t>121932</w:t>
      </w:r>
    </w:p>
    <w:p>
      <w:r>
        <w:t xml:space="preserve">2. </w:t>
        <w:tab/>
        <w:t>FTFY bro   @Spahnranch1969 @ReinhardHeydrich1 @GoyGibson @Booster_Bunny  @techx @lostpassword @theDude2 @grandpalampshade @GTKRWN @TZilla @GregSims @RabbiHighComma @TerdFerguson @DolfysGasNGrill @ILF @MosheShekelRod @OdinsAxe @Impresaria @CuckShamer</w:t>
      </w:r>
    </w:p>
    <w:p>
      <w:r>
        <w:rPr>
          <w:b/>
          <w:u w:val="single"/>
        </w:rPr>
        <w:t>121933</w:t>
      </w:r>
    </w:p>
    <w:p>
      <w:r>
        <w:t xml:space="preserve">3. </w:t>
        <w:tab/>
        <w:tab/>
        <w:t>And Hello Fresh and Blue Apron. Apparently coal burners and Mudshark like meal kits according to their commercials. They should offer free Mudshark sunglasses With every meal kit.  Like a “Not So Happy Meal”.</w:t>
      </w:r>
    </w:p>
    <w:p>
      <w:r>
        <w:rPr>
          <w:b/>
          <w:u w:val="single"/>
        </w:rPr>
        <w:t>121934</w:t>
      </w:r>
    </w:p>
    <w:p>
      <w:r>
        <w:t xml:space="preserve">4. </w:t>
        <w:tab/>
        <w:tab/>
        <w:tab/>
        <w:t>yeah I saw that one with the nigger waifu and white cucksband.</w:t>
      </w:r>
    </w:p>
    <w:p>
      <w:r>
        <w:rPr>
          <w:b/>
          <w:u w:val="single"/>
        </w:rPr>
        <w:t>121935</w:t>
      </w:r>
    </w:p>
    <w:p>
      <w:r>
        <w:t>1. I would love to find the german historic etymology I saw on facebook about this folk lure boogie man goblin thing that gathered children in his faggot bag for some reason hahaha</w:t>
      </w:r>
    </w:p>
    <w:p>
      <w:r>
        <w:rPr>
          <w:b/>
          <w:u w:val="single"/>
        </w:rPr>
        <w:t>121936</w:t>
      </w:r>
    </w:p>
    <w:p>
      <w:r>
        <w:t>1. Queer Mohammedan obama executive order to not discriminate against insane psycho queer transgender.Is Mohammedan obama Jewish?Queer nigger Mohammedan obama is not Jewish</w:t>
      </w:r>
    </w:p>
    <w:p>
      <w:r>
        <w:rPr>
          <w:b/>
          <w:u w:val="single"/>
        </w:rPr>
        <w:t>121937</w:t>
      </w:r>
    </w:p>
    <w:p>
      <w:r>
        <w:t>1. "Hello fellow White people! It's me, fellow White man, Jan Lamprecht.  Sure, I used to be a Hebrew Roots teacher, but now I've seen the light! Dylan Storm Roof and Breivik are totally Aryan heroes! It was NOT a psy op to make Whites looks bad.  If you think that, you're a jew!"</w:t>
      </w:r>
    </w:p>
    <w:p>
      <w:r>
        <w:rPr>
          <w:b/>
          <w:u w:val="single"/>
        </w:rPr>
        <w:t>121938</w:t>
      </w:r>
    </w:p>
    <w:p>
      <w:r>
        <w:t xml:space="preserve">2. </w:t>
        <w:tab/>
        <w:t>imagine being this retarded</w:t>
      </w:r>
    </w:p>
    <w:p>
      <w:r>
        <w:rPr>
          <w:b/>
          <w:u w:val="single"/>
        </w:rPr>
        <w:t>121939</w:t>
      </w:r>
    </w:p>
    <w:p>
      <w:r>
        <w:t>1. The fuk is this shit?</w:t>
      </w:r>
    </w:p>
    <w:p>
      <w:r>
        <w:rPr>
          <w:b/>
          <w:u w:val="single"/>
        </w:rPr>
        <w:t>121940</w:t>
      </w:r>
    </w:p>
    <w:p>
      <w:r>
        <w:t xml:space="preserve">2. </w:t>
        <w:tab/>
        <w:t>Hex your way into Jenny Craig.</w:t>
      </w:r>
    </w:p>
    <w:p>
      <w:r>
        <w:rPr>
          <w:b/>
          <w:u w:val="single"/>
        </w:rPr>
        <w:t>121941</w:t>
      </w:r>
    </w:p>
    <w:p>
      <w:r>
        <w:t xml:space="preserve">3. </w:t>
        <w:tab/>
        <w:tab/>
        <w:t>It should say Cunt instead !</w:t>
      </w:r>
    </w:p>
    <w:p>
      <w:r>
        <w:rPr>
          <w:b/>
          <w:u w:val="single"/>
        </w:rPr>
        <w:t>121942</w:t>
      </w:r>
    </w:p>
    <w:p>
      <w:r>
        <w:t>1. Bernie Sanders and other Leftists screeched and cried until Amazon agreed to raise their minimum wage ... by removing employee bonuses.   As always, Leftists don’t understand basic economics. Money doesn’t just magically appear - it’s going to come from somewhere.</w:t>
      </w:r>
    </w:p>
    <w:p>
      <w:r>
        <w:rPr>
          <w:b/>
          <w:u w:val="single"/>
        </w:rPr>
        <w:t>121943</w:t>
      </w:r>
    </w:p>
    <w:p>
      <w:r>
        <w:t xml:space="preserve">2. </w:t>
        <w:tab/>
        <w:t>"Money doesn’t just magically appear - it’s going to come from somewhere." It should come from Amazon's profits. Amazon's business model provides no benefit to the American economy or the American retail industry. It's a parasitical entity and we should treat it as such</w:t>
      </w:r>
    </w:p>
    <w:p>
      <w:r>
        <w:rPr>
          <w:b/>
          <w:u w:val="single"/>
        </w:rPr>
        <w:t>121944</w:t>
      </w:r>
    </w:p>
    <w:p>
      <w:r>
        <w:t xml:space="preserve">3. </w:t>
        <w:tab/>
        <w:tab/>
        <w:t>In fact, we can easily look because their income is posted online. Under your retarded fiscal outline, all 566K jobs would be lost as the whole business would fold https://www.recode.net/2018/2/1/16961598/amazon-jeff-bezos-record-profit-11-quarter-q4-2017-earnings</w:t>
      </w:r>
    </w:p>
    <w:p>
      <w:r>
        <w:rPr>
          <w:b/>
          <w:u w:val="single"/>
        </w:rPr>
        <w:t>121945</w:t>
      </w:r>
    </w:p>
    <w:p>
      <w:r>
        <w:t>1. Linda Sarsour also promotes Sharia Law....</w:t>
      </w:r>
    </w:p>
    <w:p>
      <w:r>
        <w:rPr>
          <w:b/>
          <w:u w:val="single"/>
        </w:rPr>
        <w:t>121946</w:t>
      </w:r>
    </w:p>
    <w:p>
      <w:r>
        <w:t xml:space="preserve">2. </w:t>
        <w:tab/>
        <w:t>Raghead pig. Move to Iran.</w:t>
      </w:r>
    </w:p>
    <w:p>
      <w:r>
        <w:rPr>
          <w:b/>
          <w:u w:val="single"/>
        </w:rPr>
        <w:t>121947</w:t>
      </w:r>
    </w:p>
    <w:p>
      <w:r>
        <w:t>1. What I like about Robert Bower’s action is that jews will attack Trump, this series of attacks will red-pill huge numbers of his half-awoke followers.   The stupid jew will cut down the tree, rip-saw the planks, fashion the shape and forge the nails to make their own coffins.   Let the jew dig his own grave in wailing at Trump.   That is what using the the Heß Doctrines does, it facilitates the jew in his own destructive nature and ways.   HH</w:t>
      </w:r>
    </w:p>
    <w:p>
      <w:r>
        <w:rPr>
          <w:b/>
          <w:u w:val="single"/>
        </w:rPr>
        <w:t>121948</w:t>
      </w:r>
    </w:p>
    <w:p>
      <w:r>
        <w:t xml:space="preserve">2. </w:t>
        <w:tab/>
        <w:t>are you suggesting he was right to murder participants in a baby-naming ceremony?</w:t>
      </w:r>
    </w:p>
    <w:p>
      <w:r>
        <w:rPr>
          <w:b/>
          <w:u w:val="single"/>
        </w:rPr>
        <w:t>121949</w:t>
      </w:r>
    </w:p>
    <w:p>
      <w:r>
        <w:t xml:space="preserve">3. </w:t>
        <w:tab/>
        <w:tab/>
        <w:t>Only a full-blown retard could equate the two.  That damns you and it means I am wasting my time with you, you’ve already had too much of my time and so you will gain no more responses from me.  You may fill in your own blanks from now on.  Please consider poison as a means for you to curl up and die as it’s usually painful and that will be most satisfying for me and humanity.  All good?  Bye just now!</w:t>
      </w:r>
    </w:p>
    <w:p>
      <w:r>
        <w:rPr>
          <w:b/>
          <w:u w:val="single"/>
        </w:rPr>
        <w:t>121950</w:t>
      </w:r>
    </w:p>
    <w:p>
      <w:r>
        <w:t>1. Totalitarian reports Fraser Anning to Stalintwatt</w:t>
      </w:r>
    </w:p>
    <w:p>
      <w:r>
        <w:rPr>
          <w:b/>
          <w:u w:val="single"/>
        </w:rPr>
        <w:t>121951</w:t>
      </w:r>
    </w:p>
    <w:p>
      <w:r>
        <w:t xml:space="preserve">2. </w:t>
        <w:tab/>
        <w:t>capture this cunt and drop her in the middle of Saudi Arabia.</w:t>
      </w:r>
    </w:p>
    <w:p>
      <w:r>
        <w:rPr>
          <w:b/>
          <w:u w:val="single"/>
        </w:rPr>
        <w:t>121952</w:t>
      </w:r>
    </w:p>
    <w:p>
      <w:r>
        <w:t xml:space="preserve">3. </w:t>
        <w:tab/>
        <w:tab/>
        <w:t>Aye!</w:t>
      </w:r>
    </w:p>
    <w:p>
      <w:r>
        <w:rPr>
          <w:b/>
          <w:u w:val="single"/>
        </w:rPr>
        <w:t>121953</w:t>
      </w:r>
    </w:p>
    <w:p>
      <w:r>
        <w:t>1. Can you smell the BETRAYAL, treacherous double dealing #TheresaMay is not even trying to hide it anymore. #BorisJohnson stop sitting on the fence.   #Labour #Corbyn #UKIP #ChuckMay #ChuckChequers #Remoaners #Mogg #Farage #ForBritain #Tories #Barnier #Juncker #EU #BrexitBetrayal</w:t>
      </w:r>
    </w:p>
    <w:p>
      <w:r>
        <w:rPr>
          <w:b/>
          <w:u w:val="single"/>
        </w:rPr>
        <w:t>121954</w:t>
      </w:r>
    </w:p>
    <w:p>
      <w:r>
        <w:t xml:space="preserve">2. </w:t>
        <w:tab/>
        <w:t>Twat !!</w:t>
      </w:r>
    </w:p>
    <w:p>
      <w:r>
        <w:rPr>
          <w:b/>
          <w:u w:val="single"/>
        </w:rPr>
        <w:t>121955</w:t>
      </w:r>
    </w:p>
    <w:p>
      <w:r>
        <w:t>1. u ever notice The Simpsons has lots of dumb drunk fat lazy stupid White stereotypes and hillbilly toothless White stereotypes and evil racist sinister rich White stereotyped but not one negative nigger stereotypes the only nigger evrybody remembers is the Dr i cant even watch The Simpsons without getting mad lol 🙄</w:t>
      </w:r>
    </w:p>
    <w:p>
      <w:r>
        <w:rPr>
          <w:b/>
          <w:u w:val="single"/>
        </w:rPr>
        <w:t>121956</w:t>
      </w:r>
    </w:p>
    <w:p>
      <w:r>
        <w:t xml:space="preserve">2. </w:t>
        <w:tab/>
        <w:t>Good news, the Black Doctor that character is based on is Bill Cosby from the cosby show, which turned out ot be a women drugging rapist.</w:t>
      </w:r>
    </w:p>
    <w:p>
      <w:r>
        <w:rPr>
          <w:b/>
          <w:u w:val="single"/>
        </w:rPr>
        <w:t>121957</w:t>
      </w:r>
    </w:p>
    <w:p>
      <w:r>
        <w:t xml:space="preserve">3. </w:t>
        <w:tab/>
        <w:t>the simpsons, family guy, south park. all anti white propaganda</w:t>
      </w:r>
    </w:p>
    <w:p>
      <w:r>
        <w:rPr>
          <w:b/>
          <w:u w:val="single"/>
        </w:rPr>
        <w:t>121958</w:t>
      </w:r>
    </w:p>
    <w:p>
      <w:r>
        <w:t>1. Ok here I will make it easy even for a retard like you, what makes you think I am a boomer?</w:t>
      </w:r>
    </w:p>
    <w:p>
      <w:r>
        <w:rPr>
          <w:b/>
          <w:u w:val="single"/>
        </w:rPr>
        <w:t>121959</w:t>
      </w:r>
    </w:p>
    <w:p>
      <w:r>
        <w:t>1. These Dem, white, elite Globalist groupies are only displaying how they’re allowed to say &amp; do what they like, yet the rest of us can’t even speak freely. Young people are just trying to make it and live their lives, they don’t care about what these mummified shills have to say.   https://www.breitbart.com/big-hollywood/2018/10/01/jane-fonda-get-in-the-streets-and-shut-down-the-country-if-trump-fires-mueller/</w:t>
      </w:r>
    </w:p>
    <w:p>
      <w:r>
        <w:rPr>
          <w:b/>
          <w:u w:val="single"/>
        </w:rPr>
        <w:t>121960</w:t>
      </w:r>
    </w:p>
    <w:p>
      <w:r>
        <w:t xml:space="preserve">2. </w:t>
        <w:tab/>
        <w:t>Her disloyalty to America is legendary. What a despicable CUNT</w:t>
      </w:r>
    </w:p>
    <w:p>
      <w:r>
        <w:rPr>
          <w:b/>
          <w:u w:val="single"/>
        </w:rPr>
        <w:t>121961</w:t>
      </w:r>
    </w:p>
    <w:p>
      <w:r>
        <w:t>1.</w:t>
      </w:r>
    </w:p>
    <w:p>
      <w:r>
        <w:rPr>
          <w:b/>
          <w:u w:val="single"/>
        </w:rPr>
        <w:t>121962</w:t>
      </w:r>
    </w:p>
    <w:p>
      <w:r>
        <w:t xml:space="preserve">2. </w:t>
        <w:tab/>
        <w:t>This is retarded</w:t>
      </w:r>
    </w:p>
    <w:p>
      <w:r>
        <w:rPr>
          <w:b/>
          <w:u w:val="single"/>
        </w:rPr>
        <w:t>121963</w:t>
      </w:r>
    </w:p>
    <w:p>
      <w:r>
        <w:t>1. Mitch McConnell Receives Standing Ovation Ahead of Kavanaugh Swearing-in Ceremony (VIDEO) https://www.thegatewaypundit.com/2018/10/mitch-mcconnell-receives-standing-ovation-ahead-of-kavanaugh-swearing-in-ceremony-video/</w:t>
      </w:r>
    </w:p>
    <w:p>
      <w:r>
        <w:rPr>
          <w:b/>
          <w:u w:val="single"/>
        </w:rPr>
        <w:t>121964</w:t>
      </w:r>
    </w:p>
    <w:p>
      <w:r>
        <w:t xml:space="preserve">2. </w:t>
        <w:tab/>
        <w:t>McConnell Says Kavanaugh Circus 'Fired Up' Republicans</w:t>
      </w:r>
    </w:p>
    <w:p>
      <w:r>
        <w:rPr>
          <w:b/>
          <w:u w:val="single"/>
        </w:rPr>
        <w:t>121965</w:t>
      </w:r>
    </w:p>
    <w:p>
      <w:r>
        <w:t xml:space="preserve">3. </w:t>
        <w:tab/>
        <w:tab/>
        <w:t>“Dr Ford, won the hearts of America”. Sen Chuck Schumer (D-NY) US Senate Minority Leader</w:t>
      </w:r>
    </w:p>
    <w:p>
      <w:r>
        <w:rPr>
          <w:b/>
          <w:u w:val="single"/>
        </w:rPr>
        <w:t>121966</w:t>
      </w:r>
    </w:p>
    <w:p>
      <w:r>
        <w:t xml:space="preserve">4. </w:t>
        <w:tab/>
        <w:tab/>
        <w:tab/>
        <w:t>@billsmith sure did but I see the best part of you ran out your mother cunt ran down her leg</w:t>
      </w:r>
    </w:p>
    <w:p>
      <w:r>
        <w:rPr>
          <w:b/>
          <w:u w:val="single"/>
        </w:rPr>
        <w:t>121967</w:t>
      </w:r>
    </w:p>
    <w:p>
      <w:r>
        <w:t>1. So today is National Coming Out Day. It's been over 5 years since I first came out to anyone, and it was the most nerve-racking thing I've ever done. I would rather present my Master's thesis presentation for 24 continuous hours than re-live that moment.   (Anyway, here I am in a Pride-colored Eagles tank top after a killer sunburn from a day out on Sebago. 🏳️‍🌈🌊🦀)</w:t>
      </w:r>
    </w:p>
    <w:p>
      <w:r>
        <w:rPr>
          <w:b/>
          <w:u w:val="single"/>
        </w:rPr>
        <w:t>121968</w:t>
      </w:r>
    </w:p>
    <w:p>
      <w:r>
        <w:t xml:space="preserve">2. </w:t>
        <w:tab/>
        <w:t>QUIT SHOVING SHIT UP YOUR ASS RETARD THAT'S NOT HOW A SPHINCTER WORKS</w:t>
      </w:r>
    </w:p>
    <w:p>
      <w:r>
        <w:rPr>
          <w:b/>
          <w:u w:val="single"/>
        </w:rPr>
        <w:t>121969</w:t>
      </w:r>
    </w:p>
    <w:p>
      <w:r>
        <w:t xml:space="preserve">3. </w:t>
        <w:tab/>
        <w:tab/>
        <w:t>Human body not intended to handle consuming alcohol but we do it anyway. 🤷🏼‍♂️</w:t>
      </w:r>
    </w:p>
    <w:p>
      <w:r>
        <w:rPr>
          <w:b/>
          <w:u w:val="single"/>
        </w:rPr>
        <w:t>121970</w:t>
      </w:r>
    </w:p>
    <w:p>
      <w:r>
        <w:t xml:space="preserve">4. </w:t>
        <w:tab/>
        <w:tab/>
        <w:t>Alcohol has been used throughout history because fresh water was often riddled with bacteria. German kids drank beer to avoid cholera outbreaks, and stronger alcohol is a disinfectant. How does that compare with prolapsed ass and death from AIDS before you hit 35?</w:t>
      </w:r>
    </w:p>
    <w:p>
      <w:r>
        <w:rPr>
          <w:b/>
          <w:u w:val="single"/>
        </w:rPr>
        <w:t>121971</w:t>
      </w:r>
    </w:p>
    <w:p>
      <w:r>
        <w:t xml:space="preserve">5. </w:t>
        <w:tab/>
        <w:tab/>
        <w:t>Well, neither of those conditions are guaranteed to happen if you’re gay, so... what does death from AIDS and “prolapsed ass” have to do with being gay? I thought the argument was purely biological function based. Unless you want to switch it up.</w:t>
      </w:r>
    </w:p>
    <w:p>
      <w:r>
        <w:rPr>
          <w:b/>
          <w:u w:val="single"/>
        </w:rPr>
        <w:t>121972</w:t>
      </w:r>
    </w:p>
    <w:p>
      <w:r>
        <w:t>1. The Fake Alien Invasion   They Want You To Believe   #GabFam   https://www.youtube.com/watch?v=KGn7K3Hd598</w:t>
      </w:r>
    </w:p>
    <w:p>
      <w:r>
        <w:rPr>
          <w:b/>
          <w:u w:val="single"/>
        </w:rPr>
        <w:t>121973</w:t>
      </w:r>
    </w:p>
    <w:p>
      <w:r>
        <w:t xml:space="preserve">2. </w:t>
        <w:tab/>
        <w:t>Aliens is just an other word for demonic entities.</w:t>
      </w:r>
    </w:p>
    <w:p>
      <w:r>
        <w:rPr>
          <w:b/>
          <w:u w:val="single"/>
        </w:rPr>
        <w:t>121974</w:t>
      </w:r>
    </w:p>
    <w:p>
      <w:r>
        <w:t xml:space="preserve">3. </w:t>
        <w:tab/>
        <w:tab/>
        <w:t>Nah my dyslexia effectively makes me retarded lol.</w:t>
      </w:r>
    </w:p>
    <w:p>
      <w:r>
        <w:rPr>
          <w:b/>
          <w:u w:val="single"/>
        </w:rPr>
        <w:t>121975</w:t>
      </w:r>
    </w:p>
    <w:p>
      <w:r>
        <w:t>1. Serbs and Greeks are White,  and there is nothing any creepy nordicist can do about it.   Our genetics is White, our culture is White. Deal with it, or not... your problem, not ours.   We are White and we shall remain White, and with the pace North and West of Europe is swarmed by niggers and moslems, we might as well be the only Europe remaining in not so distant future</w:t>
      </w:r>
    </w:p>
    <w:p>
      <w:r>
        <w:rPr>
          <w:b/>
          <w:u w:val="single"/>
        </w:rPr>
        <w:t>121976</w:t>
      </w:r>
    </w:p>
    <w:p>
      <w:r>
        <w:t xml:space="preserve">2. </w:t>
        <w:tab/>
        <w:t>"North and West of Europe is swarmed by niggers and moslems" Of course, a chetnik wouldn't be a chetnik without a completely undeserved sense of superiority. Serbia is chock full of gypsies. Good on them for burning the American embassy, but come on. It's a filthy little crime state which melds the worst sides of western consumerism and bleak eastern decay.</w:t>
      </w:r>
    </w:p>
    <w:p>
      <w:r>
        <w:rPr>
          <w:b/>
          <w:u w:val="single"/>
        </w:rPr>
        <w:t>121977</w:t>
      </w:r>
    </w:p>
    <w:p>
      <w:r>
        <w:t xml:space="preserve">3. </w:t>
        <w:tab/>
        <w:tab/>
        <w:t>'' Serbia is chock full of gypsies ''  Gypsies are 2%  of population in Serbia.  You mad, bro because Miss Croatia in 2017 was a jungle monster nigger? Here is Miss Serbia 2017. Beautiful Serb.  Not Gypsy, and  no freaking nigger LOL.</w:t>
      </w:r>
    </w:p>
    <w:p>
      <w:r>
        <w:rPr>
          <w:b/>
          <w:u w:val="single"/>
        </w:rPr>
        <w:t>121978</w:t>
      </w:r>
    </w:p>
    <w:p>
      <w:r>
        <w:t>1. It just never ends.</w:t>
      </w:r>
    </w:p>
    <w:p>
      <w:r>
        <w:rPr>
          <w:b/>
          <w:u w:val="single"/>
        </w:rPr>
        <w:t>121979</w:t>
      </w:r>
    </w:p>
    <w:p>
      <w:r>
        <w:t xml:space="preserve">2. </w:t>
        <w:tab/>
        <w:t>BOYCOTT ANY NIGGER SUPERMAN</w:t>
      </w:r>
    </w:p>
    <w:p>
      <w:r>
        <w:rPr>
          <w:b/>
          <w:u w:val="single"/>
        </w:rPr>
        <w:t>121980</w:t>
      </w:r>
    </w:p>
    <w:p>
      <w:r>
        <w:t>1. An attention-starved thot felt stressed, so she stripped naked and smeared period blood all over herself before posting pictures online to feel “empowered.”</w:t>
      </w:r>
    </w:p>
    <w:p>
      <w:r>
        <w:rPr>
          <w:b/>
          <w:u w:val="single"/>
        </w:rPr>
        <w:t>121981</w:t>
      </w:r>
    </w:p>
    <w:p>
      <w:r>
        <w:t xml:space="preserve">2. </w:t>
        <w:tab/>
        <w:t>There is no doubt she's a nigger lover.</w:t>
      </w:r>
    </w:p>
    <w:p>
      <w:r>
        <w:rPr>
          <w:b/>
          <w:u w:val="single"/>
        </w:rPr>
        <w:t>121982</w:t>
      </w:r>
    </w:p>
    <w:p>
      <w:r>
        <w:t>1. Titanic, if you did fuck a nigger, you're a miscegenational menace and should be tossed out of America, if not worse. Be proud of defiling your race. It'll be such fine comedy when we bring you to the gallows and invite you to repent of your crimes... "I had a right...!" Nope...</w:t>
      </w:r>
    </w:p>
    <w:p>
      <w:r>
        <w:rPr>
          <w:b/>
          <w:u w:val="single"/>
        </w:rPr>
        <w:t>121983</w:t>
      </w:r>
    </w:p>
    <w:p>
      <w:r>
        <w:t xml:space="preserve">2. </w:t>
        <w:tab/>
        <w:t>You know you can be pro white and proud of your race and not a Nazi right? You don't have to hate all other races.</w:t>
      </w:r>
    </w:p>
    <w:p>
      <w:r>
        <w:rPr>
          <w:b/>
          <w:u w:val="single"/>
        </w:rPr>
        <w:t>121984</w:t>
      </w:r>
    </w:p>
    <w:p>
      <w:r>
        <w:t xml:space="preserve">3. </w:t>
        <w:tab/>
        <w:tab/>
        <w:t>Spot on mate. Decent people are proud of their own race and happy that other people are proud of theirs. That way we all get on much better together and achieve more as humans.</w:t>
      </w:r>
    </w:p>
    <w:p>
      <w:r>
        <w:rPr>
          <w:b/>
          <w:u w:val="single"/>
        </w:rPr>
        <w:t>121985</w:t>
      </w:r>
    </w:p>
    <w:p>
      <w:r>
        <w:t xml:space="preserve">4. </w:t>
        <w:tab/>
        <w:tab/>
        <w:tab/>
        <w:t>So true, lost on some though.</w:t>
      </w:r>
    </w:p>
    <w:p>
      <w:r>
        <w:rPr>
          <w:b/>
          <w:u w:val="single"/>
        </w:rPr>
        <w:t>121986</w:t>
      </w:r>
    </w:p>
    <w:p>
      <w:r>
        <w:t xml:space="preserve">5. </w:t>
        <w:tab/>
        <w:tab/>
        <w:tab/>
        <w:tab/>
        <w:t>Only a minority mate. Imagine if Nazism or Marxism were global and the norm. We'd be thrust back into the Dark Ages. Science would be pushed back 1000 years as religion did to it after the Romans left. It's estimated that if religion hadn't dominated then we'd be 1000 years more scientifically advanced now.</w:t>
      </w:r>
    </w:p>
    <w:p>
      <w:r>
        <w:rPr>
          <w:b/>
          <w:u w:val="single"/>
        </w:rPr>
        <w:t>121987</w:t>
      </w:r>
    </w:p>
    <w:p>
      <w:r>
        <w:t xml:space="preserve">6. </w:t>
        <w:tab/>
        <w:tab/>
        <w:tab/>
        <w:tab/>
        <w:tab/>
        <w:t>You never know we may just find out in a few years time</w:t>
      </w:r>
    </w:p>
    <w:p>
      <w:r>
        <w:rPr>
          <w:b/>
          <w:u w:val="single"/>
        </w:rPr>
        <w:t>121988</w:t>
      </w:r>
    </w:p>
    <w:p>
      <w:r>
        <w:t xml:space="preserve">7. </w:t>
        <w:tab/>
        <w:tab/>
        <w:tab/>
        <w:tab/>
        <w:tab/>
        <w:tab/>
        <w:t>Very doubtful. Most humans of all races are centre, centre-left and centre-right politically. Hate and extremism simply isn't human nature. Most folk just want to work and get on and make sure their kids have better lives. Why communism has to be forced with gulags and walls. Why Nazism has only been tried once and kicked up the arse :)</w:t>
      </w:r>
    </w:p>
    <w:p>
      <w:r>
        <w:rPr>
          <w:b/>
          <w:u w:val="single"/>
        </w:rPr>
        <w:t>121989</w:t>
      </w:r>
    </w:p>
    <w:p>
      <w:r>
        <w:t>8.</w:t>
      </w:r>
    </w:p>
    <w:p>
      <w:r>
        <w:rPr>
          <w:b/>
          <w:u w:val="single"/>
        </w:rPr>
        <w:t>121990</w:t>
      </w:r>
    </w:p>
    <w:p>
      <w:r>
        <w:t xml:space="preserve">9. </w:t>
        <w:tab/>
        <w:tab/>
        <w:tab/>
        <w:tab/>
        <w:tab/>
        <w:tab/>
        <w:tab/>
        <w:tab/>
        <w:t>Good. Vote in my pinned poll then. @Smash_Islamophobia is desperately hoping you're black so he doesn't look such a twat lol</w:t>
      </w:r>
    </w:p>
    <w:p>
      <w:r>
        <w:rPr>
          <w:b/>
          <w:u w:val="single"/>
        </w:rPr>
        <w:t>121991</w:t>
      </w:r>
    </w:p>
    <w:p>
      <w:r>
        <w:t xml:space="preserve">10. </w:t>
        <w:tab/>
        <w:tab/>
        <w:tab/>
        <w:tab/>
        <w:tab/>
        <w:tab/>
        <w:tab/>
        <w:tab/>
        <w:tab/>
        <w:t>Still going then.</w:t>
      </w:r>
    </w:p>
    <w:p>
      <w:r>
        <w:rPr>
          <w:b/>
          <w:u w:val="single"/>
        </w:rPr>
        <w:t>121992</w:t>
      </w:r>
    </w:p>
    <w:p>
      <w:r>
        <w:t xml:space="preserve">11. </w:t>
        <w:tab/>
        <w:tab/>
        <w:tab/>
        <w:tab/>
        <w:tab/>
        <w:tab/>
        <w:tab/>
        <w:tab/>
        <w:tab/>
        <w:tab/>
        <w:t>Aye :)</w:t>
      </w:r>
    </w:p>
    <w:p>
      <w:r>
        <w:rPr>
          <w:b/>
          <w:u w:val="single"/>
        </w:rPr>
        <w:t>121993</w:t>
      </w:r>
    </w:p>
    <w:p>
      <w:r>
        <w:t xml:space="preserve">12. </w:t>
        <w:tab/>
        <w:tab/>
        <w:tab/>
        <w:tab/>
        <w:tab/>
        <w:tab/>
        <w:tab/>
        <w:tab/>
        <w:tab/>
        <w:t>STILL making these desperate, flailing attempts to deny the obvious, virulent anti-White hatred that you share with your antifa buddies?  Oy vey -- you're pretty easily triggered, aren't you?  Then again, most shitlibs/ anti-Whites are...</w:t>
      </w:r>
    </w:p>
    <w:p>
      <w:r>
        <w:rPr>
          <w:b/>
          <w:u w:val="single"/>
        </w:rPr>
        <w:t>121994</w:t>
      </w:r>
    </w:p>
    <w:p>
      <w:r>
        <w:t xml:space="preserve">13. </w:t>
        <w:tab/>
        <w:tab/>
        <w:tab/>
        <w:tab/>
        <w:tab/>
        <w:tab/>
        <w:tab/>
        <w:tab/>
        <w:tab/>
        <w:tab/>
        <w:t>34 votes in my poll now and 97% white folk laddy. As I told you Gab is very white and most of my followers are white folk here. You are confusing me being anti-you with being anti-white. Now go and flush your head again lol</w:t>
      </w:r>
    </w:p>
    <w:p>
      <w:r>
        <w:rPr>
          <w:b/>
          <w:u w:val="single"/>
        </w:rPr>
        <w:t>121995</w:t>
      </w:r>
    </w:p>
    <w:p>
      <w:r>
        <w:t xml:space="preserve">14. </w:t>
        <w:tab/>
        <w:tab/>
        <w:tab/>
        <w:tab/>
        <w:tab/>
        <w:tab/>
        <w:tab/>
        <w:tab/>
        <w:tab/>
        <w:tab/>
        <w:tab/>
        <w:t>Antifa: "B-b-b-but we don't hate WHITE people - we hate "racists" and "fascists!"  "Cater": "B-b-b-but I don't hate WHITE people - I hate "racists" and "nazis!"   Yep. TOTALLY different.   Uh huh.   Your continued inability to resist the compulsion to publicly exhibit your love of feces is again noted.</w:t>
      </w:r>
    </w:p>
    <w:p>
      <w:r>
        <w:rPr>
          <w:b/>
          <w:u w:val="single"/>
        </w:rPr>
        <w:t>121996</w:t>
      </w:r>
    </w:p>
    <w:p>
      <w:r>
        <w:t>1. Nailed it! I am sick of telling a bunch of faggot traitors Scotland is run by Jews.</w:t>
      </w:r>
    </w:p>
    <w:p>
      <w:r>
        <w:rPr>
          <w:b/>
          <w:u w:val="single"/>
        </w:rPr>
        <w:t>121997</w:t>
      </w:r>
    </w:p>
    <w:p>
      <w:r>
        <w:t>1. #Dortmund: #Neger raubt #Dortmunderin aus » Staseve Aktuell - ... http://staseve.eu/?p=58292</w:t>
      </w:r>
    </w:p>
    <w:p>
      <w:r>
        <w:rPr>
          <w:b/>
          <w:u w:val="single"/>
        </w:rPr>
        <w:t>121998</w:t>
      </w:r>
    </w:p>
    <w:p>
      <w:r>
        <w:t xml:space="preserve">2. </w:t>
        <w:tab/>
        <w:t>Nigger war wohl gemeint ?</w:t>
      </w:r>
    </w:p>
    <w:p>
      <w:r>
        <w:rPr>
          <w:b/>
          <w:u w:val="single"/>
        </w:rPr>
        <w:t>121999</w:t>
      </w:r>
    </w:p>
    <w:p>
      <w:r>
        <w:t>1. can we just start killing these antifa terrorist faggots and be done with them???WTF 💀💀💀💀💀💀💀   https://youtu.be/8kIQA7ER0EY</w:t>
      </w:r>
    </w:p>
    <w:p>
      <w:r>
        <w:rPr>
          <w:b/>
          <w:u w:val="single"/>
        </w:rPr>
        <w:t>122000</w:t>
      </w:r>
    </w:p>
    <w:p>
      <w:r>
        <w:t xml:space="preserve">2. </w:t>
        <w:tab/>
        <w:t>Soros and the DEMONCRATS are paying these useful Idiots to annoy and intimidate True Patriotic Americans hoping that someone will eventually shoot them so they can go after our 2 Amendment! If one of them has a club or a knife protect yourself if you have to shoot them so be it!</w:t>
      </w:r>
    </w:p>
    <w:p>
      <w:r>
        <w:rPr>
          <w:b/>
          <w:u w:val="single"/>
        </w:rPr>
        <w:t>122001</w:t>
      </w:r>
    </w:p>
    <w:p>
      <w:r>
        <w:t xml:space="preserve">3. </w:t>
        <w:tab/>
        <w:tab/>
        <w:t>i can still protect myself from a FUCKIN skinny jeans faggot with my bear hands!!! 😉</w:t>
      </w:r>
    </w:p>
    <w:p>
      <w:r>
        <w:rPr>
          <w:b/>
          <w:u w:val="single"/>
        </w:rPr>
        <w:t>122002</w:t>
      </w:r>
    </w:p>
    <w:p>
      <w:r>
        <w:t>1. I can only imagine how much this wedding cake cost ... the level of artistic craftsmanship in this is stunning.</w:t>
      </w:r>
    </w:p>
    <w:p>
      <w:r>
        <w:rPr>
          <w:b/>
          <w:u w:val="single"/>
        </w:rPr>
        <w:t>122003</w:t>
      </w:r>
    </w:p>
    <w:p>
      <w:r>
        <w:t xml:space="preserve">2. </w:t>
        <w:tab/>
        <w:t>can't wait for the little half breed to get shit out of that nigger slag. I hope it's a genetic throwback and comes out dark as a piece of coal! fucking niggers can bleach their skin and straighten their hair, dye it and add weaves to look more white but when the DNA hits the fan, their REAL color comes out!</w:t>
      </w:r>
    </w:p>
    <w:p>
      <w:r>
        <w:rPr>
          <w:b/>
          <w:u w:val="single"/>
        </w:rPr>
        <w:t>122004</w:t>
      </w:r>
    </w:p>
    <w:p>
      <w:r>
        <w:t>1.</w:t>
      </w:r>
    </w:p>
    <w:p>
      <w:r>
        <w:rPr>
          <w:b/>
          <w:u w:val="single"/>
        </w:rPr>
        <w:t>122005</w:t>
      </w:r>
    </w:p>
    <w:p>
      <w:r>
        <w:t xml:space="preserve">2. </w:t>
        <w:tab/>
        <w:t>COMMIE PINKO CORRUPT SJW CUNT !!</w:t>
      </w:r>
    </w:p>
    <w:p>
      <w:r>
        <w:rPr>
          <w:b/>
          <w:u w:val="single"/>
        </w:rPr>
        <w:t>122006</w:t>
      </w:r>
    </w:p>
    <w:p>
      <w:r>
        <w:t>1. Gay date hit with a pipe over his head.  Nothing on race of faggot victim.  Hopefully not a white turd pusher looking for an adventure up a negro rectum.   #gay #faggot #blacks #nigger   Killeen: Meet-up arranged through Grindr app ends badly   https://www.kwtx.com/content/news/Killeen--Meet-up-arranged-through-Grindr-app-ends-badly-497980381.html</w:t>
      </w:r>
    </w:p>
    <w:p>
      <w:r>
        <w:rPr>
          <w:b/>
          <w:u w:val="single"/>
        </w:rPr>
        <w:t>122007</w:t>
      </w:r>
    </w:p>
    <w:p>
      <w:r>
        <w:t xml:space="preserve">2. </w:t>
        <w:tab/>
        <w:t>@HERALDofYAH @Screw-z-jews @WADL @blazinherb - Oct. 18, Killeen Texas- A 20-year-old man remains jailed after he was charged with an attack on 'man' he arranged to meet through Grindr (networking app for bi, trans, and queer 'people'.) [Good samaritan] told an officer he struck the victim two to three times with a piece of pipe".</w:t>
      </w:r>
    </w:p>
    <w:p>
      <w:r>
        <w:rPr>
          <w:b/>
          <w:u w:val="single"/>
        </w:rPr>
        <w:t>122008</w:t>
      </w:r>
    </w:p>
    <w:p>
      <w:r>
        <w:t xml:space="preserve">3. </w:t>
        <w:tab/>
        <w:tab/>
        <w:t>That wasn't a pipe,,,that was a niggerdick...</w:t>
      </w:r>
    </w:p>
    <w:p>
      <w:r>
        <w:rPr>
          <w:b/>
          <w:u w:val="single"/>
        </w:rPr>
        <w:t>122009</w:t>
      </w:r>
    </w:p>
    <w:p>
      <w:r>
        <w:t xml:space="preserve">4. </w:t>
        <w:tab/>
        <w:tab/>
        <w:t>Nothing about it being a "hate crime" is that handle reserved just for whitey.</w:t>
      </w:r>
    </w:p>
    <w:p>
      <w:r>
        <w:rPr>
          <w:b/>
          <w:u w:val="single"/>
        </w:rPr>
        <w:t>122010</w:t>
      </w:r>
    </w:p>
    <w:p>
      <w:r>
        <w:t>1. Crack dyke</w:t>
      </w:r>
    </w:p>
    <w:p>
      <w:r>
        <w:rPr>
          <w:b/>
          <w:u w:val="single"/>
        </w:rPr>
        <w:t>122011</w:t>
      </w:r>
    </w:p>
    <w:p>
      <w:r>
        <w:t>1. endless boomers</w:t>
      </w:r>
    </w:p>
    <w:p>
      <w:r>
        <w:rPr>
          <w:b/>
          <w:u w:val="single"/>
        </w:rPr>
        <w:t>122012</w:t>
      </w:r>
    </w:p>
    <w:p>
      <w:r>
        <w:t xml:space="preserve">2. </w:t>
        <w:tab/>
        <w:t>Kill yourself faggot</w:t>
      </w:r>
    </w:p>
    <w:p>
      <w:r>
        <w:rPr>
          <w:b/>
          <w:u w:val="single"/>
        </w:rPr>
        <w:t>122013</w:t>
      </w:r>
    </w:p>
    <w:p>
      <w:r>
        <w:t>1. That's not actually how it works.   #WuvDaScience</w:t>
      </w:r>
    </w:p>
    <w:p>
      <w:r>
        <w:rPr>
          <w:b/>
          <w:u w:val="single"/>
        </w:rPr>
        <w:t>122014</w:t>
      </w:r>
    </w:p>
    <w:p>
      <w:r>
        <w:t xml:space="preserve">2. </w:t>
        <w:tab/>
        <w:t>You don't have to actually be retarded to believe this...oh wait yes you do</w:t>
      </w:r>
    </w:p>
    <w:p>
      <w:r>
        <w:rPr>
          <w:b/>
          <w:u w:val="single"/>
        </w:rPr>
        <w:t>122015</w:t>
      </w:r>
    </w:p>
    <w:p>
      <w:r>
        <w:t>1. Local meth addict finds one weird trick to btfo the optics cucks epic style.</w:t>
      </w:r>
    </w:p>
    <w:p>
      <w:r>
        <w:rPr>
          <w:b/>
          <w:u w:val="single"/>
        </w:rPr>
        <w:t>122016</w:t>
      </w:r>
    </w:p>
    <w:p>
      <w:r>
        <w:t xml:space="preserve">2. </w:t>
        <w:tab/>
        <w:t>Heard this faggot voted for Bernie. This is surreal. lol</w:t>
      </w:r>
    </w:p>
    <w:p>
      <w:r>
        <w:rPr>
          <w:b/>
          <w:u w:val="single"/>
        </w:rPr>
        <w:t>122017</w:t>
      </w:r>
    </w:p>
    <w:p>
      <w:r>
        <w:t>1.</w:t>
      </w:r>
    </w:p>
    <w:p>
      <w:r>
        <w:rPr>
          <w:b/>
          <w:u w:val="single"/>
        </w:rPr>
        <w:t>122018</w:t>
      </w:r>
    </w:p>
    <w:p>
      <w:r>
        <w:t xml:space="preserve">2. </w:t>
        <w:tab/>
        <w:t>Trump is in the jews' pocket</w:t>
      </w:r>
    </w:p>
    <w:p>
      <w:r>
        <w:rPr>
          <w:b/>
          <w:u w:val="single"/>
        </w:rPr>
        <w:t>122019</w:t>
      </w:r>
    </w:p>
    <w:p>
      <w:r>
        <w:t xml:space="preserve">3. </w:t>
        <w:tab/>
        <w:tab/>
        <w:t>do you people ever get sick of calling every last person on the planet either a jew or agent of jews? You are worse than the leftists calling people nazis</w:t>
      </w:r>
    </w:p>
    <w:p>
      <w:r>
        <w:rPr>
          <w:b/>
          <w:u w:val="single"/>
        </w:rPr>
        <w:t>122020</w:t>
      </w:r>
    </w:p>
    <w:p>
      <w:r>
        <w:t xml:space="preserve">4. </w:t>
        <w:tab/>
        <w:tab/>
        <w:tab/>
        <w:t>they're not calling, its the truth</w:t>
      </w:r>
    </w:p>
    <w:p>
      <w:r>
        <w:rPr>
          <w:b/>
          <w:u w:val="single"/>
        </w:rPr>
        <w:t>122021</w:t>
      </w:r>
    </w:p>
    <w:p>
      <w:r>
        <w:t xml:space="preserve">5. </w:t>
        <w:tab/>
        <w:tab/>
        <w:tab/>
        <w:tab/>
        <w:t>retard you faggots say every last person is a Jew or working covertly for jews ...you folks are more annoying than the leftists calling evy one nazis. You folks are peas in a pod #NPCDOUCHEBAGS</w:t>
      </w:r>
    </w:p>
    <w:p>
      <w:r>
        <w:rPr>
          <w:b/>
          <w:u w:val="single"/>
        </w:rPr>
        <w:t>122022</w:t>
      </w:r>
    </w:p>
    <w:p>
      <w:r>
        <w:t>1. @NorthStar1727    #Nordic genes are among the best in the world.    There are of course other peoples with excellent genetics as well.   Let's not start another pointless North vs South squabble.</w:t>
      </w:r>
    </w:p>
    <w:p>
      <w:r>
        <w:rPr>
          <w:b/>
          <w:u w:val="single"/>
        </w:rPr>
        <w:t>122023</w:t>
      </w:r>
    </w:p>
    <w:p>
      <w:r>
        <w:t xml:space="preserve">2. </w:t>
        <w:tab/>
        <w:t xml:space="preserve"> '' Nordic genes are among the best in the world ''  And, also,  it is sad that you feel inferior to someone else who is your equal. Nordic genes are not better than yours, or mine. They are better than nigger and paki genes, that is true but then your and mine are also better than nigger and paki genes. Among Europeans, Nords are not better, they are not worse.</w:t>
      </w:r>
    </w:p>
    <w:p>
      <w:r>
        <w:rPr>
          <w:b/>
          <w:u w:val="single"/>
        </w:rPr>
        <w:t>122024</w:t>
      </w:r>
    </w:p>
    <w:p>
      <w:r>
        <w:t>1. Mad Dogs &amp; Englishmen - Cry Me A River   https://www.youtube.com/watch?v=kHA2afBxmbs</w:t>
      </w:r>
    </w:p>
    <w:p>
      <w:r>
        <w:rPr>
          <w:b/>
          <w:u w:val="single"/>
        </w:rPr>
        <w:t>122025</w:t>
      </w:r>
    </w:p>
    <w:p>
      <w:r>
        <w:t xml:space="preserve">2. </w:t>
        <w:tab/>
        <w:t>faggot</w:t>
      </w:r>
    </w:p>
    <w:p>
      <w:r>
        <w:rPr>
          <w:b/>
          <w:u w:val="single"/>
        </w:rPr>
        <w:t>122026</w:t>
      </w:r>
    </w:p>
    <w:p>
      <w:r>
        <w:t>1. If you are White then you have no business believing in the Jewish faggot man/god. Christian churches are helping the Jews import millions of Muslims and nignogs into the West. Idiot evangelicals want WW3. Behold the fool John Hagee.</w:t>
      </w:r>
    </w:p>
    <w:p>
      <w:r>
        <w:rPr>
          <w:b/>
          <w:u w:val="single"/>
        </w:rPr>
        <w:t>122027</w:t>
      </w:r>
    </w:p>
    <w:p>
      <w:r>
        <w:t>1. Joe Rogan reveals that #McGregor kept illegally holding Nurmagomedov's gloves in the third round, and that Herb Dean kept letting him do it despite Nurmagomedov's complaints. Rogan believes that may have been why #Nurmagomedov was so wound-up by the time he submitted McGregor. #UFC229   https://www.joe.co.uk/sport/joe-rogan-khabib-nurmagomedov-octagon-203014</w:t>
      </w:r>
    </w:p>
    <w:p>
      <w:r>
        <w:rPr>
          <w:b/>
          <w:u w:val="single"/>
        </w:rPr>
        <w:t>122028</w:t>
      </w:r>
    </w:p>
    <w:p>
      <w:r>
        <w:t xml:space="preserve">2. </w:t>
        <w:tab/>
        <w:t>The potato nigger grabbed his shorts, and the fence as well.</w:t>
      </w:r>
    </w:p>
    <w:p>
      <w:r>
        <w:rPr>
          <w:b/>
          <w:u w:val="single"/>
        </w:rPr>
        <w:t>122029</w:t>
      </w:r>
    </w:p>
    <w:p>
      <w:r>
        <w:t xml:space="preserve">3. </w:t>
        <w:tab/>
        <w:tab/>
        <w:t>It's the current year, and some whiggers don't know what a potato nigger is.</w:t>
      </w:r>
    </w:p>
    <w:p>
      <w:r>
        <w:rPr>
          <w:b/>
          <w:u w:val="single"/>
        </w:rPr>
        <w:t>122030</w:t>
      </w:r>
    </w:p>
    <w:p>
      <w:r>
        <w:t>1. Soros is a Nazi. He has even publicly stated he was proud of the work he did with the Nazi's</w:t>
      </w:r>
    </w:p>
    <w:p>
      <w:r>
        <w:rPr>
          <w:b/>
          <w:u w:val="single"/>
        </w:rPr>
        <w:t>122031</w:t>
      </w:r>
    </w:p>
    <w:p>
      <w:r>
        <w:t xml:space="preserve">2. </w:t>
        <w:tab/>
        <w:t>his brown pets.....burning the flag. https://www.thegatewaypundit.com/2018/10/grateful-hondurans-paint-swastika-on-us-flag-then-torch-it-in-support-of-illegal-immigrant-caravans/</w:t>
      </w:r>
    </w:p>
    <w:p>
      <w:r>
        <w:rPr>
          <w:b/>
          <w:u w:val="single"/>
        </w:rPr>
        <w:t>122032</w:t>
      </w:r>
    </w:p>
    <w:p>
      <w:r>
        <w:t xml:space="preserve">3. </w:t>
        <w:tab/>
        <w:tab/>
        <w:t>And the point is????</w:t>
      </w:r>
    </w:p>
    <w:p>
      <w:r>
        <w:rPr>
          <w:b/>
          <w:u w:val="single"/>
        </w:rPr>
        <w:t>122033</w:t>
      </w:r>
    </w:p>
    <w:p>
      <w:r>
        <w:t xml:space="preserve">4. </w:t>
        <w:tab/>
        <w:tab/>
        <w:tab/>
        <w:t>And the point is????  Jews have brown pets  they hate whites</w:t>
      </w:r>
    </w:p>
    <w:p>
      <w:r>
        <w:rPr>
          <w:b/>
          <w:u w:val="single"/>
        </w:rPr>
        <w:t>122034</w:t>
      </w:r>
    </w:p>
    <w:p>
      <w:r>
        <w:t xml:space="preserve">5. </w:t>
        <w:tab/>
        <w:tab/>
        <w:tab/>
        <w:tab/>
        <w:t>Soros IS "white" as you like to call it.</w:t>
      </w:r>
    </w:p>
    <w:p>
      <w:r>
        <w:rPr>
          <w:b/>
          <w:u w:val="single"/>
        </w:rPr>
        <w:t>122035</w:t>
      </w:r>
    </w:p>
    <w:p>
      <w:r>
        <w:t xml:space="preserve">6. </w:t>
        <w:tab/>
        <w:tab/>
        <w:tab/>
        <w:tab/>
        <w:tab/>
        <w:t>really?   did WHITES die in "camps" in WWII?   were WHITES kicked out in pogroms?   why isn't the ADL and SPLC called KKK?  are Africans the same as Indians because of skin tone?  why do Jews have to show DNA to get in Israel?   https://www.richardsilverstein.com/2013/08/04/birthright-israeli-government-demand-dna-tests-to-prove-jewishness/</w:t>
      </w:r>
    </w:p>
    <w:p>
      <w:r>
        <w:rPr>
          <w:b/>
          <w:u w:val="single"/>
        </w:rPr>
        <w:t>122036</w:t>
      </w:r>
    </w:p>
    <w:p>
      <w:r>
        <w:t xml:space="preserve">7. </w:t>
        <w:tab/>
        <w:tab/>
        <w:tab/>
        <w:tab/>
        <w:tab/>
        <w:tab/>
        <w:t>If you are referring to the people of India as Indians they are actually Caucasian according to 200 years of science.</w:t>
      </w:r>
    </w:p>
    <w:p>
      <w:r>
        <w:rPr>
          <w:b/>
          <w:u w:val="single"/>
        </w:rPr>
        <w:t>122037</w:t>
      </w:r>
    </w:p>
    <w:p>
      <w:r>
        <w:t xml:space="preserve">8. </w:t>
        <w:tab/>
        <w:tab/>
        <w:tab/>
        <w:tab/>
        <w:tab/>
        <w:tab/>
        <w:tab/>
        <w:t>oh no.....they are African...they have the same skin tone  Indians are what happens when you run out of cream.....  kind of like the black Irish forced to fuck niggers....  https://www.dailymail.co.uk/femail/article-467787/I-love-mixed-race-baby--does-feel-alien.html</w:t>
      </w:r>
    </w:p>
    <w:p>
      <w:r>
        <w:rPr>
          <w:b/>
          <w:u w:val="single"/>
        </w:rPr>
        <w:t>122038</w:t>
      </w:r>
    </w:p>
    <w:p>
      <w:r>
        <w:t xml:space="preserve">9. </w:t>
        <w:tab/>
        <w:tab/>
        <w:tab/>
        <w:tab/>
        <w:tab/>
        <w:tab/>
        <w:tab/>
        <w:tab/>
        <w:t>you have an ugly mutant nigger with a lower IQ</w:t>
      </w:r>
    </w:p>
    <w:p>
      <w:r>
        <w:rPr>
          <w:b/>
          <w:u w:val="single"/>
        </w:rPr>
        <w:t>122039</w:t>
      </w:r>
    </w:p>
    <w:p>
      <w:r>
        <w:t>10.</w:t>
      </w:r>
    </w:p>
    <w:p>
      <w:r>
        <w:rPr>
          <w:b/>
          <w:u w:val="single"/>
        </w:rPr>
        <w:t>122040</w:t>
      </w:r>
    </w:p>
    <w:p>
      <w:r>
        <w:t>1. In a Christian marriage there is a Bride and Groom.   In a Muslim marriage it's Bride and Groomer.</w:t>
      </w:r>
    </w:p>
    <w:p>
      <w:r>
        <w:rPr>
          <w:b/>
          <w:u w:val="single"/>
        </w:rPr>
        <w:t>122041</w:t>
      </w:r>
    </w:p>
    <w:p>
      <w:r>
        <w:t xml:space="preserve">2. </w:t>
        <w:tab/>
        <w:t>and in a Nigger marriage there is a bucket of KFC in the corner along with a pack of KOOL crush and a two liter of grape soda</w:t>
      </w:r>
    </w:p>
    <w:p>
      <w:r>
        <w:rPr>
          <w:b/>
          <w:u w:val="single"/>
        </w:rPr>
        <w:t>122042</w:t>
      </w:r>
    </w:p>
    <w:p>
      <w:r>
        <w:t>1. https://www.youtube.com/watch?v=InCVqYWW4Dc</w:t>
      </w:r>
    </w:p>
    <w:p>
      <w:r>
        <w:rPr>
          <w:b/>
          <w:u w:val="single"/>
        </w:rPr>
        <w:t>122043</w:t>
      </w:r>
    </w:p>
    <w:p>
      <w:r>
        <w:t xml:space="preserve">2. </w:t>
        <w:tab/>
        <w:t>Simply dumb. Nonsense screaming and disturbing ladies</w:t>
      </w:r>
    </w:p>
    <w:p>
      <w:r>
        <w:rPr>
          <w:b/>
          <w:u w:val="single"/>
        </w:rPr>
        <w:t>122044</w:t>
      </w:r>
    </w:p>
    <w:p>
      <w:r>
        <w:t xml:space="preserve">3. </w:t>
        <w:tab/>
        <w:tab/>
        <w:t>eat shit faggot</w:t>
      </w:r>
    </w:p>
    <w:p>
      <w:r>
        <w:rPr>
          <w:b/>
          <w:u w:val="single"/>
        </w:rPr>
        <w:t>122045</w:t>
      </w:r>
    </w:p>
    <w:p>
      <w:r>
        <w:t>1. Bernie Sanders and other Leftists screeched and cried until Amazon agreed to raise their minimum wage ... by removing employee bonuses.   As always, Leftists don’t understand basic economics. Money doesn’t just magically appear - it’s going to come from somewhere.</w:t>
      </w:r>
    </w:p>
    <w:p>
      <w:r>
        <w:rPr>
          <w:b/>
          <w:u w:val="single"/>
        </w:rPr>
        <w:t>122046</w:t>
      </w:r>
    </w:p>
    <w:p>
      <w:r>
        <w:t xml:space="preserve">2. </w:t>
        <w:tab/>
        <w:t>"Money doesn’t just magically appear - it’s going to come from somewhere." It should come from Amazon's profits. Amazon's business model provides no benefit to the American economy or the American retail industry. It's a parasitical entity and we should treat it as such</w:t>
      </w:r>
    </w:p>
    <w:p>
      <w:r>
        <w:rPr>
          <w:b/>
          <w:u w:val="single"/>
        </w:rPr>
        <w:t>122047</w:t>
      </w:r>
    </w:p>
    <w:p>
      <w:r>
        <w:t xml:space="preserve">3. </w:t>
        <w:tab/>
        <w:tab/>
        <w:t>"Under your retarded fiscal outline" I haven't presented one, but since you're a brainwashed simpleton, it's not surprising that you imagine I did</w:t>
      </w:r>
    </w:p>
    <w:p>
      <w:r>
        <w:rPr>
          <w:b/>
          <w:u w:val="single"/>
        </w:rPr>
        <w:t>122048</w:t>
      </w:r>
    </w:p>
    <w:p>
      <w:r>
        <w:t>1. another dumb nigger bitch</w:t>
      </w:r>
    </w:p>
    <w:p>
      <w:r>
        <w:rPr>
          <w:b/>
          <w:u w:val="single"/>
        </w:rPr>
        <w:t>122049</w:t>
      </w:r>
    </w:p>
    <w:p>
      <w:r>
        <w:t xml:space="preserve">2. </w:t>
        <w:tab/>
        <w:t>WOW.</w:t>
      </w:r>
    </w:p>
    <w:p>
      <w:r>
        <w:rPr>
          <w:b/>
          <w:u w:val="single"/>
        </w:rPr>
        <w:t>122050</w:t>
      </w:r>
    </w:p>
    <w:p>
      <w:r>
        <w:t xml:space="preserve">3. </w:t>
        <w:tab/>
        <w:t>Blacks were easy prey for the left deep state to harvest?</w:t>
      </w:r>
    </w:p>
    <w:p>
      <w:r>
        <w:rPr>
          <w:b/>
          <w:u w:val="single"/>
        </w:rPr>
        <w:t>122051</w:t>
      </w:r>
    </w:p>
    <w:p>
      <w:r>
        <w:t>1. This senile, corrupt, lying, old drunken twat is in charge of the EU.   https://youtu.be/rzJ9OyBpAWI</w:t>
      </w:r>
    </w:p>
    <w:p>
      <w:r>
        <w:rPr>
          <w:b/>
          <w:u w:val="single"/>
        </w:rPr>
        <w:t>122052</w:t>
      </w:r>
    </w:p>
    <w:p>
      <w:r>
        <w:t>1. Am I the only one who thinks John Kasich is a snake in the #GOP grass?   "Kasich: Kavanaugh Confirmation Only 'Short-Term' Win For Trump, GOP"   https://www.newsmax.com/politics/kasich-trump-kavanaugh-short-term-win/2018/10/07/id/885205/</w:t>
      </w:r>
    </w:p>
    <w:p>
      <w:r>
        <w:rPr>
          <w:b/>
          <w:u w:val="single"/>
        </w:rPr>
        <w:t>122053</w:t>
      </w:r>
    </w:p>
    <w:p>
      <w:r>
        <w:t xml:space="preserve">2. </w:t>
        <w:tab/>
        <w:t>not only does john kasich pee sitting down, when he’s done he lifts the seat back up for his nigger bf</w:t>
      </w:r>
    </w:p>
    <w:p>
      <w:r>
        <w:rPr>
          <w:b/>
          <w:u w:val="single"/>
        </w:rPr>
        <w:t>122054</w:t>
      </w:r>
    </w:p>
    <w:p>
      <w:r>
        <w:t xml:space="preserve">3. </w:t>
        <w:tab/>
        <w:tab/>
        <w:t>Somebody that still has a twitter plz send that to his campaign i bet they wanna put that on bumper stickers PRONTO 😎</w:t>
      </w:r>
    </w:p>
    <w:p>
      <w:r>
        <w:rPr>
          <w:b/>
          <w:u w:val="single"/>
        </w:rPr>
        <w:t>122055</w:t>
      </w:r>
    </w:p>
    <w:p>
      <w:r>
        <w:t xml:space="preserve">4. </w:t>
        <w:tab/>
        <w:tab/>
        <w:tab/>
        <w:t>“John Kasich no solo se sienta, sino que, cuando termina, levanta el asiento para recoger a su negro” 🖕🇲🇽</w:t>
      </w:r>
    </w:p>
    <w:p>
      <w:r>
        <w:rPr>
          <w:b/>
          <w:u w:val="single"/>
        </w:rPr>
        <w:t>122056</w:t>
      </w:r>
    </w:p>
    <w:p>
      <w:r>
        <w:t>1. el spic tips   spanish footy, lower divisions this weekend   3rd group 7  =  Parla double chance @ evens  + Parla Draw no bet @ 2/1   3rd group 5 = Terrassa double chance @ evens   3rd group 10 = Balompie Draw no bet @ evens  * Double chance is draw or win</w:t>
      </w:r>
    </w:p>
    <w:p>
      <w:r>
        <w:rPr>
          <w:b/>
          <w:u w:val="single"/>
        </w:rPr>
        <w:t>122057</w:t>
      </w:r>
    </w:p>
    <w:p>
      <w:r>
        <w:t>1. Normally I don’t watch that little cocksucker Shepherd Smith on a Fox at noon but I will today just to see his faggoty liberal tears.</w:t>
      </w:r>
    </w:p>
    <w:p>
      <w:r>
        <w:rPr>
          <w:b/>
          <w:u w:val="single"/>
        </w:rPr>
        <w:t>122058</w:t>
      </w:r>
    </w:p>
    <w:p>
      <w:r>
        <w:t xml:space="preserve">2. </w:t>
        <w:tab/>
        <w:t>A FAGGOT HE TRULY IS.....</w:t>
      </w:r>
    </w:p>
    <w:p>
      <w:r>
        <w:rPr>
          <w:b/>
          <w:u w:val="single"/>
        </w:rPr>
        <w:t>122059</w:t>
      </w:r>
    </w:p>
    <w:p>
      <w:r>
        <w:t>1. Christine Blasey Ford still unable to live at home due to death threats: lawyers   https://image.ibb.co/bx7bjU/Do9_Vp8_IXUAAj_U6x.jpg  https://kek.gg/u/VWqz</w:t>
      </w:r>
    </w:p>
    <w:p>
      <w:r>
        <w:rPr>
          <w:b/>
          <w:u w:val="single"/>
        </w:rPr>
        <w:t>122060</w:t>
      </w:r>
    </w:p>
    <w:p>
      <w:r>
        <w:t xml:space="preserve">2. </w:t>
        <w:tab/>
        <w:t>if that pic doesn't make you want to punch a cunt in throat nothing will</w:t>
      </w:r>
    </w:p>
    <w:p>
      <w:r>
        <w:rPr>
          <w:b/>
          <w:u w:val="single"/>
        </w:rPr>
        <w:t>122061</w:t>
      </w:r>
    </w:p>
    <w:p>
      <w:r>
        <w:t>1. #dumbcunt</w:t>
      </w:r>
    </w:p>
    <w:p>
      <w:r>
        <w:rPr>
          <w:b/>
          <w:u w:val="single"/>
        </w:rPr>
        <w:t>122062</w:t>
      </w:r>
    </w:p>
    <w:p>
      <w:r>
        <w:t xml:space="preserve">2. </w:t>
        <w:tab/>
        <w:t>Fucking dumb cunt infected with syphilis and crabs</w:t>
      </w:r>
    </w:p>
    <w:p>
      <w:r>
        <w:rPr>
          <w:b/>
          <w:u w:val="single"/>
        </w:rPr>
        <w:t>122063</w:t>
      </w:r>
    </w:p>
    <w:p>
      <w:r>
        <w:t>1. @Draugra i have to disagree about Anime with wee lassies being aimed primarily at teen school boys.  Ive never met a teen lad who didnt dream of large breasted women.  Conversely, i dont know how many men who wanted to date me because i looked  15 when i was 20.  And they always wanted the schoolgirl outfit.  I think its fairly obviously aimed at the older adult males with wee willies that want someone young and inexperienced because they themselves never emotionally grew beyond primary school.  Just my thoughts.</w:t>
      </w:r>
    </w:p>
    <w:p>
      <w:r>
        <w:rPr>
          <w:b/>
          <w:u w:val="single"/>
        </w:rPr>
        <w:t>122064</w:t>
      </w:r>
    </w:p>
    <w:p>
      <w:r>
        <w:t xml:space="preserve">2. </w:t>
        <w:tab/>
        <w:t>you sound like an angry, insecure roastie who can’t handle the fact that men like youthfulness in women. how the hell did you even find gab? twitter is perfect for you.</w:t>
      </w:r>
    </w:p>
    <w:p>
      <w:r>
        <w:rPr>
          <w:b/>
          <w:u w:val="single"/>
        </w:rPr>
        <w:t>122065</w:t>
      </w:r>
    </w:p>
    <w:p>
      <w:r>
        <w:t xml:space="preserve">3. </w:t>
        <w:tab/>
        <w:tab/>
        <w:t>Stop flirting with me!  I found Gab partially due to Paul Joseph Watson.  Im 23 and far more keenly aware of what men like than you could hope to be. Its ok if you like anime.  Its ok if youve a small penis.  All im saying yer a sick fuck if you like seeing young girls raped by alien tentacles and weird monsters.  Im also saying yer a silly boy and ive about 1200 followers in 3 months who can attest that im extremely right wing.  Finally my statement in the group was not aimed at one person but towards Japanese in general, and emotionally retarded older white guys specifically.   You attacked me personally instead of  the argument in my post.  This is actually right out of the SJW playbook, snowflake.</w:t>
      </w:r>
    </w:p>
    <w:p>
      <w:r>
        <w:rPr>
          <w:b/>
          <w:u w:val="single"/>
        </w:rPr>
        <w:t>122066</w:t>
      </w:r>
    </w:p>
    <w:p>
      <w:r>
        <w:t>1. Jesus is a Jew &amp; judges your life, were you an antisemite hater or did you live a life according to God's laws?</w:t>
      </w:r>
    </w:p>
    <w:p>
      <w:r>
        <w:rPr>
          <w:b/>
          <w:u w:val="single"/>
        </w:rPr>
        <w:t>122067</w:t>
      </w:r>
    </w:p>
    <w:p>
      <w:r>
        <w:t xml:space="preserve">2. </w:t>
        <w:tab/>
        <w:t>Jesus tossed the jews out of the temple...he gave up Judaism right there</w:t>
      </w:r>
    </w:p>
    <w:p>
      <w:r>
        <w:rPr>
          <w:b/>
          <w:u w:val="single"/>
        </w:rPr>
        <w:t>122068</w:t>
      </w:r>
    </w:p>
    <w:p>
      <w:r>
        <w:t xml:space="preserve">3. </w:t>
        <w:tab/>
        <w:tab/>
        <w:t>Jesus wasn't a Jew. You're theologically retarded to believe so.</w:t>
      </w:r>
    </w:p>
    <w:p>
      <w:r>
        <w:rPr>
          <w:b/>
          <w:u w:val="single"/>
        </w:rPr>
        <w:t>122069</w:t>
      </w:r>
    </w:p>
    <w:p>
      <w:r>
        <w:t>1. STFU, RINO POS!   https://www.msn.com/en-us/news/politics/flake-calls-trump-supporters-lock-her-up-chants-disturbing-and-fears-for-future-of-republican-party/ar-BBOgdVb?OCID=ansmsnnews11</w:t>
      </w:r>
    </w:p>
    <w:p>
      <w:r>
        <w:rPr>
          <w:b/>
          <w:u w:val="single"/>
        </w:rPr>
        <w:t>122070</w:t>
      </w:r>
    </w:p>
    <w:p>
      <w:r>
        <w:t xml:space="preserve">2. </w:t>
        <w:tab/>
        <w:t>coming from this faggot FLAKE DC 202-224-4521.  HE IS OUT!</w:t>
      </w:r>
    </w:p>
    <w:p>
      <w:r>
        <w:rPr>
          <w:b/>
          <w:u w:val="single"/>
        </w:rPr>
        <w:t>122071</w:t>
      </w:r>
    </w:p>
    <w:p>
      <w:r>
        <w:t>1. JD has clear mental health issues.</w:t>
      </w:r>
    </w:p>
    <w:p>
      <w:r>
        <w:rPr>
          <w:b/>
          <w:u w:val="single"/>
        </w:rPr>
        <w:t>122072</w:t>
      </w:r>
    </w:p>
    <w:p>
      <w:r>
        <w:t xml:space="preserve">2. </w:t>
        <w:tab/>
        <w:t>Anyone who doesn't think people rise from the dead must be nuts.</w:t>
      </w:r>
    </w:p>
    <w:p>
      <w:r>
        <w:rPr>
          <w:b/>
          <w:u w:val="single"/>
        </w:rPr>
        <w:t>122073</w:t>
      </w:r>
    </w:p>
    <w:p>
      <w:r>
        <w:t xml:space="preserve">3. </w:t>
        <w:tab/>
        <w:tab/>
        <w:t>"the useless faggot attempting to hijack the NPC meme to promote the meme HIV Jesus Christ, the loser failure pussy who died like a pitiful scumbag without a fight, which is what the real life small time Charlie Manson who got flogged and nailed up was.  Christ is death. FIGHT."  This nutjob rant is why you're crazy. If you had just said "Jesus is dead" that would have been a mentally sane response.</w:t>
      </w:r>
    </w:p>
    <w:p>
      <w:r>
        <w:rPr>
          <w:b/>
          <w:u w:val="single"/>
        </w:rPr>
        <w:t>122074</w:t>
      </w:r>
    </w:p>
    <w:p>
      <w:r>
        <w:t xml:space="preserve">4. </w:t>
        <w:tab/>
        <w:tab/>
        <w:tab/>
        <w:t>Oh yeah, tone it down, guy. Don't be extreme.   You fucking faggot.   Now is the time for a hatred never before seen on this planet.   I hate that will scorch the world.</w:t>
      </w:r>
    </w:p>
    <w:p>
      <w:r>
        <w:rPr>
          <w:b/>
          <w:u w:val="single"/>
        </w:rPr>
        <w:t>122075</w:t>
      </w:r>
    </w:p>
    <w:p>
      <w:r>
        <w:t xml:space="preserve">5. </w:t>
        <w:tab/>
        <w:tab/>
        <w:tab/>
        <w:tab/>
        <w:t>Like I said, clear mental issues.</w:t>
      </w:r>
    </w:p>
    <w:p>
      <w:r>
        <w:rPr>
          <w:b/>
          <w:u w:val="single"/>
        </w:rPr>
        <w:t>122076</w:t>
      </w:r>
    </w:p>
    <w:p>
      <w:r>
        <w:t xml:space="preserve">6. </w:t>
        <w:tab/>
        <w:tab/>
        <w:tab/>
        <w:tab/>
        <w:tab/>
        <w:t>On planet fag.</w:t>
      </w:r>
    </w:p>
    <w:p>
      <w:r>
        <w:rPr>
          <w:b/>
          <w:u w:val="single"/>
        </w:rPr>
        <w:t>122077</w:t>
      </w:r>
    </w:p>
    <w:p>
      <w:r>
        <w:t xml:space="preserve">7. </w:t>
        <w:tab/>
        <w:tab/>
        <w:tab/>
        <w:tab/>
        <w:tab/>
        <w:tab/>
        <w:t>https://gab.com/JesusSavedMe</w:t>
      </w:r>
    </w:p>
    <w:p>
      <w:r>
        <w:rPr>
          <w:b/>
          <w:u w:val="single"/>
        </w:rPr>
        <w:t>122078</w:t>
      </w:r>
    </w:p>
    <w:p>
      <w:r>
        <w:t xml:space="preserve">8. </w:t>
        <w:tab/>
        <w:tab/>
        <w:tab/>
        <w:tab/>
        <w:tab/>
        <w:t>“Everyone I disagree with is a faggot”. Seems like anger issues. Mommy didn’t give him enough hugs or he wasn’t breast fed?? Anger is such a huge waste. It takes me little time to block people with no understanding of Christ’s teachings. The path isn’t easy. There’s always some deep seated anger in their souls. As it was in the days of Noah...</w:t>
      </w:r>
    </w:p>
    <w:p>
      <w:r>
        <w:rPr>
          <w:b/>
          <w:u w:val="single"/>
        </w:rPr>
        <w:t>122079</w:t>
      </w:r>
    </w:p>
    <w:p>
      <w:r>
        <w:t xml:space="preserve">9. </w:t>
        <w:tab/>
        <w:tab/>
        <w:tab/>
        <w:tab/>
        <w:tab/>
        <w:tab/>
        <w:t>No, just you Jesus homo fag gaywads.</w:t>
      </w:r>
    </w:p>
    <w:p>
      <w:r>
        <w:rPr>
          <w:b/>
          <w:u w:val="single"/>
        </w:rPr>
        <w:t>122080</w:t>
      </w:r>
    </w:p>
    <w:p>
      <w:r>
        <w:t xml:space="preserve">10. </w:t>
        <w:tab/>
        <w:tab/>
        <w:tab/>
        <w:tab/>
        <w:tab/>
        <w:tab/>
        <w:tab/>
        <w:t>Fuck off asshole. I served in the US Navy for 7 years &amp; took on people bigger than me. I never made it to sea but, I still kicked ass &amp; surprised my division officers proving it.  The only good part of you is the fluid that trickled down your momma’s thigh. God damned keyboard warriors make me sick. &amp; by the way. Boot camp for me was a fricking cake walk. @judgedread</w:t>
      </w:r>
    </w:p>
    <w:p>
      <w:r>
        <w:rPr>
          <w:b/>
          <w:u w:val="single"/>
        </w:rPr>
        <w:t>122081</w:t>
      </w:r>
    </w:p>
    <w:p>
      <w:r>
        <w:t xml:space="preserve">11. </w:t>
        <w:tab/>
        <w:tab/>
        <w:tab/>
        <w:tab/>
        <w:tab/>
        <w:tab/>
        <w:tab/>
        <w:t>I rest my case, fucker. @judgedread</w:t>
      </w:r>
    </w:p>
    <w:p>
      <w:r>
        <w:rPr>
          <w:b/>
          <w:u w:val="single"/>
        </w:rPr>
        <w:t>122082</w:t>
      </w:r>
    </w:p>
    <w:p>
      <w:r>
        <w:t xml:space="preserve">12. </w:t>
        <w:tab/>
        <w:tab/>
        <w:tab/>
        <w:tab/>
        <w:tab/>
        <w:tab/>
        <w:tab/>
        <w:t>https://gab.com/JesusSavedMe</w:t>
      </w:r>
    </w:p>
    <w:p>
      <w:r>
        <w:rPr>
          <w:b/>
          <w:u w:val="single"/>
        </w:rPr>
        <w:t>122083</w:t>
      </w:r>
    </w:p>
    <w:p>
      <w:r>
        <w:t xml:space="preserve">13. </w:t>
        <w:tab/>
        <w:tab/>
        <w:tab/>
        <w:tab/>
        <w:tab/>
        <w:tab/>
        <w:tab/>
        <w:t>https://gab.com/repentorburn</w:t>
      </w:r>
    </w:p>
    <w:p>
      <w:r>
        <w:rPr>
          <w:b/>
          <w:u w:val="single"/>
        </w:rPr>
        <w:t>122084</w:t>
      </w:r>
    </w:p>
    <w:p>
      <w:r>
        <w:t xml:space="preserve">14. </w:t>
        <w:tab/>
        <w:tab/>
        <w:tab/>
        <w:tab/>
        <w:tab/>
        <w:tab/>
        <w:tab/>
        <w:t>JESUS Is LORD</w:t>
      </w:r>
    </w:p>
    <w:p>
      <w:r>
        <w:rPr>
          <w:b/>
          <w:u w:val="single"/>
        </w:rPr>
        <w:t>122085</w:t>
      </w:r>
    </w:p>
    <w:p>
      <w:r>
        <w:t xml:space="preserve">15. </w:t>
        <w:tab/>
        <w:tab/>
        <w:tab/>
        <w:tab/>
        <w:tab/>
        <w:tab/>
        <w:tab/>
        <w:t>I @judgedread am a fool and I repent of this blasphemy</w:t>
      </w:r>
    </w:p>
    <w:p>
      <w:r>
        <w:rPr>
          <w:b/>
          <w:u w:val="single"/>
        </w:rPr>
        <w:t>122086</w:t>
      </w:r>
    </w:p>
    <w:p>
      <w:r>
        <w:t xml:space="preserve">16. </w:t>
        <w:tab/>
        <w:tab/>
        <w:tab/>
        <w:tab/>
        <w:t>I @judgedread am a fool and I repent of this blasphemy</w:t>
      </w:r>
    </w:p>
    <w:p>
      <w:r>
        <w:rPr>
          <w:b/>
          <w:u w:val="single"/>
        </w:rPr>
        <w:t>122087</w:t>
      </w:r>
    </w:p>
    <w:p>
      <w:r>
        <w:t>1.</w:t>
      </w:r>
    </w:p>
    <w:p>
      <w:r>
        <w:rPr>
          <w:b/>
          <w:u w:val="single"/>
        </w:rPr>
        <w:t>122088</w:t>
      </w:r>
    </w:p>
    <w:p>
      <w:r>
        <w:t xml:space="preserve">2. </w:t>
        <w:tab/>
        <w:t>Paedophile prophet loving cunt 😡</w:t>
      </w:r>
    </w:p>
    <w:p>
      <w:r>
        <w:rPr>
          <w:b/>
          <w:u w:val="single"/>
        </w:rPr>
        <w:t>122089</w:t>
      </w:r>
    </w:p>
    <w:p>
      <w:r>
        <w:t xml:space="preserve">3. </w:t>
        <w:tab/>
        <w:tab/>
        <w:t>A Child Bride The Hadith Bukhari Vol. V, No. 234: Narrated Aisha: The Prophet was engaged to me when I was a girl six years old…. I was playing in a swing with some of my girl friends…. Unexpectedly Allah’s Apostle came to me in the afternoon and my mother handed me over to him.</w:t>
      </w:r>
    </w:p>
    <w:p>
      <w:r>
        <w:rPr>
          <w:b/>
          <w:u w:val="single"/>
        </w:rPr>
        <w:t>122090</w:t>
      </w:r>
    </w:p>
    <w:p>
      <w:r>
        <w:t xml:space="preserve">4. </w:t>
        <w:tab/>
        <w:tab/>
        <w:t>A Child Bride The Hadith Bukhari Vol. V, No. 234: . At that time I was a girl of nine years of age. Bukhari Vol. V, No. 236: The Prophet … married Aisha when she was a girl of six years of age and consummated that marriage when she was nine years old.</w:t>
      </w:r>
    </w:p>
    <w:p>
      <w:r>
        <w:rPr>
          <w:b/>
          <w:u w:val="single"/>
        </w:rPr>
        <w:t>122091</w:t>
      </w:r>
    </w:p>
    <w:p>
      <w:r>
        <w:t>1. Wtf?</w:t>
      </w:r>
    </w:p>
    <w:p>
      <w:r>
        <w:rPr>
          <w:b/>
          <w:u w:val="single"/>
        </w:rPr>
        <w:t>122092</w:t>
      </w:r>
    </w:p>
    <w:p>
      <w:r>
        <w:t xml:space="preserve">2. </w:t>
        <w:tab/>
        <w:t>That quantum physics quote is perhaps even more retarded than the clown.</w:t>
      </w:r>
    </w:p>
    <w:p>
      <w:r>
        <w:rPr>
          <w:b/>
          <w:u w:val="single"/>
        </w:rPr>
        <w:t>122093</w:t>
      </w:r>
    </w:p>
    <w:p>
      <w:r>
        <w:t>1.</w:t>
      </w:r>
    </w:p>
    <w:p>
      <w:r>
        <w:rPr>
          <w:b/>
          <w:u w:val="single"/>
        </w:rPr>
        <w:t>122094</w:t>
      </w:r>
    </w:p>
    <w:p>
      <w:r>
        <w:t xml:space="preserve">2. </w:t>
        <w:tab/>
        <w:t>Yea so STOP fucking being SOOOOO PATHETIC trying to take credit for Trump’s Economy Obummer....YOU SUCK. You’re a TRAITOR. You are a dirty MUZZIE ....you were NEVER MY PRESIDENT because you’re NOT EVEN AN AMERICAN!!!! Nobody believes you. Nobody likes you.</w:t>
      </w:r>
    </w:p>
    <w:p>
      <w:r>
        <w:rPr>
          <w:b/>
          <w:u w:val="single"/>
        </w:rPr>
        <w:t>122095</w:t>
      </w:r>
    </w:p>
    <w:p>
      <w:r>
        <w:t xml:space="preserve">3. </w:t>
        <w:tab/>
        <w:tab/>
        <w:t>Get it all out</w:t>
      </w:r>
    </w:p>
    <w:p>
      <w:r>
        <w:rPr>
          <w:b/>
          <w:u w:val="single"/>
        </w:rPr>
        <w:t>122096</w:t>
      </w:r>
    </w:p>
    <w:p>
      <w:r>
        <w:t>4.</w:t>
      </w:r>
    </w:p>
    <w:p>
      <w:r>
        <w:rPr>
          <w:b/>
          <w:u w:val="single"/>
        </w:rPr>
        <w:t>122097</w:t>
      </w:r>
    </w:p>
    <w:p>
      <w:r>
        <w:t xml:space="preserve">5. </w:t>
        <w:tab/>
        <w:tab/>
        <w:t>Thanks. I Do feel better. Lol!</w:t>
      </w:r>
    </w:p>
    <w:p>
      <w:r>
        <w:rPr>
          <w:b/>
          <w:u w:val="single"/>
        </w:rPr>
        <w:t>122098</w:t>
      </w:r>
    </w:p>
    <w:p>
      <w:r>
        <w:t>1. Of course "It's" confused, he's still trying to decide whether to get his ding-a-ling cut off or not &amp; can't figure out yet what bathroom to use..   https://www.breitbart.com/entertainment/2018/10/26/caitlyn-jenner-denounces-donald-trump-i-was-wrong-to-support-him/</w:t>
      </w:r>
    </w:p>
    <w:p>
      <w:r>
        <w:rPr>
          <w:b/>
          <w:u w:val="single"/>
        </w:rPr>
        <w:t>122099</w:t>
      </w:r>
    </w:p>
    <w:p>
      <w:r>
        <w:t xml:space="preserve">2. </w:t>
        <w:tab/>
        <w:t>Why do people even listen to this retarded mentally ill fool?</w:t>
      </w:r>
    </w:p>
    <w:p>
      <w:r>
        <w:rPr>
          <w:b/>
          <w:u w:val="single"/>
        </w:rPr>
        <w:t>122100</w:t>
      </w:r>
    </w:p>
    <w:p>
      <w:r>
        <w:t xml:space="preserve">3. </w:t>
        <w:tab/>
        <w:tab/>
        <w:t>'That's Entertainment' ..LOL.. After they blow through another $200-$300 million or so, I think the studio bosses will figure it out..</w:t>
      </w:r>
    </w:p>
    <w:p>
      <w:r>
        <w:rPr>
          <w:b/>
          <w:u w:val="single"/>
        </w:rPr>
        <w:t>122101</w:t>
      </w:r>
    </w:p>
    <w:p>
      <w:r>
        <w:t>1. View host suggests Melania was Trump's mistress. Later talks about her faith! This isn't the faith I know!  https://www.foxnews.com/entertainment/sarah-sanders-slams-the-view-after-host-suggests-melania-was-trumps-mistress   https://twitter.com/TheView/status/1051088522520727552   Jesus' name for this. WHITE.WASHED. SEPULCHER!</w:t>
      </w:r>
    </w:p>
    <w:p>
      <w:r>
        <w:rPr>
          <w:b/>
          <w:u w:val="single"/>
        </w:rPr>
        <w:t>122102</w:t>
      </w:r>
    </w:p>
    <w:p>
      <w:r>
        <w:t xml:space="preserve">2. </w:t>
        <w:tab/>
        <w:t>Why do they put these retarded overweight women on the view all the time.  Oh, right, their audience is retarded overweight women.</w:t>
      </w:r>
    </w:p>
    <w:p>
      <w:r>
        <w:rPr>
          <w:b/>
          <w:u w:val="single"/>
        </w:rPr>
        <w:t>122103</w:t>
      </w:r>
    </w:p>
    <w:p>
      <w:r>
        <w:t>1. lol this young lass hands him his ass https://youtu.be/TVNeu7IurZQ</w:t>
      </w:r>
    </w:p>
    <w:p>
      <w:r>
        <w:rPr>
          <w:b/>
          <w:u w:val="single"/>
        </w:rPr>
        <w:t>122104</w:t>
      </w:r>
    </w:p>
    <w:p>
      <w:r>
        <w:t xml:space="preserve">2. </w:t>
        <w:tab/>
        <w:t>Owen Jones is a complete twat</w:t>
      </w:r>
    </w:p>
    <w:p>
      <w:r>
        <w:rPr>
          <w:b/>
          <w:u w:val="single"/>
        </w:rPr>
        <w:t>122105</w:t>
      </w:r>
    </w:p>
    <w:p>
      <w:r>
        <w:t xml:space="preserve">3. </w:t>
        <w:tab/>
        <w:tab/>
        <w:t>yes.....yes he is</w:t>
      </w:r>
    </w:p>
    <w:p>
      <w:r>
        <w:rPr>
          <w:b/>
          <w:u w:val="single"/>
        </w:rPr>
        <w:t>122106</w:t>
      </w:r>
    </w:p>
    <w:p>
      <w:r>
        <w:t>1. saw this on Reddit</w:t>
      </w:r>
    </w:p>
    <w:p>
      <w:r>
        <w:rPr>
          <w:b/>
          <w:u w:val="single"/>
        </w:rPr>
        <w:t>122107</w:t>
      </w:r>
    </w:p>
    <w:p>
      <w:r>
        <w:t xml:space="preserve">2. </w:t>
        <w:tab/>
        <w:t>This is such a terrible boomer meme. Merkel is a communist. National Socialism fights communism. Jfc I can’t.🤦🏼‍♀️😑🔫   wtf?! @Booster_Bunny</w:t>
      </w:r>
    </w:p>
    <w:p>
      <w:r>
        <w:rPr>
          <w:b/>
          <w:u w:val="single"/>
        </w:rPr>
        <w:t>122108</w:t>
      </w:r>
    </w:p>
    <w:p>
      <w:r>
        <w:t xml:space="preserve">3. </w:t>
        <w:tab/>
        <w:tab/>
        <w:t>qtards think hitlers sperm was frozen and later used to spawn merkel</w:t>
      </w:r>
    </w:p>
    <w:p>
      <w:r>
        <w:rPr>
          <w:b/>
          <w:u w:val="single"/>
        </w:rPr>
        <w:t>122109</w:t>
      </w:r>
    </w:p>
    <w:p>
      <w:r>
        <w:t xml:space="preserve">4. </w:t>
        <w:tab/>
        <w:tab/>
        <w:tab/>
        <w:t>If anyone is inbred it's you ugly, borderline retarded jews.</w:t>
      </w:r>
    </w:p>
    <w:p>
      <w:r>
        <w:rPr>
          <w:b/>
          <w:u w:val="single"/>
        </w:rPr>
        <w:t>122110</w:t>
      </w:r>
    </w:p>
    <w:p>
      <w:r>
        <w:t>1. At 98% Black High School in Jackson, MS - Near City Where Two White Cops Were Just Murdered by Black Male - Halftime Band Performance Depicts Executing Cops  http://stuffblackpeopledontlike.blogspot.com/2018/10/at-98-black-high-school-in-jackson-ms.html</w:t>
      </w:r>
    </w:p>
    <w:p>
      <w:r>
        <w:rPr>
          <w:b/>
          <w:u w:val="single"/>
        </w:rPr>
        <w:t>122111</w:t>
      </w:r>
    </w:p>
    <w:p>
      <w:r>
        <w:t xml:space="preserve">2. </w:t>
        <w:tab/>
        <w:t>I would call that a nigger high school... they aren't black they are niggers.  Real black people have class and would never lower themselves to that behavior.</w:t>
      </w:r>
    </w:p>
    <w:p>
      <w:r>
        <w:rPr>
          <w:b/>
          <w:u w:val="single"/>
        </w:rPr>
        <w:t>122112</w:t>
      </w:r>
    </w:p>
    <w:p>
      <w:r>
        <w:t>1. this uglier than shit, lying cunt needed a second front door because she had google interns staying there and the second door was for them</w:t>
      </w:r>
    </w:p>
    <w:p>
      <w:r>
        <w:rPr>
          <w:b/>
          <w:u w:val="single"/>
        </w:rPr>
        <w:t>122113</w:t>
      </w:r>
    </w:p>
    <w:p>
      <w:r>
        <w:t>1. Over 100 White women are raped or sexually assaulted by Black men every day in the United States.  🎯   Source: https://archive.today/o/LRe05/archive.frontpagemag.com/readArticle.aspx?ARTID=26368</w:t>
      </w:r>
    </w:p>
    <w:p>
      <w:r>
        <w:rPr>
          <w:b/>
          <w:u w:val="single"/>
        </w:rPr>
        <w:t>122114</w:t>
      </w:r>
    </w:p>
    <w:p>
      <w:r>
        <w:t xml:space="preserve">2. </w:t>
        <w:tab/>
        <w:t>Numbers don't lie. The nigger is unable to control its animalistic impulses. The nigger has always been a threat to our White women.</w:t>
      </w:r>
    </w:p>
    <w:p>
      <w:r>
        <w:rPr>
          <w:b/>
          <w:u w:val="single"/>
        </w:rPr>
        <w:t>122115</w:t>
      </w:r>
    </w:p>
    <w:p>
      <w:r>
        <w:t>1. Mike Allen:  ‏Home Invasion Thug Stabs 75-Year-Old Man, 80-Year-Old Wife BLOWS THUG AWAY - should she get a MEDAL?   https://www.mm24info.com/2018/10/07/home-invasion-thug-stabs-75-year-old-man-80-year-old-wife-blows-thug-away/</w:t>
      </w:r>
    </w:p>
    <w:p>
      <w:r>
        <w:rPr>
          <w:b/>
          <w:u w:val="single"/>
        </w:rPr>
        <w:t>122116</w:t>
      </w:r>
    </w:p>
    <w:p>
      <w:r>
        <w:t xml:space="preserve">2. </w:t>
        <w:tab/>
        <w:t>Grandma 1 - Fairy Gay Faggot 0</w:t>
      </w:r>
    </w:p>
    <w:p>
      <w:r>
        <w:rPr>
          <w:b/>
          <w:u w:val="single"/>
        </w:rPr>
        <w:t>122117</w:t>
      </w:r>
    </w:p>
    <w:p>
      <w:r>
        <w:t xml:space="preserve">3. </w:t>
        <w:tab/>
        <w:tab/>
        <w:t>They sure picked a strange-looking grandma for this article...</w:t>
      </w:r>
    </w:p>
    <w:p>
      <w:r>
        <w:rPr>
          <w:b/>
          <w:u w:val="single"/>
        </w:rPr>
        <w:t>122118</w:t>
      </w:r>
    </w:p>
    <w:p>
      <w:r>
        <w:t>1. Traitor in GOP!!!!    https://www.breitbart.com/big-government/2018/10/05/gops-lisa-murkowski-endangers-kavanaugh-confirmation/</w:t>
      </w:r>
    </w:p>
    <w:p>
      <w:r>
        <w:rPr>
          <w:b/>
          <w:u w:val="single"/>
        </w:rPr>
        <w:t>122119</w:t>
      </w:r>
    </w:p>
    <w:p>
      <w:r>
        <w:t xml:space="preserve">2. </w:t>
        <w:tab/>
        <w:t>He's a "Good Man" But Not The Right Man At This Time. How Do You Understand Logic Like That. There Are Few Good Men In DC And His Qualifications For The Bench Are Beyond Reproach.She Walks Like A Liberal, Talks Like A Liberal, and Votes Like A Liberal. Murkowski MUST Be Primaried At The Next Opportunity To Insure Republican Objectives Are Met.</w:t>
      </w:r>
    </w:p>
    <w:p>
      <w:r>
        <w:rPr>
          <w:b/>
          <w:u w:val="single"/>
        </w:rPr>
        <w:t>122120</w:t>
      </w:r>
    </w:p>
    <w:p>
      <w:r>
        <w:t xml:space="preserve">3. </w:t>
        <w:tab/>
        <w:tab/>
        <w:t>This is why!</w:t>
      </w:r>
    </w:p>
    <w:p>
      <w:r>
        <w:rPr>
          <w:b/>
          <w:u w:val="single"/>
        </w:rPr>
        <w:t>122121</w:t>
      </w:r>
    </w:p>
    <w:p>
      <w:r>
        <w:t xml:space="preserve">4. </w:t>
        <w:tab/>
        <w:tab/>
        <w:tab/>
        <w:t>This Is Called Consorting With The Enemy. Doesn't Look Like Negotiating To Me!</w:t>
      </w:r>
    </w:p>
    <w:p>
      <w:r>
        <w:rPr>
          <w:b/>
          <w:u w:val="single"/>
        </w:rPr>
        <w:t>122122</w:t>
      </w:r>
    </w:p>
    <w:p>
      <w:r>
        <w:t xml:space="preserve">5. </w:t>
        <w:tab/>
        <w:tab/>
        <w:tab/>
        <w:tab/>
        <w:t>Well if dyke Murkowski is too weak to withstand the threats of a almost 90-year-old hag, she should resign now.</w:t>
      </w:r>
    </w:p>
    <w:p>
      <w:r>
        <w:rPr>
          <w:b/>
          <w:u w:val="single"/>
        </w:rPr>
        <w:t>122123</w:t>
      </w:r>
    </w:p>
    <w:p>
      <w:r>
        <w:t xml:space="preserve">6. </w:t>
        <w:tab/>
        <w:tab/>
        <w:tab/>
        <w:tab/>
        <w:tab/>
        <w:t>Sounds Like A Good Idea 2 me!</w:t>
      </w:r>
    </w:p>
    <w:p>
      <w:r>
        <w:rPr>
          <w:b/>
          <w:u w:val="single"/>
        </w:rPr>
        <w:t>122124</w:t>
      </w:r>
    </w:p>
    <w:p>
      <w:r>
        <w:t>1. This is what Swedes endorse. This is what pagans endorse. Proof that your gods don't exist. Fuck Sweden! Fuck paganism! Take the mark of the beast! (I bet you actually would too, just to rebel against the "kike god")   https://www.shtfplan.com/headline-news/the-swedish-are-micro-chipping-themselves-by-the-thousands_10222018</w:t>
      </w:r>
    </w:p>
    <w:p>
      <w:r>
        <w:rPr>
          <w:b/>
          <w:u w:val="single"/>
        </w:rPr>
        <w:t>122125</w:t>
      </w:r>
    </w:p>
    <w:p>
      <w:r>
        <w:t xml:space="preserve">2. </w:t>
        <w:tab/>
        <w:t>yes that is the Devil's mark ,the jew</w:t>
      </w:r>
    </w:p>
    <w:p>
      <w:r>
        <w:rPr>
          <w:b/>
          <w:u w:val="single"/>
        </w:rPr>
        <w:t>122126</w:t>
      </w:r>
    </w:p>
    <w:p>
      <w:r>
        <w:t xml:space="preserve">3. </w:t>
        <w:tab/>
        <w:tab/>
        <w:t>stop it  please with your sand nigger we was joosensheeit</w:t>
      </w:r>
    </w:p>
    <w:p>
      <w:r>
        <w:rPr>
          <w:b/>
          <w:u w:val="single"/>
        </w:rPr>
        <w:t>122127</w:t>
      </w:r>
    </w:p>
    <w:p>
      <w:r>
        <w:t>1.</w:t>
      </w:r>
    </w:p>
    <w:p>
      <w:r>
        <w:rPr>
          <w:b/>
          <w:u w:val="single"/>
        </w:rPr>
        <w:t>122128</w:t>
      </w:r>
    </w:p>
    <w:p>
      <w:r>
        <w:t xml:space="preserve">2. </w:t>
        <w:tab/>
        <w:t>It is time WE get offended!   Burn all copies of the Koran   Bulldoze down all mosques   Start deportation</w:t>
      </w:r>
    </w:p>
    <w:p>
      <w:r>
        <w:rPr>
          <w:b/>
          <w:u w:val="single"/>
        </w:rPr>
        <w:t>122129</w:t>
      </w:r>
    </w:p>
    <w:p>
      <w:r>
        <w:t xml:space="preserve">3. </w:t>
        <w:tab/>
        <w:tab/>
        <w:t>So easy to insult a MUZZIE on his level of intelligence But for my satisfaction of INSULTING THEM there is no FULL SATISFACTION I just cant INSULT THEM enough to satisfy myself....</w:t>
      </w:r>
    </w:p>
    <w:p>
      <w:r>
        <w:rPr>
          <w:b/>
          <w:u w:val="single"/>
        </w:rPr>
        <w:t>122130</w:t>
      </w:r>
    </w:p>
    <w:p>
      <w:r>
        <w:t>1. Oct.2.2018   US ambassador to NATO says it may be necessary to "take out" the new Russian intermediate missiles of the type Iskander, which Russia has tested in Kaliningrad. "Russia is breaking the INF Agreement on medium-range missiles ," said Kay Bailey Hutchison "If diplomacy doesn't work it may it be necessary to deter", she added.</w:t>
      </w:r>
    </w:p>
    <w:p>
      <w:r>
        <w:rPr>
          <w:b/>
          <w:u w:val="single"/>
        </w:rPr>
        <w:t>122131</w:t>
      </w:r>
    </w:p>
    <w:p>
      <w:r>
        <w:t xml:space="preserve">2. </w:t>
        <w:tab/>
        <w:t>Russia-China keeps pushing its aggression on Western Europe.   This is not to the benefit of either Russia or the West, but China surely benefits.   Did Putin get played?</w:t>
      </w:r>
    </w:p>
    <w:p>
      <w:r>
        <w:rPr>
          <w:b/>
          <w:u w:val="single"/>
        </w:rPr>
        <w:t>122132</w:t>
      </w:r>
    </w:p>
    <w:p>
      <w:r>
        <w:t xml:space="preserve">3. </w:t>
        <w:tab/>
        <w:tab/>
        <w:t>Maybe stop believing globalist liars.  NATO surrounds Russia with missiles, military bases, war games. but Russia putting stuff on their own territory to defend itself is aggression.</w:t>
      </w:r>
    </w:p>
    <w:p>
      <w:r>
        <w:rPr>
          <w:b/>
          <w:u w:val="single"/>
        </w:rPr>
        <w:t>122133</w:t>
      </w:r>
    </w:p>
    <w:p>
      <w:r>
        <w:t xml:space="preserve">4. </w:t>
        <w:tab/>
        <w:tab/>
        <w:tab/>
        <w:t>Stupid globalist cunt</w:t>
      </w:r>
    </w:p>
    <w:p>
      <w:r>
        <w:rPr>
          <w:b/>
          <w:u w:val="single"/>
        </w:rPr>
        <w:t>122134</w:t>
      </w:r>
    </w:p>
    <w:p>
      <w:r>
        <w:t>1. People should over piss taking cunt alec Baldwin and pedos cunt a Hillary Clinton gang should all should be short dead</w:t>
      </w:r>
    </w:p>
    <w:p>
      <w:r>
        <w:rPr>
          <w:b/>
          <w:u w:val="single"/>
        </w:rPr>
        <w:t>122135</w:t>
      </w:r>
    </w:p>
    <w:p>
      <w:r>
        <w:t>1. Beto BIG crowds... https://kek.gg/u/YsdZ</w:t>
      </w:r>
    </w:p>
    <w:p>
      <w:r>
        <w:rPr>
          <w:b/>
          <w:u w:val="single"/>
        </w:rPr>
        <w:t>122136</w:t>
      </w:r>
    </w:p>
    <w:p>
      <w:r>
        <w:t xml:space="preserve">2. </w:t>
        <w:tab/>
        <w:t>BETO drew "big crowds" in AUSTIN, not Texas. Austin is the faggot blue center of a very red state  Always has been. They once called themselves, "The Lesbian Capital of the Country" and pride themselves on being "weird" which, now, just means hypocriticaly arrogant and smug with high taxes. O'Rourke doesn't have a prayer to beat the Zodiac Killer.</w:t>
      </w:r>
    </w:p>
    <w:p>
      <w:r>
        <w:rPr>
          <w:b/>
          <w:u w:val="single"/>
        </w:rPr>
        <w:t>122137</w:t>
      </w:r>
    </w:p>
    <w:p>
      <w:r>
        <w:t>1. Test 3 for censorship:  Oh this I'll believe.   You fucking cunt kike bitch, you think it's cute to mock us as "brave" when we can't even defend ourselves without catching an ADL inspired Federal case in prison for 10-20 years for self defense?   Do you know what's going to happen to you once we don't have to fear this anymore?   ...keep fucking talking jew</w:t>
      </w:r>
    </w:p>
    <w:p>
      <w:r>
        <w:rPr>
          <w:b/>
          <w:u w:val="single"/>
        </w:rPr>
        <w:t>122138</w:t>
      </w:r>
    </w:p>
    <w:p>
      <w:r>
        <w:t>1.</w:t>
      </w:r>
    </w:p>
    <w:p>
      <w:r>
        <w:rPr>
          <w:b/>
          <w:u w:val="single"/>
        </w:rPr>
        <w:t>122139</w:t>
      </w:r>
    </w:p>
    <w:p>
      <w:r>
        <w:t xml:space="preserve">2. </w:t>
        <w:tab/>
        <w:t>And what is the Christian God all about?    Romans 2:11   Leviticus 19:33-34   Acts 10:34-35   Colossians 3:10-11   Galatians 3:23-29</w:t>
      </w:r>
    </w:p>
    <w:p>
      <w:r>
        <w:rPr>
          <w:b/>
          <w:u w:val="single"/>
        </w:rPr>
        <w:t>122140</w:t>
      </w:r>
    </w:p>
    <w:p>
      <w:r>
        <w:t xml:space="preserve">3. </w:t>
        <w:tab/>
        <w:tab/>
        <w:t>Since you seem keen to embarrass yourself in matters you don't understand please do go on...</w:t>
      </w:r>
    </w:p>
    <w:p>
      <w:r>
        <w:rPr>
          <w:b/>
          <w:u w:val="single"/>
        </w:rPr>
        <w:t>122141</w:t>
      </w:r>
    </w:p>
    <w:p>
      <w:r>
        <w:t xml:space="preserve">4. </w:t>
        <w:tab/>
        <w:tab/>
        <w:tab/>
        <w:t>I was a devout Christian for almost 20y. My understanding is fine.</w:t>
      </w:r>
    </w:p>
    <w:p>
      <w:r>
        <w:rPr>
          <w:b/>
          <w:u w:val="single"/>
        </w:rPr>
        <w:t>122142</w:t>
      </w:r>
    </w:p>
    <w:p>
      <w:r>
        <w:t xml:space="preserve">5. </w:t>
        <w:tab/>
        <w:tab/>
        <w:tab/>
        <w:tab/>
        <w:t>Have the courage of your *convictions* faggot.  You take a steaming dump in my timeline and when I challenge you to back it up you literally pull the "I made you angry I win the debate?". Perhaps the most faggots homo thing ever.  But sure faggot you *ARE* a real boy!</w:t>
      </w:r>
    </w:p>
    <w:p>
      <w:r>
        <w:rPr>
          <w:b/>
          <w:u w:val="single"/>
        </w:rPr>
        <w:t>122143</w:t>
      </w:r>
    </w:p>
    <w:p>
      <w:r>
        <w:t>1. Just curious...how many of you lovely ladies get retarded DMs from men that have jack shit to say but try to initiate lame bantz BS?   Attention, dear newly arrived gentlemen.   We arent awaiting your rescue or dick.   please behave accordingly.   Thank you.   #MAGA #NotYourThot #PleaseJustSitOnYourHand #ItWillBeLikeAStranger   #SadistBitchBantz</w:t>
      </w:r>
    </w:p>
    <w:p>
      <w:r>
        <w:rPr>
          <w:b/>
          <w:u w:val="single"/>
        </w:rPr>
        <w:t>122144</w:t>
      </w:r>
    </w:p>
    <w:p>
      <w:r>
        <w:t>1. Fido : What He Taught Mary Rodgers About Love   https://plus.google.com/117241938146428395960</w:t>
      </w:r>
    </w:p>
    <w:p>
      <w:r>
        <w:rPr>
          <w:b/>
          <w:u w:val="single"/>
        </w:rPr>
        <w:t>122145</w:t>
      </w:r>
    </w:p>
    <w:p>
      <w:r>
        <w:t xml:space="preserve">2. </w:t>
        <w:tab/>
        <w:t>damn nigger i didn't know you were a nazi. 14/88</w:t>
      </w:r>
    </w:p>
    <w:p>
      <w:r>
        <w:rPr>
          <w:b/>
          <w:u w:val="single"/>
        </w:rPr>
        <w:t>122146</w:t>
      </w:r>
    </w:p>
    <w:p>
      <w:r>
        <w:t>1. Michigan female student accused male student of rape has been sentenced to jail for lying   https://kek.gg/u/34gh_ https://redd.it/9kmqzk</w:t>
      </w:r>
    </w:p>
    <w:p>
      <w:r>
        <w:rPr>
          <w:b/>
          <w:u w:val="single"/>
        </w:rPr>
        <w:t>122147</w:t>
      </w:r>
    </w:p>
    <w:p>
      <w:r>
        <w:t xml:space="preserve">2. </w:t>
        <w:tab/>
        <w:t>Another carpet munching dyke that wishes she had real sex.</w:t>
      </w:r>
    </w:p>
    <w:p>
      <w:r>
        <w:rPr>
          <w:b/>
          <w:u w:val="single"/>
        </w:rPr>
        <w:t>122148</w:t>
      </w:r>
    </w:p>
    <w:p>
      <w:r>
        <w:t>1. After Tiny beat the shit out of the Antifa in Portland, he reportedly spontaneously broke out into the Cupid Shuffle   https://www.youtube.com/watch?v=ykxnUiwo3nI</w:t>
      </w:r>
    </w:p>
    <w:p>
      <w:r>
        <w:rPr>
          <w:b/>
          <w:u w:val="single"/>
        </w:rPr>
        <w:t>122149</w:t>
      </w:r>
    </w:p>
    <w:p>
      <w:r>
        <w:t xml:space="preserve">2. </w:t>
        <w:tab/>
        <w:t>So sad seeing white ethnomasochists listen to and even dance to nigger music.</w:t>
      </w:r>
    </w:p>
    <w:p>
      <w:r>
        <w:rPr>
          <w:b/>
          <w:u w:val="single"/>
        </w:rPr>
        <w:t>122150</w:t>
      </w:r>
    </w:p>
    <w:p>
      <w:r>
        <w:t>1. Trump fully supports Italy's anti-migration policy: I agree with their stance 100%   https://voiceofeurope.com/2018/10/trump-fully-supports-italys-anti-migration-policy-i-agree-with-their-stance-100/#.W9RMcvYOjdE.twitter</w:t>
      </w:r>
    </w:p>
    <w:p>
      <w:r>
        <w:rPr>
          <w:b/>
          <w:u w:val="single"/>
        </w:rPr>
        <w:t>122151</w:t>
      </w:r>
    </w:p>
    <w:p>
      <w:r>
        <w:t xml:space="preserve">2. </w:t>
        <w:tab/>
        <w:t>Trump’s a retard and the people that follow him are retarded sheep.</w:t>
      </w:r>
    </w:p>
    <w:p>
      <w:r>
        <w:rPr>
          <w:b/>
          <w:u w:val="single"/>
        </w:rPr>
        <w:t>122152</w:t>
      </w:r>
    </w:p>
    <w:p>
      <w:r>
        <w:t>1. When they were giving you all that shit on Voat even threatening to kill you I stood up for you many times. Even though you were never in danger because you are still anonymous on the internet. Saying they will kill "Empress" is just so much hot air and you know it. I put up with non stop slander and defamation for over a year and never dreamed of contacting the FBI, but when he started linking to my real life Linkedin account, which could endanger my professional life, and even my Facebook page, which could endanger myself and my family IN REAL LIFE, then and only then did I try to contact the FBI to see if I had any legal options to make him stop. I did not even expect the FBI to do anything and of course they never even got back with me. You are acting like even if they did look into it I was going to be endangering the entire Voat website somehow. As if the overburdened underpaid FBI field agents would have had the desire to to sift through the millions upon millions of posts to look for "troublemakers" Voat is not some untouchable holy grail and the guy stalking me is an evil little cunt that does not deserve your defense. Just stop Empress. Do not lower yourself to this level of petty vindictive bullshit. Stay focused on what truly matters. What we are both fighting for everyday. We used to be allies. We could be again. @Mondragon @DougMorrison @VSovren</w:t>
      </w:r>
    </w:p>
    <w:p>
      <w:r>
        <w:rPr>
          <w:b/>
          <w:u w:val="single"/>
        </w:rPr>
        <w:t>122153</w:t>
      </w:r>
    </w:p>
    <w:p>
      <w:r>
        <w:t>1. No you gap toothed cunt it's because of nato there are no wars in Europe</w:t>
      </w:r>
    </w:p>
    <w:p>
      <w:r>
        <w:rPr>
          <w:b/>
          <w:u w:val="single"/>
        </w:rPr>
        <w:t>122154</w:t>
      </w:r>
    </w:p>
    <w:p>
      <w:r>
        <w:t>1.</w:t>
      </w:r>
    </w:p>
    <w:p>
      <w:r>
        <w:rPr>
          <w:b/>
          <w:u w:val="single"/>
        </w:rPr>
        <w:t>122155</w:t>
      </w:r>
    </w:p>
    <w:p>
      <w:r>
        <w:t xml:space="preserve">2. </w:t>
        <w:tab/>
        <w:t>Black women are retarded</w:t>
      </w:r>
    </w:p>
    <w:p>
      <w:r>
        <w:rPr>
          <w:b/>
          <w:u w:val="single"/>
        </w:rPr>
        <w:t>122156</w:t>
      </w:r>
    </w:p>
    <w:p>
      <w:r>
        <w:t>1. Enjoying the freedom that the British Army have fought for is not allowed. Is it even British any more? They give holidays to people in enemy uniform.       Soldier in Tommy Robinson video to be discharged from army https://news.sky.com/story/soldier-in-tommy-robinson-video-to-be-discharged-from-army-11522986</w:t>
      </w:r>
    </w:p>
    <w:p>
      <w:r>
        <w:rPr>
          <w:b/>
          <w:u w:val="single"/>
        </w:rPr>
        <w:t>122157</w:t>
      </w:r>
    </w:p>
    <w:p>
      <w:r>
        <w:t xml:space="preserve">2. </w:t>
        <w:tab/>
        <w:t>Good luck with the future recruiting Army. How do you say army strong, bring your own machete in Arabic? Pretty sad when the recruits know right from wrong and their superiors have their heads stuck up the left's arse. Since when does the army condone rape grooming gangs? Clearly the BA needs it's own Joan of Arc.</w:t>
      </w:r>
    </w:p>
    <w:p>
      <w:r>
        <w:rPr>
          <w:b/>
          <w:u w:val="single"/>
        </w:rPr>
        <w:t>122158</w:t>
      </w:r>
    </w:p>
    <w:p>
      <w:r>
        <w:t xml:space="preserve">3. </w:t>
        <w:tab/>
        <w:tab/>
        <w:t>This is belonging advert..all very nice indeed, esp the muzzy bit!!! I was thinking, when that cunt want,s to drop to his knee,s n pray!  In the middle of a firefight, when the shit is real &amp; chunk,s of ground flying through the air to the whiz of bullit,s and screams of your mates!!!  Do,es every1 just say hang on a minute chap,s. While Abdul finish,s... Or what😬</w:t>
      </w:r>
    </w:p>
    <w:p>
      <w:r>
        <w:rPr>
          <w:b/>
          <w:u w:val="single"/>
        </w:rPr>
        <w:t>122159</w:t>
      </w:r>
    </w:p>
    <w:p>
      <w:r>
        <w:t>1. RT @DrDavidDuke:    If he was wearing a yarmulke and she was holding a Talmud, this would be considered a hate crime. https://kek.gg/u/T2cg</w:t>
      </w:r>
    </w:p>
    <w:p>
      <w:r>
        <w:rPr>
          <w:b/>
          <w:u w:val="single"/>
        </w:rPr>
        <w:t>122160</w:t>
      </w:r>
    </w:p>
    <w:p>
      <w:r>
        <w:t xml:space="preserve">2. </w:t>
        <w:tab/>
        <w:t>Hey but it's ok for jews to make fun and belittle whites as if they were retarded inbred hicks. They basically do it all the time.</w:t>
      </w:r>
    </w:p>
    <w:p>
      <w:r>
        <w:rPr>
          <w:b/>
          <w:u w:val="single"/>
        </w:rPr>
        <w:t>122161</w:t>
      </w:r>
    </w:p>
    <w:p>
      <w:r>
        <w:t>1. SELF-HATING WHITE CUCKS ON PARADE</w:t>
      </w:r>
    </w:p>
    <w:p>
      <w:r>
        <w:rPr>
          <w:b/>
          <w:u w:val="single"/>
        </w:rPr>
        <w:t>122162</w:t>
      </w:r>
    </w:p>
    <w:p>
      <w:r>
        <w:t xml:space="preserve">2. </w:t>
        <w:tab/>
        <w:t>How about we give black people real education/training/jobs. Show them they can be proud of American life, that they don't need "thug life". How about we call just them Americans, brothers and sisters, and people who don't need a plantation. They don't need you if they have freedom. We will end the poverty and ignorance, and we will help those in the black community with real potential to become real leaders without race bating. We're gonna give that too them and YOU DEMOCRATS CANNOT STOP US.</w:t>
      </w:r>
    </w:p>
    <w:p>
      <w:r>
        <w:rPr>
          <w:b/>
          <w:u w:val="single"/>
        </w:rPr>
        <w:t>122163</w:t>
      </w:r>
    </w:p>
    <w:p>
      <w:r>
        <w:t xml:space="preserve">3. </w:t>
        <w:tab/>
        <w:tab/>
        <w:t>ROTFLMAO. HAS THIS BITCH LOOKED IN A MIRROR LATELY? Beside, you hear 99.99% blacks using that word then white people.</w:t>
      </w:r>
    </w:p>
    <w:p>
      <w:r>
        <w:rPr>
          <w:b/>
          <w:u w:val="single"/>
        </w:rPr>
        <w:t>122164</w:t>
      </w:r>
    </w:p>
    <w:p>
      <w:r>
        <w:t xml:space="preserve">4. </w:t>
        <w:tab/>
        <w:tab/>
        <w:tab/>
        <w:t>No. /r/The_Donald is genuinely offended by the word nigger no matter what context it is used in.  /r/The_Donald is a little slow to catch on. Murdoch has been trying to teach him for a long time that no amount of appeasing will ever stop the double standards and excuses, but /r/The_Donald just doesn't seem to have the mental fortitude to accept it.</w:t>
      </w:r>
    </w:p>
    <w:p>
      <w:r>
        <w:rPr>
          <w:b/>
          <w:u w:val="single"/>
        </w:rPr>
        <w:t>122165</w:t>
      </w:r>
    </w:p>
    <w:p>
      <w:r>
        <w:t>1. I really don't understand it when people are like, "Oh yeah well look at this it proves you're wrong!" and I look at it and it actually proves I'm right. I always have to look twice to be sure it isn't some sort of trick or something but no, just a failure in comprehension.</w:t>
      </w:r>
    </w:p>
    <w:p>
      <w:r>
        <w:rPr>
          <w:b/>
          <w:u w:val="single"/>
        </w:rPr>
        <w:t>122166</w:t>
      </w:r>
    </w:p>
    <w:p>
      <w:r>
        <w:t xml:space="preserve">2. </w:t>
        <w:tab/>
        <w:t>Nazis are not your friends....</w:t>
      </w:r>
    </w:p>
    <w:p>
      <w:r>
        <w:rPr>
          <w:b/>
          <w:u w:val="single"/>
        </w:rPr>
        <w:t>122167</w:t>
      </w:r>
    </w:p>
    <w:p>
      <w:r>
        <w:t xml:space="preserve">3. </w:t>
        <w:tab/>
        <w:tab/>
        <w:t>And then the people they are talking about double down on the retarded</w:t>
      </w:r>
    </w:p>
    <w:p>
      <w:r>
        <w:rPr>
          <w:b/>
          <w:u w:val="single"/>
        </w:rPr>
        <w:t>122168</w:t>
      </w:r>
    </w:p>
    <w:p>
      <w:r>
        <w:t xml:space="preserve">4. </w:t>
        <w:tab/>
        <w:tab/>
        <w:tab/>
        <w:t>If Trump won't sabe you, Granny, who's your big messiah?</w:t>
      </w:r>
    </w:p>
    <w:p>
      <w:r>
        <w:rPr>
          <w:b/>
          <w:u w:val="single"/>
        </w:rPr>
        <w:t>122169</w:t>
      </w:r>
    </w:p>
    <w:p>
      <w:r>
        <w:t>1. Personally, I think loli posters should move their loli posting to GNU/Smug, and just use GAB to argue the politics of it. That way you won't get banned and can continue to argue your point.</w:t>
      </w:r>
    </w:p>
    <w:p>
      <w:r>
        <w:rPr>
          <w:b/>
          <w:u w:val="single"/>
        </w:rPr>
        <w:t>122170</w:t>
      </w:r>
    </w:p>
    <w:p>
      <w:r>
        <w:t xml:space="preserve">2. </w:t>
        <w:tab/>
        <w:t>It's amazing how quickly the retard puritan-fags have started to deem any picture with a child-like character as "obscene".</w:t>
      </w:r>
    </w:p>
    <w:p>
      <w:r>
        <w:rPr>
          <w:b/>
          <w:u w:val="single"/>
        </w:rPr>
        <w:t>122171</w:t>
      </w:r>
    </w:p>
    <w:p>
      <w:r>
        <w:t xml:space="preserve">3. </w:t>
        <w:tab/>
        <w:tab/>
        <w:t>If it has nothing sexual, I don't see how it can break the rules. Seriously. If there is no nudity and nothing sexual, what is their problem?</w:t>
      </w:r>
    </w:p>
    <w:p>
      <w:r>
        <w:rPr>
          <w:b/>
          <w:u w:val="single"/>
        </w:rPr>
        <w:t>122172</w:t>
      </w:r>
    </w:p>
    <w:p>
      <w:r>
        <w:t xml:space="preserve">4. </w:t>
        <w:tab/>
        <w:tab/>
        <w:t>Is a person considered nude if they're covered in fur?</w:t>
      </w:r>
    </w:p>
    <w:p>
      <w:r>
        <w:rPr>
          <w:b/>
          <w:u w:val="single"/>
        </w:rPr>
        <w:t>122173</w:t>
      </w:r>
    </w:p>
    <w:p>
      <w:r>
        <w:t xml:space="preserve">5. </w:t>
        <w:tab/>
        <w:tab/>
        <w:t>Good question...</w:t>
      </w:r>
    </w:p>
    <w:p>
      <w:r>
        <w:rPr>
          <w:b/>
          <w:u w:val="single"/>
        </w:rPr>
        <w:t>122174</w:t>
      </w:r>
    </w:p>
    <w:p>
      <w:r>
        <w:t>1. Trying to remember ..  Aren’t you the former advisor to a former President who empowered our Enemies, like Iran, and used all elements of power, from the IRS to the FBI, as political weapons against fellow Americans?  Asking for someone who isn’t a raving liar and subversive. https://kek.gg/u/6WzP</w:t>
      </w:r>
    </w:p>
    <w:p>
      <w:r>
        <w:rPr>
          <w:b/>
          <w:u w:val="single"/>
        </w:rPr>
        <w:t>122175</w:t>
      </w:r>
    </w:p>
    <w:p>
      <w:r>
        <w:t xml:space="preserve">2. </w:t>
        <w:tab/>
        <w:t>Just who is Valerie Jarrett?  And what should be done about her?   #QAlert   https://www.judicialwatch.org/blog/2015/06/communism-in-jarretts-family/    . @SenBobCorker @JohnCornyn @SaraCarterDC @RepMattGaetz @seanhannity @JudgeJeanine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@POTUS @DonaldJTrumpJr @IvankaTrump @EricTrump @WhiteHouse @Scavino45     #WWG1WGA #QArmy #WeAreQ #Qanon #GreatAwakening  @kellsbellsSC @Briteeye777 @mwiley4975 @familyfirstcorp @DaZipstahh @SkittishPix @NJ_Optimist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w:t>
      </w:r>
    </w:p>
    <w:p>
      <w:r>
        <w:rPr>
          <w:b/>
          <w:u w:val="single"/>
        </w:rPr>
        <w:t>122176</w:t>
      </w:r>
    </w:p>
    <w:p>
      <w:r>
        <w:t xml:space="preserve">3. </w:t>
        <w:tab/>
        <w:tab/>
        <w:t>"It" is an iranian chimpanzee</w:t>
      </w:r>
    </w:p>
    <w:p>
      <w:r>
        <w:rPr>
          <w:b/>
          <w:u w:val="single"/>
        </w:rPr>
        <w:t>122177</w:t>
      </w:r>
    </w:p>
    <w:p>
      <w:r>
        <w:t xml:space="preserve">4. </w:t>
        <w:tab/>
        <w:tab/>
        <w:tab/>
        <w:t>But obamasshole is a communist muslum faggot and she is a communist muslum dyke...both corrupt through and through...then she worked for killary...another verrry corrupt commie dyke  Are you starting to see the big picture ???</w:t>
      </w:r>
    </w:p>
    <w:p>
      <w:r>
        <w:rPr>
          <w:b/>
          <w:u w:val="single"/>
        </w:rPr>
        <w:t>122178</w:t>
      </w:r>
    </w:p>
    <w:p>
      <w:r>
        <w:t>1. Man who helps she-boon gets a blast of nigger gratitude in the face from boon's grand-apes.     Posthumous lesson: never help a nigger. Let them rot.   https://torontosun.com/news/crime/grandchildren-shot-helpful-neighbour-in-face-prosecutors/wcm/6f1186be-0c5c-4785-baeb-1bfc62f879ed</w:t>
      </w:r>
    </w:p>
    <w:p>
      <w:r>
        <w:rPr>
          <w:b/>
          <w:u w:val="single"/>
        </w:rPr>
        <w:t>122179</w:t>
      </w:r>
    </w:p>
    <w:p>
      <w:r>
        <w:t>1. Everyone is mad at Don Lemon and I don't blame them, but who are the ones that still allow Don Lemon to continue to do what he does?</w:t>
      </w:r>
    </w:p>
    <w:p>
      <w:r>
        <w:rPr>
          <w:b/>
          <w:u w:val="single"/>
        </w:rPr>
        <w:t>122180</w:t>
      </w:r>
    </w:p>
    <w:p>
      <w:r>
        <w:t xml:space="preserve">2. </w:t>
        <w:tab/>
        <w:t>nigger lemon head.. who cares??? LOL</w:t>
      </w:r>
    </w:p>
    <w:p>
      <w:r>
        <w:rPr>
          <w:b/>
          <w:u w:val="single"/>
        </w:rPr>
        <w:t>122181</w:t>
      </w:r>
    </w:p>
    <w:p>
      <w:r>
        <w:t>1. In next week's episode of "As The WN Turns" we see Richard Spencer form the tripartite retard pact with Andew Anglin and (((Weev))).  Featuring a cliffhanger ending involving (((Weev))), a few SPLC and FBI agents, and photoshopped copies of Spencer's tax records.</w:t>
      </w:r>
    </w:p>
    <w:p>
      <w:r>
        <w:rPr>
          <w:b/>
          <w:u w:val="single"/>
        </w:rPr>
        <w:t>122182</w:t>
      </w:r>
    </w:p>
    <w:p>
      <w:r>
        <w:t>1. Pocahontas is just a dumb cunt  😂🤣😂😂   https://youtu.be/DqK7eTY2xnQ</w:t>
      </w:r>
    </w:p>
    <w:p>
      <w:r>
        <w:rPr>
          <w:b/>
          <w:u w:val="single"/>
        </w:rPr>
        <w:t>122183</w:t>
      </w:r>
    </w:p>
    <w:p>
      <w:r>
        <w:t>1. The MAGA bomber was on Twitter. Should Twitter be banned?</w:t>
      </w:r>
    </w:p>
    <w:p>
      <w:r>
        <w:rPr>
          <w:b/>
          <w:u w:val="single"/>
        </w:rPr>
        <w:t>122184</w:t>
      </w:r>
    </w:p>
    <w:p>
      <w:r>
        <w:t xml:space="preserve">2. </w:t>
        <w:tab/>
        <w:t>No. I gotta feeling Timothy McVeigh 2.0 is going to take care of twitter. Courtesy of cunt hiLIARy, 0bama and Soros</w:t>
      </w:r>
    </w:p>
    <w:p>
      <w:r>
        <w:rPr>
          <w:b/>
          <w:u w:val="single"/>
        </w:rPr>
        <w:t>122185</w:t>
      </w:r>
    </w:p>
    <w:p>
      <w:r>
        <w:t>1. Who needs photoshop with all the nigger lovers in the world.</w:t>
      </w:r>
    </w:p>
    <w:p>
      <w:r>
        <w:rPr>
          <w:b/>
          <w:u w:val="single"/>
        </w:rPr>
        <w:t>122186</w:t>
      </w:r>
    </w:p>
    <w:p>
      <w:r>
        <w:t>1. it's white women's turn for the 2min hate</w:t>
      </w:r>
    </w:p>
    <w:p>
      <w:r>
        <w:rPr>
          <w:b/>
          <w:u w:val="single"/>
        </w:rPr>
        <w:t>122187</w:t>
      </w:r>
    </w:p>
    <w:p>
      <w:r>
        <w:t xml:space="preserve">2. </w:t>
        <w:tab/>
        <w:t>This type of subversive propaganda and agitation is the same technique the Jewish Bolsheviks used to stir up the Russian populace and convinced them to go along with them (in anticipation of a "workers paradise" these Jews promised) and overthrew the Czar of Russia in 1917. Boy, did these Russians live to regret it. Same build-up here.</w:t>
      </w:r>
    </w:p>
    <w:p>
      <w:r>
        <w:rPr>
          <w:b/>
          <w:u w:val="single"/>
        </w:rPr>
        <w:t>122188</w:t>
      </w:r>
    </w:p>
    <w:p>
      <w:r>
        <w:t xml:space="preserve">3. </w:t>
        <w:tab/>
        <w:tab/>
        <w:t>I can't tell if that's a nigger or a kikess.</w:t>
      </w:r>
    </w:p>
    <w:p>
      <w:r>
        <w:rPr>
          <w:b/>
          <w:u w:val="single"/>
        </w:rPr>
        <w:t>122189</w:t>
      </w:r>
    </w:p>
    <w:p>
      <w:r>
        <w:t xml:space="preserve">4. </w:t>
        <w:tab/>
        <w:tab/>
        <w:tab/>
        <w:t>She's a Jewess. Do a Google image search.</w:t>
      </w:r>
    </w:p>
    <w:p>
      <w:r>
        <w:rPr>
          <w:b/>
          <w:u w:val="single"/>
        </w:rPr>
        <w:t>122190</w:t>
      </w:r>
    </w:p>
    <w:p>
      <w:r>
        <w:t>1. &gt;And who is this faggot anyway?</w:t>
      </w:r>
    </w:p>
    <w:p>
      <w:r>
        <w:rPr>
          <w:b/>
          <w:u w:val="single"/>
        </w:rPr>
        <w:t>122191</w:t>
      </w:r>
    </w:p>
    <w:p>
      <w:r>
        <w:t xml:space="preserve">2. </w:t>
        <w:tab/>
        <w:t>A useless and mad jew that lives on taxpayer money. #DeathPenalty</w:t>
      </w:r>
    </w:p>
    <w:p>
      <w:r>
        <w:rPr>
          <w:b/>
          <w:u w:val="single"/>
        </w:rPr>
        <w:t>122192</w:t>
      </w:r>
    </w:p>
    <w:p>
      <w:r>
        <w:t>3.</w:t>
      </w:r>
    </w:p>
    <w:p>
      <w:r>
        <w:rPr>
          <w:b/>
          <w:u w:val="single"/>
        </w:rPr>
        <w:t>122193</w:t>
      </w:r>
    </w:p>
    <w:p>
      <w:r>
        <w:t xml:space="preserve">4. </w:t>
        <w:tab/>
        <w:tab/>
        <w:t>Behind his surgically altered face resides a creepy brain.</w:t>
      </w:r>
    </w:p>
    <w:p>
      <w:r>
        <w:rPr>
          <w:b/>
          <w:u w:val="single"/>
        </w:rPr>
        <w:t>122194</w:t>
      </w:r>
    </w:p>
    <w:p>
      <w:r>
        <w:t>5.</w:t>
      </w:r>
    </w:p>
    <w:p>
      <w:r>
        <w:rPr>
          <w:b/>
          <w:u w:val="single"/>
        </w:rPr>
        <w:t>122195</w:t>
      </w:r>
    </w:p>
    <w:p>
      <w:r>
        <w:t xml:space="preserve">6. </w:t>
        <w:tab/>
        <w:t>No jew! He insulted Elizabeth Warren, not the Cherokee Nation and I don't even like Trump because the Left and Right wings are two wings of the same jew bird of prey. Reject both!</w:t>
      </w:r>
    </w:p>
    <w:p>
      <w:r>
        <w:rPr>
          <w:b/>
          <w:u w:val="single"/>
        </w:rPr>
        <w:t>122196</w:t>
      </w:r>
    </w:p>
    <w:p>
      <w:r>
        <w:t>7.</w:t>
      </w:r>
    </w:p>
    <w:p>
      <w:r>
        <w:rPr>
          <w:b/>
          <w:u w:val="single"/>
        </w:rPr>
        <w:t>122197</w:t>
      </w:r>
    </w:p>
    <w:p>
      <w:r>
        <w:t xml:space="preserve">8. </w:t>
        <w:tab/>
        <w:tab/>
        <w:tab/>
        <w:t>That's not my flag and frankly I don't want a bunch of filthy arabic semites using our Aryan symbol. The enemy of my enemy is not my friend.</w:t>
      </w:r>
    </w:p>
    <w:p>
      <w:r>
        <w:rPr>
          <w:b/>
          <w:u w:val="single"/>
        </w:rPr>
        <w:t>122198</w:t>
      </w:r>
    </w:p>
    <w:p>
      <w:r>
        <w:t xml:space="preserve">9. </w:t>
        <w:tab/>
        <w:tab/>
        <w:tab/>
        <w:tab/>
        <w:t>I think I could make the exception, especially to the concept of a Syrian occupied Jerusalem. That would be worth it</w:t>
      </w:r>
    </w:p>
    <w:p>
      <w:r>
        <w:rPr>
          <w:b/>
          <w:u w:val="single"/>
        </w:rPr>
        <w:t>122199</w:t>
      </w:r>
    </w:p>
    <w:p>
      <w:r>
        <w:t xml:space="preserve">10. </w:t>
        <w:tab/>
        <w:tab/>
        <w:tab/>
        <w:tab/>
        <w:t>Was that the Syrian flag. My bad, however I don't trust Assad or any politician in this jew world order system.</w:t>
      </w:r>
    </w:p>
    <w:p>
      <w:r>
        <w:rPr>
          <w:b/>
          <w:u w:val="single"/>
        </w:rPr>
        <w:t>122200</w:t>
      </w:r>
    </w:p>
    <w:p>
      <w:r>
        <w:t xml:space="preserve">11. </w:t>
        <w:tab/>
        <w:tab/>
        <w:tab/>
        <w:tab/>
        <w:t>Agreed actually these 2 had a discord link I cropped off. Don't trust discord.</w:t>
      </w:r>
    </w:p>
    <w:p>
      <w:r>
        <w:rPr>
          <w:b/>
          <w:u w:val="single"/>
        </w:rPr>
        <w:t>122201</w:t>
      </w:r>
    </w:p>
    <w:p>
      <w:r>
        <w:t>1. Serious question. Why are Jewish groups using their trucks to transport invaders to our border? "Because you're antisemitic" is not an answer. Let's be adults about this. Who is funding this? #Caravan</w:t>
      </w:r>
    </w:p>
    <w:p>
      <w:r>
        <w:rPr>
          <w:b/>
          <w:u w:val="single"/>
        </w:rPr>
        <w:t>122202</w:t>
      </w:r>
    </w:p>
    <w:p>
      <w:r>
        <w:t xml:space="preserve">2. </w:t>
        <w:tab/>
        <w:t>For those who think this is fake, here is the same clip used on CBC (Fox has since edited this shot out of their B-roll pool) https://www.youtube.com/watch?v=r2wHQ4Bc_88&amp;t=199</w:t>
      </w:r>
    </w:p>
    <w:p>
      <w:r>
        <w:rPr>
          <w:b/>
          <w:u w:val="single"/>
        </w:rPr>
        <w:t>122203</w:t>
      </w:r>
    </w:p>
    <w:p>
      <w:r>
        <w:t xml:space="preserve">3. </w:t>
        <w:tab/>
        <w:tab/>
        <w:t>Bullshit. I didn't see a single Jewish star on a vehicle in the CBC video. If there is message me back with the time on the video.  And by the way, both the muzzie hugging Canadian media and that refugee hugging "freelance journalist" can bite all the collective asses of the American taxpayers.</w:t>
      </w:r>
    </w:p>
    <w:p>
      <w:r>
        <w:rPr>
          <w:b/>
          <w:u w:val="single"/>
        </w:rPr>
        <w:t>122204</w:t>
      </w:r>
    </w:p>
    <w:p>
      <w:r>
        <w:t>1. Since 1973 15,000,000 black babies have been aborted, it was intentional by Democrats. #WalkAway</w:t>
      </w:r>
    </w:p>
    <w:p>
      <w:r>
        <w:rPr>
          <w:b/>
          <w:u w:val="single"/>
        </w:rPr>
        <w:t>122205</w:t>
      </w:r>
    </w:p>
    <w:p>
      <w:r>
        <w:t xml:space="preserve">2. </w:t>
        <w:tab/>
        <w:t>Imagine having that many more niggers to support. Fuck that</w:t>
      </w:r>
    </w:p>
    <w:p>
      <w:r>
        <w:rPr>
          <w:b/>
          <w:u w:val="single"/>
        </w:rPr>
        <w:t>122206</w:t>
      </w:r>
    </w:p>
    <w:p>
      <w:r>
        <w:t xml:space="preserve">3. </w:t>
        <w:tab/>
        <w:tab/>
        <w:t>Ok faggot ass nigger lover. You want millions of extra niggers move to africa</w:t>
      </w:r>
    </w:p>
    <w:p>
      <w:r>
        <w:rPr>
          <w:b/>
          <w:u w:val="single"/>
        </w:rPr>
        <w:t>122207</w:t>
      </w:r>
    </w:p>
    <w:p>
      <w:r>
        <w:t>1. "Not being dramatic." 🤣🤣🤣</w:t>
      </w:r>
    </w:p>
    <w:p>
      <w:r>
        <w:rPr>
          <w:b/>
          <w:u w:val="single"/>
        </w:rPr>
        <w:t>122208</w:t>
      </w:r>
    </w:p>
    <w:p>
      <w:r>
        <w:t xml:space="preserve">2. </w:t>
        <w:tab/>
        <w:t>Awesome! I hope the suicide goes wrong, and this degenerate lowlife is left a retarded cripple, shitting themselves for the rest of their pathetic life.....</w:t>
      </w:r>
    </w:p>
    <w:p>
      <w:r>
        <w:rPr>
          <w:b/>
          <w:u w:val="single"/>
        </w:rPr>
        <w:t>122209</w:t>
      </w:r>
    </w:p>
    <w:p>
      <w:r>
        <w:t>1. I don't accept this race mixing nigger in my gab community.</w:t>
      </w:r>
    </w:p>
    <w:p>
      <w:r>
        <w:rPr>
          <w:b/>
          <w:u w:val="single"/>
        </w:rPr>
        <w:t>122210</w:t>
      </w:r>
    </w:p>
    <w:p>
      <w:r>
        <w:t xml:space="preserve">2. </w:t>
        <w:tab/>
        <w:t>Mudsharks just never learn.</w:t>
      </w:r>
    </w:p>
    <w:p>
      <w:r>
        <w:rPr>
          <w:b/>
          <w:u w:val="single"/>
        </w:rPr>
        <w:t>122211</w:t>
      </w:r>
    </w:p>
    <w:p>
      <w:r>
        <w:t>1. .. Like vbox for example is another one that tends to screw things up a bit if it messes up on install or if you upgrade the kernel after installing it.. (sometimes)  It's best to TRY using the apt, sometimes you don't have a choice (if you have to mod the driver for the kernel, which I've had to do twice).  It's a freakin' retarded pain sometimes, even with some exp.</w:t>
      </w:r>
    </w:p>
    <w:p>
      <w:r>
        <w:rPr>
          <w:b/>
          <w:u w:val="single"/>
        </w:rPr>
        <w:t>122212</w:t>
      </w:r>
    </w:p>
    <w:p>
      <w:r>
        <w:t>1. Did your wife's nigger son teach you the word "Neophyte"?    It seems to be another one of those "big words" that you clearly do not understand how to use</w:t>
      </w:r>
    </w:p>
    <w:p>
      <w:r>
        <w:rPr>
          <w:b/>
          <w:u w:val="single"/>
        </w:rPr>
        <w:t>122213</w:t>
      </w:r>
    </w:p>
    <w:p>
      <w:r>
        <w:t>1. Arnold Schwarzenegger Apologizes for Using the Phrase ‘Girlie Men’ http://bit.ly/2Ec8UrK via @BreitbartNews</w:t>
      </w:r>
    </w:p>
    <w:p>
      <w:r>
        <w:rPr>
          <w:b/>
          <w:u w:val="single"/>
        </w:rPr>
        <w:t>122214</w:t>
      </w:r>
    </w:p>
    <w:p>
      <w:r>
        <w:t xml:space="preserve">2. </w:t>
        <w:tab/>
        <w:t>Faggot</w:t>
      </w:r>
    </w:p>
    <w:p>
      <w:r>
        <w:rPr>
          <w:b/>
          <w:u w:val="single"/>
        </w:rPr>
        <w:t>122215</w:t>
      </w:r>
    </w:p>
    <w:p>
      <w:r>
        <w:t>1. New story on ANP! Mob Attacks, Outing Sexual Assault Victims &amp; Threatening Business Owners Are All Just 'Collateral Damage' In Liberals Quest For Power As Dem Leaders Says 'So Be It'   http://allnewspipeline.com/Mob_Attacks_Outing_Sexual_Assault_Victims_Collateral_Damage.php    #LiberalismIsAMentalDisorder #WWG1WGA #CivilWar #Trump2020</w:t>
      </w:r>
    </w:p>
    <w:p>
      <w:r>
        <w:rPr>
          <w:b/>
          <w:u w:val="single"/>
        </w:rPr>
        <w:t>122216</w:t>
      </w:r>
    </w:p>
    <w:p>
      <w:r>
        <w:t xml:space="preserve">2. </w:t>
        <w:tab/>
        <w:t>Count me as a mortal enemy then, you ancient dried up cunt</w:t>
      </w:r>
    </w:p>
    <w:p>
      <w:r>
        <w:rPr>
          <w:b/>
          <w:u w:val="single"/>
        </w:rPr>
        <w:t>122217</w:t>
      </w:r>
    </w:p>
    <w:p>
      <w:r>
        <w:t>1. What a dumb fucking question I'm not here to entertain the converted and I'm not here so you can keep nodding your head unironically to hippedy hop music.  Faggot nigger.</w:t>
      </w:r>
    </w:p>
    <w:p>
      <w:r>
        <w:rPr>
          <w:b/>
          <w:u w:val="single"/>
        </w:rPr>
        <w:t>122218</w:t>
      </w:r>
    </w:p>
    <w:p>
      <w:r>
        <w:t>1. this is gonna hurt the @DNC commission check this month: $1.4M in Meth Seized 38 pounds   at Texas Border Checkpoint, K-9 agent alerted to the possible presence of drug or human cargo in the truck https://www.breitbart.com/texas/2018/10/11/1-4m-in-meth-seized-at-texas-border-checkpoint/</w:t>
      </w:r>
    </w:p>
    <w:p>
      <w:r>
        <w:rPr>
          <w:b/>
          <w:u w:val="single"/>
        </w:rPr>
        <w:t>122219</w:t>
      </w:r>
    </w:p>
    <w:p>
      <w:r>
        <w:t xml:space="preserve">2. </w:t>
        <w:tab/>
        <w:t>VOTE IN THE MIDTERMS!!! GET THE DEMOCRATS AND RINOS OUT SO WE CAN GET THE WALL BUILT!!!</w:t>
      </w:r>
    </w:p>
    <w:p>
      <w:r>
        <w:rPr>
          <w:b/>
          <w:u w:val="single"/>
        </w:rPr>
        <w:t>122220</w:t>
      </w:r>
    </w:p>
    <w:p>
      <w:r>
        <w:t xml:space="preserve">3. </w:t>
        <w:tab/>
        <w:tab/>
        <w:t>The wall will never be built.</w:t>
      </w:r>
    </w:p>
    <w:p>
      <w:r>
        <w:rPr>
          <w:b/>
          <w:u w:val="single"/>
        </w:rPr>
        <w:t>122221</w:t>
      </w:r>
    </w:p>
    <w:p>
      <w:r>
        <w:t xml:space="preserve">4. </w:t>
        <w:tab/>
        <w:tab/>
        <w:tab/>
        <w:t>The wall is currently under construction contrary to what the LSM is saying:  https://www.nationalreview.com/2018/06/us-mexico-border-wall-being-built-slowly/</w:t>
      </w:r>
    </w:p>
    <w:p>
      <w:r>
        <w:rPr>
          <w:b/>
          <w:u w:val="single"/>
        </w:rPr>
        <w:t>122222</w:t>
      </w:r>
    </w:p>
    <w:p>
      <w:r>
        <w:t xml:space="preserve">5. </w:t>
        <w:tab/>
        <w:tab/>
        <w:tab/>
        <w:tab/>
        <w:t>A token effort when you consider the enormity of the project. It will never be built.</w:t>
      </w:r>
    </w:p>
    <w:p>
      <w:r>
        <w:rPr>
          <w:b/>
          <w:u w:val="single"/>
        </w:rPr>
        <w:t>122223</w:t>
      </w:r>
    </w:p>
    <w:p>
      <w:r>
        <w:t xml:space="preserve">6. </w:t>
        <w:tab/>
        <w:tab/>
        <w:tab/>
        <w:tab/>
        <w:tab/>
        <w:t>It’s ALREADY being built moron!  Typical libtard logic:  “A small token of the wall is being built but the wall will never be built”  https://www.hcn.org/articles/us-mexican-border-legal-or-not-trumps-border-wall-is-already-being-built</w:t>
      </w:r>
    </w:p>
    <w:p>
      <w:r>
        <w:rPr>
          <w:b/>
          <w:u w:val="single"/>
        </w:rPr>
        <w:t>122224</w:t>
      </w:r>
    </w:p>
    <w:p>
      <w:r>
        <w:t xml:space="preserve">7. </w:t>
        <w:tab/>
        <w:tab/>
        <w:tab/>
        <w:tab/>
        <w:tab/>
        <w:tab/>
        <w:t>Well, if you meant some of the wall will be built,  then I agree. Will it be finished? No, it never will. It’s an animal farm windmill. It’s idiot bait for rednecks .</w:t>
      </w:r>
    </w:p>
    <w:p>
      <w:r>
        <w:rPr>
          <w:b/>
          <w:u w:val="single"/>
        </w:rPr>
        <w:t>122225</w:t>
      </w:r>
    </w:p>
    <w:p>
      <w:r>
        <w:t xml:space="preserve">8. </w:t>
        <w:tab/>
        <w:tab/>
        <w:tab/>
        <w:tab/>
        <w:tab/>
        <w:tab/>
        <w:tab/>
        <w:t>I supposed you consulted your crystal ball to conclude that the wall will never be finished!  Got it. Guess what, the San Francisco bridge has never been “finished”. They are constantly upgrading, painting and conducting preventative maintenance on it. So I guess technically you could be right.</w:t>
      </w:r>
    </w:p>
    <w:p>
      <w:r>
        <w:rPr>
          <w:b/>
          <w:u w:val="single"/>
        </w:rPr>
        <w:t>122226</w:t>
      </w:r>
    </w:p>
    <w:p>
      <w:r>
        <w:t xml:space="preserve">9. </w:t>
        <w:tab/>
        <w:tab/>
        <w:tab/>
        <w:tab/>
        <w:tab/>
        <w:tab/>
        <w:tab/>
        <w:tab/>
        <w:t>Yes, I am right on this. You will never get your wall. Trump never intended to keep his promises. The wall is just idiot bait for election.</w:t>
      </w:r>
    </w:p>
    <w:p>
      <w:r>
        <w:rPr>
          <w:b/>
          <w:u w:val="single"/>
        </w:rPr>
        <w:t>122227</w:t>
      </w:r>
    </w:p>
    <w:p>
      <w:r>
        <w:t xml:space="preserve">10. </w:t>
        <w:tab/>
        <w:tab/>
        <w:tab/>
        <w:tab/>
        <w:tab/>
        <w:tab/>
        <w:tab/>
        <w:tab/>
        <w:tab/>
        <w:t>We'll see, i hope for the sake of America that they do build it.</w:t>
      </w:r>
    </w:p>
    <w:p>
      <w:r>
        <w:rPr>
          <w:b/>
          <w:u w:val="single"/>
        </w:rPr>
        <w:t>122228</w:t>
      </w:r>
    </w:p>
    <w:p>
      <w:r>
        <w:t xml:space="preserve">11. </w:t>
        <w:tab/>
        <w:tab/>
        <w:tab/>
        <w:tab/>
        <w:tab/>
        <w:tab/>
        <w:tab/>
        <w:tab/>
        <w:tab/>
        <w:tab/>
        <w:t>Isn’t it funny that I hope they don’t for the same reason?</w:t>
      </w:r>
    </w:p>
    <w:p>
      <w:r>
        <w:rPr>
          <w:b/>
          <w:u w:val="single"/>
        </w:rPr>
        <w:t>122229</w:t>
      </w:r>
    </w:p>
    <w:p>
      <w:r>
        <w:t xml:space="preserve">12. </w:t>
        <w:tab/>
        <w:tab/>
        <w:tab/>
        <w:tab/>
        <w:tab/>
        <w:tab/>
        <w:tab/>
        <w:tab/>
        <w:tab/>
        <w:tab/>
        <w:tab/>
        <w:t>because all of those gun wielders body cutters and drug dealers are good for society?</w:t>
      </w:r>
    </w:p>
    <w:p>
      <w:r>
        <w:rPr>
          <w:b/>
          <w:u w:val="single"/>
        </w:rPr>
        <w:t>122230</w:t>
      </w:r>
    </w:p>
    <w:p>
      <w:r>
        <w:t xml:space="preserve">13. </w:t>
        <w:tab/>
        <w:tab/>
        <w:tab/>
        <w:tab/>
        <w:tab/>
        <w:tab/>
        <w:tab/>
        <w:tab/>
        <w:tab/>
        <w:tab/>
        <w:tab/>
        <w:tab/>
        <w:t>how about the guy that cuts my lawn and turns my garden? Is he good for society?</w:t>
      </w:r>
    </w:p>
    <w:p>
      <w:r>
        <w:rPr>
          <w:b/>
          <w:u w:val="single"/>
        </w:rPr>
        <w:t>122231</w:t>
      </w:r>
    </w:p>
    <w:p>
      <w:r>
        <w:t xml:space="preserve">14. </w:t>
        <w:tab/>
        <w:tab/>
        <w:tab/>
        <w:tab/>
        <w:tab/>
        <w:tab/>
        <w:tab/>
        <w:tab/>
        <w:tab/>
        <w:tab/>
        <w:tab/>
        <w:tab/>
        <w:tab/>
        <w:t>do it yourself you lazy fuck, no wonder americans are dying of diabetes.</w:t>
      </w:r>
    </w:p>
    <w:p>
      <w:r>
        <w:rPr>
          <w:b/>
          <w:u w:val="single"/>
        </w:rPr>
        <w:t>122232</w:t>
      </w:r>
    </w:p>
    <w:p>
      <w:r>
        <w:t xml:space="preserve">15. </w:t>
        <w:tab/>
        <w:tab/>
        <w:tab/>
        <w:tab/>
        <w:tab/>
        <w:tab/>
        <w:tab/>
        <w:tab/>
        <w:tab/>
        <w:tab/>
        <w:tab/>
        <w:tab/>
        <w:tab/>
        <w:tab/>
        <w:t>lol. Naturally you can’t answer because you don’t know.</w:t>
      </w:r>
    </w:p>
    <w:p>
      <w:r>
        <w:rPr>
          <w:b/>
          <w:u w:val="single"/>
        </w:rPr>
        <w:t>122233</w:t>
      </w:r>
    </w:p>
    <w:p>
      <w:r>
        <w:t xml:space="preserve">16. </w:t>
        <w:tab/>
        <w:tab/>
        <w:tab/>
        <w:tab/>
        <w:tab/>
        <w:tab/>
        <w:tab/>
        <w:tab/>
        <w:tab/>
        <w:tab/>
        <w:tab/>
        <w:tab/>
        <w:tab/>
        <w:tab/>
        <w:tab/>
        <w:t>This is the Democrats view of nationalism. This is the way they operate so this is the way they think everyone operates.</w:t>
      </w:r>
    </w:p>
    <w:p>
      <w:r>
        <w:rPr>
          <w:b/>
          <w:u w:val="single"/>
        </w:rPr>
        <w:t>122234</w:t>
      </w:r>
    </w:p>
    <w:p>
      <w:r>
        <w:t xml:space="preserve">17. </w:t>
        <w:tab/>
        <w:tab/>
        <w:tab/>
        <w:tab/>
        <w:tab/>
        <w:tab/>
        <w:tab/>
        <w:tab/>
        <w:tab/>
        <w:tab/>
        <w:tab/>
        <w:tab/>
        <w:tab/>
        <w:tab/>
        <w:tab/>
        <w:tab/>
        <w:t>No, this is what nationalism is about.</w:t>
      </w:r>
    </w:p>
    <w:p>
      <w:r>
        <w:rPr>
          <w:b/>
          <w:u w:val="single"/>
        </w:rPr>
        <w:t>122235</w:t>
      </w:r>
    </w:p>
    <w:p>
      <w:r>
        <w:t xml:space="preserve">18. </w:t>
        <w:tab/>
        <w:tab/>
        <w:tab/>
        <w:tab/>
        <w:tab/>
        <w:tab/>
        <w:tab/>
        <w:tab/>
        <w:tab/>
        <w:tab/>
        <w:tab/>
        <w:tab/>
        <w:tab/>
        <w:tab/>
        <w:tab/>
        <w:tab/>
        <w:tab/>
        <w:t>Nationalism holds that a nation should govern itself, free from unwanted outside interference, &amp; is linked to the concept of self-determination. Nationalism is further oriented towards developing and maintaining a national identity.</w:t>
      </w:r>
    </w:p>
    <w:p>
      <w:r>
        <w:rPr>
          <w:b/>
          <w:u w:val="single"/>
        </w:rPr>
        <w:t>122236</w:t>
      </w:r>
    </w:p>
    <w:p>
      <w:r>
        <w:t xml:space="preserve">19. </w:t>
        <w:tab/>
        <w:tab/>
        <w:tab/>
        <w:tab/>
        <w:tab/>
        <w:tab/>
        <w:tab/>
        <w:tab/>
        <w:tab/>
        <w:tab/>
        <w:tab/>
        <w:tab/>
        <w:tab/>
        <w:tab/>
        <w:tab/>
        <w:tab/>
        <w:tab/>
        <w:tab/>
        <w:t>No, nationalism is cowards begging Uncle Sam to build them a cage.</w:t>
      </w:r>
    </w:p>
    <w:p>
      <w:r>
        <w:rPr>
          <w:b/>
          <w:u w:val="single"/>
        </w:rPr>
        <w:t>122237</w:t>
      </w:r>
    </w:p>
    <w:p>
      <w:r>
        <w:t xml:space="preserve">20. </w:t>
        <w:tab/>
        <w:tab/>
        <w:tab/>
        <w:tab/>
        <w:tab/>
        <w:tab/>
        <w:tab/>
        <w:tab/>
        <w:tab/>
        <w:tab/>
        <w:tab/>
        <w:tab/>
        <w:tab/>
        <w:tab/>
        <w:tab/>
        <w:tab/>
        <w:tab/>
        <w:tab/>
        <w:tab/>
        <w:t>Nationalism is taxpayers not wanting to pay $8000 a month per Somali  on AIDS meds, 1/2 a million on per wetback with TB, &amp; having little white girls raped to death by shitskins. Also less 5 day old collapsed bridges built by Obama's 2015 Champion Of Change</w:t>
      </w:r>
    </w:p>
    <w:p>
      <w:r>
        <w:rPr>
          <w:b/>
          <w:u w:val="single"/>
        </w:rPr>
        <w:t>122238</w:t>
      </w:r>
    </w:p>
    <w:p>
      <w:r>
        <w:t>1. As opposed to what? Wtf do white nationalists &amp; natsocs, offer white men?  Over 2 years of failure following trump, no vanguard, no white nationalist troops, or white nationalist forces  No white nationalist death squads  Just pussified male feminists, who post pics of white women, you white men are so thirsty for white women, you'll fuck anything</w:t>
      </w:r>
    </w:p>
    <w:p>
      <w:r>
        <w:rPr>
          <w:b/>
          <w:u w:val="single"/>
        </w:rPr>
        <w:t>122239</w:t>
      </w:r>
    </w:p>
    <w:p>
      <w:r>
        <w:t xml:space="preserve">2. </w:t>
        <w:tab/>
        <w:t>Jared Wyand wasn't wrong when he said the problem with most men is they need a fight and fuck to straighten their thinking out.</w:t>
      </w:r>
    </w:p>
    <w:p>
      <w:r>
        <w:rPr>
          <w:b/>
          <w:u w:val="single"/>
        </w:rPr>
        <w:t>122240</w:t>
      </w:r>
    </w:p>
    <w:p>
      <w:r>
        <w:t xml:space="preserve">3. </w:t>
        <w:tab/>
        <w:tab/>
        <w:t>Yep, because of christianity, even pagans, white men are some of the thirtiest assholes on the planet   They're ok with killing jews, but loose their shit if you criticise their white whores   White women are some of the most degenerate women, on the entire planet   Theyre literally walking stds, with radioactive shitty personalities ... but muh princess</w:t>
      </w:r>
    </w:p>
    <w:p>
      <w:r>
        <w:rPr>
          <w:b/>
          <w:u w:val="single"/>
        </w:rPr>
        <w:t>122241</w:t>
      </w:r>
    </w:p>
    <w:p>
      <w:r>
        <w:t xml:space="preserve">4. </w:t>
        <w:tab/>
        <w:tab/>
        <w:tab/>
        <w:t>Intelligence is knowing not all women are like that.   Wisdom is knowing enough women are like that.</w:t>
      </w:r>
    </w:p>
    <w:p>
      <w:r>
        <w:rPr>
          <w:b/>
          <w:u w:val="single"/>
        </w:rPr>
        <w:t>122242</w:t>
      </w:r>
    </w:p>
    <w:p>
      <w:r>
        <w:t xml:space="preserve">5. </w:t>
        <w:tab/>
        <w:tab/>
        <w:tab/>
        <w:tab/>
        <w:t>Intelligence is knowing white women, are biologically designed to be some of the most destructive women on the planet   In stark contrast to asian women, who literally live to serve men</w:t>
      </w:r>
    </w:p>
    <w:p>
      <w:r>
        <w:rPr>
          <w:b/>
          <w:u w:val="single"/>
        </w:rPr>
        <w:t>122243</w:t>
      </w:r>
    </w:p>
    <w:p>
      <w:r>
        <w:t xml:space="preserve">6. </w:t>
        <w:tab/>
        <w:tab/>
        <w:tab/>
        <w:tab/>
        <w:tab/>
        <w:t>This is retarded</w:t>
      </w:r>
    </w:p>
    <w:p>
      <w:r>
        <w:rPr>
          <w:b/>
          <w:u w:val="single"/>
        </w:rPr>
        <w:t>122244</w:t>
      </w:r>
    </w:p>
    <w:p>
      <w:r>
        <w:t xml:space="preserve">7. </w:t>
        <w:tab/>
        <w:tab/>
        <w:tab/>
        <w:tab/>
        <w:tab/>
        <w:tab/>
        <w:t>Not if its true ...</w:t>
      </w:r>
    </w:p>
    <w:p>
      <w:r>
        <w:rPr>
          <w:b/>
          <w:u w:val="single"/>
        </w:rPr>
        <w:t>122245</w:t>
      </w:r>
    </w:p>
    <w:p>
      <w:r>
        <w:t>1. Gab nazis like buttsex.</w:t>
      </w:r>
    </w:p>
    <w:p>
      <w:r>
        <w:rPr>
          <w:b/>
          <w:u w:val="single"/>
        </w:rPr>
        <w:t>122246</w:t>
      </w:r>
    </w:p>
    <w:p>
      <w:r>
        <w:t xml:space="preserve">2. </w:t>
        <w:tab/>
        <w:t>Nope, def don't like Tom of Finland either, sick faggot</w:t>
      </w:r>
    </w:p>
    <w:p>
      <w:r>
        <w:rPr>
          <w:b/>
          <w:u w:val="single"/>
        </w:rPr>
        <w:t>122247</w:t>
      </w:r>
    </w:p>
    <w:p>
      <w:r>
        <w:t>1. I really really fucking hate you goddamned nazis.  May you all burn in hell forever.</w:t>
      </w:r>
    </w:p>
    <w:p>
      <w:r>
        <w:rPr>
          <w:b/>
          <w:u w:val="single"/>
        </w:rPr>
        <w:t>122248</w:t>
      </w:r>
    </w:p>
    <w:p>
      <w:r>
        <w:t xml:space="preserve">2. </w:t>
        <w:tab/>
        <w:t>If only you hatred Jews this much for what they’ve done to the West. Have you even tried to understand the positions of the Far Right? Of course not. Youre just another faggot Cuckservative with Stockholm syndrome.</w:t>
      </w:r>
    </w:p>
    <w:p>
      <w:r>
        <w:rPr>
          <w:b/>
          <w:u w:val="single"/>
        </w:rPr>
        <w:t>122249</w:t>
      </w:r>
    </w:p>
    <w:p>
      <w:r>
        <w:t>1. Soros is not a nazi. I will eat my dog's hat the day conservatives figure out the difference between nationalists and globalists.</w:t>
      </w:r>
    </w:p>
    <w:p>
      <w:r>
        <w:rPr>
          <w:b/>
          <w:u w:val="single"/>
        </w:rPr>
        <w:t>122250</w:t>
      </w:r>
    </w:p>
    <w:p>
      <w:r>
        <w:t xml:space="preserve">2. </w:t>
        <w:tab/>
        <w:t>It's total rubbish. Alex Jones tier rubbish. "Soros is a nazi!".   Speaking of that will someone tell Alex Jones what eugenics actually is. When he says that vaccinations are turning kids into retards, he says that is "eugenics" and eugenics is why the nazis were bad.</w:t>
      </w:r>
    </w:p>
    <w:p>
      <w:r>
        <w:rPr>
          <w:b/>
          <w:u w:val="single"/>
        </w:rPr>
        <w:t>122251</w:t>
      </w:r>
    </w:p>
    <w:p>
      <w:r>
        <w:t xml:space="preserve">3. </w:t>
        <w:tab/>
        <w:tab/>
        <w:t>Thats dysgenic, like paying for nigger babies but subsidizing birth control for whites.   pay nigger women 10k to get sterelized, they aint thinking of the future and its cheaper than paying for the care/welfare in under a year</w:t>
      </w:r>
    </w:p>
    <w:p>
      <w:r>
        <w:rPr>
          <w:b/>
          <w:u w:val="single"/>
        </w:rPr>
        <w:t>122252</w:t>
      </w:r>
    </w:p>
    <w:p>
      <w:r>
        <w:t>1. jews   israel</w:t>
      </w:r>
    </w:p>
    <w:p>
      <w:r>
        <w:rPr>
          <w:b/>
          <w:u w:val="single"/>
        </w:rPr>
        <w:t>122253</w:t>
      </w:r>
    </w:p>
    <w:p>
      <w:r>
        <w:t xml:space="preserve">2. </w:t>
        <w:tab/>
        <w:t>So why don't you threaten to put him in a Joo body bag like you do in private messages?</w:t>
      </w:r>
    </w:p>
    <w:p>
      <w:r>
        <w:rPr>
          <w:b/>
          <w:u w:val="single"/>
        </w:rPr>
        <w:t>122254</w:t>
      </w:r>
    </w:p>
    <w:p>
      <w:r>
        <w:t xml:space="preserve">3. </w:t>
        <w:tab/>
        <w:tab/>
        <w:t>Who says I do? Simply unmasking muzzie trolls</w:t>
      </w:r>
    </w:p>
    <w:p>
      <w:r>
        <w:rPr>
          <w:b/>
          <w:u w:val="single"/>
        </w:rPr>
        <w:t>122255</w:t>
      </w:r>
    </w:p>
    <w:p>
      <w:r>
        <w:t>1. RT @Michael_Heaver:    Only 44% of Italians would now vote to Remain in EU. Lowest level of support in whole of Europe. Astonishing. Cc @matteosalvinimi https://kek.gg/u/MGVh</w:t>
      </w:r>
    </w:p>
    <w:p>
      <w:r>
        <w:rPr>
          <w:b/>
          <w:u w:val="single"/>
        </w:rPr>
        <w:t>122256</w:t>
      </w:r>
    </w:p>
    <w:p>
      <w:r>
        <w:t xml:space="preserve">2. </w:t>
        <w:tab/>
        <w:t>"Only 44% of Italians would now vote to Remain in EU"    Only? That means 44% of Italy's population is already composed of a mix of Muslims and mentally retarded white natives.     Solution: everyone in Europe who votes to remain in EU should be deported to Mideast, there they can realise the very agenda EU exists for, to create a mixed race in an area they call Eurabia.</w:t>
      </w:r>
    </w:p>
    <w:p>
      <w:r>
        <w:rPr>
          <w:b/>
          <w:u w:val="single"/>
        </w:rPr>
        <w:t>122257</w:t>
      </w:r>
    </w:p>
    <w:p>
      <w:r>
        <w:t>1. Well, looks like a nigger to me.</w:t>
      </w:r>
    </w:p>
    <w:p>
      <w:r>
        <w:rPr>
          <w:b/>
          <w:u w:val="single"/>
        </w:rPr>
        <w:t>122258</w:t>
      </w:r>
    </w:p>
    <w:p>
      <w:r>
        <w:t xml:space="preserve">2. </w:t>
        <w:tab/>
        <w:t>Not around here  dick breath.  Besides asshole the meme was about a muzzie nigger saying he was superior . I don't and will not tolerate that shit.</w:t>
      </w:r>
    </w:p>
    <w:p>
      <w:r>
        <w:rPr>
          <w:b/>
          <w:u w:val="single"/>
        </w:rPr>
        <w:t>122259</w:t>
      </w:r>
    </w:p>
    <w:p>
      <w:r>
        <w:t>1. Once again I log on and these fairy gay neo-Nazi faggot socialist bitches are posting tranny porn in my timeline. :/     Isn't GAB banning these bloody faggots via IP address, @a @e?</w:t>
      </w:r>
    </w:p>
    <w:p>
      <w:r>
        <w:rPr>
          <w:b/>
          <w:u w:val="single"/>
        </w:rPr>
        <w:t>122260</w:t>
      </w:r>
    </w:p>
    <w:p>
      <w:r>
        <w:t xml:space="preserve">2. </w:t>
        <w:tab/>
        <w:t>Like Andrew said in previous posts, Report, Mute, Move on. I give them NO interaction, that seems to help to keep their shit down to a minimum.</w:t>
      </w:r>
    </w:p>
    <w:p>
      <w:r>
        <w:rPr>
          <w:b/>
          <w:u w:val="single"/>
        </w:rPr>
        <w:t>122261</w:t>
      </w:r>
    </w:p>
    <w:p>
      <w:r>
        <w:t xml:space="preserve">3. </w:t>
        <w:tab/>
        <w:tab/>
        <w:t>I do that and I still get hit with the fairy gay faggot shit.</w:t>
      </w:r>
    </w:p>
    <w:p>
      <w:r>
        <w:rPr>
          <w:b/>
          <w:u w:val="single"/>
        </w:rPr>
        <w:t>122262</w:t>
      </w:r>
    </w:p>
    <w:p>
      <w:r>
        <w:t>1. Zuckerworm backs down again. This is the jew who keeps reporting me like a snubbed little girl:   https://www.facebook.com/scott.willens.3</w:t>
      </w:r>
    </w:p>
    <w:p>
      <w:r>
        <w:rPr>
          <w:b/>
          <w:u w:val="single"/>
        </w:rPr>
        <w:t>122263</w:t>
      </w:r>
    </w:p>
    <w:p>
      <w:r>
        <w:t xml:space="preserve">2. </w:t>
        <w:tab/>
        <w:t>When the Truth is spoken, the Jew does not like it!  The Truth makes it a FACT that JEWS are LIARS, MURDERERS, and THEIVES! Patently RETARDED also!</w:t>
      </w:r>
    </w:p>
    <w:p>
      <w:r>
        <w:rPr>
          <w:b/>
          <w:u w:val="single"/>
        </w:rPr>
        <w:t>122264</w:t>
      </w:r>
    </w:p>
    <w:p>
      <w:r>
        <w:t>1. Nine women sexually assaulted by the same person over the last five weeks in London.   "The suspect is a black male, around six foot tall and of a heavy build."   http://www.eastlondonadvertiser.co.uk/news/crime-court/police-appeal-for-victims-to-come-forward-after-nine-women-assaulted-1-5749142</w:t>
      </w:r>
    </w:p>
    <w:p>
      <w:r>
        <w:rPr>
          <w:b/>
          <w:u w:val="single"/>
        </w:rPr>
        <w:t>122265</w:t>
      </w:r>
    </w:p>
    <w:p>
      <w:r>
        <w:t xml:space="preserve">2. </w:t>
        <w:tab/>
        <w:t>How cute, once again the popo want's regular Joe's to do their work for them. What are they gonna do once they find the Basketball America, wave their fingers at him and tell him that he is a bad person for doing bad things. With how good their "police work" has been lately, they might as well be assaulted by the nigger as well.</w:t>
      </w:r>
    </w:p>
    <w:p>
      <w:r>
        <w:rPr>
          <w:b/>
          <w:u w:val="single"/>
        </w:rPr>
        <w:t>122266</w:t>
      </w:r>
    </w:p>
    <w:p>
      <w:r>
        <w:t xml:space="preserve">3. </w:t>
        <w:tab/>
        <w:tab/>
        <w:t>It's a bit of a joke isn't it considering we are the most watched  state in the world with CCTV everywhere. They can't be arsed to do their jobs.</w:t>
      </w:r>
    </w:p>
    <w:p>
      <w:r>
        <w:rPr>
          <w:b/>
          <w:u w:val="single"/>
        </w:rPr>
        <w:t>122267</w:t>
      </w:r>
    </w:p>
    <w:p>
      <w:r>
        <w:t xml:space="preserve">4. </w:t>
        <w:tab/>
        <w:tab/>
        <w:t>Mm, better just sit in the office the whole day on social media. Them there tweets ain't gonna monitor themselves. Almost feels like all those cameras are just for show, can't imagine the trouble of having to watch all the photage for something that could even be vaguely helpful.</w:t>
      </w:r>
    </w:p>
    <w:p>
      <w:r>
        <w:rPr>
          <w:b/>
          <w:u w:val="single"/>
        </w:rPr>
        <w:t>122268</w:t>
      </w:r>
    </w:p>
    <w:p>
      <w:r>
        <w:t>1. Max tries to stop the inevitable: electoral extermination of the Democrats.    "Conservative columnist Max Boot called out President Donald Trump and Fox News for 'demagoguery,' 'racism' and 'nativism' in their comments about the caravan of refugees that recently crossed the Mexico-Guatemala border."    https://www.huffingtonpost.com/entry/conservative-max-boot-slams-fox-news-on-caravan-coverage_us_5bcd054ce4b055bc9481f807     He conveniently ignores the photo in the addendum.</w:t>
      </w:r>
    </w:p>
    <w:p>
      <w:r>
        <w:rPr>
          <w:b/>
          <w:u w:val="single"/>
        </w:rPr>
        <w:t>122269</w:t>
      </w:r>
    </w:p>
    <w:p>
      <w:r>
        <w:t xml:space="preserve">2. </w:t>
        <w:tab/>
        <w:t>In what bizzarro universe is this retarded liberal fuck considered “conservative”?</w:t>
      </w:r>
    </w:p>
    <w:p>
      <w:r>
        <w:rPr>
          <w:b/>
          <w:u w:val="single"/>
        </w:rPr>
        <w:t>122270</w:t>
      </w:r>
    </w:p>
    <w:p>
      <w:r>
        <w:t xml:space="preserve">3. </w:t>
        <w:tab/>
        <w:tab/>
        <w:t>If Max #Boot is a "conservative", then I'm old Abe #Lincoln's granddaddy!!!!!!!!!!  ROTFLMAO!!!!!!  :)</w:t>
      </w:r>
    </w:p>
    <w:p>
      <w:r>
        <w:rPr>
          <w:b/>
          <w:u w:val="single"/>
        </w:rPr>
        <w:t>122271</w:t>
      </w:r>
    </w:p>
    <w:p>
      <w:r>
        <w:t xml:space="preserve">4. </w:t>
        <w:tab/>
        <w:tab/>
        <w:t>HuffPo.  That’s should tell you ALL you ever wanted to know.</w:t>
      </w:r>
    </w:p>
    <w:p>
      <w:r>
        <w:rPr>
          <w:b/>
          <w:u w:val="single"/>
        </w:rPr>
        <w:t>122272</w:t>
      </w:r>
    </w:p>
    <w:p>
      <w:r>
        <w:t>1. We need an FBI investigation and warrant to seize the lawyer's computers.   Yes, all Feinstein and Ford lawyers computers need to be taken by the Department of Justice to find the leaker of the Kavanaugh accusation. We need to expose the collusion between Feinstein &amp; the lawyers of Ford.</w:t>
      </w:r>
    </w:p>
    <w:p>
      <w:r>
        <w:rPr>
          <w:b/>
          <w:u w:val="single"/>
        </w:rPr>
        <w:t>122273</w:t>
      </w:r>
    </w:p>
    <w:p>
      <w:r>
        <w:t xml:space="preserve">2. </w:t>
        <w:tab/>
        <w:t>Nigger pahleez!</w:t>
      </w:r>
    </w:p>
    <w:p>
      <w:r>
        <w:rPr>
          <w:b/>
          <w:u w:val="single"/>
        </w:rPr>
        <w:t>122274</w:t>
      </w:r>
    </w:p>
    <w:p>
      <w:r>
        <w:t>1. How many Globies here will prove they are “Globe Earth Dummies” after reading this meme?   Please take your time and do the math with a Earth Curvature Chart, so not to incriminate yourself.  I did, and I’m no dummy. You might find a difference in a few feet, but not thousands of feet.   Please do the math with common sense and don't feel bad; many intellectual people are Globe Earth dummies, too.  We all were once brainwashed with this fake crap.</w:t>
      </w:r>
    </w:p>
    <w:p>
      <w:r>
        <w:rPr>
          <w:b/>
          <w:u w:val="single"/>
        </w:rPr>
        <w:t>122275</w:t>
      </w:r>
    </w:p>
    <w:p>
      <w:r>
        <w:t xml:space="preserve">2. </w:t>
        <w:tab/>
        <w:t>The conspiracy theorists who still believe the earth is a globe never ever look at FACTS.  Exactly how does anyone ever believe the government?</w:t>
      </w:r>
    </w:p>
    <w:p>
      <w:r>
        <w:rPr>
          <w:b/>
          <w:u w:val="single"/>
        </w:rPr>
        <w:t>122276</w:t>
      </w:r>
    </w:p>
    <w:p>
      <w:r>
        <w:t xml:space="preserve">3. </w:t>
        <w:tab/>
        <w:tab/>
        <w:t>Exactly how does anyone ever believe Dumbass David Ross?   https://youtu.be/9zZo1hLPM38</w:t>
      </w:r>
    </w:p>
    <w:p>
      <w:r>
        <w:rPr>
          <w:b/>
          <w:u w:val="single"/>
        </w:rPr>
        <w:t>122277</w:t>
      </w:r>
    </w:p>
    <w:p>
      <w:r>
        <w:t xml:space="preserve">4. </w:t>
        <w:tab/>
        <w:tab/>
        <w:tab/>
        <w:t>Exactly how do you tie your own shoes?</w:t>
      </w:r>
    </w:p>
    <w:p>
      <w:r>
        <w:rPr>
          <w:b/>
          <w:u w:val="single"/>
        </w:rPr>
        <w:t>122278</w:t>
      </w:r>
    </w:p>
    <w:p>
      <w:r>
        <w:t xml:space="preserve">5. </w:t>
        <w:tab/>
        <w:tab/>
        <w:tab/>
        <w:tab/>
        <w:t>with my fingers, in a manner far too complicated for a moron like you to comprehend</w:t>
      </w:r>
    </w:p>
    <w:p>
      <w:r>
        <w:rPr>
          <w:b/>
          <w:u w:val="single"/>
        </w:rPr>
        <w:t>122279</w:t>
      </w:r>
    </w:p>
    <w:p>
      <w:r>
        <w:t xml:space="preserve">6. </w:t>
        <w:tab/>
        <w:tab/>
        <w:tab/>
        <w:tab/>
        <w:tab/>
        <w:t>It was meant clearly as a euphemism but that would be double meaning would be a little over what your shallow little brain could handle.  I was hoping your head cracked open on one of your dives into the intellectual children's pool.  Have you ever thought of doing a high dive into one?</w:t>
      </w:r>
    </w:p>
    <w:p>
      <w:r>
        <w:rPr>
          <w:b/>
          <w:u w:val="single"/>
        </w:rPr>
        <w:t>122280</w:t>
      </w:r>
    </w:p>
    <w:p>
      <w:r>
        <w:t xml:space="preserve">7. </w:t>
        <w:tab/>
        <w:tab/>
        <w:tab/>
        <w:tab/>
        <w:tab/>
        <w:tab/>
        <w:t>I don't swim in children's pools, oh ye who projects his own weaknesses</w:t>
      </w:r>
    </w:p>
    <w:p>
      <w:r>
        <w:rPr>
          <w:b/>
          <w:u w:val="single"/>
        </w:rPr>
        <w:t>122281</w:t>
      </w:r>
    </w:p>
    <w:p>
      <w:r>
        <w:t xml:space="preserve">8. </w:t>
        <w:tab/>
        <w:tab/>
        <w:tab/>
        <w:tab/>
        <w:tab/>
        <w:tab/>
        <w:tab/>
        <w:t>Are you really a retarded JEW?  As is obvious all JEWS are absolutely bilthering idiots.  You must be a JEW!</w:t>
      </w:r>
    </w:p>
    <w:p>
      <w:r>
        <w:rPr>
          <w:b/>
          <w:u w:val="single"/>
        </w:rPr>
        <w:t>122282</w:t>
      </w:r>
    </w:p>
    <w:p>
      <w:r>
        <w:t xml:space="preserve">9. </w:t>
        <w:tab/>
        <w:tab/>
        <w:tab/>
        <w:tab/>
        <w:tab/>
        <w:tab/>
        <w:tab/>
        <w:tab/>
        <w:t>I'm not Jewish, don't you mean Goy?</w:t>
      </w:r>
    </w:p>
    <w:p>
      <w:r>
        <w:rPr>
          <w:b/>
          <w:u w:val="single"/>
        </w:rPr>
        <w:t>122283</w:t>
      </w:r>
    </w:p>
    <w:p>
      <w:r>
        <w:t xml:space="preserve">10. </w:t>
        <w:tab/>
        <w:tab/>
        <w:tab/>
        <w:tab/>
        <w:tab/>
        <w:tab/>
        <w:tab/>
        <w:tab/>
        <w:tab/>
        <w:t>Jews except for a very few are all programmed morons like yourself.  You just are very similar to a normal Jew as are you are EXTREMELY RETARDED.</w:t>
      </w:r>
    </w:p>
    <w:p>
      <w:r>
        <w:rPr>
          <w:b/>
          <w:u w:val="single"/>
        </w:rPr>
        <w:t>122284</w:t>
      </w:r>
    </w:p>
    <w:p>
      <w:r>
        <w:t xml:space="preserve">11. </w:t>
        <w:tab/>
        <w:tab/>
        <w:tab/>
        <w:tab/>
        <w:tab/>
        <w:tab/>
        <w:tab/>
        <w:tab/>
        <w:tab/>
        <w:tab/>
        <w:t>you argue like an 8 year old</w:t>
      </w:r>
    </w:p>
    <w:p>
      <w:r>
        <w:rPr>
          <w:b/>
          <w:u w:val="single"/>
        </w:rPr>
        <w:t>122285</w:t>
      </w:r>
    </w:p>
    <w:p>
      <w:r>
        <w:t xml:space="preserve">12. </w:t>
        <w:tab/>
        <w:tab/>
        <w:tab/>
        <w:tab/>
        <w:tab/>
        <w:tab/>
        <w:tab/>
        <w:tab/>
        <w:tab/>
        <w:tab/>
        <w:tab/>
        <w:t>Ah, you describe yourself well!  But you have the cognition of more like a 2 year old.  You are not even close to an 8 year old.  2 year old or like a Jew, same difference.</w:t>
      </w:r>
    </w:p>
    <w:p>
      <w:r>
        <w:rPr>
          <w:b/>
          <w:u w:val="single"/>
        </w:rPr>
        <w:t>122286</w:t>
      </w:r>
    </w:p>
    <w:p>
      <w:r>
        <w:t>1. Why are you hiding behind anonymity anyway? Ashamed of yourself?</w:t>
      </w:r>
    </w:p>
    <w:p>
      <w:r>
        <w:rPr>
          <w:b/>
          <w:u w:val="single"/>
        </w:rPr>
        <w:t>122287</w:t>
      </w:r>
    </w:p>
    <w:p>
      <w:r>
        <w:t xml:space="preserve">2. </w:t>
        <w:tab/>
        <w:t>He should be,he's obviously unhappy and self loathing and probably white and hates white people 🤣</w:t>
      </w:r>
    </w:p>
    <w:p>
      <w:r>
        <w:rPr>
          <w:b/>
          <w:u w:val="single"/>
        </w:rPr>
        <w:t>122288</w:t>
      </w:r>
    </w:p>
    <w:p>
      <w:r>
        <w:t xml:space="preserve">3. </w:t>
        <w:tab/>
        <w:tab/>
        <w:t>Sounds like a right twat Bernard. British too by the look of it. Left wing benefit's bandit quite likely lol</w:t>
      </w:r>
    </w:p>
    <w:p>
      <w:r>
        <w:rPr>
          <w:b/>
          <w:u w:val="single"/>
        </w:rPr>
        <w:t>122289</w:t>
      </w:r>
    </w:p>
    <w:p>
      <w:r>
        <w:t>1. Let me be perfectly clear.   Republicans don't want any harm to come to President Obama or Hillary Clinton.   We want them to go to jail for a very long time.</w:t>
      </w:r>
    </w:p>
    <w:p>
      <w:r>
        <w:rPr>
          <w:b/>
          <w:u w:val="single"/>
        </w:rPr>
        <w:t>122290</w:t>
      </w:r>
    </w:p>
    <w:p>
      <w:r>
        <w:t xml:space="preserve">2. </w:t>
        <w:tab/>
        <w:t>BALLS. STOP BEING A FAGGOT WEAKLING. I WANT THE COMMIE VERMIN REMOVED FROM EXISTENCE.</w:t>
      </w:r>
    </w:p>
    <w:p>
      <w:r>
        <w:rPr>
          <w:b/>
          <w:u w:val="single"/>
        </w:rPr>
        <w:t>122291</w:t>
      </w:r>
    </w:p>
    <w:p>
      <w:r>
        <w:t>1. Little nazi faggot can't take what he dishes out.   Maybe if you weren't always fucking with other people, them other people would leave you alone?   Is that too complicated for your retarded ass to figure out?</w:t>
      </w:r>
    </w:p>
    <w:p>
      <w:r>
        <w:rPr>
          <w:b/>
          <w:u w:val="single"/>
        </w:rPr>
        <w:t>122292</w:t>
      </w:r>
    </w:p>
    <w:p>
      <w:r>
        <w:t>1. Random British Poll #1   Opinions on the Royal Family?</w:t>
      </w:r>
    </w:p>
    <w:p>
      <w:r>
        <w:rPr>
          <w:b/>
          <w:u w:val="single"/>
        </w:rPr>
        <w:t>122293</w:t>
      </w:r>
    </w:p>
    <w:p>
      <w:r>
        <w:t xml:space="preserve">2. </w:t>
        <w:tab/>
        <w:t>After the Queen dies we should become a Republic.</w:t>
      </w:r>
    </w:p>
    <w:p>
      <w:r>
        <w:rPr>
          <w:b/>
          <w:u w:val="single"/>
        </w:rPr>
        <w:t>122294</w:t>
      </w:r>
    </w:p>
    <w:p>
      <w:r>
        <w:t xml:space="preserve">3. </w:t>
        <w:tab/>
        <w:tab/>
        <w:t>I agree, I think it's the only thing I agree with them on.  Charles is a twat and then the kardashian type youngers...   Fuck em off</w:t>
      </w:r>
    </w:p>
    <w:p>
      <w:r>
        <w:rPr>
          <w:b/>
          <w:u w:val="single"/>
        </w:rPr>
        <w:t>122295</w:t>
      </w:r>
    </w:p>
    <w:p>
      <w:r>
        <w:t>1.</w:t>
      </w:r>
    </w:p>
    <w:p>
      <w:r>
        <w:rPr>
          <w:b/>
          <w:u w:val="single"/>
        </w:rPr>
        <w:t>122296</w:t>
      </w:r>
    </w:p>
    <w:p>
      <w:r>
        <w:t xml:space="preserve">2. </w:t>
        <w:tab/>
        <w:t>I miss 0bama</w:t>
      </w:r>
    </w:p>
    <w:p>
      <w:r>
        <w:rPr>
          <w:b/>
          <w:u w:val="single"/>
        </w:rPr>
        <w:t>122297</w:t>
      </w:r>
    </w:p>
    <w:p>
      <w:r>
        <w:t xml:space="preserve">3. </w:t>
        <w:tab/>
        <w:tab/>
        <w:t>probably a nigger</w:t>
      </w:r>
    </w:p>
    <w:p>
      <w:r>
        <w:rPr>
          <w:b/>
          <w:u w:val="single"/>
        </w:rPr>
        <w:t>122298</w:t>
      </w:r>
    </w:p>
    <w:p>
      <w:r>
        <w:t>1. That dachshund of mine has been a right cunt today. I'll get my own back though, I'm going to give him a viagra half an hour before his walk.</w:t>
      </w:r>
    </w:p>
    <w:p>
      <w:r>
        <w:rPr>
          <w:b/>
          <w:u w:val="single"/>
        </w:rPr>
        <w:t>122299</w:t>
      </w:r>
    </w:p>
    <w:p>
      <w:r>
        <w:t>1. I'm afraid the rinos are going to stick it to Trump one more time on Saturday. Hope I am wrong. (Murkowski,Flake,Collins)</w:t>
      </w:r>
    </w:p>
    <w:p>
      <w:r>
        <w:rPr>
          <w:b/>
          <w:u w:val="single"/>
        </w:rPr>
        <w:t>122300</w:t>
      </w:r>
    </w:p>
    <w:p>
      <w:r>
        <w:t xml:space="preserve">2. </w:t>
        <w:tab/>
        <w:t>The vote was supposed to be yesterday...  Oh well. Cheer up. Today is Free Range Bacon herding day.</w:t>
      </w:r>
    </w:p>
    <w:p>
      <w:r>
        <w:rPr>
          <w:b/>
          <w:u w:val="single"/>
        </w:rPr>
        <w:t>122301</w:t>
      </w:r>
    </w:p>
    <w:p>
      <w:r>
        <w:t xml:space="preserve">3. </w:t>
        <w:tab/>
        <w:tab/>
        <w:t>We could work that in.  Kam going down on some stripper and jealous blue hair dyke mows her down, with entourage, in a rented escalade?</w:t>
      </w:r>
    </w:p>
    <w:p>
      <w:r>
        <w:rPr>
          <w:b/>
          <w:u w:val="single"/>
        </w:rPr>
        <w:t>122302</w:t>
      </w:r>
    </w:p>
    <w:p>
      <w:r>
        <w:t>1. Another retard destined for the mute list. #MUTEFORCE</w:t>
      </w:r>
    </w:p>
    <w:p>
      <w:r>
        <w:rPr>
          <w:b/>
          <w:u w:val="single"/>
        </w:rPr>
        <w:t>122303</w:t>
      </w:r>
    </w:p>
    <w:p>
      <w:r>
        <w:t>1. Is it? Cause I don't believe we are the ones whining like bitches about "unity" while spewing retarded shit like "Da west is built on christianity"     We simply slap you have, a laugh, and move on. We are not concerned with unity, why should we tie ourselves to human anchors?</w:t>
      </w:r>
    </w:p>
    <w:p>
      <w:r>
        <w:rPr>
          <w:b/>
          <w:u w:val="single"/>
        </w:rPr>
        <w:t>122304</w:t>
      </w:r>
    </w:p>
    <w:p>
      <w:r>
        <w:t>2.</w:t>
      </w:r>
    </w:p>
    <w:p>
      <w:r>
        <w:rPr>
          <w:b/>
          <w:u w:val="single"/>
        </w:rPr>
        <w:t>122305</w:t>
      </w:r>
    </w:p>
    <w:p>
      <w:r>
        <w:t>1. This is the left    https://redd.it/9nkpeo</w:t>
      </w:r>
    </w:p>
    <w:p>
      <w:r>
        <w:rPr>
          <w:b/>
          <w:u w:val="single"/>
        </w:rPr>
        <w:t>122306</w:t>
      </w:r>
    </w:p>
    <w:p>
      <w:r>
        <w:t xml:space="preserve">2. </w:t>
        <w:tab/>
        <w:t>https://twitter.com/SomethingTexty/status/1050749766441754625   https://archive.is/acCnf</w:t>
      </w:r>
    </w:p>
    <w:p>
      <w:r>
        <w:rPr>
          <w:b/>
          <w:u w:val="single"/>
        </w:rPr>
        <w:t>122307</w:t>
      </w:r>
    </w:p>
    <w:p>
      <w:r>
        <w:t xml:space="preserve">3. </w:t>
        <w:tab/>
        <w:tab/>
        <w:t>Jew cunt alert in Dallas.</w:t>
      </w:r>
    </w:p>
    <w:p>
      <w:r>
        <w:rPr>
          <w:b/>
          <w:u w:val="single"/>
        </w:rPr>
        <w:t>122308</w:t>
      </w:r>
    </w:p>
    <w:p>
      <w:r>
        <w:t>1. https://m.youtube.com/watch?v=ej-uOIfF31Y&amp;feature=youtu.be</w:t>
      </w:r>
    </w:p>
    <w:p>
      <w:r>
        <w:rPr>
          <w:b/>
          <w:u w:val="single"/>
        </w:rPr>
        <w:t>122309</w:t>
      </w:r>
    </w:p>
    <w:p>
      <w:r>
        <w:t xml:space="preserve">2. </w:t>
        <w:tab/>
        <w:t>Retard!  Isn't it assault to throw things at ppl?  Young white boys are so faggot filled.  Go get 'em Alex!</w:t>
      </w:r>
    </w:p>
    <w:p>
      <w:r>
        <w:rPr>
          <w:b/>
          <w:u w:val="single"/>
        </w:rPr>
        <w:t>122310</w:t>
      </w:r>
    </w:p>
    <w:p>
      <w:r>
        <w:t>1. ranc @franc i joined gab to remind myself how retarded jew haters are. You wouldn't be typing on your abacus without them you retard.</w:t>
      </w:r>
    </w:p>
    <w:p>
      <w:r>
        <w:rPr>
          <w:b/>
          <w:u w:val="single"/>
        </w:rPr>
        <w:t>122311</w:t>
      </w:r>
    </w:p>
    <w:p>
      <w:r>
        <w:t>1. #MAGA #TRUMP #AMYSCHUMERLANDWHALE   FUCK NAZIS!!!   OBAMA DID 2008   FOLLOW IF YOU SUPPORT AMERICA!!!   IM BACK</w:t>
      </w:r>
    </w:p>
    <w:p>
      <w:r>
        <w:rPr>
          <w:b/>
          <w:u w:val="single"/>
        </w:rPr>
        <w:t>122312</w:t>
      </w:r>
    </w:p>
    <w:p>
      <w:r>
        <w:t xml:space="preserve">2. </w:t>
        <w:tab/>
        <w:t>Fuck off you turbo kike! Didn’t we blast your pedo ass off this platform not too long ago for all your scat porn. Are you ready for part 2?</w:t>
      </w:r>
    </w:p>
    <w:p>
      <w:r>
        <w:rPr>
          <w:b/>
          <w:u w:val="single"/>
        </w:rPr>
        <w:t>122313</w:t>
      </w:r>
    </w:p>
    <w:p>
      <w:r>
        <w:t xml:space="preserve">3. </w:t>
        <w:tab/>
        <w:tab/>
        <w:t>GAY anti-american NAZI!!! I bet you voted for HILLARY in the last election, because she promised you all that free SHIT!!!   YOU ARE JUST JEALOUS OF HOW GREAT WE ARE AT BUSINESS!!! JEWS ARE SOME OF THE BEST LEADERS AND BUSINESSMEN!   Don't you know that Ivanka TRUMP the GENIUS is jewish??   crazy conspiracy theorist!!!</w:t>
      </w:r>
    </w:p>
    <w:p>
      <w:r>
        <w:rPr>
          <w:b/>
          <w:u w:val="single"/>
        </w:rPr>
        <w:t>122314</w:t>
      </w:r>
    </w:p>
    <w:p>
      <w:r>
        <w:t xml:space="preserve">4. </w:t>
        <w:tab/>
        <w:tab/>
        <w:tab/>
        <w:t>Filthy kike!</w:t>
      </w:r>
    </w:p>
    <w:p>
      <w:r>
        <w:rPr>
          <w:b/>
          <w:u w:val="single"/>
        </w:rPr>
        <w:t>122315</w:t>
      </w:r>
    </w:p>
    <w:p>
      <w:r>
        <w:t xml:space="preserve">5. </w:t>
        <w:tab/>
        <w:tab/>
        <w:tab/>
        <w:tab/>
        <w:t>Jews are retarded. This is a simple fact. But how did they get this way? Contrary to populate belief, Jews are actually not smart at all! In fact they are brainwashed retarded monkeys and are easily manipulated and in reality, they have no intelligence at all. This does not include the Fake Jew elite but your average Jew or at least a person who thinks they are a Jew but are really not. A Jew is completely programmed just like a brainwashed retarded Democrat but with a twist.  Democrats are merely a software program, and so are Jews.  If looking at the average IQ of Israel being 95, that means the vast majority of Jews are just simply retarded and easily manipulated. The higher IQ Jews are the ones who have been manipulated tremendously.  There may be a few Jews that actually have intelligence, but they probably go along with the ruse that they are superior.  Their lack of ethical behavior overall precludes them from stopping all the misdeeds that they perpetuate on humanity. Since the masses literally have no intelligence, this includes the Jew also. Jews are vastly overrepresented in academia, and when that is the case, pretty much they all are retarded.  Doctors, Lawyers and obviously University professors are complete blithering idiots where all they can do is memorize, not think.  Jews are very good at memorization, but not thinking.  Intelligence is not regurgitation. Never has been, Never will be. What makes the difference for when a Jew is programmed, they are programmed to think they are superior. This makes them extremely confident.  They are also programmed to be the nicest individuals as they are gregarious and appear to be totally in control.  They will lie incessantly without remorse which is no different than a Democrat.  They will not actually know they are lying either. But they are programmed to take advantage to all gentiles because “They are the chosen ones” Thus, it is not a problem nor is it a sin to make sure Gentiles are pushed down.  Gentiles are programmed to take it and the vast majority do unless they are awake. The programming states that gentiles are lessor beings and should be slaves to their superior being.  They are not, as this is just their programming. Thus, just like Democrats, Jews are controlled entirely, and if they are controlled, you can twist their minds just like a Democrat. It just requires a different set of rules. Rules: They are simple. Include the cult phrases that are typical of Democrats, but apply them to organizations they support.  This will stump them and they will not have a response.   Remember, they do not have intelligence, but the programming is extremely confident coupled with the inalienable right of deceit.  This is what makes a Jew a Jew or should a say fake Jew. None of them are really Jewish, they are merely programmed to believe they are.</w:t>
      </w:r>
    </w:p>
    <w:p>
      <w:r>
        <w:rPr>
          <w:b/>
          <w:u w:val="single"/>
        </w:rPr>
        <w:t>122316</w:t>
      </w:r>
    </w:p>
    <w:p>
      <w:r>
        <w:t>1. What sort of retarded question is that?</w:t>
      </w:r>
    </w:p>
    <w:p>
      <w:r>
        <w:rPr>
          <w:b/>
          <w:u w:val="single"/>
        </w:rPr>
        <w:t>122317</w:t>
      </w:r>
    </w:p>
    <w:p>
      <w:r>
        <w:t>1. That flat earth idiocy is great for finding trolls.  Speak up if you're one of those assholes.  Go ahead and leave a retard flat earth comment.</w:t>
      </w:r>
    </w:p>
    <w:p>
      <w:r>
        <w:rPr>
          <w:b/>
          <w:u w:val="single"/>
        </w:rPr>
        <w:t>122318</w:t>
      </w:r>
    </w:p>
    <w:p>
      <w:r>
        <w:t xml:space="preserve">2. </w:t>
        <w:tab/>
        <w:t>The earth isn't flat, that's just retarded. It's round and hollow. There's cities down there ya know, w/ ten foot tall white people in them. Aryan/Alien, coincidence? I think not! :P</w:t>
      </w:r>
    </w:p>
    <w:p>
      <w:r>
        <w:rPr>
          <w:b/>
          <w:u w:val="single"/>
        </w:rPr>
        <w:t>122319</w:t>
      </w:r>
    </w:p>
    <w:p>
      <w:r>
        <w:t xml:space="preserve">3. </w:t>
        <w:tab/>
        <w:tab/>
        <w:t>Well, hollow is tolerable.....I guess it's better than flat earth.</w:t>
      </w:r>
    </w:p>
    <w:p>
      <w:r>
        <w:rPr>
          <w:b/>
          <w:u w:val="single"/>
        </w:rPr>
        <w:t>122320</w:t>
      </w:r>
    </w:p>
    <w:p>
      <w:r>
        <w:t xml:space="preserve">4. </w:t>
        <w:tab/>
        <w:tab/>
        <w:t>That doesn't piss me off nearly as bad as flat earth.</w:t>
      </w:r>
    </w:p>
    <w:p>
      <w:r>
        <w:rPr>
          <w:b/>
          <w:u w:val="single"/>
        </w:rPr>
        <w:t>122321</w:t>
      </w:r>
    </w:p>
    <w:p>
      <w:r>
        <w:t xml:space="preserve">5. </w:t>
        <w:tab/>
        <w:tab/>
        <w:t>NEVER GO TO MAMMOTH CAVE!!!! I warned you......lul</w:t>
      </w:r>
    </w:p>
    <w:p>
      <w:r>
        <w:rPr>
          <w:b/>
          <w:u w:val="single"/>
        </w:rPr>
        <w:t>122322</w:t>
      </w:r>
    </w:p>
    <w:p>
      <w:r>
        <w:t xml:space="preserve">6. </w:t>
        <w:tab/>
        <w:tab/>
        <w:t>Ok. I do believe in magnetic gateways.  The strongest force in the universe is electro magnetism and I do believe something might be a little creepy about a cave or other spots. IE Bermuda triangle,  that's an electro magnetic anomaly</w:t>
      </w:r>
    </w:p>
    <w:p>
      <w:r>
        <w:rPr>
          <w:b/>
          <w:u w:val="single"/>
        </w:rPr>
        <w:t>122323</w:t>
      </w:r>
    </w:p>
    <w:p>
      <w:r>
        <w:t xml:space="preserve">7. </w:t>
        <w:tab/>
        <w:tab/>
        <w:t>No magnetic gateways, but there's a waterhole in there they go under and into a cave you cant get to otherwise that was never mapped, that one of the ways down. They harvest the eyeless fish and kidnap people sometimes. lmao</w:t>
      </w:r>
    </w:p>
    <w:p>
      <w:r>
        <w:rPr>
          <w:b/>
          <w:u w:val="single"/>
        </w:rPr>
        <w:t>122324</w:t>
      </w:r>
    </w:p>
    <w:p>
      <w:r>
        <w:t>1. So I got my account Banned by Twitter for this (After he was on Late Night Tv and Called Trump "Putin's c*ck holster", Yet Kathy Griffin can go on tirades like this.... #LiberalHypocrisy #TwitterFascism</w:t>
      </w:r>
    </w:p>
    <w:p>
      <w:r>
        <w:rPr>
          <w:b/>
          <w:u w:val="single"/>
        </w:rPr>
        <w:t>122325</w:t>
      </w:r>
    </w:p>
    <w:p>
      <w:r>
        <w:t xml:space="preserve">2. </w:t>
        <w:tab/>
        <w:t>The word twat is widely used as a derogatory epithet, especially in British English, referring to a person considered obnoxious or stupid.</w:t>
      </w:r>
    </w:p>
    <w:p>
      <w:r>
        <w:rPr>
          <w:b/>
          <w:u w:val="single"/>
        </w:rPr>
        <w:t>122326</w:t>
      </w:r>
    </w:p>
    <w:p>
      <w:r>
        <w:t>1. Wentworth by-election: Kerryn Phelps declares refugees first priority as vote narrows   Kerryn announces detention centres and half way houses accommodating thousands of asylum seekers in Double Bay and Bondi. You didn’t know that when you voted did you!   Democracy is the theory that the common people know what they want, and deserve to get it good and hard - H. L. Mencken   https://www.sbs.com.au/news/wentworth-by-election-kerryn-phelps-declares-refugees-first-priority-as-vote-narrows   #AusFam #AusPol #ausfam #auspol #Ausfam #Auspol #Australia</w:t>
      </w:r>
    </w:p>
    <w:p>
      <w:r>
        <w:rPr>
          <w:b/>
          <w:u w:val="single"/>
        </w:rPr>
        <w:t>122327</w:t>
      </w:r>
    </w:p>
    <w:p>
      <w:r>
        <w:t xml:space="preserve">2. </w:t>
        <w:tab/>
        <w:t>She won that election too. Welcome to cuckville.</w:t>
      </w:r>
    </w:p>
    <w:p>
      <w:r>
        <w:rPr>
          <w:b/>
          <w:u w:val="single"/>
        </w:rPr>
        <w:t>122328</w:t>
      </w:r>
    </w:p>
    <w:p>
      <w:r>
        <w:t xml:space="preserve">3. </w:t>
        <w:tab/>
        <w:tab/>
        <w:t>Postal votes are still coming in. The ABC jumped the gun when they announced that she won.</w:t>
      </w:r>
    </w:p>
    <w:p>
      <w:r>
        <w:rPr>
          <w:b/>
          <w:u w:val="single"/>
        </w:rPr>
        <w:t>122329</w:t>
      </w:r>
    </w:p>
    <w:p>
      <w:r>
        <w:t xml:space="preserve">4. </w:t>
        <w:tab/>
        <w:tab/>
        <w:tab/>
        <w:t>Oh fucking beauty.   I barely follow Aussie politics now lol, I just went off the search results.</w:t>
      </w:r>
    </w:p>
    <w:p>
      <w:r>
        <w:rPr>
          <w:b/>
          <w:u w:val="single"/>
        </w:rPr>
        <w:t>122330</w:t>
      </w:r>
    </w:p>
    <w:p>
      <w:r>
        <w:t xml:space="preserve">5. </w:t>
        <w:tab/>
        <w:tab/>
        <w:tab/>
        <w:tab/>
        <w:t>From what I know, theres about 4000 postal votes? Not 100% sure.  Also read that there are 2000 postal votes from Aussies overseas.  Sharma has jumped from 46% of the vote to 49% last time I checked about 6 hours ago. Heard that he is now at 50% with Phelps.</w:t>
      </w:r>
    </w:p>
    <w:p>
      <w:r>
        <w:rPr>
          <w:b/>
          <w:u w:val="single"/>
        </w:rPr>
        <w:t>122331</w:t>
      </w:r>
    </w:p>
    <w:p>
      <w:r>
        <w:t xml:space="preserve">6. </w:t>
        <w:tab/>
        <w:tab/>
        <w:tab/>
        <w:tab/>
        <w:tab/>
        <w:t>How wonderful.   While I "don't care" about Aussie politics as far as my own time and effort was concerned - It really fucking pissed me off to hear a lesbian that's spouting "Refugee's come first" and "muh Climate Change" had won that.</w:t>
      </w:r>
    </w:p>
    <w:p>
      <w:r>
        <w:rPr>
          <w:b/>
          <w:u w:val="single"/>
        </w:rPr>
        <w:t>122332</w:t>
      </w:r>
    </w:p>
    <w:p>
      <w:r>
        <w:t xml:space="preserve">7. </w:t>
        <w:tab/>
        <w:tab/>
        <w:tab/>
        <w:tab/>
        <w:tab/>
        <w:tab/>
        <w:t>it is not over yet, maybe that lesbian cunt has yelped a bit too early</w:t>
      </w:r>
    </w:p>
    <w:p>
      <w:r>
        <w:rPr>
          <w:b/>
          <w:u w:val="single"/>
        </w:rPr>
        <w:t>122333</w:t>
      </w:r>
    </w:p>
    <w:p>
      <w:r>
        <w:t>1. I hope this CUNT chokes on a bag of dicks !</w:t>
      </w:r>
    </w:p>
    <w:p>
      <w:r>
        <w:rPr>
          <w:b/>
          <w:u w:val="single"/>
        </w:rPr>
        <w:t>122334</w:t>
      </w:r>
    </w:p>
    <w:p>
      <w:r>
        <w:t xml:space="preserve">2. </w:t>
        <w:tab/>
        <w:t>I GUESS SHE'LL BE SEEING LEATHERNECKS IN HER NIGHTMARES THEN.</w:t>
      </w:r>
    </w:p>
    <w:p>
      <w:r>
        <w:rPr>
          <w:b/>
          <w:u w:val="single"/>
        </w:rPr>
        <w:t>122335</w:t>
      </w:r>
    </w:p>
    <w:p>
      <w:r>
        <w:t>1. Hmmm 🤔</w:t>
      </w:r>
    </w:p>
    <w:p>
      <w:r>
        <w:rPr>
          <w:b/>
          <w:u w:val="single"/>
        </w:rPr>
        <w:t>122336</w:t>
      </w:r>
    </w:p>
    <w:p>
      <w:r>
        <w:t xml:space="preserve">2. </w:t>
        <w:tab/>
        <w:t>Probably because they’ll burn the country down if they don’t get their way.  Democracy is not in their blood.  They need to be ruled by Saddam or Assad’s iron fist.  But the west thinks that’s cruel...</w:t>
      </w:r>
    </w:p>
    <w:p>
      <w:r>
        <w:rPr>
          <w:b/>
          <w:u w:val="single"/>
        </w:rPr>
        <w:t>122337</w:t>
      </w:r>
    </w:p>
    <w:p>
      <w:r>
        <w:t xml:space="preserve">3. </w:t>
        <w:tab/>
        <w:tab/>
        <w:t>You cannot have democracy in a country where they give a 1400 year old BOOK and some retarded clerics overall control!</w:t>
      </w:r>
    </w:p>
    <w:p>
      <w:r>
        <w:rPr>
          <w:b/>
          <w:u w:val="single"/>
        </w:rPr>
        <w:t>122338</w:t>
      </w:r>
    </w:p>
    <w:p>
      <w:r>
        <w:t>1. RT @BreakingNLive:    JUST IN: Suspect in connection with the mail bombs identified as 56-year old Cesar Sayoc Jr., of Aventura, Florida. The suspect had a criminal record dating back to 1991 including 3rd degree theft &amp; battery, Domestic violence, Controlled substance charges &amp; petty theft - PM News   https://i.imgtc.com/qN0tadM.jpg</w:t>
      </w:r>
    </w:p>
    <w:p>
      <w:r>
        <w:rPr>
          <w:b/>
          <w:u w:val="single"/>
        </w:rPr>
        <w:t>122339</w:t>
      </w:r>
    </w:p>
    <w:p>
      <w:r>
        <w:t xml:space="preserve">2. </w:t>
        <w:tab/>
        <w:t>fake news is gonna spin this as a white supremacist Trump supporter</w:t>
      </w:r>
    </w:p>
    <w:p>
      <w:r>
        <w:rPr>
          <w:b/>
          <w:u w:val="single"/>
        </w:rPr>
        <w:t>122340</w:t>
      </w:r>
    </w:p>
    <w:p>
      <w:r>
        <w:t xml:space="preserve">3. </w:t>
        <w:tab/>
        <w:tab/>
        <w:t>That’s funny’cause his cousin, (quoting MSNBC 26th Oct,2018), said he thought he was always more of a DemocRAT so what does that tell ya?</w:t>
      </w:r>
    </w:p>
    <w:p>
      <w:r>
        <w:rPr>
          <w:b/>
          <w:u w:val="single"/>
        </w:rPr>
        <w:t>122341</w:t>
      </w:r>
    </w:p>
    <w:p>
      <w:r>
        <w:t xml:space="preserve">4. </w:t>
        <w:tab/>
        <w:tab/>
        <w:tab/>
        <w:t>YUP... FAGGOT SHEPARD SMITH IS ALREADY AT IT.....</w:t>
      </w:r>
    </w:p>
    <w:p>
      <w:r>
        <w:rPr>
          <w:b/>
          <w:u w:val="single"/>
        </w:rPr>
        <w:t>122342</w:t>
      </w:r>
    </w:p>
    <w:p>
      <w:r>
        <w:t xml:space="preserve">5. </w:t>
        <w:tab/>
        <w:tab/>
        <w:tab/>
        <w:tab/>
        <w:t>Can’t watch that alien.</w:t>
      </w:r>
    </w:p>
    <w:p>
      <w:r>
        <w:rPr>
          <w:b/>
          <w:u w:val="single"/>
        </w:rPr>
        <w:t>122343</w:t>
      </w:r>
    </w:p>
    <w:p>
      <w:r>
        <w:t>1. you're right I'm an a faggot pretending to be an alpha male.</w:t>
      </w:r>
    </w:p>
    <w:p>
      <w:r>
        <w:rPr>
          <w:b/>
          <w:u w:val="single"/>
        </w:rPr>
        <w:t>122344</w:t>
      </w:r>
    </w:p>
    <w:p>
      <w:r>
        <w:t xml:space="preserve">2. </w:t>
        <w:tab/>
        <w:t>Hey I found a real picture of GEE whizzz</w:t>
      </w:r>
    </w:p>
    <w:p>
      <w:r>
        <w:rPr>
          <w:b/>
          <w:u w:val="single"/>
        </w:rPr>
        <w:t>122345</w:t>
      </w:r>
    </w:p>
    <w:p>
      <w:r>
        <w:t>1. As I go to bed the faggot nazi gets brave. Good night goy toy :)</w:t>
      </w:r>
    </w:p>
    <w:p>
      <w:r>
        <w:rPr>
          <w:b/>
          <w:u w:val="single"/>
        </w:rPr>
        <w:t>122346</w:t>
      </w:r>
    </w:p>
    <w:p>
      <w:r>
        <w:t>1. The American right has reached peak levels of self delusion. Just look at the #Walkaway hashtag on twitter - it's 99% boomers, bots, and astroturfing. Nobody is joining your shitty Jewish party, you cucks.   "Based niggers" aren't a thing and will never be. The GOP hasn't won any new black supporters since 2016, and paradoxically, Kanye has made things worse.</w:t>
      </w:r>
    </w:p>
    <w:p>
      <w:r>
        <w:rPr>
          <w:b/>
          <w:u w:val="single"/>
        </w:rPr>
        <w:t>122347</w:t>
      </w:r>
    </w:p>
    <w:p>
      <w:r>
        <w:t xml:space="preserve">2. </w:t>
        <w:tab/>
        <w:t>I still fail to see how the party with less jew money, less jew representatives, is the jew party.  Granted they desperately try to virtue signal to jews who hate them, but how are the less jewed them dems again?</w:t>
      </w:r>
    </w:p>
    <w:p>
      <w:r>
        <w:rPr>
          <w:b/>
          <w:u w:val="single"/>
        </w:rPr>
        <w:t>122348</w:t>
      </w:r>
    </w:p>
    <w:p>
      <w:r>
        <w:t xml:space="preserve">3. </w:t>
        <w:tab/>
        <w:tab/>
        <w:t>I didn't say they were less Jewish. Their lack of Jew representation makes their cucking even more contemptible. Sycophancy on behalf of a people who abhor their existence and think of them as less than human (source: Talmud).  You can compare Obama to God Emperor - Obama actually criticized Netanyahu and passed the Iran Deal. What did Trump campaign on?</w:t>
      </w:r>
    </w:p>
    <w:p>
      <w:r>
        <w:rPr>
          <w:b/>
          <w:u w:val="single"/>
        </w:rPr>
        <w:t>122349</w:t>
      </w:r>
    </w:p>
    <w:p>
      <w:r>
        <w:t xml:space="preserve">4. </w:t>
        <w:tab/>
        <w:tab/>
        <w:tab/>
        <w:t>Jews hate right wing nationalist movements, love the communists, gop is heading for which again?</w:t>
      </w:r>
    </w:p>
    <w:p>
      <w:r>
        <w:rPr>
          <w:b/>
          <w:u w:val="single"/>
        </w:rPr>
        <w:t>122350</w:t>
      </w:r>
    </w:p>
    <w:p>
      <w:r>
        <w:t xml:space="preserve">5. </w:t>
        <w:tab/>
        <w:tab/>
        <w:tab/>
        <w:tab/>
        <w:t>They fund both sides, my guy. Who receives (((Sheldon Adelson's))) donations? Trump has pimped out his own daughter to a criminal Jewish family.  Also I cannot think of a greater friend to the democratic socialists than an incompetent traitor party like the GOP. Thinking white Americans have nobody left to vote for.</w:t>
      </w:r>
    </w:p>
    <w:p>
      <w:r>
        <w:rPr>
          <w:b/>
          <w:u w:val="single"/>
        </w:rPr>
        <w:t>122351</w:t>
      </w:r>
    </w:p>
    <w:p>
      <w:r>
        <w:t xml:space="preserve">6. </w:t>
        <w:tab/>
        <w:tab/>
        <w:tab/>
        <w:tab/>
        <w:tab/>
        <w:t>Faggot cock sucker, democrats are basically antifa, the republican base is becoming more and more nationalist, All politics is local, get your white ass out to primaries where white agency makes a massive difference.  Jewish money is fleeing the gop, being replaced by small time donations    Tell me more about how we should let the jews have both parties</w:t>
      </w:r>
    </w:p>
    <w:p>
      <w:r>
        <w:rPr>
          <w:b/>
          <w:u w:val="single"/>
        </w:rPr>
        <w:t>122352</w:t>
      </w:r>
    </w:p>
    <w:p>
      <w:r>
        <w:t xml:space="preserve">7. </w:t>
        <w:tab/>
        <w:tab/>
        <w:tab/>
        <w:tab/>
        <w:tab/>
        <w:tab/>
        <w:t>They're not growing "more nationalist". Where is the proof? Trump's DOJ is persecuting nationalists who defended themselves against antifa in Charlottesville.  And they will never grow nationalist as long as you retards think that traitors are "our guy" and Trump is god emperor</w:t>
      </w:r>
    </w:p>
    <w:p>
      <w:r>
        <w:rPr>
          <w:b/>
          <w:u w:val="single"/>
        </w:rPr>
        <w:t>122353</w:t>
      </w:r>
    </w:p>
    <w:p>
      <w:r>
        <w:t xml:space="preserve">8. </w:t>
        <w:tab/>
        <w:tab/>
        <w:tab/>
        <w:tab/>
        <w:tab/>
        <w:tab/>
        <w:tab/>
        <w:t>Trumps doj isn't the republican base who gleefully talk about running antifa over.  State governments passing laws to allow us to run over protestors https://www.usnews.com/news/articles/2017-04-28/north-carolina-house-votes-to-protect-drivers-who-hit-protesters yea, that's just cuckery amirite.  fag proud boys knocking out commies etc</w:t>
      </w:r>
    </w:p>
    <w:p>
      <w:r>
        <w:rPr>
          <w:b/>
          <w:u w:val="single"/>
        </w:rPr>
        <w:t>122354</w:t>
      </w:r>
    </w:p>
    <w:p>
      <w:r>
        <w:t xml:space="preserve">9. </w:t>
        <w:tab/>
        <w:tab/>
        <w:tab/>
        <w:tab/>
        <w:tab/>
        <w:tab/>
        <w:tab/>
        <w:tab/>
        <w:t>Trump hired both Sessions and (((Rosenstein))) who run the DOJ. The former is a useless cuck who prosecutes our people, the latter is a traitor kike who started the Mueller investigation.   Again, who hired these people? G-E himself.   Sit your ass down.</w:t>
      </w:r>
    </w:p>
    <w:p>
      <w:r>
        <w:rPr>
          <w:b/>
          <w:u w:val="single"/>
        </w:rPr>
        <w:t>122355</w:t>
      </w:r>
    </w:p>
    <w:p>
      <w:r>
        <w:t xml:space="preserve">10. </w:t>
        <w:tab/>
        <w:tab/>
        <w:tab/>
        <w:tab/>
        <w:tab/>
        <w:tab/>
        <w:tab/>
        <w:tab/>
        <w:tab/>
        <w:t>Sessions recused like a faggot on anything clinton related, rosenstien refused which is great optics for jq redpilling.   Sessions came up with family separations and fixed the admin judges letting illegals stay.   Rosenstien is running show on Cville charges</w:t>
      </w:r>
    </w:p>
    <w:p>
      <w:r>
        <w:rPr>
          <w:b/>
          <w:u w:val="single"/>
        </w:rPr>
        <w:t>122356</w:t>
      </w:r>
    </w:p>
    <w:p>
      <w:r>
        <w:t>1. Because apparntly people believe the man who made his fame and fortune building things, can't get something built when he's President. I present to you The Wall under construction.   https://youtu.be/S024otpADnQ</w:t>
      </w:r>
    </w:p>
    <w:p>
      <w:r>
        <w:rPr>
          <w:b/>
          <w:u w:val="single"/>
        </w:rPr>
        <w:t>122357</w:t>
      </w:r>
    </w:p>
    <w:p>
      <w:r>
        <w:t xml:space="preserve">2. </w:t>
        <w:tab/>
        <w:t>It's not the wall we were promised, it's just more of the same old shitty border fencing that has been used for years.</w:t>
      </w:r>
    </w:p>
    <w:p>
      <w:r>
        <w:rPr>
          <w:b/>
          <w:u w:val="single"/>
        </w:rPr>
        <w:t>122358</w:t>
      </w:r>
    </w:p>
    <w:p>
      <w:r>
        <w:t xml:space="preserve">3. </w:t>
        <w:tab/>
        <w:tab/>
        <w:t>This nigger is wearing his blinders and posted the wrong wall.  This is the wall that's been promised by the last few Israeli Governors and it was built to safeguard Israel.  That's the American tax dollars at work.</w:t>
      </w:r>
    </w:p>
    <w:p>
      <w:r>
        <w:rPr>
          <w:b/>
          <w:u w:val="single"/>
        </w:rPr>
        <w:t>122359</w:t>
      </w:r>
    </w:p>
    <w:p>
      <w:r>
        <w:t>1. Without a deadly hatred for that which threatens those we love, the word love is just an empty catchphrase for hippies, queers and cowards.   - George Lincoln Rockwell   #RiseUp #14Words @Vril-lil</w:t>
      </w:r>
    </w:p>
    <w:p>
      <w:r>
        <w:rPr>
          <w:b/>
          <w:u w:val="single"/>
        </w:rPr>
        <w:t>122360</w:t>
      </w:r>
    </w:p>
    <w:p>
      <w:r>
        <w:t xml:space="preserve">2. </w:t>
        <w:tab/>
        <w:t>1-descendants of europe just spent a century bonded together in usa building the greatest kingdom earths history , all the while conducting ourselves IN A MORE CIVILIZED MANNER THAN ANY OTHER NATION ON EARTH ! now some how in thee insane idiot nigger mind THE MOST CIVILIZED PEOPLE ON EARTH are earths biggest problem , WTF !</w:t>
      </w:r>
    </w:p>
    <w:p>
      <w:r>
        <w:rPr>
          <w:b/>
          <w:u w:val="single"/>
        </w:rPr>
        <w:t>122361</w:t>
      </w:r>
    </w:p>
    <w:p>
      <w:r>
        <w:t>1. WOW @roonyroo</w:t>
      </w:r>
    </w:p>
    <w:p>
      <w:r>
        <w:rPr>
          <w:b/>
          <w:u w:val="single"/>
        </w:rPr>
        <w:t>122362</w:t>
      </w:r>
    </w:p>
    <w:p>
      <w:r>
        <w:t xml:space="preserve">2. </w:t>
        <w:tab/>
        <w:t>Yeah, nobody cares. Grow up.</w:t>
      </w:r>
    </w:p>
    <w:p>
      <w:r>
        <w:rPr>
          <w:b/>
          <w:u w:val="single"/>
        </w:rPr>
        <w:t>122363</w:t>
      </w:r>
    </w:p>
    <w:p>
      <w:r>
        <w:t xml:space="preserve">3. </w:t>
        <w:tab/>
        <w:tab/>
        <w:t>SAY"S A MIXED MULTITUDE  NUM 11:1-4 kjv  And when the people complained, it displeased the Lord: and the Lord heard it; and his anger was kindled; and the fire of the Lord burnt among them, and consumed them that were in the uttermost parts of the camp.   2 And the people cried unto Moses; and when Moses prayed unto the Lord, the fire was quenched.   3 And he called the name of the place Taberah: because the fire of the Lord burnt among them.   4 And the mixt multitude that was among them fell a lusting: and the children of Israel also wept again, and said, Who shall give us flesh to eat?</w:t>
      </w:r>
    </w:p>
    <w:p>
      <w:r>
        <w:rPr>
          <w:b/>
          <w:u w:val="single"/>
        </w:rPr>
        <w:t>122364</w:t>
      </w:r>
    </w:p>
    <w:p>
      <w:r>
        <w:t xml:space="preserve">4. </w:t>
        <w:tab/>
        <w:tab/>
        <w:tab/>
        <w:t>Bob Marley - Selassie is the Chapel   https://www.youtube.com/watch?v=0LRlmCko58o</w:t>
      </w:r>
    </w:p>
    <w:p>
      <w:r>
        <w:rPr>
          <w:b/>
          <w:u w:val="single"/>
        </w:rPr>
        <w:t>122365</w:t>
      </w:r>
    </w:p>
    <w:p>
      <w:r>
        <w:t xml:space="preserve">5. </w:t>
        <w:tab/>
        <w:tab/>
        <w:tab/>
        <w:tab/>
        <w:t>He is a jew</w:t>
      </w:r>
    </w:p>
    <w:p>
      <w:r>
        <w:rPr>
          <w:b/>
          <w:u w:val="single"/>
        </w:rPr>
        <w:t>122366</w:t>
      </w:r>
    </w:p>
    <w:p>
      <w:r>
        <w:t xml:space="preserve">6. </w:t>
        <w:tab/>
        <w:tab/>
        <w:tab/>
        <w:tab/>
        <w:tab/>
        <w:t>both</w:t>
      </w:r>
    </w:p>
    <w:p>
      <w:r>
        <w:rPr>
          <w:b/>
          <w:u w:val="single"/>
        </w:rPr>
        <w:t>122367</w:t>
      </w:r>
    </w:p>
    <w:p>
      <w:r>
        <w:t xml:space="preserve">7. </w:t>
        <w:tab/>
        <w:tab/>
        <w:tab/>
        <w:tab/>
        <w:tab/>
        <w:tab/>
        <w:t>lol their the true Israelites. A debate between Identity Christians and Rastafarians might be in order.  https://www.youtube.com/watch?v=mxtfdH3-TQ4</w:t>
      </w:r>
    </w:p>
    <w:p>
      <w:r>
        <w:rPr>
          <w:b/>
          <w:u w:val="single"/>
        </w:rPr>
        <w:t>122368</w:t>
      </w:r>
    </w:p>
    <w:p>
      <w:r>
        <w:t xml:space="preserve">8. </w:t>
        <w:tab/>
        <w:tab/>
        <w:tab/>
        <w:tab/>
        <w:tab/>
        <w:tab/>
        <w:tab/>
        <w:t>modern jews have a some real jew still in them</w:t>
      </w:r>
    </w:p>
    <w:p>
      <w:r>
        <w:rPr>
          <w:b/>
          <w:u w:val="single"/>
        </w:rPr>
        <w:t>122369</w:t>
      </w:r>
    </w:p>
    <w:p>
      <w:r>
        <w:t xml:space="preserve">9. </w:t>
        <w:tab/>
        <w:tab/>
        <w:tab/>
        <w:tab/>
        <w:tab/>
        <w:tab/>
        <w:tab/>
        <w:tab/>
        <w:t>yea cause you fucked up their sand nigger shit ,i would be pissed off to</w:t>
      </w:r>
    </w:p>
    <w:p>
      <w:r>
        <w:rPr>
          <w:b/>
          <w:u w:val="single"/>
        </w:rPr>
        <w:t>122370</w:t>
      </w:r>
    </w:p>
    <w:p>
      <w:r>
        <w:t>1. Yea, I know the feeling, I am banned/quit Twatter/FB, I wish I could reply, But I can't. They need a mental retard check.</w:t>
      </w:r>
    </w:p>
    <w:p>
      <w:r>
        <w:rPr>
          <w:b/>
          <w:u w:val="single"/>
        </w:rPr>
        <w:t>122371</w:t>
      </w:r>
    </w:p>
    <w:p>
      <w:r>
        <w:t>1. retard</w:t>
      </w:r>
    </w:p>
    <w:p>
      <w:r>
        <w:rPr>
          <w:b/>
          <w:u w:val="single"/>
        </w:rPr>
        <w:t>122372</w:t>
      </w:r>
    </w:p>
    <w:p>
      <w:r>
        <w:t>1. Arraignments set for three of four arrested during open-carry walk http://www.kentwired.com/latest_updates/article_9a23405a-c5ac-11e8-b514-8b07228545ba.html?utm_medium=social&amp;utm_source=twitter&amp;utm_campaign=user-share via @kentwired</w:t>
      </w:r>
    </w:p>
    <w:p>
      <w:r>
        <w:rPr>
          <w:b/>
          <w:u w:val="single"/>
        </w:rPr>
        <w:t>122373</w:t>
      </w:r>
    </w:p>
    <w:p>
      <w:r>
        <w:t xml:space="preserve">2. </w:t>
        <w:tab/>
        <w:t>Antifa recruited homeless nigger crackheads for their protest.</w:t>
      </w:r>
    </w:p>
    <w:p>
      <w:r>
        <w:rPr>
          <w:b/>
          <w:u w:val="single"/>
        </w:rPr>
        <w:t>122374</w:t>
      </w:r>
    </w:p>
    <w:p>
      <w:r>
        <w:t>1. Here's an answer to that faggot kike. Because eventually someone will get pushed too hard after being doxxed and then blow up or shoot up a packed synagogue full of kikes. I bet that's exactly what this kikesss wants to keep up with the jewish victim mentality.</w:t>
      </w:r>
    </w:p>
    <w:p>
      <w:r>
        <w:rPr>
          <w:b/>
          <w:u w:val="single"/>
        </w:rPr>
        <w:t>122375</w:t>
      </w:r>
    </w:p>
    <w:p>
      <w:r>
        <w:t>1. you NAZIS need to be educated!!!   John 2:15   John 8:44   Revelations 2:9   these passages talk about how GOD hates NAZIS!   tell all your DEMOCRAT and LABOR voting friends!   and stop being JEALOUS of better businessmen!!!</w:t>
      </w:r>
    </w:p>
    <w:p>
      <w:r>
        <w:rPr>
          <w:b/>
          <w:u w:val="single"/>
        </w:rPr>
        <w:t>122376</w:t>
      </w:r>
    </w:p>
    <w:p>
      <w:r>
        <w:t xml:space="preserve">2. </w:t>
        <w:tab/>
        <w:t>You are so dumb. I have to question, do you really believe this shit? Are you fucking joking?   This is a textbook case of poe's law</w:t>
      </w:r>
    </w:p>
    <w:p>
      <w:r>
        <w:rPr>
          <w:b/>
          <w:u w:val="single"/>
        </w:rPr>
        <w:t>122377</w:t>
      </w:r>
    </w:p>
    <w:p>
      <w:r>
        <w:t xml:space="preserve">3. </w:t>
        <w:tab/>
        <w:tab/>
        <w:t>you are a textbook case of RETARDED SOCIALISM!!! you are a GLOBALIST ISRAEL-HATING DEMOCRAT!!!</w:t>
      </w:r>
    </w:p>
    <w:p>
      <w:r>
        <w:rPr>
          <w:b/>
          <w:u w:val="single"/>
        </w:rPr>
        <w:t>122378</w:t>
      </w:r>
    </w:p>
    <w:p>
      <w:r>
        <w:t xml:space="preserve">4. </w:t>
        <w:tab/>
        <w:tab/>
        <w:tab/>
        <w:t>&gt;calling ethnic nationalists "globalists" Did you take stupid pills this morning?</w:t>
      </w:r>
    </w:p>
    <w:p>
      <w:r>
        <w:rPr>
          <w:b/>
          <w:u w:val="single"/>
        </w:rPr>
        <w:t>122379</w:t>
      </w:r>
    </w:p>
    <w:p>
      <w:r>
        <w:t xml:space="preserve">5. </w:t>
        <w:tab/>
        <w:tab/>
        <w:tab/>
        <w:tab/>
        <w:t>CRYING NAZI!!!   LMAO!!!   you're just mad because you just got OWNED!!!   go back to communism you NAZI!!!</w:t>
      </w:r>
    </w:p>
    <w:p>
      <w:r>
        <w:rPr>
          <w:b/>
          <w:u w:val="single"/>
        </w:rPr>
        <w:t>122380</w:t>
      </w:r>
    </w:p>
    <w:p>
      <w:r>
        <w:t xml:space="preserve">6. </w:t>
        <w:tab/>
        <w:tab/>
        <w:tab/>
        <w:tab/>
        <w:tab/>
        <w:t>Ironic as fuck, you guys sided with communism in WW2, not to mention most of communist russia's leaders were in fact ethnic jews...</w:t>
      </w:r>
    </w:p>
    <w:p>
      <w:r>
        <w:rPr>
          <w:b/>
          <w:u w:val="single"/>
        </w:rPr>
        <w:t>122381</w:t>
      </w:r>
    </w:p>
    <w:p>
      <w:r>
        <w:t>1. The “fake pipe bomb” events we all witnessed today are nothing more than Democrats mailing fake pipe bombs to other Democrats.  This is their last, desperate ploy to try to control the outcome of a mid-term election they’re terrified of losing. And with that loss will come the implosion of the Democrat party,</w:t>
      </w:r>
    </w:p>
    <w:p>
      <w:r>
        <w:rPr>
          <w:b/>
          <w:u w:val="single"/>
        </w:rPr>
        <w:t>122382</w:t>
      </w:r>
    </w:p>
    <w:p>
      <w:r>
        <w:t xml:space="preserve">2. </w:t>
        <w:tab/>
        <w:t>you are retarded</w:t>
      </w:r>
    </w:p>
    <w:p>
      <w:r>
        <w:rPr>
          <w:b/>
          <w:u w:val="single"/>
        </w:rPr>
        <w:t>122383</w:t>
      </w:r>
    </w:p>
    <w:p>
      <w:r>
        <w:t>1. So once again a funny world..a bloke gets 12 months for throwing bacon at a mosque, "the world is horrified" that someone wrote bacon on a mosque wall. Yet NO ONE is horrified this joker gets a smack on the wrist for child abduction!   https://www.dailymail.co.uk/news/article-6238765/Child-groomer-abducted-girls-aged-11-13-jailed-two-years.html</w:t>
      </w:r>
    </w:p>
    <w:p>
      <w:r>
        <w:rPr>
          <w:b/>
          <w:u w:val="single"/>
        </w:rPr>
        <w:t>122384</w:t>
      </w:r>
    </w:p>
    <w:p>
      <w:r>
        <w:t xml:space="preserve">2. </w:t>
        <w:tab/>
        <w:t>Retarded justice system.</w:t>
      </w:r>
    </w:p>
    <w:p>
      <w:r>
        <w:rPr>
          <w:b/>
          <w:u w:val="single"/>
        </w:rPr>
        <w:t>122385</w:t>
      </w:r>
    </w:p>
    <w:p>
      <w:r>
        <w:t xml:space="preserve">3. </w:t>
        <w:tab/>
        <w:tab/>
        <w:t>FUBAR and BIASED "justice" system.</w:t>
      </w:r>
    </w:p>
    <w:p>
      <w:r>
        <w:rPr>
          <w:b/>
          <w:u w:val="single"/>
        </w:rPr>
        <w:t>122386</w:t>
      </w:r>
    </w:p>
    <w:p>
      <w:r>
        <w:t>1. Chicago Police Officer Jason Van Dyke testifies in Laquan McDonald murder trial https://kek.gg/u/pcSs https://kek.gg/u/K4JK</w:t>
      </w:r>
    </w:p>
    <w:p>
      <w:r>
        <w:rPr>
          <w:b/>
          <w:u w:val="single"/>
        </w:rPr>
        <w:t>122387</w:t>
      </w:r>
    </w:p>
    <w:p>
      <w:r>
        <w:t>1. "Justin the long-haired mac daddy Trudeau gave 10 million dollars to a terrorist who killed two soldiers. Justin Trudeau loves to protect murderers!"   ~ Arana Nation</w:t>
      </w:r>
    </w:p>
    <w:p>
      <w:r>
        <w:rPr>
          <w:b/>
          <w:u w:val="single"/>
        </w:rPr>
        <w:t>122388</w:t>
      </w:r>
    </w:p>
    <w:p>
      <w:r>
        <w:t xml:space="preserve">2. </w:t>
        <w:tab/>
        <w:t>Stop voting that faggot muslum cockroach dick licker into office !!!</w:t>
      </w:r>
    </w:p>
    <w:p>
      <w:r>
        <w:rPr>
          <w:b/>
          <w:u w:val="single"/>
        </w:rPr>
        <w:t>122389</w:t>
      </w:r>
    </w:p>
    <w:p>
      <w:r>
        <w:t>1. I am seeing lots of powerful Jewish oligarchs chirping about the Proud Boys.     In other words, an FBI raid is imminent.     Gavin will be pressured to disband the proud boys, or he could choose to fight, but he will be dealing with ZOG for the first time in his life.    They know the PBs aren't criminals, but the FBI is just the American KGB: political police.</w:t>
      </w:r>
    </w:p>
    <w:p>
      <w:r>
        <w:rPr>
          <w:b/>
          <w:u w:val="single"/>
        </w:rPr>
        <w:t>122390</w:t>
      </w:r>
    </w:p>
    <w:p>
      <w:r>
        <w:t xml:space="preserve">2. </w:t>
        <w:tab/>
        <w:t>As far as Im concerned its a few outlier members who are going off the reservation giving this group too good of a public image, Gavin himself is an insufferable faggot and the Proud Boys is literally a homosexual meetup club that stands for letting niggers out of prisons, giving them guns and letting them take PCP.</w:t>
      </w:r>
    </w:p>
    <w:p>
      <w:r>
        <w:rPr>
          <w:b/>
          <w:u w:val="single"/>
        </w:rPr>
        <w:t>122391</w:t>
      </w:r>
    </w:p>
    <w:p>
      <w:r>
        <w:t xml:space="preserve">3. </w:t>
        <w:tab/>
        <w:tab/>
        <w:t>Lmao at close the borders. What you gonna do about the literal millions of foreigners here now?</w:t>
      </w:r>
    </w:p>
    <w:p>
      <w:r>
        <w:rPr>
          <w:b/>
          <w:u w:val="single"/>
        </w:rPr>
        <w:t>122392</w:t>
      </w:r>
    </w:p>
    <w:p>
      <w:r>
        <w:t xml:space="preserve">4. </w:t>
        <w:tab/>
        <w:tab/>
        <w:t>Hol'up  What will happen if we start air-dropping guns and PCP into the ghetto?  88d chess confirmed.</w:t>
      </w:r>
    </w:p>
    <w:p>
      <w:r>
        <w:rPr>
          <w:b/>
          <w:u w:val="single"/>
        </w:rPr>
        <w:t>122393</w:t>
      </w:r>
    </w:p>
    <w:p>
      <w:r>
        <w:t xml:space="preserve">5. </w:t>
        <w:tab/>
        <w:tab/>
        <w:t>Id invest in fencepost stocks first. https://www.youtube.com/watch?v=wLZq5GGPxws</w:t>
      </w:r>
    </w:p>
    <w:p>
      <w:r>
        <w:rPr>
          <w:b/>
          <w:u w:val="single"/>
        </w:rPr>
        <w:t>122394</w:t>
      </w:r>
    </w:p>
    <w:p>
      <w:r>
        <w:t xml:space="preserve">6. </w:t>
        <w:tab/>
        <w:tab/>
        <w:t>i agree with everything he said cept the drug one. i would just add a few more very important rules. the fag thing he went too far though and i dont bother speaking about the guy cause it starts and ends right there usually. somewhat basic bitch libertarian rant anyway though</w:t>
      </w:r>
    </w:p>
    <w:p>
      <w:r>
        <w:rPr>
          <w:b/>
          <w:u w:val="single"/>
        </w:rPr>
        <w:t>122395</w:t>
      </w:r>
    </w:p>
    <w:p>
      <w:r>
        <w:t>1. They tell us this is what Middle Eastern babies looked like in the 1st century and wipepo be like, "seems legit." 🤔🤔🤔</w:t>
      </w:r>
    </w:p>
    <w:p>
      <w:r>
        <w:rPr>
          <w:b/>
          <w:u w:val="single"/>
        </w:rPr>
        <w:t>122396</w:t>
      </w:r>
    </w:p>
    <w:p>
      <w:r>
        <w:t>2.</w:t>
      </w:r>
    </w:p>
    <w:p>
      <w:r>
        <w:rPr>
          <w:b/>
          <w:u w:val="single"/>
        </w:rPr>
        <w:t>122397</w:t>
      </w:r>
    </w:p>
    <w:p>
      <w:r>
        <w:t xml:space="preserve">3. </w:t>
        <w:tab/>
        <w:tab/>
        <w:t>but this is what he looked like, do you know the demographics of the middle east before the islamic invasions?</w:t>
      </w:r>
    </w:p>
    <w:p>
      <w:r>
        <w:rPr>
          <w:b/>
          <w:u w:val="single"/>
        </w:rPr>
        <w:t>122398</w:t>
      </w:r>
    </w:p>
    <w:p>
      <w:r>
        <w:t xml:space="preserve">4. </w:t>
        <w:tab/>
        <w:tab/>
        <w:tab/>
        <w:t>look all sand nigger to me ok</w:t>
      </w:r>
    </w:p>
    <w:p>
      <w:r>
        <w:rPr>
          <w:b/>
          <w:u w:val="single"/>
        </w:rPr>
        <w:t>122399</w:t>
      </w:r>
    </w:p>
    <w:p>
      <w:r>
        <w:t>1. Who’s the real racists??</w:t>
      </w:r>
    </w:p>
    <w:p>
      <w:r>
        <w:rPr>
          <w:b/>
          <w:u w:val="single"/>
        </w:rPr>
        <w:t>122400</w:t>
      </w:r>
    </w:p>
    <w:p>
      <w:r>
        <w:t xml:space="preserve">2. </w:t>
        <w:tab/>
        <w:t>Typical retarded vile nigger beast in the meme posted by a typical "they are the real racists" cowardly stupid fool. Libtards/democrats &amp; CONservatives/Republicans are enemies of the White race. Both parties are under kike control.  Stop pointing your finger. Be a real racist.</w:t>
      </w:r>
    </w:p>
    <w:p>
      <w:r>
        <w:rPr>
          <w:b/>
          <w:u w:val="single"/>
        </w:rPr>
        <w:t>122401</w:t>
      </w:r>
    </w:p>
    <w:p>
      <w:r>
        <w:t xml:space="preserve">3. </w:t>
        <w:tab/>
        <w:tab/>
        <w:t>I’m the fool? 😂🖕🏻</w:t>
      </w:r>
    </w:p>
    <w:p>
      <w:r>
        <w:rPr>
          <w:b/>
          <w:u w:val="single"/>
        </w:rPr>
        <w:t>122402</w:t>
      </w:r>
    </w:p>
    <w:p>
      <w:r>
        <w:t xml:space="preserve">4. </w:t>
        <w:tab/>
        <w:tab/>
        <w:tab/>
        <w:t>To answer your question - yes you are a stupid fool. And now I see you are a faggot to boot. Not surprised.</w:t>
      </w:r>
    </w:p>
    <w:p>
      <w:r>
        <w:rPr>
          <w:b/>
          <w:u w:val="single"/>
        </w:rPr>
        <w:t>122403</w:t>
      </w:r>
    </w:p>
    <w:p>
      <w:r>
        <w:t xml:space="preserve">5. </w:t>
        <w:tab/>
        <w:tab/>
        <w:tab/>
        <w:tab/>
        <w:t>Normal men (97% or so) are sexually aroused by women. Men that are sexually attracted to men are born that way = genetic.  Only a faggot gets a hard on looking at men/boys.  Have to be born that way. Sure faggots that adopt little boys to molest them can turn them faggot against their nature.</w:t>
      </w:r>
    </w:p>
    <w:p>
      <w:r>
        <w:rPr>
          <w:b/>
          <w:u w:val="single"/>
        </w:rPr>
        <w:t>122404</w:t>
      </w:r>
    </w:p>
    <w:p>
      <w:r>
        <w:t xml:space="preserve">6. </w:t>
        <w:tab/>
        <w:tab/>
        <w:tab/>
        <w:tab/>
        <w:tab/>
        <w:t>See, if you actually came with a legit argument, like being gay is a chemical imbalance in the brain, I could tolerate you. Gay genes? Nope, not so much. To keep harping on such ignorance isn’t helping your cause. You may want to do some research and get back to me. Until then, feel free to fuck off 😉</w:t>
      </w:r>
    </w:p>
    <w:p>
      <w:r>
        <w:rPr>
          <w:b/>
          <w:u w:val="single"/>
        </w:rPr>
        <w:t>122405</w:t>
      </w:r>
    </w:p>
    <w:p>
      <w:r>
        <w:t xml:space="preserve">7. </w:t>
        <w:tab/>
        <w:tab/>
        <w:tab/>
        <w:tab/>
        <w:tab/>
        <w:tab/>
        <w:t>No, they are not “born that way” Studies of identical twins proves that. It’s a preference. Plenty of homosexuals have been “deprogrammed” by therapy and leave the homosexual lifestyle.</w:t>
      </w:r>
    </w:p>
    <w:p>
      <w:r>
        <w:rPr>
          <w:b/>
          <w:u w:val="single"/>
        </w:rPr>
        <w:t>122406</w:t>
      </w:r>
    </w:p>
    <w:p>
      <w:r>
        <w:t xml:space="preserve">8. </w:t>
        <w:tab/>
        <w:tab/>
        <w:tab/>
        <w:tab/>
        <w:tab/>
        <w:tab/>
        <w:tab/>
        <w:t>Identical twins studies proved nothing of the sort. Stupid  christ-insanity perverts promote that lie. News flash - "Identical twins" are NOT identical in all ways retard. Different personalities, IQ, tastes etc.  Google what term means. Faggots can't be fixed anymore than u can turn a nigger White. Can be helped to control their innate faggot urges.</w:t>
      </w:r>
    </w:p>
    <w:p>
      <w:r>
        <w:rPr>
          <w:b/>
          <w:u w:val="single"/>
        </w:rPr>
        <w:t>122407</w:t>
      </w:r>
    </w:p>
    <w:p>
      <w:r>
        <w:t>1. How many of you think people on the Left are also making the same retarded excuse we do for our psychos: We don't really mean this shit, it's just what triggers the other side? All the while knowing many of them could not be more serious, because people are retarded?</w:t>
      </w:r>
    </w:p>
    <w:p>
      <w:r>
        <w:rPr>
          <w:b/>
          <w:u w:val="single"/>
        </w:rPr>
        <w:t>122408</w:t>
      </w:r>
    </w:p>
    <w:p>
      <w:r>
        <w:t>1. This faggot already has a go fund me page set up by some libshit</w:t>
      </w:r>
    </w:p>
    <w:p>
      <w:r>
        <w:rPr>
          <w:b/>
          <w:u w:val="single"/>
        </w:rPr>
        <w:t>122409</w:t>
      </w:r>
    </w:p>
    <w:p>
      <w:r>
        <w:t xml:space="preserve">2. </w:t>
        <w:tab/>
        <w:t>These names sound like your “porn name” we had in jr high. Taking your middle name and the street you grew up on, ex: Thomas Sunset</w:t>
      </w:r>
    </w:p>
    <w:p>
      <w:r>
        <w:rPr>
          <w:b/>
          <w:u w:val="single"/>
        </w:rPr>
        <w:t>122410</w:t>
      </w:r>
    </w:p>
    <w:p>
      <w:r>
        <w:t>1. #RedWave #Midterms   #Democrats Will Turn Your State Into #California   VOTE!   VOTE RED!</w:t>
      </w:r>
    </w:p>
    <w:p>
      <w:r>
        <w:rPr>
          <w:b/>
          <w:u w:val="single"/>
        </w:rPr>
        <w:t>122411</w:t>
      </w:r>
    </w:p>
    <w:p>
      <w:r>
        <w:t xml:space="preserve">2. </w:t>
        <w:tab/>
        <w:t>Yep, be sure to vote for more cheap brown labor and broken promises. https://gab.ai/parrott/posts/39540994 Every single vote cuck retard should off himself.</w:t>
      </w:r>
    </w:p>
    <w:p>
      <w:r>
        <w:rPr>
          <w:b/>
          <w:u w:val="single"/>
        </w:rPr>
        <w:t>122412</w:t>
      </w:r>
    </w:p>
    <w:p>
      <w:r>
        <w:t xml:space="preserve">3. </w:t>
        <w:tab/>
        <w:tab/>
        <w:t>Or maybe think of an argument instead of constantly repeating the same phrase like the brain dead autistic retard that you are? Oh, wait, you can't, because you don't have one.</w:t>
      </w:r>
    </w:p>
    <w:p>
      <w:r>
        <w:rPr>
          <w:b/>
          <w:u w:val="single"/>
        </w:rPr>
        <w:t>122413</w:t>
      </w:r>
    </w:p>
    <w:p>
      <w:r>
        <w:t>1. https://www.jihadwatch.org/2018/10/german-father-charged-for-protecting-his-daughter-against-sexual-assault-by-migrant    German father charged for protecting his daughter against sexual assault by migrant</w:t>
      </w:r>
    </w:p>
    <w:p>
      <w:r>
        <w:rPr>
          <w:b/>
          <w:u w:val="single"/>
        </w:rPr>
        <w:t>122414</w:t>
      </w:r>
    </w:p>
    <w:p>
      <w:r>
        <w:t xml:space="preserve">2. </w:t>
        <w:tab/>
        <w:t>You let the Jews run your country, you let the nigger animals in.. this is your reward.</w:t>
      </w:r>
    </w:p>
    <w:p>
      <w:r>
        <w:rPr>
          <w:b/>
          <w:u w:val="single"/>
        </w:rPr>
        <w:t>122415</w:t>
      </w:r>
    </w:p>
    <w:p>
      <w:r>
        <w:t>1. Laura Ingraham:  ‏  Find this little slime. RePOST pls   https://twitter.com/DevinSenaUI/status/1047478113544888321</w:t>
      </w:r>
    </w:p>
    <w:p>
      <w:r>
        <w:rPr>
          <w:b/>
          <w:u w:val="single"/>
        </w:rPr>
        <w:t>122416</w:t>
      </w:r>
    </w:p>
    <w:p>
      <w:r>
        <w:t xml:space="preserve">2. </w:t>
        <w:tab/>
        <w:t>If this is the faggot hairstylist with blue hair and 2 lip rings...hes been charged and arraigned already..turns out he has done this before</w:t>
      </w:r>
    </w:p>
    <w:p>
      <w:r>
        <w:rPr>
          <w:b/>
          <w:u w:val="single"/>
        </w:rPr>
        <w:t>122417</w:t>
      </w:r>
    </w:p>
    <w:p>
      <w:r>
        <w:t xml:space="preserve">3. </w:t>
        <w:tab/>
        <w:tab/>
        <w:t>Yikes    Yes, I saw, and he was dressed in women's clothes with a hippie bead necklace...</w:t>
      </w:r>
    </w:p>
    <w:p>
      <w:r>
        <w:rPr>
          <w:b/>
          <w:u w:val="single"/>
        </w:rPr>
        <w:t>122418</w:t>
      </w:r>
    </w:p>
    <w:p>
      <w:r>
        <w:t>1. Shockingly, Chris Wallace tries to smack some sense into Shepard Smith - Heated Debate on FOX NEWS https://youtu.be/RPhk6N7eiXc</w:t>
      </w:r>
    </w:p>
    <w:p>
      <w:r>
        <w:rPr>
          <w:b/>
          <w:u w:val="single"/>
        </w:rPr>
        <w:t>122419</w:t>
      </w:r>
    </w:p>
    <w:p>
      <w:r>
        <w:t xml:space="preserve">2. </w:t>
        <w:tab/>
        <w:t>faggot on the left...acorn on the right</w:t>
      </w:r>
    </w:p>
    <w:p>
      <w:r>
        <w:rPr>
          <w:b/>
          <w:u w:val="single"/>
        </w:rPr>
        <w:t>122420</w:t>
      </w:r>
    </w:p>
    <w:p>
      <w:r>
        <w:t>1. #HRC surrendered her security clearance August 30, which was reported yesterday for the first time for what primary reason?</w:t>
      </w:r>
    </w:p>
    <w:p>
      <w:r>
        <w:rPr>
          <w:b/>
          <w:u w:val="single"/>
        </w:rPr>
        <w:t>122421</w:t>
      </w:r>
    </w:p>
    <w:p>
      <w:r>
        <w:t xml:space="preserve">2. </w:t>
        <w:tab/>
        <w:t>the primary reason is she’s an evil cunt 🙄</w:t>
      </w:r>
    </w:p>
    <w:p>
      <w:r>
        <w:rPr>
          <w:b/>
          <w:u w:val="single"/>
        </w:rPr>
        <w:t>122422</w:t>
      </w:r>
    </w:p>
    <w:p>
      <w:r>
        <w:t>1. Democrat candidate for Governor states that illegals will help get her elected.  https://www.breitbart.com/tech/2018/10/12/democratic-candidate-stacey-abrams-undocumented-immigrants-are-part-of-the-blue-wave/</w:t>
      </w:r>
    </w:p>
    <w:p>
      <w:r>
        <w:rPr>
          <w:b/>
          <w:u w:val="single"/>
        </w:rPr>
        <w:t>122423</w:t>
      </w:r>
    </w:p>
    <w:p>
      <w:r>
        <w:t xml:space="preserve">2. </w:t>
        <w:tab/>
        <w:t>another loud mouthed nigger bitch, it needs knocked in it's head</w:t>
      </w:r>
    </w:p>
    <w:p>
      <w:r>
        <w:rPr>
          <w:b/>
          <w:u w:val="single"/>
        </w:rPr>
        <w:t>122424</w:t>
      </w:r>
    </w:p>
    <w:p>
      <w:r>
        <w:t>1. Pope Francis is saying some crazy stuff. Look at this endorsement for populism, fucking based.</w:t>
      </w:r>
    </w:p>
    <w:p>
      <w:r>
        <w:rPr>
          <w:b/>
          <w:u w:val="single"/>
        </w:rPr>
        <w:t>122425</w:t>
      </w:r>
    </w:p>
    <w:p>
      <w:r>
        <w:t xml:space="preserve">2. </w:t>
        <w:tab/>
        <w:t>I hate this guy so fucking much.   Right before mid-terms...</w:t>
      </w:r>
    </w:p>
    <w:p>
      <w:r>
        <w:rPr>
          <w:b/>
          <w:u w:val="single"/>
        </w:rPr>
        <w:t>122426</w:t>
      </w:r>
    </w:p>
    <w:p>
      <w:r>
        <w:t xml:space="preserve">3. </w:t>
        <w:tab/>
        <w:tab/>
        <w:t>This faggot Pope could be assassinated by anyone, and the people he's trying to appeal to would cheer and applaud it</w:t>
      </w:r>
    </w:p>
    <w:p>
      <w:r>
        <w:rPr>
          <w:b/>
          <w:u w:val="single"/>
        </w:rPr>
        <w:t>122427</w:t>
      </w:r>
    </w:p>
    <w:p>
      <w:r>
        <w:t>1. What's wrong with "racism"? Why shouldn't White people be as "racist" as the Japanese or the Israelis?</w:t>
      </w:r>
    </w:p>
    <w:p>
      <w:r>
        <w:rPr>
          <w:b/>
          <w:u w:val="single"/>
        </w:rPr>
        <w:t>122428</w:t>
      </w:r>
    </w:p>
    <w:p>
      <w:r>
        <w:t xml:space="preserve">2. </w:t>
        <w:tab/>
        <w:t>You really need to do your homework. Bag lady is the most racist cunt on the planet.</w:t>
      </w:r>
    </w:p>
    <w:p>
      <w:r>
        <w:rPr>
          <w:b/>
          <w:u w:val="single"/>
        </w:rPr>
        <w:t>122429</w:t>
      </w:r>
    </w:p>
    <w:p>
      <w:r>
        <w:t>1. nigger</w:t>
      </w:r>
    </w:p>
    <w:p>
      <w:r>
        <w:rPr>
          <w:b/>
          <w:u w:val="single"/>
        </w:rPr>
        <w:t>122430</w:t>
      </w:r>
    </w:p>
    <w:p>
      <w:r>
        <w:t>1. And that nigger promised to get paid by us for reparations</w:t>
      </w:r>
    </w:p>
    <w:p>
      <w:r>
        <w:rPr>
          <w:b/>
          <w:u w:val="single"/>
        </w:rPr>
        <w:t>122431</w:t>
      </w:r>
    </w:p>
    <w:p>
      <w:r>
        <w:t>1. I don't believe you are an American, what town and in what state do you live and tell me your representative to prove it</w:t>
      </w:r>
    </w:p>
    <w:p>
      <w:r>
        <w:rPr>
          <w:b/>
          <w:u w:val="single"/>
        </w:rPr>
        <w:t>122432</w:t>
      </w:r>
    </w:p>
    <w:p>
      <w:r>
        <w:t xml:space="preserve">2. </w:t>
        <w:tab/>
        <w:t>Why? Cuz they're racist? I'm openly racist, I live in DC and my face is out there (you can verify this with minimum effort if you wish to check for yourself). We don't have representatives here in DC but I do have a non voting delegate. She's a nigger named Elenor Holmes Norton and like all of our nigger politicians, she's retarded.</w:t>
      </w:r>
    </w:p>
    <w:p>
      <w:r>
        <w:rPr>
          <w:b/>
          <w:u w:val="single"/>
        </w:rPr>
        <w:t>122433</w:t>
      </w:r>
    </w:p>
    <w:p>
      <w:r>
        <w:t>1. Donald J. Trump:  ‏  The safety of the American People is my highest priority. I have just concluded a briefing with the FBI, Department of Justice, Department of Homeland Security, and the U.S. Secret Service...   https://twitter.com/i/status/1055170989682757632</w:t>
      </w:r>
    </w:p>
    <w:p>
      <w:r>
        <w:rPr>
          <w:b/>
          <w:u w:val="single"/>
        </w:rPr>
        <w:t>122434</w:t>
      </w:r>
    </w:p>
    <w:p>
      <w:r>
        <w:t xml:space="preserve">2. </w:t>
        <w:tab/>
        <w:t>Reading the replies on that twat feed.. have all of Trump’s supporters been shadow banned or kicked off ?????</w:t>
      </w:r>
    </w:p>
    <w:p>
      <w:r>
        <w:rPr>
          <w:b/>
          <w:u w:val="single"/>
        </w:rPr>
        <w:t>122435</w:t>
      </w:r>
    </w:p>
    <w:p>
      <w:r>
        <w:t xml:space="preserve">3. </w:t>
        <w:tab/>
        <w:tab/>
        <w:t>They suspended me and I walked away</w:t>
      </w:r>
    </w:p>
    <w:p>
      <w:r>
        <w:rPr>
          <w:b/>
          <w:u w:val="single"/>
        </w:rPr>
        <w:t>122436</w:t>
      </w:r>
    </w:p>
    <w:p>
      <w:r>
        <w:t xml:space="preserve">4. </w:t>
        <w:tab/>
        <w:tab/>
        <w:t>#MeToo I can’t even delete my account, because i’m Locked out!!</w:t>
      </w:r>
    </w:p>
    <w:p>
      <w:r>
        <w:rPr>
          <w:b/>
          <w:u w:val="single"/>
        </w:rPr>
        <w:t>122437</w:t>
      </w:r>
    </w:p>
    <w:p>
      <w:r>
        <w:t xml:space="preserve">5. </w:t>
        <w:tab/>
        <w:tab/>
        <w:t>Pretty much.   They don’t like people that can think</w:t>
      </w:r>
    </w:p>
    <w:p>
      <w:r>
        <w:rPr>
          <w:b/>
          <w:u w:val="single"/>
        </w:rPr>
        <w:t>122438</w:t>
      </w:r>
    </w:p>
    <w:p>
      <w:r>
        <w:t xml:space="preserve">6. </w:t>
        <w:tab/>
        <w:tab/>
        <w:t>Me too. I’d love to delete it</w:t>
      </w:r>
    </w:p>
    <w:p>
      <w:r>
        <w:rPr>
          <w:b/>
          <w:u w:val="single"/>
        </w:rPr>
        <w:t>122439</w:t>
      </w:r>
    </w:p>
    <w:p>
      <w:r>
        <w:t>1. They tell us this is what Middle Eastern babies looked like in the 1st century and wipepo be like, "seems legit." 🤔🤔🤔</w:t>
      </w:r>
    </w:p>
    <w:p>
      <w:r>
        <w:rPr>
          <w:b/>
          <w:u w:val="single"/>
        </w:rPr>
        <w:t>122440</w:t>
      </w:r>
    </w:p>
    <w:p>
      <w:r>
        <w:t>2.</w:t>
      </w:r>
    </w:p>
    <w:p>
      <w:r>
        <w:rPr>
          <w:b/>
          <w:u w:val="single"/>
        </w:rPr>
        <w:t>122441</w:t>
      </w:r>
    </w:p>
    <w:p>
      <w:r>
        <w:t xml:space="preserve">3. </w:t>
        <w:tab/>
        <w:tab/>
        <w:t>but this is what he looked like, do you know the demographics of the middle east before the islamic invasions?</w:t>
      </w:r>
    </w:p>
    <w:p>
      <w:r>
        <w:rPr>
          <w:b/>
          <w:u w:val="single"/>
        </w:rPr>
        <w:t>122442</w:t>
      </w:r>
    </w:p>
    <w:p>
      <w:r>
        <w:t xml:space="preserve">4. </w:t>
        <w:tab/>
        <w:tab/>
        <w:tab/>
        <w:t>fuck those sand nigger fucks all of them</w:t>
      </w:r>
    </w:p>
    <w:p>
      <w:r>
        <w:rPr>
          <w:b/>
          <w:u w:val="single"/>
        </w:rPr>
        <w:t>122443</w:t>
      </w:r>
    </w:p>
    <w:p>
      <w:r>
        <w:t>1. #politics #UK #ForBritain #BritFam @AMDWaters @ForBritain #News</w:t>
      </w:r>
    </w:p>
    <w:p>
      <w:r>
        <w:rPr>
          <w:b/>
          <w:u w:val="single"/>
        </w:rPr>
        <w:t>122444</w:t>
      </w:r>
    </w:p>
    <w:p>
      <w:r>
        <w:t xml:space="preserve">2. </w:t>
        <w:tab/>
        <w:t>A "British" Sheboon</w:t>
      </w:r>
    </w:p>
    <w:p>
      <w:r>
        <w:rPr>
          <w:b/>
          <w:u w:val="single"/>
        </w:rPr>
        <w:t>122445</w:t>
      </w:r>
    </w:p>
    <w:p>
      <w:r>
        <w:t xml:space="preserve">3. </w:t>
        <w:tab/>
        <w:tab/>
        <w:t>Okay, now you know !!!</w:t>
      </w:r>
    </w:p>
    <w:p>
      <w:r>
        <w:rPr>
          <w:b/>
          <w:u w:val="single"/>
        </w:rPr>
        <w:t>122446</w:t>
      </w:r>
    </w:p>
    <w:p>
      <w:r>
        <w:t xml:space="preserve">4. </w:t>
        <w:tab/>
        <w:tab/>
        <w:tab/>
        <w:t>The other sheboon is touring with harry</w:t>
      </w:r>
    </w:p>
    <w:p>
      <w:r>
        <w:rPr>
          <w:b/>
          <w:u w:val="single"/>
        </w:rPr>
        <w:t>122447</w:t>
      </w:r>
    </w:p>
    <w:p>
      <w:r>
        <w:t xml:space="preserve">5. </w:t>
        <w:tab/>
        <w:tab/>
        <w:tab/>
        <w:tab/>
        <w:t>Seriously ??</w:t>
      </w:r>
    </w:p>
    <w:p>
      <w:r>
        <w:rPr>
          <w:b/>
          <w:u w:val="single"/>
        </w:rPr>
        <w:t>122448</w:t>
      </w:r>
    </w:p>
    <w:p>
      <w:r>
        <w:t xml:space="preserve">6. </w:t>
        <w:tab/>
        <w:tab/>
        <w:tab/>
        <w:tab/>
        <w:tab/>
        <w:t>She's pregnant with a mulatto....red-haired...one black eye ...one blue</w:t>
      </w:r>
    </w:p>
    <w:p>
      <w:r>
        <w:rPr>
          <w:b/>
          <w:u w:val="single"/>
        </w:rPr>
        <w:t>122449</w:t>
      </w:r>
    </w:p>
    <w:p>
      <w:r>
        <w:t xml:space="preserve">7. </w:t>
        <w:tab/>
        <w:tab/>
        <w:tab/>
        <w:tab/>
        <w:tab/>
        <w:tab/>
        <w:t>Wow ! I’m shocked, seriously. Are you joking or what ??</w:t>
      </w:r>
    </w:p>
    <w:p>
      <w:r>
        <w:rPr>
          <w:b/>
          <w:u w:val="single"/>
        </w:rPr>
        <w:t>122450</w:t>
      </w:r>
    </w:p>
    <w:p>
      <w:r>
        <w:t xml:space="preserve">8. </w:t>
        <w:tab/>
        <w:tab/>
        <w:tab/>
        <w:tab/>
        <w:tab/>
        <w:tab/>
        <w:tab/>
        <w:t>She's half black...a nigger in the royal woodpile</w:t>
      </w:r>
    </w:p>
    <w:p>
      <w:r>
        <w:rPr>
          <w:b/>
          <w:u w:val="single"/>
        </w:rPr>
        <w:t>122451</w:t>
      </w:r>
    </w:p>
    <w:p>
      <w:r>
        <w:t>1. #NeverForget that time when all the retarded nazis on gab thought hitler and the nazis were right wing conservatives.    #NaziRed see's how they dropped a lot of the nazi logos.  But we still see you cult commies pretending to be patriots.</w:t>
      </w:r>
    </w:p>
    <w:p>
      <w:r>
        <w:rPr>
          <w:b/>
          <w:u w:val="single"/>
        </w:rPr>
        <w:t>122452</w:t>
      </w:r>
    </w:p>
    <w:p>
      <w:r>
        <w:t>1. So twitter locked me out bc I was sharing a pic of Kavanaugh getting sworn in to liberals..they said I broke the rules, really....just an excuse...thank goodness for GAB</w:t>
      </w:r>
    </w:p>
    <w:p>
      <w:r>
        <w:rPr>
          <w:b/>
          <w:u w:val="single"/>
        </w:rPr>
        <w:t>122453</w:t>
      </w:r>
    </w:p>
    <w:p>
      <w:r>
        <w:t xml:space="preserve">2. </w:t>
        <w:tab/>
        <w:t>WELCOME to Gab,,,,</w:t>
      </w:r>
    </w:p>
    <w:p>
      <w:r>
        <w:rPr>
          <w:b/>
          <w:u w:val="single"/>
        </w:rPr>
        <w:t>122454</w:t>
      </w:r>
    </w:p>
    <w:p>
      <w:r>
        <w:t xml:space="preserve">3. </w:t>
        <w:tab/>
        <w:tab/>
        <w:t>Thank you so much</w:t>
      </w:r>
    </w:p>
    <w:p>
      <w:r>
        <w:rPr>
          <w:b/>
          <w:u w:val="single"/>
        </w:rPr>
        <w:t>122455</w:t>
      </w:r>
    </w:p>
    <w:p>
      <w:r>
        <w:t xml:space="preserve">4. </w:t>
        <w:tab/>
        <w:tab/>
        <w:tab/>
        <w:t>I got locked outa twatter,,for telling bette midler she was a white nigger after her 'nigger' comments</w:t>
      </w:r>
    </w:p>
    <w:p>
      <w:r>
        <w:rPr>
          <w:b/>
          <w:u w:val="single"/>
        </w:rPr>
        <w:t>122456</w:t>
      </w:r>
    </w:p>
    <w:p>
      <w:r>
        <w:t xml:space="preserve">5. </w:t>
        <w:tab/>
        <w:tab/>
        <w:tab/>
        <w:tab/>
        <w:t>that's awesome...I just sent a pic to liberals..I guess they didn't like it</w:t>
      </w:r>
    </w:p>
    <w:p>
      <w:r>
        <w:rPr>
          <w:b/>
          <w:u w:val="single"/>
        </w:rPr>
        <w:t>122457</w:t>
      </w:r>
    </w:p>
    <w:p>
      <w:r>
        <w:t>1. Lena Dunham’s crappy feminist newsletter and its website are shutting down due to slow growth and lack of ad revenues associated with with being a crappy feminist newsletter.   This, despite Jen Lawrence and Michelle O as contributors. Telling 👍   https://www.businessinsider.com/lena-dunham-lenny-letter-shutting-down-report-2018-10</w:t>
      </w:r>
    </w:p>
    <w:p>
      <w:r>
        <w:rPr>
          <w:b/>
          <w:u w:val="single"/>
        </w:rPr>
        <w:t>122458</w:t>
      </w:r>
    </w:p>
    <w:p>
      <w:r>
        <w:t xml:space="preserve">2. </w:t>
        <w:tab/>
        <w:t>FUCK THIS RACIST JEWISH CUNT WHO SAID SHE'S LOOKING FOR TO THE DEATHS OF ALL WHITE PEOPLE!</w:t>
      </w:r>
    </w:p>
    <w:p>
      <w:r>
        <w:rPr>
          <w:b/>
          <w:u w:val="single"/>
        </w:rPr>
        <w:t>122459</w:t>
      </w:r>
    </w:p>
    <w:p>
      <w:r>
        <w:t>1. The man who allegedly assaulted an anti-abortion protester on video in Toronto, Jordan Hunt, has been charged with nine counts of assault and seven counts of mischief following two separate incidents, police say. Lock him up.</w:t>
      </w:r>
    </w:p>
    <w:p>
      <w:r>
        <w:rPr>
          <w:b/>
          <w:u w:val="single"/>
        </w:rPr>
        <w:t>122460</w:t>
      </w:r>
    </w:p>
    <w:p>
      <w:r>
        <w:t xml:space="preserve">2. </w:t>
        <w:tab/>
        <w:t>GOOD PUT THAT FAGGOT BITCH IN JAIL</w:t>
      </w:r>
    </w:p>
    <w:p>
      <w:r>
        <w:rPr>
          <w:b/>
          <w:u w:val="single"/>
        </w:rPr>
        <w:t>122461</w:t>
      </w:r>
    </w:p>
    <w:p>
      <w:r>
        <w:t>1. Kavanaugh Lynching a Paid Dirty Trick from #Soros   Share this report: https://www.infowars.com/kavanaugh-lynching-a-paid-dirty-trick-from-soros/ #RogerStone #infowars</w:t>
      </w:r>
    </w:p>
    <w:p>
      <w:r>
        <w:rPr>
          <w:b/>
          <w:u w:val="single"/>
        </w:rPr>
        <w:t>122462</w:t>
      </w:r>
    </w:p>
    <w:p>
      <w:r>
        <w:t xml:space="preserve">2. </w:t>
        <w:tab/>
        <w:t>Why is this cunt still ALIVE?????</w:t>
      </w:r>
    </w:p>
    <w:p>
      <w:r>
        <w:rPr>
          <w:b/>
          <w:u w:val="single"/>
        </w:rPr>
        <w:t>122463</w:t>
      </w:r>
    </w:p>
    <w:p>
      <w:r>
        <w:t>1. Owen breaks down why he called out Jordan Peterson. FYI JP is a LARP imo a book smart life retard kinda guy https://www.youtube.com/watch?v=Wul43MeppQg</w:t>
      </w:r>
    </w:p>
    <w:p>
      <w:r>
        <w:rPr>
          <w:b/>
          <w:u w:val="single"/>
        </w:rPr>
        <w:t>122464</w:t>
      </w:r>
    </w:p>
    <w:p>
      <w:r>
        <w:t xml:space="preserve">2. </w:t>
        <w:tab/>
        <w:t>Ohhh, i love Owen!</w:t>
      </w:r>
    </w:p>
    <w:p>
      <w:r>
        <w:rPr>
          <w:b/>
          <w:u w:val="single"/>
        </w:rPr>
        <w:t>122465</w:t>
      </w:r>
    </w:p>
    <w:p>
      <w:r>
        <w:t xml:space="preserve">3. </w:t>
        <w:tab/>
        <w:tab/>
        <w:t>#MeToo #NotinaGayWay hahahah</w:t>
      </w:r>
    </w:p>
    <w:p>
      <w:r>
        <w:rPr>
          <w:b/>
          <w:u w:val="single"/>
        </w:rPr>
        <w:t>122466</w:t>
      </w:r>
    </w:p>
    <w:p>
      <w:r>
        <w:t xml:space="preserve">4. </w:t>
        <w:tab/>
        <w:tab/>
        <w:t>hehe.. i know</w:t>
      </w:r>
    </w:p>
    <w:p>
      <w:r>
        <w:rPr>
          <w:b/>
          <w:u w:val="single"/>
        </w:rPr>
        <w:t>122467</w:t>
      </w:r>
    </w:p>
    <w:p>
      <w:r>
        <w:t xml:space="preserve">5. </w:t>
        <w:tab/>
        <w:tab/>
        <w:t>you probably know this one lol https://www.youtube.com/watch?v=FkD4iU9nxkM</w:t>
      </w:r>
    </w:p>
    <w:p>
      <w:r>
        <w:rPr>
          <w:b/>
          <w:u w:val="single"/>
        </w:rPr>
        <w:t>122468</w:t>
      </w:r>
    </w:p>
    <w:p>
      <w:r>
        <w:t xml:space="preserve">6. </w:t>
        <w:tab/>
        <w:tab/>
        <w:t>bwahhhh.. no... I've only seen him on Louder with Crowder and INfowars... Thanks!</w:t>
      </w:r>
    </w:p>
    <w:p>
      <w:r>
        <w:rPr>
          <w:b/>
          <w:u w:val="single"/>
        </w:rPr>
        <w:t>122469</w:t>
      </w:r>
    </w:p>
    <w:p>
      <w:r>
        <w:t xml:space="preserve">7. </w:t>
        <w:tab/>
        <w:tab/>
        <w:t>oh well enjoy the tune ... FYI he streams on youtube most everyday</w:t>
      </w:r>
    </w:p>
    <w:p>
      <w:r>
        <w:rPr>
          <w:b/>
          <w:u w:val="single"/>
        </w:rPr>
        <w:t>122470</w:t>
      </w:r>
    </w:p>
    <w:p>
      <w:r>
        <w:t xml:space="preserve">8. </w:t>
        <w:tab/>
        <w:tab/>
        <w:t>yah, had no idea... thanks.. I've bookmarked him!</w:t>
      </w:r>
    </w:p>
    <w:p>
      <w:r>
        <w:rPr>
          <w:b/>
          <w:u w:val="single"/>
        </w:rPr>
        <w:t>122471</w:t>
      </w:r>
    </w:p>
    <w:p>
      <w:r>
        <w:t xml:space="preserve">9. </w:t>
        <w:tab/>
        <w:tab/>
        <w:t>cool enjoy</w:t>
      </w:r>
    </w:p>
    <w:p>
      <w:r>
        <w:rPr>
          <w:b/>
          <w:u w:val="single"/>
        </w:rPr>
        <w:t>122472</w:t>
      </w:r>
    </w:p>
    <w:p>
      <w:r>
        <w:t>1. It's all in vain, the education war is won. The youth are radicalized.  Nobody will ever believe the mainstream media, watch the NFL, or see the corrupt FBI as anything other than an enemy of America ever again.  You can kill, defame or imprison everyone and this liberal Jewish order is still going down.</w:t>
      </w:r>
    </w:p>
    <w:p>
      <w:r>
        <w:rPr>
          <w:b/>
          <w:u w:val="single"/>
        </w:rPr>
        <w:t>122473</w:t>
      </w:r>
    </w:p>
    <w:p>
      <w:r>
        <w:t xml:space="preserve">2. </w:t>
        <w:tab/>
        <w:t>There are specific categories of white youth that are alienated by the system. Certainly this cohort will grow over time. The problem is that by the time this sense of alienation is fully manifested we may not have the numbers to effect the necessary change.   Even if balkanization happens and we concentrate into a specific area where we are sovereign, the enemy will still have its bolthole in the middle east and the enemy will surround us with hostile forces.   We need a sense of urgency, and we've got to ditch Trump who has turned out to be the Great Deceiver.</w:t>
      </w:r>
    </w:p>
    <w:p>
      <w:r>
        <w:rPr>
          <w:b/>
          <w:u w:val="single"/>
        </w:rPr>
        <w:t>122474</w:t>
      </w:r>
    </w:p>
    <w:p>
      <w:r>
        <w:t xml:space="preserve">3. </w:t>
        <w:tab/>
        <w:tab/>
        <w:t>Hey @cashmoneyglock who would you replace Trump with?</w:t>
      </w:r>
    </w:p>
    <w:p>
      <w:r>
        <w:rPr>
          <w:b/>
          <w:u w:val="single"/>
        </w:rPr>
        <w:t>122475</w:t>
      </w:r>
    </w:p>
    <w:p>
      <w:r>
        <w:t xml:space="preserve">4. </w:t>
        <w:tab/>
        <w:tab/>
        <w:tab/>
        <w:t>@MikeinDFW   It's a sad tribute to the failure of the Trump administration that I think that Jeb! would be fairer to us.</w:t>
      </w:r>
    </w:p>
    <w:p>
      <w:r>
        <w:rPr>
          <w:b/>
          <w:u w:val="single"/>
        </w:rPr>
        <w:t>122476</w:t>
      </w:r>
    </w:p>
    <w:p>
      <w:r>
        <w:t xml:space="preserve">5. </w:t>
        <w:tab/>
        <w:tab/>
        <w:tab/>
        <w:tab/>
        <w:t>You should have picked Hillary @cashmoneyglock , I'd respect you for being a zealot.   Endorsing Jeb ... you've surrendered all claims to intelligence.</w:t>
      </w:r>
    </w:p>
    <w:p>
      <w:r>
        <w:rPr>
          <w:b/>
          <w:u w:val="single"/>
        </w:rPr>
        <w:t>122477</w:t>
      </w:r>
    </w:p>
    <w:p>
      <w:r>
        <w:t xml:space="preserve">6. </w:t>
        <w:tab/>
        <w:tab/>
        <w:tab/>
        <w:tab/>
        <w:tab/>
        <w:t>Lol. I'm not really picking Jeb. What I am saying is that it couldn't be worse under Jeb.</w:t>
      </w:r>
    </w:p>
    <w:p>
      <w:r>
        <w:rPr>
          <w:b/>
          <w:u w:val="single"/>
        </w:rPr>
        <w:t>122478</w:t>
      </w:r>
    </w:p>
    <w:p>
      <w:r>
        <w:t xml:space="preserve">7. </w:t>
        <w:tab/>
        <w:tab/>
        <w:tab/>
        <w:tab/>
        <w:tab/>
        <w:tab/>
        <w:t>Probably. The tax cuts were Paul Ryan's "Better Way" initiative. Look it up.  As for NK/SK, that was the initiative of the South Korean president.</w:t>
      </w:r>
    </w:p>
    <w:p>
      <w:r>
        <w:rPr>
          <w:b/>
          <w:u w:val="single"/>
        </w:rPr>
        <w:t>122479</w:t>
      </w:r>
    </w:p>
    <w:p>
      <w:r>
        <w:t xml:space="preserve">8. </w:t>
        <w:tab/>
        <w:tab/>
        <w:tab/>
        <w:tab/>
        <w:tab/>
        <w:tab/>
        <w:tab/>
        <w:t>Sorry @cashmoneyglock , you're not willing to give Trump any credit, so you've become a leftist joker.   Paul Ryan?   Pfffft, he and Jeb are birds of a feather and Hillary is their queen.</w:t>
      </w:r>
    </w:p>
    <w:p>
      <w:r>
        <w:rPr>
          <w:b/>
          <w:u w:val="single"/>
        </w:rPr>
        <w:t>122480</w:t>
      </w:r>
    </w:p>
    <w:p>
      <w:r>
        <w:t xml:space="preserve">9. </w:t>
        <w:tab/>
        <w:tab/>
        <w:tab/>
        <w:tab/>
        <w:tab/>
        <w:tab/>
        <w:tab/>
        <w:tab/>
        <w:t>Ryan is Soros’s bitch boy nigger slave.</w:t>
      </w:r>
    </w:p>
    <w:p>
      <w:r>
        <w:rPr>
          <w:b/>
          <w:u w:val="single"/>
        </w:rPr>
        <w:t>122481</w:t>
      </w:r>
    </w:p>
    <w:p>
      <w:r>
        <w:t xml:space="preserve">10. </w:t>
        <w:tab/>
        <w:tab/>
        <w:tab/>
        <w:tab/>
        <w:tab/>
        <w:tab/>
        <w:tab/>
        <w:tab/>
        <w:tab/>
        <w:t>I can only hope that Ryan has a cell near 0bama so that they can plot their escape together. And each one will stab the other in the groin.</w:t>
      </w:r>
    </w:p>
    <w:p>
      <w:r>
        <w:rPr>
          <w:b/>
          <w:u w:val="single"/>
        </w:rPr>
        <w:t>122482</w:t>
      </w:r>
    </w:p>
    <w:p>
      <w:r>
        <w:t>1. Normally I disagree with many of the decisions @a makes, but cleaning up the cartoon pedo faggot porn isn't one of them.</w:t>
      </w:r>
    </w:p>
    <w:p>
      <w:r>
        <w:rPr>
          <w:b/>
          <w:u w:val="single"/>
        </w:rPr>
        <w:t>122483</w:t>
      </w:r>
    </w:p>
    <w:p>
      <w:r>
        <w:t xml:space="preserve">2. </w:t>
        <w:tab/>
        <w:t>Well that should not exist...Wafu pedos</w:t>
      </w:r>
    </w:p>
    <w:p>
      <w:r>
        <w:rPr>
          <w:b/>
          <w:u w:val="single"/>
        </w:rPr>
        <w:t>122484</w:t>
      </w:r>
    </w:p>
    <w:p>
      <w:r>
        <w:t xml:space="preserve">3. </w:t>
        <w:tab/>
        <w:t>its kinda a slippery slope in both directions.</w:t>
      </w:r>
    </w:p>
    <w:p>
      <w:r>
        <w:rPr>
          <w:b/>
          <w:u w:val="single"/>
        </w:rPr>
        <w:t>122485</w:t>
      </w:r>
    </w:p>
    <w:p>
      <w:r>
        <w:t xml:space="preserve">4. </w:t>
        <w:tab/>
        <w:tab/>
        <w:t>I'm comfortable on this slope.</w:t>
      </w:r>
    </w:p>
    <w:p>
      <w:r>
        <w:rPr>
          <w:b/>
          <w:u w:val="single"/>
        </w:rPr>
        <w:t>122486</w:t>
      </w:r>
    </w:p>
    <w:p>
      <w:r>
        <w:t xml:space="preserve">5. </w:t>
        <w:tab/>
        <w:tab/>
        <w:t>but as i posted yesterday, pippi longstocking is basically a loli</w:t>
      </w:r>
    </w:p>
    <w:p>
      <w:r>
        <w:rPr>
          <w:b/>
          <w:u w:val="single"/>
        </w:rPr>
        <w:t>122487</w:t>
      </w:r>
    </w:p>
    <w:p>
      <w:r>
        <w:t xml:space="preserve">6. </w:t>
        <w:tab/>
        <w:tab/>
        <w:t>We can write a loophole.</w:t>
      </w:r>
    </w:p>
    <w:p>
      <w:r>
        <w:rPr>
          <w:b/>
          <w:u w:val="single"/>
        </w:rPr>
        <w:t>122488</w:t>
      </w:r>
    </w:p>
    <w:p>
      <w:r>
        <w:t>1. I think he's just a little faggot running his cock locker on the internet, but still.</w:t>
      </w:r>
    </w:p>
    <w:p>
      <w:r>
        <w:rPr>
          <w:b/>
          <w:u w:val="single"/>
        </w:rPr>
        <w:t>122489</w:t>
      </w:r>
    </w:p>
    <w:p>
      <w:r>
        <w:t>1. San Francisco to vote on taxing rich businesses for the homeless   https://www.foxbusiness.com/features/san-francisco-to-vote-on-taxing-rich-businesses-for-the-homeless   #JobsReport #Layoffs #CA #Laws #Regulations #Reg #Tax #Taxes #MAGA #TrumpTrain #Jobs #Economy #Hiring #Trump #Business #Fox  #Job   News - http://www.dailyjobcuts.com    -</w:t>
      </w:r>
    </w:p>
    <w:p>
      <w:r>
        <w:rPr>
          <w:b/>
          <w:u w:val="single"/>
        </w:rPr>
        <w:t>122490</w:t>
      </w:r>
    </w:p>
    <w:p>
      <w:r>
        <w:t xml:space="preserve">2. </w:t>
        <w:tab/>
        <w:t>The more handouts/drugs they give to the homeless, the more homeless they are going to have and the more money they will need from these "rich" businesses, and the more these "rich" businesses are going to go somewhere else. Even a retard can figure this out.</w:t>
      </w:r>
    </w:p>
    <w:p>
      <w:r>
        <w:rPr>
          <w:b/>
          <w:u w:val="single"/>
        </w:rPr>
        <w:t>122491</w:t>
      </w:r>
    </w:p>
    <w:p>
      <w:r>
        <w:t>1. The child refugee in the middle won the race. The trauma of escaping war makes him look like he is 36 years old.    #ShaveTheChildren 👳🏿‍♂️</w:t>
      </w:r>
    </w:p>
    <w:p>
      <w:r>
        <w:rPr>
          <w:b/>
          <w:u w:val="single"/>
        </w:rPr>
        <w:t>122492</w:t>
      </w:r>
    </w:p>
    <w:p>
      <w:r>
        <w:t xml:space="preserve">2. </w:t>
        <w:tab/>
        <w:t>He's going bald ffs !! If he's a child, I'm a Chinaman</w:t>
      </w:r>
    </w:p>
    <w:p>
      <w:r>
        <w:rPr>
          <w:b/>
          <w:u w:val="single"/>
        </w:rPr>
        <w:t>122493</w:t>
      </w:r>
    </w:p>
    <w:p>
      <w:r>
        <w:t>1. NIGGER.tv, where all of the new worldstar videos get posted but instead they yell NIGGER while filming so it just looks like a normal video shot of blacks by blacks</w:t>
      </w:r>
    </w:p>
    <w:p>
      <w:r>
        <w:rPr>
          <w:b/>
          <w:u w:val="single"/>
        </w:rPr>
        <w:t>122494</w:t>
      </w:r>
    </w:p>
    <w:p>
      <w:r>
        <w:t>1. Welcome to Gab if you are new or curious.    Once you mute the Nazis this is a good platform. Pay no attention to those asshats.   There are lots of good people here.    You have freedom of speech here.   Doesn't mean I or anyone else have to read racist nonsense.</w:t>
      </w:r>
    </w:p>
    <w:p>
      <w:r>
        <w:rPr>
          <w:b/>
          <w:u w:val="single"/>
        </w:rPr>
        <w:t>122495</w:t>
      </w:r>
    </w:p>
    <w:p>
      <w:r>
        <w:t xml:space="preserve">2. </w:t>
        <w:tab/>
        <w:t>Stop being a faggot and stand up for your race, white man.</w:t>
      </w:r>
    </w:p>
    <w:p>
      <w:r>
        <w:rPr>
          <w:b/>
          <w:u w:val="single"/>
        </w:rPr>
        <w:t>122496</w:t>
      </w:r>
    </w:p>
    <w:p>
      <w:r>
        <w:t xml:space="preserve">3. </w:t>
        <w:tab/>
        <w:tab/>
        <w:t>Spoken like a man that knows Hitler came from Jewish descent.  Good grief man.  #facts.</w:t>
      </w:r>
    </w:p>
    <w:p>
      <w:r>
        <w:rPr>
          <w:b/>
          <w:u w:val="single"/>
        </w:rPr>
        <w:t>122497</w:t>
      </w:r>
    </w:p>
    <w:p>
      <w:r>
        <w:t xml:space="preserve">4. </w:t>
        <w:tab/>
        <w:tab/>
        <w:t>The HUMAN RACE. I'd bet if you did a DNA you'd find more then white in you.</w:t>
      </w:r>
    </w:p>
    <w:p>
      <w:r>
        <w:rPr>
          <w:b/>
          <w:u w:val="single"/>
        </w:rPr>
        <w:t>122498</w:t>
      </w:r>
    </w:p>
    <w:p>
      <w:r>
        <w:t xml:space="preserve">5. </w:t>
        <w:tab/>
        <w:tab/>
        <w:t>OW MAW GAWD i have 1 percent black in me im not white whatever</w:t>
      </w:r>
    </w:p>
    <w:p>
      <w:r>
        <w:rPr>
          <w:b/>
          <w:u w:val="single"/>
        </w:rPr>
        <w:t>122499</w:t>
      </w:r>
    </w:p>
    <w:p>
      <w:r>
        <w:t xml:space="preserve">6. </w:t>
        <w:tab/>
        <w:tab/>
        <w:t>@mzaz You sound like a mud shark</w:t>
      </w:r>
    </w:p>
    <w:p>
      <w:r>
        <w:rPr>
          <w:b/>
          <w:u w:val="single"/>
        </w:rPr>
        <w:t>122500</w:t>
      </w:r>
    </w:p>
    <w:p>
      <w:r>
        <w:t xml:space="preserve">7. </w:t>
        <w:tab/>
        <w:tab/>
        <w:t>And you sound like an A$$ HOLE.</w:t>
      </w:r>
    </w:p>
    <w:p>
      <w:r>
        <w:rPr>
          <w:b/>
          <w:u w:val="single"/>
        </w:rPr>
        <w:t>122501</w:t>
      </w:r>
    </w:p>
    <w:p>
      <w:r>
        <w:t xml:space="preserve">8. </w:t>
        <w:tab/>
        <w:tab/>
        <w:t>I mute racist ass hole. BYE BYE</w:t>
      </w:r>
    </w:p>
    <w:p>
      <w:r>
        <w:rPr>
          <w:b/>
          <w:u w:val="single"/>
        </w:rPr>
        <w:t>122502</w:t>
      </w:r>
    </w:p>
    <w:p>
      <w:r>
        <w:t>1. https://www.kare11.com/article/news/bca-seeks-help-finding-aitkin-county-runaway/89-601602125</w:t>
      </w:r>
    </w:p>
    <w:p>
      <w:r>
        <w:rPr>
          <w:b/>
          <w:u w:val="single"/>
        </w:rPr>
        <w:t>122503</w:t>
      </w:r>
    </w:p>
    <w:p>
      <w:r>
        <w:t xml:space="preserve">2. </w:t>
        <w:tab/>
        <w:t>Why publish this crap &amp; waste time looking 4 a "Runaway".   More cunt stupidity in the USA.   R we now going to see every runaway in the news?   WTH?</w:t>
      </w:r>
    </w:p>
    <w:p>
      <w:r>
        <w:rPr>
          <w:b/>
          <w:u w:val="single"/>
        </w:rPr>
        <w:t>122504</w:t>
      </w:r>
    </w:p>
    <w:p>
      <w:r>
        <w:t xml:space="preserve">3. </w:t>
        <w:tab/>
        <w:tab/>
        <w:t>If they were all published, perhaps the number of children that end up in human trafficking operations in the US would plummet.  Help might be on the way!</w:t>
      </w:r>
    </w:p>
    <w:p>
      <w:r>
        <w:rPr>
          <w:b/>
          <w:u w:val="single"/>
        </w:rPr>
        <w:t>122505</w:t>
      </w:r>
    </w:p>
    <w:p>
      <w:r>
        <w:t xml:space="preserve">4. </w:t>
        <w:tab/>
        <w:tab/>
        <w:tab/>
        <w:t>OMG   Then don't call em Runaways call em Kidnapped by Mexicans.   U diminish the problem.   Its like a girl who goes out w/a guy to get screwed &amp; decides she doesn't like   the guy &amp; calls it daterape.</w:t>
      </w:r>
    </w:p>
    <w:p>
      <w:r>
        <w:rPr>
          <w:b/>
          <w:u w:val="single"/>
        </w:rPr>
        <w:t>122506</w:t>
      </w:r>
    </w:p>
    <w:p>
      <w:r>
        <w:t>1. who the hell wants to live in a nigger shit hole?? do you dopey old bag???</w:t>
      </w:r>
    </w:p>
    <w:p>
      <w:r>
        <w:rPr>
          <w:b/>
          <w:u w:val="single"/>
        </w:rPr>
        <w:t>122507</w:t>
      </w:r>
    </w:p>
    <w:p>
      <w:r>
        <w:t>1. Glad to see that @AndrewAnglin has bravely resisted the purity spiral, and broken free of the ideological echo chamber of the pro-White movement. In this piece, he courageously puts forth a plan for White survival. Specifically, that Daily Stormer readers should purchase White eggs, fertilize them in a laboratory, and insert the fertilized eggs into the low end Asian whores they've been fucking. Genius.    https://dailystormer.name/shills-continue-to-spout-nonsense-refuse-to-accept-the-scientific-anglin-plan-for-white-racial-survival/</w:t>
      </w:r>
    </w:p>
    <w:p>
      <w:r>
        <w:rPr>
          <w:b/>
          <w:u w:val="single"/>
        </w:rPr>
        <w:t>122508</w:t>
      </w:r>
    </w:p>
    <w:p>
      <w:r>
        <w:t xml:space="preserve">2. </w:t>
        <w:tab/>
        <w:t>@BillyRoper  here is cantwell saying it again. @occdissent is this really the stuff you condone with your association with Cantwell? If not, then why associate with him?</w:t>
      </w:r>
    </w:p>
    <w:p>
      <w:r>
        <w:rPr>
          <w:b/>
          <w:u w:val="single"/>
        </w:rPr>
        <w:t>122509</w:t>
      </w:r>
    </w:p>
    <w:p>
      <w:r>
        <w:t xml:space="preserve">3. </w:t>
        <w:tab/>
        <w:tab/>
        <w:t>I'm not lying. I do an open phones radio show where literally anyone can ask me anything. You're a fucking bitch who will never accomplish anything, so you run around tone policing nationalists on Gab. It's nigger tier behavior and you should be ashamed of yourself.</w:t>
      </w:r>
    </w:p>
    <w:p>
      <w:r>
        <w:rPr>
          <w:b/>
          <w:u w:val="single"/>
        </w:rPr>
        <w:t>122510</w:t>
      </w:r>
    </w:p>
    <w:p>
      <w:r>
        <w:t>1. "It's a tribalistic, supremacist race ...." huh?   sounds like....Nazis to me</w:t>
      </w:r>
    </w:p>
    <w:p>
      <w:r>
        <w:rPr>
          <w:b/>
          <w:u w:val="single"/>
        </w:rPr>
        <w:t>122511</w:t>
      </w:r>
    </w:p>
    <w:p>
      <w:r>
        <w:t xml:space="preserve">2. </w:t>
        <w:tab/>
        <w:t>"t's not a religion.    It's a tribalistic, supremacist race with an insular culture that relies on dividing its host on order to survive.  "  What you are describing is a the filthy despicable JEW PIGS!  Jews are subversive LIARS and whatever they accuse others of they are guilty!  Jews are parasitical cancer and have been expelled from 1030 countries for a REASON!  Do you still belive the HOLOHOAX like this RETARD JAY? Jews are SCUM and you are a brainwashed RETARD!</w:t>
      </w:r>
    </w:p>
    <w:p>
      <w:r>
        <w:rPr>
          <w:b/>
          <w:u w:val="single"/>
        </w:rPr>
        <w:t>122512</w:t>
      </w:r>
    </w:p>
    <w:p>
      <w:r>
        <w:t>1. Quite appropriate name for my city. Our murder rate is higher than that of New York's, yet we have a fraction of the population. All murders perpetrated by our Nigger population.</w:t>
      </w:r>
    </w:p>
    <w:p>
      <w:r>
        <w:rPr>
          <w:b/>
          <w:u w:val="single"/>
        </w:rPr>
        <w:t>122513</w:t>
      </w:r>
    </w:p>
    <w:p>
      <w:r>
        <w:t>1. And they want to legalise this shit...   https://www.dailymail.co.uk/news/article-6231111/Cannabis-driver-killed-doctor-head-crash-jailed.html</w:t>
      </w:r>
    </w:p>
    <w:p>
      <w:r>
        <w:rPr>
          <w:b/>
          <w:u w:val="single"/>
        </w:rPr>
        <w:t>122514</w:t>
      </w:r>
    </w:p>
    <w:p>
      <w:r>
        <w:t xml:space="preserve">2. </w:t>
        <w:tab/>
        <w:t>Can't get much more retarded than a marijuana prohibitionist who embraces pubs as a core aspect of culture.   Can't get much more retarded than that.</w:t>
      </w:r>
    </w:p>
    <w:p>
      <w:r>
        <w:rPr>
          <w:b/>
          <w:u w:val="single"/>
        </w:rPr>
        <w:t>122515</w:t>
      </w:r>
    </w:p>
    <w:p>
      <w:r>
        <w:t xml:space="preserve">3. </w:t>
        <w:tab/>
        <w:tab/>
        <w:t>if you are opposed to cannabis legalization, it's true that you're already retarded.  but if you are opposed to cannabis legalization AND you drink a single goddamn drop of alcohol, or accept it is 'just part of the culture', then that is just about as retarded as any human being can ever be (without being required to wear a mandatory helmet)</w:t>
      </w:r>
    </w:p>
    <w:p>
      <w:r>
        <w:rPr>
          <w:b/>
          <w:u w:val="single"/>
        </w:rPr>
        <w:t>122516</w:t>
      </w:r>
    </w:p>
    <w:p>
      <w:r>
        <w:t>1. Listening to the lyrics of songs gives you an idea of how retarded a lot of them are. And these retarded songs give people checks bigger than 10 years worth of work for the majority of whites.</w:t>
      </w:r>
    </w:p>
    <w:p>
      <w:r>
        <w:rPr>
          <w:b/>
          <w:u w:val="single"/>
        </w:rPr>
        <w:t>122517</w:t>
      </w:r>
    </w:p>
    <w:p>
      <w:r>
        <w:t>1. You are retarded for real.   This is South America , which is Catholic some 500 years now.   Catholic church is such a ''civilization builder''   Clap clap clap</w:t>
      </w:r>
    </w:p>
    <w:p>
      <w:r>
        <w:rPr>
          <w:b/>
          <w:u w:val="single"/>
        </w:rPr>
        <w:t>122518</w:t>
      </w:r>
    </w:p>
    <w:p>
      <w:r>
        <w:t xml:space="preserve">2. </w:t>
        <w:tab/>
        <w:t>Demographics=ultimate decider but credit Catholics credit for : Magna Carta, University &amp; Hospital System, Ban On Usury for centuries, science and health achievements, International Law &amp; Jurisprudence, individual human rights, pro Life,     http://catholicherald.co.uk/news/2011/05/06/what-the-church-has-given-the-world/</w:t>
      </w:r>
    </w:p>
    <w:p>
      <w:r>
        <w:rPr>
          <w:b/>
          <w:u w:val="single"/>
        </w:rPr>
        <w:t>122519</w:t>
      </w:r>
    </w:p>
    <w:p>
      <w:r>
        <w:t xml:space="preserve">3. </w:t>
        <w:tab/>
        <w:t>#StopHumanizingMuslims. #FeedChristiansToTheLions.  #HailOdin.</w:t>
      </w:r>
    </w:p>
    <w:p>
      <w:r>
        <w:rPr>
          <w:b/>
          <w:u w:val="single"/>
        </w:rPr>
        <w:t>122520</w:t>
      </w:r>
    </w:p>
    <w:p>
      <w:r>
        <w:t xml:space="preserve">4. </w:t>
        <w:tab/>
        <w:t>The Catholic faith didn't vote in Socialism, the pple did. Catholicism is against socialism but you wouldn't know that. It violates the tenets and doctrines of the faith. You wouldn't know that it forbids usury. No, you wouldn't know that. It's ignorance and laziness that brings the fall of a nation, not Catholicism.</w:t>
      </w:r>
    </w:p>
    <w:p>
      <w:r>
        <w:rPr>
          <w:b/>
          <w:u w:val="single"/>
        </w:rPr>
        <w:t>122521</w:t>
      </w:r>
    </w:p>
    <w:p>
      <w:r>
        <w:t xml:space="preserve">5. </w:t>
        <w:tab/>
        <w:tab/>
        <w:t>CORRECT !</w:t>
      </w:r>
    </w:p>
    <w:p>
      <w:r>
        <w:rPr>
          <w:b/>
          <w:u w:val="single"/>
        </w:rPr>
        <w:t>122522</w:t>
      </w:r>
    </w:p>
    <w:p>
      <w:r>
        <w:t xml:space="preserve">6. </w:t>
        <w:tab/>
        <w:tab/>
        <w:t>Catholic certainly has an omnipotence quality, yeah this is bcoz of catholic. Human, economic practice and SANCTIONS is not involved on this destruction, BELIEVE ME IT'S ONLY CATHOLIC CAPABLE TO DO THIS!  lmao</w:t>
      </w:r>
    </w:p>
    <w:p>
      <w:r>
        <w:rPr>
          <w:b/>
          <w:u w:val="single"/>
        </w:rPr>
        <w:t>122523</w:t>
      </w:r>
    </w:p>
    <w:p>
      <w:r>
        <w:t xml:space="preserve">7. </w:t>
        <w:tab/>
        <w:tab/>
        <w:t>White people don't care what side some arm of one of the semitic religions is on, we'd just like u to go back home to the desert and fight there , we have enough problems with out yours</w:t>
      </w:r>
    </w:p>
    <w:p>
      <w:r>
        <w:rPr>
          <w:b/>
          <w:u w:val="single"/>
        </w:rPr>
        <w:t>122524</w:t>
      </w:r>
    </w:p>
    <w:p>
      <w:r>
        <w:t xml:space="preserve">8. </w:t>
        <w:tab/>
        <w:tab/>
        <w:t>You stick to your bias and I will stick with the truth.</w:t>
      </w:r>
    </w:p>
    <w:p>
      <w:r>
        <w:rPr>
          <w:b/>
          <w:u w:val="single"/>
        </w:rPr>
        <w:t>122525</w:t>
      </w:r>
    </w:p>
    <w:p>
      <w:r>
        <w:t xml:space="preserve">9. </w:t>
        <w:tab/>
        <w:tab/>
        <w:t>That's not an argument. That's an whine.</w:t>
      </w:r>
    </w:p>
    <w:p>
      <w:r>
        <w:rPr>
          <w:b/>
          <w:u w:val="single"/>
        </w:rPr>
        <w:t>122526</w:t>
      </w:r>
    </w:p>
    <w:p>
      <w:r>
        <w:t>1. How about you just fuck off back  to whatever 3rd world shit hole of a country you come from ?   Problem solved   I'm a problem solver   OK   You're welcome</w:t>
      </w:r>
    </w:p>
    <w:p>
      <w:r>
        <w:rPr>
          <w:b/>
          <w:u w:val="single"/>
        </w:rPr>
        <w:t>122527</w:t>
      </w:r>
    </w:p>
    <w:p>
      <w:r>
        <w:t xml:space="preserve">2. </w:t>
        <w:tab/>
        <w:t>To the idiots who sent this retarded mess who’s allowed to keep living and breathing on U.S. soil... you need to be shot. Just send this idiot back to where she came from. I need a donation page to collect donations for therapy just reading about idiots like this</w:t>
      </w:r>
    </w:p>
    <w:p>
      <w:r>
        <w:rPr>
          <w:b/>
          <w:u w:val="single"/>
        </w:rPr>
        <w:t>122528</w:t>
      </w:r>
    </w:p>
    <w:p>
      <w:r>
        <w:t>1. SHE’S DONE=&gt; Red State Dem Senator Heidi Heitkamp to Vote NO on Kavanaugh   Well this hag isn't getting reelected   Seriously though, fuck these people, there isn't a single shred of evidence Kavanaugh did ANYTHING wrong   #News   https://www.thegatewaypundit.com/2018/10/shes-done-red-state-dem-senator-heidi-heitkamp-to-vote-no-on-kavanaugh/</w:t>
      </w:r>
    </w:p>
    <w:p>
      <w:r>
        <w:rPr>
          <w:b/>
          <w:u w:val="single"/>
        </w:rPr>
        <w:t>122529</w:t>
      </w:r>
    </w:p>
    <w:p>
      <w:r>
        <w:t xml:space="preserve">2. </w:t>
        <w:tab/>
        <w:t>Stupid cunt</w:t>
      </w:r>
    </w:p>
    <w:p>
      <w:r>
        <w:rPr>
          <w:b/>
          <w:u w:val="single"/>
        </w:rPr>
        <w:t>122530</w:t>
      </w:r>
    </w:p>
    <w:p>
      <w:r>
        <w:t>1. Awww   http://sandrarose.com/2018/09/chers-drug-dealing-boytoy-arrested-at-her-home/</w:t>
      </w:r>
    </w:p>
    <w:p>
      <w:r>
        <w:rPr>
          <w:b/>
          <w:u w:val="single"/>
        </w:rPr>
        <w:t>122531</w:t>
      </w:r>
    </w:p>
    <w:p>
      <w:r>
        <w:t xml:space="preserve">2. </w:t>
        <w:tab/>
        <w:t>cher  IS A DISEASED  FAT LIP WHORE  THAT LIKES  BIG LONG FAT BOY COCK    SHE IS CHEAP TRICK TRASH THAT HATES HER DAUGHTER AND HATES HERSELF    LMFAO     WHORE DNA SKANK</w:t>
      </w:r>
    </w:p>
    <w:p>
      <w:r>
        <w:rPr>
          <w:b/>
          <w:u w:val="single"/>
        </w:rPr>
        <w:t>122532</w:t>
      </w:r>
    </w:p>
    <w:p>
      <w:r>
        <w:t xml:space="preserve">3. </w:t>
        <w:tab/>
        <w:tab/>
        <w:t>HER DADDY SHOULD HAVE PULLED OUT OF THE THAT DISEASED WHORE HOLE  AND SHOT ON THE DIRT FLOOR     CUNT TRASHY SCUM</w:t>
      </w:r>
    </w:p>
    <w:p>
      <w:r>
        <w:rPr>
          <w:b/>
          <w:u w:val="single"/>
        </w:rPr>
        <w:t>122533</w:t>
      </w:r>
    </w:p>
    <w:p>
      <w:r>
        <w:t>1. Bash all white women.   Bash all men.   Bash all white people for their "whiteness."   Got it.   @lovelymiss</w:t>
      </w:r>
    </w:p>
    <w:p>
      <w:r>
        <w:rPr>
          <w:b/>
          <w:u w:val="single"/>
        </w:rPr>
        <w:t>122534</w:t>
      </w:r>
    </w:p>
    <w:p>
      <w:r>
        <w:t xml:space="preserve">2. </w:t>
        <w:tab/>
        <w:t>Any white women still on the communist left are fucking retarded</w:t>
      </w:r>
    </w:p>
    <w:p>
      <w:r>
        <w:rPr>
          <w:b/>
          <w:u w:val="single"/>
        </w:rPr>
        <w:t>122535</w:t>
      </w:r>
    </w:p>
    <w:p>
      <w:r>
        <w:t>1. Antifa harassed and attacked random motorists in Portland, OR last weekend. Watch them scream at this guy and call him a "white supremacist" for having a North Carolina license plate   https://www.youtube.com/watch?v=sq-dcJrnGTM</w:t>
      </w:r>
    </w:p>
    <w:p>
      <w:r>
        <w:rPr>
          <w:b/>
          <w:u w:val="single"/>
        </w:rPr>
        <w:t>122536</w:t>
      </w:r>
    </w:p>
    <w:p>
      <w:r>
        <w:t xml:space="preserve">2. </w:t>
        <w:tab/>
        <w:t>If police is not going to arrest those #antifa faggots, you need to make sure Portland's police chief head rolls like a bowling ball. I dont live there so there is nothing I can do but you can. Take that cunt down!</w:t>
      </w:r>
    </w:p>
    <w:p>
      <w:r>
        <w:rPr>
          <w:b/>
          <w:u w:val="single"/>
        </w:rPr>
        <w:t>122537</w:t>
      </w:r>
    </w:p>
    <w:p>
      <w:r>
        <w:t>1. RT @PoliticalShort:    Democrat Mayor of Portland stands by #Antifa, believes in the mob, not the rule of law. Only matter of time before someone is going to get killed if you continue to allow anarchy like this to thrive in the streets. https://kek.gg/u/8Srs</w:t>
      </w:r>
    </w:p>
    <w:p>
      <w:r>
        <w:rPr>
          <w:b/>
          <w:u w:val="single"/>
        </w:rPr>
        <w:t>122538</w:t>
      </w:r>
    </w:p>
    <w:p>
      <w:r>
        <w:t xml:space="preserve">2. </w:t>
        <w:tab/>
        <w:t>DemoKKKrats are Nazis</w:t>
      </w:r>
    </w:p>
    <w:p>
      <w:r>
        <w:rPr>
          <w:b/>
          <w:u w:val="single"/>
        </w:rPr>
        <w:t>122539</w:t>
      </w:r>
    </w:p>
    <w:p>
      <w:r>
        <w:t xml:space="preserve">3. </w:t>
        <w:tab/>
        <w:tab/>
        <w:t>Wrong. The Nazis were GOOD MEN that would have SHOT these low life nigger lover democrats. IDIOT TWAT.</w:t>
      </w:r>
    </w:p>
    <w:p>
      <w:r>
        <w:rPr>
          <w:b/>
          <w:u w:val="single"/>
        </w:rPr>
        <w:t>122540</w:t>
      </w:r>
    </w:p>
    <w:p>
      <w:r>
        <w:t>1. Chevy Chase Rips Saturday Night Live - "Worst F*cking Humor in the World"    https://youtu.be/91szs5ZqLzg</w:t>
      </w:r>
    </w:p>
    <w:p>
      <w:r>
        <w:rPr>
          <w:b/>
          <w:u w:val="single"/>
        </w:rPr>
        <w:t>122541</w:t>
      </w:r>
    </w:p>
    <w:p>
      <w:r>
        <w:t xml:space="preserve">2. </w:t>
        <w:tab/>
        <w:t>Nigger you can swear here. Jesus fucking Christ.</w:t>
      </w:r>
    </w:p>
    <w:p>
      <w:r>
        <w:rPr>
          <w:b/>
          <w:u w:val="single"/>
        </w:rPr>
        <w:t>122542</w:t>
      </w:r>
    </w:p>
    <w:p>
      <w:r>
        <w:t>1.</w:t>
      </w:r>
    </w:p>
    <w:p>
      <w:r>
        <w:rPr>
          <w:b/>
          <w:u w:val="single"/>
        </w:rPr>
        <w:t>122543</w:t>
      </w:r>
    </w:p>
    <w:p>
      <w:r>
        <w:t xml:space="preserve">2. </w:t>
        <w:tab/>
        <w:t>That's just all kinds of fucked up.  Serial killing cunt is funding the Communist Party with baby parts and proud of it.</w:t>
      </w:r>
    </w:p>
    <w:p>
      <w:r>
        <w:rPr>
          <w:b/>
          <w:u w:val="single"/>
        </w:rPr>
        <w:t>122544</w:t>
      </w:r>
    </w:p>
    <w:p>
      <w:r>
        <w:t>1. https://m.youtube.com/watch?v=rEpQaFtvx_E    FUCK! FUCK! NOO!!!   THE CONSERVATIVE DEMONC HITLER REGIME IS NOW A REALITY IN THE UNITED STATES OF AMERICA!  FUCK YOU DEMONS FOR VOTING IN A SERIAL RAPIST INTO THE SUPREME COURT!  YOU WILL ALL BE GIVEN A "DEAL YOU CANNOT REFUSE" FOR YOUR ATTEMPTED FASCHIST DICTATORSHIP TRUMPERVITES!  AND YOU ALL FUCKING DESERVE IT</w:t>
      </w:r>
    </w:p>
    <w:p>
      <w:r>
        <w:rPr>
          <w:b/>
          <w:u w:val="single"/>
        </w:rPr>
        <w:t>122545</w:t>
      </w:r>
    </w:p>
    <w:p>
      <w:r>
        <w:t xml:space="preserve">2. </w:t>
        <w:tab/>
        <w:t>Coward fuck..</w:t>
      </w:r>
    </w:p>
    <w:p>
      <w:r>
        <w:rPr>
          <w:b/>
          <w:u w:val="single"/>
        </w:rPr>
        <w:t>122546</w:t>
      </w:r>
    </w:p>
    <w:p>
      <w:r>
        <w:t xml:space="preserve">3. </w:t>
        <w:tab/>
        <w:tab/>
        <w:t>Go suck a cock faggot</w:t>
      </w:r>
    </w:p>
    <w:p>
      <w:r>
        <w:rPr>
          <w:b/>
          <w:u w:val="single"/>
        </w:rPr>
        <w:t>122547</w:t>
      </w:r>
    </w:p>
    <w:p>
      <w:r>
        <w:t>1. Tatverdächtig = in dubio pro Nigger</w:t>
      </w:r>
    </w:p>
    <w:p>
      <w:r>
        <w:rPr>
          <w:b/>
          <w:u w:val="single"/>
        </w:rPr>
        <w:t>122548</w:t>
      </w:r>
    </w:p>
    <w:p>
      <w:r>
        <w:t>1. Remember  Sikhs ARE NOT muslims !   Sikhs are of INDIAN ORIGIN   They joined the British Army &amp; fought in BOTH world wars WITH US   Sikh girls are being raped by muslims too   https://youtu.be/cc4_Cs0qCLs</w:t>
      </w:r>
    </w:p>
    <w:p>
      <w:r>
        <w:rPr>
          <w:b/>
          <w:u w:val="single"/>
        </w:rPr>
        <w:t>122549</w:t>
      </w:r>
    </w:p>
    <w:p>
      <w:r>
        <w:t xml:space="preserve">2. </w:t>
        <w:tab/>
        <w:t>UK Judge sentenced Moslem rapist  to a longer sentence because the children he raped were Muslim the piece of shit judge valued Muslim girls greater value than both British &amp; Sikh!   That racist piece of shit Judge is still working the cunt should be in a cell with the rapist cunt  he sentenced, all for longer sentences but not Islamophile shit Judges!</w:t>
      </w:r>
    </w:p>
    <w:p>
      <w:r>
        <w:rPr>
          <w:b/>
          <w:u w:val="single"/>
        </w:rPr>
        <w:t>122550</w:t>
      </w:r>
    </w:p>
    <w:p>
      <w:r>
        <w:t xml:space="preserve">3. </w:t>
        <w:tab/>
        <w:tab/>
        <w:t>We all know judges are corruptable &amp; non human</w:t>
      </w:r>
    </w:p>
    <w:p>
      <w:r>
        <w:rPr>
          <w:b/>
          <w:u w:val="single"/>
        </w:rPr>
        <w:t>122551</w:t>
      </w:r>
    </w:p>
    <w:p>
      <w:r>
        <w:t>1. Using my Free Speech™ to say I’m really glad PayPal suspended payments for Gab, and that the hate speech here should embarrass every one of you.</w:t>
      </w:r>
    </w:p>
    <w:p>
      <w:r>
        <w:rPr>
          <w:b/>
          <w:u w:val="single"/>
        </w:rPr>
        <w:t>122552</w:t>
      </w:r>
    </w:p>
    <w:p>
      <w:r>
        <w:t xml:space="preserve">2. </w:t>
        <w:tab/>
        <w:t>Went full retard</w:t>
      </w:r>
    </w:p>
    <w:p>
      <w:r>
        <w:rPr>
          <w:b/>
          <w:u w:val="single"/>
        </w:rPr>
        <w:t>122553</w:t>
      </w:r>
    </w:p>
    <w:p>
      <w:r>
        <w:t>1. Too experienced to be triggered over a post from a faggot fuck like you. Any generation that despises their elders ( like YOU DO ) is a generation that needs to be ( and will be ) sidelined like the worthless trash that they are.</w:t>
      </w:r>
    </w:p>
    <w:p>
      <w:r>
        <w:rPr>
          <w:b/>
          <w:u w:val="single"/>
        </w:rPr>
        <w:t>122554</w:t>
      </w:r>
    </w:p>
    <w:p>
      <w:r>
        <w:t>1. Remember KIDS ... the Name the JEW BULLSHIT ... is a counter intelligence program ... This is why is ONLY serves the system.   Try breathing through your nose.</w:t>
      </w:r>
    </w:p>
    <w:p>
      <w:r>
        <w:rPr>
          <w:b/>
          <w:u w:val="single"/>
        </w:rPr>
        <w:t>122555</w:t>
      </w:r>
    </w:p>
    <w:p>
      <w:r>
        <w:t xml:space="preserve">2. </w:t>
        <w:tab/>
        <w:t>Prove us wrong. You can't and you won't, because we are right. But like any leftist, you'll cry about the truth and dig in your heels and name call.</w:t>
      </w:r>
    </w:p>
    <w:p>
      <w:r>
        <w:rPr>
          <w:b/>
          <w:u w:val="single"/>
        </w:rPr>
        <w:t>122556</w:t>
      </w:r>
    </w:p>
    <w:p>
      <w:r>
        <w:t xml:space="preserve">3. </w:t>
        <w:tab/>
        <w:tab/>
        <w:t>Exactly. You have nothing to dispute that Jews are behind every immigration push in White countries, every push for degeneracy, every weapons grab, every anti-White movement. We are right and you are wrong.</w:t>
      </w:r>
    </w:p>
    <w:p>
      <w:r>
        <w:rPr>
          <w:b/>
          <w:u w:val="single"/>
        </w:rPr>
        <w:t>122557</w:t>
      </w:r>
    </w:p>
    <w:p>
      <w:r>
        <w:t xml:space="preserve">4. </w:t>
        <w:tab/>
        <w:tab/>
        <w:tab/>
        <w:t>You are a loser. LOSER. Keep being a BITCH or WIN ... Simple Choice really. You are a CUNT who uses words -- you will be ass fucked in PRISON because you are BITCH.</w:t>
      </w:r>
    </w:p>
    <w:p>
      <w:r>
        <w:rPr>
          <w:b/>
          <w:u w:val="single"/>
        </w:rPr>
        <w:t>122558</w:t>
      </w:r>
    </w:p>
    <w:p>
      <w:r>
        <w:t xml:space="preserve">5. </w:t>
        <w:tab/>
        <w:tab/>
        <w:tab/>
        <w:tab/>
        <w:t>Downvote harder. CUNT</w:t>
      </w:r>
    </w:p>
    <w:p>
      <w:r>
        <w:rPr>
          <w:b/>
          <w:u w:val="single"/>
        </w:rPr>
        <w:t>122559</w:t>
      </w:r>
    </w:p>
    <w:p>
      <w:r>
        <w:t xml:space="preserve">6. </w:t>
        <w:tab/>
        <w:tab/>
        <w:tab/>
        <w:tab/>
        <w:tab/>
        <w:t>Failure. Your failure is internal -- to you.</w:t>
      </w:r>
    </w:p>
    <w:p>
      <w:r>
        <w:rPr>
          <w:b/>
          <w:u w:val="single"/>
        </w:rPr>
        <w:t>122560</w:t>
      </w:r>
    </w:p>
    <w:p>
      <w:r>
        <w:t>1. Using my Free Speech™ to say I’m really glad PayPal suspended payments for Gab, and that the hate speech here should embarrass every one of you.</w:t>
      </w:r>
    </w:p>
    <w:p>
      <w:r>
        <w:rPr>
          <w:b/>
          <w:u w:val="single"/>
        </w:rPr>
        <w:t>122561</w:t>
      </w:r>
    </w:p>
    <w:p>
      <w:r>
        <w:t xml:space="preserve">2. </w:t>
        <w:tab/>
        <w:t>The enemy of freedom: Brianna Wu    &gt; Candidate for US House of Representatives in MA District 8.    MA Gabbers should know how to vote on this one...</w:t>
      </w:r>
    </w:p>
    <w:p>
      <w:r>
        <w:rPr>
          <w:b/>
          <w:u w:val="single"/>
        </w:rPr>
        <w:t>122562</w:t>
      </w:r>
    </w:p>
    <w:p>
      <w:r>
        <w:t xml:space="preserve">3. </w:t>
        <w:tab/>
        <w:tab/>
        <w:t>Just another loudmouthed cunt who should be in the kitchen.</w:t>
      </w:r>
    </w:p>
    <w:p>
      <w:r>
        <w:rPr>
          <w:b/>
          <w:u w:val="single"/>
        </w:rPr>
        <w:t>122563</w:t>
      </w:r>
    </w:p>
    <w:p>
      <w:r>
        <w:t xml:space="preserve">4. </w:t>
        <w:tab/>
        <w:tab/>
        <w:tab/>
        <w:t>This person had a dick at one point fyi</w:t>
      </w:r>
    </w:p>
    <w:p>
      <w:r>
        <w:rPr>
          <w:b/>
          <w:u w:val="single"/>
        </w:rPr>
        <w:t>122564</w:t>
      </w:r>
    </w:p>
    <w:p>
      <w:r>
        <w:t xml:space="preserve">5. </w:t>
        <w:tab/>
        <w:tab/>
        <w:tab/>
        <w:t>Not my kitchen!</w:t>
      </w:r>
    </w:p>
    <w:p>
      <w:r>
        <w:rPr>
          <w:b/>
          <w:u w:val="single"/>
        </w:rPr>
        <w:t>122565</w:t>
      </w:r>
    </w:p>
    <w:p>
      <w:r>
        <w:t xml:space="preserve">6. </w:t>
        <w:tab/>
        <w:tab/>
        <w:tab/>
        <w:t>So a freak as well as a slope.</w:t>
      </w:r>
    </w:p>
    <w:p>
      <w:r>
        <w:rPr>
          <w:b/>
          <w:u w:val="single"/>
        </w:rPr>
        <w:t>122566</w:t>
      </w:r>
    </w:p>
    <w:p>
      <w:r>
        <w:t>1. Don't cry too hard...bitch. LOL!</w:t>
      </w:r>
    </w:p>
    <w:p>
      <w:r>
        <w:rPr>
          <w:b/>
          <w:u w:val="single"/>
        </w:rPr>
        <w:t>122567</w:t>
      </w:r>
    </w:p>
    <w:p>
      <w:r>
        <w:t xml:space="preserve">2. </w:t>
        <w:tab/>
        <w:t>Imagine my surprise when I found this Twat Begging for Bucks. Her books are highly rated also 2.5 on a 5 point scale, ha!  https://www.gofundme.com/moralizeamerica</w:t>
      </w:r>
    </w:p>
    <w:p>
      <w:r>
        <w:rPr>
          <w:b/>
          <w:u w:val="single"/>
        </w:rPr>
        <w:t>122568</w:t>
      </w:r>
    </w:p>
    <w:p>
      <w:r>
        <w:t>1. I have a serious question. How does Andrew Anglin/DS still have readers and followers?</w:t>
      </w:r>
    </w:p>
    <w:p>
      <w:r>
        <w:rPr>
          <w:b/>
          <w:u w:val="single"/>
        </w:rPr>
        <w:t>122569</w:t>
      </w:r>
    </w:p>
    <w:p>
      <w:r>
        <w:t xml:space="preserve">2. </w:t>
        <w:tab/>
        <w:t>There are many good men involved in the preservation of our White race, of course.   But I get the impression the unironic "alt-right" has a large contingent of extremely immature young boys. There's no other way DS could still exist.</w:t>
      </w:r>
    </w:p>
    <w:p>
      <w:r>
        <w:rPr>
          <w:b/>
          <w:u w:val="single"/>
        </w:rPr>
        <w:t>122570</w:t>
      </w:r>
    </w:p>
    <w:p>
      <w:r>
        <w:t xml:space="preserve">3. </w:t>
        <w:tab/>
        <w:tab/>
        <w:t>I mean it takes about 15 seconds to google him and find out he’s a nigger loving fraud, and even immature teenagers are capable of seeing that.</w:t>
      </w:r>
    </w:p>
    <w:p>
      <w:r>
        <w:rPr>
          <w:b/>
          <w:u w:val="single"/>
        </w:rPr>
        <w:t>122571</w:t>
      </w:r>
    </w:p>
    <w:p>
      <w:r>
        <w:t xml:space="preserve">4. </w:t>
        <w:tab/>
        <w:tab/>
        <w:tab/>
        <w:t>In a better world, yes, they should be capable of figuring this out. But I've stopped underestimating the stupidity and power of an online circle jerk.</w:t>
      </w:r>
    </w:p>
    <w:p>
      <w:r>
        <w:rPr>
          <w:b/>
          <w:u w:val="single"/>
        </w:rPr>
        <w:t>122572</w:t>
      </w:r>
    </w:p>
    <w:p>
      <w:r>
        <w:t xml:space="preserve">5. </w:t>
        <w:tab/>
        <w:tab/>
        <w:tab/>
        <w:t>True story</w:t>
      </w:r>
    </w:p>
    <w:p>
      <w:r>
        <w:rPr>
          <w:b/>
          <w:u w:val="single"/>
        </w:rPr>
        <w:t>122573</w:t>
      </w:r>
    </w:p>
    <w:p>
      <w:r>
        <w:t>1. Black History Month on #Gab. In the jungle, in a Wakanda like paradise, the slow runners are caught by whitey. The fast runners go on to invent stuff like...tumbleweed across screen. Meanwhile in the UK and US, nig nogs invent drug dealing, mugging and pimping hoes an' bitches (TM). Oh pluq, music I forgot music.</w:t>
      </w:r>
    </w:p>
    <w:p>
      <w:r>
        <w:rPr>
          <w:b/>
          <w:u w:val="single"/>
        </w:rPr>
        <w:t>122574</w:t>
      </w:r>
    </w:p>
    <w:p>
      <w:r>
        <w:t xml:space="preserve">2. </w:t>
        <w:tab/>
        <w:t>You forgot crack babies. The nigger also invented crack babies.</w:t>
      </w:r>
    </w:p>
    <w:p>
      <w:r>
        <w:rPr>
          <w:b/>
          <w:u w:val="single"/>
        </w:rPr>
        <w:t>122575</w:t>
      </w:r>
    </w:p>
    <w:p>
      <w:r>
        <w:t xml:space="preserve">3. </w:t>
        <w:tab/>
        <w:tab/>
        <w:t>I credit the coal burner and mud shark with that.</w:t>
      </w:r>
    </w:p>
    <w:p>
      <w:r>
        <w:rPr>
          <w:b/>
          <w:u w:val="single"/>
        </w:rPr>
        <w:t>122576</w:t>
      </w:r>
    </w:p>
    <w:p>
      <w:r>
        <w:t>1. Hillary Clinton snipes at Theresa May’s Tories: ‘A long way from the party of Churchill and Thatcher’ https://www.foxnews.com/politics/hillary-clinton-snipes-at-theresa-mays-tories-a-long-way-from-the-party-of-churchill-and-thatcher …THE OLD DYKE MUST BE GETTING READY TO MAKE A RUN AGAIN IN 2020...</w:t>
      </w:r>
    </w:p>
    <w:p>
      <w:r>
        <w:rPr>
          <w:b/>
          <w:u w:val="single"/>
        </w:rPr>
        <w:t>122577</w:t>
      </w:r>
    </w:p>
    <w:p>
      <w:r>
        <w:t>1. i know ill be called a jew, but it seems to me, that medicaid is the only option. for all whites who are eligible, i suggest you get it. otherwise, you are to be extorted or just die, wo coverage.   ironic isnt it? something intended to level the playing field actually did the inverse.   we're the nigger now.</w:t>
      </w:r>
    </w:p>
    <w:p>
      <w:r>
        <w:rPr>
          <w:b/>
          <w:u w:val="single"/>
        </w:rPr>
        <w:t>122578</w:t>
      </w:r>
    </w:p>
    <w:p>
      <w:r>
        <w:t xml:space="preserve">2. </w:t>
        <w:tab/>
        <w:t>It is a sad realization isn't it?</w:t>
      </w:r>
    </w:p>
    <w:p>
      <w:r>
        <w:rPr>
          <w:b/>
          <w:u w:val="single"/>
        </w:rPr>
        <w:t>122579</w:t>
      </w:r>
    </w:p>
    <w:p>
      <w:r>
        <w:t xml:space="preserve">3. </w:t>
        <w:tab/>
        <w:tab/>
        <w:t>Big time. When I lost my union coverage after 10 my cobra went to $1300/month. So since aca wasn't done yet, I bought private 4 me n the boy (divorced). $110/m.  Next year, only day labor work, wasn't eligible for the subsidies.</w:t>
      </w:r>
    </w:p>
    <w:p>
      <w:r>
        <w:rPr>
          <w:b/>
          <w:u w:val="single"/>
        </w:rPr>
        <w:t>122580</w:t>
      </w:r>
    </w:p>
    <w:p>
      <w:r>
        <w:t xml:space="preserve">4. </w:t>
        <w:tab/>
        <w:tab/>
        <w:t>So a CPL yrs ago was working day labor again and bought an aca complient $70/m policy.   No pre care, no x-ray coverage, no prescription benis, completely useless, cept to save on the taxes.  When I filed, I still got wacked w the fine. Outrageous.  And the Kevin Brady's and McCarthy's are doing it to trump and us again.  Same prob, 0 solution.</w:t>
      </w:r>
    </w:p>
    <w:p>
      <w:r>
        <w:rPr>
          <w:b/>
          <w:u w:val="single"/>
        </w:rPr>
        <w:t>122581</w:t>
      </w:r>
    </w:p>
    <w:p>
      <w:r>
        <w:t xml:space="preserve">5. </w:t>
        <w:tab/>
        <w:tab/>
        <w:t>I hear ya, same thing happened to me. So I figured if I was gonna get the fine anyways I was just going to take the fine and nothing else.  Luckily I have dodged any health problems for the most part. I voted Trump for two things a Wall and to see Obamacare scrapped. Let down so far.</w:t>
      </w:r>
    </w:p>
    <w:p>
      <w:r>
        <w:rPr>
          <w:b/>
          <w:u w:val="single"/>
        </w:rPr>
        <w:t>122582</w:t>
      </w:r>
    </w:p>
    <w:p>
      <w:r>
        <w:t xml:space="preserve">6. </w:t>
        <w:tab/>
        <w:tab/>
        <w:t>Same here.</w:t>
      </w:r>
    </w:p>
    <w:p>
      <w:r>
        <w:rPr>
          <w:b/>
          <w:u w:val="single"/>
        </w:rPr>
        <w:t>122583</w:t>
      </w:r>
    </w:p>
    <w:p>
      <w:r>
        <w:t>1. Peace and love...</w:t>
      </w:r>
    </w:p>
    <w:p>
      <w:r>
        <w:rPr>
          <w:b/>
          <w:u w:val="single"/>
        </w:rPr>
        <w:t>122584</w:t>
      </w:r>
    </w:p>
    <w:p>
      <w:r>
        <w:t xml:space="preserve">2. </w:t>
        <w:tab/>
        <w:t>loopy cunt</w:t>
      </w:r>
    </w:p>
    <w:p>
      <w:r>
        <w:rPr>
          <w:b/>
          <w:u w:val="single"/>
        </w:rPr>
        <w:t>122585</w:t>
      </w:r>
    </w:p>
    <w:p>
      <w:r>
        <w:t>1. LOL,  stupid nigger likes to go online...</w:t>
      </w:r>
    </w:p>
    <w:p>
      <w:r>
        <w:rPr>
          <w:b/>
          <w:u w:val="single"/>
        </w:rPr>
        <w:t>122586</w:t>
      </w:r>
    </w:p>
    <w:p>
      <w:r>
        <w:t>1. Eric Holder rejects civility in call for violence: "When they go low, we kick 'em... That's what this new Democratic Party is about."   https://www.foxnews.com/politics/eric-holder-rejects-michelle-obamas-call-for-civility</w:t>
      </w:r>
    </w:p>
    <w:p>
      <w:r>
        <w:rPr>
          <w:b/>
          <w:u w:val="single"/>
        </w:rPr>
        <w:t>122587</w:t>
      </w:r>
    </w:p>
    <w:p>
      <w:r>
        <w:t xml:space="preserve">2. </w:t>
        <w:tab/>
        <w:t>Lynch the cunt</w:t>
      </w:r>
    </w:p>
    <w:p>
      <w:r>
        <w:rPr>
          <w:b/>
          <w:u w:val="single"/>
        </w:rPr>
        <w:t>122588</w:t>
      </w:r>
    </w:p>
    <w:p>
      <w:r>
        <w:t>1. Now here is a story that would not be shown on #FakeNewsTV because it’s about real race hatred . Gang attacked strangers because they were white “non-Muslims”  https://www.liverpoolecho.co.uk/news/liverpool-news/muslim-gang-rampaged-through-liverpool-13392480</w:t>
      </w:r>
    </w:p>
    <w:p>
      <w:r>
        <w:rPr>
          <w:b/>
          <w:u w:val="single"/>
        </w:rPr>
        <w:t>122589</w:t>
      </w:r>
    </w:p>
    <w:p>
      <w:r>
        <w:t xml:space="preserve">2. </w:t>
        <w:tab/>
        <w:t>These pig turds were punching a DUDE and his GIRLFRIEND tried to protect him. Fuck's sake Brit guys, you are so cucked and passive these days that you need your girlfriends to protect you from pencilneck retard Muzzies (or ANY other dork, for that matter).   HIT BACK GODDAMNIT! Stand up for  YOURSELVES. It is past time. No more mambypamby sissyassed passivity waiting for Big Brother to come along and save you. PROTECT YOURSELVES!  A man shouldn't have to explain this shit to other "men".</w:t>
      </w:r>
    </w:p>
    <w:p>
      <w:r>
        <w:rPr>
          <w:b/>
          <w:u w:val="single"/>
        </w:rPr>
        <w:t>122590</w:t>
      </w:r>
    </w:p>
    <w:p>
      <w:r>
        <w:t>1. This one is for Clarence Spangle. He has a great fondness for British music and he just fuckin' loves the English. Hope ya like it CS.   https://www.youtube.com/watch?v=GmSgjBgo-OM</w:t>
      </w:r>
    </w:p>
    <w:p>
      <w:r>
        <w:rPr>
          <w:b/>
          <w:u w:val="single"/>
        </w:rPr>
        <w:t>122591</w:t>
      </w:r>
    </w:p>
    <w:p>
      <w:r>
        <w:t xml:space="preserve">2. </w:t>
        <w:tab/>
        <w:t>Fuck you stupid ass faggot English and your muslim parliament that wanted to ban Donald Trump... have fun getting fucked without any guns...   Here's some real American blood and guts rock...   https://www.youtube.com/watch?v=MwTv45OW5Yw</w:t>
      </w:r>
    </w:p>
    <w:p>
      <w:r>
        <w:rPr>
          <w:b/>
          <w:u w:val="single"/>
        </w:rPr>
        <w:t>122592</w:t>
      </w:r>
    </w:p>
    <w:p>
      <w:r>
        <w:t>1. Whites have two choices:  (1) Stand up and advocate for our racial interests, as all other races do; or (2) do nothing and go extinct.   In order to survive long-term, we Whites will need our own ethno-states.     #AltRight #ProudBoys #NewRight #MAGA #Pegida #AfD #Orban #Putin #Brexit #BritFam #QAnon #Q  #WhiteGenocide #svpol</w:t>
      </w:r>
    </w:p>
    <w:p>
      <w:r>
        <w:rPr>
          <w:b/>
          <w:u w:val="single"/>
        </w:rPr>
        <w:t>122593</w:t>
      </w:r>
    </w:p>
    <w:p>
      <w:r>
        <w:t xml:space="preserve">2. </w:t>
        <w:tab/>
        <w:t>Why do I give a shit about my color? Talking about color like it means anything is a waste of life. What means something is knowledge and culture. Skin tone? Come on now, that's some ignorant shit. Why don't you go found an ethno-state for people with tiny brains?</w:t>
      </w:r>
    </w:p>
    <w:p>
      <w:r>
        <w:rPr>
          <w:b/>
          <w:u w:val="single"/>
        </w:rPr>
        <w:t>122594</w:t>
      </w:r>
    </w:p>
    <w:p>
      <w:r>
        <w:t xml:space="preserve">3. </w:t>
        <w:tab/>
        <w:tab/>
        <w:t>fuck off anti white retard</w:t>
      </w:r>
    </w:p>
    <w:p>
      <w:r>
        <w:rPr>
          <w:b/>
          <w:u w:val="single"/>
        </w:rPr>
        <w:t>122595</w:t>
      </w:r>
    </w:p>
    <w:p>
      <w:r>
        <w:t>1. a nigger in a maga hat is still a nigger and what does kanye even do he bounces around like a retarded orangutan talking and chanting into a mic with a bunch of shitty noise blasting and whores twerking and niggers nigging and millions of niggers waste their money on him it’s not like he’s a fucking prodigy who invented something or a talented artist creating lasting objects of value he can rhyme, so that takes a 5 yr olds brain power and he can get a boner for that disgusting mudshark and her hippo ass and thats the extent of his ability so who gives a flying rat shit what that stupid nigger says just get him out of the Oval Office 🖕🐒</w:t>
      </w:r>
    </w:p>
    <w:p>
      <w:r>
        <w:rPr>
          <w:b/>
          <w:u w:val="single"/>
        </w:rPr>
        <w:t>122596</w:t>
      </w:r>
    </w:p>
    <w:p>
      <w:r>
        <w:t xml:space="preserve">2. </w:t>
        <w:tab/>
        <w:t>XD NIGGER niggER NIGGER NNIGGER NIGGER HAHAHAHAH IM SO FUNNY IM 13 BTW pls LIKE MY POSTS AND ORBIT ME im NOT LIKE THE OTHER GIRLS</w:t>
      </w:r>
    </w:p>
    <w:p>
      <w:r>
        <w:rPr>
          <w:b/>
          <w:u w:val="single"/>
        </w:rPr>
        <w:t>122597</w:t>
      </w:r>
    </w:p>
    <w:p>
      <w:r>
        <w:t>1. One thing that is soooooooooooo disappointing is, that "one" bomb did NOT go off ... and separate us from one particular retarded piece-of-shit asshole !!   https://www.apnews.com/06ec76cf0cf14a4fa0cc5aeefdf7ba82</w:t>
      </w:r>
    </w:p>
    <w:p>
      <w:r>
        <w:rPr>
          <w:b/>
          <w:u w:val="single"/>
        </w:rPr>
        <w:t>122598</w:t>
      </w:r>
    </w:p>
    <w:p>
      <w:r>
        <w:t>2.</w:t>
      </w:r>
    </w:p>
    <w:p>
      <w:r>
        <w:rPr>
          <w:b/>
          <w:u w:val="single"/>
        </w:rPr>
        <w:t>122599</w:t>
      </w:r>
    </w:p>
    <w:p>
      <w:r>
        <w:t xml:space="preserve">3. </w:t>
        <w:tab/>
        <w:t>Odumba just won't shut the fuck up! He's a mouthy libtard socialist piece of crap! He needs to be eliminated from the public forum. Method? Whatever works!</w:t>
      </w:r>
    </w:p>
    <w:p>
      <w:r>
        <w:rPr>
          <w:b/>
          <w:u w:val="single"/>
        </w:rPr>
        <w:t>122600</w:t>
      </w:r>
    </w:p>
    <w:p>
      <w:r>
        <w:t>1. Looks like it was muzzie owned and operated. It just disintegrated, probably welded together in a chop shop. Somethings not right there.   https://www.foxnews.com/us/arrested-limo-company-operator-bore-sole-responsibility-for-deadly-crash-police-say.amp</w:t>
      </w:r>
    </w:p>
    <w:p>
      <w:r>
        <w:rPr>
          <w:b/>
          <w:u w:val="single"/>
        </w:rPr>
        <w:t>122601</w:t>
      </w:r>
    </w:p>
    <w:p>
      <w:r>
        <w:t xml:space="preserve">2. </w:t>
        <w:tab/>
        <w:t>camp load of upstate muzzie jihadi's on a field trip</w:t>
      </w:r>
    </w:p>
    <w:p>
      <w:r>
        <w:rPr>
          <w:b/>
          <w:u w:val="single"/>
        </w:rPr>
        <w:t>122602</w:t>
      </w:r>
    </w:p>
    <w:p>
      <w:r>
        <w:t>1. Indian troops martyr eight more youths in Occupied Kashmir   https://tribune.com.pk/story/1830791/3-indian-troops-martyr-eight-youth-search-operation-held-kashmir/   "youths"</w:t>
      </w:r>
    </w:p>
    <w:p>
      <w:r>
        <w:rPr>
          <w:b/>
          <w:u w:val="single"/>
        </w:rPr>
        <w:t>122603</w:t>
      </w:r>
    </w:p>
    <w:p>
      <w:r>
        <w:t xml:space="preserve">2. </w:t>
        <w:tab/>
        <w:t>Employment for 576 Muzzie Virgins..</w:t>
      </w:r>
    </w:p>
    <w:p>
      <w:r>
        <w:rPr>
          <w:b/>
          <w:u w:val="single"/>
        </w:rPr>
        <w:t>122604</w:t>
      </w:r>
    </w:p>
    <w:p>
      <w:r>
        <w:t xml:space="preserve">3. </w:t>
        <w:tab/>
        <w:tab/>
        <w:t>large groups of women tend to syncronize- we found that out with the Womens Army Corp and other military units- Mohamed kept promising virgins- and having 72 in a sociable mood may have been interesting- but the other 26 days of the cycle? poor-poor-poor simple minds-</w:t>
      </w:r>
    </w:p>
    <w:p>
      <w:r>
        <w:rPr>
          <w:b/>
          <w:u w:val="single"/>
        </w:rPr>
        <w:t>122605</w:t>
      </w:r>
    </w:p>
    <w:p>
      <w:r>
        <w:t>1. "You and your racist Nazi friends!"    (Projectile vomits pea soup)   @WADL</w:t>
      </w:r>
    </w:p>
    <w:p>
      <w:r>
        <w:rPr>
          <w:b/>
          <w:u w:val="single"/>
        </w:rPr>
        <w:t>122606</w:t>
      </w:r>
    </w:p>
    <w:p>
      <w:r>
        <w:t xml:space="preserve">2. </w:t>
        <w:tab/>
        <w:t>Some real truth of ww2.....</w:t>
      </w:r>
    </w:p>
    <w:p>
      <w:r>
        <w:rPr>
          <w:b/>
          <w:u w:val="single"/>
        </w:rPr>
        <w:t>122607</w:t>
      </w:r>
    </w:p>
    <w:p>
      <w:r>
        <w:t xml:space="preserve">3. </w:t>
        <w:tab/>
        <w:tab/>
        <w:t>Allied assholes and baboon butt faggot jews can fuck off and die</w:t>
      </w:r>
    </w:p>
    <w:p>
      <w:r>
        <w:rPr>
          <w:b/>
          <w:u w:val="single"/>
        </w:rPr>
        <w:t>122608</w:t>
      </w:r>
    </w:p>
    <w:p>
      <w:r>
        <w:t>1. If you live in metropolitan/downtown of large cities, please make sure you VOTE EARLY, have a few weeks food/water stored. Not trying to be a concernfag or cause panic, just be ready &lt;3 POTUS is in complete control and looks like proofs coming 11/3. God bless the USA!!! 2018 WILL be GLORIOUS!   #Q #QAnon #WWG1WGA #GodWins #JusticeISComing   @realdonaldtrump</w:t>
      </w:r>
    </w:p>
    <w:p>
      <w:r>
        <w:rPr>
          <w:b/>
          <w:u w:val="single"/>
        </w:rPr>
        <w:t>122609</w:t>
      </w:r>
    </w:p>
    <w:p>
      <w:r>
        <w:t xml:space="preserve">2. </w:t>
        <w:tab/>
        <w:t>There is no way in Hell I would give Brenda Snipes 12 days to find my Ballot and toss it out. She was caught doing that to 150K ballots in 2016 and got a pass for it.   I'm going to the Poll on November 6th to stump against that filthy Liberal Cunt Debbie Wasserman Shultz and try to get our Republican Strawman candidate elected against his wishes.  As that sorry bastards has been more AWOL than Jeff Sessions on the campaign trail this election season.   DWS has to go, I hope we can hang the GOP candidate and get him out early with a provision vote after he's locked up for being as crooked as he MUST be.   I'm fighting the biggest corrupt political system in the Country The Broward County Elections.   I will stare them down with stink eye on election day.</w:t>
      </w:r>
    </w:p>
    <w:p>
      <w:r>
        <w:rPr>
          <w:b/>
          <w:u w:val="single"/>
        </w:rPr>
        <w:t>122610</w:t>
      </w:r>
    </w:p>
    <w:p>
      <w:r>
        <w:t>1. After this #TreeOfLife Synagogue shooting if I see any antisemite attacks on gab I will report you to the FBI. This is not a drill.</w:t>
      </w:r>
    </w:p>
    <w:p>
      <w:r>
        <w:rPr>
          <w:b/>
          <w:u w:val="single"/>
        </w:rPr>
        <w:t>122611</w:t>
      </w:r>
    </w:p>
    <w:p>
      <w:r>
        <w:t xml:space="preserve">2. </w:t>
        <w:tab/>
        <w:t>Fuck you...Jews are opening our borders to foreign invaders you faggot  because of that, a million white girls in Britain have been raped   we have lost cities to Muslims   they are EMPTYING the 3rd world and bringing them into the West</w:t>
      </w:r>
    </w:p>
    <w:p>
      <w:r>
        <w:rPr>
          <w:b/>
          <w:u w:val="single"/>
        </w:rPr>
        <w:t>122612</w:t>
      </w:r>
    </w:p>
    <w:p>
      <w:r>
        <w:t>1. Donald J. Trump Retweeted   The White House‏ @whitehousephoto   https://www.youtube.com/watch?v=pNPuEc0WEzs   1:38 pm - 12 Oct 2018</w:t>
      </w:r>
    </w:p>
    <w:p>
      <w:r>
        <w:rPr>
          <w:b/>
          <w:u w:val="single"/>
        </w:rPr>
        <w:t>122613</w:t>
      </w:r>
    </w:p>
    <w:p>
      <w:r>
        <w:t xml:space="preserve">2. </w:t>
        <w:tab/>
        <w:t>Great thing there is NO liberal twat to waste the water, food and $$$!  Also these are typically conservatives so they will pitch in and get things running again.  No hidden evil agenda.  Are you watching PR?</w:t>
      </w:r>
    </w:p>
    <w:p>
      <w:r>
        <w:rPr>
          <w:b/>
          <w:u w:val="single"/>
        </w:rPr>
        <w:t>122614</w:t>
      </w:r>
    </w:p>
    <w:p>
      <w:r>
        <w:t>1. #SebTweets #Projection #StupidSheIs</w:t>
      </w:r>
    </w:p>
    <w:p>
      <w:r>
        <w:rPr>
          <w:b/>
          <w:u w:val="single"/>
        </w:rPr>
        <w:t>122615</w:t>
      </w:r>
    </w:p>
    <w:p>
      <w:r>
        <w:t xml:space="preserve">2. </w:t>
        <w:tab/>
        <w:t>Poor Alyssa, so old and fat now you can't make sex tapes anymore? So STFU and pay your taxes, you useless twat</w:t>
      </w:r>
    </w:p>
    <w:p>
      <w:r>
        <w:rPr>
          <w:b/>
          <w:u w:val="single"/>
        </w:rPr>
        <w:t>122616</w:t>
      </w:r>
    </w:p>
    <w:p>
      <w:r>
        <w:t>1. Stop referring to "Leftists" as "Liberals."</w:t>
      </w:r>
    </w:p>
    <w:p>
      <w:r>
        <w:rPr>
          <w:b/>
          <w:u w:val="single"/>
        </w:rPr>
        <w:t>122617</w:t>
      </w:r>
    </w:p>
    <w:p>
      <w:r>
        <w:t xml:space="preserve">2. </w:t>
        <w:tab/>
        <w:t>that is the most retarded chart I've seen all year thanks for the laughs</w:t>
      </w:r>
    </w:p>
    <w:p>
      <w:r>
        <w:rPr>
          <w:b/>
          <w:u w:val="single"/>
        </w:rPr>
        <w:t>122618</w:t>
      </w:r>
    </w:p>
    <w:p>
      <w:r>
        <w:t xml:space="preserve">3. </w:t>
        <w:tab/>
        <w:tab/>
        <w:t>ha, discovered you don't like about yourself, Joey?</w:t>
      </w:r>
    </w:p>
    <w:p>
      <w:r>
        <w:rPr>
          <w:b/>
          <w:u w:val="single"/>
        </w:rPr>
        <w:t>122619</w:t>
      </w:r>
    </w:p>
    <w:p>
      <w:r>
        <w:t xml:space="preserve">4. </w:t>
        <w:tab/>
        <w:tab/>
        <w:t>har har, i only dislike Jews, Liars and Good-Goyim. which are you?</w:t>
      </w:r>
    </w:p>
    <w:p>
      <w:r>
        <w:rPr>
          <w:b/>
          <w:u w:val="single"/>
        </w:rPr>
        <w:t>122620</w:t>
      </w:r>
    </w:p>
    <w:p>
      <w:r>
        <w:t xml:space="preserve">5. </w:t>
        <w:tab/>
        <w:tab/>
        <w:t>The fuhrer had complete/total control of the Nazi government. On a scale from 0-10, 0 being no government control (anarchy) &amp; 10 being complete/total government control[ the Nazi system ran on a 10 or complete/total government control system.</w:t>
      </w:r>
    </w:p>
    <w:p>
      <w:r>
        <w:rPr>
          <w:b/>
          <w:u w:val="single"/>
        </w:rPr>
        <w:t>122621</w:t>
      </w:r>
    </w:p>
    <w:p>
      <w:r>
        <w:t xml:space="preserve">6. </w:t>
        <w:tab/>
        <w:tab/>
        <w:t>ok, but Anarchy isn't "Right" nor is National Socialism or Fascism "Left", Italian Fascism was still subservient to the Monarchy, Victor Emmanuel appointed Mussolini as Prime Minister and equally revoked him of that power, Jewish Communism sought to destroy all Monarchy's to put in place Communism or "Democracy" (diet Communism), do you define Monarchy as "Left Wing", if your answer is yes, then go ahead and hang yourself for being a stupid idiot.</w:t>
      </w:r>
    </w:p>
    <w:p>
      <w:r>
        <w:rPr>
          <w:b/>
          <w:u w:val="single"/>
        </w:rPr>
        <w:t>122622</w:t>
      </w:r>
    </w:p>
    <w:p>
      <w:r>
        <w:t xml:space="preserve">7. </w:t>
        <w:tab/>
        <w:tab/>
        <w:t>Depending on the parameters of the spectrum/chart. If merely a 0-10 scale, as I previously noted, I think it is a fair graphic. I understand your point, and appreciate you articulating your beliefs. Just to clarify I am not suggesting that National Socialism, Fascism, and Monarchy are the same ideologically.</w:t>
      </w:r>
    </w:p>
    <w:p>
      <w:r>
        <w:rPr>
          <w:b/>
          <w:u w:val="single"/>
        </w:rPr>
        <w:t>122623</w:t>
      </w:r>
    </w:p>
    <w:p>
      <w:r>
        <w:t xml:space="preserve">8. </w:t>
        <w:tab/>
        <w:tab/>
        <w:t>the chart should strictly state authoritarian vs. absolute freedom (anarchy &amp; chaos) - NOT a misleading Left and Right spectrum, as Fascism is the ideological opposite of Communism, one is Nationalist pro-tradition and ultra-patriotic, the other is international, anti-Religion, anti-tradition, anti-culture and Jewish.</w:t>
      </w:r>
    </w:p>
    <w:p>
      <w:r>
        <w:rPr>
          <w:b/>
          <w:u w:val="single"/>
        </w:rPr>
        <w:t>122624</w:t>
      </w:r>
    </w:p>
    <w:p>
      <w:r>
        <w:t xml:space="preserve">9. </w:t>
        <w:tab/>
        <w:tab/>
        <w:t>Fair enough.</w:t>
      </w:r>
    </w:p>
    <w:p>
      <w:r>
        <w:rPr>
          <w:b/>
          <w:u w:val="single"/>
        </w:rPr>
        <w:t>122625</w:t>
      </w:r>
    </w:p>
    <w:p>
      <w:r>
        <w:t>1. "John James is ahead because he is a good man with the best intentions for us Michiganders." Commit suicide you brain dead nigger lover. https://archive-media-1.nyafuu.org/bant/image/1519/06/1519065674505.jpg</w:t>
      </w:r>
    </w:p>
    <w:p>
      <w:r>
        <w:rPr>
          <w:b/>
          <w:u w:val="single"/>
        </w:rPr>
        <w:t>122626</w:t>
      </w:r>
    </w:p>
    <w:p>
      <w:r>
        <w:t>1. Get off your knees, white man, and stand up for your race.   #AltRight #ProudBoys #NewRight #MAGA #Pegida #AfD #Orban #Putin #Brexit #BritFam #QAnon #Q  #WhiteGenocide #svpol</w:t>
      </w:r>
    </w:p>
    <w:p>
      <w:r>
        <w:rPr>
          <w:b/>
          <w:u w:val="single"/>
        </w:rPr>
        <w:t>122627</w:t>
      </w:r>
    </w:p>
    <w:p>
      <w:r>
        <w:t xml:space="preserve">2. </w:t>
        <w:tab/>
        <w:t>How dare you use this culture to justify you racism and xenophobia. If you desend from Celtic blood and hold these racist view you are spiting on your ancestors graves</w:t>
      </w:r>
    </w:p>
    <w:p>
      <w:r>
        <w:rPr>
          <w:b/>
          <w:u w:val="single"/>
        </w:rPr>
        <w:t>122628</w:t>
      </w:r>
    </w:p>
    <w:p>
      <w:r>
        <w:t xml:space="preserve">3. </w:t>
        <w:tab/>
        <w:tab/>
        <w:t>Stop being a faggot and stand up for your race, white man.</w:t>
      </w:r>
    </w:p>
    <w:p>
      <w:r>
        <w:rPr>
          <w:b/>
          <w:u w:val="single"/>
        </w:rPr>
        <w:t>122629</w:t>
      </w:r>
    </w:p>
    <w:p>
      <w:r>
        <w:t>1. When someone talks about vaccination, or 'anti-vaxxers', all I hear is...   "I'm from the government, and I'm here to help."   I'm not anti-vax, per se.   However, if you keep me ignorant wrt the potential side effects of vaccines, you're not helping me ... at all.   "I'm a doctor! Trust me!" simply isn't good enough.</w:t>
      </w:r>
    </w:p>
    <w:p>
      <w:r>
        <w:rPr>
          <w:b/>
          <w:u w:val="single"/>
        </w:rPr>
        <w:t>122630</w:t>
      </w:r>
    </w:p>
    <w:p>
      <w:r>
        <w:t xml:space="preserve">2. </w:t>
        <w:tab/>
        <w:t>Vaccines are literal jew poison. The chemicals like mercury, aluminum and many others heat the childs brain causing a massive immune system crash. Read the ingredients then ask yourself if you would let your kids eat any of them. Then ask yourself then why am I injecting them into their brain. #vaxxed</w:t>
      </w:r>
    </w:p>
    <w:p>
      <w:r>
        <w:rPr>
          <w:b/>
          <w:u w:val="single"/>
        </w:rPr>
        <w:t>122631</w:t>
      </w:r>
    </w:p>
    <w:p>
      <w:r>
        <w:t xml:space="preserve">3. </w:t>
        <w:tab/>
        <w:tab/>
        <w:t>The people who are brain-washed on these issues are like zombies. There's no talking to them.    They deny the validity of any and all proofs that do not support their brain washing and programming.   Insanely enough, most of them are the same people who claim they do not trust the government or Big Pharm.</w:t>
      </w:r>
    </w:p>
    <w:p>
      <w:r>
        <w:rPr>
          <w:b/>
          <w:u w:val="single"/>
        </w:rPr>
        <w:t>122632</w:t>
      </w:r>
    </w:p>
    <w:p>
      <w:r>
        <w:t xml:space="preserve">4. </w:t>
        <w:tab/>
        <w:tab/>
        <w:tab/>
        <w:t>NB: the energy vortex in the Mesopotamian region was damaged. But Europe has hidden vortex power points and cheqy board and pentagram signs in strategic points - when used wisely will protect Europe from the negative spirit/energy from the Middle East</w:t>
      </w:r>
    </w:p>
    <w:p>
      <w:r>
        <w:rPr>
          <w:b/>
          <w:u w:val="single"/>
        </w:rPr>
        <w:t>122633</w:t>
      </w:r>
    </w:p>
    <w:p>
      <w:r>
        <w:t xml:space="preserve">5. </w:t>
        <w:tab/>
        <w:tab/>
        <w:tab/>
        <w:tab/>
        <w:t>imho, I think aspects of catastrophism come into play, here.   Velikovsky, Graham, Carlson, Thornhill, etc.   e.g.   An alternate view of pre-history   Symbols of an Alien Sky    https://www.youtube.com/watch?v=t7EAlTcZFwY   At some level, I also think all of this ties into quantum physics.</w:t>
      </w:r>
    </w:p>
    <w:p>
      <w:r>
        <w:rPr>
          <w:b/>
          <w:u w:val="single"/>
        </w:rPr>
        <w:t>122634</w:t>
      </w:r>
    </w:p>
    <w:p>
      <w:r>
        <w:t xml:space="preserve">6. </w:t>
        <w:tab/>
        <w:tab/>
        <w:tab/>
        <w:tab/>
        <w:tab/>
        <w:t>I will rely on the US Air Force to protect Europe from radical muzzie energy.</w:t>
      </w:r>
    </w:p>
    <w:p>
      <w:r>
        <w:rPr>
          <w:b/>
          <w:u w:val="single"/>
        </w:rPr>
        <w:t>122635</w:t>
      </w:r>
    </w:p>
    <w:p>
      <w:r>
        <w:t xml:space="preserve">7. </w:t>
        <w:tab/>
        <w:tab/>
        <w:tab/>
        <w:tab/>
        <w:tab/>
        <w:tab/>
        <w:t>The US military is having severe problems with OR rates and pilot retention.</w:t>
      </w:r>
    </w:p>
    <w:p>
      <w:r>
        <w:rPr>
          <w:b/>
          <w:u w:val="single"/>
        </w:rPr>
        <w:t>122636</w:t>
      </w:r>
    </w:p>
    <w:p>
      <w:r>
        <w:t xml:space="preserve">8. </w:t>
        <w:tab/>
        <w:tab/>
        <w:tab/>
        <w:tab/>
        <w:tab/>
        <w:tab/>
        <w:tab/>
        <w:t>Sure, but that does not mean that there aren't enough to bomb Europe AND islam into oblivion, remember American methods are based on overkill.</w:t>
      </w:r>
    </w:p>
    <w:p>
      <w:r>
        <w:rPr>
          <w:b/>
          <w:u w:val="single"/>
        </w:rPr>
        <w:t>122637</w:t>
      </w:r>
    </w:p>
    <w:p>
      <w:r>
        <w:t xml:space="preserve">9. </w:t>
        <w:tab/>
        <w:tab/>
        <w:tab/>
        <w:tab/>
        <w:tab/>
        <w:tab/>
        <w:tab/>
        <w:tab/>
        <w:t>Have a nice life, 'ski'.   Go hijack someone else's conversation. ;)</w:t>
      </w:r>
    </w:p>
    <w:p>
      <w:r>
        <w:rPr>
          <w:b/>
          <w:u w:val="single"/>
        </w:rPr>
        <w:t>122638</w:t>
      </w:r>
    </w:p>
    <w:p>
      <w:r>
        <w:t xml:space="preserve">10. </w:t>
        <w:tab/>
        <w:tab/>
        <w:tab/>
        <w:tab/>
        <w:tab/>
        <w:tab/>
        <w:tab/>
        <w:tab/>
        <w:tab/>
        <w:t>Do you actually think what passes for your "culture" is going to save you? LOL!!</w:t>
      </w:r>
    </w:p>
    <w:p>
      <w:r>
        <w:rPr>
          <w:b/>
          <w:u w:val="single"/>
        </w:rPr>
        <w:t>122639</w:t>
      </w:r>
    </w:p>
    <w:p>
      <w:r>
        <w:t xml:space="preserve">11. </w:t>
        <w:tab/>
        <w:tab/>
        <w:tab/>
        <w:tab/>
        <w:tab/>
        <w:tab/>
        <w:tab/>
        <w:tab/>
        <w:tab/>
        <w:t>This is hardly a hijack..when I want to hijack your thread you'll know it. Energy vortexes, no wonder the muzzies are eating your lunches..they are coming on planes train and automobiles and ships...So these vortexes, based on bloody eurotrash history, have they ever saved you?</w:t>
      </w:r>
    </w:p>
    <w:p>
      <w:r>
        <w:rPr>
          <w:b/>
          <w:u w:val="single"/>
        </w:rPr>
        <w:t>122640</w:t>
      </w:r>
    </w:p>
    <w:p>
      <w:r>
        <w:t>1. Nigger is because we need to keep all filth under the same name.</w:t>
      </w:r>
    </w:p>
    <w:p>
      <w:r>
        <w:rPr>
          <w:b/>
          <w:u w:val="single"/>
        </w:rPr>
        <w:t>122641</w:t>
      </w:r>
    </w:p>
    <w:p>
      <w:r>
        <w:t>1. I thought it was the same guy in both pix! So many of them now that even their victims are other Mexicans. If Whites had a FRACTION as many kids as they do, we wouldn't be in decline. It's always "father of SIX" -- while white guys all went "MGTOW" etc.   https://www.breitbart.com/big-government/2018/09/30/deported-illegal-alien-sentenced-killing-football-coach-father-six/</w:t>
      </w:r>
    </w:p>
    <w:p>
      <w:r>
        <w:rPr>
          <w:b/>
          <w:u w:val="single"/>
        </w:rPr>
        <w:t>122642</w:t>
      </w:r>
    </w:p>
    <w:p>
      <w:r>
        <w:t xml:space="preserve">2. </w:t>
        <w:tab/>
        <w:t>How can these guys manage to father kids?. So obese their dicks must be inverted. On white population decline-Remember back in the 60's &amp; the lefty  propoganda. Must have less kids or the future world population would be too great for humans to survive. Only the white folk  did something about it.</w:t>
      </w:r>
    </w:p>
    <w:p>
      <w:r>
        <w:rPr>
          <w:b/>
          <w:u w:val="single"/>
        </w:rPr>
        <w:t>122643</w:t>
      </w:r>
    </w:p>
    <w:p>
      <w:r>
        <w:t xml:space="preserve">3. </w:t>
        <w:tab/>
        <w:tab/>
        <w:t>I remember in the 70s being told that overpopulation would be our downfall. Stop breeding. Then they took food and modern medicine to Africa and told them breed like there's no tomorrow. Suddenly population control is "rayciss"!</w:t>
      </w:r>
    </w:p>
    <w:p>
      <w:r>
        <w:rPr>
          <w:b/>
          <w:u w:val="single"/>
        </w:rPr>
        <w:t>122644</w:t>
      </w:r>
    </w:p>
    <w:p>
      <w:r>
        <w:t xml:space="preserve">4. </w:t>
        <w:tab/>
        <w:tab/>
        <w:tab/>
        <w:t>The policy was called ZPG.  Now look at Mad Merkel's (GER) solution, invite no-skill Muzzies from Syria and other Shit-hole countries into Germany to perpetuate the Ponzi-Scheme Socialist Retirement System.  Do the think these rats will work in a factory?  lol.  Merkel Cultural Enhancement.</w:t>
      </w:r>
    </w:p>
    <w:p>
      <w:r>
        <w:rPr>
          <w:b/>
          <w:u w:val="single"/>
        </w:rPr>
        <w:t>122645</w:t>
      </w:r>
    </w:p>
    <w:p>
      <w:r>
        <w:t xml:space="preserve">5. </w:t>
        <w:tab/>
        <w:tab/>
        <w:tab/>
        <w:tab/>
        <w:t>Love it. That is absolutely correct. Someone has been doin' their Muzzie  Homework. The Germans also overlooked Taqiyya (lying for Islam) Pedophilia (Mohammed raped his 6 year old child 'bride' a costume enthusiastically followed today) and they still practice slavery.</w:t>
      </w:r>
    </w:p>
    <w:p>
      <w:r>
        <w:rPr>
          <w:b/>
          <w:u w:val="single"/>
        </w:rPr>
        <w:t>122646</w:t>
      </w:r>
    </w:p>
    <w:p>
      <w:r>
        <w:t>1. A mudshark's love story.    She told him she was breaking up but let him stay the night (read fuck her again) and borrow her car. Then she wanted her car back. Now she's dead. The end.    https://www.dailymail.co.uk/news/article-6318525/Lauren-McCluskeys-killer-blackmailed-went-date-murder.html</w:t>
      </w:r>
    </w:p>
    <w:p>
      <w:r>
        <w:rPr>
          <w:b/>
          <w:u w:val="single"/>
        </w:rPr>
        <w:t>122647</w:t>
      </w:r>
    </w:p>
    <w:p>
      <w:r>
        <w:t xml:space="preserve">2. </w:t>
        <w:tab/>
        <w:t>thats what you get for being a mud shark, you worthless cunt</w:t>
      </w:r>
    </w:p>
    <w:p>
      <w:r>
        <w:rPr>
          <w:b/>
          <w:u w:val="single"/>
        </w:rPr>
        <w:t>122648</w:t>
      </w:r>
    </w:p>
    <w:p>
      <w:r>
        <w:t xml:space="preserve">3. </w:t>
        <w:tab/>
        <w:tab/>
        <w:t>It is. But I bet she was never taught a thing about it. Not taught it was even ok to have in group prefrence. I saw what was said to be her mothers posts on diversity. She probably was never told a single positive thing about but plenty of negitive.</w:t>
      </w:r>
    </w:p>
    <w:p>
      <w:r>
        <w:rPr>
          <w:b/>
          <w:u w:val="single"/>
        </w:rPr>
        <w:t>122649</w:t>
      </w:r>
    </w:p>
    <w:p>
      <w:r>
        <w:t xml:space="preserve">4. </w:t>
        <w:tab/>
        <w:tab/>
        <w:t>Thats the tragic part idnt it? But I'm not sure</w:t>
      </w:r>
    </w:p>
    <w:p>
      <w:r>
        <w:rPr>
          <w:b/>
          <w:u w:val="single"/>
        </w:rPr>
        <w:t>122650</w:t>
      </w:r>
    </w:p>
    <w:p>
      <w:r>
        <w:t>1. Extreme views, UKIP are not extreme?   MEP Bill Etheridge Quits UKIP over ‘Extreme’ Views  https://www.breitbart.com/london/2018/10/02/mep-bill-etheridge-quits-ukip-over-extreme-views/</w:t>
      </w:r>
    </w:p>
    <w:p>
      <w:r>
        <w:rPr>
          <w:b/>
          <w:u w:val="single"/>
        </w:rPr>
        <w:t>122651</w:t>
      </w:r>
    </w:p>
    <w:p>
      <w:r>
        <w:t xml:space="preserve">2. </w:t>
        <w:tab/>
        <w:t>Etheridge was a Tory b4 &amp; always undermining UKIP cos he wanted to be leader His disabled ex Wife worked tirelessly to get him elected as MEP then the cunt did the dirty on her &amp; fucked off Bill is scum not to be trusted</w:t>
      </w:r>
    </w:p>
    <w:p>
      <w:r>
        <w:rPr>
          <w:b/>
          <w:u w:val="single"/>
        </w:rPr>
        <w:t>122652</w:t>
      </w:r>
    </w:p>
    <w:p>
      <w:r>
        <w:t xml:space="preserve">3. </w:t>
        <w:tab/>
        <w:tab/>
        <w:t>That's why I don't trust UKIP, too many Tory's with too much influence &amp; donors that we don't know about.</w:t>
      </w:r>
    </w:p>
    <w:p>
      <w:r>
        <w:rPr>
          <w:b/>
          <w:u w:val="single"/>
        </w:rPr>
        <w:t>122653</w:t>
      </w:r>
    </w:p>
    <w:p>
      <w:r>
        <w:t xml:space="preserve">4. </w:t>
        <w:tab/>
        <w:tab/>
        <w:t>I don't trust any politicians Worked as Policy Advisor for DEFRA for c.8yrs &amp; worked with Ministers</w:t>
      </w:r>
    </w:p>
    <w:p>
      <w:r>
        <w:rPr>
          <w:b/>
          <w:u w:val="single"/>
        </w:rPr>
        <w:t>122654</w:t>
      </w:r>
    </w:p>
    <w:p>
      <w:r>
        <w:t xml:space="preserve">5. </w:t>
        <w:tab/>
        <w:tab/>
        <w:t>I agree with you there I don't trust any of them either, they all come across as very two faced. I've met with Liam Fox a couple of times &amp; he gives me the creeps, holds onto my hand a little too long etc.. That must have been a good insight to what goes on working with DEFRA? Do you think they will ever do anything about un-stunned Halal meat?</w:t>
      </w:r>
    </w:p>
    <w:p>
      <w:r>
        <w:rPr>
          <w:b/>
          <w:u w:val="single"/>
        </w:rPr>
        <w:t>122655</w:t>
      </w:r>
    </w:p>
    <w:p>
      <w:r>
        <w:t xml:space="preserve">6. </w:t>
        <w:tab/>
        <w:tab/>
        <w:t>NO - we need a wide solution to the moslem problem &amp; personally, I think we are way past any peaceful solution Whites need to get out of moslem areas now so they can be liquidated in future #moslemsaretheproblem</w:t>
      </w:r>
    </w:p>
    <w:p>
      <w:r>
        <w:rPr>
          <w:b/>
          <w:u w:val="single"/>
        </w:rPr>
        <w:t>122656</w:t>
      </w:r>
    </w:p>
    <w:p>
      <w:r>
        <w:t xml:space="preserve">7. </w:t>
        <w:tab/>
        <w:tab/>
        <w:t>Your right there it's gotten too out of control. The Rothschilds/globalists need to go too along with their army they've imported.</w:t>
      </w:r>
    </w:p>
    <w:p>
      <w:r>
        <w:rPr>
          <w:b/>
          <w:u w:val="single"/>
        </w:rPr>
        <w:t>122657</w:t>
      </w:r>
    </w:p>
    <w:p>
      <w:r>
        <w:t>1. News flash I don't like Niggers, Jews, or any non white sub human scum. If you have a problem with that feel free to unfollow or block me. I don't like nigger lovers. I'm not brainwashed by ZOG thanks.</w:t>
      </w:r>
    </w:p>
    <w:p>
      <w:r>
        <w:rPr>
          <w:b/>
          <w:u w:val="single"/>
        </w:rPr>
        <w:t>122658</w:t>
      </w:r>
    </w:p>
    <w:p>
      <w:r>
        <w:t>1. Florida   - Police union endorses Republican Ron DeSantis – four years after endorsing Democrat   http://www.sun-sentinel.com/news/politics/fl-ne-ron-desantis-police-endorsement-20181003-story.html</w:t>
      </w:r>
    </w:p>
    <w:p>
      <w:r>
        <w:rPr>
          <w:b/>
          <w:u w:val="single"/>
        </w:rPr>
        <w:t>122659</w:t>
      </w:r>
    </w:p>
    <w:p>
      <w:r>
        <w:t xml:space="preserve">2. </w:t>
        <w:tab/>
        <w:t>don't let that commie nigger into the Guv's office!! hell no!!</w:t>
      </w:r>
    </w:p>
    <w:p>
      <w:r>
        <w:rPr>
          <w:b/>
          <w:u w:val="single"/>
        </w:rPr>
        <w:t>122660</w:t>
      </w:r>
    </w:p>
    <w:p>
      <w:r>
        <w:t>1. Disgusting Muslim justice. India: 18-year-old Muslim girl tied to tree for five hours and caned for relationship with Hindu boy India: 18-year-old Muslim girl tied to tree for five hours and caned for relationship with Hindu boy   https://www.jihadwatch.org/2018/10/india-18-year-old-muslim-girl-tied-to-tree-for-five-hours-and-caned-for-relationship-with-hindu-boy</w:t>
      </w:r>
    </w:p>
    <w:p>
      <w:r>
        <w:rPr>
          <w:b/>
          <w:u w:val="single"/>
        </w:rPr>
        <w:t>122661</w:t>
      </w:r>
    </w:p>
    <w:p>
      <w:r>
        <w:t xml:space="preserve">2. </w:t>
        <w:tab/>
        <w:t>This is the kind of bullshit Linda Sarsour, demon crats, CAIR, Muzzie Bro Hood, and muzzies in general want in the USA and elsewhere!  FUCK THAT!  SAVAGE BASTARDS!</w:t>
      </w:r>
    </w:p>
    <w:p>
      <w:r>
        <w:rPr>
          <w:b/>
          <w:u w:val="single"/>
        </w:rPr>
        <w:t>122662</w:t>
      </w:r>
    </w:p>
    <w:p>
      <w:r>
        <w:t>1.</w:t>
      </w:r>
    </w:p>
    <w:p>
      <w:r>
        <w:rPr>
          <w:b/>
          <w:u w:val="single"/>
        </w:rPr>
        <w:t>122663</w:t>
      </w:r>
    </w:p>
    <w:p>
      <w:r>
        <w:t xml:space="preserve">2. </w:t>
        <w:tab/>
        <w:t>Time to charge these traitors with violating their oath of office!</w:t>
      </w:r>
    </w:p>
    <w:p>
      <w:r>
        <w:rPr>
          <w:b/>
          <w:u w:val="single"/>
        </w:rPr>
        <w:t>122664</w:t>
      </w:r>
    </w:p>
    <w:p>
      <w:r>
        <w:t xml:space="preserve">3. </w:t>
        <w:tab/>
        <w:tab/>
        <w:t>The Constitution is the "supreme law of the land" but this nigger don't like it dat way. It "manipulates" people, don't you know. Like giving them 10 specific RIGHTS. This monkey knows all this but he needs to shade the truth to rally his D mobs. This turd needs flushing!</w:t>
      </w:r>
    </w:p>
    <w:p>
      <w:r>
        <w:rPr>
          <w:b/>
          <w:u w:val="single"/>
        </w:rPr>
        <w:t>122665</w:t>
      </w:r>
    </w:p>
    <w:p>
      <w:r>
        <w:t>1. Recent Poll of GAB users show 78% do not believe Nazis are enemies of America.</w:t>
      </w:r>
    </w:p>
    <w:p>
      <w:r>
        <w:rPr>
          <w:b/>
          <w:u w:val="single"/>
        </w:rPr>
        <w:t>122666</w:t>
      </w:r>
    </w:p>
    <w:p>
      <w:r>
        <w:t xml:space="preserve">2. </w:t>
        <w:tab/>
        <w:t>Nazis are democrat operatives calling themselves "alt-right" they are just as much an enemy of freedom as democrats. George Soros funded to make the right wing look as hateful as the democrats. They are leftists.</w:t>
      </w:r>
    </w:p>
    <w:p>
      <w:r>
        <w:rPr>
          <w:b/>
          <w:u w:val="single"/>
        </w:rPr>
        <w:t>122667</w:t>
      </w:r>
    </w:p>
    <w:p>
      <w:r>
        <w:t xml:space="preserve">3. </w:t>
        <w:tab/>
        <w:tab/>
        <w:t>The Founding Fathers implemented white nationalist immigration policies. The National Origins Formula expressly intended to keep America White. The "Alt-Right," therefore, has more in common with Traditional America than lame cuckservatism. George Soros wants whites replaced with non-whites.   Soros has completely opposing goals to the Founders.</w:t>
      </w:r>
    </w:p>
    <w:p>
      <w:r>
        <w:rPr>
          <w:b/>
          <w:u w:val="single"/>
        </w:rPr>
        <w:t>122668</w:t>
      </w:r>
    </w:p>
    <w:p>
      <w:r>
        <w:t xml:space="preserve">4. </w:t>
        <w:tab/>
        <w:tab/>
        <w:tab/>
        <w:t>What is white?</w:t>
      </w:r>
    </w:p>
    <w:p>
      <w:r>
        <w:rPr>
          <w:b/>
          <w:u w:val="single"/>
        </w:rPr>
        <w:t>122669</w:t>
      </w:r>
    </w:p>
    <w:p>
      <w:r>
        <w:t xml:space="preserve">5. </w:t>
        <w:tab/>
        <w:tab/>
        <w:tab/>
        <w:tab/>
        <w:t>WTF does that even mean?  What is white?</w:t>
      </w:r>
    </w:p>
    <w:p>
      <w:r>
        <w:rPr>
          <w:b/>
          <w:u w:val="single"/>
        </w:rPr>
        <w:t>122670</w:t>
      </w:r>
    </w:p>
    <w:p>
      <w:r>
        <w:t xml:space="preserve">6. </w:t>
        <w:tab/>
        <w:tab/>
        <w:tab/>
        <w:tab/>
        <w:tab/>
        <w:t>What is a white person? What makes a person white? What asshole did you pull this notion out of? Because it is a shit notion.</w:t>
      </w:r>
    </w:p>
    <w:p>
      <w:r>
        <w:rPr>
          <w:b/>
          <w:u w:val="single"/>
        </w:rPr>
        <w:t>122671</w:t>
      </w:r>
    </w:p>
    <w:p>
      <w:r>
        <w:t xml:space="preserve">7. </w:t>
        <w:tab/>
        <w:tab/>
        <w:tab/>
        <w:tab/>
        <w:tab/>
        <w:tab/>
        <w:t>if you're telling us you cant ID a white person just by looking at them, you must actually be retarded but, we know you're lying. you know damn well what a white person is  you're just using that classic marxist deconstruction tactic  next you'll try and tell us its nothing more than a social construct  you 'people' are so intellectually dishonest, it makes me sick</w:t>
      </w:r>
    </w:p>
    <w:p>
      <w:r>
        <w:rPr>
          <w:b/>
          <w:u w:val="single"/>
        </w:rPr>
        <w:t>122672</w:t>
      </w:r>
    </w:p>
    <w:p>
      <w:r>
        <w:t>1. Idiot...tip according to your need to be generous no matter what color...being an IDIOT is not much of a strategy. Try being TIPPED...making below Minimum wage and depending on kissing your hairy ass perfectly. You are an IDIOT,I'll give you the tip of my COCK!</w:t>
      </w:r>
    </w:p>
    <w:p>
      <w:r>
        <w:rPr>
          <w:b/>
          <w:u w:val="single"/>
        </w:rPr>
        <w:t>122673</w:t>
      </w:r>
    </w:p>
    <w:p>
      <w:r>
        <w:t xml:space="preserve">2. </w:t>
        <w:tab/>
        <w:t>You mean get tipped like the lazy servers did when i worked in kitchens 🤔 500-1000 bucks a night carrying what i sweat balls n burned myself to make? Sure thing you got a deal.</w:t>
      </w:r>
    </w:p>
    <w:p>
      <w:r>
        <w:rPr>
          <w:b/>
          <w:u w:val="single"/>
        </w:rPr>
        <w:t>122674</w:t>
      </w:r>
    </w:p>
    <w:p>
      <w:r>
        <w:t xml:space="preserve">3. </w:t>
        <w:tab/>
        <w:tab/>
        <w:t>A Cook? How often did you "taste", steal the food off of a plate that you served up?  How often did you have food sent back to you for being UNDERCOOKED,as you felt INSULTED ,cooked it properly and then SPIT in it just because you are a SPECIAL COOK?   Fuck Off...BITCH!</w:t>
      </w:r>
    </w:p>
    <w:p>
      <w:r>
        <w:rPr>
          <w:b/>
          <w:u w:val="single"/>
        </w:rPr>
        <w:t>122675</w:t>
      </w:r>
    </w:p>
    <w:p>
      <w:r>
        <w:t xml:space="preserve">4. </w:t>
        <w:tab/>
        <w:tab/>
        <w:tab/>
        <w:t>Special kinda faggot aint ya 🤔</w:t>
      </w:r>
    </w:p>
    <w:p>
      <w:r>
        <w:rPr>
          <w:b/>
          <w:u w:val="single"/>
        </w:rPr>
        <w:t>122676</w:t>
      </w:r>
    </w:p>
    <w:p>
      <w:r>
        <w:t xml:space="preserve">5. </w:t>
        <w:tab/>
        <w:tab/>
        <w:tab/>
        <w:tab/>
        <w:t>The COOK...special orders don't upset her.  Maybe she will make a point soon?</w:t>
      </w:r>
    </w:p>
    <w:p>
      <w:r>
        <w:rPr>
          <w:b/>
          <w:u w:val="single"/>
        </w:rPr>
        <w:t>122677</w:t>
      </w:r>
    </w:p>
    <w:p>
      <w:r>
        <w:t xml:space="preserve">6. </w:t>
        <w:tab/>
        <w:tab/>
        <w:tab/>
        <w:tab/>
        <w:t>Chicago. We will pick you up at O'Hare Airport...in a LIMO. We will have weed like you never seen before and we will tour you through the WHITE North Side...then?  We will beat your ass and drop you off as a NAKED WHITE BOY on the SOUTH SIDE. You will learn that there are people that hate you worse than JEWS.</w:t>
      </w:r>
    </w:p>
    <w:p>
      <w:r>
        <w:rPr>
          <w:b/>
          <w:u w:val="single"/>
        </w:rPr>
        <w:t>122678</w:t>
      </w:r>
    </w:p>
    <w:p>
      <w:r>
        <w:t>1. https://m.youtube.com/watch?v=tPgf_btTFlc   Pixies - Here Comes Your Man</w:t>
      </w:r>
    </w:p>
    <w:p>
      <w:r>
        <w:rPr>
          <w:b/>
          <w:u w:val="single"/>
        </w:rPr>
        <w:t>122679</w:t>
      </w:r>
    </w:p>
    <w:p>
      <w:r>
        <w:t xml:space="preserve">2. </w:t>
        <w:tab/>
        <w:t>faggot</w:t>
      </w:r>
    </w:p>
    <w:p>
      <w:r>
        <w:rPr>
          <w:b/>
          <w:u w:val="single"/>
        </w:rPr>
        <w:t>122680</w:t>
      </w:r>
    </w:p>
    <w:p>
      <w:r>
        <w:t>1. Place your bets on the outcome, once the SHTF...</w:t>
      </w:r>
    </w:p>
    <w:p>
      <w:r>
        <w:rPr>
          <w:b/>
          <w:u w:val="single"/>
        </w:rPr>
        <w:t>122681</w:t>
      </w:r>
    </w:p>
    <w:p>
      <w:r>
        <w:t xml:space="preserve">2. </w:t>
        <w:tab/>
        <w:t>Snap out of this delusion. Yoiu won't be fighting fags. You'll be fighting state and federal police, national guard and regular US military.</w:t>
      </w:r>
    </w:p>
    <w:p>
      <w:r>
        <w:rPr>
          <w:b/>
          <w:u w:val="single"/>
        </w:rPr>
        <w:t>122682</w:t>
      </w:r>
    </w:p>
    <w:p>
      <w:r>
        <w:t xml:space="preserve">3. </w:t>
        <w:tab/>
        <w:tab/>
        <w:t>i bet on the faggot ! because the fat dude will deflate without his 5000 calories a day while suffering without a PCT</w:t>
      </w:r>
    </w:p>
    <w:p>
      <w:r>
        <w:rPr>
          <w:b/>
          <w:u w:val="single"/>
        </w:rPr>
        <w:t>122683</w:t>
      </w:r>
    </w:p>
    <w:p>
      <w:r>
        <w:t>1. Peaceful town votes in a perfect pc profile mayor and gets a predictable result: a bunch of snowflake ordinances that drive people batshit   http://www.post-gazette.com/news/state/2018/10/22/Racial-tension-divides-Pennsylvania-Bridgeport-Mark-Barbee-black-openly-gay-mayor-election/stories/201810220092</w:t>
      </w:r>
    </w:p>
    <w:p>
      <w:r>
        <w:rPr>
          <w:b/>
          <w:u w:val="single"/>
        </w:rPr>
        <w:t>122684</w:t>
      </w:r>
    </w:p>
    <w:p>
      <w:r>
        <w:t xml:space="preserve">2. </w:t>
        <w:tab/>
        <w:t>fuck this nigger</w:t>
      </w:r>
    </w:p>
    <w:p>
      <w:r>
        <w:rPr>
          <w:b/>
          <w:u w:val="single"/>
        </w:rPr>
        <w:t>122685</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122686</w:t>
      </w:r>
    </w:p>
    <w:p>
      <w:r>
        <w:t>1. My favorite part of tonight's Trump speech:   "we're not really supposed to use that word, but you know what I am? I am a Nationalist"   https://thehill.com/homenews/administration/412649-trump-you-know-what-i-am-im-a-nationalist</w:t>
      </w:r>
    </w:p>
    <w:p>
      <w:r>
        <w:rPr>
          <w:b/>
          <w:u w:val="single"/>
        </w:rPr>
        <w:t>122687</w:t>
      </w:r>
    </w:p>
    <w:p>
      <w:r>
        <w:t xml:space="preserve">2. </w:t>
        <w:tab/>
        <w:t>&gt;nationalist &gt;sells out to zion lol</w:t>
      </w:r>
    </w:p>
    <w:p>
      <w:r>
        <w:rPr>
          <w:b/>
          <w:u w:val="single"/>
        </w:rPr>
        <w:t>122688</w:t>
      </w:r>
    </w:p>
    <w:p>
      <w:r>
        <w:t xml:space="preserve">3. </w:t>
        <w:tab/>
        <w:tab/>
        <w:t>you thought wrong, kike faggot</w:t>
      </w:r>
    </w:p>
    <w:p>
      <w:r>
        <w:rPr>
          <w:b/>
          <w:u w:val="single"/>
        </w:rPr>
        <w:t>122689</w:t>
      </w:r>
    </w:p>
    <w:p>
      <w:r>
        <w:t>1. Gabs getting shut down cause some faggot hates jews and had an account. How about all those mass shooters that had Facebook and Twitter. Are those sites gonna shut down now too. Fucking bullshit.</w:t>
      </w:r>
    </w:p>
    <w:p>
      <w:r>
        <w:rPr>
          <w:b/>
          <w:u w:val="single"/>
        </w:rPr>
        <w:t>122690</w:t>
      </w:r>
    </w:p>
    <w:p>
      <w:r>
        <w:t>1. 2020: Avenatti: Cory Booker Too Soft to Challenge Trump | Breitbart   https://kek.gg/u/H8yr</w:t>
      </w:r>
    </w:p>
    <w:p>
      <w:r>
        <w:rPr>
          <w:b/>
          <w:u w:val="single"/>
        </w:rPr>
        <w:t>122691</w:t>
      </w:r>
    </w:p>
    <w:p>
      <w:r>
        <w:t xml:space="preserve">2. </w:t>
        <w:tab/>
        <w:t>The only thing this dumb as s half breed nigger has going, is he is black, dumber than hell, and democrat..he is an enigma.</w:t>
      </w:r>
    </w:p>
    <w:p>
      <w:r>
        <w:rPr>
          <w:b/>
          <w:u w:val="single"/>
        </w:rPr>
        <w:t>122692</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122693</w:t>
      </w:r>
    </w:p>
    <w:p>
      <w:r>
        <w:t xml:space="preserve">2. </w:t>
        <w:tab/>
        <w:t>Oy vey! Soros was 14 when the war ended, and the rest is questionable.   https://TheGreatestStoryNeverTold.tv</w:t>
      </w:r>
    </w:p>
    <w:p>
      <w:r>
        <w:rPr>
          <w:b/>
          <w:u w:val="single"/>
        </w:rPr>
        <w:t>122694</w:t>
      </w:r>
    </w:p>
    <w:p>
      <w:r>
        <w:t xml:space="preserve">3. </w:t>
        <w:tab/>
        <w:tab/>
        <w:t>So, you’re really this stupid?  LMFAO!!!!  I’ve never witnessed this kind of stupidity in person, sure on GAB, but like really, I was in Harrison Arkansas today and didn’t even witness this kind of stupidity!!! Lolololololol</w:t>
      </w:r>
    </w:p>
    <w:p>
      <w:r>
        <w:rPr>
          <w:b/>
          <w:u w:val="single"/>
        </w:rPr>
        <w:t>122695</w:t>
      </w:r>
    </w:p>
    <w:p>
      <w:r>
        <w:t xml:space="preserve">4. </w:t>
        <w:tab/>
        <w:tab/>
        <w:tab/>
        <w:t>I acknowledge, your stupidiy surpasses mine by MILES!  And I MEAN that, congratulations.  Tell your mother/sister I said hello!</w:t>
      </w:r>
    </w:p>
    <w:p>
      <w:r>
        <w:rPr>
          <w:b/>
          <w:u w:val="single"/>
        </w:rPr>
        <w:t>122696</w:t>
      </w:r>
    </w:p>
    <w:p>
      <w:r>
        <w:t xml:space="preserve">5. </w:t>
        <w:tab/>
        <w:tab/>
        <w:tab/>
        <w:tab/>
        <w:t>You can’t learn it pal, it’s down to inbreeding, blame your parents     https://TheGreatestStoryNeverTold.tv</w:t>
      </w:r>
    </w:p>
    <w:p>
      <w:r>
        <w:rPr>
          <w:b/>
          <w:u w:val="single"/>
        </w:rPr>
        <w:t>122697</w:t>
      </w:r>
    </w:p>
    <w:p>
      <w:r>
        <w:t xml:space="preserve">6. </w:t>
        <w:tab/>
        <w:tab/>
        <w:tab/>
        <w:tab/>
        <w:tab/>
        <w:t>Yes, I get it!  Your mother and sister and daughter are the same.  I saw a show on TV about it once, sad.  Maybe you should just kill yourself and ease the pain.</w:t>
      </w:r>
    </w:p>
    <w:p>
      <w:r>
        <w:rPr>
          <w:b/>
          <w:u w:val="single"/>
        </w:rPr>
        <w:t>122698</w:t>
      </w:r>
    </w:p>
    <w:p>
      <w:r>
        <w:t xml:space="preserve">7. </w:t>
        <w:tab/>
        <w:tab/>
        <w:tab/>
        <w:tab/>
        <w:tab/>
        <w:tab/>
        <w:t>Lol, your 3rd grade education is impressive, to your mother.  Dumbass</w:t>
      </w:r>
    </w:p>
    <w:p>
      <w:r>
        <w:rPr>
          <w:b/>
          <w:u w:val="single"/>
        </w:rPr>
        <w:t>122699</w:t>
      </w:r>
    </w:p>
    <w:p>
      <w:r>
        <w:t xml:space="preserve">8. </w:t>
        <w:tab/>
        <w:tab/>
        <w:tab/>
        <w:tab/>
        <w:tab/>
        <w:tab/>
        <w:tab/>
        <w:t>Thanks again wee man for proving only one thing.   You have nothing but a limited vocabulary, which again is only limited to petty slurs and insults.   You are the reason I am here, and so long there are people like you, we shall win with the least of effort.   https://TruthWillOut.tv</w:t>
      </w:r>
    </w:p>
    <w:p>
      <w:r>
        <w:rPr>
          <w:b/>
          <w:u w:val="single"/>
        </w:rPr>
        <w:t>122700</w:t>
      </w:r>
    </w:p>
    <w:p>
      <w:r>
        <w:t xml:space="preserve">9. </w:t>
        <w:tab/>
        <w:tab/>
        <w:tab/>
        <w:tab/>
        <w:tab/>
        <w:tab/>
        <w:tab/>
        <w:tab/>
        <w:t>Yeah, because you bring SUCH  a compelling argument to Gab!  Lol, that's WHY you are dumb and we ALL laugh AT you.</w:t>
      </w:r>
    </w:p>
    <w:p>
      <w:r>
        <w:rPr>
          <w:b/>
          <w:u w:val="single"/>
        </w:rPr>
        <w:t>122701</w:t>
      </w:r>
    </w:p>
    <w:p>
      <w:r>
        <w:t xml:space="preserve">10. </w:t>
        <w:tab/>
        <w:tab/>
        <w:tab/>
        <w:tab/>
        <w:tab/>
        <w:tab/>
        <w:tab/>
        <w:tab/>
        <w:tab/>
        <w:t>So now you want to rape holocaust survivors?  Damn, these people are sick!</w:t>
      </w:r>
    </w:p>
    <w:p>
      <w:r>
        <w:rPr>
          <w:b/>
          <w:u w:val="single"/>
        </w:rPr>
        <w:t>122702</w:t>
      </w:r>
    </w:p>
    <w:p>
      <w:r>
        <w:t xml:space="preserve">11. </w:t>
        <w:tab/>
        <w:tab/>
        <w:tab/>
        <w:tab/>
        <w:tab/>
        <w:tab/>
        <w:tab/>
        <w:tab/>
        <w:tab/>
        <w:tab/>
        <w:t>The stupid is strong in this one.    @bigpapi765</w:t>
      </w:r>
    </w:p>
    <w:p>
      <w:r>
        <w:rPr>
          <w:b/>
          <w:u w:val="single"/>
        </w:rPr>
        <w:t>122703</w:t>
      </w:r>
    </w:p>
    <w:p>
      <w:r>
        <w:t xml:space="preserve">12. </w:t>
        <w:tab/>
        <w:tab/>
        <w:tab/>
        <w:tab/>
        <w:tab/>
        <w:tab/>
        <w:tab/>
        <w:tab/>
        <w:tab/>
        <w:tab/>
        <w:tab/>
        <w:t>Lol, these people are really out there claiming things that happened didn't happen!  I'm sorry, but you could run over every one of them in one day and the world wouldn't an IQ point.</w:t>
      </w:r>
    </w:p>
    <w:p>
      <w:r>
        <w:rPr>
          <w:b/>
          <w:u w:val="single"/>
        </w:rPr>
        <w:t>122704</w:t>
      </w:r>
    </w:p>
    <w:p>
      <w:r>
        <w:t xml:space="preserve">13. </w:t>
        <w:tab/>
        <w:tab/>
        <w:tab/>
        <w:tab/>
        <w:tab/>
        <w:tab/>
        <w:tab/>
        <w:tab/>
        <w:tab/>
        <w:tab/>
        <w:tab/>
        <w:tab/>
        <w:t>The holocaust of 17 millions Germans in WW2, the 66 million white Christians in Russia, the 3 million white Christian Armenians, and  the 100 million Chinese all perpetuated by the vile despicable RACIST LYING MURDEROUS THEIVING askeNAZI JEW PIGS! These are true events or are you a Holocaust denier?</w:t>
      </w:r>
    </w:p>
    <w:p>
      <w:r>
        <w:rPr>
          <w:b/>
          <w:u w:val="single"/>
        </w:rPr>
        <w:t>122705</w:t>
      </w:r>
    </w:p>
    <w:p>
      <w:r>
        <w:t xml:space="preserve">14. </w:t>
        <w:tab/>
        <w:tab/>
        <w:tab/>
        <w:tab/>
        <w:tab/>
        <w:tab/>
        <w:tab/>
        <w:tab/>
        <w:tab/>
        <w:tab/>
        <w:tab/>
        <w:tab/>
        <w:tab/>
        <w:t>No, you are a complete retard like most people.  You are a walking zombie but not that you would know it!</w:t>
      </w:r>
    </w:p>
    <w:p>
      <w:r>
        <w:rPr>
          <w:b/>
          <w:u w:val="single"/>
        </w:rPr>
        <w:t>122706</w:t>
      </w:r>
    </w:p>
    <w:p>
      <w:r>
        <w:t>1. The most vile wicked hag in the world is calling for uncivilized actions by democrats. It's already happening too.    Somehow the cunt is still speaking. She just won't go away.</w:t>
      </w:r>
    </w:p>
    <w:p>
      <w:r>
        <w:rPr>
          <w:b/>
          <w:u w:val="single"/>
        </w:rPr>
        <w:t>122707</w:t>
      </w:r>
    </w:p>
    <w:p>
      <w:r>
        <w:t xml:space="preserve">2. </w:t>
        <w:tab/>
        <w:t>Does she have 1/1024th retard ancestry?</w:t>
      </w:r>
    </w:p>
    <w:p>
      <w:r>
        <w:rPr>
          <w:b/>
          <w:u w:val="single"/>
        </w:rPr>
        <w:t>122708</w:t>
      </w:r>
    </w:p>
    <w:p>
      <w:r>
        <w:t>1. @Heartiste    Keeps getting deeper and deeper   http://magaimg.net/img/6bga.jpg</w:t>
      </w:r>
    </w:p>
    <w:p>
      <w:r>
        <w:rPr>
          <w:b/>
          <w:u w:val="single"/>
        </w:rPr>
        <w:t>122709</w:t>
      </w:r>
    </w:p>
    <w:p>
      <w:r>
        <w:t xml:space="preserve">2. </w:t>
        <w:tab/>
        <w:t>this is boffo box office. I love it. If a cunt wants to smear a good man, she'd best be ready to get smeared in return. Live by the slander, die by the slander.</w:t>
      </w:r>
    </w:p>
    <w:p>
      <w:r>
        <w:rPr>
          <w:b/>
          <w:u w:val="single"/>
        </w:rPr>
        <w:t>122710</w:t>
      </w:r>
    </w:p>
    <w:p>
      <w:r>
        <w:t>1. Because Q is a narcissist faggot and a larp.</w:t>
      </w:r>
    </w:p>
    <w:p>
      <w:r>
        <w:rPr>
          <w:b/>
          <w:u w:val="single"/>
        </w:rPr>
        <w:t>122711</w:t>
      </w:r>
    </w:p>
    <w:p>
      <w:r>
        <w:t>1. @Geezy is a retarded asshole and an ignorant slut. Making false accusations is a way of life for her, as it is for most liberal women.</w:t>
      </w:r>
    </w:p>
    <w:p>
      <w:r>
        <w:rPr>
          <w:b/>
          <w:u w:val="single"/>
        </w:rPr>
        <w:t>122712</w:t>
      </w:r>
    </w:p>
    <w:p>
      <w:r>
        <w:t>1. Just a reminder that The New York Times hired this vile, racist POS even after reviewing her hate-filled social media posts...</w:t>
      </w:r>
    </w:p>
    <w:p>
      <w:r>
        <w:rPr>
          <w:b/>
          <w:u w:val="single"/>
        </w:rPr>
        <w:t>122713</w:t>
      </w:r>
    </w:p>
    <w:p>
      <w:r>
        <w:t xml:space="preserve">2. </w:t>
        <w:tab/>
        <w:t>Every time I see a dead fucking commie, SJW cunt I do my own little happy dance.</w:t>
      </w:r>
    </w:p>
    <w:p>
      <w:r>
        <w:rPr>
          <w:b/>
          <w:u w:val="single"/>
        </w:rPr>
        <w:t>122714</w:t>
      </w:r>
    </w:p>
    <w:p>
      <w:r>
        <w:t>1. AWFUL!   Classless Barry Obama Continues Midterm Campaigning - Compares Trump to "Tin-pot Dictatorship".   https://tiny.iavian.net/p9n0</w:t>
      </w:r>
    </w:p>
    <w:p>
      <w:r>
        <w:rPr>
          <w:b/>
          <w:u w:val="single"/>
        </w:rPr>
        <w:t>122715</w:t>
      </w:r>
    </w:p>
    <w:p>
      <w:r>
        <w:t xml:space="preserve">2. </w:t>
        <w:tab/>
        <w:t>obamy THE TYPICAL RACIST THUG HOOD RAT TRASH</w:t>
      </w:r>
    </w:p>
    <w:p>
      <w:r>
        <w:rPr>
          <w:b/>
          <w:u w:val="single"/>
        </w:rPr>
        <w:t>122716</w:t>
      </w:r>
    </w:p>
    <w:p>
      <w:r>
        <w:t xml:space="preserve">3. </w:t>
        <w:tab/>
        <w:tab/>
        <w:t>obamy HAS MILLIONS OF DOLLARS LMMFAO    BUT YOU CAN'T BUY CLASS PERIOD    HE'LL ALWAYS BE A TRASHY DISEASED DEGENERATE HOOD RAT THUG THAT LIVES WITH A DISEASED YETTI CUNT</w:t>
      </w:r>
    </w:p>
    <w:p>
      <w:r>
        <w:rPr>
          <w:b/>
          <w:u w:val="single"/>
        </w:rPr>
        <w:t>122717</w:t>
      </w:r>
    </w:p>
    <w:p>
      <w:r>
        <w:t>1. @TruthWillOut    Are you aware of this bill that just past the house.   https://congress.gov/bill/115th-congress/house-bill/1911</w:t>
      </w:r>
    </w:p>
    <w:p>
      <w:r>
        <w:rPr>
          <w:b/>
          <w:u w:val="single"/>
        </w:rPr>
        <w:t>122718</w:t>
      </w:r>
    </w:p>
    <w:p>
      <w:r>
        <w:t xml:space="preserve">2. </w:t>
        <w:tab/>
        <w:t>H.R.1911 - Special Envoy to Monitor and Combat Anti-Semitism Act of 2018   To learn who rules over you, find out who you’re not allowed to criticise.    https://TruthWillOut.tv</w:t>
      </w:r>
    </w:p>
    <w:p>
      <w:r>
        <w:rPr>
          <w:b/>
          <w:u w:val="single"/>
        </w:rPr>
        <w:t>122719</w:t>
      </w:r>
    </w:p>
    <w:p>
      <w:r>
        <w:t xml:space="preserve">3. </w:t>
        <w:tab/>
        <w:tab/>
        <w:t>LOL, white supremacists claiming they can't criticize Jews while criticizing Jews.  Retard power!</w:t>
      </w:r>
    </w:p>
    <w:p>
      <w:r>
        <w:rPr>
          <w:b/>
          <w:u w:val="single"/>
        </w:rPr>
        <w:t>122720</w:t>
      </w:r>
    </w:p>
    <w:p>
      <w:r>
        <w:t>1. If we catch them throwing blood and red paint on our statues dump it on their head. If the government won't punish these nigger miscreants we will.</w:t>
      </w:r>
    </w:p>
    <w:p>
      <w:r>
        <w:rPr>
          <w:b/>
          <w:u w:val="single"/>
        </w:rPr>
        <w:t>122721</w:t>
      </w:r>
    </w:p>
    <w:p>
      <w:r>
        <w:t>1. Marie-Claire Bissonnette, 27, is the beautiful young woman who was round house KICKED by a f*ucking COWARD, ( now unemployed ) 'Hair Stylist' Jordan Hunt ..   https://www.foxnews.com/world/hairstylist-seen-in-video-kicking-pro-life-demonstrator-loses-job-may-face-charges    #Toronto Police investigating, she WILL press charges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122722</w:t>
      </w:r>
    </w:p>
    <w:p>
      <w:r>
        <w:t xml:space="preserve">2. </w:t>
        <w:tab/>
        <w:t>Fucking cunt assaulted a woman because his feelings were hurt. He is a bucket of slime.</w:t>
      </w:r>
    </w:p>
    <w:p>
      <w:r>
        <w:rPr>
          <w:b/>
          <w:u w:val="single"/>
        </w:rPr>
        <w:t>122723</w:t>
      </w:r>
    </w:p>
    <w:p>
      <w:r>
        <w:t>1. "indoctrinating encroachment" would be more appropriate.  You just sound like a nigger using google translate.</w:t>
      </w:r>
    </w:p>
    <w:p>
      <w:r>
        <w:rPr>
          <w:b/>
          <w:u w:val="single"/>
        </w:rPr>
        <w:t>122724</w:t>
      </w:r>
    </w:p>
    <w:p>
      <w:r>
        <w:t>1. For the same reason that boat niggers who INVADE Europe are all military aged men.  Except, South Americans aren't half as bad as retarded african savages who sow death and destruction in my continent.</w:t>
      </w:r>
    </w:p>
    <w:p>
      <w:r>
        <w:rPr>
          <w:b/>
          <w:u w:val="single"/>
        </w:rPr>
        <w:t>122725</w:t>
      </w:r>
    </w:p>
    <w:p>
      <w:r>
        <w:t>1. This Halloween, dress up like a Jew dressing up like a black, for two levels of cultural appropriation</w:t>
      </w:r>
    </w:p>
    <w:p>
      <w:r>
        <w:rPr>
          <w:b/>
          <w:u w:val="single"/>
        </w:rPr>
        <w:t>122726</w:t>
      </w:r>
    </w:p>
    <w:p>
      <w:r>
        <w:t xml:space="preserve">2. </w:t>
        <w:tab/>
        <w:t>Black Pilled just released a video about this today:   No White Guilt for Blackface   https://www.youtube.com/watch?v=vAAAtqSeRKI   https://invidio.us/watch?v=vAAAtqSeRKI</w:t>
      </w:r>
    </w:p>
    <w:p>
      <w:r>
        <w:rPr>
          <w:b/>
          <w:u w:val="single"/>
        </w:rPr>
        <w:t>122727</w:t>
      </w:r>
    </w:p>
    <w:p>
      <w:r>
        <w:t xml:space="preserve">3. </w:t>
        <w:tab/>
        <w:tab/>
        <w:t>the ultimate solution to the nigger problem is one of two things..  physically remove them from our existence..deportation or isolation.... or outright extermination..</w:t>
      </w:r>
    </w:p>
    <w:p>
      <w:r>
        <w:rPr>
          <w:b/>
          <w:u w:val="single"/>
        </w:rPr>
        <w:t>122728</w:t>
      </w:r>
    </w:p>
    <w:p>
      <w:r>
        <w:t xml:space="preserve">4. </w:t>
        <w:tab/>
        <w:tab/>
        <w:tab/>
        <w:t>Give them a simple choice: You can allow us to send you to Africa alive, or you can stay in a mass grave. Won't take long before most choose the former without hesitation.</w:t>
      </w:r>
    </w:p>
    <w:p>
      <w:r>
        <w:rPr>
          <w:b/>
          <w:u w:val="single"/>
        </w:rPr>
        <w:t>122729</w:t>
      </w:r>
    </w:p>
    <w:p>
      <w:r>
        <w:t>1. RT @PoliticalShort:    Democrat Mayor of Portland stands by #Antifa, believes in the mob, not the rule of law. Only matter of time before someone is going to get killed if you continue to allow anarchy like this to thrive in the streets. https://kek.gg/u/8Srs</w:t>
      </w:r>
    </w:p>
    <w:p>
      <w:r>
        <w:rPr>
          <w:b/>
          <w:u w:val="single"/>
        </w:rPr>
        <w:t>122730</w:t>
      </w:r>
    </w:p>
    <w:p>
      <w:r>
        <w:t xml:space="preserve">2. </w:t>
        <w:tab/>
        <w:t>antifa and the nazi demoKKKrats are the domestic enemy of the USA.  civil war is now at hand.</w:t>
      </w:r>
    </w:p>
    <w:p>
      <w:r>
        <w:rPr>
          <w:b/>
          <w:u w:val="single"/>
        </w:rPr>
        <w:t>122731</w:t>
      </w:r>
    </w:p>
    <w:p>
      <w:r>
        <w:t xml:space="preserve">3. </w:t>
        <w:tab/>
        <w:tab/>
        <w:t>Most Working Whites are not fighting to your color blind BULLSHIT BOOMER.</w:t>
      </w:r>
    </w:p>
    <w:p>
      <w:r>
        <w:rPr>
          <w:b/>
          <w:u w:val="single"/>
        </w:rPr>
        <w:t>122732</w:t>
      </w:r>
    </w:p>
    <w:p>
      <w:r>
        <w:t xml:space="preserve">4. </w:t>
        <w:tab/>
        <w:tab/>
        <w:tab/>
        <w:t>Gen X'r not Boomer. they're retarded.</w:t>
      </w:r>
    </w:p>
    <w:p>
      <w:r>
        <w:rPr>
          <w:b/>
          <w:u w:val="single"/>
        </w:rPr>
        <w:t>122733</w:t>
      </w:r>
    </w:p>
    <w:p>
      <w:r>
        <w:t xml:space="preserve">5. </w:t>
        <w:tab/>
        <w:tab/>
        <w:tab/>
        <w:tab/>
        <w:t>You are a weakling Nigger lover.</w:t>
      </w:r>
    </w:p>
    <w:p>
      <w:r>
        <w:rPr>
          <w:b/>
          <w:u w:val="single"/>
        </w:rPr>
        <w:t>122734</w:t>
      </w:r>
    </w:p>
    <w:p>
      <w:r>
        <w:t>1. They parrot the last conspiracy-theory retard that liked their stupid fkn comment last month...</w:t>
      </w:r>
    </w:p>
    <w:p>
      <w:r>
        <w:rPr>
          <w:b/>
          <w:u w:val="single"/>
        </w:rPr>
        <w:t>122735</w:t>
      </w:r>
    </w:p>
    <w:p>
      <w:r>
        <w:t>1. Talks about "MDMA" "Galt" /ourside/ "my fellow white women" and retorts with "You ain't special or even useful bud".  Are white women of birthing age any good if they're banging niggers, banging low life wigger MDMA guru pieces of shit like you, or compromising their children's safety?</w:t>
      </w:r>
    </w:p>
    <w:p>
      <w:r>
        <w:rPr>
          <w:b/>
          <w:u w:val="single"/>
        </w:rPr>
        <w:t>122736</w:t>
      </w:r>
    </w:p>
    <w:p>
      <w:r>
        <w:t>1. Mmmmmm nigger baby</w:t>
      </w:r>
    </w:p>
    <w:p>
      <w:r>
        <w:rPr>
          <w:b/>
          <w:u w:val="single"/>
        </w:rPr>
        <w:t>122737</w:t>
      </w:r>
    </w:p>
    <w:p>
      <w:r>
        <w:t>1. It's totally insane.   I'd have found me a black women with a gay brother who killed himself and sworn he killed himself because Kav kept picking on him calling a worthless nigger faggot, and put this baby to bed once and for all.</w:t>
      </w:r>
    </w:p>
    <w:p>
      <w:r>
        <w:rPr>
          <w:b/>
          <w:u w:val="single"/>
        </w:rPr>
        <w:t>122738</w:t>
      </w:r>
    </w:p>
    <w:p>
      <w:r>
        <w:t>1. A favourite nigger stereotype against Whites is the claim that all serial killers are White.     This is the story of one of the worst serial killers in US history, and the coverup perpetrated by the jews media because of his race. Guess which race? That's why you've probably never heard of him.    He worked in an abortion clinic, where he murdered hundreds of newborn babies, and jars full of their body parts were found in his office at an abortion clinic.   A movie was recently made about this murderer. The jews media are already muzzling any promotion or news about it. Covering up for niggers runs deep.    https://torontosun.com/opinion/columnists/malkin-the-most-important-movie-youve-never-heard-of</w:t>
      </w:r>
    </w:p>
    <w:p>
      <w:r>
        <w:rPr>
          <w:b/>
          <w:u w:val="single"/>
        </w:rPr>
        <w:t>122739</w:t>
      </w:r>
    </w:p>
    <w:p>
      <w:r>
        <w:t>1. How fucking retarded do you have to be to know what Trump stood for since day 1 and not like him and his policies from day 1. He was legit from the day he started talking policy. But now you like him? Fuck atta here</w:t>
      </w:r>
    </w:p>
    <w:p>
      <w:r>
        <w:rPr>
          <w:b/>
          <w:u w:val="single"/>
        </w:rPr>
        <w:t>122740</w:t>
      </w:r>
    </w:p>
    <w:p>
      <w:r>
        <w:t>1.</w:t>
      </w:r>
    </w:p>
    <w:p>
      <w:r>
        <w:rPr>
          <w:b/>
          <w:u w:val="single"/>
        </w:rPr>
        <w:t>122741</w:t>
      </w:r>
    </w:p>
    <w:p>
      <w:r>
        <w:t xml:space="preserve">2. </w:t>
        <w:tab/>
        <w:t>Your understanding of history is faulty, jew.</w:t>
      </w:r>
    </w:p>
    <w:p>
      <w:r>
        <w:rPr>
          <w:b/>
          <w:u w:val="single"/>
        </w:rPr>
        <w:t>122742</w:t>
      </w:r>
    </w:p>
    <w:p>
      <w:r>
        <w:t xml:space="preserve">3. </w:t>
        <w:tab/>
        <w:tab/>
        <w:t>@Spahnranch1969 Says the retard who doesn't understand history. The Nazis were evil, you fucking retard.</w:t>
      </w:r>
    </w:p>
    <w:p>
      <w:r>
        <w:rPr>
          <w:b/>
          <w:u w:val="single"/>
        </w:rPr>
        <w:t>122743</w:t>
      </w:r>
    </w:p>
    <w:p>
      <w:r>
        <w:t>1. This one may actually explode, folks. Keep a safe distance!</w:t>
      </w:r>
    </w:p>
    <w:p>
      <w:r>
        <w:rPr>
          <w:b/>
          <w:u w:val="single"/>
        </w:rPr>
        <w:t>122744</w:t>
      </w:r>
    </w:p>
    <w:p>
      <w:r>
        <w:t xml:space="preserve">2. </w:t>
        <w:tab/>
        <w:t>That is the biggest clitorus ever recorded on the biggest cunt known to the transvestite community!</w:t>
      </w:r>
    </w:p>
    <w:p>
      <w:r>
        <w:rPr>
          <w:b/>
          <w:u w:val="single"/>
        </w:rPr>
        <w:t>122745</w:t>
      </w:r>
    </w:p>
    <w:p>
      <w:r>
        <w:t xml:space="preserve">3. </w:t>
        <w:tab/>
        <w:tab/>
        <w:t>Um no honey...</w:t>
      </w:r>
    </w:p>
    <w:p>
      <w:r>
        <w:rPr>
          <w:b/>
          <w:u w:val="single"/>
        </w:rPr>
        <w:t>122746</w:t>
      </w:r>
    </w:p>
    <w:p>
      <w:r>
        <w:t>1. https://www.independent.co.uk/news/uk/crime/tommy-robinson-jail-court-freed-trial-judge-edl-hearing-contempt-latest-a8586271.html   transgender jew back in court   another mortgage fraud thing 18 months   what will he come back next as the great  soprendo</w:t>
      </w:r>
    </w:p>
    <w:p>
      <w:r>
        <w:rPr>
          <w:b/>
          <w:u w:val="single"/>
        </w:rPr>
        <w:t>122747</w:t>
      </w:r>
    </w:p>
    <w:p>
      <w:r>
        <w:t xml:space="preserve">2. </w:t>
        <w:tab/>
        <w:t>transgender lol, thta funny.  hes simply got huge tits on account of the fact that he is about 5 foot five, personally i liked the "short fat kid with  man boobs and in a pair of flip flops whilst standing on an idf tank" look</w:t>
      </w:r>
    </w:p>
    <w:p>
      <w:r>
        <w:rPr>
          <w:b/>
          <w:u w:val="single"/>
        </w:rPr>
        <w:t>122748</w:t>
      </w:r>
    </w:p>
    <w:p>
      <w:r>
        <w:t xml:space="preserve">3. </w:t>
        <w:tab/>
        <w:tab/>
        <w:t>lol, well i am a cunt so thats nice recognition</w:t>
      </w:r>
    </w:p>
    <w:p>
      <w:r>
        <w:rPr>
          <w:b/>
          <w:u w:val="single"/>
        </w:rPr>
        <w:t>122749</w:t>
      </w:r>
    </w:p>
    <w:p>
      <w:r>
        <w:t>1. Twitter CEO Jack Dorsey says:  "Freedom of expression was never a mission of the company".   https://youtu.be/v9z8924QJl0</w:t>
      </w:r>
    </w:p>
    <w:p>
      <w:r>
        <w:rPr>
          <w:b/>
          <w:u w:val="single"/>
        </w:rPr>
        <w:t>122750</w:t>
      </w:r>
    </w:p>
    <w:p>
      <w:r>
        <w:t xml:space="preserve">2. </w:t>
        <w:tab/>
        <w:t>That's cuz he's a retarded fgt</w:t>
      </w:r>
    </w:p>
    <w:p>
      <w:r>
        <w:rPr>
          <w:b/>
          <w:u w:val="single"/>
        </w:rPr>
        <w:t>122751</w:t>
      </w:r>
    </w:p>
    <w:p>
      <w:r>
        <w:t>1. @Heartiste    Sweden to expel 6-year-old orphan to Ukraine while granting amnesty to 9,000 Afghans   https://voiceofeurope.com/2018/10/sweden-to-expel-6-year-old-orphan-to-ukraine-while-granting-amnesty-to-9000-afghans/</w:t>
      </w:r>
    </w:p>
    <w:p>
      <w:r>
        <w:rPr>
          <w:b/>
          <w:u w:val="single"/>
        </w:rPr>
        <w:t>122752</w:t>
      </w:r>
    </w:p>
    <w:p>
      <w:r>
        <w:t xml:space="preserve">2. </w:t>
        <w:tab/>
        <w:t>That kid has the wrong complexion for nigger loving Swedes.</w:t>
      </w:r>
    </w:p>
    <w:p>
      <w:r>
        <w:rPr>
          <w:b/>
          <w:u w:val="single"/>
        </w:rPr>
        <w:t>122753</w:t>
      </w:r>
    </w:p>
    <w:p>
      <w:r>
        <w:t>1. This Scandal Will DESTROY Cory Booker   https://americauncensored.com/scandal-will-destroy-cory-booker/</w:t>
      </w:r>
    </w:p>
    <w:p>
      <w:r>
        <w:rPr>
          <w:b/>
          <w:u w:val="single"/>
        </w:rPr>
        <w:t>122754</w:t>
      </w:r>
    </w:p>
    <w:p>
      <w:r>
        <w:t xml:space="preserve">2. </w:t>
        <w:tab/>
        <w:t>been a sleazebag faggot for years</w:t>
      </w:r>
    </w:p>
    <w:p>
      <w:r>
        <w:rPr>
          <w:b/>
          <w:u w:val="single"/>
        </w:rPr>
        <w:t>122755</w:t>
      </w:r>
    </w:p>
    <w:p>
      <w:r>
        <w:t>1. Herschel Walker calls for CNN to fire HOUSE NIGGER Don Lemon over ‘racist’ Kanye West criticism   https://www.foxnews.com/entertainment/herschel-walker-calls-for-cnn-to-fire-don-lemon-over-racist-kanye-west-criticism</w:t>
      </w:r>
    </w:p>
    <w:p>
      <w:r>
        <w:rPr>
          <w:b/>
          <w:u w:val="single"/>
        </w:rPr>
        <w:t>122756</w:t>
      </w:r>
    </w:p>
    <w:p>
      <w:r>
        <w:t xml:space="preserve">2. </w:t>
        <w:tab/>
        <w:t>Looks like #SourDonLemon... is abouts to to get squeezed.</w:t>
      </w:r>
    </w:p>
    <w:p>
      <w:r>
        <w:rPr>
          <w:b/>
          <w:u w:val="single"/>
        </w:rPr>
        <w:t>122757</w:t>
      </w:r>
    </w:p>
    <w:p>
      <w:r>
        <w:t xml:space="preserve">3. </w:t>
        <w:tab/>
        <w:t>I would rather drive nails into my head than listen to Kanye West's "music", but his oval office press conference with President Trump and Jim Brown today was brilliant. He understands how much harm has been done to African-Americans by Democrat policies in his lifetime, he grew up in southside Chicago.</w:t>
      </w:r>
    </w:p>
    <w:p>
      <w:r>
        <w:rPr>
          <w:b/>
          <w:u w:val="single"/>
        </w:rPr>
        <w:t>122758</w:t>
      </w:r>
    </w:p>
    <w:p>
      <w:r>
        <w:t>1. Tucker on the Adam Carolla Show:   https://www.youtube.com/watch?v=WUnqT1Hg8qo    -   To subscribe to #TuckerHighlights, reply to this post with #Subscribe - (If you're already receiving notifications, there's no need to re-subscribe)  cc: @AnonymousFred514 @HonkeyKong @jenninthewest @Johncparnell @lkusa @GabFab17 @randombrown @HarryHLondon @Millwood16 @Chuckinv @Katieparr @JimLosi @justmargaret @MichLis @DinkusTheStinkus @JStephenPerkins @SLJLG @coopkc @moriali @bogme @Dizza @Drivenfast @mstytz @AlvinB1959 @SeaKnight @P2P @sharonkaytally @GregMRBCPA @Sockalexis @Georuff @milinda @Sidephase @blat1982 @meeceq @Lemanski50 @HanaFunk @DeoVindice @LegendaryCollektor @reise_andrew @roonyroo @TillyGirl @EricLedByFaith @22calgal @dogdays @MrWazzo @BethDittmander @Mbarris01 @jobanab @dffedlock @Modem @Tanstaafl @Aitch748 @GrumpyPaw @dungeondiver @pflv4angels @OurCountryFirst @twatta1717 @TheRuralJuror @Decom @WarAtTheZoo @jetdrvr @NUFCinnocent @Track0987 @BuzzFish @BaronBoomstick @Cheyza @HerMajestyDeanna @telemac @audax0 @laurelcatherine @WonderfullyDeplorable @BlueGood @DannyH @ShaHouMac @GoofyGrape @OldDannyboy12 @Christene101 @patsto99 @Gee @JennCox @JonC17115069 @grinningbear @ruffrider @USAWade @TIA  @seamrog @SouthernCalifornian @fireprincess @Reziac @MrXanCap @FreeAgent355 @AlecJohnPaul @Guardsmannumber8888 @gr @Gonzalez00718 @Madcatw @GoldsteinEpoch @MizArrow @Deplora-Bot @EarlOfAwesome21 @LadyMarianne @tballard @reise_andrew @joesch1999 @muggsy1943 @VicBit @Redbeard308 @TooTickedOff @tom47 @BetterNot2Know @PCsReasy @patsto99 @TrustGodWWG1WGA @buggingme @Wetsch @KetzerHexe @NoGlobalistSlave @neekeri @Reef @KekistaniCitizen @tom47 @Patriot_ @StinkyBarbie @Rhett_butler @uptheante @Pandion @ArthorDoc @Possibilitarian678   Don't wanna see these? Then mute: #IDontWantToSeeTuckerH</w:t>
      </w:r>
    </w:p>
    <w:p>
      <w:r>
        <w:rPr>
          <w:b/>
          <w:u w:val="single"/>
        </w:rPr>
        <w:t>122759</w:t>
      </w:r>
    </w:p>
    <w:p>
      <w:r>
        <w:t xml:space="preserve">2. </w:t>
        <w:tab/>
        <w:t>If you've listened to the interview and liked the short clip Adam played of him destroying Gavin Newsom(D), here's the full interview: https://www.youtube.com/watch?v=ZbAsD0lEpuA</w:t>
      </w:r>
    </w:p>
    <w:p>
      <w:r>
        <w:rPr>
          <w:b/>
          <w:u w:val="single"/>
        </w:rPr>
        <w:t>122760</w:t>
      </w:r>
    </w:p>
    <w:p>
      <w:r>
        <w:t xml:space="preserve">3. </w:t>
        <w:tab/>
        <w:tab/>
        <w:t>Adam Carolla nukes  gavin newsome- on video</w:t>
      </w:r>
    </w:p>
    <w:p>
      <w:r>
        <w:rPr>
          <w:b/>
          <w:u w:val="single"/>
        </w:rPr>
        <w:t>122761</w:t>
      </w:r>
    </w:p>
    <w:p>
      <w:r>
        <w:t xml:space="preserve">4. </w:t>
        <w:tab/>
        <w:tab/>
        <w:tab/>
        <w:t>what minute?</w:t>
      </w:r>
    </w:p>
    <w:p>
      <w:r>
        <w:rPr>
          <w:b/>
          <w:u w:val="single"/>
        </w:rPr>
        <w:t>122762</w:t>
      </w:r>
    </w:p>
    <w:p>
      <w:r>
        <w:t xml:space="preserve">5. </w:t>
        <w:tab/>
        <w:tab/>
        <w:tab/>
        <w:tab/>
        <w:t>come on jase- 1 hr 6min ish</w:t>
      </w:r>
    </w:p>
    <w:p>
      <w:r>
        <w:rPr>
          <w:b/>
          <w:u w:val="single"/>
        </w:rPr>
        <w:t>122763</w:t>
      </w:r>
    </w:p>
    <w:p>
      <w:r>
        <w:t xml:space="preserve">6. </w:t>
        <w:tab/>
        <w:tab/>
        <w:tab/>
        <w:tab/>
        <w:tab/>
        <w:t>I'm looking for this you twat   'destroying Gavin Newsom'   Your supplement intake  to hide your dysfunction does turn me on one bit 😜</w:t>
      </w:r>
    </w:p>
    <w:p>
      <w:r>
        <w:rPr>
          <w:b/>
          <w:u w:val="single"/>
        </w:rPr>
        <w:t>122764</w:t>
      </w:r>
    </w:p>
    <w:p>
      <w:r>
        <w:t xml:space="preserve">7. </w:t>
        <w:tab/>
        <w:tab/>
        <w:tab/>
        <w:tab/>
        <w:tab/>
        <w:tab/>
        <w:t>lol- he just questions gavin- and does not let up- ya bastard--- where's ol floppy hiding?</w:t>
      </w:r>
    </w:p>
    <w:p>
      <w:r>
        <w:rPr>
          <w:b/>
          <w:u w:val="single"/>
        </w:rPr>
        <w:t>122765</w:t>
      </w:r>
    </w:p>
    <w:p>
      <w:r>
        <w:t xml:space="preserve">8. </w:t>
        <w:tab/>
        <w:tab/>
        <w:tab/>
        <w:tab/>
        <w:tab/>
        <w:tab/>
        <w:tab/>
        <w:t>fucken tick 100 of my posts 🤣</w:t>
      </w:r>
    </w:p>
    <w:p>
      <w:r>
        <w:rPr>
          <w:b/>
          <w:u w:val="single"/>
        </w:rPr>
        <w:t>122766</w:t>
      </w:r>
    </w:p>
    <w:p>
      <w:r>
        <w:t xml:space="preserve">9. </w:t>
        <w:tab/>
        <w:tab/>
        <w:tab/>
        <w:tab/>
        <w:tab/>
        <w:tab/>
        <w:tab/>
        <w:t>there's hoppy</w:t>
      </w:r>
    </w:p>
    <w:p>
      <w:r>
        <w:rPr>
          <w:b/>
          <w:u w:val="single"/>
        </w:rPr>
        <w:t>122767</w:t>
      </w:r>
    </w:p>
    <w:p>
      <w:r>
        <w:t xml:space="preserve">10. </w:t>
        <w:tab/>
        <w:tab/>
        <w:tab/>
        <w:tab/>
        <w:tab/>
        <w:tab/>
        <w:tab/>
        <w:t>giphy no longer has it. Too many complaints I suspect lol</w:t>
      </w:r>
    </w:p>
    <w:p>
      <w:r>
        <w:rPr>
          <w:b/>
          <w:u w:val="single"/>
        </w:rPr>
        <w:t>122768</w:t>
      </w:r>
    </w:p>
    <w:p>
      <w:r>
        <w:t xml:space="preserve">11. </w:t>
        <w:tab/>
        <w:tab/>
        <w:tab/>
        <w:tab/>
        <w:tab/>
        <w:tab/>
        <w:tab/>
        <w:t>he was everywhere for awhile there</w:t>
      </w:r>
    </w:p>
    <w:p>
      <w:r>
        <w:rPr>
          <w:b/>
          <w:u w:val="single"/>
        </w:rPr>
        <w:t>122769</w:t>
      </w:r>
    </w:p>
    <w:p>
      <w:r>
        <w:t>1. One of the questions asked regarding the White Ethnostate is, what kind of policy will it have to prevent diversity? Who gets let in and who is kept out? I'll tell you from my point of view as someone who's in a town that had been 99% white until about a year ago, you cannot let in a single black or brown person. 5 years ago, the only blacks around here were lower income degenerate junkies but they kept to themselves. Then, black families started moving into town and it took a population change of less than 50 people to noticeably increase the violent crime rate. One black dude robbed, at gun point, 3 businesses on Main Street and 2 in the next town over before he was caught by the police. Just one person over the course of a few months robbed multiple businesses. That's all it takes, just one nigger and there goes the neighborhood. A shooting over a domestic housing disagreement occurred a few months later, the perpetrator a mulatto. The crrime and drugs have gotten so bad here that the police department has hired 8 new cops in the last 2 years.    Looking at all of the available data, showing the demographics, property values and crime rates over the last 30 years here, there is an evident relation between an increase of blacks and an increase in crime. Even a minor increase of 20 blacks results in arrests increasing by an average of 20%.   I don't need anymore convincing that diversity is a problem, do you?</w:t>
      </w:r>
    </w:p>
    <w:p>
      <w:r>
        <w:rPr>
          <w:b/>
          <w:u w:val="single"/>
        </w:rPr>
        <w:t>122770</w:t>
      </w:r>
    </w:p>
    <w:p>
      <w:r>
        <w:t>1. Imagine being so weak that you sob about politics to your therapist every week.</w:t>
      </w:r>
    </w:p>
    <w:p>
      <w:r>
        <w:rPr>
          <w:b/>
          <w:u w:val="single"/>
        </w:rPr>
        <w:t>122771</w:t>
      </w:r>
    </w:p>
    <w:p>
      <w:r>
        <w:t xml:space="preserve">2. </w:t>
        <w:tab/>
        <w:t>Another twatter faggot</w:t>
      </w:r>
    </w:p>
    <w:p>
      <w:r>
        <w:rPr>
          <w:b/>
          <w:u w:val="single"/>
        </w:rPr>
        <w:t>122772</w:t>
      </w:r>
    </w:p>
    <w:p>
      <w:r>
        <w:t>1. #justsaying</w:t>
      </w:r>
    </w:p>
    <w:p>
      <w:r>
        <w:rPr>
          <w:b/>
          <w:u w:val="single"/>
        </w:rPr>
        <w:t>122773</w:t>
      </w:r>
    </w:p>
    <w:p>
      <w:r>
        <w:t xml:space="preserve">2. </w:t>
        <w:tab/>
        <w:t>I think you mean, after the nigger invasion</w:t>
      </w:r>
    </w:p>
    <w:p>
      <w:r>
        <w:rPr>
          <w:b/>
          <w:u w:val="single"/>
        </w:rPr>
        <w:t>122774</w:t>
      </w:r>
    </w:p>
    <w:p>
      <w:r>
        <w:t>1. A 68-year-old man in Turnhout, Antwerp had his face broken in 11 places after receiving a vicious beating from migrants who were offended by how the victim’s dog smelled.   https://www.infowars.com/belgium-migrants-viciously-beat-up-68-year-old-man-because-his-dog-smelled/</w:t>
      </w:r>
    </w:p>
    <w:p>
      <w:r>
        <w:rPr>
          <w:b/>
          <w:u w:val="single"/>
        </w:rPr>
        <w:t>122775</w:t>
      </w:r>
    </w:p>
    <w:p>
      <w:r>
        <w:t xml:space="preserve">2. </w:t>
        <w:tab/>
        <w:t>.Ah yes... Paul Joseph Watson is a flaming faggot who don't agree with some of the laws which muslims follow which is part of the same laws that #Yahweh put in motion through Mosheh &amp; Aaron in the days of old!</w:t>
      </w:r>
    </w:p>
    <w:p>
      <w:r>
        <w:rPr>
          <w:b/>
          <w:u w:val="single"/>
        </w:rPr>
        <w:t>122776</w:t>
      </w:r>
    </w:p>
    <w:p>
      <w:r>
        <w:t>1. We made it MAGA DOENT SLOW DOWN    https://redd.it/9qh0kw</w:t>
      </w:r>
    </w:p>
    <w:p>
      <w:r>
        <w:rPr>
          <w:b/>
          <w:u w:val="single"/>
        </w:rPr>
        <w:t>122777</w:t>
      </w:r>
    </w:p>
    <w:p>
      <w:r>
        <w:t xml:space="preserve">2. </w:t>
        <w:tab/>
        <w:t>HEY EVERYONE!  We're not racist! This nigger agrees with us!  We're not racist!!</w:t>
      </w:r>
    </w:p>
    <w:p>
      <w:r>
        <w:rPr>
          <w:b/>
          <w:u w:val="single"/>
        </w:rPr>
        <w:t>122778</w:t>
      </w:r>
    </w:p>
    <w:p>
      <w:r>
        <w:t>1. I just watched this feminist on the Laura Ingraham show who had the nerve to say "oh yes I feel so bad for poor white men who are being a falsely accused of rape!"   Pay attention you feminazi cunt the women in this country don't like bitches like you we do not stand with disgusting wanna be women like you. The moms, the wives, the sisters, the girlfriends, the grandmother's, the Aunts, do not stand with your disgusting self nor do we stand with your disgusting ideology you green armpit hair bedraggled dragons We stand with the men no matter what their race is against you disgusting feminazi bitches who think they should be sacrificed at the altar of feminazi ideology, you can go fuck yourself you dirty bitch my son will not be sacrificed at that altar neither will my brother neither will my nephew neither will any other man in this country. You don't have the majority of women in this country on your side the majority of the women in this country look at you as something to be spit upon. So again Sweet Cheeks go fuck yourself with your little comment you sleazebag cunt!!!!!</w:t>
      </w:r>
    </w:p>
    <w:p>
      <w:r>
        <w:rPr>
          <w:b/>
          <w:u w:val="single"/>
        </w:rPr>
        <w:t>122779</w:t>
      </w:r>
    </w:p>
    <w:p>
      <w:r>
        <w:t xml:space="preserve">2. </w:t>
        <w:tab/>
        <w:t>I've known that the feminists were messing things up since I was a child.</w:t>
      </w:r>
    </w:p>
    <w:p>
      <w:r>
        <w:rPr>
          <w:b/>
          <w:u w:val="single"/>
        </w:rPr>
        <w:t>122780</w:t>
      </w:r>
    </w:p>
    <w:p>
      <w:r>
        <w:t xml:space="preserve">3. </w:t>
        <w:tab/>
        <w:tab/>
        <w:t>Omg I can't stand them chicks. One smirk from them at me with their snarky attitude they'd wake up in an ER somewhere!</w:t>
      </w:r>
    </w:p>
    <w:p>
      <w:r>
        <w:rPr>
          <w:b/>
          <w:u w:val="single"/>
        </w:rPr>
        <w:t>122781</w:t>
      </w:r>
    </w:p>
    <w:p>
      <w:r>
        <w:t xml:space="preserve">4. </w:t>
        <w:tab/>
        <w:t>DANNETT, tell us how you really feel!</w:t>
      </w:r>
    </w:p>
    <w:p>
      <w:r>
        <w:rPr>
          <w:b/>
          <w:u w:val="single"/>
        </w:rPr>
        <w:t>122782</w:t>
      </w:r>
    </w:p>
    <w:p>
      <w:r>
        <w:t>5.</w:t>
      </w:r>
    </w:p>
    <w:p>
      <w:r>
        <w:rPr>
          <w:b/>
          <w:u w:val="single"/>
        </w:rPr>
        <w:t>122783</w:t>
      </w:r>
    </w:p>
    <w:p>
      <w:r>
        <w:t>1. It's almost retarded to see racist white #nationalist bitch about "the crafty" suppression of the Jew, while hypocritically bitching about #Israel, and #Jewish #Nationalism while giving moral support to their enemies ..its like there is a God making the things you do to others come upon you.</w:t>
      </w:r>
    </w:p>
    <w:p>
      <w:r>
        <w:rPr>
          <w:b/>
          <w:u w:val="single"/>
        </w:rPr>
        <w:t>122784</w:t>
      </w:r>
    </w:p>
    <w:p>
      <w:r>
        <w:t xml:space="preserve">2. </w:t>
        <w:tab/>
        <w:t>Look, I'm a #Nationalist that even believes in the #freedom of #religious, and #denominational #separatism.  As a Christian I do not believe the SECULAR state of Israel is a fulfillment of Judain repentance, and Messianic Zionism. But they deserve a Nation as we do.</w:t>
      </w:r>
    </w:p>
    <w:p>
      <w:r>
        <w:rPr>
          <w:b/>
          <w:u w:val="single"/>
        </w:rPr>
        <w:t>122785</w:t>
      </w:r>
    </w:p>
    <w:p>
      <w:r>
        <w:t xml:space="preserve">3. </w:t>
        <w:tab/>
        <w:t>I think it's ignorant of indoctrinated #Christians to think modern Israel is the fulfillment of what is in scripture ..they have fags, pagans, blasphemers, and sinners in huge number among them. After Jesus returns Judah will repent and be accepted, and biblical Israel will be for the body of Christ</w:t>
      </w:r>
    </w:p>
    <w:p>
      <w:r>
        <w:rPr>
          <w:b/>
          <w:u w:val="single"/>
        </w:rPr>
        <w:t>122786</w:t>
      </w:r>
    </w:p>
    <w:p>
      <w:r>
        <w:t>1. Please show it to all the Fucking JEWS and DEMOCRATS!  They are all RETARDED RACIST pieces of SHIT!</w:t>
      </w:r>
    </w:p>
    <w:p>
      <w:r>
        <w:rPr>
          <w:b/>
          <w:u w:val="single"/>
        </w:rPr>
        <w:t>122787</w:t>
      </w:r>
    </w:p>
    <w:p>
      <w:r>
        <w:t>1. Fucking looney</w:t>
      </w:r>
    </w:p>
    <w:p>
      <w:r>
        <w:rPr>
          <w:b/>
          <w:u w:val="single"/>
        </w:rPr>
        <w:t>122788</w:t>
      </w:r>
    </w:p>
    <w:p>
      <w:r>
        <w:t xml:space="preserve">2. </w:t>
        <w:tab/>
        <w:t>Israel shills can never answer. Always parasitizing on each other. "Friends".</w:t>
      </w:r>
    </w:p>
    <w:p>
      <w:r>
        <w:rPr>
          <w:b/>
          <w:u w:val="single"/>
        </w:rPr>
        <w:t>122789</w:t>
      </w:r>
    </w:p>
    <w:p>
      <w:r>
        <w:t xml:space="preserve">3. </w:t>
        <w:tab/>
        <w:tab/>
        <w:t>another retard to mute .....or a nazi shill......</w:t>
      </w:r>
    </w:p>
    <w:p>
      <w:r>
        <w:rPr>
          <w:b/>
          <w:u w:val="single"/>
        </w:rPr>
        <w:t>122790</w:t>
      </w:r>
    </w:p>
    <w:p>
      <w:r>
        <w:t xml:space="preserve">4. </w:t>
        <w:tab/>
        <w:tab/>
        <w:tab/>
        <w:t>Go hide, treacherous (((paedophile))) loyalist.</w:t>
      </w:r>
    </w:p>
    <w:p>
      <w:r>
        <w:rPr>
          <w:b/>
          <w:u w:val="single"/>
        </w:rPr>
        <w:t>122791</w:t>
      </w:r>
    </w:p>
    <w:p>
      <w:r>
        <w:t xml:space="preserve">5. </w:t>
        <w:tab/>
        <w:tab/>
        <w:tab/>
        <w:tab/>
        <w:t>says the slug ..</w:t>
      </w:r>
    </w:p>
    <w:p>
      <w:r>
        <w:rPr>
          <w:b/>
          <w:u w:val="single"/>
        </w:rPr>
        <w:t>122792</w:t>
      </w:r>
    </w:p>
    <w:p>
      <w:r>
        <w:t xml:space="preserve">6. </w:t>
        <w:tab/>
        <w:tab/>
        <w:tab/>
        <w:tab/>
        <w:tab/>
        <w:t>Sticks and stones, rapist friend. Or tell us, why call the jewish nation "Israel"?  https://www.haaretz.com/israel-news/six-charged-with-human-trafficking-pimping-in-tel-aviv-bat-yam-1.5866890</w:t>
      </w:r>
    </w:p>
    <w:p>
      <w:r>
        <w:rPr>
          <w:b/>
          <w:u w:val="single"/>
        </w:rPr>
        <w:t>122793</w:t>
      </w:r>
    </w:p>
    <w:p>
      <w:r>
        <w:t xml:space="preserve">7. </w:t>
        <w:tab/>
        <w:tab/>
        <w:tab/>
        <w:tab/>
        <w:tab/>
        <w:t>That's what I thought. As long it is not you, anything goes. Right, mo-scam?</w:t>
      </w:r>
    </w:p>
    <w:p>
      <w:r>
        <w:rPr>
          <w:b/>
          <w:u w:val="single"/>
        </w:rPr>
        <w:t>122794</w:t>
      </w:r>
    </w:p>
    <w:p>
      <w:r>
        <w:t xml:space="preserve">8. </w:t>
        <w:tab/>
        <w:tab/>
        <w:tab/>
        <w:t>Israel would not last a week without support from the west. They are terrorist, and every supporter should answer for their crimes as well.</w:t>
      </w:r>
    </w:p>
    <w:p>
      <w:r>
        <w:rPr>
          <w:b/>
          <w:u w:val="single"/>
        </w:rPr>
        <w:t>122795</w:t>
      </w:r>
    </w:p>
    <w:p>
      <w:r>
        <w:t>1. Who’s the real racists??</w:t>
      </w:r>
    </w:p>
    <w:p>
      <w:r>
        <w:rPr>
          <w:b/>
          <w:u w:val="single"/>
        </w:rPr>
        <w:t>122796</w:t>
      </w:r>
    </w:p>
    <w:p>
      <w:r>
        <w:t xml:space="preserve">2. </w:t>
        <w:tab/>
        <w:t>Typical retarded vile nigger beast in the meme posted by a typical "they are the real racists" cowardly stupid fool. Libtards/democrats &amp; CONservatives/Republicans are enemies of the White race. Both parties are under kike control.  Stop pointing your finger. Be a real racist.</w:t>
      </w:r>
    </w:p>
    <w:p>
      <w:r>
        <w:rPr>
          <w:b/>
          <w:u w:val="single"/>
        </w:rPr>
        <w:t>122797</w:t>
      </w:r>
    </w:p>
    <w:p>
      <w:r>
        <w:t xml:space="preserve">3. </w:t>
        <w:tab/>
        <w:tab/>
        <w:t>I’m the fool? 😂🖕🏻</w:t>
      </w:r>
    </w:p>
    <w:p>
      <w:r>
        <w:rPr>
          <w:b/>
          <w:u w:val="single"/>
        </w:rPr>
        <w:t>122798</w:t>
      </w:r>
    </w:p>
    <w:p>
      <w:r>
        <w:t xml:space="preserve">4. </w:t>
        <w:tab/>
        <w:tab/>
        <w:tab/>
        <w:t>To answer your question - yes you are a stupid fool. And now I see you are a faggot to boot. Not surprised.</w:t>
      </w:r>
    </w:p>
    <w:p>
      <w:r>
        <w:rPr>
          <w:b/>
          <w:u w:val="single"/>
        </w:rPr>
        <w:t>122799</w:t>
      </w:r>
    </w:p>
    <w:p>
      <w:r>
        <w:t xml:space="preserve">5. </w:t>
        <w:tab/>
        <w:tab/>
        <w:tab/>
        <w:tab/>
        <w:t>I don't know how/why you became a faggot. Why ask a stranger? Ask an adult you know. It is usually genetic. If scientists can discover the faggot gene(s) then faggots can be aborted and eventually the faggot problem will be eliminated.</w:t>
      </w:r>
    </w:p>
    <w:p>
      <w:r>
        <w:rPr>
          <w:b/>
          <w:u w:val="single"/>
        </w:rPr>
        <w:t>122800</w:t>
      </w:r>
    </w:p>
    <w:p>
      <w:r>
        <w:t xml:space="preserve">6. </w:t>
        <w:tab/>
        <w:tab/>
        <w:tab/>
        <w:tab/>
        <w:tab/>
        <w:t>FFS 🤦🏻‍♀️</w:t>
      </w:r>
    </w:p>
    <w:p>
      <w:r>
        <w:rPr>
          <w:b/>
          <w:u w:val="single"/>
        </w:rPr>
        <w:t>122801</w:t>
      </w:r>
    </w:p>
    <w:p>
      <w:r>
        <w:t xml:space="preserve">7. </w:t>
        <w:tab/>
        <w:tab/>
        <w:tab/>
        <w:tab/>
        <w:tab/>
        <w:tab/>
        <w:t>Man, @Discriminator doesn’t know when to quit.   Round 2.   Rekt without breaking a sweat ...    You kick-ass well Miss Pix and they keep coming back for more.  Jameson’s on me. 🧚‍♀️</w:t>
      </w:r>
    </w:p>
    <w:p>
      <w:r>
        <w:rPr>
          <w:b/>
          <w:u w:val="single"/>
        </w:rPr>
        <w:t>122802</w:t>
      </w:r>
    </w:p>
    <w:p>
      <w:r>
        <w:t xml:space="preserve">8. </w:t>
        <w:tab/>
        <w:tab/>
        <w:tab/>
        <w:tab/>
        <w:tab/>
        <w:tab/>
        <w:tab/>
        <w:t>🥃 cheers, Tam 💜 this was light work. I was hoping for a challenge, but was sadly disappointed. I’ll still drink to it, though!</w:t>
      </w:r>
    </w:p>
    <w:p>
      <w:r>
        <w:rPr>
          <w:b/>
          <w:u w:val="single"/>
        </w:rPr>
        <w:t>122803</w:t>
      </w:r>
    </w:p>
    <w:p>
      <w:r>
        <w:t xml:space="preserve">9. </w:t>
        <w:tab/>
        <w:tab/>
        <w:tab/>
        <w:tab/>
        <w:tab/>
        <w:tab/>
        <w:tab/>
        <w:tab/>
        <w:t>I agree! Better than “you faggot fool you!” 😂 tf is that??</w:t>
      </w:r>
    </w:p>
    <w:p>
      <w:r>
        <w:rPr>
          <w:b/>
          <w:u w:val="single"/>
        </w:rPr>
        <w:t>122804</w:t>
      </w:r>
    </w:p>
    <w:p>
      <w:r>
        <w:t>1. A migrant is being prosecuted for TORTURING two young Swedish boys.   The children were burned with cigarettes and their hair set on fire.   They were ordered to kiss the shoes of the attacker, who then kicked them.   THIS HAS GOT TO STOP 😡😡😡   SHARE!!!   https://voiceofeurope.com/2018/10/migrant-prosecuted-for-torturing-swedish-boys-for-three-hours-they-were-burned-with-cigarettes-and-kicked-in-the-face/</w:t>
      </w:r>
    </w:p>
    <w:p>
      <w:r>
        <w:rPr>
          <w:b/>
          <w:u w:val="single"/>
        </w:rPr>
        <w:t>122805</w:t>
      </w:r>
    </w:p>
    <w:p>
      <w:r>
        <w:t xml:space="preserve">2. </w:t>
        <w:tab/>
        <w:t>Soon we will see Sathy Struthers on television at 3am telling me for only 50-cents a day I can feed, house, cloth, and educate some impoverished nigger baby in Sweden</w:t>
      </w:r>
    </w:p>
    <w:p>
      <w:r>
        <w:rPr>
          <w:b/>
          <w:u w:val="single"/>
        </w:rPr>
        <w:t>122806</w:t>
      </w:r>
    </w:p>
    <w:p>
      <w:r>
        <w:t xml:space="preserve">3. </w:t>
        <w:tab/>
        <w:tab/>
        <w:t>She had a good heart but poor critical thought upon the consequences of her fundraising.</w:t>
      </w:r>
    </w:p>
    <w:p>
      <w:r>
        <w:rPr>
          <w:b/>
          <w:u w:val="single"/>
        </w:rPr>
        <w:t>122807</w:t>
      </w:r>
    </w:p>
    <w:p>
      <w:r>
        <w:t>1. The pagan movement makes no distinction between Christians who work with other faiths for leftist goals like open borders and diversity (Christian Hindus) and Christians.  Remember, Jews hate Christianity because the WORD. “Never associate with a racial alien..drive them out of your lands before you..” based af.  Also Pagans =CryptoFeminism</w:t>
      </w:r>
    </w:p>
    <w:p>
      <w:r>
        <w:rPr>
          <w:b/>
          <w:u w:val="single"/>
        </w:rPr>
        <w:t>122808</w:t>
      </w:r>
    </w:p>
    <w:p>
      <w:r>
        <w:t xml:space="preserve">2. </w:t>
        <w:tab/>
        <w:t>No, actually you kinda seem like a bitter lonely man...  I don't care about your opinion, respectfully...  Please don't follow me, don't know why you want to....if you message me or follow me again I'll just mute / block your account.  Thanks. Goodbye.</w:t>
      </w:r>
    </w:p>
    <w:p>
      <w:r>
        <w:rPr>
          <w:b/>
          <w:u w:val="single"/>
        </w:rPr>
        <w:t>122809</w:t>
      </w:r>
    </w:p>
    <w:p>
      <w:r>
        <w:t xml:space="preserve">3. </w:t>
        <w:tab/>
        <w:tab/>
        <w:t>You have a safespace already, Feminist. It’s called Twitter</w:t>
      </w:r>
    </w:p>
    <w:p>
      <w:r>
        <w:rPr>
          <w:b/>
          <w:u w:val="single"/>
        </w:rPr>
        <w:t>122810</w:t>
      </w:r>
    </w:p>
    <w:p>
      <w:r>
        <w:t xml:space="preserve">4. </w:t>
        <w:tab/>
        <w:tab/>
        <w:tab/>
        <w:t>Is this really how our men should be spending their time.....  My safe space is Gab. You're pretty creepy and obsessive.  This conversation is over lol, stop stalking me.</w:t>
      </w:r>
    </w:p>
    <w:p>
      <w:r>
        <w:rPr>
          <w:b/>
          <w:u w:val="single"/>
        </w:rPr>
        <w:t>122811</w:t>
      </w:r>
    </w:p>
    <w:p>
      <w:r>
        <w:t xml:space="preserve">5. </w:t>
        <w:tab/>
        <w:tab/>
        <w:tab/>
        <w:tab/>
        <w:t>Paganism has a feminist problem, and just as in greater Western society, the corrupted out of control females are damseling, making falelse accusations and being hysterical when shown logic and reason.    Paganism is riddled with SJWs, therefore #PaganismIsAntiWhite</w:t>
      </w:r>
    </w:p>
    <w:p>
      <w:r>
        <w:rPr>
          <w:b/>
          <w:u w:val="single"/>
        </w:rPr>
        <w:t>122812</w:t>
      </w:r>
    </w:p>
    <w:p>
      <w:r>
        <w:t xml:space="preserve">6. </w:t>
        <w:tab/>
        <w:tab/>
        <w:tab/>
        <w:tab/>
        <w:tab/>
        <w:t>You heard it here first folks lol.  Please stop messaging my account. Thanks.</w:t>
      </w:r>
    </w:p>
    <w:p>
      <w:r>
        <w:rPr>
          <w:b/>
          <w:u w:val="single"/>
        </w:rPr>
        <w:t>122813</w:t>
      </w:r>
    </w:p>
    <w:p>
      <w:r>
        <w:t xml:space="preserve">7. </w:t>
        <w:tab/>
        <w:tab/>
        <w:tab/>
        <w:tab/>
        <w:tab/>
        <w:tab/>
        <w:t>Mute it. It's a White nigger of the kikenvermin.</w:t>
      </w:r>
    </w:p>
    <w:p>
      <w:r>
        <w:rPr>
          <w:b/>
          <w:u w:val="single"/>
        </w:rPr>
        <w:t>122814</w:t>
      </w:r>
    </w:p>
    <w:p>
      <w:r>
        <w:t>1. The Stranglers - Hanging Around 👌   As good as the late 70's had to offer. 😎  https://youtu.be/d4piHt4jvG4</w:t>
      </w:r>
    </w:p>
    <w:p>
      <w:r>
        <w:rPr>
          <w:b/>
          <w:u w:val="single"/>
        </w:rPr>
        <w:t>122815</w:t>
      </w:r>
    </w:p>
    <w:p>
      <w:r>
        <w:t xml:space="preserve">2. </w:t>
        <w:tab/>
        <w:t>faggot</w:t>
      </w:r>
    </w:p>
    <w:p>
      <w:r>
        <w:rPr>
          <w:b/>
          <w:u w:val="single"/>
        </w:rPr>
        <w:t>122816</w:t>
      </w:r>
    </w:p>
    <w:p>
      <w:r>
        <w:t>1. He is a nigger</w:t>
      </w:r>
    </w:p>
    <w:p>
      <w:r>
        <w:rPr>
          <w:b/>
          <w:u w:val="single"/>
        </w:rPr>
        <w:t>122817</w:t>
      </w:r>
    </w:p>
    <w:p>
      <w:r>
        <w:t>1. I just wrote my chapter on family planning, saying that for entirely too long we have submitted to the emotional blackmail for subsidizing children who should not have been had and the mothers who manipulate a broken system.    A system overhaul which does not incentivize the wrong people to have children is utterly essential, as important as immigration.</w:t>
      </w:r>
    </w:p>
    <w:p>
      <w:r>
        <w:rPr>
          <w:b/>
          <w:u w:val="single"/>
        </w:rPr>
        <w:t>122818</w:t>
      </w:r>
    </w:p>
    <w:p>
      <w:r>
        <w:t xml:space="preserve">2. </w:t>
        <w:tab/>
        <w:t>Abortion laws &amp; welfare need careful examination, reality had we kept the prohibitions on the first and never instituted the second we wouldn't have such dysgenic societies. Trouble now is, remove abortion &amp; you'll likely get more (proportionally) non-White births. Remove welfare &amp; crime will go through the roof, &amp; Whites will also have less children.</w:t>
      </w:r>
    </w:p>
    <w:p>
      <w:r>
        <w:rPr>
          <w:b/>
          <w:u w:val="single"/>
        </w:rPr>
        <w:t>122819</w:t>
      </w:r>
    </w:p>
    <w:p>
      <w:r>
        <w:t xml:space="preserve">3. </w:t>
        <w:tab/>
        <w:tab/>
        <w:t>Why? Are you suggesting that homosexuality and misogyny prevent white males coupling with white women... or are you just another self aggrandized scientist indoctrinated with faux science?</w:t>
      </w:r>
    </w:p>
    <w:p>
      <w:r>
        <w:rPr>
          <w:b/>
          <w:u w:val="single"/>
        </w:rPr>
        <w:t>122820</w:t>
      </w:r>
    </w:p>
    <w:p>
      <w:r>
        <w:t xml:space="preserve">4. </w:t>
        <w:tab/>
        <w:tab/>
        <w:tab/>
        <w:t>I very much believe homosexuality has proven destructive to the family by distracting from the fact marriage exists to enshrine the family to protect and raise children, and allow people independence from the state, and that feminism has hurt both genders immensely by artificially conflating men and women to meet social goals of a certain progressive faction at the cost of hurting both genders deeply.</w:t>
      </w:r>
    </w:p>
    <w:p>
      <w:r>
        <w:rPr>
          <w:b/>
          <w:u w:val="single"/>
        </w:rPr>
        <w:t>122821</w:t>
      </w:r>
    </w:p>
    <w:p>
      <w:r>
        <w:t xml:space="preserve">5. </w:t>
        <w:tab/>
        <w:tab/>
        <w:tab/>
        <w:tab/>
        <w:t>I mean, what Nami says is true.  What somebody else is doing isn't preventing you from doing what you think you should be doing.</w:t>
      </w:r>
    </w:p>
    <w:p>
      <w:r>
        <w:rPr>
          <w:b/>
          <w:u w:val="single"/>
        </w:rPr>
        <w:t>122822</w:t>
      </w:r>
    </w:p>
    <w:p>
      <w:r>
        <w:t xml:space="preserve">6. </w:t>
        <w:tab/>
        <w:tab/>
        <w:tab/>
        <w:tab/>
        <w:tab/>
        <w:t>They spread disease and more likely to molest children. Children who are molested are far more likely to be homosexual or have gender identity issues.   Everything about the homosexual community is detrimental to society and the rate of mental health issues is astounding. Pretending they aren't hurting anyone is fucking dishonest.</w:t>
      </w:r>
    </w:p>
    <w:p>
      <w:r>
        <w:rPr>
          <w:b/>
          <w:u w:val="single"/>
        </w:rPr>
        <w:t>122823</w:t>
      </w:r>
    </w:p>
    <w:p>
      <w:r>
        <w:t xml:space="preserve">7. </w:t>
        <w:tab/>
        <w:tab/>
        <w:tab/>
        <w:tab/>
        <w:tab/>
        <w:tab/>
        <w:t>Heterosexuals spread just as much, if not more, diseases than gays.  Do the gays molest more children?  I see a lot of people making those claims but no real data.  Do you have any data?</w:t>
      </w:r>
    </w:p>
    <w:p>
      <w:r>
        <w:rPr>
          <w:b/>
          <w:u w:val="single"/>
        </w:rPr>
        <w:t>122824</w:t>
      </w:r>
    </w:p>
    <w:p>
      <w:r>
        <w:t xml:space="preserve">8. </w:t>
        <w:tab/>
        <w:tab/>
        <w:tab/>
        <w:tab/>
        <w:tab/>
        <w:tab/>
        <w:tab/>
        <w:t>you're fucking retarded</w:t>
      </w:r>
    </w:p>
    <w:p>
      <w:r>
        <w:rPr>
          <w:b/>
          <w:u w:val="single"/>
        </w:rPr>
        <w:t>122825</w:t>
      </w:r>
    </w:p>
    <w:p>
      <w:r>
        <w:t>1. He's a nigger (in case you didnt know) who's greatest achievement as a nigger is bagging a mudshark. Funny how niggers always define their self worth by their ability to compete with Whitey on some miniscule level.</w:t>
      </w:r>
    </w:p>
    <w:p>
      <w:r>
        <w:rPr>
          <w:b/>
          <w:u w:val="single"/>
        </w:rPr>
        <w:t>122826</w:t>
      </w:r>
    </w:p>
    <w:p>
      <w:r>
        <w:t>1. NatSocs! Why capitalism works if you make an effort. My mate Jane's son. 26. Left school at 18. No uni. Learnt web development from 14. Now earning £60,000 in London as web developer for major luxury holiday firm. Now on secondment to Delhi for 10 days training Indian IT lads. Top hotel, great food, all expenses paid. And he's gay, just to piss you off more lol</w:t>
      </w:r>
    </w:p>
    <w:p>
      <w:r>
        <w:rPr>
          <w:b/>
          <w:u w:val="single"/>
        </w:rPr>
        <w:t>122827</w:t>
      </w:r>
    </w:p>
    <w:p>
      <w:r>
        <w:t xml:space="preserve">2. </w:t>
        <w:tab/>
        <w:t>Dear cucks! Why public schools don’t work, some people graduate them and even write books but never learn that anecdotal evidence isn’t really evidence. Pointing at an outlier and pretending it’s the median is lying.</w:t>
      </w:r>
    </w:p>
    <w:p>
      <w:r>
        <w:rPr>
          <w:b/>
          <w:u w:val="single"/>
        </w:rPr>
        <w:t>122828</w:t>
      </w:r>
    </w:p>
    <w:p>
      <w:r>
        <w:t xml:space="preserve">3. </w:t>
        <w:tab/>
        <w:tab/>
        <w:t>And....here we go. The jealousy arrives. He didn't go to public school. He went to a State school. All his gay mates are very successful too. Why don't you get out of bed and make an effort? Then you could be happy like him :)</w:t>
      </w:r>
    </w:p>
    <w:p>
      <w:r>
        <w:rPr>
          <w:b/>
          <w:u w:val="single"/>
        </w:rPr>
        <w:t>122829</w:t>
      </w:r>
    </w:p>
    <w:p>
      <w:r>
        <w:t xml:space="preserve">4. </w:t>
        <w:tab/>
        <w:tab/>
        <w:tab/>
        <w:t>I’m happy with my life, as demonstrated by the fact that I can make an argument and submit a rebuttal. You on the other hand argue with fallacies and weak insults. You’re so stupid you didn’t even get that the state school comment was directed at you and how ignorant you are.</w:t>
      </w:r>
    </w:p>
    <w:p>
      <w:r>
        <w:rPr>
          <w:b/>
          <w:u w:val="single"/>
        </w:rPr>
        <w:t>122830</w:t>
      </w:r>
    </w:p>
    <w:p>
      <w:r>
        <w:t xml:space="preserve">5. </w:t>
        <w:tab/>
        <w:tab/>
        <w:tab/>
        <w:tab/>
        <w:t>No you aren't lad. Happy people don't feel the need to spend all day on social media slagging other people off for what they can't help being. Sad acts can make desperate arguments too. And I went to grammar school. The best schools in Britain ;)</w:t>
      </w:r>
    </w:p>
    <w:p>
      <w:r>
        <w:rPr>
          <w:b/>
          <w:u w:val="single"/>
        </w:rPr>
        <w:t>122831</w:t>
      </w:r>
    </w:p>
    <w:p>
      <w:r>
        <w:t xml:space="preserve">6. </w:t>
        <w:tab/>
        <w:tab/>
        <w:tab/>
        <w:tab/>
        <w:tab/>
        <w:t>People who went to the best schools make intelligent arguments relevant to the topic being discussed.    The fact that you didn’t make one and went directly to talking about how I feel is evidence that you’re afraid to even try.   which makes sense since you spend the majority of your time being humiliated by your betters here.</w:t>
      </w:r>
    </w:p>
    <w:p>
      <w:r>
        <w:rPr>
          <w:b/>
          <w:u w:val="single"/>
        </w:rPr>
        <w:t>122832</w:t>
      </w:r>
    </w:p>
    <w:p>
      <w:r>
        <w:t xml:space="preserve">7. </w:t>
        <w:tab/>
        <w:tab/>
        <w:tab/>
        <w:tab/>
        <w:tab/>
        <w:tab/>
        <w:t>I've slapped you and your inane aruments around many times. The time for bothering to debate you is over. It's time for making you look the thick twat you are now. Do stop with your hurty feelings. Bloody snowflake socialists!</w:t>
      </w:r>
    </w:p>
    <w:p>
      <w:r>
        <w:rPr>
          <w:b/>
          <w:u w:val="single"/>
        </w:rPr>
        <w:t>122833</w:t>
      </w:r>
    </w:p>
    <w:p>
      <w:r>
        <w:t xml:space="preserve">8. </w:t>
        <w:tab/>
        <w:tab/>
        <w:tab/>
        <w:tab/>
        <w:tab/>
        <w:tab/>
        <w:tab/>
        <w:t>I can’t imagine being your age and talking like you do. What a tremendous failure.</w:t>
      </w:r>
    </w:p>
    <w:p>
      <w:r>
        <w:rPr>
          <w:b/>
          <w:u w:val="single"/>
        </w:rPr>
        <w:t>122834</w:t>
      </w:r>
    </w:p>
    <w:p>
      <w:r>
        <w:t xml:space="preserve">9. </w:t>
        <w:tab/>
        <w:tab/>
        <w:tab/>
        <w:tab/>
        <w:tab/>
        <w:tab/>
        <w:tab/>
        <w:tab/>
        <w:t>What strikes me is that you do not understand that you are a member of the greatest mass murdering death cult in human existence. After all Socialism has murdered over 600 million in just over 100 years that's faster than Islam!</w:t>
      </w:r>
    </w:p>
    <w:p>
      <w:r>
        <w:rPr>
          <w:b/>
          <w:u w:val="single"/>
        </w:rPr>
        <w:t>122835</w:t>
      </w:r>
    </w:p>
    <w:p>
      <w:r>
        <w:t>1. The real agenda,,British gloablast common purpose civil servants,,, working against the British People</w:t>
      </w:r>
    </w:p>
    <w:p>
      <w:r>
        <w:rPr>
          <w:b/>
          <w:u w:val="single"/>
        </w:rPr>
        <w:t>122836</w:t>
      </w:r>
    </w:p>
    <w:p>
      <w:r>
        <w:t xml:space="preserve">2. </w:t>
        <w:tab/>
        <w:t>What a cunt</w:t>
      </w:r>
    </w:p>
    <w:p>
      <w:r>
        <w:rPr>
          <w:b/>
          <w:u w:val="single"/>
        </w:rPr>
        <w:t>122837</w:t>
      </w:r>
    </w:p>
    <w:p>
      <w:r>
        <w:t>1. I wonder who runs the Atlanta Antifa account. Maybe the moron who is wearing the t-shirt?</w:t>
      </w:r>
    </w:p>
    <w:p>
      <w:r>
        <w:rPr>
          <w:b/>
          <w:u w:val="single"/>
        </w:rPr>
        <w:t>122838</w:t>
      </w:r>
    </w:p>
    <w:p>
      <w:r>
        <w:t xml:space="preserve">2. </w:t>
        <w:tab/>
        <w:t>Jeremy sitting on his couch wearing his Atlanta Antifa t-shirt</w:t>
      </w:r>
    </w:p>
    <w:p>
      <w:r>
        <w:rPr>
          <w:b/>
          <w:u w:val="single"/>
        </w:rPr>
        <w:t>122839</w:t>
      </w:r>
    </w:p>
    <w:p>
      <w:r>
        <w:t xml:space="preserve">3. </w:t>
        <w:tab/>
        <w:tab/>
        <w:t>grab his lip ring, rip it out,  and watch him drop and cry like a little bitch</w:t>
      </w:r>
    </w:p>
    <w:p>
      <w:r>
        <w:rPr>
          <w:b/>
          <w:u w:val="single"/>
        </w:rPr>
        <w:t>122840</w:t>
      </w:r>
    </w:p>
    <w:p>
      <w:r>
        <w:t xml:space="preserve">4. </w:t>
        <w:tab/>
        <w:tab/>
        <w:tab/>
        <w:t>Jeremy's mugshot   More to come on Jeremy. Notice the arrest for possession of heroin in Atlanta on July 20, 2016. He is still a junkie   https://georgia.arrests.org/search.php?fname=jeremy&amp;lname=galloway&amp;fpartial=True</w:t>
      </w:r>
    </w:p>
    <w:p>
      <w:r>
        <w:rPr>
          <w:b/>
          <w:u w:val="single"/>
        </w:rPr>
        <w:t>122841</w:t>
      </w:r>
    </w:p>
    <w:p>
      <w:r>
        <w:t xml:space="preserve">5. </w:t>
        <w:tab/>
        <w:tab/>
        <w:tab/>
        <w:tab/>
        <w:t>Antifa amuses me to no end. I was trained in actual revolutionary violence and would love to show them what a revolution looks like.</w:t>
      </w:r>
    </w:p>
    <w:p>
      <w:r>
        <w:rPr>
          <w:b/>
          <w:u w:val="single"/>
        </w:rPr>
        <w:t>122842</w:t>
      </w:r>
    </w:p>
    <w:p>
      <w:r>
        <w:t xml:space="preserve">6. </w:t>
        <w:tab/>
        <w:tab/>
        <w:tab/>
        <w:tab/>
        <w:tab/>
        <w:t>Punks. Drug addicts. Mentally ill people. Homeless people. Petty criminals. Transsexuals suffering from gender dysphoria. That's their base. Sometimes these people come to Antifa from multiple pathways.   Jeremy has a mental illness. He has been homeless. He was a heroin addict. Eddie is a mentally ill transsexual like Scout Schultz</w:t>
      </w:r>
    </w:p>
    <w:p>
      <w:r>
        <w:rPr>
          <w:b/>
          <w:u w:val="single"/>
        </w:rPr>
        <w:t>122843</w:t>
      </w:r>
    </w:p>
    <w:p>
      <w:r>
        <w:t xml:space="preserve">7. </w:t>
        <w:tab/>
        <w:tab/>
        <w:tab/>
        <w:tab/>
        <w:tab/>
        <w:tab/>
        <w:t>The former head of the Lawrence Redneck Revolt had to resign because his "gender dysphoria" was rendering him nonfunctional.</w:t>
      </w:r>
    </w:p>
    <w:p>
      <w:r>
        <w:rPr>
          <w:b/>
          <w:u w:val="single"/>
        </w:rPr>
        <w:t>122844</w:t>
      </w:r>
    </w:p>
    <w:p>
      <w:r>
        <w:t>1. @Cantwell If you like stability and civilization you should support monogamy. Is it not obvious that one of the reasons we had social stability is due to monogamy? Polygamy destabilizes the nation. Look at the Arab countries and terrorism. With chimps, the betas gang up on/kill the alpha.  The NAP goes out the window if people aren't invested in the society.</w:t>
      </w:r>
    </w:p>
    <w:p>
      <w:r>
        <w:rPr>
          <w:b/>
          <w:u w:val="single"/>
        </w:rPr>
        <w:t>122845</w:t>
      </w:r>
    </w:p>
    <w:p>
      <w:r>
        <w:t xml:space="preserve">2. </w:t>
        <w:tab/>
        <w:t>the most "stable" American society - Mormonism - was founded upon polygyny   no, it can't be maintained indefinitely, but it is a means to overcome present adversities</w:t>
      </w:r>
    </w:p>
    <w:p>
      <w:r>
        <w:rPr>
          <w:b/>
          <w:u w:val="single"/>
        </w:rPr>
        <w:t>122846</w:t>
      </w:r>
    </w:p>
    <w:p>
      <w:r>
        <w:t xml:space="preserve">3. </w:t>
        <w:tab/>
        <w:tab/>
        <w:t>Well I don't think Mormonism is a "American society", it's like a religion or cult within a society.  Mormonism works well in a host nation for a few reasons.  1. Most mormons aren't polygamous. 2. It's not all consuming like Islam (i.e. there are secular and women of other religions to feed on)</w:t>
      </w:r>
    </w:p>
    <w:p>
      <w:r>
        <w:rPr>
          <w:b/>
          <w:u w:val="single"/>
        </w:rPr>
        <w:t>122847</w:t>
      </w:r>
    </w:p>
    <w:p>
      <w:r>
        <w:t xml:space="preserve">4. </w:t>
        <w:tab/>
        <w:tab/>
        <w:tab/>
        <w:t>while I empathize with your opinion, Mormonism is a religion, a culture, and a society   it is without doubt derived from American civilization even if we describe it as a descendant of American civilization and not a part of America   despite mainstream Mormonism's rejection of polygyny, the fundamentalist branches use polygyny to grow   that's a lesson for us</w:t>
      </w:r>
    </w:p>
    <w:p>
      <w:r>
        <w:rPr>
          <w:b/>
          <w:u w:val="single"/>
        </w:rPr>
        <w:t>122848</w:t>
      </w:r>
    </w:p>
    <w:p>
      <w:r>
        <w:t xml:space="preserve">5. </w:t>
        <w:tab/>
        <w:tab/>
        <w:tab/>
        <w:tab/>
        <w:t>2/  Usually people that promote polygamy like Chris Cantwell think they are going to be one of the guys with like 4 girlfriends.  This is obviously not the case (just look at him), serious self-delusion.  They are going to be alone jerking off while people like the Golden One has harems of like 20 chicks.</w:t>
      </w:r>
    </w:p>
    <w:p>
      <w:r>
        <w:rPr>
          <w:b/>
          <w:u w:val="single"/>
        </w:rPr>
        <w:t>122849</w:t>
      </w:r>
    </w:p>
    <w:p>
      <w:r>
        <w:t xml:space="preserve">6. </w:t>
        <w:tab/>
        <w:tab/>
        <w:tab/>
        <w:tab/>
        <w:tab/>
        <w:t>Ive been that guy w/ &gt;1 gf/date [note: money isnt a limit]   I understand that makes other men angry   it's not hard to spin plates in this modern (post-1960's) era   but... polygyny (&gt;1 woman marriage) requires women officially share a husband - most wont do that even if facing crushing loneliness   &amp; many women wont share male attention b4 marriage</w:t>
      </w:r>
    </w:p>
    <w:p>
      <w:r>
        <w:rPr>
          <w:b/>
          <w:u w:val="single"/>
        </w:rPr>
        <w:t>122850</w:t>
      </w:r>
    </w:p>
    <w:p>
      <w:r>
        <w:t xml:space="preserve">7. </w:t>
        <w:tab/>
        <w:tab/>
        <w:tab/>
        <w:tab/>
        <w:tab/>
        <w:tab/>
        <w:t>2/  It should be somewhat obvious this is parallel to Arab societies and the causes for the terrorism is similar.  Like... who the fuck wants to live in a society like that? It's really nigger tier shit.</w:t>
      </w:r>
    </w:p>
    <w:p>
      <w:r>
        <w:rPr>
          <w:b/>
          <w:u w:val="single"/>
        </w:rPr>
        <w:t>122851</w:t>
      </w:r>
    </w:p>
    <w:p>
      <w:r>
        <w:t>1. What this all amounts to, the ire and anger over @CarolynEmerick by christians, is that they are all so ass blasted that a woman is standing for something and leading by example.</w:t>
      </w:r>
    </w:p>
    <w:p>
      <w:r>
        <w:rPr>
          <w:b/>
          <w:u w:val="single"/>
        </w:rPr>
        <w:t>122852</w:t>
      </w:r>
    </w:p>
    <w:p>
      <w:r>
        <w:t xml:space="preserve">2. </w:t>
        <w:tab/>
        <w:t>Yes. We're just intimidated by strong, independent wimminz. She totally doesn't act like an insufferable cunt all day on social media or anything.</w:t>
      </w:r>
    </w:p>
    <w:p>
      <w:r>
        <w:rPr>
          <w:b/>
          <w:u w:val="single"/>
        </w:rPr>
        <w:t>122853</w:t>
      </w:r>
    </w:p>
    <w:p>
      <w:r>
        <w:t xml:space="preserve">3. </w:t>
        <w:tab/>
        <w:tab/>
        <w:t>get the fuck over it ,really</w:t>
      </w:r>
    </w:p>
    <w:p>
      <w:r>
        <w:rPr>
          <w:b/>
          <w:u w:val="single"/>
        </w:rPr>
        <w:t>122854</w:t>
      </w:r>
    </w:p>
    <w:p>
      <w:r>
        <w:t>1. remember, the only reason OJ is free is jury "payback" for beating a crazy nigger high on pcp</w:t>
      </w:r>
    </w:p>
    <w:p>
      <w:r>
        <w:rPr>
          <w:b/>
          <w:u w:val="single"/>
        </w:rPr>
        <w:t>122855</w:t>
      </w:r>
    </w:p>
    <w:p>
      <w:r>
        <w:t>1. #BREAKINGNEWS: The Daily Caller has confirmed Nikki Haley has resigned from her post as US Ambassador to the UN.   https://i.imgtc.com/reXbyub.jpg</w:t>
      </w:r>
    </w:p>
    <w:p>
      <w:r>
        <w:rPr>
          <w:b/>
          <w:u w:val="single"/>
        </w:rPr>
        <w:t>122856</w:t>
      </w:r>
    </w:p>
    <w:p>
      <w:r>
        <w:t xml:space="preserve">2. </w:t>
        <w:tab/>
        <w:t>Bye globalist cunt</w:t>
      </w:r>
    </w:p>
    <w:p>
      <w:r>
        <w:rPr>
          <w:b/>
          <w:u w:val="single"/>
        </w:rPr>
        <w:t>122857</w:t>
      </w:r>
    </w:p>
    <w:p>
      <w:r>
        <w:t>1. If that's not an in your face, threatening bully pose, I don't know what is. Feinstein has no feminine graces whatsoever.   No real woman would hold that type of stance; her expression says it all.</w:t>
      </w:r>
    </w:p>
    <w:p>
      <w:r>
        <w:rPr>
          <w:b/>
          <w:u w:val="single"/>
        </w:rPr>
        <w:t>122858</w:t>
      </w:r>
    </w:p>
    <w:p>
      <w:r>
        <w:t xml:space="preserve">2. </w:t>
        <w:tab/>
        <w:t>dyke</w:t>
      </w:r>
    </w:p>
    <w:p>
      <w:r>
        <w:rPr>
          <w:b/>
          <w:u w:val="single"/>
        </w:rPr>
        <w:t>122859</w:t>
      </w:r>
    </w:p>
    <w:p>
      <w:r>
        <w:t>1.</w:t>
      </w:r>
    </w:p>
    <w:p>
      <w:r>
        <w:rPr>
          <w:b/>
          <w:u w:val="single"/>
        </w:rPr>
        <w:t>122860</w:t>
      </w:r>
    </w:p>
    <w:p>
      <w:r>
        <w:t xml:space="preserve">2. </w:t>
        <w:tab/>
        <w:t>If this little spic hasn't been caged and thrown over the Rio Grande, Trump is not doing his job</w:t>
      </w:r>
    </w:p>
    <w:p>
      <w:r>
        <w:rPr>
          <w:b/>
          <w:u w:val="single"/>
        </w:rPr>
        <w:t>122861</w:t>
      </w:r>
    </w:p>
    <w:p>
      <w:r>
        <w:t>1. Never forget just how much these people hate you and want to see you suffer.</w:t>
      </w:r>
    </w:p>
    <w:p>
      <w:r>
        <w:rPr>
          <w:b/>
          <w:u w:val="single"/>
        </w:rPr>
        <w:t>122862</w:t>
      </w:r>
    </w:p>
    <w:p>
      <w:r>
        <w:t xml:space="preserve">2. </w:t>
        <w:tab/>
        <w:t>Yet another retard beyond any help with her mental illness &amp; illusions. What's the odds she's one ugly fat stinking blimp? She obviously has no brain capability to understand the legal principle of innocent until proven guilty. Another democRAT</w:t>
      </w:r>
    </w:p>
    <w:p>
      <w:r>
        <w:rPr>
          <w:b/>
          <w:u w:val="single"/>
        </w:rPr>
        <w:t>122863</w:t>
      </w:r>
    </w:p>
    <w:p>
      <w:r>
        <w:t xml:space="preserve">3. </w:t>
        <w:tab/>
        <w:tab/>
        <w:t>She’s jewish.</w:t>
      </w:r>
    </w:p>
    <w:p>
      <w:r>
        <w:rPr>
          <w:b/>
          <w:u w:val="single"/>
        </w:rPr>
        <w:t>122864</w:t>
      </w:r>
    </w:p>
    <w:p>
      <w:r>
        <w:t xml:space="preserve">4. </w:t>
        <w:tab/>
        <w:tab/>
        <w:t>Maybe you are more sunshine than me, I'm just waiting for someone to post her, "Hey Fellow White People, here's what we need to do..."  tweet.</w:t>
      </w:r>
    </w:p>
    <w:p>
      <w:r>
        <w:rPr>
          <w:b/>
          <w:u w:val="single"/>
        </w:rPr>
        <w:t>122865</w:t>
      </w:r>
    </w:p>
    <w:p>
      <w:r>
        <w:t>1. Hey guys, here is an infographic for 5.56 carbine shooters to get you shooting center mass from 0-500m. #ballistic #2a #guns   http://www.deftsystems.us/2018/10/26/a-battle-sight-zero-for-the-m-4/</w:t>
      </w:r>
    </w:p>
    <w:p>
      <w:r>
        <w:rPr>
          <w:b/>
          <w:u w:val="single"/>
        </w:rPr>
        <w:t>122866</w:t>
      </w:r>
    </w:p>
    <w:p>
      <w:r>
        <w:t xml:space="preserve">2. </w:t>
        <w:tab/>
        <w:t>Now if only the bad guys were all 6 feet tall.</w:t>
      </w:r>
    </w:p>
    <w:p>
      <w:r>
        <w:rPr>
          <w:b/>
          <w:u w:val="single"/>
        </w:rPr>
        <w:t>122867</w:t>
      </w:r>
    </w:p>
    <w:p>
      <w:r>
        <w:t xml:space="preserve">3. </w:t>
        <w:tab/>
        <w:tab/>
        <w:t>Mike you sound like you are scared. You better let the Men handle this.</w:t>
      </w:r>
    </w:p>
    <w:p>
      <w:r>
        <w:rPr>
          <w:b/>
          <w:u w:val="single"/>
        </w:rPr>
        <w:t>122868</w:t>
      </w:r>
    </w:p>
    <w:p>
      <w:r>
        <w:t xml:space="preserve">4. </w:t>
        <w:tab/>
        <w:tab/>
        <w:tab/>
        <w:t>I understand physics. I also notice that most bad guys are short dudes.</w:t>
      </w:r>
    </w:p>
    <w:p>
      <w:r>
        <w:rPr>
          <w:b/>
          <w:u w:val="single"/>
        </w:rPr>
        <w:t>122869</w:t>
      </w:r>
    </w:p>
    <w:p>
      <w:r>
        <w:t xml:space="preserve">5. </w:t>
        <w:tab/>
        <w:tab/>
        <w:tab/>
        <w:tab/>
        <w:t>Then you can’t shoot.</w:t>
      </w:r>
    </w:p>
    <w:p>
      <w:r>
        <w:rPr>
          <w:b/>
          <w:u w:val="single"/>
        </w:rPr>
        <w:t>122870</w:t>
      </w:r>
    </w:p>
    <w:p>
      <w:r>
        <w:t xml:space="preserve">6. </w:t>
        <w:tab/>
        <w:tab/>
        <w:tab/>
        <w:tab/>
        <w:tab/>
        <w:t>Your comment is nonsensical.</w:t>
      </w:r>
    </w:p>
    <w:p>
      <w:r>
        <w:rPr>
          <w:b/>
          <w:u w:val="single"/>
        </w:rPr>
        <w:t>122871</w:t>
      </w:r>
    </w:p>
    <w:p>
      <w:r>
        <w:t xml:space="preserve">7. </w:t>
        <w:tab/>
        <w:tab/>
        <w:tab/>
        <w:tab/>
        <w:tab/>
        <w:tab/>
        <w:t>LOL Nice attempt to deflect.</w:t>
      </w:r>
    </w:p>
    <w:p>
      <w:r>
        <w:rPr>
          <w:b/>
          <w:u w:val="single"/>
        </w:rPr>
        <w:t>122872</w:t>
      </w:r>
    </w:p>
    <w:p>
      <w:r>
        <w:t xml:space="preserve">8. </w:t>
        <w:tab/>
        <w:tab/>
        <w:tab/>
        <w:tab/>
        <w:tab/>
        <w:tab/>
        <w:tab/>
        <w:t>Your comment is still nonsensical. My ability to shoot has nothing to do with the problems posed by shooting at someone who is either much taller or much shorter than the assumed height.</w:t>
      </w:r>
    </w:p>
    <w:p>
      <w:r>
        <w:rPr>
          <w:b/>
          <w:u w:val="single"/>
        </w:rPr>
        <w:t>122873</w:t>
      </w:r>
    </w:p>
    <w:p>
      <w:r>
        <w:t xml:space="preserve">9. </w:t>
        <w:tab/>
        <w:tab/>
        <w:tab/>
        <w:tab/>
        <w:tab/>
        <w:tab/>
        <w:tab/>
        <w:tab/>
        <w:t>If you could shoot the size of the target makes no difference. You are clueless about marksmanship obviously.</w:t>
      </w:r>
    </w:p>
    <w:p>
      <w:r>
        <w:rPr>
          <w:b/>
          <w:u w:val="single"/>
        </w:rPr>
        <w:t>122874</w:t>
      </w:r>
    </w:p>
    <w:p>
      <w:r>
        <w:t xml:space="preserve">10. </w:t>
        <w:tab/>
        <w:tab/>
        <w:tab/>
        <w:tab/>
        <w:tab/>
        <w:tab/>
        <w:tab/>
        <w:tab/>
        <w:tab/>
        <w:t>Jesus, retard. You don't have the slightest clue why the linked article was written. Of course you can't hit targets using magic skills - you need to know how far away the guy is. That's why the average numbers used to estimate the distance &amp; the bullet drop are given to you. Just go away dumbass.</w:t>
      </w:r>
    </w:p>
    <w:p>
      <w:r>
        <w:rPr>
          <w:b/>
          <w:u w:val="single"/>
        </w:rPr>
        <w:t>122875</w:t>
      </w:r>
    </w:p>
    <w:p>
      <w:r>
        <w:t xml:space="preserve">11. </w:t>
        <w:tab/>
        <w:tab/>
        <w:tab/>
        <w:tab/>
        <w:tab/>
        <w:tab/>
        <w:tab/>
        <w:tab/>
        <w:tab/>
        <w:tab/>
        <w:t>I didn’t read the article I’m making fun of your stupidity that the size of a target makes it harder to hit. Which is completely retarded.</w:t>
      </w:r>
    </w:p>
    <w:p>
      <w:r>
        <w:rPr>
          <w:b/>
          <w:u w:val="single"/>
        </w:rPr>
        <w:t>122876</w:t>
      </w:r>
    </w:p>
    <w:p>
      <w:r>
        <w:t xml:space="preserve">12. </w:t>
        <w:tab/>
        <w:tab/>
        <w:tab/>
        <w:tab/>
        <w:tab/>
        <w:tab/>
        <w:tab/>
        <w:tab/>
        <w:tab/>
        <w:tab/>
        <w:tab/>
        <w:t>When the size of a target is used to estimate the range &amp; also the holdover it's not retarded. YOU are the only retarded thing around here.</w:t>
      </w:r>
    </w:p>
    <w:p>
      <w:r>
        <w:rPr>
          <w:b/>
          <w:u w:val="single"/>
        </w:rPr>
        <w:t>122877</w:t>
      </w:r>
    </w:p>
    <w:p>
      <w:r>
        <w:t xml:space="preserve">13. </w:t>
        <w:tab/>
        <w:tab/>
        <w:tab/>
        <w:tab/>
        <w:tab/>
        <w:tab/>
        <w:tab/>
        <w:tab/>
        <w:tab/>
        <w:tab/>
        <w:tab/>
        <w:tab/>
        <w:t>See that sounds stupid also. Who taught you how to shoot Donald Duck?</w:t>
      </w:r>
    </w:p>
    <w:p>
      <w:r>
        <w:rPr>
          <w:b/>
          <w:u w:val="single"/>
        </w:rPr>
        <w:t>122878</w:t>
      </w:r>
    </w:p>
    <w:p>
      <w:r>
        <w:t>1. So trump got payed 200k a year from age three. I'm not a faggot so I won't cry about it.   However if you bought something today at 200k it's roughly 18k back then.   Ppl who pay money, but don't get money should be pissed at the stewards of our econs.   So there's nothing to the rich get richer meme? As to motivation.</w:t>
      </w:r>
    </w:p>
    <w:p>
      <w:r>
        <w:rPr>
          <w:b/>
          <w:u w:val="single"/>
        </w:rPr>
        <w:t>122879</w:t>
      </w:r>
    </w:p>
    <w:p>
      <w:r>
        <w:t xml:space="preserve">2. </w:t>
        <w:tab/>
        <w:t>They still don't get that poor people don't care if Trump was born with silver spoons in every orifice and shits gold coins. It just doesn't matter to people who are starving if the person that feeds them didn't grow the food themselves or fucking stole it. He's feeding them.</w:t>
      </w:r>
    </w:p>
    <w:p>
      <w:r>
        <w:rPr>
          <w:b/>
          <w:u w:val="single"/>
        </w:rPr>
        <w:t>122880</w:t>
      </w:r>
    </w:p>
    <w:p>
      <w:r>
        <w:t xml:space="preserve">3. </w:t>
        <w:tab/>
        <w:tab/>
        <w:t>I'm talking about, what would our dollar be worth if we went back to 150 mil Americans America. Our dollar would be worth &gt;90% more. What happens when it's 100%?</w:t>
      </w:r>
    </w:p>
    <w:p>
      <w:r>
        <w:rPr>
          <w:b/>
          <w:u w:val="single"/>
        </w:rPr>
        <w:t>122881</w:t>
      </w:r>
    </w:p>
    <w:p>
      <w:r>
        <w:t>1. @jack @Twitter @TwitterSupport    The New &amp; Improved Faggot Jack    SJW ◀️ SJWNPC</w:t>
      </w:r>
    </w:p>
    <w:p>
      <w:r>
        <w:rPr>
          <w:b/>
          <w:u w:val="single"/>
        </w:rPr>
        <w:t>122882</w:t>
      </w:r>
    </w:p>
    <w:p>
      <w:r>
        <w:t>1. 10/ Semi-related, that's the same with 2nd Amendment absolutists.  Like Jim Losi seriously and literally says that there should be no restrictions on guns, including for criminals and the mentally ill.  He told me that directly.  If that's your position and you think you're a "super patriot," you're actually just a retard.</w:t>
      </w:r>
    </w:p>
    <w:p>
      <w:r>
        <w:rPr>
          <w:b/>
          <w:u w:val="single"/>
        </w:rPr>
        <w:t>122883</w:t>
      </w:r>
    </w:p>
    <w:p>
      <w:r>
        <w:t xml:space="preserve">2. </w:t>
        <w:tab/>
        <w:t>I read basically everything you said   And its as simple as this, If you don't want to see it "Mute it"   If you start banning ANYTHING, then leftists twist it into a way to ban everything conservatives say   Mute button works great. If they ever want me to ready any opinion in the future, then they better keep there account reasonable or they are getting muted forever</w:t>
      </w:r>
    </w:p>
    <w:p>
      <w:r>
        <w:rPr>
          <w:b/>
          <w:u w:val="single"/>
        </w:rPr>
        <w:t>122884</w:t>
      </w:r>
    </w:p>
    <w:p>
      <w:r>
        <w:t xml:space="preserve">3. </w:t>
        <w:tab/>
        <w:tab/>
        <w:t>Similarly, that's my view on the white supremacists.  Do I care if some white supremacist wants to be a retard on Gab?  No.  Do I care if a very small group of retards on Gab use bots and organized group tactics to try to spam their message onto every single page and thread on Gab?  Yes.  I don't have to put up with that homosexuality.</w:t>
      </w:r>
    </w:p>
    <w:p>
      <w:r>
        <w:rPr>
          <w:b/>
          <w:u w:val="single"/>
        </w:rPr>
        <w:t>122885</w:t>
      </w:r>
    </w:p>
    <w:p>
      <w:r>
        <w:t xml:space="preserve">4. </w:t>
        <w:tab/>
        <w:tab/>
        <w:tab/>
        <w:t>And the Mute button entirely takes care of that issue...without ANY changes to GAB</w:t>
      </w:r>
    </w:p>
    <w:p>
      <w:r>
        <w:rPr>
          <w:b/>
          <w:u w:val="single"/>
        </w:rPr>
        <w:t>122886</w:t>
      </w:r>
    </w:p>
    <w:p>
      <w:r>
        <w:t xml:space="preserve">5. </w:t>
        <w:tab/>
        <w:tab/>
        <w:tab/>
        <w:t>No, it doesn't.  White supremacists make dozens of new accounts all the time.  Same with porn bots or even run-of-the-mill porn posters.  I look at nsfw bc I don't mind naked women.  Then some homo will post gay porn or something and you didn't know until you see it.</w:t>
      </w:r>
    </w:p>
    <w:p>
      <w:r>
        <w:rPr>
          <w:b/>
          <w:u w:val="single"/>
        </w:rPr>
        <w:t>122887</w:t>
      </w:r>
    </w:p>
    <w:p>
      <w:r>
        <w:t xml:space="preserve">6. </w:t>
        <w:tab/>
        <w:tab/>
        <w:tab/>
        <w:t>On my MUTED list i probably have:  "100 people pretending to be Nazi's / anti-Semites" (Who are Likely Leftists and Muslims)   "50 actual white Nazi supremists"   "5 maybe 10 flat earthers" (not all)  "Maybe 3 or 4 people doing child porn anime" (All)  "About 20 slimebags posting trasvestites" (All)  Mute is working fine for me.....</w:t>
      </w:r>
    </w:p>
    <w:p>
      <w:r>
        <w:rPr>
          <w:b/>
          <w:u w:val="single"/>
        </w:rPr>
        <w:t>122888</w:t>
      </w:r>
    </w:p>
    <w:p>
      <w:r>
        <w:t xml:space="preserve">7. </w:t>
        <w:tab/>
        <w:tab/>
        <w:tab/>
        <w:t>It seems like its never ending at first, but after you mute enough, you just never see that shit again....</w:t>
      </w:r>
    </w:p>
    <w:p>
      <w:r>
        <w:rPr>
          <w:b/>
          <w:u w:val="single"/>
        </w:rPr>
        <w:t>122889</w:t>
      </w:r>
    </w:p>
    <w:p>
      <w:r>
        <w:t xml:space="preserve">8. </w:t>
        <w:tab/>
        <w:tab/>
        <w:tab/>
        <w:t>OK, but consider this, too: everyone keeps saying Gab will become popular and mainstream.  If YOU mute white supremacists and meanwhile all around you they're talking about how the Holocaust is fake and saying we need to kill the Jews, do you think Gab will grow as a platform?</w:t>
      </w:r>
    </w:p>
    <w:p>
      <w:r>
        <w:rPr>
          <w:b/>
          <w:u w:val="single"/>
        </w:rPr>
        <w:t>122890</w:t>
      </w:r>
    </w:p>
    <w:p>
      <w:r>
        <w:t xml:space="preserve">9. </w:t>
        <w:tab/>
        <w:tab/>
        <w:tab/>
        <w:t>Yeah a new one pops up every now and again. And your right it is very likely someone you already muted on another account. But once you've got a good 200 people muted..... it really isn't much of an issue to me anymore.</w:t>
      </w:r>
    </w:p>
    <w:p>
      <w:r>
        <w:rPr>
          <w:b/>
          <w:u w:val="single"/>
        </w:rPr>
        <w:t>122891</w:t>
      </w:r>
    </w:p>
    <w:p>
      <w:r>
        <w:t xml:space="preserve">10. </w:t>
        <w:tab/>
        <w:tab/>
        <w:tab/>
        <w:t>See the angle your taking here is what leftists will use..... They'll say, oh the poor poor kids have to see this "As if they really care about the ones they didn't abort"... And they'll use that as there angle to force censorship.</w:t>
      </w:r>
    </w:p>
    <w:p>
      <w:r>
        <w:rPr>
          <w:b/>
          <w:u w:val="single"/>
        </w:rPr>
        <w:t>122892</w:t>
      </w:r>
    </w:p>
    <w:p>
      <w:r>
        <w:t xml:space="preserve">11. </w:t>
        <w:tab/>
        <w:tab/>
        <w:tab/>
        <w:t>I don't mind if kids see white supremacy posts and I'm not trying to protect kids.  I'm saying your belief that allowing white supremacy posts is some sort of virtue is what allows them to use and abuse this platform for their purposes.  They're basically turning it into dog shit.</w:t>
      </w:r>
    </w:p>
    <w:p>
      <w:r>
        <w:rPr>
          <w:b/>
          <w:u w:val="single"/>
        </w:rPr>
        <w:t>122893</w:t>
      </w:r>
    </w:p>
    <w:p>
      <w:r>
        <w:t xml:space="preserve">12. </w:t>
        <w:tab/>
        <w:tab/>
        <w:tab/>
        <w:t>If you REALLY want to get rid of the child porn.... vote in more new people into DC..... end lobbyists, and take back the justice system....</w:t>
      </w:r>
    </w:p>
    <w:p>
      <w:r>
        <w:rPr>
          <w:b/>
          <w:u w:val="single"/>
        </w:rPr>
        <w:t>122894</w:t>
      </w:r>
    </w:p>
    <w:p>
      <w:r>
        <w:t xml:space="preserve">13. </w:t>
        <w:tab/>
        <w:tab/>
        <w:tab/>
        <w:t>The answer to every problem in society should never be "we need more legislation."  Like if we don't pass some bill, we're helpless and need to accept whatever is going on.  That's how you get gigantic government will massive regulations, and all of it stupid.</w:t>
      </w:r>
    </w:p>
    <w:p>
      <w:r>
        <w:rPr>
          <w:b/>
          <w:u w:val="single"/>
        </w:rPr>
        <w:t>122895</w:t>
      </w:r>
    </w:p>
    <w:p>
      <w:r>
        <w:t xml:space="preserve">14. </w:t>
        <w:tab/>
        <w:tab/>
        <w:tab/>
        <w:t>Huh? So are you arguing that people shouldn't even have the CHOICE of the mute button? Because i never said anything about banning white supremists or nigras. I simply said "i don't want to see or hear there horseshit" and "you are free to see or hear it if you want to, thats YOUR choice"....</w:t>
      </w:r>
    </w:p>
    <w:p>
      <w:r>
        <w:rPr>
          <w:b/>
          <w:u w:val="single"/>
        </w:rPr>
        <w:t>122896</w:t>
      </w:r>
    </w:p>
    <w:p>
      <w:r>
        <w:t xml:space="preserve">15. </w:t>
        <w:tab/>
        <w:tab/>
        <w:tab/>
        <w:t>I think if there are a group of ppl roaming around Gab and spamming up threads by basically talking to each other and group up- and down-voting, then Gab should just sequester them in their own little area so they can keep talking to themselves.  And if you want to go to the white supremacy section, you can.  Problem solved.</w:t>
      </w:r>
    </w:p>
    <w:p>
      <w:r>
        <w:rPr>
          <w:b/>
          <w:u w:val="single"/>
        </w:rPr>
        <w:t>122897</w:t>
      </w:r>
    </w:p>
    <w:p>
      <w:r>
        <w:t xml:space="preserve">16. </w:t>
        <w:tab/>
        <w:tab/>
        <w:tab/>
        <w:t>And once you grant that, what is to stop them from doing the same to you? And how is that different from what they did to us on Twitter and Facebook?</w:t>
      </w:r>
    </w:p>
    <w:p>
      <w:r>
        <w:rPr>
          <w:b/>
          <w:u w:val="single"/>
        </w:rPr>
        <w:t>122898</w:t>
      </w:r>
    </w:p>
    <w:p>
      <w:r>
        <w:t xml:space="preserve">17. </w:t>
        <w:tab/>
        <w:tab/>
        <w:tab/>
        <w:t>That's again falling back to the false view of "if I even restrict one person for any reason, then I'm like the Nazis when they were executing ppl."  If you buy into that type of moral equivalence -- which is how liberals argue to prevent their ideas from being challenged -- then I can't help you.</w:t>
      </w:r>
    </w:p>
    <w:p>
      <w:r>
        <w:rPr>
          <w:b/>
          <w:u w:val="single"/>
        </w:rPr>
        <w:t>122899</w:t>
      </w:r>
    </w:p>
    <w:p>
      <w:r>
        <w:t>1. I am starting a church and we are called the Elect, even though we may not live in the same area this is exactly what the Apostle Paul did by communicating in writing to the churches he established what they needed to know.  Please let me know what you think http://erickbennett.com/theelect.html  @linguistic_killshot</w:t>
      </w:r>
    </w:p>
    <w:p>
      <w:r>
        <w:rPr>
          <w:b/>
          <w:u w:val="single"/>
        </w:rPr>
        <w:t>122900</w:t>
      </w:r>
    </w:p>
    <w:p>
      <w:r>
        <w:t xml:space="preserve">2. </w:t>
        <w:tab/>
        <w:t>No mother fucker. The 'Chosen People' isn't selective DNA based on Creed BUT But but...   IT'S about, right here, right now ... for everyone, from everywhere, living in these END TIMES &amp; more importantly based on our individual Choice/Direction/Belief - Got it motherfucker?   God is real therefore he is looking for his REAL people. Not some preachy cunt like you - https://youtu.be/5cjqFHTjVFQ</w:t>
      </w:r>
    </w:p>
    <w:p>
      <w:r>
        <w:rPr>
          <w:b/>
          <w:u w:val="single"/>
        </w:rPr>
        <w:t>122901</w:t>
      </w:r>
    </w:p>
    <w:p>
      <w:r>
        <w:t>1. https://www.youtube.com/watch?v=gHO1PprfmkY</w:t>
      </w:r>
    </w:p>
    <w:p>
      <w:r>
        <w:rPr>
          <w:b/>
          <w:u w:val="single"/>
        </w:rPr>
        <w:t>122902</w:t>
      </w:r>
    </w:p>
    <w:p>
      <w:r>
        <w:t xml:space="preserve">2. </w:t>
        <w:tab/>
        <w:t>It reminds me of the "Redneck Revolt" contingent of Antifa. They should probably change their name to Redneck Surrender.</w:t>
      </w:r>
    </w:p>
    <w:p>
      <w:r>
        <w:rPr>
          <w:b/>
          <w:u w:val="single"/>
        </w:rPr>
        <w:t>122903</w:t>
      </w:r>
    </w:p>
    <w:p>
      <w:r>
        <w:t>1. This is why we need a big beautiful wall, and not a stupid fucking fence.</w:t>
      </w:r>
    </w:p>
    <w:p>
      <w:r>
        <w:rPr>
          <w:b/>
          <w:u w:val="single"/>
        </w:rPr>
        <w:t>122904</w:t>
      </w:r>
    </w:p>
    <w:p>
      <w:r>
        <w:t xml:space="preserve">2. </w:t>
        <w:tab/>
        <w:t>this is why we need the average American down at the border with their guns honing their moving target skills.......</w:t>
      </w:r>
    </w:p>
    <w:p>
      <w:r>
        <w:rPr>
          <w:b/>
          <w:u w:val="single"/>
        </w:rPr>
        <w:t>122905</w:t>
      </w:r>
    </w:p>
    <w:p>
      <w:r>
        <w:t xml:space="preserve">3. </w:t>
        <w:tab/>
        <w:tab/>
        <w:t>Thousands of people are flooding through Mexico to invade the USA. Did you tell Trump? Did you see the videos today? They're also mailing ballots to Mexicans in Spanish, all over America to get more Democratic votes for the Midterms 2018.  https://steemit.com/informationwar/@joeyarnoldvn/america-is-being-invaded</w:t>
      </w:r>
    </w:p>
    <w:p>
      <w:r>
        <w:rPr>
          <w:b/>
          <w:u w:val="single"/>
        </w:rPr>
        <w:t>122906</w:t>
      </w:r>
    </w:p>
    <w:p>
      <w:r>
        <w:t xml:space="preserve">4. </w:t>
        <w:tab/>
        <w:tab/>
        <w:tab/>
        <w:t>Federal judges all over the country are ordering elections boards to provide ballots in spanish.  It happened here in GA for the primaries.  I was fucking shocked.  My state rep from my district is a mexican immigration lawyer, first spic in GA. legislature.  How the fuck does she represent ME, a white guy.....</w:t>
      </w:r>
    </w:p>
    <w:p>
      <w:r>
        <w:rPr>
          <w:b/>
          <w:u w:val="single"/>
        </w:rPr>
        <w:t>122907</w:t>
      </w:r>
    </w:p>
    <w:p>
      <w:r>
        <w:t>1. Danny Trejo is the most annoying spic ever. Until Elizabeth Warrens DNA teas came back showing she's a spic. Spicahontas.</w:t>
      </w:r>
    </w:p>
    <w:p>
      <w:r>
        <w:rPr>
          <w:b/>
          <w:u w:val="single"/>
        </w:rPr>
        <w:t>122908</w:t>
      </w:r>
    </w:p>
    <w:p>
      <w:r>
        <w:t>1. I still like their old stuff. Before Bozo became the cunt he is now.</w:t>
      </w:r>
    </w:p>
    <w:p>
      <w:r>
        <w:rPr>
          <w:b/>
          <w:u w:val="single"/>
        </w:rPr>
        <w:t>122909</w:t>
      </w:r>
    </w:p>
    <w:p>
      <w:r>
        <w:t>1. Transsexuals infiltrate Judaism   https://panjewish.org/2017/12/16/police-obsession-with-daniella/</w:t>
      </w:r>
    </w:p>
    <w:p>
      <w:r>
        <w:rPr>
          <w:b/>
          <w:u w:val="single"/>
        </w:rPr>
        <w:t>122910</w:t>
      </w:r>
    </w:p>
    <w:p>
      <w:r>
        <w:t xml:space="preserve">2. </w:t>
        <w:tab/>
        <w:t>This cunt needs shooting</w:t>
      </w:r>
    </w:p>
    <w:p>
      <w:r>
        <w:rPr>
          <w:b/>
          <w:u w:val="single"/>
        </w:rPr>
        <w:t>122911</w:t>
      </w:r>
    </w:p>
    <w:p>
      <w:r>
        <w:t>1. Anyone know what Bahamian hollering is?</w:t>
      </w:r>
    </w:p>
    <w:p>
      <w:r>
        <w:rPr>
          <w:b/>
          <w:u w:val="single"/>
        </w:rPr>
        <w:t>122912</w:t>
      </w:r>
    </w:p>
    <w:p>
      <w:r>
        <w:t xml:space="preserve">2. </w:t>
        <w:tab/>
        <w:t>I would do all that for half the price. Except it would be hillbilly holleren</w:t>
      </w:r>
    </w:p>
    <w:p>
      <w:r>
        <w:rPr>
          <w:b/>
          <w:u w:val="single"/>
        </w:rPr>
        <w:t>122913</w:t>
      </w:r>
    </w:p>
    <w:p>
      <w:r>
        <w:t>3.</w:t>
      </w:r>
    </w:p>
    <w:p>
      <w:r>
        <w:rPr>
          <w:b/>
          <w:u w:val="single"/>
        </w:rPr>
        <w:t>122914</w:t>
      </w:r>
    </w:p>
    <w:p>
      <w:r>
        <w:t xml:space="preserve">4. </w:t>
        <w:tab/>
        <w:tab/>
        <w:t>Capitalism ... I love it!👏</w:t>
      </w:r>
    </w:p>
    <w:p>
      <w:r>
        <w:rPr>
          <w:b/>
          <w:u w:val="single"/>
        </w:rPr>
        <w:t>122915</w:t>
      </w:r>
    </w:p>
    <w:p>
      <w:r>
        <w:t>1. #British man threatened with #beheading at Speakers Corner by #Muslim. Police remove him from park, then #Facebook ban HIM for posting about the incident.   https://www.politicalite.com/exclusive/exclusive-activist-detained-and-banned-from-facebook-after-exposing-radical-islamist-at-speakers-corner/   #BanIslam</w:t>
      </w:r>
    </w:p>
    <w:p>
      <w:r>
        <w:rPr>
          <w:b/>
          <w:u w:val="single"/>
        </w:rPr>
        <w:t>122916</w:t>
      </w:r>
    </w:p>
    <w:p>
      <w:r>
        <w:t xml:space="preserve">2. </w:t>
        <w:tab/>
        <w:t>he's a faggot and a secret bacon eater.</w:t>
      </w:r>
    </w:p>
    <w:p>
      <w:r>
        <w:rPr>
          <w:b/>
          <w:u w:val="single"/>
        </w:rPr>
        <w:t>122917</w:t>
      </w:r>
    </w:p>
    <w:p>
      <w:r>
        <w:t>1. Sadly, Jason Van Dyke has been found guilty of 2nd Degree Murder. This monster had the audacity to defend himself against an armed, black teen advancing on him and fellow officers.. To expect justice in a nation obsessed with diversity is unrealistic. Check out my site to learn more.   https://americanoutcast-com.webnode.com</w:t>
      </w:r>
    </w:p>
    <w:p>
      <w:r>
        <w:rPr>
          <w:b/>
          <w:u w:val="single"/>
        </w:rPr>
        <w:t>122918</w:t>
      </w:r>
    </w:p>
    <w:p>
      <w:r>
        <w:t xml:space="preserve">2. </w:t>
        <w:tab/>
        <w:t>"U LIE!" Well, ur Constitution does consider Blks "3/5ths human." Pray that the Blk bourgeoise eventually gets the Haganh nerve to ReSegregate/Repatriate.</w:t>
      </w:r>
    </w:p>
    <w:p>
      <w:r>
        <w:rPr>
          <w:b/>
          <w:u w:val="single"/>
        </w:rPr>
        <w:t>122919</w:t>
      </w:r>
    </w:p>
    <w:p>
      <w:r>
        <w:t>1. These online wanna-be "Nazi's" have more in common with ANTIFA than the true right. both are leftist groups!</w:t>
      </w:r>
    </w:p>
    <w:p>
      <w:r>
        <w:rPr>
          <w:b/>
          <w:u w:val="single"/>
        </w:rPr>
        <w:t>122920</w:t>
      </w:r>
    </w:p>
    <w:p>
      <w:r>
        <w:t xml:space="preserve">2. </w:t>
        <w:tab/>
        <w:t>Stop being a faggot and stand up for your race, white man.</w:t>
      </w:r>
    </w:p>
    <w:p>
      <w:r>
        <w:rPr>
          <w:b/>
          <w:u w:val="single"/>
        </w:rPr>
        <w:t>122921</w:t>
      </w:r>
    </w:p>
    <w:p>
      <w:r>
        <w:t>1. In light of Gab's upcoming downtime, you can find me at my own website. Feel free to stop by and drop some comments.   http://www.occidentaldissent.com</w:t>
      </w:r>
    </w:p>
    <w:p>
      <w:r>
        <w:rPr>
          <w:b/>
          <w:u w:val="single"/>
        </w:rPr>
        <w:t>122922</w:t>
      </w:r>
    </w:p>
    <w:p>
      <w:r>
        <w:t xml:space="preserve">2. </w:t>
        <w:tab/>
        <w:t>Just be aware that this snowflake faggot censors and bans people like his name was Zuckerberg.</w:t>
      </w:r>
    </w:p>
    <w:p>
      <w:r>
        <w:rPr>
          <w:b/>
          <w:u w:val="single"/>
        </w:rPr>
        <w:t>122923</w:t>
      </w:r>
    </w:p>
    <w:p>
      <w:r>
        <w:t>1. Clinton in Englandistan spreading more lies and subterfuge. The tribunals need to get underway pronto.</w:t>
      </w:r>
    </w:p>
    <w:p>
      <w:r>
        <w:rPr>
          <w:b/>
          <w:u w:val="single"/>
        </w:rPr>
        <w:t>122924</w:t>
      </w:r>
    </w:p>
    <w:p>
      <w:r>
        <w:t xml:space="preserve">2. </w:t>
        <w:tab/>
        <w:t>Queen Cunt is only EMBARRASSING Herself........The ENTIRE WORLD Knows how Great America is doing and HOW MUCH GREATER IT'S GOING TO BECOME.........Hillary, Obama and the likes HAVE TO Go OVERSEAS in order to get a CROWD Gathered BIG Enough to make it worth their while.........Or perhaps it's just a SIMPLE PLOY to sell her asinine BOOK......</w:t>
      </w:r>
    </w:p>
    <w:p>
      <w:r>
        <w:rPr>
          <w:b/>
          <w:u w:val="single"/>
        </w:rPr>
        <w:t>122925</w:t>
      </w:r>
    </w:p>
    <w:p>
      <w:r>
        <w:t>1. Wow! Chris Wallace called out Shep Smith fn big time!!!!</w:t>
      </w:r>
    </w:p>
    <w:p>
      <w:r>
        <w:rPr>
          <w:b/>
          <w:u w:val="single"/>
        </w:rPr>
        <w:t>122926</w:t>
      </w:r>
    </w:p>
    <w:p>
      <w:r>
        <w:t xml:space="preserve">2. </w:t>
        <w:tab/>
        <w:t>This I got to see.  I deliberately chose not to watch the FoxNews coverage of the Retard Bomber because douchebag Shep Smith was covering it!</w:t>
      </w:r>
    </w:p>
    <w:p>
      <w:r>
        <w:rPr>
          <w:b/>
          <w:u w:val="single"/>
        </w:rPr>
        <w:t>122927</w:t>
      </w:r>
    </w:p>
    <w:p>
      <w:r>
        <w:t xml:space="preserve">3. </w:t>
        <w:tab/>
        <w:tab/>
        <w:t>Shep was strutting a We Got Trump hard on, and Wallace slapped his peepee!😂</w:t>
      </w:r>
    </w:p>
    <w:p>
      <w:r>
        <w:rPr>
          <w:b/>
          <w:u w:val="single"/>
        </w:rPr>
        <w:t>122928</w:t>
      </w:r>
    </w:p>
    <w:p>
      <w:r>
        <w:t xml:space="preserve">4. </w:t>
        <w:tab/>
        <w:tab/>
        <w:t>Shep tried to pin it on Trump, and Wallace shut him down!</w:t>
      </w:r>
    </w:p>
    <w:p>
      <w:r>
        <w:rPr>
          <w:b/>
          <w:u w:val="single"/>
        </w:rPr>
        <w:t>122929</w:t>
      </w:r>
    </w:p>
    <w:p>
      <w:r>
        <w:t xml:space="preserve">5. </w:t>
        <w:tab/>
        <w:tab/>
        <w:t>Trap set,  game, set, match. Shep Smith is neck deep in all the shit.</w:t>
      </w:r>
    </w:p>
    <w:p>
      <w:r>
        <w:rPr>
          <w:b/>
          <w:u w:val="single"/>
        </w:rPr>
        <w:t>122930</w:t>
      </w:r>
    </w:p>
    <w:p>
      <w:r>
        <w:t>1.</w:t>
      </w:r>
    </w:p>
    <w:p>
      <w:r>
        <w:rPr>
          <w:b/>
          <w:u w:val="single"/>
        </w:rPr>
        <w:t>122931</w:t>
      </w:r>
    </w:p>
    <w:p>
      <w:r>
        <w:t xml:space="preserve">2. </w:t>
        <w:tab/>
        <w:t>Nigger privilege</w:t>
      </w:r>
    </w:p>
    <w:p>
      <w:r>
        <w:rPr>
          <w:b/>
          <w:u w:val="single"/>
        </w:rPr>
        <w:t>122932</w:t>
      </w:r>
    </w:p>
    <w:p>
      <w:r>
        <w:t>1. Yeah there are seemingly a lot of racist nazis on GAB but there's really not that many. They are so fun to troll just tell them there is no such thing as race, you can get them fired up for hours. Every nazi on GAB will way in mostly calling me Jew.</w:t>
      </w:r>
    </w:p>
    <w:p>
      <w:r>
        <w:rPr>
          <w:b/>
          <w:u w:val="single"/>
        </w:rPr>
        <w:t>122933</w:t>
      </w:r>
    </w:p>
    <w:p>
      <w:r>
        <w:t xml:space="preserve">2. </w:t>
        <w:tab/>
        <w:t>Stop being a faggot and stand up for your race, white man.</w:t>
      </w:r>
    </w:p>
    <w:p>
      <w:r>
        <w:rPr>
          <w:b/>
          <w:u w:val="single"/>
        </w:rPr>
        <w:t>122934</w:t>
      </w:r>
    </w:p>
    <w:p>
      <w:r>
        <w:t xml:space="preserve">3. </w:t>
        <w:tab/>
        <w:tab/>
        <w:t>I am, the human race.</w:t>
      </w:r>
    </w:p>
    <w:p>
      <w:r>
        <w:rPr>
          <w:b/>
          <w:u w:val="single"/>
        </w:rPr>
        <w:t>122935</w:t>
      </w:r>
    </w:p>
    <w:p>
      <w:r>
        <w:t>1. Ive already been in one of those situations. A nigger bitch chimped out at the grocery store accusing a White cashier of overcharging her. A nigger cashier showed her there was no error but that didn't stop her. She picked up her tote bag full of canned goods and ran around the store screaming racial insults and hitting every YT she could find with it. I got hit in the back. Nobody called the cops, or filmed her much less stop her, and she eventually left. She would never have tried it if she didn't know she'd get away with it.</w:t>
      </w:r>
    </w:p>
    <w:p>
      <w:r>
        <w:rPr>
          <w:b/>
          <w:u w:val="single"/>
        </w:rPr>
        <w:t>122936</w:t>
      </w:r>
    </w:p>
    <w:p>
      <w:r>
        <w:t>1. Should we encourage more black men to murder their current or ex white girlfriends ?</w:t>
      </w:r>
    </w:p>
    <w:p>
      <w:r>
        <w:rPr>
          <w:b/>
          <w:u w:val="single"/>
        </w:rPr>
        <w:t>122937</w:t>
      </w:r>
    </w:p>
    <w:p>
      <w:r>
        <w:t xml:space="preserve">2. </w:t>
        <w:tab/>
        <w:t>while fats radio and crew crow about the smiling nigger running for the senate in michigan; he is wonderful and glorious and it only cost the disruption or destruction of one million white denizens of detroit, each and everyone of who could replace the nigger and exceed or equal his achievements without aid</w:t>
      </w:r>
    </w:p>
    <w:p>
      <w:r>
        <w:rPr>
          <w:b/>
          <w:u w:val="single"/>
        </w:rPr>
        <w:t>122938</w:t>
      </w:r>
    </w:p>
    <w:p>
      <w:r>
        <w:t>1. Illegal Aliens Caravan GROWS to THOUSANDS, as it Moves Towards the US Border....!   * Patriot's called "RACIST" if standing up for Boader Wall!!   https://www.infowars.com/infowars-launches-banned-midterm-election-coverage-tune-in-tonight/</w:t>
      </w:r>
    </w:p>
    <w:p>
      <w:r>
        <w:rPr>
          <w:b/>
          <w:u w:val="single"/>
        </w:rPr>
        <w:t>122939</w:t>
      </w:r>
    </w:p>
    <w:p>
      <w:r>
        <w:t xml:space="preserve">2. </w:t>
        <w:tab/>
        <w:t>A RACIST Democrat calling anyone RACIST is an oxymoron!  All Democrats are RETARDED NPC's!  That is a FACT!</w:t>
      </w:r>
    </w:p>
    <w:p>
      <w:r>
        <w:rPr>
          <w:b/>
          <w:u w:val="single"/>
        </w:rPr>
        <w:t>122940</w:t>
      </w:r>
    </w:p>
    <w:p>
      <w:r>
        <w:t>1. ought to string you up by your entrails cunt</w:t>
      </w:r>
    </w:p>
    <w:p>
      <w:r>
        <w:rPr>
          <w:b/>
          <w:u w:val="single"/>
        </w:rPr>
        <w:t>122941</w:t>
      </w:r>
    </w:p>
    <w:p>
      <w:r>
        <w:t>1. obama is a useless nigger</w:t>
      </w:r>
    </w:p>
    <w:p>
      <w:r>
        <w:rPr>
          <w:b/>
          <w:u w:val="single"/>
        </w:rPr>
        <w:t>122942</w:t>
      </w:r>
    </w:p>
    <w:p>
      <w:r>
        <w:t>1. The "jew haters" have been banned from most other platforms, so they came here.   They are basically folks that struggle to understand what's happening in society, so to simplify things for their minds they resort to "apophenia", "affect heuristic", and "confirmation bias" to process their world view.  In a nutshell, resort to the favorite tactic of the left and blame a race for the world's problems.</w:t>
      </w:r>
    </w:p>
    <w:p>
      <w:r>
        <w:rPr>
          <w:b/>
          <w:u w:val="single"/>
        </w:rPr>
        <w:t>122943</w:t>
      </w:r>
    </w:p>
    <w:p>
      <w:r>
        <w:t xml:space="preserve">2. </w:t>
        <w:tab/>
        <w:t>Sad, but so true.  Jew haters are a sad lot, there is much they need to learn.  No group is better or worse; its all about the values that individuals have &amp; live by. Charles Manson was white, but I doubt that many hold him up as a model of the value of "white supremacism"   It works both ways.</w:t>
      </w:r>
    </w:p>
    <w:p>
      <w:r>
        <w:rPr>
          <w:b/>
          <w:u w:val="single"/>
        </w:rPr>
        <w:t>122944</w:t>
      </w:r>
    </w:p>
    <w:p>
      <w:r>
        <w:t xml:space="preserve">3. </w:t>
        <w:tab/>
        <w:tab/>
        <w:t>"No group is better or worse"  One of the most retarded statements EVER made.  So a GROUP of PEDOPHILES is not worse than a GROUP of NURSES?  muslims, for example, are followers of a sick set of rules by definition THEY ARE WORSE.   BE SMARTER</w:t>
      </w:r>
    </w:p>
    <w:p>
      <w:r>
        <w:rPr>
          <w:b/>
          <w:u w:val="single"/>
        </w:rPr>
        <w:t>122945</w:t>
      </w:r>
    </w:p>
    <w:p>
      <w:r>
        <w:t>1. OMGOSH FOR ALL MORONS THIS IS A REPOST FROM A LIBERAL! GEEZ!!   Kavanaugh was nominated by a candidate who lost the popular vote by 3 million+ votes. The 49 Senators who voted 'No' on Kavanaugh represent 181.8 million Americans. The 51 Senators who voted 'Yes' represent 143.2 million. Our political system is broken.</w:t>
      </w:r>
    </w:p>
    <w:p>
      <w:r>
        <w:rPr>
          <w:b/>
          <w:u w:val="single"/>
        </w:rPr>
        <w:t>122946</w:t>
      </w:r>
    </w:p>
    <w:p>
      <w:r>
        <w:t xml:space="preserve">2. </w:t>
        <w:tab/>
        <w:t>I get it - you framed the Gab ambiguously not least because you don't know how to use quote marks.</w:t>
      </w:r>
    </w:p>
    <w:p>
      <w:r>
        <w:rPr>
          <w:b/>
          <w:u w:val="single"/>
        </w:rPr>
        <w:t>122947</w:t>
      </w:r>
    </w:p>
    <w:p>
      <w:r>
        <w:t xml:space="preserve">3. </w:t>
        <w:tab/>
        <w:tab/>
        <w:t>You are simply RETARDED and a JERK!</w:t>
      </w:r>
    </w:p>
    <w:p>
      <w:r>
        <w:rPr>
          <w:b/>
          <w:u w:val="single"/>
        </w:rPr>
        <w:t>122948</w:t>
      </w:r>
    </w:p>
    <w:p>
      <w:r>
        <w:t>1. This one is for Clarence Spangle. He has a great fondness for British music and he just fuckin' loves the English. Hope ya like it CS.   https://www.youtube.com/watch?v=GmSgjBgo-OM</w:t>
      </w:r>
    </w:p>
    <w:p>
      <w:r>
        <w:rPr>
          <w:b/>
          <w:u w:val="single"/>
        </w:rPr>
        <w:t>122949</w:t>
      </w:r>
    </w:p>
    <w:p>
      <w:r>
        <w:t xml:space="preserve">2. </w:t>
        <w:tab/>
        <w:t>Fuck you stupid ass faggot English and your muslim parliament that wanted to ban Donald Trump... have fun getting fucked without any guns...   Here's some real American blood and guts rock... not faggot Elton John.   https://www.youtube.com/watch?v=MwTv45OW5Yw</w:t>
      </w:r>
    </w:p>
    <w:p>
      <w:r>
        <w:rPr>
          <w:b/>
          <w:u w:val="single"/>
        </w:rPr>
        <w:t>122950</w:t>
      </w:r>
    </w:p>
    <w:p>
      <w:r>
        <w:t>1. Patton Oswalt: Global Warming a ‘Meteor,’ Will Strike ‘in Our Lifetimes’   https://kek.gg/u/yV7p</w:t>
      </w:r>
    </w:p>
    <w:p>
      <w:r>
        <w:rPr>
          <w:b/>
          <w:u w:val="single"/>
        </w:rPr>
        <w:t>122951</w:t>
      </w:r>
    </w:p>
    <w:p>
      <w:r>
        <w:t xml:space="preserve">2. </w:t>
        <w:tab/>
        <w:t>Tell him I heard that "Meteors" only strike small deranged liberal retarded men who think they are actors and play liberal hacks.</w:t>
      </w:r>
    </w:p>
    <w:p>
      <w:r>
        <w:rPr>
          <w:b/>
          <w:u w:val="single"/>
        </w:rPr>
        <w:t>122952</w:t>
      </w:r>
    </w:p>
    <w:p>
      <w:r>
        <w:t>1. Jordan Peterson’s Tweets About Brett Kavanaugh   https://www.youtube.com/watch?v=dABU9ndg6ZA</w:t>
      </w:r>
    </w:p>
    <w:p>
      <w:r>
        <w:rPr>
          <w:b/>
          <w:u w:val="single"/>
        </w:rPr>
        <w:t>122953</w:t>
      </w:r>
    </w:p>
    <w:p>
      <w:r>
        <w:t xml:space="preserve">2. </w:t>
        <w:tab/>
        <w:t>O for Christ's sakes, I'm supposed to throw Dr. Peterson under the conservative-intellectual-bus because he wrote a foolish tweet once?  Thanks, but no thanks, Mr. Cullen.  I'll look at his entire body of work, &amp; judge him accordingly .... just as I'll judge your entire body of work, &amp; likely find you innocent, even if I think you someday write or say something dumb.</w:t>
      </w:r>
    </w:p>
    <w:p>
      <w:r>
        <w:rPr>
          <w:b/>
          <w:u w:val="single"/>
        </w:rPr>
        <w:t>122954</w:t>
      </w:r>
    </w:p>
    <w:p>
      <w:r>
        <w:t xml:space="preserve">3. </w:t>
        <w:tab/>
        <w:tab/>
        <w:t>"look at his entire body of work, &amp; judge him accordingly "   I do - and due to him throwing Faith Goldy under the bus, repeatedly attacking White identity, cucking HARD on freedom of association, bragging about "saving" young men from the "far-right" and saying that using retard pronouns should be dictated by societal consensus, my opinion is not favorable.</w:t>
      </w:r>
    </w:p>
    <w:p>
      <w:r>
        <w:rPr>
          <w:b/>
          <w:u w:val="single"/>
        </w:rPr>
        <w:t>122955</w:t>
      </w:r>
    </w:p>
    <w:p>
      <w:r>
        <w:t>1. slut cunt</w:t>
      </w:r>
    </w:p>
    <w:p>
      <w:r>
        <w:rPr>
          <w:b/>
          <w:u w:val="single"/>
        </w:rPr>
        <w:t>122956</w:t>
      </w:r>
    </w:p>
    <w:p>
      <w:r>
        <w:t>1. Look what we have here. Not a Trump supporter.</w:t>
      </w:r>
    </w:p>
    <w:p>
      <w:r>
        <w:rPr>
          <w:b/>
          <w:u w:val="single"/>
        </w:rPr>
        <w:t>122957</w:t>
      </w:r>
    </w:p>
    <w:p>
      <w:r>
        <w:t xml:space="preserve">2. </w:t>
        <w:tab/>
        <w:t>That won't stop the #FakeNews and retarded leftists from blaming our president anyway.</w:t>
      </w:r>
    </w:p>
    <w:p>
      <w:r>
        <w:rPr>
          <w:b/>
          <w:u w:val="single"/>
        </w:rPr>
        <w:t>122958</w:t>
      </w:r>
    </w:p>
    <w:p>
      <w:r>
        <w:t>1. Deadpool 2     HATED it! Ok, from the top: 1) has dykes 2) has a worthless nigger character "luck" (seriously?? WTF???) 3) totally recreates original characters into shit diversified horseshit 4) has a bullshit references to fags, butt sex, shoving an electric wire up Juggernaughts ass, and fuckall what else.      Again, NOT worth seeing the fucking kikes hype more disgusting perverted, original-twisting bullshit!</w:t>
      </w:r>
    </w:p>
    <w:p>
      <w:r>
        <w:rPr>
          <w:b/>
          <w:u w:val="single"/>
        </w:rPr>
        <w:t>122959</w:t>
      </w:r>
    </w:p>
    <w:p>
      <w:r>
        <w:t xml:space="preserve">2. </w:t>
        <w:tab/>
        <w:t>🖕Hollywood</w:t>
      </w:r>
    </w:p>
    <w:p>
      <w:r>
        <w:rPr>
          <w:b/>
          <w:u w:val="single"/>
        </w:rPr>
        <w:t>122960</w:t>
      </w:r>
    </w:p>
    <w:p>
      <w:r>
        <w:t xml:space="preserve">3. </w:t>
        <w:tab/>
        <w:t>@warwulf PRO  Refused to see the first one because of the filth. The second one sounds SH*TTIER than the first one. Thanks for the info. I feel vindicated for boycotting that crap.</w:t>
      </w:r>
    </w:p>
    <w:p>
      <w:r>
        <w:rPr>
          <w:b/>
          <w:u w:val="single"/>
        </w:rPr>
        <w:t>122961</w:t>
      </w:r>
    </w:p>
    <w:p>
      <w:r>
        <w:t xml:space="preserve">4. </w:t>
        <w:tab/>
        <w:tab/>
        <w:t>I'm one for a good laugh and the first one was really decent. Full of sexual innuendos, vulgarity notwithstanding, it WAS a good movie. Now that it was such a popular success. the kikes just HAD to degrade it even more. It even has a plot similar to "The Terminator" as Josh Brolins character comes back in time to kill a fat kid who killed his family in the future. Going to try to get my $5.99 back from amazon too. yeah, it was THAT bad.</w:t>
      </w:r>
    </w:p>
    <w:p>
      <w:r>
        <w:rPr>
          <w:b/>
          <w:u w:val="single"/>
        </w:rPr>
        <w:t>122962</w:t>
      </w:r>
    </w:p>
    <w:p>
      <w:r>
        <w:t xml:space="preserve">5. </w:t>
        <w:tab/>
        <w:tab/>
        <w:t>@warwulf Let me know if you manage to get a refund from Jeff BOZO... I'll be amazed if you do.</w:t>
      </w:r>
    </w:p>
    <w:p>
      <w:r>
        <w:rPr>
          <w:b/>
          <w:u w:val="single"/>
        </w:rPr>
        <w:t>122963</w:t>
      </w:r>
    </w:p>
    <w:p>
      <w:r>
        <w:t xml:space="preserve">6. </w:t>
        <w:tab/>
        <w:tab/>
        <w:t>@mikesmom37 - Yes. Similarly, I was amazed when Andrew Torba refunded me the admission cost to gab. Interestingly, it was my vociferous complaints about david that convinced him to be so generous. He acknowledged I should never have to be exposed to filth like his. So you should try to get a refund too.</w:t>
      </w:r>
    </w:p>
    <w:p>
      <w:r>
        <w:rPr>
          <w:b/>
          <w:u w:val="single"/>
        </w:rPr>
        <w:t>122964</w:t>
      </w:r>
    </w:p>
    <w:p>
      <w:r>
        <w:t xml:space="preserve">7. </w:t>
        <w:tab/>
        <w:tab/>
        <w:t xml:space="preserve"> @mark_luke What...what are you talking about??</w:t>
      </w:r>
    </w:p>
    <w:p>
      <w:r>
        <w:rPr>
          <w:b/>
          <w:u w:val="single"/>
        </w:rPr>
        <w:t>122965</w:t>
      </w:r>
    </w:p>
    <w:p>
      <w:r>
        <w:t xml:space="preserve">8. </w:t>
        <w:tab/>
        <w:tab/>
        <w:t>@mikesmom37 - Since Mr Guini said he was going to try to get a refund from amazon, and then you replied with pessimism, I posted my story about having gotten a refund from gab by its owner A.Torba.</w:t>
      </w:r>
    </w:p>
    <w:p>
      <w:r>
        <w:rPr>
          <w:b/>
          <w:u w:val="single"/>
        </w:rPr>
        <w:t>122966</w:t>
      </w:r>
    </w:p>
    <w:p>
      <w:r>
        <w:t>1. This video needs to reach the masses.   Voters need to look at this and see if the people in this video represent them and their values.   #MobRuleDemocrats #RedOctober #RedWave #DrainTheSwamp    https://youtu.be/Tv920dM57IQ</w:t>
      </w:r>
    </w:p>
    <w:p>
      <w:r>
        <w:rPr>
          <w:b/>
          <w:u w:val="single"/>
        </w:rPr>
        <w:t>122967</w:t>
      </w:r>
    </w:p>
    <w:p>
      <w:r>
        <w:t xml:space="preserve">2. </w:t>
        <w:tab/>
        <w:t>Fuck that nigger.... I'd rather see a gaping cunt than this soy bitch.......</w:t>
      </w:r>
    </w:p>
    <w:p>
      <w:r>
        <w:rPr>
          <w:b/>
          <w:u w:val="single"/>
        </w:rPr>
        <w:t>122968</w:t>
      </w:r>
    </w:p>
    <w:p>
      <w:r>
        <w:t>1. Pro-Abortion Professor Who Said White Republican Men Should Be Castrated Placed on “Research” Leave https://www.lifenews.com/2018/10/09/pro-abortion-professor-who-said-white-republican-men-should-be-castrated-placed-on-administrative-leave/#.W71KpkXWbXc.twitter</w:t>
      </w:r>
    </w:p>
    <w:p>
      <w:r>
        <w:rPr>
          <w:b/>
          <w:u w:val="single"/>
        </w:rPr>
        <w:t>122969</w:t>
      </w:r>
    </w:p>
    <w:p>
      <w:r>
        <w:t xml:space="preserve">2. </w:t>
        <w:tab/>
        <w:t>Typical. Just a free vacation for this worthless soulless cunt until things blow over.</w:t>
      </w:r>
    </w:p>
    <w:p>
      <w:r>
        <w:rPr>
          <w:b/>
          <w:u w:val="single"/>
        </w:rPr>
        <w:t>122970</w:t>
      </w:r>
    </w:p>
    <w:p>
      <w:r>
        <w:t>1. fucking hollywitz kikes! The new dyke batwoman emerges from the slime:   https://rightwingfolks.com/first-look-the-cw-releases-first-photo-of-lgbtq-batwoman-in-costume/</w:t>
      </w:r>
    </w:p>
    <w:p>
      <w:r>
        <w:rPr>
          <w:b/>
          <w:u w:val="single"/>
        </w:rPr>
        <w:t>122971</w:t>
      </w:r>
    </w:p>
    <w:p>
      <w:r>
        <w:t>1. WHAT'S THE DEAL, IS QANON A HOAX OR WHAT?</w:t>
      </w:r>
    </w:p>
    <w:p>
      <w:r>
        <w:rPr>
          <w:b/>
          <w:u w:val="single"/>
        </w:rPr>
        <w:t>122972</w:t>
      </w:r>
    </w:p>
    <w:p>
      <w:r>
        <w:t xml:space="preserve">2. </w:t>
        <w:tab/>
        <w:t>IS TRUTH AND THE EVIDENCE TO PROVE IT  REAL ENOUGH OR WOULD YOU LIKE IN ON THE GROUND FLOOR OF AND AMAZING MONEY MAKING REALESTATE VENTURE IN THE FLORIDA PANHANDLE ?  WOULD YOU??</w:t>
      </w:r>
    </w:p>
    <w:p>
      <w:r>
        <w:rPr>
          <w:b/>
          <w:u w:val="single"/>
        </w:rPr>
        <w:t>122973</w:t>
      </w:r>
    </w:p>
    <w:p>
      <w:r>
        <w:t xml:space="preserve">3. </w:t>
        <w:tab/>
        <w:tab/>
        <w:t>DUDE YOU ARE OBVIOUSLY A STUPID FUCKING NIGGER THAT IS ALSO TOO FUCKING LAZY OR LACK THE ABILITY TO GO TO "QANON.PUB" SCUM</w:t>
      </w:r>
    </w:p>
    <w:p>
      <w:r>
        <w:rPr>
          <w:b/>
          <w:u w:val="single"/>
        </w:rPr>
        <w:t>122974</w:t>
      </w:r>
    </w:p>
    <w:p>
      <w:r>
        <w:t>1. NPCs get wrecked</w:t>
      </w:r>
    </w:p>
    <w:p>
      <w:r>
        <w:rPr>
          <w:b/>
          <w:u w:val="single"/>
        </w:rPr>
        <w:t>122975</w:t>
      </w:r>
    </w:p>
    <w:p>
      <w:r>
        <w:t xml:space="preserve">2. </w:t>
        <w:tab/>
        <w:t>Next, he should have pounded the bastard into the ground. What’s with the cucky mercy shown to Antifa scum? Last night I saw one getting pounded, but then I heard cucky cries of “let him go.” Yet these evil scumbags need severe, prolonged, repeated, and public beatings.</w:t>
      </w:r>
    </w:p>
    <w:p>
      <w:r>
        <w:rPr>
          <w:b/>
          <w:u w:val="single"/>
        </w:rPr>
        <w:t>122976</w:t>
      </w:r>
    </w:p>
    <w:p>
      <w:r>
        <w:t xml:space="preserve">3. </w:t>
        <w:tab/>
        <w:tab/>
        <w:t>If he stomped his ass into a mud hole the "msm" would have flashed that as lead story of Trump supporting racist attacks poor weak faggot. They would 100% not show the faggot tried to throw the first punch. I like how the little homo waited for the guy to turn away and then attempt to punch him. His time is coming have no doubt.</w:t>
      </w:r>
    </w:p>
    <w:p>
      <w:r>
        <w:rPr>
          <w:b/>
          <w:u w:val="single"/>
        </w:rPr>
        <w:t>122977</w:t>
      </w:r>
    </w:p>
    <w:p>
      <w:r>
        <w:t>1. When the war starts don't think you should engage strangers, no. The most effective effort will be for each patriot to cleanse his own family first. Who knows them better than you? Your libtard uncle, your femtard aunt, and your faggot cousin. Every commie is family to a patriot, what right do you have to interfere in his family if you dont start with your own?</w:t>
      </w:r>
    </w:p>
    <w:p>
      <w:r>
        <w:rPr>
          <w:b/>
          <w:u w:val="single"/>
        </w:rPr>
        <w:t>122978</w:t>
      </w:r>
    </w:p>
    <w:p>
      <w:r>
        <w:t>1. The toll is higher for some than for others.</w:t>
      </w:r>
    </w:p>
    <w:p>
      <w:r>
        <w:rPr>
          <w:b/>
          <w:u w:val="single"/>
        </w:rPr>
        <w:t>122979</w:t>
      </w:r>
    </w:p>
    <w:p>
      <w:r>
        <w:t xml:space="preserve">2. </w:t>
        <w:tab/>
        <w:t>All White fathers must teach their daughters about the dangers of the nigger buck. These beasts must always be treated as dangerous.   They are animals. Nothing more.</w:t>
      </w:r>
    </w:p>
    <w:p>
      <w:r>
        <w:rPr>
          <w:b/>
          <w:u w:val="single"/>
        </w:rPr>
        <w:t>122980</w:t>
      </w:r>
    </w:p>
    <w:p>
      <w:r>
        <w:t xml:space="preserve">3. </w:t>
        <w:tab/>
        <w:tab/>
        <w:t>Fuckers should have never been let off the chain.....</w:t>
      </w:r>
    </w:p>
    <w:p>
      <w:r>
        <w:rPr>
          <w:b/>
          <w:u w:val="single"/>
        </w:rPr>
        <w:t>122981</w:t>
      </w:r>
    </w:p>
    <w:p>
      <w:r>
        <w:t xml:space="preserve">4. </w:t>
        <w:tab/>
        <w:tab/>
        <w:t>Joe N, call a spade a spade, but I do not buy that everyone is the same.</w:t>
      </w:r>
    </w:p>
    <w:p>
      <w:r>
        <w:rPr>
          <w:b/>
          <w:u w:val="single"/>
        </w:rPr>
        <w:t>122982</w:t>
      </w:r>
    </w:p>
    <w:p>
      <w:r>
        <w:t>1. Twitter suspended for asking don lemon if he was cnn gay house nigger because he said the sane bout kayne west</w:t>
      </w:r>
    </w:p>
    <w:p>
      <w:r>
        <w:rPr>
          <w:b/>
          <w:u w:val="single"/>
        </w:rPr>
        <w:t>122983</w:t>
      </w:r>
    </w:p>
    <w:p>
      <w:r>
        <w:t xml:space="preserve">2. </w:t>
        <w:tab/>
        <w:t>twitter will suspend you if you even talk to a black superior in their words. lol</w:t>
      </w:r>
    </w:p>
    <w:p>
      <w:r>
        <w:rPr>
          <w:b/>
          <w:u w:val="single"/>
        </w:rPr>
        <w:t>122984</w:t>
      </w:r>
    </w:p>
    <w:p>
      <w:r>
        <w:t>1. You know what kills more than guns each year? Obesity. Yet instead of doing something about it, the left wants to tell overweight people there's nothing wrong with it. If you're serious about saving lives, you'll encourage them to lose weight.</w:t>
      </w:r>
    </w:p>
    <w:p>
      <w:r>
        <w:rPr>
          <w:b/>
          <w:u w:val="single"/>
        </w:rPr>
        <w:t>122985</w:t>
      </w:r>
    </w:p>
    <w:p>
      <w:r>
        <w:t xml:space="preserve">2. </w:t>
        <w:tab/>
        <w:t>You can not tell me this is healthy &amp; OK.</w:t>
      </w:r>
    </w:p>
    <w:p>
      <w:r>
        <w:rPr>
          <w:b/>
          <w:u w:val="single"/>
        </w:rPr>
        <w:t>122986</w:t>
      </w:r>
    </w:p>
    <w:p>
      <w:r>
        <w:t xml:space="preserve">3. </w:t>
        <w:tab/>
        <w:tab/>
        <w:t>Its a nigger thing.......like a gay gorilla....only the gorilla has more fucking sense.</w:t>
      </w:r>
    </w:p>
    <w:p>
      <w:r>
        <w:rPr>
          <w:b/>
          <w:u w:val="single"/>
        </w:rPr>
        <w:t>122987</w:t>
      </w:r>
    </w:p>
    <w:p>
      <w:r>
        <w:t xml:space="preserve">4. </w:t>
        <w:tab/>
        <w:tab/>
        <w:tab/>
        <w:t>Think Harambe would have shot himself on seeing that.</w:t>
      </w:r>
    </w:p>
    <w:p>
      <w:r>
        <w:rPr>
          <w:b/>
          <w:u w:val="single"/>
        </w:rPr>
        <w:t>122988</w:t>
      </w:r>
    </w:p>
    <w:p>
      <w:r>
        <w:t xml:space="preserve">5. </w:t>
        <w:tab/>
        <w:tab/>
        <w:tab/>
        <w:t>They let their ancestors down......prob smells like boiled grease</w:t>
      </w:r>
    </w:p>
    <w:p>
      <w:r>
        <w:rPr>
          <w:b/>
          <w:u w:val="single"/>
        </w:rPr>
        <w:t>122989</w:t>
      </w:r>
    </w:p>
    <w:p>
      <w:r>
        <w:t>1. A protester yells "shame" as @Sen_JoeManchin casts his final confirmation vote on Supreme Court nominee Brett Kavanaugh. https://kek.gg/u/LyG-</w:t>
      </w:r>
    </w:p>
    <w:p>
      <w:r>
        <w:rPr>
          <w:b/>
          <w:u w:val="single"/>
        </w:rPr>
        <w:t>122990</w:t>
      </w:r>
    </w:p>
    <w:p>
      <w:r>
        <w:t xml:space="preserve">2. </w:t>
        <w:tab/>
        <w:t>"a retard man hating cunt yells shame"....  Fixed it</w:t>
      </w:r>
    </w:p>
    <w:p>
      <w:r>
        <w:rPr>
          <w:b/>
          <w:u w:val="single"/>
        </w:rPr>
        <w:t>122991</w:t>
      </w:r>
    </w:p>
    <w:p>
      <w:r>
        <w:t>1. Because Gab lets ALL of us Cosmic Assholes in, including ME &amp; Thomas Hellbound Faggot Wictor!! That's WHY!!!</w:t>
      </w:r>
    </w:p>
    <w:p>
      <w:r>
        <w:rPr>
          <w:b/>
          <w:u w:val="single"/>
        </w:rPr>
        <w:t>122992</w:t>
      </w:r>
    </w:p>
    <w:p>
      <w:r>
        <w:t>1. East German Nazi Angela Merkel just released a 9-11 conspirator &amp; flew him back home to Morocco to plan more attacks in America... He should have faced Military Tribunal &amp; Executed, but Our Head Muslim, Democrat Party &amp; the U.N. said No..</w:t>
      </w:r>
    </w:p>
    <w:p>
      <w:r>
        <w:rPr>
          <w:b/>
          <w:u w:val="single"/>
        </w:rPr>
        <w:t>122993</w:t>
      </w:r>
    </w:p>
    <w:p>
      <w:r>
        <w:t>2.</w:t>
      </w:r>
    </w:p>
    <w:p>
      <w:r>
        <w:rPr>
          <w:b/>
          <w:u w:val="single"/>
        </w:rPr>
        <w:t>122994</w:t>
      </w:r>
    </w:p>
    <w:p>
      <w:r>
        <w:t xml:space="preserve">3. </w:t>
        <w:tab/>
        <w:tab/>
        <w:t>If ya thought OP's post was the most retarded thing ever posted on GAB, a Challenger approaches</w:t>
      </w:r>
    </w:p>
    <w:p>
      <w:r>
        <w:rPr>
          <w:b/>
          <w:u w:val="single"/>
        </w:rPr>
        <w:t>122995</w:t>
      </w:r>
    </w:p>
    <w:p>
      <w:r>
        <w:t>1. Tucker Carlson VS Cenk Uygur from the Young Turks Debate of the Century at Politicon   Golden State Times   https://www.youtube.com/watch?v=OH-q9FcRcQ8</w:t>
      </w:r>
    </w:p>
    <w:p>
      <w:r>
        <w:rPr>
          <w:b/>
          <w:u w:val="single"/>
        </w:rPr>
        <w:t>122996</w:t>
      </w:r>
    </w:p>
    <w:p>
      <w:r>
        <w:t xml:space="preserve">2. </w:t>
        <w:tab/>
        <w:t>Junk Wigger is a TurkEY.</w:t>
      </w:r>
    </w:p>
    <w:p>
      <w:r>
        <w:rPr>
          <w:b/>
          <w:u w:val="single"/>
        </w:rPr>
        <w:t>122997</w:t>
      </w:r>
    </w:p>
    <w:p>
      <w:r>
        <w:t>1. Hahaha shit why change who you are if you are one bad motherfucker, like my cousin before he pushed out his lip kids he was rolling all hard and shit wit da demuborger and shit and entombed and now he all like a bitch wit his panties in his cunt</w:t>
      </w:r>
    </w:p>
    <w:p>
      <w:r>
        <w:rPr>
          <w:b/>
          <w:u w:val="single"/>
        </w:rPr>
        <w:t>122998</w:t>
      </w:r>
    </w:p>
    <w:p>
      <w:r>
        <w:t>1. Passengers aboard a Turkish Airlines flight at Heathrow Airport aided a convicted Somali gang rapist in avoiding imminent deportation.   Via: @Infowars_EU   https://europe.infowars.com/video-passengers-thwart-deportation-of-somali-gang-rapist-from-uk/</w:t>
      </w:r>
    </w:p>
    <w:p>
      <w:r>
        <w:rPr>
          <w:b/>
          <w:u w:val="single"/>
        </w:rPr>
        <w:t>122999</w:t>
      </w:r>
    </w:p>
    <w:p>
      <w:r>
        <w:t xml:space="preserve">2. </w:t>
        <w:tab/>
        <w:t>fucking faggot cucks</w:t>
      </w:r>
    </w:p>
    <w:p>
      <w:r>
        <w:rPr>
          <w:b/>
          <w:u w:val="single"/>
        </w:rPr>
        <w:t>123000</w:t>
      </w:r>
    </w:p>
    <w:p>
      <w:r>
        <w:t>1. This is quite a stunning performance from Amsterdam, featuring Janine Jansen on the violin backed by a fine orchestra. Vivaldi's Four Seasons. Not only was the performance impeccable, but the obvious emotion and love that went into the work was on full display. I hope you enjoy this.   Note: Starting at about the 0:40 mark, it's during the Spring season part, and you can actually hear her violin imitating the birds singing, so enjoy!   https://www.youtube.com/watch?v=zzE-kVadtNw</w:t>
      </w:r>
    </w:p>
    <w:p>
      <w:r>
        <w:rPr>
          <w:b/>
          <w:u w:val="single"/>
        </w:rPr>
        <w:t>123001</w:t>
      </w:r>
    </w:p>
    <w:p>
      <w:r>
        <w:t xml:space="preserve">2. </w:t>
        <w:tab/>
        <w:t>Good stuff!  People, please stop listening to nigger music. You are not demented. Listen classics. Not as background noise but really listen.  Sit your ass down, stfu and listen. ;)</w:t>
      </w:r>
    </w:p>
    <w:p>
      <w:r>
        <w:rPr>
          <w:b/>
          <w:u w:val="single"/>
        </w:rPr>
        <w:t>123002</w:t>
      </w:r>
    </w:p>
    <w:p>
      <w:r>
        <w:t xml:space="preserve">3. </w:t>
        <w:tab/>
        <w:tab/>
        <w:t>I think many would be stunned if they did just exactly as you said - just sit down, have no distractions, and REALLY listen to some of these pieces. The different melodies and parts all interacting and complimenting each other sometimes defies belief. I'm really glad you enjoyed it as much as I did!</w:t>
      </w:r>
    </w:p>
    <w:p>
      <w:r>
        <w:rPr>
          <w:b/>
          <w:u w:val="single"/>
        </w:rPr>
        <w:t>123003</w:t>
      </w:r>
    </w:p>
    <w:p>
      <w:r>
        <w:t>1. The Democrats have either won every special election (so far), or severely cut Trump's margin of victory in '16. This doesn't bode well for the midterms.    Imagine the Republicans defied all odds and won a super-majority in both chambers of Congress. What would change for us? Virtually nothing. They'll privatize social security and send our troops to Iran.</w:t>
      </w:r>
    </w:p>
    <w:p>
      <w:r>
        <w:rPr>
          <w:b/>
          <w:u w:val="single"/>
        </w:rPr>
        <w:t>123004</w:t>
      </w:r>
    </w:p>
    <w:p>
      <w:r>
        <w:t xml:space="preserve">2. </w:t>
        <w:tab/>
        <w:t>The only thing the GOP can hope for is 3-4 senate seats gained and keeping the house. IT may happen because the Dems made a big mistake with how they handled the K situation. They angered GOP suburb cucks and got nothing out of it because he will be confirmed anyway.</w:t>
      </w:r>
    </w:p>
    <w:p>
      <w:r>
        <w:rPr>
          <w:b/>
          <w:u w:val="single"/>
        </w:rPr>
        <w:t>123005</w:t>
      </w:r>
    </w:p>
    <w:p>
      <w:r>
        <w:t xml:space="preserve">3. </w:t>
        <w:tab/>
        <w:tab/>
        <w:t>Yeah I thought so too. But turnout is even lower in weird elections that happen in the middle of August or whatever. Trump is getting his ass kicked.   I can't wait until his orange ass becomes a lame duck and he cries himself to sleep on twitter every night. He has the worst traits of a jew and a nigger combined.</w:t>
      </w:r>
    </w:p>
    <w:p>
      <w:r>
        <w:rPr>
          <w:b/>
          <w:u w:val="single"/>
        </w:rPr>
        <w:t>123006</w:t>
      </w:r>
    </w:p>
    <w:p>
      <w:r>
        <w:t>1. Border crossings plummeted to historic lows immediately after Trump took office, then steadily rebounded as the illiterate and malnourished wretches learned something that your average altrighter isn't quite smart enough to grasp: Trump is full of shit and the border remains wide open.</w:t>
      </w:r>
    </w:p>
    <w:p>
      <w:r>
        <w:rPr>
          <w:b/>
          <w:u w:val="single"/>
        </w:rPr>
        <w:t>123007</w:t>
      </w:r>
    </w:p>
    <w:p>
      <w:r>
        <w:t xml:space="preserve">2. </w:t>
        <w:tab/>
        <w:t>Another lib twatter troll</w:t>
      </w:r>
    </w:p>
    <w:p>
      <w:r>
        <w:rPr>
          <w:b/>
          <w:u w:val="single"/>
        </w:rPr>
        <w:t>123008</w:t>
      </w:r>
    </w:p>
    <w:p>
      <w:r>
        <w:t xml:space="preserve">3. </w:t>
        <w:tab/>
        <w:tab/>
        <w:t>Faggot genxer alert</w:t>
      </w:r>
    </w:p>
    <w:p>
      <w:r>
        <w:rPr>
          <w:b/>
          <w:u w:val="single"/>
        </w:rPr>
        <w:t>123009</w:t>
      </w:r>
    </w:p>
    <w:p>
      <w:r>
        <w:t>1. Dems are straight up commies!</w:t>
      </w:r>
    </w:p>
    <w:p>
      <w:r>
        <w:rPr>
          <w:b/>
          <w:u w:val="single"/>
        </w:rPr>
        <w:t>123010</w:t>
      </w:r>
    </w:p>
    <w:p>
      <w:r>
        <w:t xml:space="preserve">2. </w:t>
        <w:tab/>
        <w:t>Some faggot downvoted this.  Unreal...</w:t>
      </w:r>
    </w:p>
    <w:p>
      <w:r>
        <w:rPr>
          <w:b/>
          <w:u w:val="single"/>
        </w:rPr>
        <w:t>123011</w:t>
      </w:r>
    </w:p>
    <w:p>
      <w:r>
        <w:t>1. #SouthAfrica   I just received this from one of my channels.  Translated: It's my brother who was attacked by 3 Blacks this morning  I'm taking this sword now, I've had enough of their shit  They kill as they want and nobody does anything  I will be those first ears then</w:t>
      </w:r>
    </w:p>
    <w:p>
      <w:r>
        <w:rPr>
          <w:b/>
          <w:u w:val="single"/>
        </w:rPr>
        <w:t>123012</w:t>
      </w:r>
    </w:p>
    <w:p>
      <w:r>
        <w:t xml:space="preserve">2. </w:t>
        <w:tab/>
        <w:t>I'll see your racism and raise you a culture. If given the time and money, I can cause your own children to turn on you. Skin color is irrelevant. Culture is paramount.</w:t>
      </w:r>
    </w:p>
    <w:p>
      <w:r>
        <w:rPr>
          <w:b/>
          <w:u w:val="single"/>
        </w:rPr>
        <w:t>123013</w:t>
      </w:r>
    </w:p>
    <w:p>
      <w:r>
        <w:t xml:space="preserve">3. </w:t>
        <w:tab/>
        <w:tab/>
        <w:t>You can turn a man's children against him through godless propaganda, but you can never turn a nigger white. Race matters.</w:t>
      </w:r>
    </w:p>
    <w:p>
      <w:r>
        <w:rPr>
          <w:b/>
          <w:u w:val="single"/>
        </w:rPr>
        <w:t>123014</w:t>
      </w:r>
    </w:p>
    <w:p>
      <w:r>
        <w:t>1. @luminosity .....I am brand new, today is my first day so I'm still learning and discovering.... If anyone has any tips, tricks, or advice please let me know.</w:t>
      </w:r>
    </w:p>
    <w:p>
      <w:r>
        <w:rPr>
          <w:b/>
          <w:u w:val="single"/>
        </w:rPr>
        <w:t>123015</w:t>
      </w:r>
    </w:p>
    <w:p>
      <w:r>
        <w:t xml:space="preserve">2. </w:t>
        <w:tab/>
        <w:t>I'm quite new, but it's the  same as Twitter, only you can say Nigger</w:t>
      </w:r>
    </w:p>
    <w:p>
      <w:r>
        <w:rPr>
          <w:b/>
          <w:u w:val="single"/>
        </w:rPr>
        <w:t>123016</w:t>
      </w:r>
    </w:p>
    <w:p>
      <w:r>
        <w:t>1. Feminism BTFO..    https://redd.it/9qukid</w:t>
      </w:r>
    </w:p>
    <w:p>
      <w:r>
        <w:rPr>
          <w:b/>
          <w:u w:val="single"/>
        </w:rPr>
        <w:t>123017</w:t>
      </w:r>
    </w:p>
    <w:p>
      <w:r>
        <w:t xml:space="preserve">2. </w:t>
        <w:tab/>
        <w:t>70% of divorces r initiated by females.   Why bc they get PG then get Gov Aid, free rent, school, food.   Why stay F'n married when they can play w/there cunt friends.</w:t>
      </w:r>
    </w:p>
    <w:p>
      <w:r>
        <w:rPr>
          <w:b/>
          <w:u w:val="single"/>
        </w:rPr>
        <w:t>123018</w:t>
      </w:r>
    </w:p>
    <w:p>
      <w:r>
        <w:t>1. While his nigger monkey wife spends obscene amounts of HIS money on her ill fitting and always unsuitable, ugly outfits, Harry is circulating morning suit from the time he was at least couple inches shorter, and same old ruined shoes with holes he is wearing all the time.  #Windsordashians</w:t>
      </w:r>
    </w:p>
    <w:p>
      <w:r>
        <w:rPr>
          <w:b/>
          <w:u w:val="single"/>
        </w:rPr>
        <w:t>123019</w:t>
      </w:r>
    </w:p>
    <w:p>
      <w:r>
        <w:t xml:space="preserve">2. </w:t>
        <w:tab/>
        <w:t>Harry is allso a tool to be used by the devil. You will see, then remember this tekst.</w:t>
      </w:r>
    </w:p>
    <w:p>
      <w:r>
        <w:rPr>
          <w:b/>
          <w:u w:val="single"/>
        </w:rPr>
        <w:t>123020</w:t>
      </w:r>
    </w:p>
    <w:p>
      <w:r>
        <w:t xml:space="preserve">3. </w:t>
        <w:tab/>
        <w:tab/>
        <w:t>He can be only a tool... he is not brightest bulb in the box. If he was, would he marry nigger hooker?</w:t>
      </w:r>
    </w:p>
    <w:p>
      <w:r>
        <w:rPr>
          <w:b/>
          <w:u w:val="single"/>
        </w:rPr>
        <w:t>123021</w:t>
      </w:r>
    </w:p>
    <w:p>
      <w:r>
        <w:t>1. Muzzie scum...   http://www.independentsentinel.com/were-sorry-about-mr-khashoggis-death-but-hes-an-extremist/</w:t>
      </w:r>
    </w:p>
    <w:p>
      <w:r>
        <w:rPr>
          <w:b/>
          <w:u w:val="single"/>
        </w:rPr>
        <w:t>123022</w:t>
      </w:r>
    </w:p>
    <w:p>
      <w:r>
        <w:t>1.</w:t>
      </w:r>
    </w:p>
    <w:p>
      <w:r>
        <w:rPr>
          <w:b/>
          <w:u w:val="single"/>
        </w:rPr>
        <w:t>123023</w:t>
      </w:r>
    </w:p>
    <w:p>
      <w:r>
        <w:t xml:space="preserve">2. </w:t>
        <w:tab/>
        <w:t>Yes, eat this garbage every morning elevate your blood sugar levels, feed the  cancer cells gain your weight, and prepare yourself ready for that hospital bed.</w:t>
      </w:r>
    </w:p>
    <w:p>
      <w:r>
        <w:rPr>
          <w:b/>
          <w:u w:val="single"/>
        </w:rPr>
        <w:t>123024</w:t>
      </w:r>
    </w:p>
    <w:p>
      <w:r>
        <w:t xml:space="preserve">3. </w:t>
        <w:tab/>
        <w:tab/>
        <w:t>Lindsey Graham sucked John McCain's dick, I guarantee it.    He slurped his Maverick cum out of his dick hole like a straw</w:t>
      </w:r>
    </w:p>
    <w:p>
      <w:r>
        <w:rPr>
          <w:b/>
          <w:u w:val="single"/>
        </w:rPr>
        <w:t>123025</w:t>
      </w:r>
    </w:p>
    <w:p>
      <w:r>
        <w:t xml:space="preserve">4. </w:t>
        <w:tab/>
        <w:tab/>
        <w:tab/>
        <w:t>A very graphic post. I doubt there's any truth to this but I can understand your anger. Personally I find homosexuality an Abomination and disgusting but that's just me.Live and Let Live We all have the almighty to answer to!</w:t>
      </w:r>
    </w:p>
    <w:p>
      <w:r>
        <w:rPr>
          <w:b/>
          <w:u w:val="single"/>
        </w:rPr>
        <w:t>123026</w:t>
      </w:r>
    </w:p>
    <w:p>
      <w:r>
        <w:t xml:space="preserve">5. </w:t>
        <w:tab/>
        <w:tab/>
        <w:tab/>
        <w:tab/>
        <w:t>I find your whore mother to be an abomination.  Thankfully she's being charred to a crisp in Hell, like the slovenly fat pig she is!!</w:t>
      </w:r>
    </w:p>
    <w:p>
      <w:r>
        <w:rPr>
          <w:b/>
          <w:u w:val="single"/>
        </w:rPr>
        <w:t>123027</w:t>
      </w:r>
    </w:p>
    <w:p>
      <w:r>
        <w:t xml:space="preserve">6. </w:t>
        <w:tab/>
        <w:tab/>
        <w:tab/>
        <w:tab/>
        <w:tab/>
        <w:t>I forgive you</w:t>
      </w:r>
    </w:p>
    <w:p>
      <w:r>
        <w:rPr>
          <w:b/>
          <w:u w:val="single"/>
        </w:rPr>
        <w:t>123028</w:t>
      </w:r>
    </w:p>
    <w:p>
      <w:r>
        <w:t xml:space="preserve">7. </w:t>
        <w:tab/>
        <w:tab/>
        <w:tab/>
        <w:tab/>
        <w:tab/>
        <w:tab/>
        <w:t>That's not what God said to your mother, faggot</w:t>
      </w:r>
    </w:p>
    <w:p>
      <w:r>
        <w:rPr>
          <w:b/>
          <w:u w:val="single"/>
        </w:rPr>
        <w:t>123029</w:t>
      </w:r>
    </w:p>
    <w:p>
      <w:r>
        <w:t>1. Are you a Nazi?   This is My latest Nazi poll here at Gab. I conduct these Nazi polls every 6 months to determine the percentage of Nazis here at Gab...   #Trump #MAGA #KAG #GabFam #SpeakFreely #WalkAway #InfoWars #JobsNotMobs #RedWave #KanyeEffect</w:t>
      </w:r>
    </w:p>
    <w:p>
      <w:r>
        <w:rPr>
          <w:b/>
          <w:u w:val="single"/>
        </w:rPr>
        <w:t>123030</w:t>
      </w:r>
    </w:p>
    <w:p>
      <w:r>
        <w:t xml:space="preserve">2. </w:t>
        <w:tab/>
        <w:t>The real question that needs to be asked, is are you pissed. You can say what you want about Nazis, but considering circumstances, then and now, you can see how it comes about ! Then you can ask were our Founding Fathers Nazis !</w:t>
      </w:r>
    </w:p>
    <w:p>
      <w:r>
        <w:rPr>
          <w:b/>
          <w:u w:val="single"/>
        </w:rPr>
        <w:t>123031</w:t>
      </w:r>
    </w:p>
    <w:p>
      <w:r>
        <w:t xml:space="preserve">3. </w:t>
        <w:tab/>
        <w:tab/>
        <w:t>No, I AM not pissed.   The question is are you a Nazi. WAKE UP!!!   ..and NO, the USA founding fathers were not Nazi.   Also the USA fought against the lousy Nazis and beat/defeated them.   WAKE THE FUCK UP!!!</w:t>
      </w:r>
    </w:p>
    <w:p>
      <w:r>
        <w:rPr>
          <w:b/>
          <w:u w:val="single"/>
        </w:rPr>
        <w:t>123032</w:t>
      </w:r>
    </w:p>
    <w:p>
      <w:r>
        <w:t xml:space="preserve">4. </w:t>
        <w:tab/>
        <w:tab/>
        <w:tab/>
        <w:t>Oh shit Neo you took the God damned blue pill!?</w:t>
      </w:r>
    </w:p>
    <w:p>
      <w:r>
        <w:rPr>
          <w:b/>
          <w:u w:val="single"/>
        </w:rPr>
        <w:t>123033</w:t>
      </w:r>
    </w:p>
    <w:p>
      <w:r>
        <w:t xml:space="preserve">5. </w:t>
        <w:tab/>
        <w:tab/>
        <w:tab/>
        <w:tab/>
        <w:t>good point zilla!    @wirelessguru1     This is the Alternate version of the Matrix, where Neo took the Blue pill, went back to sleep, and just called all the people who took the red pill "Nazi"</w:t>
      </w:r>
    </w:p>
    <w:p>
      <w:r>
        <w:rPr>
          <w:b/>
          <w:u w:val="single"/>
        </w:rPr>
        <w:t>123034</w:t>
      </w:r>
    </w:p>
    <w:p>
      <w:r>
        <w:t xml:space="preserve">6. </w:t>
        <w:tab/>
        <w:tab/>
        <w:tab/>
        <w:tab/>
        <w:tab/>
        <w:t>Freak, I AM not calling anyone a Nazi.   I asked if you are a Nazi in a poll and you have the FREE WILL to choose your own vote (if you are a Nazi or not)!   WAKE THE FUCK UP!!!   Are you stupid?   #Trump #MAGA #KAG #GabFam #SpeakFreely #WalkAway #InfoWars #JobsNotMobs #RedWave #KanyeEffect</w:t>
      </w:r>
    </w:p>
    <w:p>
      <w:r>
        <w:rPr>
          <w:b/>
          <w:u w:val="single"/>
        </w:rPr>
        <w:t>123035</w:t>
      </w:r>
    </w:p>
    <w:p>
      <w:r>
        <w:t xml:space="preserve">7. </w:t>
        <w:tab/>
        <w:tab/>
        <w:tab/>
        <w:tab/>
        <w:tab/>
        <w:tab/>
        <w:t>You are using Nazi as a derogatory term.  you took the Blue Pill Neo. It is OK, I am sure in the Alternate timeline of the Matrix, a different person was assigned the Player character position of "The One" and saved Zion in your place.  You can go back to sleep now Mr Bluepill    -1(Neo)</w:t>
      </w:r>
    </w:p>
    <w:p>
      <w:r>
        <w:rPr>
          <w:b/>
          <w:u w:val="single"/>
        </w:rPr>
        <w:t>123036</w:t>
      </w:r>
    </w:p>
    <w:p>
      <w:r>
        <w:t xml:space="preserve">8. </w:t>
        <w:tab/>
        <w:tab/>
        <w:tab/>
        <w:tab/>
        <w:tab/>
        <w:tab/>
        <w:tab/>
        <w:t>Yes, Nazis are weak and impotent faggots. Low IQ losers!   In My reality the Nazis lost WW II!   WAKE THE FUCK UP!!!   +1 (Neo)   #Trump #MAGA #KAG #GabFam #SpeakFreely #WalkAway #InfoWars #JobsNotMobs #RedWave #KanyeEffect</w:t>
      </w:r>
    </w:p>
    <w:p>
      <w:r>
        <w:rPr>
          <w:b/>
          <w:u w:val="single"/>
        </w:rPr>
        <w:t>123037</w:t>
      </w:r>
    </w:p>
    <w:p>
      <w:r>
        <w:t xml:space="preserve">9. </w:t>
        <w:tab/>
        <w:tab/>
        <w:tab/>
        <w:tab/>
        <w:tab/>
        <w:tab/>
        <w:tab/>
        <w:tab/>
        <w:t>"The NAZI's lost world war 2 - Point for me"   Congratulations you get an NPC meme...</w:t>
      </w:r>
    </w:p>
    <w:p>
      <w:r>
        <w:rPr>
          <w:b/>
          <w:u w:val="single"/>
        </w:rPr>
        <w:t>123038</w:t>
      </w:r>
    </w:p>
    <w:p>
      <w:r>
        <w:t xml:space="preserve">10. </w:t>
        <w:tab/>
        <w:tab/>
        <w:tab/>
        <w:tab/>
        <w:tab/>
        <w:tab/>
        <w:tab/>
        <w:tab/>
        <w:tab/>
        <w:t>What is that meme suppose to mean anyway!? That you are stupid? :)   +1 (Neo)   #Trump #MAGA #KAG #GabFam #SpeakFreely #WalkAway #InfoWars #JobsNotMobs #RedWave #KanyeEffect</w:t>
      </w:r>
    </w:p>
    <w:p>
      <w:r>
        <w:rPr>
          <w:b/>
          <w:u w:val="single"/>
        </w:rPr>
        <w:t>123039</w:t>
      </w:r>
    </w:p>
    <w:p>
      <w:r>
        <w:t xml:space="preserve">11. </w:t>
        <w:tab/>
        <w:tab/>
        <w:tab/>
        <w:tab/>
        <w:tab/>
        <w:tab/>
        <w:tab/>
        <w:tab/>
        <w:tab/>
        <w:tab/>
        <w:t>Lmfao Don't ever stop. Nothing any of us Nazis could possibly do will drive more ordinary people to the cause of gassing kikes to save the White race than your attempts at insulting us &amp; making yourself (along with your views) look retarded in the process. In fact, the jig is up, shitlord. It's too obvious that you're /ourtroll/. Next time be more subtle.</w:t>
      </w:r>
    </w:p>
    <w:p>
      <w:r>
        <w:rPr>
          <w:b/>
          <w:u w:val="single"/>
        </w:rPr>
        <w:t>123040</w:t>
      </w:r>
    </w:p>
    <w:p>
      <w:r>
        <w:t xml:space="preserve">12. </w:t>
        <w:tab/>
        <w:tab/>
        <w:tab/>
        <w:tab/>
        <w:tab/>
        <w:tab/>
        <w:tab/>
        <w:tab/>
        <w:tab/>
        <w:tab/>
        <w:tab/>
        <w:t>Does that mean that you like gas or that you are full of it (gas and shit)!?</w:t>
      </w:r>
    </w:p>
    <w:p>
      <w:r>
        <w:rPr>
          <w:b/>
          <w:u w:val="single"/>
        </w:rPr>
        <w:t>123041</w:t>
      </w:r>
    </w:p>
    <w:p>
      <w:r>
        <w:t xml:space="preserve">13. </w:t>
        <w:tab/>
        <w:tab/>
        <w:tab/>
        <w:tab/>
        <w:tab/>
        <w:tab/>
        <w:tab/>
        <w:tab/>
        <w:tab/>
        <w:tab/>
        <w:tab/>
        <w:tab/>
        <w:t>Wow you actually took the bait?   And THIS was the best comeback you could conjure up with that big brain of yours?  😂😂😂  +6 gorillion (Nazis)</w:t>
      </w:r>
    </w:p>
    <w:p>
      <w:r>
        <w:rPr>
          <w:b/>
          <w:u w:val="single"/>
        </w:rPr>
        <w:t>123042</w:t>
      </w:r>
    </w:p>
    <w:p>
      <w:r>
        <w:t xml:space="preserve">14. </w:t>
        <w:tab/>
        <w:tab/>
        <w:tab/>
        <w:tab/>
        <w:tab/>
        <w:tab/>
        <w:tab/>
        <w:tab/>
        <w:tab/>
        <w:tab/>
        <w:tab/>
        <w:tab/>
        <w:tab/>
        <w:t>What bait?</w:t>
      </w:r>
    </w:p>
    <w:p>
      <w:r>
        <w:rPr>
          <w:b/>
          <w:u w:val="single"/>
        </w:rPr>
        <w:t>123043</w:t>
      </w:r>
    </w:p>
    <w:p>
      <w:r>
        <w:t xml:space="preserve">15. </w:t>
        <w:tab/>
        <w:tab/>
        <w:tab/>
        <w:tab/>
        <w:tab/>
        <w:tab/>
        <w:tab/>
        <w:tab/>
        <w:tab/>
        <w:tab/>
        <w:tab/>
        <w:tab/>
        <w:tab/>
        <w:t>EXACTLY</w:t>
      </w:r>
    </w:p>
    <w:p>
      <w:r>
        <w:rPr>
          <w:b/>
          <w:u w:val="single"/>
        </w:rPr>
        <w:t>123044</w:t>
      </w:r>
    </w:p>
    <w:p>
      <w:r>
        <w:t>1. When you say that anyone who hates a mudshark is a drug user, living in their basement, it implies that you are okay with race mixers. dumbass. Now use your mute button like the faggot that you are. Now I can kick the shit out of all your posts and you can’t do anything back.</w:t>
      </w:r>
    </w:p>
    <w:p>
      <w:r>
        <w:rPr>
          <w:b/>
          <w:u w:val="single"/>
        </w:rPr>
        <w:t>123045</w:t>
      </w:r>
    </w:p>
    <w:p>
      <w:r>
        <w:t>1. Anyone else notice a bunch of new retard liberals on GAB ? negative scores and nothing to say but the same old mockingbird narrative crap, mental hostpitals are going to be needed after disclosure.. #Qanon</w:t>
      </w:r>
    </w:p>
    <w:p>
      <w:r>
        <w:rPr>
          <w:b/>
          <w:u w:val="single"/>
        </w:rPr>
        <w:t>123046</w:t>
      </w:r>
    </w:p>
    <w:p>
      <w:r>
        <w:t>1. Churchill was a cunt ... £400,000 in debt paid up by rothschilds... they owned his ass</w:t>
      </w:r>
    </w:p>
    <w:p>
      <w:r>
        <w:rPr>
          <w:b/>
          <w:u w:val="single"/>
        </w:rPr>
        <w:t>123047</w:t>
      </w:r>
    </w:p>
    <w:p>
      <w:r>
        <w:t>1. Tomahawk-Wielding Elizabeth Warren Vows To Take Land Back From The Pale Faces  https://image.ibb.co/hyJ7rL/Dpo6-Jzf-Vs-AE4-hp.jpg https://kek.gg/u/DKmK</w:t>
      </w:r>
    </w:p>
    <w:p>
      <w:r>
        <w:rPr>
          <w:b/>
          <w:u w:val="single"/>
        </w:rPr>
        <w:t>123048</w:t>
      </w:r>
    </w:p>
    <w:p>
      <w:r>
        <w:t xml:space="preserve">2. </w:t>
        <w:tab/>
        <w:t>this dizzy fuckin broad, actually is gonna try to run for President, beautiful, you dumb, fuckin, cunt</w:t>
      </w:r>
    </w:p>
    <w:p>
      <w:r>
        <w:rPr>
          <w:b/>
          <w:u w:val="single"/>
        </w:rPr>
        <w:t>123049</w:t>
      </w:r>
    </w:p>
    <w:p>
      <w:r>
        <w:t xml:space="preserve">3. </w:t>
        <w:tab/>
        <w:tab/>
        <w:t>Yea, along side of creepy porn lawyer. 2020 should be fun!!!!</w:t>
      </w:r>
    </w:p>
    <w:p>
      <w:r>
        <w:rPr>
          <w:b/>
          <w:u w:val="single"/>
        </w:rPr>
        <w:t>123050</w:t>
      </w:r>
    </w:p>
    <w:p>
      <w:r>
        <w:t xml:space="preserve">4. </w:t>
        <w:tab/>
        <w:tab/>
        <w:t>I sure hope she does. What a present that would be to the Republicans.</w:t>
      </w:r>
    </w:p>
    <w:p>
      <w:r>
        <w:rPr>
          <w:b/>
          <w:u w:val="single"/>
        </w:rPr>
        <w:t>123051</w:t>
      </w:r>
    </w:p>
    <w:p>
      <w:r>
        <w:t>1. French hero, who sacrificed himself to save a hostage from an Islamist, won't have a place named after him as 'it may offend Muslims' https://voiceofeurope.com/2018/10/french-hero-who-sacrificed-himself-to-save-a-hostage-from-an-islamist-wont-have-a-place-named-after-him-as-it-may-offend-muslims/#.W8JkGCcUiy1.twitter</w:t>
      </w:r>
    </w:p>
    <w:p>
      <w:r>
        <w:rPr>
          <w:b/>
          <w:u w:val="single"/>
        </w:rPr>
        <w:t>123052</w:t>
      </w:r>
    </w:p>
    <w:p>
      <w:r>
        <w:t xml:space="preserve">2. </w:t>
        <w:tab/>
        <w:t>Screw the Cult Muzzies‼️  When will Europe stand up for their countries⁉️  One day soon the Muzzie Scum will take over and you will still be saying, “Oh‼️  We don’t want to offend 😳”European PC Spineless Dumbasses‼️  Fight back‼️</w:t>
      </w:r>
    </w:p>
    <w:p>
      <w:r>
        <w:rPr>
          <w:b/>
          <w:u w:val="single"/>
        </w:rPr>
        <w:t>123053</w:t>
      </w:r>
    </w:p>
    <w:p>
      <w:r>
        <w:t>1. The Republicans arre trying hard to convince blacks and legal mexicans to vote for them and then stupid posts appear that do their best to turn them away.   And you think you are doing good?  This is called Sabotage!</w:t>
      </w:r>
    </w:p>
    <w:p>
      <w:r>
        <w:rPr>
          <w:b/>
          <w:u w:val="single"/>
        </w:rPr>
        <w:t>123054</w:t>
      </w:r>
    </w:p>
    <w:p>
      <w:r>
        <w:t xml:space="preserve">2. </w:t>
        <w:tab/>
        <w:t>Alex is obviously a Neo-con Zionist. Either willingly or through his own ignorance. I mean, anyone that would choose Twitty-Bird for their avitar tells me he's just another faggot neo-con!</w:t>
      </w:r>
    </w:p>
    <w:p>
      <w:r>
        <w:rPr>
          <w:b/>
          <w:u w:val="single"/>
        </w:rPr>
        <w:t>123055</w:t>
      </w:r>
    </w:p>
    <w:p>
      <w:r>
        <w:t>1. Democrat New Jersey Senator Cory Booker Accused Of Sexually Assaulting A Man   #News #GabFam #MAGA #Trump #BanSharia #BanFGM #GabGirls #1A #2A #NRA #ProLife #SpeakFreely #BuildTheWall #DrainTheSwamp #DeepState #SpyGate #Winning #USA #WeThePeople #SpaceForce #AfD #KAG #KAG2020 #Trump2020 #WalkAway #BringBackGabby #Winning #USA   🔴 #CleanUpCrew vs #CoverUpCrew 🔴   https://www.oann.com/democrat-new-jersey-senator-cory-booker-accused-of-sexually-assaulting-a-man/</w:t>
      </w:r>
    </w:p>
    <w:p>
      <w:r>
        <w:rPr>
          <w:b/>
          <w:u w:val="single"/>
        </w:rPr>
        <w:t>123056</w:t>
      </w:r>
    </w:p>
    <w:p>
      <w:r>
        <w:t xml:space="preserve">2. </w:t>
        <w:tab/>
        <w:t>Take it in the ass like the Spartucus you are</w:t>
      </w:r>
    </w:p>
    <w:p>
      <w:r>
        <w:rPr>
          <w:b/>
          <w:u w:val="single"/>
        </w:rPr>
        <w:t>123057</w:t>
      </w:r>
    </w:p>
    <w:p>
      <w:r>
        <w:t xml:space="preserve">3. </w:t>
        <w:tab/>
        <w:tab/>
        <w:t>I would ask that you not call him 'Spartacus', the name of a WHITE Scythian hero, not some lowly Nigger faggot.</w:t>
      </w:r>
    </w:p>
    <w:p>
      <w:r>
        <w:rPr>
          <w:b/>
          <w:u w:val="single"/>
        </w:rPr>
        <w:t>123058</w:t>
      </w:r>
    </w:p>
    <w:p>
      <w:r>
        <w:t>1. Who is sick of all the jewish haters wanna-be Nazis, whose claims are shallow, based in no facts, &amp; need to read their Bibles/History Books....to actually learn a thing called the TRUTH....?</w:t>
      </w:r>
    </w:p>
    <w:p>
      <w:r>
        <w:rPr>
          <w:b/>
          <w:u w:val="single"/>
        </w:rPr>
        <w:t>123059</w:t>
      </w:r>
    </w:p>
    <w:p>
      <w:r>
        <w:t xml:space="preserve">2. </w:t>
        <w:tab/>
        <w:t>@armed_partisan Stop being a faggot and stand up for your race, white man.</w:t>
      </w:r>
    </w:p>
    <w:p>
      <w:r>
        <w:rPr>
          <w:b/>
          <w:u w:val="single"/>
        </w:rPr>
        <w:t>123060</w:t>
      </w:r>
    </w:p>
    <w:p>
      <w:r>
        <w:t xml:space="preserve">3. </w:t>
        <w:tab/>
        <w:tab/>
        <w:t>@FreedomNewsNetwork  Your addiction to nigger cock knows no limits, does it?</w:t>
      </w:r>
    </w:p>
    <w:p>
      <w:r>
        <w:rPr>
          <w:b/>
          <w:u w:val="single"/>
        </w:rPr>
        <w:t>123061</w:t>
      </w:r>
    </w:p>
    <w:p>
      <w:r>
        <w:t>1.</w:t>
      </w:r>
    </w:p>
    <w:p>
      <w:r>
        <w:rPr>
          <w:b/>
          <w:u w:val="single"/>
        </w:rPr>
        <w:t>123062</w:t>
      </w:r>
    </w:p>
    <w:p>
      <w:r>
        <w:t xml:space="preserve">2. </w:t>
        <w:tab/>
        <w:t>Looks like a typical butch dyke mongoloid.</w:t>
      </w:r>
    </w:p>
    <w:p>
      <w:r>
        <w:rPr>
          <w:b/>
          <w:u w:val="single"/>
        </w:rPr>
        <w:t>123063</w:t>
      </w:r>
    </w:p>
    <w:p>
      <w:r>
        <w:t>1. I know they are different but they are similar enough to be considered.  Gabapentin is like the precursor to lyrica i believe.  I think i was made temporarily retarded by it.  I started trying to heal my brain since stopping.  Been much better since.</w:t>
      </w:r>
    </w:p>
    <w:p>
      <w:r>
        <w:rPr>
          <w:b/>
          <w:u w:val="single"/>
        </w:rPr>
        <w:t>123064</w:t>
      </w:r>
    </w:p>
    <w:p>
      <w:r>
        <w:t>1. To my fellow Catholics,   I'm Byzantine Catholic, my wife Roman Catholic. While I have perused the media for instances in other religions of sexual abuse, it seems to be the most widespread in Catholicism, perhaps with a near following amount of sex abuse cases occurring in Judaism, but attorney generals named "Shapiro" are willing to overlook Jewish communities with 50% or more of male children being molested in order to pursue 70 year old cases in the Catholic church. Imagine that.   But another bias has come to my attention. This is of homosexuals in the Catholic church, priests, bishops, cardinals, and maybe the Pope, having bias against Republicans and Conservatives. It seems we don't know what we thought we knew about our religion. Cardinal McCarrick, the homosexual that is purportedly responsible for molesting seminarians, and moving and sheltering those under his leadership that molested seminarians or children, was, it seems, associated with hillary clinton, wanting desperately to see her take the presidency. In addition, the pro-life Catholic church seems to have preferred that Kavanaugh didn't make it to the Supreme Court.   The saying used to be "Something's Rotten in Denmark", alas, it needs replaced, in spirit, with "Something's Rotten in the Vatican".   Here's the latest from Church Militant on the Catholic church's attempts to cover over the sin of omission in not trying to stop priests, bishops, and cardinals that were committing heinous acts of sexual assault, not only a sin but sure to be criminally negligent.   The Vortex—Trump and the Vatican   https://m.youtube.com/watch?v=xx8ku3Oty24   Michael Voris talks about how much the leaders at the Vatican hate Trump. There isn't a day that goes by that I don't hear shocking news of homosexual orgies at the Vatican, or seminaries turned into homosexual party retreats.   Cops, and Priests, come in good and bad. There's over a million US cops and about 35,000 priests. There's no doubt that as a percentage, there's more good cops than priests, but nevertheless, there's many good priests.   But if your priest tries to convince the parishioners to vote against Republicans in the mid terms (may be a clever veiled sermon) you might want to question to yourself what his motivations are. Share with fellow Catholics the extent of homosexuality in the Church, they should not be getting political guidance from clearly biased groups.    Jews comprise less than 3% of the population in the US, Catholics 23%, yet politicians are always worried about swaying the "Jewish vote". Jews are almost 100% liberal democrats, Catholics though can make a difference in the outcome of the Mid Terms and for the 2020 Presidential election. But be suspect about priests, bishops, and cardinals that attempt to steer you away from Conservative Republicans, as their motivations may be evil.   Cardinal Vigano talks at length how homosexuals destroyed the church, don't let the influence of the church destroy America, vote Republican, and for 2020, vote Republican and for Trump.</w:t>
      </w:r>
    </w:p>
    <w:p>
      <w:r>
        <w:rPr>
          <w:b/>
          <w:u w:val="single"/>
        </w:rPr>
        <w:t>123065</w:t>
      </w:r>
    </w:p>
    <w:p>
      <w:r>
        <w:t xml:space="preserve">2. </w:t>
        <w:tab/>
        <w:t xml:space="preserve"> J. S. @DrArtaud  You claimed to be Byzantine Catholic and you parsed gays and liberals from the rest, yet you whitewashed Jews as "almost 100%" liberal when the reality is closer to 60% and mostly disaffected or non-practicing. I posted citations on these stats on GAB less than a month ago. I am neither Jewish nor Catholic.</w:t>
      </w:r>
    </w:p>
    <w:p>
      <w:r>
        <w:rPr>
          <w:b/>
          <w:u w:val="single"/>
        </w:rPr>
        <w:t>123066</w:t>
      </w:r>
    </w:p>
    <w:p>
      <w:r>
        <w:t xml:space="preserve">3. </w:t>
        <w:tab/>
        <w:tab/>
        <w:t>Did you tell your "fellow Catholics" that you are an Aspie (High Functioning Autism) before you tried selling them on your Aspie fake NAZI Jew Hatred?   Your brain disorder makes you incapable of truly being a Catholic or understanding politics of any kind.  You KNOW you are severely socially retarded yet you hoped to find some sap who doesn't realize that?</w:t>
      </w:r>
    </w:p>
    <w:p>
      <w:r>
        <w:rPr>
          <w:b/>
          <w:u w:val="single"/>
        </w:rPr>
        <w:t>123067</w:t>
      </w:r>
    </w:p>
    <w:p>
      <w:r>
        <w:t>1. Nigger @Based_Aqua</w:t>
      </w:r>
    </w:p>
    <w:p>
      <w:r>
        <w:rPr>
          <w:b/>
          <w:u w:val="single"/>
        </w:rPr>
        <w:t>123068</w:t>
      </w:r>
    </w:p>
    <w:p>
      <w:r>
        <w:t>1. It's like dealing with children, but with adult consequences.  These are emotionally retarded adults which makes them extremely dangerous.</w:t>
      </w:r>
    </w:p>
    <w:p>
      <w:r>
        <w:rPr>
          <w:b/>
          <w:u w:val="single"/>
        </w:rPr>
        <w:t>123069</w:t>
      </w:r>
    </w:p>
    <w:p>
      <w:r>
        <w:t>1. The Bible literalist must constantly engage in conspiracy theorizing to explain away the endless stream of facts that contradicts his imbecilic worldview.   That's why almost all Qanon faggots are also Jesus faggots.   That is the level of thinking maintaining such retard requires.</w:t>
      </w:r>
    </w:p>
    <w:p>
      <w:r>
        <w:rPr>
          <w:b/>
          <w:u w:val="single"/>
        </w:rPr>
        <w:t>123070</w:t>
      </w:r>
    </w:p>
    <w:p>
      <w:r>
        <w:t xml:space="preserve">2. </w:t>
        <w:tab/>
        <w:t>https://gab.com/JesusSavedMe</w:t>
      </w:r>
    </w:p>
    <w:p>
      <w:r>
        <w:rPr>
          <w:b/>
          <w:u w:val="single"/>
        </w:rPr>
        <w:t>123071</w:t>
      </w:r>
    </w:p>
    <w:p>
      <w:r>
        <w:t>1. a lot of da white MFs on guns of gab talk good game but under pressure they choke like pussies   and guns aint da final shit back when we niggas had our ancient nuwaupian civilization we was using laser guns   yea we was exploring da stars when da white devils was still living in caves and they was using clubs</w:t>
      </w:r>
    </w:p>
    <w:p>
      <w:r>
        <w:rPr>
          <w:b/>
          <w:u w:val="single"/>
        </w:rPr>
        <w:t>123072</w:t>
      </w:r>
    </w:p>
    <w:p>
      <w:r>
        <w:t xml:space="preserve">2. </w:t>
        <w:tab/>
        <w:t>This fucking nigger at it again... Wishing his kind were really kangs LOL</w:t>
      </w:r>
    </w:p>
    <w:p>
      <w:r>
        <w:rPr>
          <w:b/>
          <w:u w:val="single"/>
        </w:rPr>
        <w:t>123073</w:t>
      </w:r>
    </w:p>
    <w:p>
      <w:r>
        <w:t xml:space="preserve">3. </w:t>
        <w:tab/>
        <w:tab/>
        <w:t>only a nigger would hold a gun like that. fucking niggers</w:t>
      </w:r>
    </w:p>
    <w:p>
      <w:r>
        <w:rPr>
          <w:b/>
          <w:u w:val="single"/>
        </w:rPr>
        <w:t>123074</w:t>
      </w:r>
    </w:p>
    <w:p>
      <w:r>
        <w:t xml:space="preserve">4. </w:t>
        <w:tab/>
        <w:tab/>
        <w:tab/>
        <w:t>I know... I hate them with such a passion..</w:t>
      </w:r>
    </w:p>
    <w:p>
      <w:r>
        <w:rPr>
          <w:b/>
          <w:u w:val="single"/>
        </w:rPr>
        <w:t>123075</w:t>
      </w:r>
    </w:p>
    <w:p>
      <w:r>
        <w:t>1. This is a student march against brazil's right wing presidential candidate. Meme magic is real. beep boop    https://redd.it/9ppivm</w:t>
      </w:r>
    </w:p>
    <w:p>
      <w:r>
        <w:rPr>
          <w:b/>
          <w:u w:val="single"/>
        </w:rPr>
        <w:t>123076</w:t>
      </w:r>
    </w:p>
    <w:p>
      <w:r>
        <w:t xml:space="preserve">2. </w:t>
        <w:tab/>
        <w:t>A performance only art fags would appreciate. They look like retarded zombies to me.</w:t>
      </w:r>
    </w:p>
    <w:p>
      <w:r>
        <w:rPr>
          <w:b/>
          <w:u w:val="single"/>
        </w:rPr>
        <w:t>123077</w:t>
      </w:r>
    </w:p>
    <w:p>
      <w:r>
        <w:t>1. Thanks for fixing the fairy gay faggot tranny porn problem @a.  None after over 24 hours. :)</w:t>
      </w:r>
    </w:p>
    <w:p>
      <w:r>
        <w:rPr>
          <w:b/>
          <w:u w:val="single"/>
        </w:rPr>
        <w:t>123078</w:t>
      </w:r>
    </w:p>
    <w:p>
      <w:r>
        <w:t>1. British politician is about to be sent to prison for criticizing Islam in public - her last video before being jailed https://www.freespeechtime.com/2017/12/british-politician-is-about-to-be-sent.html</w:t>
      </w:r>
    </w:p>
    <w:p>
      <w:r>
        <w:rPr>
          <w:b/>
          <w:u w:val="single"/>
        </w:rPr>
        <w:t>123079</w:t>
      </w:r>
    </w:p>
    <w:p>
      <w:r>
        <w:t xml:space="preserve">2. </w:t>
        <w:tab/>
        <w:t>The Democratic Party in the USA want's to take away your Freedom of Speech, Freedom of Religion, and Right to Bear Arms. We are just an Election Away from becoming a Totalitarian State Like the UK is. The Fourth Amendment Right to Privacy has not existed since 9/11. Muslim terrorists attack us- then WE have to give up our 4th Amendment Right to Privacy.</w:t>
      </w:r>
    </w:p>
    <w:p>
      <w:r>
        <w:rPr>
          <w:b/>
          <w:u w:val="single"/>
        </w:rPr>
        <w:t>123080</w:t>
      </w:r>
    </w:p>
    <w:p>
      <w:r>
        <w:t xml:space="preserve">3. </w:t>
        <w:tab/>
        <w:tab/>
        <w:t>My draft Number was 11 in 1971, I just went down &amp; Enlisted. I was a High School Drop Out from a Redneck poor White Family. I was gonna go for sure so I just went and faced the inevitable.</w:t>
      </w:r>
    </w:p>
    <w:p>
      <w:r>
        <w:rPr>
          <w:b/>
          <w:u w:val="single"/>
        </w:rPr>
        <w:t>123081</w:t>
      </w:r>
    </w:p>
    <w:p>
      <w:r>
        <w:t>1. did you say you were a pasta nigger ,stop that i know christINsanity can make you have  all kinds of guilt and shit but please ,stop jewsus was a sand nigger just be happy about that ok</w:t>
      </w:r>
    </w:p>
    <w:p>
      <w:r>
        <w:rPr>
          <w:b/>
          <w:u w:val="single"/>
        </w:rPr>
        <w:t>123082</w:t>
      </w:r>
    </w:p>
    <w:p>
      <w:r>
        <w:t>1. They’re trying everything they can to attack what it means to be a man.</w:t>
      </w:r>
    </w:p>
    <w:p>
      <w:r>
        <w:rPr>
          <w:b/>
          <w:u w:val="single"/>
        </w:rPr>
        <w:t>123083</w:t>
      </w:r>
    </w:p>
    <w:p>
      <w:r>
        <w:t xml:space="preserve">2. </w:t>
        <w:tab/>
        <w:t>"A Professor of Social Work and the current Jack Layton Chair of Social Justice at Ryerson University in Toronto" A Canadian professor of Social Justice; knock me over with a feather.  This is the lazy-eyed faggot teaching us about masculinity. You can't make this shit up.</w:t>
      </w:r>
    </w:p>
    <w:p>
      <w:r>
        <w:rPr>
          <w:b/>
          <w:u w:val="single"/>
        </w:rPr>
        <w:t>123084</w:t>
      </w:r>
    </w:p>
    <w:p>
      <w:r>
        <w:t>1. WHAT A HYPOCRITICAL IDIOT!   Eric Holder Questions Legitimacy of Supreme Court;   Issues Menacing Call to ‘Use Rage to Vote to Be Rid of Republicans’   https://www.thegatewaypundit.com/2018/10/eric-holder-questions-legitimacy-of-supreme-court-issues-menacing-call-to-use-rage-to-vote-to-be-rid-of-republicans/</w:t>
      </w:r>
    </w:p>
    <w:p>
      <w:r>
        <w:rPr>
          <w:b/>
          <w:u w:val="single"/>
        </w:rPr>
        <w:t>123085</w:t>
      </w:r>
    </w:p>
    <w:p>
      <w:r>
        <w:t xml:space="preserve">2. </w:t>
        <w:tab/>
        <w:t>NIgger please! Just shut the fuck up!</w:t>
      </w:r>
    </w:p>
    <w:p>
      <w:r>
        <w:rPr>
          <w:b/>
          <w:u w:val="single"/>
        </w:rPr>
        <w:t>123086</w:t>
      </w:r>
    </w:p>
    <w:p>
      <w:r>
        <w:t>1. Let’s up the ante,@Bakari_Sellers   If you bring @donlemon with you— us “token negroes” will raise $100,000 to have you debate your ideas.   Spoiler alert: you won’t bc you guys are puppets that have been lying to the black community, and your facade is finally eroding.   #YBLS https://kek.gg/u/QBxm</w:t>
      </w:r>
    </w:p>
    <w:p>
      <w:r>
        <w:rPr>
          <w:b/>
          <w:u w:val="single"/>
        </w:rPr>
        <w:t>123087</w:t>
      </w:r>
    </w:p>
    <w:p>
      <w:r>
        <w:t xml:space="preserve">2. </w:t>
        <w:tab/>
        <w:t>Dumbshit motherfucker wtf Bakari is this ignoroid trying to invoke the name of the great Muslim scholar Sahih al-Bukhari? My guess is yes and it just proves how stoopid professional Negroes are, the type who name girl children Kadijah not realizing that cunt was instrumental in creating the Qur'an that oppresses women on theological grounds.</w:t>
      </w:r>
    </w:p>
    <w:p>
      <w:r>
        <w:rPr>
          <w:b/>
          <w:u w:val="single"/>
        </w:rPr>
        <w:t>123088</w:t>
      </w:r>
    </w:p>
    <w:p>
      <w:r>
        <w:t>1. Eh? You are getting very confused again Tuck Tuck. The gay guy is the son of Jane, the white girl I was seeing for 8 years. She has only been a friend since 2010. The black girl I'm seeing is 23 and has no kids. The other black girl 3 years ago is now 22 and she has no kids either. Neither of them claim any welfare either, unlike you matey :)</w:t>
      </w:r>
    </w:p>
    <w:p>
      <w:r>
        <w:rPr>
          <w:b/>
          <w:u w:val="single"/>
        </w:rPr>
        <w:t>123089</w:t>
      </w:r>
    </w:p>
    <w:p>
      <w:r>
        <w:t xml:space="preserve">2. </w:t>
        <w:tab/>
        <w:t>Why can you only define your fake girlfriends by colour?</w:t>
      </w:r>
    </w:p>
    <w:p>
      <w:r>
        <w:rPr>
          <w:b/>
          <w:u w:val="single"/>
        </w:rPr>
        <w:t>123090</w:t>
      </w:r>
    </w:p>
    <w:p>
      <w:r>
        <w:t xml:space="preserve">3. </w:t>
        <w:tab/>
        <w:tab/>
        <w:t>Lol And now folks we have one of the very few real Marxist twats on Gab since Agent Orange ran off. WHat we call the Left on Twitter. Another coward who won't take on the real racist types here.   Because it's colour that these Nazi racist types are bothered about, not boob size idiot lol</w:t>
      </w:r>
    </w:p>
    <w:p>
      <w:r>
        <w:rPr>
          <w:b/>
          <w:u w:val="single"/>
        </w:rPr>
        <w:t>123091</w:t>
      </w:r>
    </w:p>
    <w:p>
      <w:r>
        <w:t xml:space="preserve">4. </w:t>
        <w:tab/>
        <w:tab/>
        <w:tab/>
        <w:t>Wait, are you alluding to the possibility of discussing her breast size?  That's not a topic for gentlemen, but who am I to stifle your free speech?</w:t>
      </w:r>
    </w:p>
    <w:p>
      <w:r>
        <w:rPr>
          <w:b/>
          <w:u w:val="single"/>
        </w:rPr>
        <w:t>123092</w:t>
      </w:r>
    </w:p>
    <w:p>
      <w:r>
        <w:t xml:space="preserve">5. </w:t>
        <w:tab/>
        <w:tab/>
        <w:tab/>
        <w:tab/>
        <w:t>Lol Honestly. This True_Brit twat is even thicker than the NatSocs here.</w:t>
      </w:r>
    </w:p>
    <w:p>
      <w:r>
        <w:rPr>
          <w:b/>
          <w:u w:val="single"/>
        </w:rPr>
        <w:t>123093</w:t>
      </w:r>
    </w:p>
    <w:p>
      <w:r>
        <w:t xml:space="preserve">6. </w:t>
        <w:tab/>
        <w:tab/>
        <w:tab/>
        <w:tab/>
        <w:tab/>
        <w:t>They're pretty dense.</w:t>
      </w:r>
    </w:p>
    <w:p>
      <w:r>
        <w:rPr>
          <w:b/>
          <w:u w:val="single"/>
        </w:rPr>
        <w:t>123094</w:t>
      </w:r>
    </w:p>
    <w:p>
      <w:r>
        <w:t>1. Yeah, calling people stupid and faggot etc. is the best way to respond to a point...  it's not ad hominem at all...  classic</w:t>
      </w:r>
    </w:p>
    <w:p>
      <w:r>
        <w:rPr>
          <w:b/>
          <w:u w:val="single"/>
        </w:rPr>
        <w:t>123095</w:t>
      </w:r>
    </w:p>
    <w:p>
      <w:r>
        <w:t>1. Ya non faggot "Nazis" take advantage of free speech afforded in Gab. We should have it everywhere! You'd see us everywhere!     You mean we bitch about your fag, tran and feces porn? Ya we do.    And fucking yourself is I'm quite sure what you do, along with other men.    Projecting again #VileJewLiar Marty, you are projecting.   Triggered, feel like hitting us with vile porn now? Yep just got hit with tran porn.</w:t>
      </w:r>
    </w:p>
    <w:p>
      <w:r>
        <w:rPr>
          <w:b/>
          <w:u w:val="single"/>
        </w:rPr>
        <w:t>123096</w:t>
      </w:r>
    </w:p>
    <w:p>
      <w:r>
        <w:t xml:space="preserve">2. </w:t>
        <w:tab/>
        <w:t>I love Christina's posts. She's a badass. I wanna see more. But, please stop responding this kike. I want to see your real posts... even some cleavage is cool.. I just don't want to see this jew's bullshit.</w:t>
      </w:r>
    </w:p>
    <w:p>
      <w:r>
        <w:rPr>
          <w:b/>
          <w:u w:val="single"/>
        </w:rPr>
        <w:t>123097</w:t>
      </w:r>
    </w:p>
    <w:p>
      <w:r>
        <w:t xml:space="preserve">3. </w:t>
        <w:tab/>
        <w:tab/>
        <w:t>Suck my fat dick, you kike monster Jew scum slut fuck dyke cocsucking piece of shit!</w:t>
      </w:r>
    </w:p>
    <w:p>
      <w:r>
        <w:rPr>
          <w:b/>
          <w:u w:val="single"/>
        </w:rPr>
        <w:t>123098</w:t>
      </w:r>
    </w:p>
    <w:p>
      <w:r>
        <w:t>1. Ben Shitpiro the controlled opposition CUCK and Never Trumper NEOCON JEW FAGGOT thinks that anyone who uses common sense is "deranged". Why does anyone follow this little beta weasel bitch???    A bunch of fake conservatives as well as virtue signalling normies who call themselves Republicans are attacking people like Candace Owens for stating the OBVIOUS, that this is a FALSE FLAG created by the Deep State criminal Cabal to get a sympathy vote, and to also make it look like our side are the ones who are violent. I'm attacking anyone on Twatter who calls themselves a conservative yet virtue signals to the left  by making fun of people that do research and ask questions or what they call "conspiracy theorists". Too bad I have to go to work now and have no time...</w:t>
      </w:r>
    </w:p>
    <w:p>
      <w:r>
        <w:rPr>
          <w:b/>
          <w:u w:val="single"/>
        </w:rPr>
        <w:t>123099</w:t>
      </w:r>
    </w:p>
    <w:p>
      <w:r>
        <w:t xml:space="preserve">2. </w:t>
        <w:tab/>
        <w:t>Trojan horse that shit. The mask has slipped, Ben.</w:t>
      </w:r>
    </w:p>
    <w:p>
      <w:r>
        <w:rPr>
          <w:b/>
          <w:u w:val="single"/>
        </w:rPr>
        <w:t>123100</w:t>
      </w:r>
    </w:p>
    <w:p>
      <w:r>
        <w:t xml:space="preserve">3. </w:t>
        <w:tab/>
        <w:tab/>
        <w:t>It amazes me that anyone follows that little bitch Ben. He is an Israel first anti-American neocon, smartass shill.</w:t>
      </w:r>
    </w:p>
    <w:p>
      <w:r>
        <w:rPr>
          <w:b/>
          <w:u w:val="single"/>
        </w:rPr>
        <w:t>123101</w:t>
      </w:r>
    </w:p>
    <w:p>
      <w:r>
        <w:t>1. What's the point of nihilism?</w:t>
      </w:r>
    </w:p>
    <w:p>
      <w:r>
        <w:rPr>
          <w:b/>
          <w:u w:val="single"/>
        </w:rPr>
        <w:t>123102</w:t>
      </w:r>
    </w:p>
    <w:p>
      <w:r>
        <w:t>2.</w:t>
      </w:r>
    </w:p>
    <w:p>
      <w:r>
        <w:rPr>
          <w:b/>
          <w:u w:val="single"/>
        </w:rPr>
        <w:t>123103</w:t>
      </w:r>
    </w:p>
    <w:p>
      <w:r>
        <w:t xml:space="preserve">3. </w:t>
        <w:tab/>
        <w:tab/>
        <w:t>I'm making the mistake of actually reading Evola.</w:t>
      </w:r>
    </w:p>
    <w:p>
      <w:r>
        <w:rPr>
          <w:b/>
          <w:u w:val="single"/>
        </w:rPr>
        <w:t>123104</w:t>
      </w:r>
    </w:p>
    <w:p>
      <w:r>
        <w:t xml:space="preserve">4. </w:t>
        <w:tab/>
        <w:tab/>
        <w:tab/>
        <w:t>i have read ride the tiger and yoga of power and didnt get a word of it, i found him pretty anal and boring.. but then i read recognitions and that was really enjoyable.. *some parts of ride the tiger are interesting though,, his thoughts on music etc,, very adornoish.</w:t>
      </w:r>
    </w:p>
    <w:p>
      <w:r>
        <w:rPr>
          <w:b/>
          <w:u w:val="single"/>
        </w:rPr>
        <w:t>123105</w:t>
      </w:r>
    </w:p>
    <w:p>
      <w:r>
        <w:t xml:space="preserve">5. </w:t>
        <w:tab/>
        <w:tab/>
        <w:tab/>
        <w:tab/>
        <w:t>You were not the target audience. It's only for aristocrats of the soul :^)</w:t>
      </w:r>
    </w:p>
    <w:p>
      <w:r>
        <w:rPr>
          <w:b/>
          <w:u w:val="single"/>
        </w:rPr>
        <w:t>123106</w:t>
      </w:r>
    </w:p>
    <w:p>
      <w:r>
        <w:t xml:space="preserve">6. </w:t>
        <w:tab/>
        <w:tab/>
        <w:tab/>
        <w:tab/>
        <w:tab/>
        <w:t>evola was a literal faggot who would post on reddit, was he alive today.</w:t>
      </w:r>
    </w:p>
    <w:p>
      <w:r>
        <w:rPr>
          <w:b/>
          <w:u w:val="single"/>
        </w:rPr>
        <w:t>123107</w:t>
      </w:r>
    </w:p>
    <w:p>
      <w:r>
        <w:t>1. Ya know what else is “Illegal in many countries?” “Hate speech” lmao fix video features and stop talking you chubby bitch.</w:t>
      </w:r>
    </w:p>
    <w:p>
      <w:r>
        <w:rPr>
          <w:b/>
          <w:u w:val="single"/>
        </w:rPr>
        <w:t>123108</w:t>
      </w:r>
    </w:p>
    <w:p>
      <w:r>
        <w:t xml:space="preserve">2. </w:t>
        <w:tab/>
        <w:t>@AhegaoLiker It looks like we have the winner of the HATE speech and moral degeracy prize!  Ever notice how the people accuse others of HATE speech are the ones who are spewing the HATE? Take your despicable moral sewage somewhere else you hypocritical piece of excrement!  Andrew is RIGHT!  Thx Mr. Torba!</w:t>
      </w:r>
    </w:p>
    <w:p>
      <w:r>
        <w:rPr>
          <w:b/>
          <w:u w:val="single"/>
        </w:rPr>
        <w:t>123109</w:t>
      </w:r>
    </w:p>
    <w:p>
      <w:r>
        <w:t xml:space="preserve">3. </w:t>
        <w:tab/>
        <w:tab/>
        <w:t>Low IQ boomer scum I peel off of my boot, no one is accusing anyone of “hate speech.” Please pass away already.</w:t>
      </w:r>
    </w:p>
    <w:p>
      <w:r>
        <w:rPr>
          <w:b/>
          <w:u w:val="single"/>
        </w:rPr>
        <w:t>123110</w:t>
      </w:r>
    </w:p>
    <w:p>
      <w:r>
        <w:t xml:space="preserve">4. </w:t>
        <w:tab/>
        <w:tab/>
        <w:tab/>
        <w:t>How cute!  Same thing again!  The RETARDS accusing me of what they are guilty!  It is a FACT that you accused Torba of HATE speech!  But your mind cannot comprehend FACTS can it?  Please kill yourself as you suggested!</w:t>
      </w:r>
    </w:p>
    <w:p>
      <w:r>
        <w:rPr>
          <w:b/>
          <w:u w:val="single"/>
        </w:rPr>
        <w:t>123111</w:t>
      </w:r>
    </w:p>
    <w:p>
      <w:r>
        <w:t xml:space="preserve">5. </w:t>
        <w:tab/>
        <w:tab/>
        <w:tab/>
        <w:tab/>
        <w:t>No idiot he used that as one of his justifications for bans and so I gave him an example of another thing he could ban under that same premise. Just stfu. Stop breathing my oxygen you non person.</w:t>
      </w:r>
    </w:p>
    <w:p>
      <w:r>
        <w:rPr>
          <w:b/>
          <w:u w:val="single"/>
        </w:rPr>
        <w:t>123112</w:t>
      </w:r>
    </w:p>
    <w:p>
      <w:r>
        <w:t xml:space="preserve">6. </w:t>
        <w:tab/>
        <w:tab/>
        <w:tab/>
        <w:tab/>
        <w:tab/>
        <w:t>Ah, the retards always lack oxygen don't they!  You are moral degenerate filth and he SHOULD BAN pieces of shit like you!  You don't have a functioning brain so really oxygen is not needed!  Because, when you are a RETARD, how would you know?</w:t>
      </w:r>
    </w:p>
    <w:p>
      <w:r>
        <w:rPr>
          <w:b/>
          <w:u w:val="single"/>
        </w:rPr>
        <w:t>123113</w:t>
      </w:r>
    </w:p>
    <w:p>
      <w:r>
        <w:t xml:space="preserve">7. </w:t>
        <w:tab/>
        <w:tab/>
        <w:tab/>
        <w:tab/>
        <w:tab/>
        <w:tab/>
        <w:t>Oh I am so afraid!  When you can't intellectually debate then character assassinate!  What the fuck does a safe space have to do with stopping moral degeneracy? There are plenty filthy Jew porn sites if you want that shit!  THIS IS NOT A PORN SITE you fucking moron!  Take your RETARDED comment and shove your head of your ASS where it belongs!  I guarantee your still won't smell you shit though!</w:t>
      </w:r>
    </w:p>
    <w:p>
      <w:r>
        <w:rPr>
          <w:b/>
          <w:u w:val="single"/>
        </w:rPr>
        <w:t>123114</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123115</w:t>
      </w:r>
    </w:p>
    <w:p>
      <w:r>
        <w:t xml:space="preserve">2. </w:t>
        <w:tab/>
        <w:t>piss on shonterjigho williams another overpaid underqualified retarded hoodrat CUNT!!!</w:t>
      </w:r>
    </w:p>
    <w:p>
      <w:r>
        <w:rPr>
          <w:b/>
          <w:u w:val="single"/>
        </w:rPr>
        <w:t>123116</w:t>
      </w:r>
    </w:p>
    <w:p>
      <w:r>
        <w:t>1. Google Translate censors obscene insult of Muhammad, allows it for Jesus    https://www.jihadwatch.org/2018/10/google-translate-censors-obscene-insult-of-muhammad-allows-it-for-jesus</w:t>
      </w:r>
    </w:p>
    <w:p>
      <w:r>
        <w:rPr>
          <w:b/>
          <w:u w:val="single"/>
        </w:rPr>
        <w:t>123117</w:t>
      </w:r>
    </w:p>
    <w:p>
      <w:r>
        <w:t xml:space="preserve">2. </w:t>
        <w:tab/>
        <w:t>Was it something like this?  Mohammud was a degenerate pedo faggot  who fucked pigs instead of eating a nice piece of bacon 🥓</w:t>
      </w:r>
    </w:p>
    <w:p>
      <w:r>
        <w:rPr>
          <w:b/>
          <w:u w:val="single"/>
        </w:rPr>
        <w:t>123118</w:t>
      </w:r>
    </w:p>
    <w:p>
      <w:r>
        <w:t xml:space="preserve">3. </w:t>
        <w:tab/>
        <w:tab/>
        <w:t>LOL, and even that is too mild to describe this character. According to latest science Mo didn't even exist, lucky for him. He would be the number-1 roasted pig in hell.</w:t>
      </w:r>
    </w:p>
    <w:p>
      <w:r>
        <w:rPr>
          <w:b/>
          <w:u w:val="single"/>
        </w:rPr>
        <w:t>123119</w:t>
      </w:r>
    </w:p>
    <w:p>
      <w:r>
        <w:t xml:space="preserve">4. </w:t>
        <w:tab/>
        <w:tab/>
        <w:t>Muslims refuse eating pigs probably because they would consider it cannibalism. They fail to realise that pigs are far above Muslims. Pigs are benevolent creatures, while the Islamic plague is the vilest form of inhumanity and prehistoric barbarism this planet ever witnessed - let alone to be allowed in post-modern West.</w:t>
      </w:r>
    </w:p>
    <w:p>
      <w:r>
        <w:rPr>
          <w:b/>
          <w:u w:val="single"/>
        </w:rPr>
        <w:t>123120</w:t>
      </w:r>
    </w:p>
    <w:p>
      <w:r>
        <w:t>1. And you pro niggers act like your sumthing with your purchased followers. You guys give money and made the hardware network and the coders pay, and thx for that.   But us anons that care, do what we do bc we want to correct this mess that your blind servatude brought us to.   You may be Eastwood's, but we are Lee majors.   https://youtu.be/BmIsMzyohqM</w:t>
      </w:r>
    </w:p>
    <w:p>
      <w:r>
        <w:rPr>
          <w:b/>
          <w:u w:val="single"/>
        </w:rPr>
        <w:t>123121</w:t>
      </w:r>
    </w:p>
    <w:p>
      <w:r>
        <w:t xml:space="preserve">2. </w:t>
        <w:tab/>
        <w:t>@TomasAllende</w:t>
      </w:r>
    </w:p>
    <w:p>
      <w:r>
        <w:rPr>
          <w:b/>
          <w:u w:val="single"/>
        </w:rPr>
        <w:t>123122</w:t>
      </w:r>
    </w:p>
    <w:p>
      <w:r>
        <w:t xml:space="preserve">3. </w:t>
        <w:tab/>
        <w:tab/>
        <w:t>I used to get really fucked when called a faggot, I related it to ''I'd punch a faggot'' ''We went out to beat faggots when I was younger'' (my dad...), only thing that works is exposure therapy, so I'm grateful for all the people that called me a faggot until I didn't care. TL;DR: Don't be a faggot.</w:t>
      </w:r>
    </w:p>
    <w:p>
      <w:r>
        <w:rPr>
          <w:b/>
          <w:u w:val="single"/>
        </w:rPr>
        <w:t>123123</w:t>
      </w:r>
    </w:p>
    <w:p>
      <w:r>
        <w:t>1. RT @SteveDeaceShow:    The West would’ve literally been a non-fiction version of Man in the High Castle without Churchill you freaking spineless nitwit. https://t.co/ylMQTd4LLB</w:t>
      </w:r>
    </w:p>
    <w:p>
      <w:r>
        <w:rPr>
          <w:b/>
          <w:u w:val="single"/>
        </w:rPr>
        <w:t>123124</w:t>
      </w:r>
    </w:p>
    <w:p>
      <w:r>
        <w:t xml:space="preserve">2. </w:t>
        <w:tab/>
        <w:t>After reading the post I have a public service announcement...   Dear God everyone... Come down off your crosses... STOP apologizing for everything... Just stop... It isn't noble -- it's as retarded as the people throwing dirt about the past! There isn't a single great man in history that NEVER did anything wrong... Unless you try to throw Jesus or other religious figures surround by mythos into the mix -- AND EVEN THEN -- you still have droves of folks that will "find the straw in their eye (while having a wooden beam in their own)." They would probably lose their minds that I said straw... Who cares what butthurt idiots think about you? Seriously, just stop worrying about it and reject their sideways programming. We are lowering ourselves to position lower than butthurt idiots -- this isn't humility, it is aggressively forced mental retardation. Neither Jesus nor any of the saints would approve, nor would any of the great men of history...   "You have enemies, good, that means you at least stood for something in your life." ~Churchill</w:t>
      </w:r>
    </w:p>
    <w:p>
      <w:r>
        <w:rPr>
          <w:b/>
          <w:u w:val="single"/>
        </w:rPr>
        <w:t>123125</w:t>
      </w:r>
    </w:p>
    <w:p>
      <w:r>
        <w:t>1. You're just a nigger with an 85 iq</w:t>
      </w:r>
    </w:p>
    <w:p>
      <w:r>
        <w:rPr>
          <w:b/>
          <w:u w:val="single"/>
        </w:rPr>
        <w:t>123126</w:t>
      </w:r>
    </w:p>
    <w:p>
      <w:r>
        <w:t>1. I see it every day.</w:t>
      </w:r>
    </w:p>
    <w:p>
      <w:r>
        <w:rPr>
          <w:b/>
          <w:u w:val="single"/>
        </w:rPr>
        <w:t>123127</w:t>
      </w:r>
    </w:p>
    <w:p>
      <w:r>
        <w:t xml:space="preserve">2. </w:t>
        <w:tab/>
        <w:t>Wigger style</w:t>
      </w:r>
    </w:p>
    <w:p>
      <w:r>
        <w:rPr>
          <w:b/>
          <w:u w:val="single"/>
        </w:rPr>
        <w:t>123128</w:t>
      </w:r>
    </w:p>
    <w:p>
      <w:r>
        <w:t>1. I used to like that "SavedyouAClickVidya" guy on twitter, but when he revealed himself to be a pussy "Games are art" faggot and he went all apeshit over my article, I lost all respect for the little needle dick cocksucker.</w:t>
      </w:r>
    </w:p>
    <w:p>
      <w:r>
        <w:rPr>
          <w:b/>
          <w:u w:val="single"/>
        </w:rPr>
        <w:t>123129</w:t>
      </w:r>
    </w:p>
    <w:p>
      <w:r>
        <w:t>1. James O'Keefe: McCaskill's Response is Outrageous   She is a liar.   https://www.youtube.com/watch?v=4L9_RwYb9GA</w:t>
      </w:r>
    </w:p>
    <w:p>
      <w:r>
        <w:rPr>
          <w:b/>
          <w:u w:val="single"/>
        </w:rPr>
        <w:t>123130</w:t>
      </w:r>
    </w:p>
    <w:p>
      <w:r>
        <w:t xml:space="preserve">2. </w:t>
        <w:tab/>
        <w:t>Uh... like you guys, James O’Keef has zero idea what truth &amp; honesty are. Fucking retarded cunts</w:t>
      </w:r>
    </w:p>
    <w:p>
      <w:r>
        <w:rPr>
          <w:b/>
          <w:u w:val="single"/>
        </w:rPr>
        <w:t>123131</w:t>
      </w:r>
    </w:p>
    <w:p>
      <w:r>
        <w:t>1. http://www.news24xx.com/read/news/11255/These-are-the-5-most-beautiful-porn-stars-that-would-stole-your-attention   @Tevlar    trans like tammy</w:t>
      </w:r>
    </w:p>
    <w:p>
      <w:r>
        <w:rPr>
          <w:b/>
          <w:u w:val="single"/>
        </w:rPr>
        <w:t>123132</w:t>
      </w:r>
    </w:p>
    <w:p>
      <w:r>
        <w:t xml:space="preserve">2. </w:t>
        <w:tab/>
        <w:t>idiot cunt</w:t>
      </w:r>
    </w:p>
    <w:p>
      <w:r>
        <w:rPr>
          <w:b/>
          <w:u w:val="single"/>
        </w:rPr>
        <w:t>123133</w:t>
      </w:r>
    </w:p>
    <w:p>
      <w:r>
        <w:t>1. The BBC is again pushing the SJW LGBTQQICAPF2K agenda...  Report: https://www.infowars.com/bbc-debuts-british-iraqi-gay-non-binary-muslim-to-explain-quantum-physics-gender-identity/</w:t>
      </w:r>
    </w:p>
    <w:p>
      <w:r>
        <w:rPr>
          <w:b/>
          <w:u w:val="single"/>
        </w:rPr>
        <w:t>123134</w:t>
      </w:r>
    </w:p>
    <w:p>
      <w:r>
        <w:t xml:space="preserve">2. </w:t>
        <w:tab/>
        <w:t>this is what happens when you suck sand nigger cock</w:t>
      </w:r>
    </w:p>
    <w:p>
      <w:r>
        <w:rPr>
          <w:b/>
          <w:u w:val="single"/>
        </w:rPr>
        <w:t>123135</w:t>
      </w:r>
    </w:p>
    <w:p>
      <w:r>
        <w:t>1. Senator Claire McCaskill of Missouri just voted "No" to advance the confirmation vote on Brett Kavanaugh.  This corrupt, socialist bitch just sealed her fate.    https://www.breitbart.com/big-government/2018/10/02/poll-49-percent-missouri-voters-less-likely-support-claire-mccaskill-kavanaugh-hearing/</w:t>
      </w:r>
    </w:p>
    <w:p>
      <w:r>
        <w:rPr>
          <w:b/>
          <w:u w:val="single"/>
        </w:rPr>
        <w:t>123136</w:t>
      </w:r>
    </w:p>
    <w:p>
      <w:r>
        <w:t xml:space="preserve">2. </w:t>
        <w:tab/>
        <w:t>One less cunt in congress</w:t>
      </w:r>
    </w:p>
    <w:p>
      <w:r>
        <w:rPr>
          <w:b/>
          <w:u w:val="single"/>
        </w:rPr>
        <w:t>123137</w:t>
      </w:r>
    </w:p>
    <w:p>
      <w:r>
        <w:t>1. Trump’s Weak Khashoggi Response Tells Dictators They Can Get Away With Murder   http://nymag.com/intelligencer/2018/10/trumps-weak-khashoggi-response-will-embolden-dictators.html</w:t>
      </w:r>
    </w:p>
    <w:p>
      <w:r>
        <w:rPr>
          <w:b/>
          <w:u w:val="single"/>
        </w:rPr>
        <w:t>123138</w:t>
      </w:r>
    </w:p>
    <w:p>
      <w:r>
        <w:t xml:space="preserve">2. </w:t>
        <w:tab/>
        <w:t>Everyone knows turkey did it. Trump needs to pay attention to America. This sand nigger reporter for the washington compost is NOT a priority. Go fuck yourself</w:t>
      </w:r>
    </w:p>
    <w:p>
      <w:r>
        <w:rPr>
          <w:b/>
          <w:u w:val="single"/>
        </w:rPr>
        <w:t>123139</w:t>
      </w:r>
    </w:p>
    <w:p>
      <w:r>
        <w:t>1. Only a faggot would be obsessed with another man.  You're out of the closet gay boy.</w:t>
      </w:r>
    </w:p>
    <w:p>
      <w:r>
        <w:rPr>
          <w:b/>
          <w:u w:val="single"/>
        </w:rPr>
        <w:t>123140</w:t>
      </w:r>
    </w:p>
    <w:p>
      <w:r>
        <w:t>1. Did I mean asteroid, idk... I'm hot and confused. And I want to slap the stupid out of people, but I know it can't be done.</w:t>
      </w:r>
    </w:p>
    <w:p>
      <w:r>
        <w:rPr>
          <w:b/>
          <w:u w:val="single"/>
        </w:rPr>
        <w:t>123141</w:t>
      </w:r>
    </w:p>
    <w:p>
      <w:r>
        <w:t xml:space="preserve">2. </w:t>
        <w:tab/>
        <w:t>Nah, there's meteors big enough to do some damage. I don't even know the difference between a meteor and an asteroid. I'm gonna look it up.</w:t>
      </w:r>
    </w:p>
    <w:p>
      <w:r>
        <w:rPr>
          <w:b/>
          <w:u w:val="single"/>
        </w:rPr>
        <w:t>123142</w:t>
      </w:r>
    </w:p>
    <w:p>
      <w:r>
        <w:t xml:space="preserve">3. </w:t>
        <w:tab/>
        <w:tab/>
        <w:t>If we slap the stupid out of retarded conservatives that think censorship is conspiracy theory, we could really make some progress.     Conservatives that think censorship in conspiracy theory have been the source of all our problems.</w:t>
      </w:r>
    </w:p>
    <w:p>
      <w:r>
        <w:rPr>
          <w:b/>
          <w:u w:val="single"/>
        </w:rPr>
        <w:t>123143</w:t>
      </w:r>
    </w:p>
    <w:p>
      <w:r>
        <w:t>1. Remember thick Marxist twat Agent Orange who was on here as Capt_McHeath? I gave him such great abuse he deleted his account and ran off. Blocked me on his two main Twitter accounts too. Just checked him out without logging in. He's STILL going on about me. Thinks this Puffing Billy is me. It isn't lol</w:t>
      </w:r>
    </w:p>
    <w:p>
      <w:r>
        <w:rPr>
          <w:b/>
          <w:u w:val="single"/>
        </w:rPr>
        <w:t>123144</w:t>
      </w:r>
    </w:p>
    <w:p>
      <w:r>
        <w:t xml:space="preserve">2. </w:t>
        <w:tab/>
        <w:t>Typical thick twat Marxist</w:t>
      </w:r>
    </w:p>
    <w:p>
      <w:r>
        <w:rPr>
          <w:b/>
          <w:u w:val="single"/>
        </w:rPr>
        <w:t>123145</w:t>
      </w:r>
    </w:p>
    <w:p>
      <w:r>
        <w:t xml:space="preserve">3. </w:t>
        <w:tab/>
        <w:tab/>
        <w:t>Yeah. I've asked that Puffing Billy who he is. It isn't me and Orange is having kittens about it lol</w:t>
      </w:r>
    </w:p>
    <w:p>
      <w:r>
        <w:rPr>
          <w:b/>
          <w:u w:val="single"/>
        </w:rPr>
        <w:t>123146</w:t>
      </w:r>
    </w:p>
    <w:p>
      <w:r>
        <w:t xml:space="preserve">4. </w:t>
        <w:tab/>
        <w:tab/>
        <w:tab/>
        <w:t>Lol</w:t>
      </w:r>
    </w:p>
    <w:p>
      <w:r>
        <w:rPr>
          <w:b/>
          <w:u w:val="single"/>
        </w:rPr>
        <w:t>123147</w:t>
      </w:r>
    </w:p>
    <w:p>
      <w:r>
        <w:t>1. Obama was both unqualified for the job and a hater of the USA. Yet America elected him for not being white. Media-driven pc racism nearly destroyed law and order in USA.</w:t>
      </w:r>
    </w:p>
    <w:p>
      <w:r>
        <w:rPr>
          <w:b/>
          <w:u w:val="single"/>
        </w:rPr>
        <w:t>123148</w:t>
      </w:r>
    </w:p>
    <w:p>
      <w:r>
        <w:t xml:space="preserve">2. </w:t>
        <w:tab/>
        <w:t>That Racist Nigger Hated White People and it showed</w:t>
      </w:r>
    </w:p>
    <w:p>
      <w:r>
        <w:rPr>
          <w:b/>
          <w:u w:val="single"/>
        </w:rPr>
        <w:t>123149</w:t>
      </w:r>
    </w:p>
    <w:p>
      <w:r>
        <w:t xml:space="preserve">3. </w:t>
        <w:tab/>
        <w:tab/>
        <w:t>He wasn't a nigger, he was a mulatto. Which is nor here, nor there. The worst ambivalence. ☠️🦍</w:t>
      </w:r>
    </w:p>
    <w:p>
      <w:r>
        <w:rPr>
          <w:b/>
          <w:u w:val="single"/>
        </w:rPr>
        <w:t>123150</w:t>
      </w:r>
    </w:p>
    <w:p>
      <w:r>
        <w:t xml:space="preserve">4. </w:t>
        <w:tab/>
        <w:tab/>
        <w:t>I stand corrected</w:t>
      </w:r>
    </w:p>
    <w:p>
      <w:r>
        <w:rPr>
          <w:b/>
          <w:u w:val="single"/>
        </w:rPr>
        <w:t>123151</w:t>
      </w:r>
    </w:p>
    <w:p>
      <w:r>
        <w:t>1. Sorry, but calling BS mostly because I enlarged your chart and was able to read the source!</w:t>
      </w:r>
    </w:p>
    <w:p>
      <w:r>
        <w:rPr>
          <w:b/>
          <w:u w:val="single"/>
        </w:rPr>
        <w:t>123152</w:t>
      </w:r>
    </w:p>
    <w:p>
      <w:r>
        <w:t xml:space="preserve">2. </w:t>
        <w:tab/>
        <w:t>Here ya go.   Have a nice day.   You have been visited by the drive-by Nazi.   *Wave*</w:t>
      </w:r>
    </w:p>
    <w:p>
      <w:r>
        <w:rPr>
          <w:b/>
          <w:u w:val="single"/>
        </w:rPr>
        <w:t>123153</w:t>
      </w:r>
    </w:p>
    <w:p>
      <w:r>
        <w:t xml:space="preserve">3. </w:t>
        <w:tab/>
        <w:tab/>
        <w:t>Earning yourself the "egg on my face" award. Ashkenazi Jews are not true Jews!</w:t>
      </w:r>
    </w:p>
    <w:p>
      <w:r>
        <w:rPr>
          <w:b/>
          <w:u w:val="single"/>
        </w:rPr>
        <w:t>123154</w:t>
      </w:r>
    </w:p>
    <w:p>
      <w:r>
        <w:t xml:space="preserve">4. </w:t>
        <w:tab/>
        <w:tab/>
        <w:tab/>
        <w:t>So why are they protected then?   Like you want to change terms now?   We're into this by 2000 odd years AT LEAST and you wanna change terms.   *eyeroll*</w:t>
      </w:r>
    </w:p>
    <w:p>
      <w:r>
        <w:rPr>
          <w:b/>
          <w:u w:val="single"/>
        </w:rPr>
        <w:t>123155</w:t>
      </w:r>
    </w:p>
    <w:p>
      <w:r>
        <w:t xml:space="preserve">5. </w:t>
        <w:tab/>
        <w:tab/>
        <w:tab/>
        <w:tab/>
        <w:t>They are not a race they are an ethnicity and/or religion. Both can fall under protection.   I think that's egg in your eye.....hey....egg roll........</w:t>
      </w:r>
    </w:p>
    <w:p>
      <w:r>
        <w:rPr>
          <w:b/>
          <w:u w:val="single"/>
        </w:rPr>
        <w:t>123156</w:t>
      </w:r>
    </w:p>
    <w:p>
      <w:r>
        <w:t xml:space="preserve">6. </w:t>
        <w:tab/>
        <w:tab/>
        <w:tab/>
        <w:tab/>
        <w:tab/>
        <w:t>You state something with no proof.   I just showed you a study by a genetics expert and it's not even the only one of them.   You're ridiculous.   "English Lit" doesn't dictate genetics differentials sorry.   Head back to college.</w:t>
      </w:r>
    </w:p>
    <w:p>
      <w:r>
        <w:rPr>
          <w:b/>
          <w:u w:val="single"/>
        </w:rPr>
        <w:t>123157</w:t>
      </w:r>
    </w:p>
    <w:p>
      <w:r>
        <w:t xml:space="preserve">7. </w:t>
        <w:tab/>
        <w:tab/>
        <w:tab/>
        <w:tab/>
        <w:tab/>
        <w:tab/>
        <w:t>Sorry, but when they put it in apostrophes like that it does affect the meaning.   Until you learn something about Anthropology don't waste my time with trying to argue a commonly misused term.   By the way having a distinct DNA does not make a Race! It only makes a ethnic grouping.</w:t>
      </w:r>
    </w:p>
    <w:p>
      <w:r>
        <w:rPr>
          <w:b/>
          <w:u w:val="single"/>
        </w:rPr>
        <w:t>123158</w:t>
      </w:r>
    </w:p>
    <w:p>
      <w:r>
        <w:t xml:space="preserve">8. </w:t>
        <w:tab/>
        <w:tab/>
        <w:tab/>
        <w:tab/>
        <w:tab/>
        <w:tab/>
        <w:tab/>
        <w:t>"By the way having a distinct DNA does not make a Race!"   Absolutely 100% it does. Feel free to explain Forensics at any time. A victim's RACE can be identified merely by testing his/her bones via DNA. None too bright, are you?</w:t>
      </w:r>
    </w:p>
    <w:p>
      <w:r>
        <w:rPr>
          <w:b/>
          <w:u w:val="single"/>
        </w:rPr>
        <w:t>123159</w:t>
      </w:r>
    </w:p>
    <w:p>
      <w:r>
        <w:t xml:space="preserve">9. </w:t>
        <w:tab/>
        <w:tab/>
        <w:tab/>
        <w:tab/>
        <w:tab/>
        <w:tab/>
        <w:tab/>
        <w:tab/>
        <w:t>Sorry,  but it does not. DNA can tell you a lot of things but it is not what determines what is a race and what is not.</w:t>
      </w:r>
    </w:p>
    <w:p>
      <w:r>
        <w:rPr>
          <w:b/>
          <w:u w:val="single"/>
        </w:rPr>
        <w:t>123160</w:t>
      </w:r>
    </w:p>
    <w:p>
      <w:r>
        <w:t xml:space="preserve">10. </w:t>
        <w:tab/>
        <w:tab/>
        <w:tab/>
        <w:tab/>
        <w:tab/>
        <w:tab/>
        <w:tab/>
        <w:tab/>
        <w:tab/>
        <w:t>Absolutely and without question it does. Would you care to explain the proliferation of DNA testing companies that can tell you PRECISELY which race of which you are a member? I know I am 100% WHITE.</w:t>
      </w:r>
    </w:p>
    <w:p>
      <w:r>
        <w:rPr>
          <w:b/>
          <w:u w:val="single"/>
        </w:rPr>
        <w:t>123161</w:t>
      </w:r>
    </w:p>
    <w:p>
      <w:r>
        <w:t xml:space="preserve">11. </w:t>
        <w:tab/>
        <w:tab/>
        <w:tab/>
        <w:tab/>
        <w:tab/>
        <w:tab/>
        <w:tab/>
        <w:tab/>
        <w:tab/>
        <w:tab/>
        <w:t>"DNA can tell you a lot of things but it is not what determines what is a race and what is not."  This is almost as retarded as midi-cloirans.</w:t>
      </w:r>
    </w:p>
    <w:p>
      <w:r>
        <w:rPr>
          <w:b/>
          <w:u w:val="single"/>
        </w:rPr>
        <w:t>123162</w:t>
      </w:r>
    </w:p>
    <w:p>
      <w:r>
        <w:t xml:space="preserve">12. </w:t>
        <w:tab/>
        <w:tab/>
        <w:tab/>
        <w:tab/>
        <w:tab/>
        <w:tab/>
        <w:tab/>
        <w:tab/>
        <w:tab/>
        <w:tab/>
        <w:tab/>
        <w:t>Like I said "Einstein" DNA is not the criteria that science has always used to categorize what is a race and what is not. So who looks retarded now!   According to you there were no "Races" before DNA testing. How retarded is that?</w:t>
      </w:r>
    </w:p>
    <w:p>
      <w:r>
        <w:rPr>
          <w:b/>
          <w:u w:val="single"/>
        </w:rPr>
        <w:t>123163</w:t>
      </w:r>
    </w:p>
    <w:p>
      <w:r>
        <w:t xml:space="preserve">13. </w:t>
        <w:tab/>
        <w:tab/>
        <w:tab/>
        <w:tab/>
        <w:tab/>
        <w:tab/>
        <w:tab/>
        <w:tab/>
        <w:tab/>
        <w:tab/>
        <w:tab/>
        <w:tab/>
        <w:t>Were there no Jedi before midi-chlorian tests? You're the Jedi master here Obiwan.</w:t>
      </w:r>
    </w:p>
    <w:p>
      <w:r>
        <w:rPr>
          <w:b/>
          <w:u w:val="single"/>
        </w:rPr>
        <w:t>123164</w:t>
      </w:r>
    </w:p>
    <w:p>
      <w:r>
        <w:t>1. Horse-drawn float in the Easter Show parade, Taylor Square, Darlinghurst, 1934   #AusFam #AusPol #ausfam #auspol #Ausfam #Auspol #Australia #AusHistory #History</w:t>
      </w:r>
    </w:p>
    <w:p>
      <w:r>
        <w:rPr>
          <w:b/>
          <w:u w:val="single"/>
        </w:rPr>
        <w:t>123165</w:t>
      </w:r>
    </w:p>
    <w:p>
      <w:r>
        <w:t xml:space="preserve">2. </w:t>
        <w:tab/>
        <w:t>Now, faggot central.</w:t>
      </w:r>
    </w:p>
    <w:p>
      <w:r>
        <w:rPr>
          <w:b/>
          <w:u w:val="single"/>
        </w:rPr>
        <w:t>123166</w:t>
      </w:r>
    </w:p>
    <w:p>
      <w:r>
        <w:t>1. LIBERTY PATRIOTS OF GAB    IT NOW SEEMS AN EN MASSE EFFORT HAS BEEN INITIATED AGAINST THE ENTIRE YOUTUBE NETWORK GLOBALLY...   JUST A REMINDER...REAL MEDIA, BITCHUTE &amp; MINDS VIDEOS ARE STILL FUNCTIONING.... PLEASE ADJUST ACCORDINGLY...   IF ANY NEW INFORMATION BECOMES AVAILABLE ON THE YOUTUBE SHUTDOWN, PLEASE POST &amp; SHARE FOR OUR ENTIRE GAB NET   THANK YOU,   THE COUNTER GLOBALIST PATRIOT</w:t>
      </w:r>
    </w:p>
    <w:p>
      <w:r>
        <w:rPr>
          <w:b/>
          <w:u w:val="single"/>
        </w:rPr>
        <w:t>123167</w:t>
      </w:r>
    </w:p>
    <w:p>
      <w:r>
        <w:t xml:space="preserve">2. </w:t>
        <w:tab/>
        <w:t>Probably some twat sitting in mummy and daddys basement</w:t>
      </w:r>
    </w:p>
    <w:p>
      <w:r>
        <w:rPr>
          <w:b/>
          <w:u w:val="single"/>
        </w:rPr>
        <w:t>123168</w:t>
      </w:r>
    </w:p>
    <w:p>
      <w:r>
        <w:t>1. RT @esaagar:    .@KevinDaleyDC: In His First Day On The Job, Kavanaugh Hired As Many Black Law Clerks As RBG Has In Her Entire Tenure https://kek.gg/u/RhrS</w:t>
      </w:r>
    </w:p>
    <w:p>
      <w:r>
        <w:rPr>
          <w:b/>
          <w:u w:val="single"/>
        </w:rPr>
        <w:t>123169</w:t>
      </w:r>
    </w:p>
    <w:p>
      <w:r>
        <w:t xml:space="preserve">2. </w:t>
        <w:tab/>
        <w:t>Are we supposed to hire nigger apes to prove we aren't racist?</w:t>
      </w:r>
    </w:p>
    <w:p>
      <w:r>
        <w:rPr>
          <w:b/>
          <w:u w:val="single"/>
        </w:rPr>
        <w:t>123170</w:t>
      </w:r>
    </w:p>
    <w:p>
      <w:r>
        <w:t xml:space="preserve">3. </w:t>
        <w:tab/>
        <w:tab/>
        <w:t>Fuck you and the nigger apes.</w:t>
      </w:r>
    </w:p>
    <w:p>
      <w:r>
        <w:rPr>
          <w:b/>
          <w:u w:val="single"/>
        </w:rPr>
        <w:t>123171</w:t>
      </w:r>
    </w:p>
    <w:p>
      <w:r>
        <w:t>1. The thing about Lindsay Graham is that a pissed off faggot will be super bitchy and not give a fuck.He's a weaponized valley girl.</w:t>
      </w:r>
    </w:p>
    <w:p>
      <w:r>
        <w:rPr>
          <w:b/>
          <w:u w:val="single"/>
        </w:rPr>
        <w:t>123172</w:t>
      </w:r>
    </w:p>
    <w:p>
      <w:r>
        <w:t>1. Warren: "Harvard never identified me as a minority."   Harvard: "Check out the new colored girl we hired!"</w:t>
      </w:r>
    </w:p>
    <w:p>
      <w:r>
        <w:rPr>
          <w:b/>
          <w:u w:val="single"/>
        </w:rPr>
        <w:t>123173</w:t>
      </w:r>
    </w:p>
    <w:p>
      <w:r>
        <w:t xml:space="preserve">2. </w:t>
        <w:tab/>
        <w:t>Shes full of shit...its be known and widely reported...fuckin twat</w:t>
      </w:r>
    </w:p>
    <w:p>
      <w:r>
        <w:rPr>
          <w:b/>
          <w:u w:val="single"/>
        </w:rPr>
        <w:t>123174</w:t>
      </w:r>
    </w:p>
    <w:p>
      <w:r>
        <w:t>1. What this faggot @purewhiteevil doesn't grasp, is that i'm not to be found hanging around unarmed.  He can come for me any time he likes.  I'm waiting motherfuckers.</w:t>
      </w:r>
    </w:p>
    <w:p>
      <w:r>
        <w:rPr>
          <w:b/>
          <w:u w:val="single"/>
        </w:rPr>
        <w:t>123175</w:t>
      </w:r>
    </w:p>
    <w:p>
      <w:r>
        <w:t>1. The FBI arrested Michael Miselis, Ben Daly, and other members of the Rise Above movement for "conspiracy to riot", but no Antifa.     The only conspiracy here is a government one.     This is fully thanks to the Wall Street funded Pro Publica portrayal of the group.    This is a serious escalation in political repression.     The media and finance class runs the USA</w:t>
      </w:r>
    </w:p>
    <w:p>
      <w:r>
        <w:rPr>
          <w:b/>
          <w:u w:val="single"/>
        </w:rPr>
        <w:t>123176</w:t>
      </w:r>
    </w:p>
    <w:p>
      <w:r>
        <w:t xml:space="preserve">2. </w:t>
        <w:tab/>
        <w:t>Name the jew you pussy</w:t>
      </w:r>
    </w:p>
    <w:p>
      <w:r>
        <w:rPr>
          <w:b/>
          <w:u w:val="single"/>
        </w:rPr>
        <w:t>123177</w:t>
      </w:r>
    </w:p>
    <w:p>
      <w:r>
        <w:t xml:space="preserve">3. </w:t>
        <w:tab/>
        <w:tab/>
        <w:t>A Daily Stormer nigger and a burgermutt married to a kikess. Why the fuck would I listen to them</w:t>
      </w:r>
    </w:p>
    <w:p>
      <w:r>
        <w:rPr>
          <w:b/>
          <w:u w:val="single"/>
        </w:rPr>
        <w:t>123178</w:t>
      </w:r>
    </w:p>
    <w:p>
      <w:r>
        <w:t>1. Black Sabbath - Planet Caravan https://youtu.be/SvrOzYtnLMA via @YouTube</w:t>
      </w:r>
    </w:p>
    <w:p>
      <w:r>
        <w:rPr>
          <w:b/>
          <w:u w:val="single"/>
        </w:rPr>
        <w:t>123179</w:t>
      </w:r>
    </w:p>
    <w:p>
      <w:r>
        <w:t xml:space="preserve">2. </w:t>
        <w:tab/>
        <w:t>a religious faggot that listens to Black Sabbath</w:t>
      </w:r>
    </w:p>
    <w:p>
      <w:r>
        <w:rPr>
          <w:b/>
          <w:u w:val="single"/>
        </w:rPr>
        <w:t>123180</w:t>
      </w:r>
    </w:p>
    <w:p>
      <w:r>
        <w:t xml:space="preserve">3. </w:t>
        <w:tab/>
        <w:tab/>
        <w:t>faggot</w:t>
      </w:r>
    </w:p>
    <w:p>
      <w:r>
        <w:rPr>
          <w:b/>
          <w:u w:val="single"/>
        </w:rPr>
        <w:t>123181</w:t>
      </w:r>
    </w:p>
    <w:p>
      <w:r>
        <w:t>1. Every Sidney I've ever known has been a faggot know it all but this one is actually a lib trying to be decisive. Ain't that right bitch boy?</w:t>
      </w:r>
    </w:p>
    <w:p>
      <w:r>
        <w:rPr>
          <w:b/>
          <w:u w:val="single"/>
        </w:rPr>
        <w:t>123182</w:t>
      </w:r>
    </w:p>
    <w:p>
      <w:r>
        <w:t xml:space="preserve">2. </w:t>
        <w:tab/>
        <w:t>This troll is kinda dumb. He thinks I don't notice his glaring lack of logic, as well as his lack of information. Of course, he has more than enough paid shill Trump propaganda to go around.🤣</w:t>
      </w:r>
    </w:p>
    <w:p>
      <w:r>
        <w:rPr>
          <w:b/>
          <w:u w:val="single"/>
        </w:rPr>
        <w:t>123183</w:t>
      </w:r>
    </w:p>
    <w:p>
      <w:r>
        <w:t xml:space="preserve">3. </w:t>
        <w:tab/>
        <w:tab/>
        <w:t>Answer the question faggot</w:t>
      </w:r>
    </w:p>
    <w:p>
      <w:r>
        <w:rPr>
          <w:b/>
          <w:u w:val="single"/>
        </w:rPr>
        <w:t>123184</w:t>
      </w:r>
    </w:p>
    <w:p>
      <w:r>
        <w:t xml:space="preserve">4. </w:t>
        <w:tab/>
        <w:tab/>
        <w:tab/>
        <w:t>The question faggot? I guess you must be the question faggot. You are the one asking faggy question with a fag complex. Go play with your Trump Dildo twinky....</w:t>
      </w:r>
    </w:p>
    <w:p>
      <w:r>
        <w:rPr>
          <w:b/>
          <w:u w:val="single"/>
        </w:rPr>
        <w:t>123185</w:t>
      </w:r>
    </w:p>
    <w:p>
      <w:r>
        <w:t xml:space="preserve">5. </w:t>
        <w:tab/>
        <w:tab/>
        <w:tab/>
        <w:t>Sidneys last known pic</w:t>
      </w:r>
    </w:p>
    <w:p>
      <w:r>
        <w:rPr>
          <w:b/>
          <w:u w:val="single"/>
        </w:rPr>
        <w:t>123186</w:t>
      </w:r>
    </w:p>
    <w:p>
      <w:r>
        <w:t xml:space="preserve">6. </w:t>
        <w:tab/>
        <w:tab/>
        <w:tab/>
        <w:t>Did your momma have any kids that lived mfer?</w:t>
      </w:r>
    </w:p>
    <w:p>
      <w:r>
        <w:rPr>
          <w:b/>
          <w:u w:val="single"/>
        </w:rPr>
        <w:t>123187</w:t>
      </w:r>
    </w:p>
    <w:p>
      <w:r>
        <w:t>1. nigger bomb incoming look out.</w:t>
      </w:r>
    </w:p>
    <w:p>
      <w:r>
        <w:rPr>
          <w:b/>
          <w:u w:val="single"/>
        </w:rPr>
        <w:t>123188</w:t>
      </w:r>
    </w:p>
    <w:p>
      <w:r>
        <w:t>1. They are shutting down gab.   We need to flood the WhiteHouse with emails.   https://www.whitehouse.gov/contact/   When you do...you can add this Imgur link in your message, to show them what has happened to us.    https://imgur.com/V4ygFkM   #GabDown   @wocassity @ConspiracyTheory @StacyF @Cheyza   @Hempoilcures @Tootickedoff @Infowarrior @christophheer   @ZaneTyler @critterbugger @MarkT4USA @Angelicanang @Is4Realz   @AlvinB1959 @LadyMarianne @BlueGood @Kryptex   @Ambassador4Christ   @Gypsy124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 @studentoflife n    @crow_count @ramcclean @margerine2000   @blogdog @CookieMuffen @The_Western_Man @ZNews</w:t>
      </w:r>
    </w:p>
    <w:p>
      <w:r>
        <w:rPr>
          <w:b/>
          <w:u w:val="single"/>
        </w:rPr>
        <w:t>123189</w:t>
      </w:r>
    </w:p>
    <w:p>
      <w:r>
        <w:t xml:space="preserve">2. </w:t>
        <w:tab/>
        <w:t>@Matt_Bracken</w:t>
      </w:r>
    </w:p>
    <w:p>
      <w:r>
        <w:rPr>
          <w:b/>
          <w:u w:val="single"/>
        </w:rPr>
        <w:t>123190</w:t>
      </w:r>
    </w:p>
    <w:p>
      <w:r>
        <w:t xml:space="preserve">3. </w:t>
        <w:tab/>
        <w:tab/>
        <w:t>I was saddened to hear Bracken support the shut down of gab, because of the Nazi hate. Does he not understand that the majority of the Nazi trolls come directly from Media Matters? This is a classic Leftist tactic. Remember the violence at the Trump rallies, and they blamed it on Bernie? He said that since gab was privately owned, it should shut down all Nazi, Muslim, and Communist speech. WTF? Why not then shut down all Christians? How easy would it be for the enemy to put on a Christian cross and go murder people, AND WE GET BLAMED? What happened to innocent until proven guilty? I would have thought Bracken would see through all of that.</w:t>
      </w:r>
    </w:p>
    <w:p>
      <w:r>
        <w:rPr>
          <w:b/>
          <w:u w:val="single"/>
        </w:rPr>
        <w:t>123191</w:t>
      </w:r>
    </w:p>
    <w:p>
      <w:r>
        <w:t xml:space="preserve">4. </w:t>
        <w:tab/>
        <w:tab/>
        <w:tab/>
        <w:t>He's a retard</w:t>
      </w:r>
    </w:p>
    <w:p>
      <w:r>
        <w:rPr>
          <w:b/>
          <w:u w:val="single"/>
        </w:rPr>
        <w:t>123192</w:t>
      </w:r>
    </w:p>
    <w:p>
      <w:r>
        <w:t>1. I like Hungary all the more now! https://www.theguardian.com/us-news/2018/oct/09/hillary-clinton-criticises-tory-meps-over-failure-to-censure-hungary?CMP=Share_iOSApp_Other</w:t>
      </w:r>
    </w:p>
    <w:p>
      <w:r>
        <w:rPr>
          <w:b/>
          <w:u w:val="single"/>
        </w:rPr>
        <w:t>123193</w:t>
      </w:r>
    </w:p>
    <w:p>
      <w:r>
        <w:t xml:space="preserve">2. </w:t>
        <w:tab/>
        <w:t>Shock news "corrupt murderous globalist cunt electric-chair dodger opposes defender of self determination" who knew?</w:t>
      </w:r>
    </w:p>
    <w:p>
      <w:r>
        <w:rPr>
          <w:b/>
          <w:u w:val="single"/>
        </w:rPr>
        <w:t>123194</w:t>
      </w:r>
    </w:p>
    <w:p>
      <w:r>
        <w:t>1. RT LionelMedia    She's as funny as a pilonidal cyst. https://pge.sx/2InrQCe   https://twitter.com/LionelMedia/status/1046556570816053248</w:t>
      </w:r>
    </w:p>
    <w:p>
      <w:r>
        <w:rPr>
          <w:b/>
          <w:u w:val="single"/>
        </w:rPr>
        <w:t>123195</w:t>
      </w:r>
    </w:p>
    <w:p>
      <w:r>
        <w:t xml:space="preserve">2. </w:t>
        <w:tab/>
        <w:t>who wants to spend money to see a dyke diss</w:t>
      </w:r>
    </w:p>
    <w:p>
      <w:r>
        <w:rPr>
          <w:b/>
          <w:u w:val="single"/>
        </w:rPr>
        <w:t>123196</w:t>
      </w:r>
    </w:p>
    <w:p>
      <w:r>
        <w:t>1. All need a third pane, what happens when you import the scumolians from each place. Poland wouldn't change of course, they're not retarded ass clowns ;)</w:t>
      </w:r>
    </w:p>
    <w:p>
      <w:r>
        <w:rPr>
          <w:b/>
          <w:u w:val="single"/>
        </w:rPr>
        <w:t>123197</w:t>
      </w:r>
    </w:p>
    <w:p>
      <w:r>
        <w:t>1. SK Harv on Telegram:  It’s time for the RED wave!</w:t>
      </w:r>
    </w:p>
    <w:p>
      <w:r>
        <w:rPr>
          <w:b/>
          <w:u w:val="single"/>
        </w:rPr>
        <w:t>123198</w:t>
      </w:r>
    </w:p>
    <w:p>
      <w:r>
        <w:t xml:space="preserve">2. </w:t>
        <w:tab/>
        <w:t>And POTUS favorability poll is only at 50%? Half of the country is retarded enough to see that the Democrats are the Party of Crime?</w:t>
      </w:r>
    </w:p>
    <w:p>
      <w:r>
        <w:rPr>
          <w:b/>
          <w:u w:val="single"/>
        </w:rPr>
        <w:t>123199</w:t>
      </w:r>
    </w:p>
    <w:p>
      <w:r>
        <w:t>1. @a  I know you're a busy man   @MKULTRAvictim tagged me with tranny porn   Yes, I Reported &amp; Muted   It seems that every time I report &amp; mute a tranny porn spammer another one pops up a day or two later tagging &amp; spamming   If this is the same Moronic Faggot over &amp; over again   How many times do they get to create an account B4 being Totally Banned from Gab (that is if Gab does ban)?</w:t>
      </w:r>
    </w:p>
    <w:p>
      <w:r>
        <w:rPr>
          <w:b/>
          <w:u w:val="single"/>
        </w:rPr>
        <w:t>123200</w:t>
      </w:r>
    </w:p>
    <w:p>
      <w:r>
        <w:t>1. The only giant faggot here is you. 🖕🏻</w:t>
      </w:r>
    </w:p>
    <w:p>
      <w:r>
        <w:rPr>
          <w:b/>
          <w:u w:val="single"/>
        </w:rPr>
        <w:t>123201</w:t>
      </w:r>
    </w:p>
    <w:p>
      <w:r>
        <w:t>1. Invaders from third-world countries bring nothing of value to America.</w:t>
      </w:r>
    </w:p>
    <w:p>
      <w:r>
        <w:rPr>
          <w:b/>
          <w:u w:val="single"/>
        </w:rPr>
        <w:t>123202</w:t>
      </w:r>
    </w:p>
    <w:p>
      <w:r>
        <w:t xml:space="preserve">2. </w:t>
        <w:tab/>
        <w:t>Crypto-Jew Conan trying to influence his "fellow whites". This faggot sold his last home low for $25M, but he'd have his fans live next to Haitians.  Fuck him.</w:t>
      </w:r>
    </w:p>
    <w:p>
      <w:r>
        <w:rPr>
          <w:b/>
          <w:u w:val="single"/>
        </w:rPr>
        <w:t>123203</w:t>
      </w:r>
    </w:p>
    <w:p>
      <w:r>
        <w:t>1. The nigger zulu people are with the white african farmers.   https://www.rt.com/business/440807-zulu-king-south-africa-land/</w:t>
      </w:r>
    </w:p>
    <w:p>
      <w:r>
        <w:rPr>
          <w:b/>
          <w:u w:val="single"/>
        </w:rPr>
        <w:t>123204</w:t>
      </w:r>
    </w:p>
    <w:p>
      <w:r>
        <w:t>1. Some of those pics are pre1933, also  straight guys used to pose in ways that seem gay nowadays. Personal space was smaller back then ( and still is in many parts of Europe).   If one reads there literature and speeches  it makes this claim this boomer brod absurd and ridiculous 😂 not to mention how hypocritical it is when these  retarded boomers created the LGBT and all the degenerate hedonism that plagues  Society today. 🙄</w:t>
      </w:r>
    </w:p>
    <w:p>
      <w:r>
        <w:rPr>
          <w:b/>
          <w:u w:val="single"/>
        </w:rPr>
        <w:t>123205</w:t>
      </w:r>
    </w:p>
    <w:p>
      <w:r>
        <w:t>1. Torba is a girlboy.    Thanks for the block button, asshole.    https://www.youtube.com/watch?v=iz0QrHMyP2k</w:t>
      </w:r>
    </w:p>
    <w:p>
      <w:r>
        <w:rPr>
          <w:b/>
          <w:u w:val="single"/>
        </w:rPr>
        <w:t>123206</w:t>
      </w:r>
    </w:p>
    <w:p>
      <w:r>
        <w:t xml:space="preserve">2. </w:t>
        <w:tab/>
        <w:t>Thats a faggot jew right?</w:t>
      </w:r>
    </w:p>
    <w:p>
      <w:r>
        <w:rPr>
          <w:b/>
          <w:u w:val="single"/>
        </w:rPr>
        <w:t>123207</w:t>
      </w:r>
    </w:p>
    <w:p>
      <w:r>
        <w:t xml:space="preserve">3. </w:t>
        <w:tab/>
        <w:tab/>
        <w:t>goes together like PB &amp; J</w:t>
      </w:r>
    </w:p>
    <w:p>
      <w:r>
        <w:rPr>
          <w:b/>
          <w:u w:val="single"/>
        </w:rPr>
        <w:t>123208</w:t>
      </w:r>
    </w:p>
    <w:p>
      <w:r>
        <w:t>1. I am all for the Trump supporters but Hannity is IMO becoming a tad too self involved .  Rehashes what has been reported and self promotes more than he promotes Trump.  Talks way too fast . Hurts to listen 🤤🤤</w:t>
      </w:r>
    </w:p>
    <w:p>
      <w:r>
        <w:rPr>
          <w:b/>
          <w:u w:val="single"/>
        </w:rPr>
        <w:t>123209</w:t>
      </w:r>
    </w:p>
    <w:p>
      <w:r>
        <w:t xml:space="preserve">2. </w:t>
        <w:tab/>
        <w:t>So don't listen.</w:t>
      </w:r>
    </w:p>
    <w:p>
      <w:r>
        <w:rPr>
          <w:b/>
          <w:u w:val="single"/>
        </w:rPr>
        <w:t>123210</w:t>
      </w:r>
    </w:p>
    <w:p>
      <w:r>
        <w:t xml:space="preserve">3. </w:t>
        <w:tab/>
        <w:tab/>
        <w:t>Liberals word ,triggered . So now I know I'm dealing with a retarded fuck 😂😂😂😂</w:t>
      </w:r>
    </w:p>
    <w:p>
      <w:r>
        <w:rPr>
          <w:b/>
          <w:u w:val="single"/>
        </w:rPr>
        <w:t>123211</w:t>
      </w:r>
    </w:p>
    <w:p>
      <w:r>
        <w:t>1. This cock smoking faggot is STILL crying and STILL bitch- snitching about someone showing his dumb ass something he didn't like on Gab...  https://gab.ai/GoyGibson/posts/37609076</w:t>
      </w:r>
    </w:p>
    <w:p>
      <w:r>
        <w:rPr>
          <w:b/>
          <w:u w:val="single"/>
        </w:rPr>
        <w:t>123212</w:t>
      </w:r>
    </w:p>
    <w:p>
      <w:r>
        <w:t xml:space="preserve">2. </w:t>
        <w:tab/>
        <w:t>Bitch ass little crybaby.</w:t>
      </w:r>
    </w:p>
    <w:p>
      <w:r>
        <w:rPr>
          <w:b/>
          <w:u w:val="single"/>
        </w:rPr>
        <w:t>123213</w:t>
      </w:r>
    </w:p>
    <w:p>
      <w:r>
        <w:t>1. the unhinged lunatic terroristic far left mob of traitors, claimed trump was racist, but he gave a kanye the time of the day, that obama never would, what did the lunatic far left do? they talked shit to kanye, for being a free nigger in a enslaved world where the dems have the kkk to keep the enslaved niggers in check trying to free themselves</w:t>
      </w:r>
    </w:p>
    <w:p>
      <w:r>
        <w:rPr>
          <w:b/>
          <w:u w:val="single"/>
        </w:rPr>
        <w:t>123214</w:t>
      </w:r>
    </w:p>
    <w:p>
      <w:r>
        <w:t xml:space="preserve">2. </w:t>
        <w:tab/>
        <w:t>if you wonder why i used the word nigger in this context, to invoke the emotional hatred the left has for free black people</w:t>
      </w:r>
    </w:p>
    <w:p>
      <w:r>
        <w:rPr>
          <w:b/>
          <w:u w:val="single"/>
        </w:rPr>
        <w:t>123215</w:t>
      </w:r>
    </w:p>
    <w:p>
      <w:r>
        <w:t xml:space="preserve">3. </w:t>
        <w:tab/>
        <w:tab/>
        <w:t>and its not just free black people, they hate anyone that is free, why you think they hate free speech so much? cause their "theories" dont support their "facts" so they have to silence people like me in hopes of winning the debate, but i have a voice that is louder than my keyboard</w:t>
      </w:r>
    </w:p>
    <w:p>
      <w:r>
        <w:rPr>
          <w:b/>
          <w:u w:val="single"/>
        </w:rPr>
        <w:t>123216</w:t>
      </w:r>
    </w:p>
    <w:p>
      <w:r>
        <w:t>1. Sinead O’’Conner converted to Sand-niggerism, I heard. Her pussy speaks louder than her neocortex. Another post-wall cunt doing anything to get a husband. Some Arab will surely chop her up. #Islam</w:t>
      </w:r>
    </w:p>
    <w:p>
      <w:r>
        <w:rPr>
          <w:b/>
          <w:u w:val="single"/>
        </w:rPr>
        <w:t>123217</w:t>
      </w:r>
    </w:p>
    <w:p>
      <w:r>
        <w:t>1. The solution we need for the problem we face.</w:t>
      </w:r>
    </w:p>
    <w:p>
      <w:r>
        <w:rPr>
          <w:b/>
          <w:u w:val="single"/>
        </w:rPr>
        <w:t>123218</w:t>
      </w:r>
    </w:p>
    <w:p>
      <w:r>
        <w:t xml:space="preserve">2. </w:t>
        <w:tab/>
        <w:t>Trump can order the military to the border, then some faggot judge will just come along and block it 😒</w:t>
      </w:r>
    </w:p>
    <w:p>
      <w:r>
        <w:rPr>
          <w:b/>
          <w:u w:val="single"/>
        </w:rPr>
        <w:t>123219</w:t>
      </w:r>
    </w:p>
    <w:p>
      <w:r>
        <w:t xml:space="preserve">3. </w:t>
        <w:tab/>
        <w:tab/>
        <w:t>Nah, more likely he orders the military to the border and they get reduced to shoveling manure and doing office tasks like in April. Not even allowed to make arrests or carry weapons.</w:t>
      </w:r>
    </w:p>
    <w:p>
      <w:r>
        <w:rPr>
          <w:b/>
          <w:u w:val="single"/>
        </w:rPr>
        <w:t>123220</w:t>
      </w:r>
    </w:p>
    <w:p>
      <w:r>
        <w:t xml:space="preserve">4. </w:t>
        <w:tab/>
        <w:tab/>
        <w:t>https://twitter.com/Thomas1774Paine/status/1054769529526648832</w:t>
      </w:r>
    </w:p>
    <w:p>
      <w:r>
        <w:rPr>
          <w:b/>
          <w:u w:val="single"/>
        </w:rPr>
        <w:t>123221</w:t>
      </w:r>
    </w:p>
    <w:p>
      <w:r>
        <w:t>1. RT Golfinggary5222    The Democrats want to allow this unruly mob into our country.  We do not.  Will you join me in voting Red? RT if yes!   #JobsNotMobs  #VoteRed  pic.twitter.com/eLg16aXD4S  https://twitter.com/Golfinggary5222/status/1053730446289330176</w:t>
      </w:r>
    </w:p>
    <w:p>
      <w:r>
        <w:rPr>
          <w:b/>
          <w:u w:val="single"/>
        </w:rPr>
        <w:t>123222</w:t>
      </w:r>
    </w:p>
    <w:p>
      <w:r>
        <w:t xml:space="preserve">2. </w:t>
        <w:tab/>
        <w:t>Are the Red guys going to put the military on the border NOW, and maker certain this wetback trash is refused entry into the US?</w:t>
      </w:r>
    </w:p>
    <w:p>
      <w:r>
        <w:rPr>
          <w:b/>
          <w:u w:val="single"/>
        </w:rPr>
        <w:t>123223</w:t>
      </w:r>
    </w:p>
    <w:p>
      <w:r>
        <w:t>1. Just in time for Halloween.....</w:t>
      </w:r>
    </w:p>
    <w:p>
      <w:r>
        <w:rPr>
          <w:b/>
          <w:u w:val="single"/>
        </w:rPr>
        <w:t>123224</w:t>
      </w:r>
    </w:p>
    <w:p>
      <w:r>
        <w:t xml:space="preserve">2. </w:t>
        <w:tab/>
        <w:t>In a proper White Nationalist nation, this nigger would be expelled and then mocked as a sick pervert...</w:t>
      </w:r>
    </w:p>
    <w:p>
      <w:r>
        <w:rPr>
          <w:b/>
          <w:u w:val="single"/>
        </w:rPr>
        <w:t>123225</w:t>
      </w:r>
    </w:p>
    <w:p>
      <w:r>
        <w:t xml:space="preserve">3. </w:t>
        <w:tab/>
        <w:tab/>
        <w:t>Remember the scene in Hannibal when the bad guy's motorized wheelchair goes off the edge of a loft into the boars' pen and they eat him?</w:t>
      </w:r>
    </w:p>
    <w:p>
      <w:r>
        <w:rPr>
          <w:b/>
          <w:u w:val="single"/>
        </w:rPr>
        <w:t>123226</w:t>
      </w:r>
    </w:p>
    <w:p>
      <w:r>
        <w:t>1. Past memories not only hurt you but retard your progress. Rhodochrosite gemstone can neutralize this and perhaps eliminate it.   http://gemstoneadviser.blogspot.com/2018/06/does-your-past-hurts-you-then-use.html</w:t>
      </w:r>
    </w:p>
    <w:p>
      <w:r>
        <w:rPr>
          <w:b/>
          <w:u w:val="single"/>
        </w:rPr>
        <w:t>123227</w:t>
      </w:r>
    </w:p>
    <w:p>
      <w:r>
        <w:t>1. I will never again vote for a politician who panders to niggers &amp; wants their votes.They get everything for free and are a detriment to our society in every way. There is a war going on against whites and I’m so sick of hearing about the plight of the negro.</w:t>
      </w:r>
    </w:p>
    <w:p>
      <w:r>
        <w:rPr>
          <w:b/>
          <w:u w:val="single"/>
        </w:rPr>
        <w:t>123228</w:t>
      </w:r>
    </w:p>
    <w:p>
      <w:r>
        <w:t xml:space="preserve">2. </w:t>
        <w:tab/>
        <w:t>V. smol-brained take, but what else can you expect from women talking about politics?</w:t>
      </w:r>
    </w:p>
    <w:p>
      <w:r>
        <w:rPr>
          <w:b/>
          <w:u w:val="single"/>
        </w:rPr>
        <w:t>123229</w:t>
      </w:r>
    </w:p>
    <w:p>
      <w:r>
        <w:t xml:space="preserve">3. </w:t>
        <w:tab/>
        <w:tab/>
        <w:t>It’s better than listening to a nigger loving kike supporter.</w:t>
      </w:r>
    </w:p>
    <w:p>
      <w:r>
        <w:rPr>
          <w:b/>
          <w:u w:val="single"/>
        </w:rPr>
        <w:t>123230</w:t>
      </w:r>
    </w:p>
    <w:p>
      <w:r>
        <w:t xml:space="preserve">4. </w:t>
        <w:tab/>
        <w:tab/>
        <w:tab/>
        <w:t>Well, you know what to do. Run on a lynch the nigs and gas the kikes platform. Let us know how that works for you.</w:t>
      </w:r>
    </w:p>
    <w:p>
      <w:r>
        <w:rPr>
          <w:b/>
          <w:u w:val="single"/>
        </w:rPr>
        <w:t>123231</w:t>
      </w:r>
    </w:p>
    <w:p>
      <w:r>
        <w:t xml:space="preserve">5. </w:t>
        <w:tab/>
        <w:tab/>
        <w:tab/>
        <w:tab/>
        <w:t>Obviously anyone doing that would be immediately Shoah’d. I know who runs things, for now.</w:t>
      </w:r>
    </w:p>
    <w:p>
      <w:r>
        <w:rPr>
          <w:b/>
          <w:u w:val="single"/>
        </w:rPr>
        <w:t>123232</w:t>
      </w:r>
    </w:p>
    <w:p>
      <w:r>
        <w:t xml:space="preserve">6. </w:t>
        <w:tab/>
        <w:tab/>
        <w:tab/>
        <w:tab/>
        <w:tab/>
        <w:t>What's your solution then? Read SIEGE?</w:t>
      </w:r>
    </w:p>
    <w:p>
      <w:r>
        <w:rPr>
          <w:b/>
          <w:u w:val="single"/>
        </w:rPr>
        <w:t>123233</w:t>
      </w:r>
    </w:p>
    <w:p>
      <w:r>
        <w:t xml:space="preserve">7. </w:t>
        <w:tab/>
        <w:tab/>
        <w:tab/>
        <w:tab/>
        <w:tab/>
        <w:t>Read what?</w:t>
      </w:r>
    </w:p>
    <w:p>
      <w:r>
        <w:rPr>
          <w:b/>
          <w:u w:val="single"/>
        </w:rPr>
        <w:t>123234</w:t>
      </w:r>
    </w:p>
    <w:p>
      <w:r>
        <w:t xml:space="preserve">8. </w:t>
        <w:tab/>
        <w:tab/>
        <w:tab/>
        <w:t>He's handsome.</w:t>
      </w:r>
    </w:p>
    <w:p>
      <w:r>
        <w:rPr>
          <w:b/>
          <w:u w:val="single"/>
        </w:rPr>
        <w:t>123235</w:t>
      </w:r>
    </w:p>
    <w:p>
      <w:r>
        <w:t>1. Samuel L. Jackson rallies Democratic voters: "The world's on fire, let's put it out"   https://i.imgtc.com/gGe1Z7Y.jpg  https://kek.gg/u/87mq</w:t>
      </w:r>
    </w:p>
    <w:p>
      <w:r>
        <w:rPr>
          <w:b/>
          <w:u w:val="single"/>
        </w:rPr>
        <w:t>123236</w:t>
      </w:r>
    </w:p>
    <w:p>
      <w:r>
        <w:t xml:space="preserve">2. </w:t>
        <w:tab/>
        <w:t>Just another big mouthed nigger who hates whites. Fuck off with your nigger worship you sick faggots</w:t>
      </w:r>
    </w:p>
    <w:p>
      <w:r>
        <w:rPr>
          <w:b/>
          <w:u w:val="single"/>
        </w:rPr>
        <w:t>123237</w:t>
      </w:r>
    </w:p>
    <w:p>
      <w:r>
        <w:t>1. https://www.yahoo.com/news/hurricane-michael-mangled-least-17-183700816.html?.tsrc=daily_mail&amp;uh_test=1_14  The U.S. Air Force is assessing what damage more than a dozen F-22 Raptor fighters suffered when Tyndall Air Force Base sustained a direct hit from Hurricane Michael. Up to $2 billion in fighter jets were trapped on the ground.</w:t>
      </w:r>
    </w:p>
    <w:p>
      <w:r>
        <w:rPr>
          <w:b/>
          <w:u w:val="single"/>
        </w:rPr>
        <w:t>123238</w:t>
      </w:r>
    </w:p>
    <w:p>
      <w:r>
        <w:t xml:space="preserve">2. </w:t>
        <w:tab/>
        <w:t>Again the Air Force proves the Grand Retard Contest it's having with the Navy is still on! Want to steal tech, wait for bad weather. And walk on in, take what you want.  Not to mention $Billions in wrecked planes, cause a weeks warning was not enough time to get the "active duty" air craft in flight worthy condition...</w:t>
      </w:r>
    </w:p>
    <w:p>
      <w:r>
        <w:rPr>
          <w:b/>
          <w:u w:val="single"/>
        </w:rPr>
        <w:t>123239</w:t>
      </w:r>
    </w:p>
    <w:p>
      <w:r>
        <w:t>1. Imagine being such a retarded troll that you call black people "muds" TO A BLACK PERSON. Go fuck Hitler's skull you retarded Nazi.</w:t>
      </w:r>
    </w:p>
    <w:p>
      <w:r>
        <w:rPr>
          <w:b/>
          <w:u w:val="single"/>
        </w:rPr>
        <w:t>123240</w:t>
      </w:r>
    </w:p>
    <w:p>
      <w:r>
        <w:t>1. So, as we thought, the FBI investigation proved ***NOTHING*** that lying cunt Ford said. Welcome to the facts leftists. Brett Kavanaugh DID NOTHING!  Now let's get him into the supreme court.</w:t>
      </w:r>
    </w:p>
    <w:p>
      <w:r>
        <w:rPr>
          <w:b/>
          <w:u w:val="single"/>
        </w:rPr>
        <w:t>123241</w:t>
      </w:r>
    </w:p>
    <w:p>
      <w:r>
        <w:t>1. We have not heard from Mueller lately so I tracked him down with his collusion sniffing ass checking around the oval office for any smell of a Russian. No luck!   Well, just thought I'd let you know he's ok &amp; still spending every dime he can of your money.</w:t>
      </w:r>
    </w:p>
    <w:p>
      <w:r>
        <w:rPr>
          <w:b/>
          <w:u w:val="single"/>
        </w:rPr>
        <w:t>123242</w:t>
      </w:r>
    </w:p>
    <w:p>
      <w:r>
        <w:t xml:space="preserve">2. </w:t>
        <w:tab/>
        <w:t>Hanging on like a dingleberry on a muzzie asshair</w:t>
      </w:r>
    </w:p>
    <w:p>
      <w:r>
        <w:rPr>
          <w:b/>
          <w:u w:val="single"/>
        </w:rPr>
        <w:t>123243</w:t>
      </w:r>
    </w:p>
    <w:p>
      <w:r>
        <w:t xml:space="preserve">3. </w:t>
        <w:tab/>
        <w:tab/>
        <w:t>Just like O'dinglebarry his brother.</w:t>
      </w:r>
    </w:p>
    <w:p>
      <w:r>
        <w:rPr>
          <w:b/>
          <w:u w:val="single"/>
        </w:rPr>
        <w:t>123244</w:t>
      </w:r>
    </w:p>
    <w:p>
      <w:r>
        <w:t>1. 100%#WHITETRIBALISM #RETRIBALIZE #PGTOW #FOLKRIGHT  #VOLKISH #SLAVA#FOLKFIRST #HEATHENS #WEARENOTSEMITES</w:t>
      </w:r>
    </w:p>
    <w:p>
      <w:r>
        <w:rPr>
          <w:b/>
          <w:u w:val="single"/>
        </w:rPr>
        <w:t>123245</w:t>
      </w:r>
    </w:p>
    <w:p>
      <w:r>
        <w:t xml:space="preserve">2. </w:t>
        <w:tab/>
        <w:t>Robert, how is your moral fagging going? When will you stand and protect our white right wing trad women? Carolyn attacked them.</w:t>
      </w:r>
    </w:p>
    <w:p>
      <w:r>
        <w:rPr>
          <w:b/>
          <w:u w:val="single"/>
        </w:rPr>
        <w:t>123246</w:t>
      </w:r>
    </w:p>
    <w:p>
      <w:r>
        <w:t xml:space="preserve">3. </w:t>
        <w:tab/>
        <w:tab/>
        <w:t>Speaking ones mind.. like how evil the Altright and Christians are? lol. We will purge her</w:t>
      </w:r>
    </w:p>
    <w:p>
      <w:r>
        <w:rPr>
          <w:b/>
          <w:u w:val="single"/>
        </w:rPr>
        <w:t>123247</w:t>
      </w:r>
    </w:p>
    <w:p>
      <w:r>
        <w:t xml:space="preserve">4. </w:t>
        <w:tab/>
        <w:tab/>
        <w:tab/>
        <w:t>OH NOW TRY TO DENY IT KIKE</w:t>
      </w:r>
    </w:p>
    <w:p>
      <w:r>
        <w:rPr>
          <w:b/>
          <w:u w:val="single"/>
        </w:rPr>
        <w:t>123248</w:t>
      </w:r>
    </w:p>
    <w:p>
      <w:r>
        <w:t xml:space="preserve">5. </w:t>
        <w:tab/>
        <w:tab/>
        <w:tab/>
        <w:tab/>
        <w:t>Deny what Robert? Your psychosis is really getting out of hand. I think someone is living down by the river in a white van.. and his name is Robert.  Purge her of the Jezebel spirit of course.</w:t>
      </w:r>
    </w:p>
    <w:p>
      <w:r>
        <w:rPr>
          <w:b/>
          <w:u w:val="single"/>
        </w:rPr>
        <w:t>123249</w:t>
      </w:r>
    </w:p>
    <w:p>
      <w:r>
        <w:t xml:space="preserve">6. </w:t>
        <w:tab/>
        <w:tab/>
        <w:tab/>
        <w:tab/>
        <w:tab/>
        <w:t>he threatened  her life you fucking cunt ,and I didn't tell no one anything but i sure would if she got hurt ,cause assholes don't like her</w:t>
      </w:r>
    </w:p>
    <w:p>
      <w:r>
        <w:rPr>
          <w:b/>
          <w:u w:val="single"/>
        </w:rPr>
        <w:t>123250</w:t>
      </w:r>
    </w:p>
    <w:p>
      <w:r>
        <w:t>1. reminder that all the false idols crumbled before the one true god</w:t>
      </w:r>
    </w:p>
    <w:p>
      <w:r>
        <w:rPr>
          <w:b/>
          <w:u w:val="single"/>
        </w:rPr>
        <w:t>123251</w:t>
      </w:r>
    </w:p>
    <w:p>
      <w:r>
        <w:t xml:space="preserve">2. </w:t>
        <w:tab/>
        <w:t>Just a reminder that your 'god' is some long dead jew, if he ever existed.   And European civilization was destroyed  by  Christians in name of your  alien, desert 'god'.   Thanks for proving that Christianity is an enemy to Europe.   Christianity and  islam are indeed identical in your hatred for civilization and beauty</w:t>
      </w:r>
    </w:p>
    <w:p>
      <w:r>
        <w:rPr>
          <w:b/>
          <w:u w:val="single"/>
        </w:rPr>
        <w:t>123252</w:t>
      </w:r>
    </w:p>
    <w:p>
      <w:r>
        <w:t xml:space="preserve">3. </w:t>
        <w:tab/>
        <w:tab/>
        <w:t>Pagans and Christians must forget past transgression and work togather to get rid of (((them))) and Muzzies off Europe  only when the dust settles THEN you can go at each other's throat   case closed.</w:t>
      </w:r>
    </w:p>
    <w:p>
      <w:r>
        <w:rPr>
          <w:b/>
          <w:u w:val="single"/>
        </w:rPr>
        <w:t>123253</w:t>
      </w:r>
    </w:p>
    <w:p>
      <w:r>
        <w:t xml:space="preserve">4. </w:t>
        <w:tab/>
        <w:tab/>
        <w:tab/>
        <w:t>Who will christians stand with? The converted jews, africans &amp; refugees, or white pagans?   We all know who ...</w:t>
      </w:r>
    </w:p>
    <w:p>
      <w:r>
        <w:rPr>
          <w:b/>
          <w:u w:val="single"/>
        </w:rPr>
        <w:t>123254</w:t>
      </w:r>
    </w:p>
    <w:p>
      <w:r>
        <w:t xml:space="preserve">5. </w:t>
        <w:tab/>
        <w:tab/>
        <w:tab/>
        <w:tab/>
        <w:t>Pagans present themselves as our enemies so why in the fuck would we stand with them. I know thinking hurts, but you really need to start doing that.</w:t>
      </w:r>
    </w:p>
    <w:p>
      <w:r>
        <w:rPr>
          <w:b/>
          <w:u w:val="single"/>
        </w:rPr>
        <w:t>123255</w:t>
      </w:r>
    </w:p>
    <w:p>
      <w:r>
        <w:t xml:space="preserve">6. </w:t>
        <w:tab/>
        <w:tab/>
        <w:tab/>
        <w:tab/>
        <w:tab/>
        <w:t>What about the murdering and torture ,To pagan and christian's and it's  all written in the not so holy kike book as A to do list ,Fucking sickening ,Most of the not so holy koran is made up also of the kike book ,GEE I just wonder where the fucking MOCK MOOD sand nigger muslim's get their charm from ,humm yea ,And it's more like I am  anti SAND NIGGER DEMON</w:t>
      </w:r>
    </w:p>
    <w:p>
      <w:r>
        <w:rPr>
          <w:b/>
          <w:u w:val="single"/>
        </w:rPr>
        <w:t>123256</w:t>
      </w:r>
    </w:p>
    <w:p>
      <w:r>
        <w:t>1. Trumpsters are so profoundly stupid they think these photos are real...funny you NEVER see live uploaded phone videos from trump rallies🤣🤣🤣🤣</w:t>
      </w:r>
    </w:p>
    <w:p>
      <w:r>
        <w:rPr>
          <w:b/>
          <w:u w:val="single"/>
        </w:rPr>
        <w:t>123257</w:t>
      </w:r>
    </w:p>
    <w:p>
      <w:r>
        <w:t xml:space="preserve">2. </w:t>
        <w:tab/>
        <w:t>That’s true because a democrat retard like you says so.</w:t>
      </w:r>
    </w:p>
    <w:p>
      <w:r>
        <w:rPr>
          <w:b/>
          <w:u w:val="single"/>
        </w:rPr>
        <w:t>123258</w:t>
      </w:r>
    </w:p>
    <w:p>
      <w:r>
        <w:t>1. @jazu Dude antifa=nazis. If you suport white supremacy your a fucking retarded nazi. Wake the fuck up.</w:t>
      </w:r>
    </w:p>
    <w:p>
      <w:r>
        <w:rPr>
          <w:b/>
          <w:u w:val="single"/>
        </w:rPr>
        <w:t>123259</w:t>
      </w:r>
    </w:p>
    <w:p>
      <w:r>
        <w:t>1. ok gab. Fuck You. Go fuck your Mama. I've reset my pass word like 4 times today. Why are you acting faggot queer liberals? What's going on. I thought this was freesom of speech and for the people. What gives Bitch!!!!!</w:t>
      </w:r>
    </w:p>
    <w:p>
      <w:r>
        <w:rPr>
          <w:b/>
          <w:u w:val="single"/>
        </w:rPr>
        <w:t>123260</w:t>
      </w:r>
    </w:p>
    <w:p>
      <w:r>
        <w:t>1. If  you happen to be "between" Series or trying to decide "what next".  THIS    "You give in on one little thing; you compromise; you compromise;  you compromise, 'til you're a shell of a man, beaten down, and stand for nothing." - Rube</w:t>
      </w:r>
    </w:p>
    <w:p>
      <w:r>
        <w:rPr>
          <w:b/>
          <w:u w:val="single"/>
        </w:rPr>
        <w:t>123261</w:t>
      </w:r>
    </w:p>
    <w:p>
      <w:r>
        <w:t xml:space="preserve">2. </w:t>
        <w:tab/>
        <w:t>RIGHT you are. and that's one word i TRULY HATE, COMPROMISE.</w:t>
      </w:r>
    </w:p>
    <w:p>
      <w:r>
        <w:rPr>
          <w:b/>
          <w:u w:val="single"/>
        </w:rPr>
        <w:t>123262</w:t>
      </w:r>
    </w:p>
    <w:p>
      <w:r>
        <w:t xml:space="preserve">3. </w:t>
        <w:tab/>
        <w:tab/>
        <w:t>There's some really great quips, wisdom...great writing, great acting.</w:t>
      </w:r>
    </w:p>
    <w:p>
      <w:r>
        <w:rPr>
          <w:b/>
          <w:u w:val="single"/>
        </w:rPr>
        <w:t>123263</w:t>
      </w:r>
    </w:p>
    <w:p>
      <w:r>
        <w:t>1. Feminists promoting violence. Should've started with her Daddy? Only saying.</w:t>
      </w:r>
    </w:p>
    <w:p>
      <w:r>
        <w:rPr>
          <w:b/>
          <w:u w:val="single"/>
        </w:rPr>
        <w:t>123264</w:t>
      </w:r>
    </w:p>
    <w:p>
      <w:r>
        <w:t xml:space="preserve">2. </w:t>
        <w:tab/>
        <w:t>You mean.....irrigate men????  💦😶   Nah....that doesn't make sense 😑   Oh...I got it...bitch wanna..   ...IRRITATE MEN! 🙌   And the winner is... 🏆   #grammarnazi #yourewelcome</w:t>
      </w:r>
    </w:p>
    <w:p>
      <w:r>
        <w:rPr>
          <w:b/>
          <w:u w:val="single"/>
        </w:rPr>
        <w:t>123265</w:t>
      </w:r>
    </w:p>
    <w:p>
      <w:r>
        <w:t xml:space="preserve">3. </w:t>
        <w:tab/>
        <w:tab/>
        <w:t>Another High IQ white person</w:t>
      </w:r>
    </w:p>
    <w:p>
      <w:r>
        <w:rPr>
          <w:b/>
          <w:u w:val="single"/>
        </w:rPr>
        <w:t>123266</w:t>
      </w:r>
    </w:p>
    <w:p>
      <w:r>
        <w:t xml:space="preserve">4. </w:t>
        <w:tab/>
        <w:tab/>
        <w:tab/>
        <w:t>That's retarded as EVERY race engages in satire, roasting, and ridicule!</w:t>
      </w:r>
    </w:p>
    <w:p>
      <w:r>
        <w:rPr>
          <w:b/>
          <w:u w:val="single"/>
        </w:rPr>
        <w:t>123267</w:t>
      </w:r>
    </w:p>
    <w:p>
      <w:r>
        <w:t>1. So today we learned that you can call yourself a  based nigger but still have horrible time preference and lack critical thinking skills. Listen Tyrone, America is a white country. You and your opinions belong at the back of the fucking bus right next to those jewbags  Weev and Milo.</w:t>
      </w:r>
    </w:p>
    <w:p>
      <w:r>
        <w:rPr>
          <w:b/>
          <w:u w:val="single"/>
        </w:rPr>
        <w:t>123268</w:t>
      </w:r>
    </w:p>
    <w:p>
      <w:r>
        <w:t>1. Reasons for Thomas priority #9:   There are parallels between James and Thomas not found anywhere else in the Christian Gospels. Thomas and James agree on everything (except the Christ sentences added to the beginning of a couple paragraphs, which academic scholars say was added.)   James seems to be commenting on issues using the sayings in Thomas, as we would expect from the brother of Jesus who led the Way for decades after the cross.    Often, Biblical scholars say James wasn't written by James, because it is far too cleverly written to be from the brother of a rube like Jesus. And because it disagrees with Paul.    Both are totally without merit. Jesus was no rube. He was the most sophisticated, advanced thinking human that ever walked the planet. And James/Jesus outranks Paul.</w:t>
      </w:r>
    </w:p>
    <w:p>
      <w:r>
        <w:rPr>
          <w:b/>
          <w:u w:val="single"/>
        </w:rPr>
        <w:t>123269</w:t>
      </w:r>
    </w:p>
    <w:p>
      <w:r>
        <w:t>1. Lol genocide? Really? Where are the dead devils ? SMH they need to do what you did rape Rob and murder ! Gtfoh   -- Typical NIGGER with Low IQ ... He must I thought I was a CUCK who not hang his nigger ass.    Source: #SouthAfrica #Communist #SAGenocide #Boers - YouTube   Address : https://www.youtube.com/watch?v=z7G3-V9L660</w:t>
      </w:r>
    </w:p>
    <w:p>
      <w:r>
        <w:rPr>
          <w:b/>
          <w:u w:val="single"/>
        </w:rPr>
        <w:t>123270</w:t>
      </w:r>
    </w:p>
    <w:p>
      <w:r>
        <w:t>1. ever notice how blacks walk around with devious,mocking,shit eating grins?</w:t>
      </w:r>
    </w:p>
    <w:p>
      <w:r>
        <w:rPr>
          <w:b/>
          <w:u w:val="single"/>
        </w:rPr>
        <w:t>123271</w:t>
      </w:r>
    </w:p>
    <w:p>
      <w:r>
        <w:t xml:space="preserve">2. </w:t>
        <w:tab/>
        <w:t>Not in South Carolina. Here they walk around with respect for the fact that if they get out of line, a whole bunch of folks with well-maintained firearms and practice using them will appear out of nowhere and blow his nigger ass back to Africa.</w:t>
      </w:r>
    </w:p>
    <w:p>
      <w:r>
        <w:rPr>
          <w:b/>
          <w:u w:val="single"/>
        </w:rPr>
        <w:t>123272</w:t>
      </w:r>
    </w:p>
    <w:p>
      <w:r>
        <w:t>1.</w:t>
      </w:r>
    </w:p>
    <w:p>
      <w:r>
        <w:rPr>
          <w:b/>
          <w:u w:val="single"/>
        </w:rPr>
        <w:t>123273</w:t>
      </w:r>
    </w:p>
    <w:p>
      <w:r>
        <w:t xml:space="preserve">2. </w:t>
        <w:tab/>
        <w:t>This is close to blasphemy and do you have your "eternal insurance" yet Peter??? What do you have against Jesus?</w:t>
      </w:r>
    </w:p>
    <w:p>
      <w:r>
        <w:rPr>
          <w:b/>
          <w:u w:val="single"/>
        </w:rPr>
        <w:t>123274</w:t>
      </w:r>
    </w:p>
    <w:p>
      <w:r>
        <w:t xml:space="preserve">3. </w:t>
        <w:tab/>
        <w:tab/>
        <w:t>ha ha ha  "close to blasphemy" .... how about "FUCK  YOU ... FUCK  JESUS  CHRIST .... FUCK  GOD ... and FUCK any other imaginary garbage imbeciles believe in" .... that's a bit closer you idiotic twat !</w:t>
      </w:r>
    </w:p>
    <w:p>
      <w:r>
        <w:rPr>
          <w:b/>
          <w:u w:val="single"/>
        </w:rPr>
        <w:t>123275</w:t>
      </w:r>
    </w:p>
    <w:p>
      <w:r>
        <w:t>1. A Freudian slip by the Deep State?</w:t>
      </w:r>
    </w:p>
    <w:p>
      <w:r>
        <w:rPr>
          <w:b/>
          <w:u w:val="single"/>
        </w:rPr>
        <w:t>123276</w:t>
      </w:r>
    </w:p>
    <w:p>
      <w:r>
        <w:t xml:space="preserve">2. </w:t>
        <w:tab/>
        <w:t>I don't think that the murder of the current sitting president of the United States, is going to go down the way they wanted to.  The black state fails to understand, we are not the retarded boomers.  We are more than inclined to fuck up some shit.  And not like antifa either, we talking FUBAR.</w:t>
      </w:r>
    </w:p>
    <w:p>
      <w:r>
        <w:rPr>
          <w:b/>
          <w:u w:val="single"/>
        </w:rPr>
        <w:t>123277</w:t>
      </w:r>
    </w:p>
    <w:p>
      <w:r>
        <w:t xml:space="preserve">3. </w:t>
        <w:tab/>
        <w:tab/>
        <w:t>They realize that now. It's the main reason they are too scared to go full on JFK with Trump.</w:t>
      </w:r>
    </w:p>
    <w:p>
      <w:r>
        <w:rPr>
          <w:b/>
          <w:u w:val="single"/>
        </w:rPr>
        <w:t>123278</w:t>
      </w:r>
    </w:p>
    <w:p>
      <w:r>
        <w:t xml:space="preserve">4. </w:t>
        <w:tab/>
        <w:tab/>
        <w:t>Your hostility toward older people might get you hurt someday ..</w:t>
      </w:r>
    </w:p>
    <w:p>
      <w:r>
        <w:rPr>
          <w:b/>
          <w:u w:val="single"/>
        </w:rPr>
        <w:t>123279</w:t>
      </w:r>
    </w:p>
    <w:p>
      <w:r>
        <w:t xml:space="preserve">5. </w:t>
        <w:tab/>
        <w:tab/>
        <w:t>The older generation has already done more than hurt me, they have wrought hell upon my fellow man.  On their way out from the face of this planet, they have left the planet, specially society in worse conditions than they left it.  Our generation not only will take care of the Commies...</w:t>
      </w:r>
    </w:p>
    <w:p>
      <w:r>
        <w:rPr>
          <w:b/>
          <w:u w:val="single"/>
        </w:rPr>
        <w:t>123280</w:t>
      </w:r>
    </w:p>
    <w:p>
      <w:r>
        <w:t xml:space="preserve">6. </w:t>
        <w:tab/>
        <w:tab/>
        <w:t>... but is on track to repeal universal suffreage.  The betrayal of the tea party is forgotten by the MSM, but not by me.  Enjoy your social security while you can, geriatric.  I can't wait to see you make a move again.</w:t>
      </w:r>
    </w:p>
    <w:p>
      <w:r>
        <w:rPr>
          <w:b/>
          <w:u w:val="single"/>
        </w:rPr>
        <w:t>123281</w:t>
      </w:r>
    </w:p>
    <w:p>
      <w:r>
        <w:t>1. Sounds like a moral dilemma for leftist dingbats.   After all, the cop is a muslim.   CHICAGO: MUSLIM OFF-DUTY COP shoots innocent autistic black teen from his vehicle in a drive-by shooting   http://barenakedislam.com/2018/10/21/chicago-muslim-off-duty-cop-shoots-innocent-autistic-black-teen-from-his-vehicle-in-a-drive-by-shooting/</w:t>
      </w:r>
    </w:p>
    <w:p>
      <w:r>
        <w:rPr>
          <w:b/>
          <w:u w:val="single"/>
        </w:rPr>
        <w:t>123282</w:t>
      </w:r>
    </w:p>
    <w:p>
      <w:r>
        <w:t xml:space="preserve">2. </w:t>
        <w:tab/>
        <w:t>One can take the nigger out of the ghetto, But one cannot take the ghetto out of the nigger.</w:t>
      </w:r>
    </w:p>
    <w:p>
      <w:r>
        <w:rPr>
          <w:b/>
          <w:u w:val="single"/>
        </w:rPr>
        <w:t>123283</w:t>
      </w:r>
    </w:p>
    <w:p>
      <w:r>
        <w:t>1. *NEW VIDEO*   A gay, "non-binary" Muslim drag queen explains how gender and race fluidity is proven by science.   So delighted my BBC license fee is paying for this.   https://www.youtube.com/watch?v=6Fanea5kcfg</w:t>
      </w:r>
    </w:p>
    <w:p>
      <w:r>
        <w:rPr>
          <w:b/>
          <w:u w:val="single"/>
        </w:rPr>
        <w:t>123284</w:t>
      </w:r>
    </w:p>
    <w:p>
      <w:r>
        <w:t xml:space="preserve">2. </w:t>
        <w:tab/>
        <w:t>Queer Theory?   Race, age, and sex are all fluid constructs?   And you can have no gender or LIMITLESS genders?   Sorry, Earth it's time Vader makes you Alderaan fairy dust.</w:t>
      </w:r>
    </w:p>
    <w:p>
      <w:r>
        <w:rPr>
          <w:b/>
          <w:u w:val="single"/>
        </w:rPr>
        <w:t>123285</w:t>
      </w:r>
    </w:p>
    <w:p>
      <w:r>
        <w:t xml:space="preserve">3. </w:t>
        <w:tab/>
        <w:tab/>
        <w:t>Watching this fucking retard gave me Cock Inversion Syndrome. Muslim Queer Genderfluid - yeah, Islam loves those. Just ask them.</w:t>
      </w:r>
    </w:p>
    <w:p>
      <w:r>
        <w:rPr>
          <w:b/>
          <w:u w:val="single"/>
        </w:rPr>
        <w:t>123286</w:t>
      </w:r>
    </w:p>
    <w:p>
      <w:r>
        <w:t>1. Nice page!  @Anarchy99</w:t>
      </w:r>
    </w:p>
    <w:p>
      <w:r>
        <w:rPr>
          <w:b/>
          <w:u w:val="single"/>
        </w:rPr>
        <w:t>123287</w:t>
      </w:r>
    </w:p>
    <w:p>
      <w:r>
        <w:t xml:space="preserve">2. </w:t>
        <w:tab/>
        <w:t>God Bless ! :)</w:t>
      </w:r>
    </w:p>
    <w:p>
      <w:r>
        <w:rPr>
          <w:b/>
          <w:u w:val="single"/>
        </w:rPr>
        <w:t>123288</w:t>
      </w:r>
    </w:p>
    <w:p>
      <w:r>
        <w:t xml:space="preserve">3. </w:t>
        <w:tab/>
        <w:tab/>
        <w:t>that's retarded</w:t>
      </w:r>
    </w:p>
    <w:p>
      <w:r>
        <w:rPr>
          <w:b/>
          <w:u w:val="single"/>
        </w:rPr>
        <w:t>123289</w:t>
      </w:r>
    </w:p>
    <w:p>
      <w:r>
        <w:t>1. Is that the dyke from Florida?</w:t>
      </w:r>
    </w:p>
    <w:p>
      <w:r>
        <w:rPr>
          <w:b/>
          <w:u w:val="single"/>
        </w:rPr>
        <w:t>123290</w:t>
      </w:r>
    </w:p>
    <w:p>
      <w:r>
        <w:t>1. 😄😄</w:t>
      </w:r>
    </w:p>
    <w:p>
      <w:r>
        <w:rPr>
          <w:b/>
          <w:u w:val="single"/>
        </w:rPr>
        <w:t>123291</w:t>
      </w:r>
    </w:p>
    <w:p>
      <w:r>
        <w:t xml:space="preserve">2. </w:t>
        <w:tab/>
        <w:t>Eddie izzard is such a cunt</w:t>
      </w:r>
    </w:p>
    <w:p>
      <w:r>
        <w:rPr>
          <w:b/>
          <w:u w:val="single"/>
        </w:rPr>
        <w:t>123292</w:t>
      </w:r>
    </w:p>
    <w:p>
      <w:r>
        <w:t>1. Wtf man,  im tellin ya i got alot of build up anger towards you martin i will break yo fuckin face my son and your nazi balls son great a nigger or get fuckin knocked da fuck out in front of yo house old boy</w:t>
      </w:r>
    </w:p>
    <w:p>
      <w:r>
        <w:rPr>
          <w:b/>
          <w:u w:val="single"/>
        </w:rPr>
        <w:t>123293</w:t>
      </w:r>
    </w:p>
    <w:p>
      <w:r>
        <w:t>1. And yet our heroes kept patiently working on The Plan, instead of rushing into action. Because The Plan HAD to succeed, and they knew they would only get one chance.   https://qmap.pub/read/2381   #TrustThePlan #TrustSessions #Q</w:t>
      </w:r>
    </w:p>
    <w:p>
      <w:r>
        <w:rPr>
          <w:b/>
          <w:u w:val="single"/>
        </w:rPr>
        <w:t>123294</w:t>
      </w:r>
    </w:p>
    <w:p>
      <w:r>
        <w:t xml:space="preserve">2. </w:t>
        <w:tab/>
        <w:t>Every day it takes you to realize the current fake Q=Soros, your IQ score goes down.   And we're already at room temperature.</w:t>
      </w:r>
    </w:p>
    <w:p>
      <w:r>
        <w:rPr>
          <w:b/>
          <w:u w:val="single"/>
        </w:rPr>
        <w:t>123295</w:t>
      </w:r>
    </w:p>
    <w:p>
      <w:r>
        <w:t xml:space="preserve">3. </w:t>
        <w:tab/>
        <w:tab/>
        <w:t>Why do you give a shit about who follows Qanon or not?  What’s your crusade?</w:t>
      </w:r>
    </w:p>
    <w:p>
      <w:r>
        <w:rPr>
          <w:b/>
          <w:u w:val="single"/>
        </w:rPr>
        <w:t>123296</w:t>
      </w:r>
    </w:p>
    <w:p>
      <w:r>
        <w:t xml:space="preserve">4. </w:t>
        <w:tab/>
        <w:tab/>
        <w:tab/>
        <w:t>Because Q/Soros will tell the glassy eyed zombies to do something horrific in President Trump's name, and 10% of them will do it.</w:t>
      </w:r>
    </w:p>
    <w:p>
      <w:r>
        <w:rPr>
          <w:b/>
          <w:u w:val="single"/>
        </w:rPr>
        <w:t>123297</w:t>
      </w:r>
    </w:p>
    <w:p>
      <w:r>
        <w:t xml:space="preserve">5. </w:t>
        <w:tab/>
        <w:tab/>
        <w:tab/>
        <w:tab/>
        <w:t>So, that’s your motive?  To save untold lives?  You should be more concerned with the shit head libtards that are ACTUALLY telling their zombies to perpetuate acts of violence and they are. Qanon has never condoned violence.</w:t>
      </w:r>
    </w:p>
    <w:p>
      <w:r>
        <w:rPr>
          <w:b/>
          <w:u w:val="single"/>
        </w:rPr>
        <w:t>123298</w:t>
      </w:r>
    </w:p>
    <w:p>
      <w:r>
        <w:t xml:space="preserve">6. </w:t>
        <w:tab/>
        <w:tab/>
        <w:tab/>
        <w:tab/>
        <w:tab/>
        <w:t>And to keep Soros/Q from filling the House and Senate with Democrats and impeaching the President.   Not complicated, honest, you can do it.</w:t>
      </w:r>
    </w:p>
    <w:p>
      <w:r>
        <w:rPr>
          <w:b/>
          <w:u w:val="single"/>
        </w:rPr>
        <w:t>123299</w:t>
      </w:r>
    </w:p>
    <w:p>
      <w:r>
        <w:t xml:space="preserve">7. </w:t>
        <w:tab/>
        <w:tab/>
        <w:tab/>
        <w:tab/>
        <w:tab/>
        <w:tab/>
        <w:t>So, according to your theory, Q is Soros and Q (Soros) is dropping intelligence exposing all the deep state corruption that has taken place over decades, supports Trump, and has the deep state in full retreat while at the same time Soros (Q) is also funding BLM, Antifa, and anything anti-Trump?  Got it!</w:t>
      </w:r>
    </w:p>
    <w:p>
      <w:r>
        <w:rPr>
          <w:b/>
          <w:u w:val="single"/>
        </w:rPr>
        <w:t>123300</w:t>
      </w:r>
    </w:p>
    <w:p>
      <w:r>
        <w:t xml:space="preserve">8. </w:t>
        <w:tab/>
        <w:tab/>
        <w:tab/>
        <w:tab/>
        <w:tab/>
        <w:tab/>
        <w:tab/>
        <w:t>Q/Soros isn't exposing anything. About all it's doing is saying everything is under control, no need to get all excited about voting.   As it plans the Big One.</w:t>
      </w:r>
    </w:p>
    <w:p>
      <w:r>
        <w:rPr>
          <w:b/>
          <w:u w:val="single"/>
        </w:rPr>
        <w:t>123301</w:t>
      </w:r>
    </w:p>
    <w:p>
      <w:r>
        <w:t xml:space="preserve">9. </w:t>
        <w:tab/>
        <w:tab/>
        <w:tab/>
        <w:tab/>
        <w:tab/>
        <w:tab/>
        <w:tab/>
        <w:tab/>
        <w:t>Are more people aware of the corruption that is, and has been, pervasive in our government since Qanon began dropping or are fewer aware?  Has Qanon done more to wake people up or has he/she been a phenomenon to keep people asleep?</w:t>
      </w:r>
    </w:p>
    <w:p>
      <w:r>
        <w:rPr>
          <w:b/>
          <w:u w:val="single"/>
        </w:rPr>
        <w:t>123302</w:t>
      </w:r>
    </w:p>
    <w:p>
      <w:r>
        <w:t xml:space="preserve">10. </w:t>
        <w:tab/>
        <w:tab/>
        <w:tab/>
        <w:tab/>
        <w:tab/>
        <w:tab/>
        <w:tab/>
        <w:tab/>
        <w:tab/>
        <w:t>The only thing the fake Q/Soros has done is keep people from voting.   So far.</w:t>
      </w:r>
    </w:p>
    <w:p>
      <w:r>
        <w:rPr>
          <w:b/>
          <w:u w:val="single"/>
        </w:rPr>
        <w:t>123303</w:t>
      </w:r>
    </w:p>
    <w:p>
      <w:r>
        <w:t xml:space="preserve">11. </w:t>
        <w:tab/>
        <w:tab/>
        <w:tab/>
        <w:tab/>
        <w:tab/>
        <w:tab/>
        <w:tab/>
        <w:tab/>
        <w:tab/>
        <w:tab/>
        <w:t>I didn't know that that moron was a cock sucking faggot pillow biter ass pirate cum chugger fruit....</w:t>
      </w:r>
    </w:p>
    <w:p>
      <w:r>
        <w:rPr>
          <w:b/>
          <w:u w:val="single"/>
        </w:rPr>
        <w:t>123304</w:t>
      </w:r>
    </w:p>
    <w:p>
      <w:r>
        <w:t>1. Rosie O’Donnell Is Engaged. You’ll Never Guess Who She’s Marrying   https://image.ibb.co/e5P7RV/Dq-SSqd0-Ws-AUioj-D.jpg  https://kek.gg/u/F5fQ</w:t>
      </w:r>
    </w:p>
    <w:p>
      <w:r>
        <w:rPr>
          <w:b/>
          <w:u w:val="single"/>
        </w:rPr>
        <w:t>123305</w:t>
      </w:r>
    </w:p>
    <w:p>
      <w:r>
        <w:t xml:space="preserve">2. </w:t>
        <w:tab/>
        <w:t>I’m guessing another butt ugly, man hating bull dyke</w:t>
      </w:r>
    </w:p>
    <w:p>
      <w:r>
        <w:rPr>
          <w:b/>
          <w:u w:val="single"/>
        </w:rPr>
        <w:t>123306</w:t>
      </w:r>
    </w:p>
    <w:p>
      <w:r>
        <w:t>1.</w:t>
      </w:r>
    </w:p>
    <w:p>
      <w:r>
        <w:rPr>
          <w:b/>
          <w:u w:val="single"/>
        </w:rPr>
        <w:t>123307</w:t>
      </w:r>
    </w:p>
    <w:p>
      <w:r>
        <w:t xml:space="preserve">2. </w:t>
        <w:tab/>
        <w:t>Nazi jew bastard should be hanged along his faggot son!</w:t>
      </w:r>
    </w:p>
    <w:p>
      <w:r>
        <w:rPr>
          <w:b/>
          <w:u w:val="single"/>
        </w:rPr>
        <w:t>123308</w:t>
      </w:r>
    </w:p>
    <w:p>
      <w:r>
        <w:t>1. 3 weeks until the elections, and the dems are working hard to endear themselves with the American voter. That sucking sound you hear is the blue ebb-tide.</w:t>
      </w:r>
    </w:p>
    <w:p>
      <w:r>
        <w:rPr>
          <w:b/>
          <w:u w:val="single"/>
        </w:rPr>
        <w:t>123309</w:t>
      </w:r>
    </w:p>
    <w:p>
      <w:r>
        <w:t xml:space="preserve">2. </w:t>
        <w:tab/>
        <w:t>She seems nice...</w:t>
      </w:r>
    </w:p>
    <w:p>
      <w:r>
        <w:rPr>
          <w:b/>
          <w:u w:val="single"/>
        </w:rPr>
        <w:t>123310</w:t>
      </w:r>
    </w:p>
    <w:p>
      <w:r>
        <w:t xml:space="preserve">3. </w:t>
        <w:tab/>
        <w:tab/>
        <w:t>Cunt face, even if she was nice, that face says I'll chew your dick off.</w:t>
      </w:r>
    </w:p>
    <w:p>
      <w:r>
        <w:rPr>
          <w:b/>
          <w:u w:val="single"/>
        </w:rPr>
        <w:t>123311</w:t>
      </w:r>
    </w:p>
    <w:p>
      <w:r>
        <w:t>1. Tucker had on the woman who has accused the Dem's #2 Asshole Keith Ellison of assault.   She was credible, I believed her . . .   but on the other hand I have NØ respect for a woman who would be in a relationship with a mø'slum nigger in the first place.</w:t>
      </w:r>
    </w:p>
    <w:p>
      <w:r>
        <w:rPr>
          <w:b/>
          <w:u w:val="single"/>
        </w:rPr>
        <w:t>123312</w:t>
      </w:r>
    </w:p>
    <w:p>
      <w:r>
        <w:t>1. #News #QAnon #Justice #TheGreatAwakening #Freedom   https://www.washingtonexaminer.com/policy/energy/justin-trudeau-plans-to-impose-carbon-tax-on-resisting-provinces</w:t>
      </w:r>
    </w:p>
    <w:p>
      <w:r>
        <w:rPr>
          <w:b/>
          <w:u w:val="single"/>
        </w:rPr>
        <w:t>123313</w:t>
      </w:r>
    </w:p>
    <w:p>
      <w:r>
        <w:t xml:space="preserve">2. </w:t>
        <w:tab/>
        <w:t>It's going to cost him a fortune for all the bullshit that spews out of his faggot mouth.</w:t>
      </w:r>
    </w:p>
    <w:p>
      <w:r>
        <w:rPr>
          <w:b/>
          <w:u w:val="single"/>
        </w:rPr>
        <w:t>123314</w:t>
      </w:r>
    </w:p>
    <w:p>
      <w:r>
        <w:t>1.</w:t>
      </w:r>
    </w:p>
    <w:p>
      <w:r>
        <w:rPr>
          <w:b/>
          <w:u w:val="single"/>
        </w:rPr>
        <w:t>123315</w:t>
      </w:r>
    </w:p>
    <w:p>
      <w:r>
        <w:t xml:space="preserve">2. </w:t>
        <w:tab/>
        <w:t>So ugly. But so true! I lived it as a fed employee!</w:t>
      </w:r>
    </w:p>
    <w:p>
      <w:r>
        <w:rPr>
          <w:b/>
          <w:u w:val="single"/>
        </w:rPr>
        <w:t>123316</w:t>
      </w:r>
    </w:p>
    <w:p>
      <w:r>
        <w:t xml:space="preserve">3. </w:t>
        <w:tab/>
        <w:tab/>
        <w:t>YUP.. IT IS RAMPANT EVEN IN THE PRIVATE SECTOR..... I WAS FORCED TO HIRE A DINDU AS AN ENGINEER... HE WAS WORTHLESS.. I THINK HE GOT HIS DEGREE AT GRAMBLING OR TSU, USELESS NIGGER COLLEGES.. HE WAS NEXT TO IMPOSSIBLE TO FIRE.. I LUCKED OUT AND CAUGHT HIM WITH ONE OF OUR GUARDS SMOKING DOPE ON COMPANY TIME... SHITCANNED BOTH OF THEM...</w:t>
      </w:r>
    </w:p>
    <w:p>
      <w:r>
        <w:rPr>
          <w:b/>
          <w:u w:val="single"/>
        </w:rPr>
        <w:t>123317</w:t>
      </w:r>
    </w:p>
    <w:p>
      <w:r>
        <w:t>1. he 1950s are over and you no longer matter. Go sit on your couches and eat Big Macs and collect SSI. The real workers will do the work while you rest. Don't worry, in 20 years when you need a diaper change the people you hate will still take care of you with respect. Something you do not deserve.</w:t>
      </w:r>
    </w:p>
    <w:p>
      <w:r>
        <w:rPr>
          <w:b/>
          <w:u w:val="single"/>
        </w:rPr>
        <w:t>123318</w:t>
      </w:r>
    </w:p>
    <w:p>
      <w:r>
        <w:t xml:space="preserve">2. </w:t>
        <w:tab/>
        <w:t>And ur a Dirty Piece of Shit WetBack that must be run out of US</w:t>
      </w:r>
    </w:p>
    <w:p>
      <w:r>
        <w:rPr>
          <w:b/>
          <w:u w:val="single"/>
        </w:rPr>
        <w:t>123319</w:t>
      </w:r>
    </w:p>
    <w:p>
      <w:r>
        <w:t>1. NFL’s Vikings partner with Minnesota Gay Flag Football League   @Escoffier @Were-Puppy @Koanic @weka @Spacebunny @Heartiste   Lets see who tells VD first   https://www.outsports.com/2018/10/3/17926898/minnesota-vikings-gay-football-league</w:t>
      </w:r>
    </w:p>
    <w:p>
      <w:r>
        <w:rPr>
          <w:b/>
          <w:u w:val="single"/>
        </w:rPr>
        <w:t>123320</w:t>
      </w:r>
    </w:p>
    <w:p>
      <w:r>
        <w:t xml:space="preserve">2. </w:t>
        <w:tab/>
        <w:t>National Faggot League</w:t>
      </w:r>
    </w:p>
    <w:p>
      <w:r>
        <w:rPr>
          <w:b/>
          <w:u w:val="single"/>
        </w:rPr>
        <w:t>123321</w:t>
      </w:r>
    </w:p>
    <w:p>
      <w:r>
        <w:t>1. I'm betting this lie will get half around the world before the truth even gets it's trousers on , Just what was the real provocation ?    https://metro.co.uk/2018/10/21/daughter-speaks-out-after-distraught-elderly-mum-is-called-an-ugly-black-bstard-on-ryanair-flight-8061265/</w:t>
      </w:r>
    </w:p>
    <w:p>
      <w:r>
        <w:rPr>
          <w:b/>
          <w:u w:val="single"/>
        </w:rPr>
        <w:t>123322</w:t>
      </w:r>
    </w:p>
    <w:p>
      <w:r>
        <w:t xml:space="preserve">2. </w:t>
        <w:tab/>
        <w:t>They won't show how it started, the man has mental difficulties.  However the nigger is a cripple ugly fuck sucking up my tax money.   Hope she dies soon! 🐰</w:t>
      </w:r>
    </w:p>
    <w:p>
      <w:r>
        <w:rPr>
          <w:b/>
          <w:u w:val="single"/>
        </w:rPr>
        <w:t>123323</w:t>
      </w:r>
    </w:p>
    <w:p>
      <w:r>
        <w:t>1. Theres a whole story in this picture. What do you think is going on? #NSFW #fucking</w:t>
      </w:r>
    </w:p>
    <w:p>
      <w:r>
        <w:rPr>
          <w:b/>
          <w:u w:val="single"/>
        </w:rPr>
        <w:t>123324</w:t>
      </w:r>
    </w:p>
    <w:p>
      <w:r>
        <w:t xml:space="preserve">2. </w:t>
        <w:tab/>
        <w:t>that loser is getting ready to cum in and help out his partner you faggot curtis</w:t>
      </w:r>
    </w:p>
    <w:p>
      <w:r>
        <w:rPr>
          <w:b/>
          <w:u w:val="single"/>
        </w:rPr>
        <w:t>123325</w:t>
      </w:r>
    </w:p>
    <w:p>
      <w:r>
        <w:t xml:space="preserve">3. </w:t>
        <w:tab/>
        <w:tab/>
        <w:t>Bahaha! hit a nerve there "watcher"</w:t>
      </w:r>
    </w:p>
    <w:p>
      <w:r>
        <w:rPr>
          <w:b/>
          <w:u w:val="single"/>
        </w:rPr>
        <w:t>123326</w:t>
      </w:r>
    </w:p>
    <w:p>
      <w:r>
        <w:t xml:space="preserve">4. </w:t>
        <w:tab/>
        <w:tab/>
        <w:t>better a watcher than a jerk off king like yourself</w:t>
      </w:r>
    </w:p>
    <w:p>
      <w:r>
        <w:rPr>
          <w:b/>
          <w:u w:val="single"/>
        </w:rPr>
        <w:t>123327</w:t>
      </w:r>
    </w:p>
    <w:p>
      <w:r>
        <w:t>1. OMG lol, I just caught the fucking #Juden in one fucking humongous ass fucking lie. This makes me question the whole entire DNA bullshit, especially in 23andMe. My first cousin from my mother's side, not my dad's side just connected with me in 23andMe. According to his results, my mom's side is 100% European while according to my results everything that is not European is descending from my mom's side. So my dad's side makes me 50% European while my mom's side is questionable. Now listen to this my cousin, on the other hand, is a lot more European than I am and his mother's side (My aunt - mother's sister) is 100% European. How can this be? If my mother and his mother were sisters then shouldn't both be 100% European? You #Jews just fucked up big time and I am calling you out on this. If you got it out for me at the very least leave the truth out of this. Fuck you Juden, now I know I cannot trust anything you do! Fuck you and your DNA bullshit, you have just proven to me that your knowledge about DNA is just as shallow as your knowledge of economics. Oh, I know how you rob us!</w:t>
      </w:r>
    </w:p>
    <w:p>
      <w:r>
        <w:rPr>
          <w:b/>
          <w:u w:val="single"/>
        </w:rPr>
        <w:t>123328</w:t>
      </w:r>
    </w:p>
    <w:p>
      <w:r>
        <w:t xml:space="preserve">2. </w:t>
        <w:tab/>
        <w:t>Hypothetically, two mulattos could fuck and make a 100% European baby. Each parent only contributes half of its own DNA, which in the extreme case could be the good half or the nigger half.</w:t>
      </w:r>
    </w:p>
    <w:p>
      <w:r>
        <w:rPr>
          <w:b/>
          <w:u w:val="single"/>
        </w:rPr>
        <w:t>123329</w:t>
      </w:r>
    </w:p>
    <w:p>
      <w:r>
        <w:t>1. Hillary Clinton is it retard as well. she's essentially saying that as long as we're winning we'll behave but when we're not will throw temper tantrums  https://www.foxnews.com/politics/hillary-clinton-democrats-cannot-be-civil-with-republicans-anymore</w:t>
      </w:r>
    </w:p>
    <w:p>
      <w:r>
        <w:rPr>
          <w:b/>
          <w:u w:val="single"/>
        </w:rPr>
        <w:t>123330</w:t>
      </w:r>
    </w:p>
    <w:p>
      <w:r>
        <w:t>1. Dear #MigrantCaravan:  NOT HAPPENING, NOT ON MY WATCH...  Sincerely,   Donald J. Trump    @POTUS</w:t>
      </w:r>
    </w:p>
    <w:p>
      <w:r>
        <w:rPr>
          <w:b/>
          <w:u w:val="single"/>
        </w:rPr>
        <w:t>123331</w:t>
      </w:r>
    </w:p>
    <w:p>
      <w:r>
        <w:t xml:space="preserve">2. </w:t>
        <w:tab/>
        <w:t>Trump's super power is being Awesome the kind of Awesome that can turn a Liberal into a puddle of tears it's like watching him slap books out of their hands while walking to his next class in high school or shoving them into a locker or duct taping their asses shut in gym..   I ABSOFUCKINGLUTLEY LOVE IT  you jerkoff retard liberal shit sniffing creeps and weirdos</w:t>
      </w:r>
    </w:p>
    <w:p>
      <w:r>
        <w:rPr>
          <w:b/>
          <w:u w:val="single"/>
        </w:rPr>
        <w:t>123332</w:t>
      </w:r>
    </w:p>
    <w:p>
      <w:r>
        <w:t>1. I think Apple, LG and Samsung will be backing Trump in 2020...</w:t>
      </w:r>
    </w:p>
    <w:p>
      <w:r>
        <w:rPr>
          <w:b/>
          <w:u w:val="single"/>
        </w:rPr>
        <w:t>123333</w:t>
      </w:r>
    </w:p>
    <w:p>
      <w:r>
        <w:t xml:space="preserve">2. </w:t>
        <w:tab/>
        <w:t>If it removes liberals from the web, I'm for it.</w:t>
      </w:r>
    </w:p>
    <w:p>
      <w:r>
        <w:rPr>
          <w:b/>
          <w:u w:val="single"/>
        </w:rPr>
        <w:t>123334</w:t>
      </w:r>
    </w:p>
    <w:p>
      <w:r>
        <w:t xml:space="preserve">3. </w:t>
        <w:tab/>
        <w:tab/>
        <w:t>What a twat</w:t>
      </w:r>
    </w:p>
    <w:p>
      <w:r>
        <w:rPr>
          <w:b/>
          <w:u w:val="single"/>
        </w:rPr>
        <w:t>123335</w:t>
      </w:r>
    </w:p>
    <w:p>
      <w:r>
        <w:t>1. Hit button to close elevator, shoot the first two and then laugh your ass off while the 3rd little nigger cowers in fear then just as the door is opening and she thinks shes getting away plug her ass in the back of the head too.</w:t>
      </w:r>
    </w:p>
    <w:p>
      <w:r>
        <w:rPr>
          <w:b/>
          <w:u w:val="single"/>
        </w:rPr>
        <w:t>123336</w:t>
      </w:r>
    </w:p>
    <w:p>
      <w:r>
        <w:t>1.</w:t>
      </w:r>
    </w:p>
    <w:p>
      <w:r>
        <w:rPr>
          <w:b/>
          <w:u w:val="single"/>
        </w:rPr>
        <w:t>123337</w:t>
      </w:r>
    </w:p>
    <w:p>
      <w:r>
        <w:t xml:space="preserve">2. </w:t>
        <w:tab/>
        <w:t>I see you're a fairy gay faggot with dick on your brain.</w:t>
      </w:r>
    </w:p>
    <w:p>
      <w:r>
        <w:rPr>
          <w:b/>
          <w:u w:val="single"/>
        </w:rPr>
        <w:t>123338</w:t>
      </w:r>
    </w:p>
    <w:p>
      <w:r>
        <w:t xml:space="preserve">3. </w:t>
        <w:tab/>
        <w:tab/>
        <w:t>THIS IS THE ONE WITH DICK ON HIS BRAIN</w:t>
      </w:r>
    </w:p>
    <w:p>
      <w:r>
        <w:rPr>
          <w:b/>
          <w:u w:val="single"/>
        </w:rPr>
        <w:t>123339</w:t>
      </w:r>
    </w:p>
    <w:p>
      <w:r>
        <w:t xml:space="preserve">4. </w:t>
        <w:tab/>
        <w:tab/>
        <w:t>OK NPC...</w:t>
      </w:r>
    </w:p>
    <w:p>
      <w:r>
        <w:rPr>
          <w:b/>
          <w:u w:val="single"/>
        </w:rPr>
        <w:t>123340</w:t>
      </w:r>
    </w:p>
    <w:p>
      <w:r>
        <w:t>1. It wouldn't surprise me if Florida elected the commie Nigger for governor because the number of assorted RETARDS, FREELOADERS ,WELFARE PARASITES AND LEFTISTS  has been steadily growing in the Sunshine State. Plus that hurricane that hit Puerto Rico ending  up blowing in a bumper crop of Puerto Rican voters and we all know how they vote.</w:t>
      </w:r>
    </w:p>
    <w:p>
      <w:r>
        <w:rPr>
          <w:b/>
          <w:u w:val="single"/>
        </w:rPr>
        <w:t>123341</w:t>
      </w:r>
    </w:p>
    <w:p>
      <w:r>
        <w:t>1. The American right has reached peak levels of self delusion. Just look at the #Walkaway hashtag on twitter - it's 99% boomers, bots, and astroturfing. Nobody is joining your shitty Jewish party, you cucks.   "Based niggers" aren't a thing and will never be. The GOP hasn't won any new black supporters since 2016, and paradoxically, Kanye has made things worse.</w:t>
      </w:r>
    </w:p>
    <w:p>
      <w:r>
        <w:rPr>
          <w:b/>
          <w:u w:val="single"/>
        </w:rPr>
        <w:t>123342</w:t>
      </w:r>
    </w:p>
    <w:p>
      <w:r>
        <w:t xml:space="preserve">2. </w:t>
        <w:tab/>
        <w:t>What do you call a nigger at a republican event?  Keynote speaker</w:t>
      </w:r>
    </w:p>
    <w:p>
      <w:r>
        <w:rPr>
          <w:b/>
          <w:u w:val="single"/>
        </w:rPr>
        <w:t>123343</w:t>
      </w:r>
    </w:p>
    <w:p>
      <w:r>
        <w:t>1. Wow you’re making nigger haikus intellectual! Love it!</w:t>
      </w:r>
    </w:p>
    <w:p>
      <w:r>
        <w:rPr>
          <w:b/>
          <w:u w:val="single"/>
        </w:rPr>
        <w:t>123344</w:t>
      </w:r>
    </w:p>
    <w:p>
      <w:r>
        <w:t>1. Not only Kayne West is a Uncle Tom, he is a house nigger to his master Adolf J Trumpler. He deserves to be called a coon.</w:t>
      </w:r>
    </w:p>
    <w:p>
      <w:r>
        <w:rPr>
          <w:b/>
          <w:u w:val="single"/>
        </w:rPr>
        <w:t>123345</w:t>
      </w:r>
    </w:p>
    <w:p>
      <w:r>
        <w:t>1. Popular #MGTOW YouTuber #TurdFlingingMonkey deleted his #Gab account over the recent Loli ban.   http://archive.is/oqSkU</w:t>
      </w:r>
    </w:p>
    <w:p>
      <w:r>
        <w:rPr>
          <w:b/>
          <w:u w:val="single"/>
        </w:rPr>
        <w:t>123346</w:t>
      </w:r>
    </w:p>
    <w:p>
      <w:r>
        <w:t xml:space="preserve">2. </w:t>
        <w:tab/>
        <w:t>Those who defend all pedophile things are obviously themselves pedophiles. First it's loli-whatsitcrap...then it'll be actual pictures. The slippery slope is oh so real. Look at the faggot movement for God's sake!</w:t>
      </w:r>
    </w:p>
    <w:p>
      <w:r>
        <w:rPr>
          <w:b/>
          <w:u w:val="single"/>
        </w:rPr>
        <w:t>123347</w:t>
      </w:r>
    </w:p>
    <w:p>
      <w:r>
        <w:t>1. Oh shut up with your incessant Jooz Retard muted</w:t>
      </w:r>
    </w:p>
    <w:p>
      <w:r>
        <w:rPr>
          <w:b/>
          <w:u w:val="single"/>
        </w:rPr>
        <w:t>123348</w:t>
      </w:r>
    </w:p>
    <w:p>
      <w:r>
        <w:t>1. dont forget that the only reason the white statistic isnt 1.5% is because of the "white hispanics" that are included in the "white" stats. White Men are the least likely to rape out of all races, PERIOD. 30k nigger on white rapes per year, ZERO white on black rapes yearly.</w:t>
      </w:r>
    </w:p>
    <w:p>
      <w:r>
        <w:rPr>
          <w:b/>
          <w:u w:val="single"/>
        </w:rPr>
        <w:t>123349</w:t>
      </w:r>
    </w:p>
    <w:p>
      <w:r>
        <w:t>1. .@billshortenmp: Today is because of you. Today is because of your advocates, your networks, your organisations, and your leadership.   It is you that bravely fought the long battle of justice and for recognition for your truth to be believed.   MORE: https://kek.gg/u/35S6n https://kek.gg/u/4mkD</w:t>
      </w:r>
    </w:p>
    <w:p>
      <w:r>
        <w:rPr>
          <w:b/>
          <w:u w:val="single"/>
        </w:rPr>
        <w:t>123350</w:t>
      </w:r>
    </w:p>
    <w:p>
      <w:r>
        <w:t xml:space="preserve">2. </w:t>
        <w:tab/>
        <w:t>Then the Australians are going to get rid of their muzzie infestation?</w:t>
      </w:r>
    </w:p>
    <w:p>
      <w:r>
        <w:rPr>
          <w:b/>
          <w:u w:val="single"/>
        </w:rPr>
        <w:t>123351</w:t>
      </w:r>
    </w:p>
    <w:p>
      <w:r>
        <w:t>1. Not offended. Just making it clear that “fuck” is a part of my vocabulary and pointing out retarded comments is something I do, when I choose. None of it is necessarily reflective of mood.</w:t>
      </w:r>
    </w:p>
    <w:p>
      <w:r>
        <w:rPr>
          <w:b/>
          <w:u w:val="single"/>
        </w:rPr>
        <w:t>123352</w:t>
      </w:r>
    </w:p>
    <w:p>
      <w:r>
        <w:t xml:space="preserve">2. </w:t>
        <w:tab/>
        <w:t>Same here.</w:t>
      </w:r>
    </w:p>
    <w:p>
      <w:r>
        <w:rPr>
          <w:b/>
          <w:u w:val="single"/>
        </w:rPr>
        <w:t>123353</w:t>
      </w:r>
    </w:p>
    <w:p>
      <w:r>
        <w:t xml:space="preserve">3. </w:t>
        <w:tab/>
        <w:tab/>
        <w:t>*high fives*</w:t>
      </w:r>
    </w:p>
    <w:p>
      <w:r>
        <w:rPr>
          <w:b/>
          <w:u w:val="single"/>
        </w:rPr>
        <w:t>123354</w:t>
      </w:r>
    </w:p>
    <w:p>
      <w:r>
        <w:t xml:space="preserve">4. </w:t>
        <w:tab/>
        <w:t>Fuck fuckity fuck fuck.  Its such a great word.</w:t>
      </w:r>
    </w:p>
    <w:p>
      <w:r>
        <w:rPr>
          <w:b/>
          <w:u w:val="single"/>
        </w:rPr>
        <w:t>123355</w:t>
      </w:r>
    </w:p>
    <w:p>
      <w:r>
        <w:t xml:space="preserve">5. </w:t>
        <w:tab/>
        <w:tab/>
        <w:t>I used it daily except when the grandson is around then I use Shit... My daughters got a problem with the kid using the word Shit a lot now  😂😂😂</w:t>
      </w:r>
    </w:p>
    <w:p>
      <w:r>
        <w:rPr>
          <w:b/>
          <w:u w:val="single"/>
        </w:rPr>
        <w:t>123356</w:t>
      </w:r>
    </w:p>
    <w:p>
      <w:r>
        <w:t xml:space="preserve">6. </w:t>
        <w:tab/>
        <w:tab/>
        <w:t>The absolute state of libertarianism</w:t>
      </w:r>
    </w:p>
    <w:p>
      <w:r>
        <w:rPr>
          <w:b/>
          <w:u w:val="single"/>
        </w:rPr>
        <w:t>123357</w:t>
      </w:r>
    </w:p>
    <w:p>
      <w:r>
        <w:t xml:space="preserve">7. </w:t>
        <w:tab/>
        <w:t>I'm always happy when I'm fucking or I wouldn't do it!</w:t>
      </w:r>
    </w:p>
    <w:p>
      <w:r>
        <w:rPr>
          <w:b/>
          <w:u w:val="single"/>
        </w:rPr>
        <w:t>123358</w:t>
      </w:r>
    </w:p>
    <w:p>
      <w:r>
        <w:t>1. Go fuck a goat MAGA hat, you're the fucking retard here the thinks Trump is gonna save muh America.  What a fuckwit.</w:t>
      </w:r>
    </w:p>
    <w:p>
      <w:r>
        <w:rPr>
          <w:b/>
          <w:u w:val="single"/>
        </w:rPr>
        <w:t>123359</w:t>
      </w:r>
    </w:p>
    <w:p>
      <w:r>
        <w:t>1. Haaaaa haaa nope fool....traditional strong american family...you know ...your bane.street shitting ignorfool....go fuck a goat.or rape a kid like your faggot proffet mo.ham.ed.......haaaaaa haas...i would say blow me .but im desise free.</w:t>
      </w:r>
    </w:p>
    <w:p>
      <w:r>
        <w:rPr>
          <w:b/>
          <w:u w:val="single"/>
        </w:rPr>
        <w:t>123360</w:t>
      </w:r>
    </w:p>
    <w:p>
      <w:r>
        <w:t>1. Just a reminder</w:t>
      </w:r>
    </w:p>
    <w:p>
      <w:r>
        <w:rPr>
          <w:b/>
          <w:u w:val="single"/>
        </w:rPr>
        <w:t>123361</w:t>
      </w:r>
    </w:p>
    <w:p>
      <w:r>
        <w:t xml:space="preserve">2. </w:t>
        <w:tab/>
        <w:t>Just saying, that picture at the top isn't ambassador Stevens. Not making any claims about the rest of the meme, but that's not where that picture comes from   The image can be found on many websites prior to Ambassador Stevens death in 2012.   For example, from 2009, http://casselmanual.blogspot.com/2009/11/</w:t>
      </w:r>
    </w:p>
    <w:p>
      <w:r>
        <w:rPr>
          <w:b/>
          <w:u w:val="single"/>
        </w:rPr>
        <w:t>123362</w:t>
      </w:r>
    </w:p>
    <w:p>
      <w:r>
        <w:t xml:space="preserve">3. </w:t>
        <w:tab/>
        <w:tab/>
        <w:t>This has been shown as Stevens all along . Your point please They tortured him for hours . Your comment seems like a defense where there is none .Please pick your battles wisely , Froghopper Froghopper</w:t>
      </w:r>
    </w:p>
    <w:p>
      <w:r>
        <w:rPr>
          <w:b/>
          <w:u w:val="single"/>
        </w:rPr>
        <w:t>123363</w:t>
      </w:r>
    </w:p>
    <w:p>
      <w:r>
        <w:t xml:space="preserve">4. </w:t>
        <w:tab/>
        <w:tab/>
        <w:tab/>
        <w:t>Just saying, that picture at the top isn't ambassador Stevens. Not making any claims about the rest of the meme, but that's not where that picture comes from  This statement sounds like a defense? The one where I said I'm making no claims about the rest of the meme, just that the image isn't stevens?   Ok dude. Anyway, for anyone who cares, that picture of that man being tortured existed for years prior to Ambassador Stevens death in 2012.   For example, this post from 2009:   http://casselmanual.blogspot.com/2009/11/   An image can't exist before it is taken so clearly this image isn't of Stevens.   Here's a larger list of search results you can look through, you'll find other posts dating before 2012 if you look hard enough.   http://bit.do/NotChris   Regardless it's not him, just a image associated with torture.</w:t>
      </w:r>
    </w:p>
    <w:p>
      <w:r>
        <w:rPr>
          <w:b/>
          <w:u w:val="single"/>
        </w:rPr>
        <w:t>123364</w:t>
      </w:r>
    </w:p>
    <w:p>
      <w:r>
        <w:t xml:space="preserve">5. </w:t>
        <w:tab/>
        <w:tab/>
        <w:tab/>
        <w:tab/>
        <w:t>Again , your point ? These people are terrorist plain and simple and your quest to defend them makes you a sympathizer ...plain and simple . Now just cut and run as this is obviously over your head and you bore me with the whining .</w:t>
      </w:r>
    </w:p>
    <w:p>
      <w:r>
        <w:rPr>
          <w:b/>
          <w:u w:val="single"/>
        </w:rPr>
        <w:t>123365</w:t>
      </w:r>
    </w:p>
    <w:p>
      <w:r>
        <w:t xml:space="preserve">6. </w:t>
        <w:tab/>
        <w:tab/>
        <w:tab/>
        <w:tab/>
        <w:tab/>
        <w:t>It says a lot about a person who would accuse you of sympathizing with terrorists because you point out the image they claim is of one mans torture is actually several years older than the death of said person.   Either way, you claimed an image of a man being tortured was Christopher Stevens, I said it wasn't and proved it while also saying I didn't deny anything about the story of what happened to him.  How unhinged are you that you call somebody at Terrorist sympathizer  for pointing out that you made a mistake?</w:t>
      </w:r>
    </w:p>
    <w:p>
      <w:r>
        <w:rPr>
          <w:b/>
          <w:u w:val="single"/>
        </w:rPr>
        <w:t>123366</w:t>
      </w:r>
    </w:p>
    <w:p>
      <w:r>
        <w:t xml:space="preserve">7. </w:t>
        <w:tab/>
        <w:tab/>
        <w:tab/>
        <w:tab/>
        <w:tab/>
        <w:tab/>
        <w:t>This is the American mentality. If someone says something slightly neutral about a group like the Taliban like the fact they're banning heroin production, suddenly that person is a "terrorist sympathizer". Suddenly that person is a "muzzie supporter". In America, dissenting thought is criminalized. The regime is at Soviet levels of paranoia.</w:t>
      </w:r>
    </w:p>
    <w:p>
      <w:r>
        <w:rPr>
          <w:b/>
          <w:u w:val="single"/>
        </w:rPr>
        <w:t>123367</w:t>
      </w:r>
    </w:p>
    <w:p>
      <w:r>
        <w:t xml:space="preserve">8. </w:t>
        <w:tab/>
        <w:tab/>
        <w:tab/>
        <w:tab/>
        <w:tab/>
        <w:tab/>
        <w:tab/>
        <w:t>Hey , fuck you too . You and old Froggie doing a long distance hook up. American mentality . Bitch ,fuck you .</w:t>
      </w:r>
    </w:p>
    <w:p>
      <w:r>
        <w:rPr>
          <w:b/>
          <w:u w:val="single"/>
        </w:rPr>
        <w:t>123368</w:t>
      </w:r>
    </w:p>
    <w:p>
      <w:r>
        <w:t xml:space="preserve">9. </w:t>
        <w:tab/>
        <w:tab/>
        <w:tab/>
        <w:tab/>
        <w:tab/>
        <w:tab/>
        <w:tab/>
        <w:tab/>
        <w:t>This is all because I pointed out she used the wrong image. Be careful who you trust on gab, they might be nuts.</w:t>
      </w:r>
    </w:p>
    <w:p>
      <w:r>
        <w:rPr>
          <w:b/>
          <w:u w:val="single"/>
        </w:rPr>
        <w:t>123369</w:t>
      </w:r>
    </w:p>
    <w:p>
      <w:r>
        <w:t xml:space="preserve">10. </w:t>
        <w:tab/>
        <w:tab/>
        <w:tab/>
        <w:tab/>
        <w:tab/>
        <w:tab/>
        <w:tab/>
        <w:tab/>
        <w:tab/>
        <w:t>Muzzie sympathizer !,🤣🤣🤣🤣🤣</w:t>
      </w:r>
    </w:p>
    <w:p>
      <w:r>
        <w:rPr>
          <w:b/>
          <w:u w:val="single"/>
        </w:rPr>
        <w:t>123370</w:t>
      </w:r>
    </w:p>
    <w:p>
      <w:r>
        <w:t xml:space="preserve">11. </w:t>
        <w:tab/>
        <w:tab/>
        <w:tab/>
        <w:tab/>
        <w:tab/>
        <w:tab/>
        <w:tab/>
        <w:tab/>
        <w:tab/>
        <w:tab/>
        <w:t>No bitch ,you wanted to defend frkn muzzies . This pic has always been associated . You just wanna cry and moan for a wrongly depicted muzzie . Sympathizer plain and simple . You can wish it away.</w:t>
      </w:r>
    </w:p>
    <w:p>
      <w:r>
        <w:rPr>
          <w:b/>
          <w:u w:val="single"/>
        </w:rPr>
        <w:t>123371</w:t>
      </w:r>
    </w:p>
    <w:p>
      <w:r>
        <w:t xml:space="preserve">12. </w:t>
        <w:tab/>
        <w:tab/>
        <w:tab/>
        <w:tab/>
        <w:tab/>
        <w:tab/>
        <w:tab/>
        <w:tab/>
        <w:tab/>
        <w:tab/>
        <w:tab/>
        <w:t>* lies to audience about Christopher Steven's image.   **is politely corrected.   *freaks out, says you are defending muslims   **never said anything other than that the image isnt who you said it was.   Some people....</w:t>
      </w:r>
    </w:p>
    <w:p>
      <w:r>
        <w:rPr>
          <w:b/>
          <w:u w:val="single"/>
        </w:rPr>
        <w:t>123372</w:t>
      </w:r>
    </w:p>
    <w:p>
      <w:r>
        <w:t xml:space="preserve">13. </w:t>
        <w:tab/>
        <w:tab/>
        <w:tab/>
        <w:tab/>
        <w:tab/>
        <w:tab/>
        <w:tab/>
        <w:tab/>
        <w:tab/>
        <w:tab/>
        <w:tab/>
        <w:tab/>
        <w:t>you are A lonely little bitch aren't you . What is that 😕😕no rent due on that space in your head . Ill be asleep shortly thanks to you 😪😪</w:t>
      </w:r>
    </w:p>
    <w:p>
      <w:r>
        <w:rPr>
          <w:b/>
          <w:u w:val="single"/>
        </w:rPr>
        <w:t>123373</w:t>
      </w:r>
    </w:p>
    <w:p>
      <w:r>
        <w:t xml:space="preserve">14. </w:t>
        <w:tab/>
        <w:tab/>
        <w:tab/>
        <w:tab/>
        <w:tab/>
        <w:tab/>
        <w:tab/>
        <w:tab/>
        <w:tab/>
        <w:tab/>
        <w:tab/>
        <w:tab/>
        <w:tab/>
        <w:t>You're hilariously pathetic. You openly lie and attack those who point out that you are a liar. Any other played out meme phrases you want to try to divert your audience from the fact you're insane?    Keep lying, I'll keep telling others how you're lying.</w:t>
      </w:r>
    </w:p>
    <w:p>
      <w:r>
        <w:rPr>
          <w:b/>
          <w:u w:val="single"/>
        </w:rPr>
        <w:t>123374</w:t>
      </w:r>
    </w:p>
    <w:p>
      <w:r>
        <w:t xml:space="preserve">15. </w:t>
        <w:tab/>
        <w:tab/>
        <w:tab/>
        <w:tab/>
        <w:tab/>
        <w:tab/>
        <w:tab/>
        <w:tab/>
        <w:tab/>
        <w:tab/>
        <w:tab/>
        <w:tab/>
        <w:tab/>
        <w:tab/>
        <w:t>You can't even type a full sentence you fucking muzzie POS .  Got you pegged bitch . Come on back mohumphead</w:t>
      </w:r>
    </w:p>
    <w:p>
      <w:r>
        <w:rPr>
          <w:b/>
          <w:u w:val="single"/>
        </w:rPr>
        <w:t>123375</w:t>
      </w:r>
    </w:p>
    <w:p>
      <w:r>
        <w:t xml:space="preserve">16. </w:t>
        <w:tab/>
        <w:tab/>
        <w:tab/>
        <w:tab/>
        <w:tab/>
        <w:tab/>
        <w:tab/>
        <w:tab/>
        <w:tab/>
        <w:tab/>
        <w:tab/>
        <w:tab/>
        <w:tab/>
        <w:tab/>
        <w:tab/>
        <w:t>You know that you don't put spaces before periods right? Or maybe you'd like to put a comma after "sentence?"   It's a meme that the loser always tries to attack spelling or grammar but usually you try to avoid those mistakes yourself while you call someone else out on it.   #pathetic</w:t>
      </w:r>
    </w:p>
    <w:p>
      <w:r>
        <w:rPr>
          <w:b/>
          <w:u w:val="single"/>
        </w:rPr>
        <w:t>123376</w:t>
      </w:r>
    </w:p>
    <w:p>
      <w:r>
        <w:t xml:space="preserve">17. </w:t>
        <w:tab/>
        <w:tab/>
        <w:tab/>
        <w:tab/>
        <w:tab/>
        <w:tab/>
        <w:tab/>
        <w:tab/>
        <w:tab/>
        <w:tab/>
        <w:tab/>
        <w:tab/>
        <w:tab/>
        <w:tab/>
        <w:tab/>
        <w:tab/>
        <w:t>Excuse me Mohumphead . You don't care if a child has her period . Muzzie troll . Keep it flowing . 🤣🤣</w:t>
      </w:r>
    </w:p>
    <w:p>
      <w:r>
        <w:rPr>
          <w:b/>
          <w:u w:val="single"/>
        </w:rPr>
        <w:t>123377</w:t>
      </w:r>
    </w:p>
    <w:p>
      <w:r>
        <w:t>1. RT @lporiginalg:   https://i.imgtc.com/2Iq0QLF.jpg https://kek.gg/u/HstB</w:t>
      </w:r>
    </w:p>
    <w:p>
      <w:r>
        <w:rPr>
          <w:b/>
          <w:u w:val="single"/>
        </w:rPr>
        <w:t>123378</w:t>
      </w:r>
    </w:p>
    <w:p>
      <w:r>
        <w:t xml:space="preserve">2. </w:t>
        <w:tab/>
        <w:t>What a retard</w:t>
      </w:r>
    </w:p>
    <w:p>
      <w:r>
        <w:rPr>
          <w:b/>
          <w:u w:val="single"/>
        </w:rPr>
        <w:t>123379</w:t>
      </w:r>
    </w:p>
    <w:p>
      <w:r>
        <w:t>1. Jetzt hackt's endgültig aus.   Zusätzlich zum Einsatz von schwer geschützten Gefechtsfahrzeugen, fernsteuerbaren Waffenstationen, Maschinengewehren, Sturmgewehren und Granaten wird die deutsche Polizei, hier die Landespolizei NRW, zukünftig standardmäßig ballistische Gefechtshelme in ihren Einsatzfahrzeugen mitführen. Der Hoplit F1100H soll Vollmantelgeschosse mit Flüssigkern vom Kaliber 7,62x39 (Kalaschnikow) aufhalten und zugleich den Träger vor einem tödlichen Trauma bewahren können.   So langsam sind wir an dem Punkt angelangt, in welchem die Polizeikräfte zumindest infanteristisch schlagkräftiger als die Streitkräfte ausgerüstet sind. Krank, nur noch krank.   https://bit.ly/2IGiNMI</w:t>
      </w:r>
    </w:p>
    <w:p>
      <w:r>
        <w:rPr>
          <w:b/>
          <w:u w:val="single"/>
        </w:rPr>
        <w:t>123380</w:t>
      </w:r>
    </w:p>
    <w:p>
      <w:r>
        <w:t xml:space="preserve">2. </w:t>
        <w:tab/>
        <w:t>Germans should use all those high tech gizmos that they love to invent to kick the Muzzies and kikes right out of the country. The (((Holocaust))) is a hoax! That's why Auschwitz has a chimney that was built by the Bolsheviks in 1947 that's not even connected to any buildings! Also, Merkel is a huge pile of shit.</w:t>
      </w:r>
    </w:p>
    <w:p>
      <w:r>
        <w:rPr>
          <w:b/>
          <w:u w:val="single"/>
        </w:rPr>
        <w:t>123381</w:t>
      </w:r>
    </w:p>
    <w:p>
      <w:r>
        <w:t xml:space="preserve">3. </w:t>
        <w:tab/>
        <w:tab/>
        <w:t>That little no good kike (((Anne Frank))) used a pen that wasn't even invented until after it died! It's all a hoax! (((Holocaust))) never happened! The real Holocaust is what the faggot ass (((Allies))) did to the Germans AFTER the war.</w:t>
      </w:r>
    </w:p>
    <w:p>
      <w:r>
        <w:rPr>
          <w:b/>
          <w:u w:val="single"/>
        </w:rPr>
        <w:t>123382</w:t>
      </w:r>
    </w:p>
    <w:p>
      <w:r>
        <w:t>1. The Angry Demonrat Mob That Doesn't Exist  https://youtu.be/3Zr8X-2JTpo</w:t>
      </w:r>
    </w:p>
    <w:p>
      <w:r>
        <w:rPr>
          <w:b/>
          <w:u w:val="single"/>
        </w:rPr>
        <w:t>123383</w:t>
      </w:r>
    </w:p>
    <w:p>
      <w:r>
        <w:t xml:space="preserve">2. </w:t>
        <w:tab/>
        <w:t>They are all very RACIST RETARDED human sewage!</w:t>
      </w:r>
    </w:p>
    <w:p>
      <w:r>
        <w:rPr>
          <w:b/>
          <w:u w:val="single"/>
        </w:rPr>
        <w:t>123384</w:t>
      </w:r>
    </w:p>
    <w:p>
      <w:r>
        <w:t>1.</w:t>
      </w:r>
    </w:p>
    <w:p>
      <w:r>
        <w:rPr>
          <w:b/>
          <w:u w:val="single"/>
        </w:rPr>
        <w:t>123385</w:t>
      </w:r>
    </w:p>
    <w:p>
      <w:r>
        <w:t xml:space="preserve">2. </w:t>
        <w:tab/>
        <w:t>To be fair, she's only half wrong.  They are baby milk vending machines. Knowing that, we choose women with large breasts because, whether rightly or not, we assume they will do a good job of dispensing milk. Thus, we are sexually attracted, because the point of sex is making babies.</w:t>
      </w:r>
    </w:p>
    <w:p>
      <w:r>
        <w:rPr>
          <w:b/>
          <w:u w:val="single"/>
        </w:rPr>
        <w:t>123386</w:t>
      </w:r>
    </w:p>
    <w:p>
      <w:r>
        <w:t xml:space="preserve">3. </w:t>
        <w:tab/>
        <w:tab/>
        <w:t>Not if you are a Faggot? or a Pedophile. Or a Faggot Pedophile.</w:t>
      </w:r>
    </w:p>
    <w:p>
      <w:r>
        <w:rPr>
          <w:b/>
          <w:u w:val="single"/>
        </w:rPr>
        <w:t>123387</w:t>
      </w:r>
    </w:p>
    <w:p>
      <w:r>
        <w:t>1. Ancient Chinese Confucius proverb:   If your cunt stinks then no one will ever love you</w:t>
      </w:r>
    </w:p>
    <w:p>
      <w:r>
        <w:rPr>
          <w:b/>
          <w:u w:val="single"/>
        </w:rPr>
        <w:t>123388</w:t>
      </w:r>
    </w:p>
    <w:p>
      <w:r>
        <w:t>1. And this sheeit really, she's not even in the Senate! She's in the house. Wtf she doing there greating feinstein Jew lawyers in her sick fucking North Beach cabal?</w:t>
      </w:r>
    </w:p>
    <w:p>
      <w:r>
        <w:rPr>
          <w:b/>
          <w:u w:val="single"/>
        </w:rPr>
        <w:t>123389</w:t>
      </w:r>
    </w:p>
    <w:p>
      <w:r>
        <w:t xml:space="preserve">2. </w:t>
        <w:tab/>
        <w:t>You may want to sit down.   Sheila Jackson Lee has a Bachelor's from Yale University and a JD from the University of Virginia.   So she may not be your average she-boon ..... but I can't say.</w:t>
      </w:r>
    </w:p>
    <w:p>
      <w:r>
        <w:rPr>
          <w:b/>
          <w:u w:val="single"/>
        </w:rPr>
        <w:t>123390</w:t>
      </w:r>
    </w:p>
    <w:p>
      <w:r>
        <w:t xml:space="preserve">3. </w:t>
        <w:tab/>
        <w:tab/>
        <w:t>Just another nigger w a head to me.</w:t>
      </w:r>
    </w:p>
    <w:p>
      <w:r>
        <w:rPr>
          <w:b/>
          <w:u w:val="single"/>
        </w:rPr>
        <w:t>123391</w:t>
      </w:r>
    </w:p>
    <w:p>
      <w:r>
        <w:t xml:space="preserve">4. </w:t>
        <w:tab/>
        <w:tab/>
        <w:tab/>
        <w:t>After his head is pulled right off at the miscalculated drop at the hanging. NIGGER BASTARD.</w:t>
      </w:r>
    </w:p>
    <w:p>
      <w:r>
        <w:rPr>
          <w:b/>
          <w:u w:val="single"/>
        </w:rPr>
        <w:t>123392</w:t>
      </w:r>
    </w:p>
    <w:p>
      <w:r>
        <w:t>1. The Proud Boys were able to wrestle the streets of Portland away from the judeo-left even though the latter had home field advantage and a very sympathetic Mayor (Ted Wheeler).    Theyre ready to charge into Berkeley, Manhattan (where Hillary got like 90% of the vote), and so on. Compare to some alt-rights retreating into autism and ironybro faggot shit.</w:t>
      </w:r>
    </w:p>
    <w:p>
      <w:r>
        <w:rPr>
          <w:b/>
          <w:u w:val="single"/>
        </w:rPr>
        <w:t>123393</w:t>
      </w:r>
    </w:p>
    <w:p>
      <w:r>
        <w:t xml:space="preserve">2. </w:t>
        <w:tab/>
        <w:t>Like it or not Proud Boy optics are much better than the AltRight's. Still one of these days Proud Boys will face expensive legal problems, but since their fanbase is potentially so much larger they may be able to crowdfund court fights all the way to the Supreme Court, which we are now positioned to win.</w:t>
      </w:r>
    </w:p>
    <w:p>
      <w:r>
        <w:rPr>
          <w:b/>
          <w:u w:val="single"/>
        </w:rPr>
        <w:t>123394</w:t>
      </w:r>
    </w:p>
    <w:p>
      <w:r>
        <w:t xml:space="preserve">3. </w:t>
        <w:tab/>
        <w:tab/>
        <w:t>The real inspiration for the proud boys was the Traditionalist Worker Party.     After the Battle of Sacramento, Gavin McInnes was highly impressed with the TWP affiliated nationalists who physically defeated the numerically larger Antifa, and said that America needed a group like this except less "extreme".</w:t>
      </w:r>
    </w:p>
    <w:p>
      <w:r>
        <w:rPr>
          <w:b/>
          <w:u w:val="single"/>
        </w:rPr>
        <w:t>123395</w:t>
      </w:r>
    </w:p>
    <w:p>
      <w:r>
        <w:t xml:space="preserve">4. </w:t>
        <w:tab/>
        <w:tab/>
        <w:tab/>
        <w:t>And by extreme you mean obese.</w:t>
      </w:r>
    </w:p>
    <w:p>
      <w:r>
        <w:rPr>
          <w:b/>
          <w:u w:val="single"/>
        </w:rPr>
        <w:t>123396</w:t>
      </w:r>
    </w:p>
    <w:p>
      <w:r>
        <w:t xml:space="preserve">5. </w:t>
        <w:tab/>
        <w:tab/>
        <w:tab/>
        <w:tab/>
        <w:t>let a fat nigga fuck 😐</w:t>
      </w:r>
    </w:p>
    <w:p>
      <w:r>
        <w:rPr>
          <w:b/>
          <w:u w:val="single"/>
        </w:rPr>
        <w:t>123397</w:t>
      </w:r>
    </w:p>
    <w:p>
      <w:r>
        <w:t xml:space="preserve">6. </w:t>
        <w:tab/>
        <w:tab/>
        <w:tab/>
        <w:tab/>
        <w:tab/>
        <w:t>Let me tell you the story bout two men named Matt   One a tiny runt, the other big and fat   Then one day big Matt got Miz Matt nude   What happened next could be construed as kinda crude   Cucked, that is. Walmart Box. Broken dreams.</w:t>
      </w:r>
    </w:p>
    <w:p>
      <w:r>
        <w:rPr>
          <w:b/>
          <w:u w:val="single"/>
        </w:rPr>
        <w:t>123398</w:t>
      </w:r>
    </w:p>
    <w:p>
      <w:r>
        <w:t xml:space="preserve">7. </w:t>
        <w:tab/>
        <w:tab/>
        <w:tab/>
        <w:tab/>
        <w:tab/>
        <w:tab/>
        <w:t>Walmart box &amp; broken dreams was a master stroke my guy. really pulled things together 👍🏻</w:t>
      </w:r>
    </w:p>
    <w:p>
      <w:r>
        <w:rPr>
          <w:b/>
          <w:u w:val="single"/>
        </w:rPr>
        <w:t>123399</w:t>
      </w:r>
    </w:p>
    <w:p>
      <w:r>
        <w:t xml:space="preserve">8. </w:t>
        <w:tab/>
        <w:tab/>
        <w:tab/>
        <w:tab/>
        <w:tab/>
        <w:tab/>
        <w:tab/>
        <w:t>Werner Herzog would be proud</w:t>
      </w:r>
    </w:p>
    <w:p>
      <w:r>
        <w:rPr>
          <w:b/>
          <w:u w:val="single"/>
        </w:rPr>
        <w:t>123400</w:t>
      </w:r>
    </w:p>
    <w:p>
      <w:r>
        <w:t xml:space="preserve">9. </w:t>
        <w:tab/>
        <w:tab/>
        <w:tab/>
        <w:tab/>
        <w:tab/>
        <w:tab/>
        <w:tab/>
        <w:tab/>
        <w:t>I don't know who that is 🤷‍♂️</w:t>
      </w:r>
    </w:p>
    <w:p>
      <w:r>
        <w:rPr>
          <w:b/>
          <w:u w:val="single"/>
        </w:rPr>
        <w:t>123401</w:t>
      </w:r>
    </w:p>
    <w:p>
      <w:r>
        <w:t xml:space="preserve">10. </w:t>
        <w:tab/>
        <w:tab/>
        <w:tab/>
        <w:tab/>
        <w:tab/>
        <w:tab/>
        <w:tab/>
        <w:tab/>
        <w:tab/>
        <w:t>Watch Grizzly Man.   Thank me later.</w:t>
      </w:r>
    </w:p>
    <w:p>
      <w:r>
        <w:rPr>
          <w:b/>
          <w:u w:val="single"/>
        </w:rPr>
        <w:t>123402</w:t>
      </w:r>
    </w:p>
    <w:p>
      <w:r>
        <w:t xml:space="preserve">11. </w:t>
        <w:tab/>
        <w:tab/>
        <w:tab/>
        <w:tab/>
        <w:tab/>
        <w:tab/>
        <w:tab/>
        <w:tab/>
        <w:tab/>
        <w:tab/>
        <w:t>I like bears</w:t>
      </w:r>
    </w:p>
    <w:p>
      <w:r>
        <w:rPr>
          <w:b/>
          <w:u w:val="single"/>
        </w:rPr>
        <w:t>123403</w:t>
      </w:r>
    </w:p>
    <w:p>
      <w:r>
        <w:t xml:space="preserve">12. </w:t>
        <w:tab/>
        <w:tab/>
        <w:tab/>
        <w:tab/>
        <w:tab/>
        <w:tab/>
        <w:tab/>
        <w:tab/>
        <w:tab/>
        <w:tab/>
        <w:tab/>
        <w:t>&gt;be a burger faggot &gt;hate burger land &gt;go into the wild &amp; live near bears  &gt;trying to become a bear &gt;get eaten by bears  https://www.youtube.com/watch?v=efNtliiyT3M</w:t>
      </w:r>
    </w:p>
    <w:p>
      <w:r>
        <w:rPr>
          <w:b/>
          <w:u w:val="single"/>
        </w:rPr>
        <w:t>123404</w:t>
      </w:r>
    </w:p>
    <w:p>
      <w:r>
        <w:t>1. stupid cunt</w:t>
      </w:r>
    </w:p>
    <w:p>
      <w:r>
        <w:rPr>
          <w:b/>
          <w:u w:val="single"/>
        </w:rPr>
        <w:t>123405</w:t>
      </w:r>
    </w:p>
    <w:p>
      <w:r>
        <w:t>1. Alaska GOP Leaders May Take Action Against RINO Lisa Murkowski For Opposing Brett Kavanaugh   https://www.thegatewaypundit.com/2018/10/alaska-gop-leaders-may-take-action-against-lisa-murkowski-for-opposing-brett-kavanaugh/</w:t>
      </w:r>
    </w:p>
    <w:p>
      <w:r>
        <w:rPr>
          <w:b/>
          <w:u w:val="single"/>
        </w:rPr>
        <w:t>123406</w:t>
      </w:r>
    </w:p>
    <w:p>
      <w:r>
        <w:t xml:space="preserve">2. </w:t>
        <w:tab/>
        <w:t>I don't think this cunt is going to run in 2022 and doesn't give a shit. She just wants to muddy the waters for Trump.</w:t>
      </w:r>
    </w:p>
    <w:p>
      <w:r>
        <w:rPr>
          <w:b/>
          <w:u w:val="single"/>
        </w:rPr>
        <w:t>123407</w:t>
      </w:r>
    </w:p>
    <w:p>
      <w:r>
        <w:t>1. Remember this   A  SIKH,  will SAVE your life    A muslim,  will TAKE your life  Learn to know the difference</w:t>
      </w:r>
    </w:p>
    <w:p>
      <w:r>
        <w:rPr>
          <w:b/>
          <w:u w:val="single"/>
        </w:rPr>
        <w:t>123408</w:t>
      </w:r>
    </w:p>
    <w:p>
      <w:r>
        <w:t xml:space="preserve">2. </w:t>
        <w:tab/>
        <w:t>Nigger loving jewish whore.</w:t>
      </w:r>
    </w:p>
    <w:p>
      <w:r>
        <w:rPr>
          <w:b/>
          <w:u w:val="single"/>
        </w:rPr>
        <w:t>123409</w:t>
      </w:r>
    </w:p>
    <w:p>
      <w:r>
        <w:t>1. Your comments are so disjointed and retarded that I can't even tell if there's a point behind them... and I'm guessing you can't either.</w:t>
      </w:r>
    </w:p>
    <w:p>
      <w:r>
        <w:rPr>
          <w:b/>
          <w:u w:val="single"/>
        </w:rPr>
        <w:t>123410</w:t>
      </w:r>
    </w:p>
    <w:p>
      <w:r>
        <w:t>1. POLOSI has been COLLATERALLY  DAMAGED.👍😎 https://www.dailywire.com/news/37314/watch-pelosi-endorses-collateral-damage-against-ryan-saavedra</w:t>
      </w:r>
    </w:p>
    <w:p>
      <w:r>
        <w:rPr>
          <w:b/>
          <w:u w:val="single"/>
        </w:rPr>
        <w:t>123411</w:t>
      </w:r>
    </w:p>
    <w:p>
      <w:r>
        <w:t xml:space="preserve">2. </w:t>
        <w:tab/>
        <w:t>Ahhhh... that would explain all  the sputtering, and stammering this brain dead twat spews, daily...   #DemoKKKrats.</w:t>
      </w:r>
    </w:p>
    <w:p>
      <w:r>
        <w:rPr>
          <w:b/>
          <w:u w:val="single"/>
        </w:rPr>
        <w:t>123412</w:t>
      </w:r>
    </w:p>
    <w:p>
      <w:r>
        <w:t>1. faggot</w:t>
      </w:r>
    </w:p>
    <w:p>
      <w:r>
        <w:rPr>
          <w:b/>
          <w:u w:val="single"/>
        </w:rPr>
        <w:t>123413</w:t>
      </w:r>
    </w:p>
    <w:p>
      <w:r>
        <w:t>1. naw cause Gavins a jew so who cares lol</w:t>
      </w:r>
    </w:p>
    <w:p>
      <w:r>
        <w:rPr>
          <w:b/>
          <w:u w:val="single"/>
        </w:rPr>
        <w:t>123414</w:t>
      </w:r>
    </w:p>
    <w:p>
      <w:r>
        <w:t xml:space="preserve">2. </w:t>
        <w:tab/>
        <w:t>he deserves it for being a cunt zionist let his kike faggot ass suffer</w:t>
      </w:r>
    </w:p>
    <w:p>
      <w:r>
        <w:rPr>
          <w:b/>
          <w:u w:val="single"/>
        </w:rPr>
        <w:t>123415</w:t>
      </w:r>
    </w:p>
    <w:p>
      <w:r>
        <w:t>1. Dem Senator Hirono: Kav Throwing Ice Is Proof ‘We Need An FBI Investigation’ https://dailycaller.com/2018/10/02/senator-masie-hirono-kavanaugh-ice-fbi-investigation/ #FBI #Coupdetat #FixIsIn</w:t>
      </w:r>
    </w:p>
    <w:p>
      <w:r>
        <w:rPr>
          <w:b/>
          <w:u w:val="single"/>
        </w:rPr>
        <w:t>123416</w:t>
      </w:r>
    </w:p>
    <w:p>
      <w:r>
        <w:t xml:space="preserve">2. </w:t>
        <w:tab/>
        <w:t>fuck you, jap cunt</w:t>
      </w:r>
    </w:p>
    <w:p>
      <w:r>
        <w:rPr>
          <w:b/>
          <w:u w:val="single"/>
        </w:rPr>
        <w:t>123417</w:t>
      </w:r>
    </w:p>
    <w:p>
      <w:r>
        <w:t>1. Just out of curiosity..  How many other Gabbers link their Gab posts to Twitter?  I kinda do it as a FU to Twitter..  🤣 🤣 🤣 🤣 🤣 🤣  Oh..  And for some weird reason..  Twitter hasn't booted me like before..  I wounder if they just don't have a filter for that yet...</w:t>
      </w:r>
    </w:p>
    <w:p>
      <w:r>
        <w:rPr>
          <w:b/>
          <w:u w:val="single"/>
        </w:rPr>
        <w:t>123418</w:t>
      </w:r>
    </w:p>
    <w:p>
      <w:r>
        <w:t xml:space="preserve">2. </w:t>
        <w:tab/>
        <w:t>I did it occasionally, but Twitter has now suspended my account. Complaint from some obnoxious faggot being called a faggot, by moi! But do I give a fuck? Sadly, no!</w:t>
      </w:r>
    </w:p>
    <w:p>
      <w:r>
        <w:rPr>
          <w:b/>
          <w:u w:val="single"/>
        </w:rPr>
        <w:t>123419</w:t>
      </w:r>
    </w:p>
    <w:p>
      <w:r>
        <w:t>1. I suppose they forgot about the "Collaborated with Nazi's" "Sold out his own people to Nazi's" and the fact that Soros was proud of doing so his whole life.   It's very clear who is allied with who these days, don't let them get away with the revisionist history, vote these idiots back into obscurity where they belong.   Disgusting woman.</w:t>
      </w:r>
    </w:p>
    <w:p>
      <w:r>
        <w:rPr>
          <w:b/>
          <w:u w:val="single"/>
        </w:rPr>
        <w:t>123420</w:t>
      </w:r>
    </w:p>
    <w:p>
      <w:r>
        <w:t xml:space="preserve">2. </w:t>
        <w:tab/>
        <w:t>This cunt is so stupid. The left are the ones calling for incivility and being sore losers.</w:t>
      </w:r>
    </w:p>
    <w:p>
      <w:r>
        <w:rPr>
          <w:b/>
          <w:u w:val="single"/>
        </w:rPr>
        <w:t>123421</w:t>
      </w:r>
    </w:p>
    <w:p>
      <w:r>
        <w:t>1.</w:t>
      </w:r>
    </w:p>
    <w:p>
      <w:r>
        <w:rPr>
          <w:b/>
          <w:u w:val="single"/>
        </w:rPr>
        <w:t>123422</w:t>
      </w:r>
    </w:p>
    <w:p>
      <w:r>
        <w:t xml:space="preserve">2. </w:t>
        <w:tab/>
        <w:t>The last time I saw something so Retarded is when My neighbor tried to wire in his own electric hot tub.</w:t>
      </w:r>
    </w:p>
    <w:p>
      <w:r>
        <w:rPr>
          <w:b/>
          <w:u w:val="single"/>
        </w:rPr>
        <w:t>123423</w:t>
      </w:r>
    </w:p>
    <w:p>
      <w:r>
        <w:t>1. This is a surprise.    https://freebeacon.com/politics/scarborough-didnt-media-ask-dianne-feinsteins-staff-leaked-ford-letter/</w:t>
      </w:r>
    </w:p>
    <w:p>
      <w:r>
        <w:rPr>
          <w:b/>
          <w:u w:val="single"/>
        </w:rPr>
        <w:t>123424</w:t>
      </w:r>
    </w:p>
    <w:p>
      <w:r>
        <w:t xml:space="preserve">2. </w:t>
        <w:tab/>
        <w:t>Should Feinstein of put it out in the public no matter of how vague the twat I think not its like "playground chatter" being discussed by university Dons... And basically as childish we a he said she said but more she said was listened to</w:t>
      </w:r>
    </w:p>
    <w:p>
      <w:r>
        <w:rPr>
          <w:b/>
          <w:u w:val="single"/>
        </w:rPr>
        <w:t>123425</w:t>
      </w:r>
    </w:p>
    <w:p>
      <w:r>
        <w:t>1. #respect</w:t>
      </w:r>
    </w:p>
    <w:p>
      <w:r>
        <w:rPr>
          <w:b/>
          <w:u w:val="single"/>
        </w:rPr>
        <w:t>123426</w:t>
      </w:r>
    </w:p>
    <w:p>
      <w:r>
        <w:t xml:space="preserve">2. </w:t>
        <w:tab/>
        <w:t>I love Tupac's story. 1- Visits the deep South. 2- Shoots 2 cops. 3- Doesn't do time. 4- Goes to New York. 5- Falsely accused of rape by Yankee bitch. 6- Does time for that. 7- Gets out. 8- Murdered by fellow nigger. The End.</w:t>
      </w:r>
    </w:p>
    <w:p>
      <w:r>
        <w:rPr>
          <w:b/>
          <w:u w:val="single"/>
        </w:rPr>
        <w:t>123427</w:t>
      </w:r>
    </w:p>
    <w:p>
      <w:r>
        <w:t xml:space="preserve">3. </w:t>
        <w:tab/>
        <w:tab/>
        <w:t>Who was his aunt again?  Cia puppet nigger sorry</w:t>
      </w:r>
    </w:p>
    <w:p>
      <w:r>
        <w:rPr>
          <w:b/>
          <w:u w:val="single"/>
        </w:rPr>
        <w:t>123428</w:t>
      </w:r>
    </w:p>
    <w:p>
      <w:r>
        <w:t>1. Pelosi explains "the wrap up smear", which is exactly what the Democrats did to Kavanaugh:   https://youtu.be/gv0anqwjFk4</w:t>
      </w:r>
    </w:p>
    <w:p>
      <w:r>
        <w:rPr>
          <w:b/>
          <w:u w:val="single"/>
        </w:rPr>
        <w:t>123429</w:t>
      </w:r>
    </w:p>
    <w:p>
      <w:r>
        <w:t xml:space="preserve">2. </w:t>
        <w:tab/>
        <w:t>you dried up old cunt I hope one of your needle dik Mexican raped that dried up pussy</w:t>
      </w:r>
    </w:p>
    <w:p>
      <w:r>
        <w:rPr>
          <w:b/>
          <w:u w:val="single"/>
        </w:rPr>
        <w:t>123430</w:t>
      </w:r>
    </w:p>
    <w:p>
      <w:r>
        <w:t>1. nigger @Magyarkebab</w:t>
      </w:r>
    </w:p>
    <w:p>
      <w:r>
        <w:rPr>
          <w:b/>
          <w:u w:val="single"/>
        </w:rPr>
        <w:t>123431</w:t>
      </w:r>
    </w:p>
    <w:p>
      <w:r>
        <w:t>1. Fuckwad Chuck Schumer says Kavanaugh misled the Senate, when in fact it was the feckless cunt Crissy Ford who made reckless allegations in the Senate with NØ corroboration and having never filed a police report.   Chuck Schumer should die a death worse than McCain.</w:t>
      </w:r>
    </w:p>
    <w:p>
      <w:r>
        <w:rPr>
          <w:b/>
          <w:u w:val="single"/>
        </w:rPr>
        <w:t>123432</w:t>
      </w:r>
    </w:p>
    <w:p>
      <w:r>
        <w:t>1. Do it.</w:t>
      </w:r>
    </w:p>
    <w:p>
      <w:r>
        <w:rPr>
          <w:b/>
          <w:u w:val="single"/>
        </w:rPr>
        <w:t>123433</w:t>
      </w:r>
    </w:p>
    <w:p>
      <w:r>
        <w:t xml:space="preserve">2. </w:t>
        <w:tab/>
        <w:t>hope you WIN PARD. BECAUSE SHE IS A TOTAL IDIOT AND DUMB ASS NIGGER SCUMBAG.</w:t>
      </w:r>
    </w:p>
    <w:p>
      <w:r>
        <w:rPr>
          <w:b/>
          <w:u w:val="single"/>
        </w:rPr>
        <w:t>123434</w:t>
      </w:r>
    </w:p>
    <w:p>
      <w:r>
        <w:t xml:space="preserve">3. </w:t>
        <w:tab/>
        <w:tab/>
        <w:t>james  I am shocked!</w:t>
      </w:r>
    </w:p>
    <w:p>
      <w:r>
        <w:rPr>
          <w:b/>
          <w:u w:val="single"/>
        </w:rPr>
        <w:t>123435</w:t>
      </w:r>
    </w:p>
    <w:p>
      <w:r>
        <w:t xml:space="preserve">4. </w:t>
        <w:tab/>
        <w:tab/>
        <w:t>shocked, by what? THE TRUTH LOL.</w:t>
      </w:r>
    </w:p>
    <w:p>
      <w:r>
        <w:rPr>
          <w:b/>
          <w:u w:val="single"/>
        </w:rPr>
        <w:t>123436</w:t>
      </w:r>
    </w:p>
    <w:p>
      <w:r>
        <w:t xml:space="preserve">5. </w:t>
        <w:tab/>
        <w:tab/>
        <w:t>https://www.youtube.com/watch?v=Aay_XxMr1LM</w:t>
      </w:r>
    </w:p>
    <w:p>
      <w:r>
        <w:rPr>
          <w:b/>
          <w:u w:val="single"/>
        </w:rPr>
        <w:t>123437</w:t>
      </w:r>
    </w:p>
    <w:p>
      <w:r>
        <w:t>1. Collins &amp; Flake were yes. Manchin in a yes. Murkowski is a no.</w:t>
      </w:r>
    </w:p>
    <w:p>
      <w:r>
        <w:rPr>
          <w:b/>
          <w:u w:val="single"/>
        </w:rPr>
        <w:t>123438</w:t>
      </w:r>
    </w:p>
    <w:p>
      <w:r>
        <w:t xml:space="preserve">2. </w:t>
        <w:tab/>
        <w:t>Even if Manchin gets cold feet at the last minute, this can go right if there is no more defections like cunt Murkowski from Reps. How is it that states with a name that starts with a letter A just keep making problems...Alabama, Arizona and now Alaska...it seems like a curse.</w:t>
      </w:r>
    </w:p>
    <w:p>
      <w:r>
        <w:rPr>
          <w:b/>
          <w:u w:val="single"/>
        </w:rPr>
        <w:t>123439</w:t>
      </w:r>
    </w:p>
    <w:p>
      <w:r>
        <w:t>1. And who the f*** are you to tell us how to think?  President Reagan would have had a much better presidency if he would not have had a f***ing neo-con demonic faggot as Vice President (George HW Bush).  We wouldn't be in the f***ing situation we're in now if George W Bush did not want to one-up Daddy with George HW Bush not finishing the job he did with Saddam Hussein.</w:t>
      </w:r>
    </w:p>
    <w:p>
      <w:r>
        <w:rPr>
          <w:b/>
          <w:u w:val="single"/>
        </w:rPr>
        <w:t>123440</w:t>
      </w:r>
    </w:p>
    <w:p>
      <w:r>
        <w:t xml:space="preserve">2. </w:t>
        <w:tab/>
        <w:t>Don't even get me started on Bill Clinton or Barry Soetoro (aka Barack Obama).  We need to close military bases that make no sense to still operate. China is what we need to be worrying about. I watch what they are doing with their navy. It's quite alarming IMO.</w:t>
      </w:r>
    </w:p>
    <w:p>
      <w:r>
        <w:rPr>
          <w:b/>
          <w:u w:val="single"/>
        </w:rPr>
        <w:t>123441</w:t>
      </w:r>
    </w:p>
    <w:p>
      <w:r>
        <w:t xml:space="preserve">3. </w:t>
        <w:tab/>
        <w:t>I'm a conservative, not a libertarian. It's high time we stop trying to police the entire f***ing world. We can't afford it anymore. Why do you think the deficit is so bloody high?  How many more Americans have to die because of neo-con and neo-liberal masturbation fantasies?  I want American taxpayers' money spent on AMERICA not the rest of the f***ing world.</w:t>
      </w:r>
    </w:p>
    <w:p>
      <w:r>
        <w:rPr>
          <w:b/>
          <w:u w:val="single"/>
        </w:rPr>
        <w:t>123442</w:t>
      </w:r>
    </w:p>
    <w:p>
      <w:r>
        <w:t>1. Twitter's new content policy will ban and punish users that dehumanize groups -- like MS-13, or Islam -- even if they are not speaking about any individuals.     Twitter will now be defending thugs.    http://nationalistreview.net/2018/10/02/twitter-announces-extremely-restrictive-speech-rules-with-new-dehumanization-policy/</w:t>
      </w:r>
    </w:p>
    <w:p>
      <w:r>
        <w:rPr>
          <w:b/>
          <w:u w:val="single"/>
        </w:rPr>
        <w:t>123443</w:t>
      </w:r>
    </w:p>
    <w:p>
      <w:r>
        <w:t xml:space="preserve">2. </w:t>
        <w:tab/>
        <w:t>Twat is dead</w:t>
      </w:r>
    </w:p>
    <w:p>
      <w:r>
        <w:rPr>
          <w:b/>
          <w:u w:val="single"/>
        </w:rPr>
        <w:t>123444</w:t>
      </w:r>
    </w:p>
    <w:p>
      <w:r>
        <w:t>1. RT @Debber66:    This is REALLY BAD for you dear! Should have kept your mouth shut &amp; opened only to sing !   Taylor Swift bashes Blackburn in favor of Tennessee Dems, breaking political silence  https://kek.gg/u/KXZC</w:t>
      </w:r>
    </w:p>
    <w:p>
      <w:r>
        <w:rPr>
          <w:b/>
          <w:u w:val="single"/>
        </w:rPr>
        <w:t>123445</w:t>
      </w:r>
    </w:p>
    <w:p>
      <w:r>
        <w:t xml:space="preserve">2. </w:t>
        <w:tab/>
        <w:t>The cunt is out of the BDM.</w:t>
      </w:r>
    </w:p>
    <w:p>
      <w:r>
        <w:rPr>
          <w:b/>
          <w:u w:val="single"/>
        </w:rPr>
        <w:t>123446</w:t>
      </w:r>
    </w:p>
    <w:p>
      <w:r>
        <w:t>1. If you are unhappy with the state of things in your country, you take it up with your Government   Or you run for office yourself. Start a movement. Facilitate change   You don't just march off to another country &amp; demand they let you in, let you vote, pay for all of your Health Care, Food, Education &amp; Housing, while you squeeze out 5 more kids.   #BuildTheWall</w:t>
      </w:r>
    </w:p>
    <w:p>
      <w:r>
        <w:rPr>
          <w:b/>
          <w:u w:val="single"/>
        </w:rPr>
        <w:t>123447</w:t>
      </w:r>
    </w:p>
    <w:p>
      <w:r>
        <w:t xml:space="preserve">2. </w:t>
        <w:tab/>
        <w:t>"Freedom is never voluntarily given by the oppressor; it must be demanded by the oppressed."   Martin Luther King Jr</w:t>
      </w:r>
    </w:p>
    <w:p>
      <w:r>
        <w:rPr>
          <w:b/>
          <w:u w:val="single"/>
        </w:rPr>
        <w:t>123448</w:t>
      </w:r>
    </w:p>
    <w:p>
      <w:r>
        <w:t xml:space="preserve">3. </w:t>
        <w:tab/>
        <w:tab/>
        <w:t>MLK was a corrupt nigger copy cat...</w:t>
      </w:r>
    </w:p>
    <w:p>
      <w:r>
        <w:rPr>
          <w:b/>
          <w:u w:val="single"/>
        </w:rPr>
        <w:t>123449</w:t>
      </w:r>
    </w:p>
    <w:p>
      <w:r>
        <w:t>1. ANOTHER STUPID LOUD MOUTH RACIST NIGGER BITCH.  JUST LIKE WHOOPY   https://www.thegatewaypundit.com/2018/10/the-view-co-host-accuses-first-lady-melania-trump-of-being-president-trumps-mistress-video/</w:t>
      </w:r>
    </w:p>
    <w:p>
      <w:r>
        <w:rPr>
          <w:b/>
          <w:u w:val="single"/>
        </w:rPr>
        <w:t>123450</w:t>
      </w:r>
    </w:p>
    <w:p>
      <w:r>
        <w:t>1. Heard this was a good place for Nazis exiled from Twitter. #myfirstpost</w:t>
      </w:r>
    </w:p>
    <w:p>
      <w:r>
        <w:rPr>
          <w:b/>
          <w:u w:val="single"/>
        </w:rPr>
        <w:t>123451</w:t>
      </w:r>
    </w:p>
    <w:p>
      <w:r>
        <w:t xml:space="preserve">2. </w:t>
        <w:tab/>
        <w:t>did they finally kevork u man? took long enough</w:t>
      </w:r>
    </w:p>
    <w:p>
      <w:r>
        <w:rPr>
          <w:b/>
          <w:u w:val="single"/>
        </w:rPr>
        <w:t>123452</w:t>
      </w:r>
    </w:p>
    <w:p>
      <w:r>
        <w:t xml:space="preserve">3. </w:t>
        <w:tab/>
        <w:tab/>
        <w:t>Yeah, I just tried to open up a new account with a clean email and behind seven proxies and was still refused service like a nigger at an Alabama lunch counter.</w:t>
      </w:r>
    </w:p>
    <w:p>
      <w:r>
        <w:rPr>
          <w:b/>
          <w:u w:val="single"/>
        </w:rPr>
        <w:t>123453</w:t>
      </w:r>
    </w:p>
    <w:p>
      <w:r>
        <w:t>1. Secret recording of a Major bullying his troops over TR. A major in the infantry commands a company around  100 give or take a few.   https://youtu.be/B3MxFubVXG8</w:t>
      </w:r>
    </w:p>
    <w:p>
      <w:r>
        <w:rPr>
          <w:b/>
          <w:u w:val="single"/>
        </w:rPr>
        <w:t>123454</w:t>
      </w:r>
    </w:p>
    <w:p>
      <w:r>
        <w:t xml:space="preserve">2. </w:t>
        <w:tab/>
        <w:t>This isn't surprising. Everything people in high power say is bullshit. No-one's fighting wars for free speech! LMFAO!!!  The surprising thing about this is that UK has total fucking pansies running the army. They've just pulled back the lion's curtain and revealed a fucking retarded kitten.</w:t>
      </w:r>
    </w:p>
    <w:p>
      <w:r>
        <w:rPr>
          <w:b/>
          <w:u w:val="single"/>
        </w:rPr>
        <w:t>123455</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123456</w:t>
      </w:r>
    </w:p>
    <w:p>
      <w:r>
        <w:t xml:space="preserve">2. </w:t>
        <w:tab/>
        <w:t>What we have works just fine. We don't need any changes.</w:t>
      </w:r>
    </w:p>
    <w:p>
      <w:r>
        <w:rPr>
          <w:b/>
          <w:u w:val="single"/>
        </w:rPr>
        <w:t>123457</w:t>
      </w:r>
    </w:p>
    <w:p>
      <w:r>
        <w:t xml:space="preserve">3. </w:t>
        <w:tab/>
        <w:tab/>
        <w:t>@JohnLloydScharf U A FAGGOT BICH</w:t>
      </w:r>
    </w:p>
    <w:p>
      <w:r>
        <w:rPr>
          <w:b/>
          <w:u w:val="single"/>
        </w:rPr>
        <w:t>123458</w:t>
      </w:r>
    </w:p>
    <w:p>
      <w:r>
        <w:t>1. White supremacists still have a safe space online. It’s Discord: https://slate.com/technology/2018/10/discord-safe-space-white-supremacists.html?wpsrc=sh_all_dt_tw_ru via @slate</w:t>
      </w:r>
    </w:p>
    <w:p>
      <w:r>
        <w:rPr>
          <w:b/>
          <w:u w:val="single"/>
        </w:rPr>
        <w:t>123459</w:t>
      </w:r>
    </w:p>
    <w:p>
      <w:r>
        <w:t xml:space="preserve">2. </w:t>
        <w:tab/>
        <w:t>There are retarded people still on Discord?</w:t>
      </w:r>
    </w:p>
    <w:p>
      <w:r>
        <w:rPr>
          <w:b/>
          <w:u w:val="single"/>
        </w:rPr>
        <w:t>123460</w:t>
      </w:r>
    </w:p>
    <w:p>
      <w:r>
        <w:t xml:space="preserve">3. </w:t>
        <w:tab/>
        <w:tab/>
        <w:t>I think you forgot to login to your alt account.</w:t>
      </w:r>
    </w:p>
    <w:p>
      <w:r>
        <w:rPr>
          <w:b/>
          <w:u w:val="single"/>
        </w:rPr>
        <w:t>123461</w:t>
      </w:r>
    </w:p>
    <w:p>
      <w:r>
        <w:t xml:space="preserve">4. </w:t>
        <w:tab/>
        <w:tab/>
        <w:t>The microphone part doesn't work on my end... Need to replace my os with a newer one I guess.  The app ver of it hardlocks my desktop when I exit.</w:t>
      </w:r>
    </w:p>
    <w:p>
      <w:r>
        <w:rPr>
          <w:b/>
          <w:u w:val="single"/>
        </w:rPr>
        <w:t>123462</w:t>
      </w:r>
    </w:p>
    <w:p>
      <w:r>
        <w:t xml:space="preserve">5. </w:t>
        <w:tab/>
        <w:tab/>
        <w:t>i really hope not</w:t>
      </w:r>
    </w:p>
    <w:p>
      <w:r>
        <w:rPr>
          <w:b/>
          <w:u w:val="single"/>
        </w:rPr>
        <w:t>123463</w:t>
      </w:r>
    </w:p>
    <w:p>
      <w:r>
        <w:t xml:space="preserve">6. </w:t>
        <w:tab/>
        <w:tab/>
        <w:t>get off of discord dumb cunts</w:t>
      </w:r>
    </w:p>
    <w:p>
      <w:r>
        <w:rPr>
          <w:b/>
          <w:u w:val="single"/>
        </w:rPr>
        <w:t>123464</w:t>
      </w:r>
    </w:p>
    <w:p>
      <w:r>
        <w:t>1. the shit libs are the real racists? fucking retard boomers are beginning to ruin this site</w:t>
      </w:r>
    </w:p>
    <w:p>
      <w:r>
        <w:rPr>
          <w:b/>
          <w:u w:val="single"/>
        </w:rPr>
        <w:t>123465</w:t>
      </w:r>
    </w:p>
    <w:p>
      <w:r>
        <w:t>1. Every time I own white supremacists, they all immediately mass downvote my posts.  It's like "we're stupid, but at least we can click these buttons!"  The best part is then you can see when I own them because for a while there will be no downvotes and then there will be a period of 2 days of downvotes.  Then back to no downvotes.  It's like tree rings of retardation.</w:t>
      </w:r>
    </w:p>
    <w:p>
      <w:r>
        <w:rPr>
          <w:b/>
          <w:u w:val="single"/>
        </w:rPr>
        <w:t>123466</w:t>
      </w:r>
    </w:p>
    <w:p>
      <w:r>
        <w:t xml:space="preserve">2. </w:t>
        <w:tab/>
        <w:t>Why do you hate White people so much?   Is your mindless hatred driven mostly by your toxic semitism, or is your homosexuality a factor as well?   Just curious.</w:t>
      </w:r>
    </w:p>
    <w:p>
      <w:r>
        <w:rPr>
          <w:b/>
          <w:u w:val="single"/>
        </w:rPr>
        <w:t>123467</w:t>
      </w:r>
    </w:p>
    <w:p>
      <w:r>
        <w:t xml:space="preserve">3. </w:t>
        <w:tab/>
        <w:tab/>
        <w:t>It's a mistake to apply White morals and thinking to non-whites.  Jews have a genetic legacy as a parasite race that includes the character traits of corruption and degeneracy.  It's like asking a nigger why it's so frustrating to read.</w:t>
      </w:r>
    </w:p>
    <w:p>
      <w:r>
        <w:rPr>
          <w:b/>
          <w:u w:val="single"/>
        </w:rPr>
        <w:t>123468</w:t>
      </w:r>
    </w:p>
    <w:p>
      <w:r>
        <w:t xml:space="preserve">4. </w:t>
        <w:tab/>
        <w:tab/>
        <w:tab/>
        <w:t>Yeah, I'm just highlighting his near-total lack of self-awareness.</w:t>
      </w:r>
    </w:p>
    <w:p>
      <w:r>
        <w:rPr>
          <w:b/>
          <w:u w:val="single"/>
        </w:rPr>
        <w:t>123469</w:t>
      </w:r>
    </w:p>
    <w:p>
      <w:r>
        <w:t xml:space="preserve">5. </w:t>
        <w:tab/>
        <w:tab/>
        <w:tab/>
        <w:t>It's a good illustration for others, but trying to convince a tick to not drink blood wouldn't be worthy of your time.  That's the benefit of doing these kind of things in public.  Plus you have him spending time on this, as a form of social babysitting.</w:t>
      </w:r>
    </w:p>
    <w:p>
      <w:r>
        <w:rPr>
          <w:b/>
          <w:u w:val="single"/>
        </w:rPr>
        <w:t>123470</w:t>
      </w:r>
    </w:p>
    <w:p>
      <w:r>
        <w:t>1. TIme to turn off Fox News they brought on lying Trump hating faggot Shep!</w:t>
      </w:r>
    </w:p>
    <w:p>
      <w:r>
        <w:rPr>
          <w:b/>
          <w:u w:val="single"/>
        </w:rPr>
        <w:t>123471</w:t>
      </w:r>
    </w:p>
    <w:p>
      <w:r>
        <w:t xml:space="preserve">2. </w:t>
        <w:tab/>
        <w:t>Turned them off years ago. Shep and his anti gun bullshit was the last straw during that manhunt in cali a few years ago.</w:t>
      </w:r>
    </w:p>
    <w:p>
      <w:r>
        <w:rPr>
          <w:b/>
          <w:u w:val="single"/>
        </w:rPr>
        <w:t>123472</w:t>
      </w:r>
    </w:p>
    <w:p>
      <w:r>
        <w:t xml:space="preserve">3. </w:t>
        <w:tab/>
        <w:tab/>
        <w:t>I know somebody that worked at Fox he said he was a fluffer to several of the higher ups hence he keeps his job.</w:t>
      </w:r>
    </w:p>
    <w:p>
      <w:r>
        <w:rPr>
          <w:b/>
          <w:u w:val="single"/>
        </w:rPr>
        <w:t>123473</w:t>
      </w:r>
    </w:p>
    <w:p>
      <w:r>
        <w:t>1. When it comes to advancing their careers $$$$$$$$$$$$$$$$$$$$$$$$$ in films, acting, modelling, singing, women are more than happy to show lots of cleavage and skin (or opening their legs for that special lead film role)   #feminazi #FeminismIsCancer #Dems #MRAs #redpilled #Kavanaugh #Trump #populism #MeToo #misandry #manosphere #gender #Hollywood</w:t>
      </w:r>
    </w:p>
    <w:p>
      <w:r>
        <w:rPr>
          <w:b/>
          <w:u w:val="single"/>
        </w:rPr>
        <w:t>123474</w:t>
      </w:r>
    </w:p>
    <w:p>
      <w:r>
        <w:t xml:space="preserve">2. </w:t>
        <w:tab/>
        <w:t>And for Shekels they fuck every nigger and every Jew.</w:t>
      </w:r>
    </w:p>
    <w:p>
      <w:r>
        <w:rPr>
          <w:b/>
          <w:u w:val="single"/>
        </w:rPr>
        <w:t>123475</w:t>
      </w:r>
    </w:p>
    <w:p>
      <w:r>
        <w:t>1. Antifa, The Far-Left Black Bloc Organization/Group That Went Full Retard   Moral Of The Story: Never Go Full Antiftard   https://www.youtube.com/watch?v=aH2lDSxhoN0</w:t>
      </w:r>
    </w:p>
    <w:p>
      <w:r>
        <w:rPr>
          <w:b/>
          <w:u w:val="single"/>
        </w:rPr>
        <w:t>123476</w:t>
      </w:r>
    </w:p>
    <w:p>
      <w:r>
        <w:t>1. https://www.tennessean.com/story/entertainment/music/2018/10/07/taylor-swift-bredesen-blackburn-senate-vote/1562054002/</w:t>
      </w:r>
    </w:p>
    <w:p>
      <w:r>
        <w:rPr>
          <w:b/>
          <w:u w:val="single"/>
        </w:rPr>
        <w:t>123477</w:t>
      </w:r>
    </w:p>
    <w:p>
      <w:r>
        <w:t xml:space="preserve">2. </w:t>
        <w:tab/>
        <w:t>no surprise, rich sjw twat</w:t>
      </w:r>
    </w:p>
    <w:p>
      <w:r>
        <w:rPr>
          <w:b/>
          <w:u w:val="single"/>
        </w:rPr>
        <w:t>123478</w:t>
      </w:r>
    </w:p>
    <w:p>
      <w:r>
        <w:t>1. #JobsNotMobs #MAGA #VoteRed</w:t>
      </w:r>
    </w:p>
    <w:p>
      <w:r>
        <w:rPr>
          <w:b/>
          <w:u w:val="single"/>
        </w:rPr>
        <w:t>123479</w:t>
      </w:r>
    </w:p>
    <w:p>
      <w:r>
        <w:t xml:space="preserve">2. </w:t>
        <w:tab/>
        <w:t>Way to cuck for the negro vote you will never get, conservetard….</w:t>
      </w:r>
    </w:p>
    <w:p>
      <w:r>
        <w:rPr>
          <w:b/>
          <w:u w:val="single"/>
        </w:rPr>
        <w:t>123480</w:t>
      </w:r>
    </w:p>
    <w:p>
      <w:r>
        <w:t xml:space="preserve">3. </w:t>
        <w:tab/>
        <w:tab/>
        <w:t>Libtard? Gay lover? Better read my other posts, Will. You're the one pushing libtard propaganda equating the Klan to Antifa and the cuckservative "democrats are the real racists" meme. Or are you a nigger love?</w:t>
      </w:r>
    </w:p>
    <w:p>
      <w:r>
        <w:rPr>
          <w:b/>
          <w:u w:val="single"/>
        </w:rPr>
        <w:t>123481</w:t>
      </w:r>
    </w:p>
    <w:p>
      <w:r>
        <w:t>1. "The introduction of needless, contrived complexity, creating a vast machine of complex moving parts to carry out tasks that would be far better served via honest and straightforward simplicity: is it any wonder that Rube Goldberg was a jew?"    ~ Anonymous</w:t>
      </w:r>
    </w:p>
    <w:p>
      <w:r>
        <w:rPr>
          <w:b/>
          <w:u w:val="single"/>
        </w:rPr>
        <w:t>123482</w:t>
      </w:r>
    </w:p>
    <w:p>
      <w:r>
        <w:t>1. Um, @SenCollins      Why do you have a problem with truth ?</w:t>
      </w:r>
    </w:p>
    <w:p>
      <w:r>
        <w:rPr>
          <w:b/>
          <w:u w:val="single"/>
        </w:rPr>
        <w:t>123483</w:t>
      </w:r>
    </w:p>
    <w:p>
      <w:r>
        <w:t xml:space="preserve">2. </w:t>
        <w:tab/>
        <w:t>All RINOS hate the truth.  They're like Democrats. Only worse.</w:t>
      </w:r>
    </w:p>
    <w:p>
      <w:r>
        <w:rPr>
          <w:b/>
          <w:u w:val="single"/>
        </w:rPr>
        <w:t>123484</w:t>
      </w:r>
    </w:p>
    <w:p>
      <w:r>
        <w:t xml:space="preserve">3. </w:t>
        <w:tab/>
        <w:tab/>
        <w:t>Yea, her and that faggot Flake. I want bad-ass's as leaders, not Lilly livered jellyfish.</w:t>
      </w:r>
    </w:p>
    <w:p>
      <w:r>
        <w:rPr>
          <w:b/>
          <w:u w:val="single"/>
        </w:rPr>
        <w:t>123485</w:t>
      </w:r>
    </w:p>
    <w:p>
      <w:r>
        <w:t>1. As the “migrant caravan” surges through Mexico toward the U.S. border, U.S. officials are debating how to handle the mass of people once they arrive and demand entry into the Promised Land.   https://i.imgur.com/R4XS5S3.jpg  https://kek.gg/u/9jpK</w:t>
      </w:r>
    </w:p>
    <w:p>
      <w:r>
        <w:rPr>
          <w:b/>
          <w:u w:val="single"/>
        </w:rPr>
        <w:t>123486</w:t>
      </w:r>
    </w:p>
    <w:p>
      <w:r>
        <w:t xml:space="preserve">2. </w:t>
        <w:tab/>
        <w:t>An M-2 browning every mile with interlocking fields of fire and an order to shoot at any movement, with platoon size patrols in-between, all conducted by three units out of the 18th airborne corps, 101, 82, 10    Combat hardened crack troops.    Issue them about 30,000 body bags</w:t>
      </w:r>
    </w:p>
    <w:p>
      <w:r>
        <w:rPr>
          <w:b/>
          <w:u w:val="single"/>
        </w:rPr>
        <w:t>123487</w:t>
      </w:r>
    </w:p>
    <w:p>
      <w:r>
        <w:t xml:space="preserve">3. </w:t>
        <w:tab/>
        <w:tab/>
        <w:t>Lol @ redneck fantasies</w:t>
      </w:r>
    </w:p>
    <w:p>
      <w:r>
        <w:rPr>
          <w:b/>
          <w:u w:val="single"/>
        </w:rPr>
        <w:t>123488</w:t>
      </w:r>
    </w:p>
    <w:p>
      <w:r>
        <w:t xml:space="preserve">4. </w:t>
        <w:tab/>
        <w:tab/>
        <w:tab/>
        <w:t>Umm I’m a hillbilly but hey whatever</w:t>
      </w:r>
    </w:p>
    <w:p>
      <w:r>
        <w:rPr>
          <w:b/>
          <w:u w:val="single"/>
        </w:rPr>
        <w:t>123489</w:t>
      </w:r>
    </w:p>
    <w:p>
      <w:r>
        <w:t>1. I just got done with a call with Christopher Bollyn.   I will be spending a lot of time studying the materials he recommends and weighing the evidence.   It's time to name the jew in israeli involvement in 911!</w:t>
      </w:r>
    </w:p>
    <w:p>
      <w:r>
        <w:rPr>
          <w:b/>
          <w:u w:val="single"/>
        </w:rPr>
        <w:t>123490</w:t>
      </w:r>
    </w:p>
    <w:p>
      <w:r>
        <w:t xml:space="preserve">2. </w:t>
        <w:tab/>
        <w:t>The original plan was to take out the George Washington Bridge and both the Lincoln + Holland Tunnels.  The base of operations was in Fort Lee, NJ.  https://www.veteranstoday.com/2017/11/27/breakthrough-video-case-for-war-with-israel-over-9-11/</w:t>
      </w:r>
    </w:p>
    <w:p>
      <w:r>
        <w:rPr>
          <w:b/>
          <w:u w:val="single"/>
        </w:rPr>
        <w:t>123491</w:t>
      </w:r>
    </w:p>
    <w:p>
      <w:r>
        <w:t xml:space="preserve">3. </w:t>
        <w:tab/>
        <w:tab/>
        <w:t>What IDIOT  would blame the Israelis for 911 ?!?  Stop drinking the IDIOTIC KOOLAID of Propagandist Hatred toward an Entire People!!! You've TOTALLY Lost any credibility for ANY future rational commentary for it is now obvious that YOU. NEED MEDS!!!</w:t>
      </w:r>
    </w:p>
    <w:p>
      <w:r>
        <w:rPr>
          <w:b/>
          <w:u w:val="single"/>
        </w:rPr>
        <w:t>123492</w:t>
      </w:r>
    </w:p>
    <w:p>
      <w:r>
        <w:t xml:space="preserve">4. </w:t>
        <w:tab/>
        <w:tab/>
        <w:tab/>
        <w:t>BRING IT ASSHOLE!!! AH HA HA HA HA HA AH HA. FUK'N IDIOT FUCK'N NIGGER LOVEN ASS MONKEY GAY BOY FUCK TARD - BRING IT!  I'LL STAB YOU &amp; SLAB YOU FASTER THAN FUCK!!!  No,... I tell you,... I bet that I can stab you &amp; slab you faster than you can throw me and BLOW ME!!! GIRLY BOY!!</w:t>
      </w:r>
    </w:p>
    <w:p>
      <w:r>
        <w:rPr>
          <w:b/>
          <w:u w:val="single"/>
        </w:rPr>
        <w:t>123493</w:t>
      </w:r>
    </w:p>
    <w:p>
      <w:r>
        <w:t>1. This 'British faggot' is a lot wealthier, happier and more intelligent than you .... you're a sad, unknown, bigot who has benefitted humanity in absolutely NOTHING !</w:t>
      </w:r>
    </w:p>
    <w:p>
      <w:r>
        <w:rPr>
          <w:b/>
          <w:u w:val="single"/>
        </w:rPr>
        <w:t>123494</w:t>
      </w:r>
    </w:p>
    <w:p>
      <w:r>
        <w:t xml:space="preserve">2. </w:t>
        <w:tab/>
        <w:t>@theSyndicate "Quoting a British faggot. Seriously?" @HERALDofYAH @Screw-z-jews @blazinherb @Escoffier @mikesmom37 - Based on those 4 words, sandy-atheist has conCOCted an inane reBUTTal which includes the meaningless word "bigot"- includes knowledge of homo's wealth, happiness, and intelligence- and ends with "nothing" in all caps.</w:t>
      </w:r>
    </w:p>
    <w:p>
      <w:r>
        <w:rPr>
          <w:b/>
          <w:u w:val="single"/>
        </w:rPr>
        <w:t>123495</w:t>
      </w:r>
    </w:p>
    <w:p>
      <w:r>
        <w:t xml:space="preserve">3. </w:t>
        <w:tab/>
        <w:tab/>
        <w:t>@mark_luke This british faggot may be wealthy, but where he's going his $ won't do him a bit of good. In fact it will be an impediment.</w:t>
      </w:r>
    </w:p>
    <w:p>
      <w:r>
        <w:rPr>
          <w:b/>
          <w:u w:val="single"/>
        </w:rPr>
        <w:t>123496</w:t>
      </w:r>
    </w:p>
    <w:p>
      <w:r>
        <w:t>1. Hey hey..  Ho ho..  The Pope has got to Go...</w:t>
      </w:r>
    </w:p>
    <w:p>
      <w:r>
        <w:rPr>
          <w:b/>
          <w:u w:val="single"/>
        </w:rPr>
        <w:t>123497</w:t>
      </w:r>
    </w:p>
    <w:p>
      <w:r>
        <w:t xml:space="preserve">2. </w:t>
        <w:tab/>
        <w:t>Fuck the retarded Poop.</w:t>
      </w:r>
    </w:p>
    <w:p>
      <w:r>
        <w:rPr>
          <w:b/>
          <w:u w:val="single"/>
        </w:rPr>
        <w:t>123498</w:t>
      </w:r>
    </w:p>
    <w:p>
      <w:r>
        <w:t>1. FAGGOT</w:t>
      </w:r>
    </w:p>
    <w:p>
      <w:r>
        <w:rPr>
          <w:b/>
          <w:u w:val="single"/>
        </w:rPr>
        <w:t>123499</w:t>
      </w:r>
    </w:p>
    <w:p>
      <w:r>
        <w:t>1. Poll time. Let's see how many NatSocs we can force to lie lol   NatSocs! If you had to move to live in the Middle East permanently with your wife and kids, living totally under your host country's laws and customs, where would you prefer to go?</w:t>
      </w:r>
    </w:p>
    <w:p>
      <w:r>
        <w:rPr>
          <w:b/>
          <w:u w:val="single"/>
        </w:rPr>
        <w:t>123500</w:t>
      </w:r>
    </w:p>
    <w:p>
      <w:r>
        <w:t xml:space="preserve">2. </w:t>
        <w:tab/>
        <w:t>Wow!!!!!  Syria leading the way.  How many voters have actually been to the middle east?  I'm guessing not many.  I spent 3 years off and on there and Israel is the only place that closely resembles the US.  No American would like the other choices.</w:t>
      </w:r>
    </w:p>
    <w:p>
      <w:r>
        <w:rPr>
          <w:b/>
          <w:u w:val="single"/>
        </w:rPr>
        <w:t>123501</w:t>
      </w:r>
    </w:p>
    <w:p>
      <w:r>
        <w:t xml:space="preserve">3. </w:t>
        <w:tab/>
        <w:tab/>
        <w:t>Yeah Joel. Lying through their bollocks they are, as I stated in the poll. They'd shit themselves surrounded by Islamics. At least many Israelis look white lol</w:t>
      </w:r>
    </w:p>
    <w:p>
      <w:r>
        <w:rPr>
          <w:b/>
          <w:u w:val="single"/>
        </w:rPr>
        <w:t>123502</w:t>
      </w:r>
    </w:p>
    <w:p>
      <w:r>
        <w:t xml:space="preserve">4. </w:t>
        <w:tab/>
        <w:tab/>
        <w:tab/>
        <w:t>Many Iranians actually are white, what a stupid thing to say. Jews just stole European blood.</w:t>
      </w:r>
    </w:p>
    <w:p>
      <w:r>
        <w:rPr>
          <w:b/>
          <w:u w:val="single"/>
        </w:rPr>
        <w:t>123503</w:t>
      </w:r>
    </w:p>
    <w:p>
      <w:r>
        <w:t xml:space="preserve">5. </w:t>
        <w:tab/>
        <w:tab/>
        <w:tab/>
        <w:tab/>
        <w:t>Quickly looking it up, it says Mohammad was born in Mecca (I tend to disbelieve that on its face) and that his family were from Hejaz, which is western Saudi Arabia along the nile. So he definitely was not from Iran, or Persian.</w:t>
      </w:r>
    </w:p>
    <w:p>
      <w:r>
        <w:rPr>
          <w:b/>
          <w:u w:val="single"/>
        </w:rPr>
        <w:t>123504</w:t>
      </w:r>
    </w:p>
    <w:p>
      <w:r>
        <w:t xml:space="preserve">6. </w:t>
        <w:tab/>
        <w:tab/>
        <w:tab/>
        <w:tab/>
        <w:tab/>
        <w:t>Yeah. Islam started in Arabia.</w:t>
      </w:r>
    </w:p>
    <w:p>
      <w:r>
        <w:rPr>
          <w:b/>
          <w:u w:val="single"/>
        </w:rPr>
        <w:t>123505</w:t>
      </w:r>
    </w:p>
    <w:p>
      <w:r>
        <w:t xml:space="preserve">7. </w:t>
        <w:tab/>
        <w:tab/>
        <w:tab/>
        <w:tab/>
        <w:tab/>
        <w:tab/>
        <w:t>Im not happy that Aryans are practicing Islam but its their country and the real threat to them isnt their own religious subversion, its the kikes who want to annihilate them because they must see Persians erased from the face of the earth before they are content. They are a good ally against the people pushing white genocide when they live in their own country.</w:t>
      </w:r>
    </w:p>
    <w:p>
      <w:r>
        <w:rPr>
          <w:b/>
          <w:u w:val="single"/>
        </w:rPr>
        <w:t>123506</w:t>
      </w:r>
    </w:p>
    <w:p>
      <w:r>
        <w:t xml:space="preserve">8. </w:t>
        <w:tab/>
        <w:tab/>
        <w:tab/>
        <w:tab/>
        <w:tab/>
        <w:tab/>
        <w:tab/>
        <w:t>Israel has had nuclear weapons for decades. No trouble. Want to see Iran with nuclear weapons?</w:t>
      </w:r>
    </w:p>
    <w:p>
      <w:r>
        <w:rPr>
          <w:b/>
          <w:u w:val="single"/>
        </w:rPr>
        <w:t>123507</w:t>
      </w:r>
    </w:p>
    <w:p>
      <w:r>
        <w:t xml:space="preserve">9. </w:t>
        <w:tab/>
        <w:tab/>
        <w:tab/>
        <w:tab/>
        <w:tab/>
        <w:tab/>
        <w:tab/>
        <w:tab/>
        <w:t>@Titanic_Britain_Author Iran with nuclear weapons? - Ever hear of the SCO, Joann? Russia &amp; China are irans trading partners &amp; have a MAD w/ Iran. Iran doesn't need or want nukes. OTOH... ( CONFIRMED Syrian GOV ) ISRAELI / ISIS Forces Used TACTICAL Nuclear WEAPONs in SYRIA https://www.youtube.com/watch?v=TsytyKlQuKM</w:t>
      </w:r>
    </w:p>
    <w:p>
      <w:r>
        <w:rPr>
          <w:b/>
          <w:u w:val="single"/>
        </w:rPr>
        <w:t>123508</w:t>
      </w:r>
    </w:p>
    <w:p>
      <w:r>
        <w:t xml:space="preserve">10. </w:t>
        <w:tab/>
        <w:tab/>
        <w:tab/>
        <w:tab/>
        <w:tab/>
        <w:tab/>
        <w:tab/>
        <w:tab/>
        <w:tab/>
        <w:t>You madman. You'll believe anything. That isn't a nuclear explosion near Damascus. Nuclear detonations create electro-magnetic pulses that destroy electricity grids. The bloody lights in Damascus are still on lol</w:t>
      </w:r>
    </w:p>
    <w:p>
      <w:r>
        <w:rPr>
          <w:b/>
          <w:u w:val="single"/>
        </w:rPr>
        <w:t>123509</w:t>
      </w:r>
    </w:p>
    <w:p>
      <w:r>
        <w:t xml:space="preserve">11. </w:t>
        <w:tab/>
        <w:tab/>
        <w:tab/>
        <w:tab/>
        <w:tab/>
        <w:tab/>
        <w:tab/>
        <w:tab/>
        <w:tab/>
        <w:tab/>
        <w:t>I didn't expect you to admit it, Joann. That would require honesty and integrity on your part. The type of human qualities you lack in abundance. - Nuclear Strikes! Syria Nuked Fourth Time By Israel! Nuclear Strikes! Homs Makes Four! https://johnkettler.com/nuclear-strikes-syria-nuked-fourth-time/</w:t>
      </w:r>
    </w:p>
    <w:p>
      <w:r>
        <w:rPr>
          <w:b/>
          <w:u w:val="single"/>
        </w:rPr>
        <w:t>123510</w:t>
      </w:r>
    </w:p>
    <w:p>
      <w:r>
        <w:t xml:space="preserve">12. </w:t>
        <w:tab/>
        <w:tab/>
        <w:tab/>
        <w:tab/>
        <w:tab/>
        <w:tab/>
        <w:tab/>
        <w:tab/>
        <w:tab/>
        <w:tab/>
        <w:tab/>
        <w:t>HaHa There's no need to admit it mate. Israel or ISIS did not use nuclear weapons in Syria. It would be all over the news. The UN would be involved. Crisis talks globally. How did ISIS do this? Could they strike Europe? Calm down and look at other big non-nuclear explosions. Identical to your examples.</w:t>
      </w:r>
    </w:p>
    <w:p>
      <w:r>
        <w:rPr>
          <w:b/>
          <w:u w:val="single"/>
        </w:rPr>
        <w:t>123511</w:t>
      </w:r>
    </w:p>
    <w:p>
      <w:r>
        <w:t xml:space="preserve">13. </w:t>
        <w:tab/>
        <w:tab/>
        <w:tab/>
        <w:tab/>
        <w:tab/>
        <w:tab/>
        <w:tab/>
        <w:tab/>
        <w:tab/>
        <w:tab/>
        <w:tab/>
        <w:tab/>
        <w:t>All over WHAT 'news'? You mean the ACCOMPLICE of jewish terrorism? Jewish owned media? It was reported each time it happened in non jewish owned media who had no reason to cover it up. https://www.youtube.com/watch?v=pph4JTbNQXA</w:t>
      </w:r>
    </w:p>
    <w:p>
      <w:r>
        <w:rPr>
          <w:b/>
          <w:u w:val="single"/>
        </w:rPr>
        <w:t>123512</w:t>
      </w:r>
    </w:p>
    <w:p>
      <w:r>
        <w:t xml:space="preserve">14. </w:t>
        <w:tab/>
        <w:tab/>
        <w:tab/>
        <w:tab/>
        <w:tab/>
        <w:tab/>
        <w:tab/>
        <w:tab/>
        <w:tab/>
        <w:tab/>
        <w:tab/>
        <w:tab/>
        <w:tab/>
        <w:t>For God's sake. If the Jewish Media covered up 4 nuclear explosions in Syria they would have covered up 2 planes flying into buildings in New York. Stop being mad lol</w:t>
      </w:r>
    </w:p>
    <w:p>
      <w:r>
        <w:rPr>
          <w:b/>
          <w:u w:val="single"/>
        </w:rPr>
        <w:t>123513</w:t>
      </w:r>
    </w:p>
    <w:p>
      <w:r>
        <w:t xml:space="preserve">15. </w:t>
        <w:tab/>
        <w:tab/>
        <w:tab/>
        <w:tab/>
        <w:tab/>
        <w:tab/>
        <w:tab/>
        <w:tab/>
        <w:tab/>
        <w:tab/>
        <w:tab/>
        <w:tab/>
        <w:tab/>
        <w:tab/>
        <w:t>Seems to me they did cover it up. Was the culprit Israel blamed for 911? Refresh my memory. http://www.informationclearinghouse.info/article35769.htm Non jewish owned media reports the things the accomplice of jewish terrorism covers up.</w:t>
      </w:r>
    </w:p>
    <w:p>
      <w:r>
        <w:rPr>
          <w:b/>
          <w:u w:val="single"/>
        </w:rPr>
        <w:t>123514</w:t>
      </w:r>
    </w:p>
    <w:p>
      <w:r>
        <w:t xml:space="preserve">16. </w:t>
        <w:tab/>
        <w:tab/>
        <w:tab/>
        <w:tab/>
        <w:tab/>
        <w:tab/>
        <w:tab/>
        <w:tab/>
        <w:tab/>
        <w:tab/>
        <w:tab/>
        <w:tab/>
        <w:tab/>
        <w:tab/>
        <w:tab/>
        <w:t>I mean covered it up like it never happened. The sameway you say the Jewish Media have covered up 4 nuclear blasts in Syria lol</w:t>
      </w:r>
    </w:p>
    <w:p>
      <w:r>
        <w:rPr>
          <w:b/>
          <w:u w:val="single"/>
        </w:rPr>
        <w:t>123515</w:t>
      </w:r>
    </w:p>
    <w:p>
      <w:r>
        <w:t xml:space="preserve">17. </w:t>
        <w:tab/>
        <w:tab/>
        <w:tab/>
        <w:tab/>
        <w:tab/>
        <w:tab/>
        <w:tab/>
        <w:tab/>
        <w:tab/>
        <w:tab/>
        <w:tab/>
        <w:tab/>
        <w:tab/>
        <w:tab/>
        <w:tab/>
        <w:tab/>
        <w:t>Covered up the Katyn Massacre. Learn about it or be ovened.</w:t>
      </w:r>
    </w:p>
    <w:p>
      <w:r>
        <w:rPr>
          <w:b/>
          <w:u w:val="single"/>
        </w:rPr>
        <w:t>123516</w:t>
      </w:r>
    </w:p>
    <w:p>
      <w:r>
        <w:t xml:space="preserve">18. </w:t>
        <w:tab/>
        <w:tab/>
        <w:tab/>
        <w:tab/>
        <w:tab/>
        <w:tab/>
        <w:tab/>
        <w:tab/>
        <w:tab/>
        <w:tab/>
        <w:tab/>
        <w:tab/>
        <w:tab/>
        <w:tab/>
        <w:tab/>
        <w:tab/>
        <w:tab/>
        <w:t>It isn't covered up. We all KNOW about it. There's a film about it. Call Katyn surprisingly :)</w:t>
      </w:r>
    </w:p>
    <w:p>
      <w:r>
        <w:rPr>
          <w:b/>
          <w:u w:val="single"/>
        </w:rPr>
        <w:t>123517</w:t>
      </w:r>
    </w:p>
    <w:p>
      <w:r>
        <w:t xml:space="preserve">19. </w:t>
        <w:tab/>
        <w:tab/>
        <w:tab/>
        <w:tab/>
        <w:tab/>
        <w:tab/>
        <w:tab/>
        <w:tab/>
        <w:tab/>
        <w:tab/>
        <w:tab/>
        <w:tab/>
        <w:tab/>
        <w:tab/>
        <w:tab/>
        <w:tab/>
        <w:tab/>
        <w:tab/>
        <w:t>Yeah it was covered up and blamed on Germany until 1990, cunt nose.   I would leave you lying on the ground, gasping for your last breath if you said that to me IRL.    *Warning*</w:t>
      </w:r>
    </w:p>
    <w:p>
      <w:r>
        <w:rPr>
          <w:b/>
          <w:u w:val="single"/>
        </w:rPr>
        <w:t>123518</w:t>
      </w:r>
    </w:p>
    <w:p>
      <w:r>
        <w:t xml:space="preserve">20. </w:t>
        <w:tab/>
        <w:tab/>
        <w:tab/>
        <w:tab/>
        <w:tab/>
        <w:tab/>
        <w:tab/>
        <w:tab/>
        <w:tab/>
        <w:tab/>
        <w:tab/>
        <w:tab/>
        <w:tab/>
        <w:tab/>
        <w:tab/>
        <w:tab/>
        <w:tab/>
        <w:tab/>
        <w:tab/>
        <w:t>What's the matter Winifred? Lots of things were covered up by the USSR. They aren't covered up now dog bollocks. All you've demonstrated is that things can be covered up. A massacre in woods is one thing. 4 nuclear detonations in Syria is another.   And you'll have trouble doing anything with my hammer in your skullcap.   Warning :)</w:t>
      </w:r>
    </w:p>
    <w:p>
      <w:r>
        <w:rPr>
          <w:b/>
          <w:u w:val="single"/>
        </w:rPr>
        <w:t>123519</w:t>
      </w:r>
    </w:p>
    <w:p>
      <w:r>
        <w:t>1. WHY IS THIS CUNT STILL IN THE US .........................  https://www.realclearpolitics.com/video/2017/07/06/linda_sarsour_asks_muslims_to_form_jihad_against_trump_not_to_assimilate.html</w:t>
      </w:r>
    </w:p>
    <w:p>
      <w:r>
        <w:rPr>
          <w:b/>
          <w:u w:val="single"/>
        </w:rPr>
        <w:t>123520</w:t>
      </w:r>
    </w:p>
    <w:p>
      <w:r>
        <w:t xml:space="preserve">2. </w:t>
        <w:tab/>
        <w:t>https://amgreatness.com/2018/10/08/dems-midterm-message-white-women-are-rape-apologists/</w:t>
      </w:r>
    </w:p>
    <w:p>
      <w:r>
        <w:rPr>
          <w:b/>
          <w:u w:val="single"/>
        </w:rPr>
        <w:t>123521</w:t>
      </w:r>
    </w:p>
    <w:p>
      <w:r>
        <w:t>1. NatSocs! Why capitalism works if you make an effort. My mate Jane's son. 26. Left school at 18. No uni. Learnt web development from 14. Now earning £60,000 in London as web developer for major luxury holiday firm. Now on secondment to Delhi for 10 days training Indian IT lads. Top hotel, great food, all expenses paid. And he's gay, just to piss you off more lol</w:t>
      </w:r>
    </w:p>
    <w:p>
      <w:r>
        <w:rPr>
          <w:b/>
          <w:u w:val="single"/>
        </w:rPr>
        <w:t>123522</w:t>
      </w:r>
    </w:p>
    <w:p>
      <w:r>
        <w:t xml:space="preserve">2. </w:t>
        <w:tab/>
        <w:t>stop being a reddit faggot</w:t>
      </w:r>
    </w:p>
    <w:p>
      <w:r>
        <w:rPr>
          <w:b/>
          <w:u w:val="single"/>
        </w:rPr>
        <w:t>123523</w:t>
      </w:r>
    </w:p>
    <w:p>
      <w:r>
        <w:t xml:space="preserve">3. </w:t>
        <w:tab/>
        <w:tab/>
        <w:t>Get a job, ya lazy bum.</w:t>
      </w:r>
    </w:p>
    <w:p>
      <w:r>
        <w:rPr>
          <w:b/>
          <w:u w:val="single"/>
        </w:rPr>
        <w:t>123524</w:t>
      </w:r>
    </w:p>
    <w:p>
      <w:r>
        <w:t>1. The only difference between American voting and playing PowerBall is that in the unlikely event you do win the lottery, the hosts won't deny you your winnings, tell you to get fucked, allow masked goons to attack you, then throw your ass in prison for defending yourself from them.</w:t>
      </w:r>
    </w:p>
    <w:p>
      <w:r>
        <w:rPr>
          <w:b/>
          <w:u w:val="single"/>
        </w:rPr>
        <w:t>123525</w:t>
      </w:r>
    </w:p>
    <w:p>
      <w:r>
        <w:t xml:space="preserve">2. </w:t>
        <w:tab/>
        <w:t>You getting laid much these days, or does Heimbach always get there first.</w:t>
      </w:r>
    </w:p>
    <w:p>
      <w:r>
        <w:rPr>
          <w:b/>
          <w:u w:val="single"/>
        </w:rPr>
        <w:t>123526</w:t>
      </w:r>
    </w:p>
    <w:p>
      <w:r>
        <w:t xml:space="preserve">3. </w:t>
        <w:tab/>
        <w:tab/>
        <w:t>Take your muh dik bullshit back to the Daily Wigger forum where it belongs.</w:t>
      </w:r>
    </w:p>
    <w:p>
      <w:r>
        <w:rPr>
          <w:b/>
          <w:u w:val="single"/>
        </w:rPr>
        <w:t>123527</w:t>
      </w:r>
    </w:p>
    <w:p>
      <w:r>
        <w:t>1. #IStandWithIsrael</w:t>
      </w:r>
    </w:p>
    <w:p>
      <w:r>
        <w:rPr>
          <w:b/>
          <w:u w:val="single"/>
        </w:rPr>
        <w:t>123528</w:t>
      </w:r>
    </w:p>
    <w:p>
      <w:r>
        <w:t xml:space="preserve">2. </w:t>
        <w:tab/>
        <w:t>A fucking degenerate faggot who loves jews... Yep, EVERY SINGLE TIME!</w:t>
      </w:r>
    </w:p>
    <w:p>
      <w:r>
        <w:rPr>
          <w:b/>
          <w:u w:val="single"/>
        </w:rPr>
        <w:t>123529</w:t>
      </w:r>
    </w:p>
    <w:p>
      <w:r>
        <w:t xml:space="preserve">3. </w:t>
        <w:tab/>
        <w:tab/>
        <w:t>@IsaacBaranoff   You better stick to faggot cartoons, history is not your thing.</w:t>
      </w:r>
    </w:p>
    <w:p>
      <w:r>
        <w:rPr>
          <w:b/>
          <w:u w:val="single"/>
        </w:rPr>
        <w:t>123530</w:t>
      </w:r>
    </w:p>
    <w:p>
      <w:r>
        <w:t>1. The only thing worse than a nigger?  A. A gay nigger   http://www.post-gazette.com/news/state/2018/10/22/Racial-tension-divides-Pennsylvania-Bridgeport-Mark-Barbee-black-openly-gay-mayor-election/stories/201810220092</w:t>
      </w:r>
    </w:p>
    <w:p>
      <w:r>
        <w:rPr>
          <w:b/>
          <w:u w:val="single"/>
        </w:rPr>
        <w:t>123531</w:t>
      </w:r>
    </w:p>
    <w:p>
      <w:r>
        <w:t>1. jews are a race , retard</w:t>
      </w:r>
    </w:p>
    <w:p>
      <w:r>
        <w:rPr>
          <w:b/>
          <w:u w:val="single"/>
        </w:rPr>
        <w:t>123532</w:t>
      </w:r>
    </w:p>
    <w:p>
      <w:r>
        <w:t>1. Geneticist have proven that there is less than 6% variation in DNA between the races. So "master race" your DNA is at least 94% EXACTLY the same as an Africans!!!   Have a wonderful evening!</w:t>
      </w:r>
    </w:p>
    <w:p>
      <w:r>
        <w:rPr>
          <w:b/>
          <w:u w:val="single"/>
        </w:rPr>
        <w:t>123533</w:t>
      </w:r>
    </w:p>
    <w:p>
      <w:r>
        <w:t xml:space="preserve">2. </w:t>
        <w:tab/>
        <w:t>Sounds like kike bullshit, but okay.  👌</w:t>
      </w:r>
    </w:p>
    <w:p>
      <w:r>
        <w:rPr>
          <w:b/>
          <w:u w:val="single"/>
        </w:rPr>
        <w:t>123534</w:t>
      </w:r>
    </w:p>
    <w:p>
      <w:r>
        <w:t xml:space="preserve">3. </w:t>
        <w:tab/>
        <w:tab/>
        <w:t>Course it’s kike bullshit. Another old jewish lie. “We’re all Africans” hahahahaha yeah okay ! Me &amp; a sub-saharan African are the same hahahahaha GTFO ! Don’t listen to Obi he’s just a faggot tryin to fight the inevitable (ppl waking up to the evils of jews)</w:t>
      </w:r>
    </w:p>
    <w:p>
      <w:r>
        <w:rPr>
          <w:b/>
          <w:u w:val="single"/>
        </w:rPr>
        <w:t>123535</w:t>
      </w:r>
    </w:p>
    <w:p>
      <w:r>
        <w:t>1. Dorsey is a faggot Jew with AIDS. I would say gas him but the AIDS is killing him already.</w:t>
      </w:r>
    </w:p>
    <w:p>
      <w:r>
        <w:rPr>
          <w:b/>
          <w:u w:val="single"/>
        </w:rPr>
        <w:t>123536</w:t>
      </w:r>
    </w:p>
    <w:p>
      <w:r>
        <w:t>1. But once they go nigger they always want bigger</w:t>
      </w:r>
    </w:p>
    <w:p>
      <w:r>
        <w:rPr>
          <w:b/>
          <w:u w:val="single"/>
        </w:rPr>
        <w:t>123537</w:t>
      </w:r>
    </w:p>
    <w:p>
      <w:r>
        <w:t>1. This is Nelly Jerez, Honduras’ sub-secretary of international relations. She is in charge of and oversees migrant issues in Honduras. Why does she have an Israeli flag in her office? Why does it have the same prominence as the Honduran flag? #Caravan</w:t>
      </w:r>
    </w:p>
    <w:p>
      <w:r>
        <w:rPr>
          <w:b/>
          <w:u w:val="single"/>
        </w:rPr>
        <w:t>123538</w:t>
      </w:r>
    </w:p>
    <w:p>
      <w:r>
        <w:t xml:space="preserve">2. </w:t>
        <w:tab/>
        <w:t>Just anothe kike loving cunt</w:t>
      </w:r>
    </w:p>
    <w:p>
      <w:r>
        <w:rPr>
          <w:b/>
          <w:u w:val="single"/>
        </w:rPr>
        <w:t>123539</w:t>
      </w:r>
    </w:p>
    <w:p>
      <w:r>
        <w:t>1. As Europe was being liberated from the evil Nazis, a Catholic Priest wrote in his diary...  https://TheGreatestStoryNeverTold.tv</w:t>
      </w:r>
    </w:p>
    <w:p>
      <w:r>
        <w:rPr>
          <w:b/>
          <w:u w:val="single"/>
        </w:rPr>
        <w:t>123540</w:t>
      </w:r>
    </w:p>
    <w:p>
      <w:r>
        <w:t xml:space="preserve">2. </w:t>
        <w:tab/>
        <w:t>The Allies used nigger soldiers to rape German, French and Italian women into submission.</w:t>
      </w:r>
    </w:p>
    <w:p>
      <w:r>
        <w:rPr>
          <w:b/>
          <w:u w:val="single"/>
        </w:rPr>
        <w:t>123541</w:t>
      </w:r>
    </w:p>
    <w:p>
      <w:r>
        <w:t>1.</w:t>
      </w:r>
    </w:p>
    <w:p>
      <w:r>
        <w:rPr>
          <w:b/>
          <w:u w:val="single"/>
        </w:rPr>
        <w:t>123542</w:t>
      </w:r>
    </w:p>
    <w:p>
      <w:r>
        <w:t xml:space="preserve">2. </w:t>
        <w:tab/>
        <w:t>Illegal alien</w:t>
      </w:r>
    </w:p>
    <w:p>
      <w:r>
        <w:rPr>
          <w:b/>
          <w:u w:val="single"/>
        </w:rPr>
        <w:t>123543</w:t>
      </w:r>
    </w:p>
    <w:p>
      <w:r>
        <w:t xml:space="preserve">3. </w:t>
        <w:tab/>
        <w:tab/>
        <w:t>WETback ..</w:t>
      </w:r>
    </w:p>
    <w:p>
      <w:r>
        <w:rPr>
          <w:b/>
          <w:u w:val="single"/>
        </w:rPr>
        <w:t>123544</w:t>
      </w:r>
    </w:p>
    <w:p>
      <w:r>
        <w:t>1. “The Jewish people have said that Hollywood is theirs. Can any of you deny that they are the masters of Hollywood, where sex, lesbianism, homosexuality and violence are promoted?”―Louis Farrakhan   https://disqus.com/home/discussion/channel-politicalrhetoricbusters/the_vatican_pizzagate_lolita_express_harvey_weinstein_etc/</w:t>
      </w:r>
    </w:p>
    <w:p>
      <w:r>
        <w:rPr>
          <w:b/>
          <w:u w:val="single"/>
        </w:rPr>
        <w:t>123545</w:t>
      </w:r>
    </w:p>
    <w:p>
      <w:r>
        <w:t xml:space="preserve">2. </w:t>
        <w:tab/>
        <w:t>lol at rednecks quoting Farrakhan’s puke. 🤡</w:t>
      </w:r>
    </w:p>
    <w:p>
      <w:r>
        <w:rPr>
          <w:b/>
          <w:u w:val="single"/>
        </w:rPr>
        <w:t>123546</w:t>
      </w:r>
    </w:p>
    <w:p>
      <w:r>
        <w:t xml:space="preserve">3. </w:t>
        <w:tab/>
        <w:tab/>
        <w:t>lol @ the dumb faggot kikesucker Knot Sure</w:t>
      </w:r>
    </w:p>
    <w:p>
      <w:r>
        <w:rPr>
          <w:b/>
          <w:u w:val="single"/>
        </w:rPr>
        <w:t>123547</w:t>
      </w:r>
    </w:p>
    <w:p>
      <w:r>
        <w:t>1. Part of the bigger plan for the Islamization of America...   Maine: Muslim migrant activist targeting businesses with discrimination complaints https://www.jihadwatch.org/2018/10/maine-muslim-migrant-activist-targeting-businesses-with-discrimination-complaints</w:t>
      </w:r>
    </w:p>
    <w:p>
      <w:r>
        <w:rPr>
          <w:b/>
          <w:u w:val="single"/>
        </w:rPr>
        <w:t>123548</w:t>
      </w:r>
    </w:p>
    <w:p>
      <w:r>
        <w:t xml:space="preserve">2. </w:t>
        <w:tab/>
        <w:t>Not hearing this on the local news, bring it up here you muzzie and see what greets you!  Southern Maine took these monsters in because of the stupid ass demon crats, now they can live with the monsters!  Put one foot on my property and I will introduce you to allah personally!</w:t>
      </w:r>
    </w:p>
    <w:p>
      <w:r>
        <w:rPr>
          <w:b/>
          <w:u w:val="single"/>
        </w:rPr>
        <w:t>123549</w:t>
      </w:r>
    </w:p>
    <w:p>
      <w:r>
        <w:t xml:space="preserve">3. </w:t>
        <w:tab/>
        <w:tab/>
        <w:t>Most local (and national) news will NOT report anything that makes Muslims look bad. Within the politically correct mindset, Muslims are the most protected "victim" class, even ahead of LGBT.</w:t>
      </w:r>
    </w:p>
    <w:p>
      <w:r>
        <w:rPr>
          <w:b/>
          <w:u w:val="single"/>
        </w:rPr>
        <w:t>123550</w:t>
      </w:r>
    </w:p>
    <w:p>
      <w:r>
        <w:t xml:space="preserve">4. </w:t>
        <w:tab/>
        <w:tab/>
        <w:t>Well fortunately my gun doesn't watch TV just the road to my property.</w:t>
      </w:r>
    </w:p>
    <w:p>
      <w:r>
        <w:rPr>
          <w:b/>
          <w:u w:val="single"/>
        </w:rPr>
        <w:t>123551</w:t>
      </w:r>
    </w:p>
    <w:p>
      <w:r>
        <w:t>1. Nigger teachers grab white kids who didn't initiate. Deep down, he wanted to swing too.</w:t>
      </w:r>
    </w:p>
    <w:p>
      <w:r>
        <w:rPr>
          <w:b/>
          <w:u w:val="single"/>
        </w:rPr>
        <w:t>123552</w:t>
      </w:r>
    </w:p>
    <w:p>
      <w:r>
        <w:t>1. I'm convinced that thing is just a filthy kike faggot</w:t>
      </w:r>
    </w:p>
    <w:p>
      <w:r>
        <w:rPr>
          <w:b/>
          <w:u w:val="single"/>
        </w:rPr>
        <w:t>123553</w:t>
      </w:r>
    </w:p>
    <w:p>
      <w:r>
        <w:t>1. When battle for planet of the apes comes, nice denise from work isn't going to talk her nigger brothers out of raping your family and crushing their skulls with rocks</w:t>
      </w:r>
    </w:p>
    <w:p>
      <w:r>
        <w:rPr>
          <w:b/>
          <w:u w:val="single"/>
        </w:rPr>
        <w:t>123554</w:t>
      </w:r>
    </w:p>
    <w:p>
      <w:r>
        <w:t>1. It's not just in Australia, it's everywhere.  Who was that twat in America who said she could not be racist because she was black? Say no more...</w:t>
      </w:r>
    </w:p>
    <w:p>
      <w:r>
        <w:rPr>
          <w:b/>
          <w:u w:val="single"/>
        </w:rPr>
        <w:t>123555</w:t>
      </w:r>
    </w:p>
    <w:p>
      <w:r>
        <w:t>1. https://www.puppetstringnews.com/blog/obamas-appointed-scotus-justice-gets-mad-questions-legitimacy-of-scotus Obama's appointed SCOTUS Justice Kagan get's mad, questions legitimacy of SCOTUS</w:t>
      </w:r>
    </w:p>
    <w:p>
      <w:r>
        <w:rPr>
          <w:b/>
          <w:u w:val="single"/>
        </w:rPr>
        <w:t>123556</w:t>
      </w:r>
    </w:p>
    <w:p>
      <w:r>
        <w:t xml:space="preserve">2. </w:t>
        <w:tab/>
        <w:t>A Cunt Named Kagan   Read the following, she's never been suitable for the Supreme Court, I doubt if she's suitable for traffic court:   Transcript: Sessions' Statement At Kagan Hearing - see below:  https://www.npr.org/templates/story/story.php?storyId=128169285  YouTube Video of it:  Session's Blistering Kagan: You "Demeaned Our Soldiers" https://m.youtube.com/watch?v=ldSu4p1BJGE  Transcript highlights, smooze removed:   ....here are serious concerns about this nomination.  • has less real legal experience of any nominee in at least fifty years, not just that she has never been a judge.  • barely practiced law, and not with the intensity and duration from which real understanding occurs.  • has never tried a case before a jury.  • argued her first appellate case just nine months ago..  • public record does reveal, however, is a more extensive background in policy and politics, mixed with law.  • college thesis on socialism in New York seems to bemoan socialism's demise there.  • .....started her political career in earnest as a staffer on the presidential campaign of Michael Dukakis.  • took leave from teaching at law school to work for this committee under then-Chairman Joe Biden to help secure the confirmation of Ruth Bader Ginsburg....  • left teaching law to spend five years at the center of politics, working in the Clinton White House, doing -- as she describes it -- "mostly policy work."  • was the central figure in the Clinton-Gore effort to restrict gun rights -- and, as the dramatic 5-4 decision today in McDonald shows, the personal right of every American to own a gun hangs by a single vote.  • ....she was perhaps the key person who convinced President Clinton to change his mind....to opposing legislation that would have banned that horrible procedure.  • ....as Dean of Harvard....reversed Harvard's existing policy and kicked the military out of the recruiting office in violation of federal law.   • ....joined with three other law school deans to write a letter in opposition to Senator Graham's legislation establishing procedures for determining who was an "enemy combatant" in the War on Terror. She compared this legislation to the "fundamentally lawless" actions of "dictatorships."  ....as Solicitor General for a little over a year.  • ....Ms. Kagan told the Court that the speech and press guarantees in the First Amendment would allow the federal government to ban the publication of pamphlets discussing political issues before an election.  • ....approved the filing of a brief before the Supreme Court asking that it strike down provisions of the Legal Arizona Worker’s Act, which suspends or revokes business licenses of corporations which knowingly hiring illegal immigrants, even though Federal law expressly prohibits such hiring...[and] the liberal 9th Circuit had upheld the law.  • actions she has taken as Solicitor General appear to have deliberately and unnecessarily put ["Don't Ask, Don't Tell"] law in jeopardy.  • has associated herself with well-known activist judges who use their power to redefine the meaning of the words of our Constitution and laws....  • She clerked for Judge Mikva and Justice Marshall, each a well-known liberal activist judge. And she has called Israeli Judge Aharon Barak -- who has been described as the most activist judge in the world -- her hero.  • career has been consumed more by politics than law.</w:t>
      </w:r>
    </w:p>
    <w:p>
      <w:r>
        <w:rPr>
          <w:b/>
          <w:u w:val="single"/>
        </w:rPr>
        <w:t>123557</w:t>
      </w:r>
    </w:p>
    <w:p>
      <w:r>
        <w:t>1.</w:t>
      </w:r>
    </w:p>
    <w:p>
      <w:r>
        <w:rPr>
          <w:b/>
          <w:u w:val="single"/>
        </w:rPr>
        <w:t>123558</w:t>
      </w:r>
    </w:p>
    <w:p>
      <w:r>
        <w:t xml:space="preserve">2. </w:t>
        <w:tab/>
        <w:t>The fuck are jazz hands?</w:t>
      </w:r>
    </w:p>
    <w:p>
      <w:r>
        <w:rPr>
          <w:b/>
          <w:u w:val="single"/>
        </w:rPr>
        <w:t>123559</w:t>
      </w:r>
    </w:p>
    <w:p>
      <w:r>
        <w:t xml:space="preserve">3. </w:t>
        <w:tab/>
        <w:tab/>
        <w:t>https://en.wikipedia.org/wiki/Jazz_hands    Sick retarded fucks...</w:t>
      </w:r>
    </w:p>
    <w:p>
      <w:r>
        <w:rPr>
          <w:b/>
          <w:u w:val="single"/>
        </w:rPr>
        <w:t>123560</w:t>
      </w:r>
    </w:p>
    <w:p>
      <w:r>
        <w:t>1. Just what I needed. The perfect response to that boomer cunt . #TheBoomerPlague</w:t>
      </w:r>
    </w:p>
    <w:p>
      <w:r>
        <w:rPr>
          <w:b/>
          <w:u w:val="single"/>
        </w:rPr>
        <w:t>123561</w:t>
      </w:r>
    </w:p>
    <w:p>
      <w:r>
        <w:t>1. Miss Piggy and Basic Thot 247819 were arrested while protesting the fact that the very FBI report they were calling for didn’t deliver the results they wanted.</w:t>
      </w:r>
    </w:p>
    <w:p>
      <w:r>
        <w:rPr>
          <w:b/>
          <w:u w:val="single"/>
        </w:rPr>
        <w:t>123562</w:t>
      </w:r>
    </w:p>
    <w:p>
      <w:r>
        <w:t xml:space="preserve">2. </w:t>
        <w:tab/>
        <w:t>#CelebrityLivesDontMatter</w:t>
      </w:r>
    </w:p>
    <w:p>
      <w:r>
        <w:rPr>
          <w:b/>
          <w:u w:val="single"/>
        </w:rPr>
        <w:t>123563</w:t>
      </w:r>
    </w:p>
    <w:p>
      <w:r>
        <w:t xml:space="preserve">3. </w:t>
        <w:tab/>
        <w:tab/>
        <w:t>amy schumer is related to cuck schumer so........not surprising shes a dumb cunt</w:t>
      </w:r>
    </w:p>
    <w:p>
      <w:r>
        <w:rPr>
          <w:b/>
          <w:u w:val="single"/>
        </w:rPr>
        <w:t>123564</w:t>
      </w:r>
    </w:p>
    <w:p>
      <w:r>
        <w:t>1. UK government blocks study of prison conversions to Islam and prison jihad recruitment   https://www.jihadwatch.org/2018/10/uk-government-blocks-study-of-prison-conversions-to-islam-and-prison-jihad-recruitment</w:t>
      </w:r>
    </w:p>
    <w:p>
      <w:r>
        <w:rPr>
          <w:b/>
          <w:u w:val="single"/>
        </w:rPr>
        <w:t>123565</w:t>
      </w:r>
    </w:p>
    <w:p>
      <w:r>
        <w:t xml:space="preserve">2. </w:t>
        <w:tab/>
        <w:t>Why doesnt britainistan have muzzie prisons only for the evil scum ...end of conversions right ..</w:t>
      </w:r>
    </w:p>
    <w:p>
      <w:r>
        <w:rPr>
          <w:b/>
          <w:u w:val="single"/>
        </w:rPr>
        <w:t>123566</w:t>
      </w:r>
    </w:p>
    <w:p>
      <w:r>
        <w:t>1. Gun proponents like to repeat the famous quote that government should fear its citizens, not the other way around.  And I agree. But when the GOP was fearing a bunch of screaming middle aged female citizens recently, the gun obsessed suddenly didn't believe that anymore.  Why?</w:t>
      </w:r>
    </w:p>
    <w:p>
      <w:r>
        <w:rPr>
          <w:b/>
          <w:u w:val="single"/>
        </w:rPr>
        <w:t>123567</w:t>
      </w:r>
    </w:p>
    <w:p>
      <w:r>
        <w:t xml:space="preserve">2. </w:t>
        <w:tab/>
        <w:t>You sure are a faggot boy</w:t>
      </w:r>
    </w:p>
    <w:p>
      <w:r>
        <w:rPr>
          <w:b/>
          <w:u w:val="single"/>
        </w:rPr>
        <w:t>123568</w:t>
      </w:r>
    </w:p>
    <w:p>
      <w:r>
        <w:t xml:space="preserve">3. </w:t>
        <w:tab/>
        <w:tab/>
        <w:t>If I was a boy, I might give a shit what "Steve Butcher" has to say.  However, I am not.  I AM, on the other hand, a gun owner.  And I DO believe govt should FEAR us.  But what kind of punk fears middle aged women in Birkenstocks?</w:t>
      </w:r>
    </w:p>
    <w:p>
      <w:r>
        <w:rPr>
          <w:b/>
          <w:u w:val="single"/>
        </w:rPr>
        <w:t>123569</w:t>
      </w:r>
    </w:p>
    <w:p>
      <w:r>
        <w:t>1. You now need to be extra, extra, extra careful how you refer to the Prophet Mohammed, as the EU Court of Human Rights upheld the conviction of an Austrian woman for defamation over his marriage to a child.   https://www.aa.com.tr/en/europe/defaming-prophet-muhammed-not-free-expression-echr/1292823</w:t>
      </w:r>
    </w:p>
    <w:p>
      <w:r>
        <w:rPr>
          <w:b/>
          <w:u w:val="single"/>
        </w:rPr>
        <w:t>123570</w:t>
      </w:r>
    </w:p>
    <w:p>
      <w:r>
        <w:t xml:space="preserve">2. </w:t>
        <w:tab/>
        <w:t>Mohammed was a peadophile. He married and raped a child.</w:t>
      </w:r>
    </w:p>
    <w:p>
      <w:r>
        <w:rPr>
          <w:b/>
          <w:u w:val="single"/>
        </w:rPr>
        <w:t>123571</w:t>
      </w:r>
    </w:p>
    <w:p>
      <w:r>
        <w:t xml:space="preserve">3. </w:t>
        <w:tab/>
        <w:tab/>
        <w:t>I be extra careful Muhammad the fake prophet Muslim old pedophile child abusing cunt like them Asian Islamic grooming gangs in Britain. Not only did they inject drugs and force alcohol in children they repeatedly violently gang rape. #TOMMYROBINSON TRUTH HURTS</w:t>
      </w:r>
    </w:p>
    <w:p>
      <w:r>
        <w:rPr>
          <w:b/>
          <w:u w:val="single"/>
        </w:rPr>
        <w:t>123572</w:t>
      </w:r>
    </w:p>
    <w:p>
      <w:r>
        <w:t>1. Doncha love it, faggot LOLzy</w:t>
      </w:r>
    </w:p>
    <w:p>
      <w:r>
        <w:rPr>
          <w:b/>
          <w:u w:val="single"/>
        </w:rPr>
        <w:t>123573</w:t>
      </w:r>
    </w:p>
    <w:p>
      <w:r>
        <w:t>1. Not a huge fan of pirating  but if you force your consumers into pirating your material maybe you should look at your fucking attitude and distrobution process  cuz a lot of times ppl don't wanna buy from a cunt  and a lot of times they don't want to buy thru shit like spotify or crunchyroll  just sayin</w:t>
      </w:r>
    </w:p>
    <w:p>
      <w:r>
        <w:rPr>
          <w:b/>
          <w:u w:val="single"/>
        </w:rPr>
        <w:t>123574</w:t>
      </w:r>
    </w:p>
    <w:p>
      <w:r>
        <w:t xml:space="preserve">2. </w:t>
        <w:tab/>
        <w:t>Best way to combat piracy is first to find out why people are pirating. There are legit reasons some do. Others just want free stuff those ones more than likely would of never given you money.</w:t>
      </w:r>
    </w:p>
    <w:p>
      <w:r>
        <w:rPr>
          <w:b/>
          <w:u w:val="single"/>
        </w:rPr>
        <w:t>123575</w:t>
      </w:r>
    </w:p>
    <w:p>
      <w:r>
        <w:t xml:space="preserve">3. </w:t>
        <w:tab/>
        <w:tab/>
        <w:t>a lot of time when i see ppl pirate it usually comes down to the basics. not available in their region, censorship, they have no money etc  but when the artist/writer/etc and youre a total cunt about pirating BEFORE pirating happens  welp, you're just kinda askin for it at that point</w:t>
      </w:r>
    </w:p>
    <w:p>
      <w:r>
        <w:rPr>
          <w:b/>
          <w:u w:val="single"/>
        </w:rPr>
        <w:t>123576</w:t>
      </w:r>
    </w:p>
    <w:p>
      <w:r>
        <w:t>1. From a Jewess perspective, this is probably true. Jewish women are niggers. They are also totally crazy. Feminism is a Jewish movement, led by women who live under the insane rule of Jewish men and the Talmud.</w:t>
      </w:r>
    </w:p>
    <w:p>
      <w:r>
        <w:rPr>
          <w:b/>
          <w:u w:val="single"/>
        </w:rPr>
        <w:t>123577</w:t>
      </w:r>
    </w:p>
    <w:p>
      <w:r>
        <w:t xml:space="preserve">2. </w:t>
        <w:tab/>
        <w:t>2 things - This is something a dyke would say. And women... Standards, marry a good man and life is easy. Or don’t marry a good man and shut the fuck up and don’t complain. Men, women are great. Pick a good one with your values and she will make your life easy. We compliment each other, this is nature.</w:t>
      </w:r>
    </w:p>
    <w:p>
      <w:r>
        <w:rPr>
          <w:b/>
          <w:u w:val="single"/>
        </w:rPr>
        <w:t>123578</w:t>
      </w:r>
    </w:p>
    <w:p>
      <w:r>
        <w:t>1. Watch: Somali refugee explains why they believe rape of women in the West is not a crime   https://www.freespeechtime.com/2018/02/watch-somali-refugee-explains-why-they.html</w:t>
      </w:r>
    </w:p>
    <w:p>
      <w:r>
        <w:rPr>
          <w:b/>
          <w:u w:val="single"/>
        </w:rPr>
        <w:t>123579</w:t>
      </w:r>
    </w:p>
    <w:p>
      <w:r>
        <w:t xml:space="preserve">2. </w:t>
        <w:tab/>
        <w:t>Eeeewwwww gross. He's disGusting. 😣</w:t>
      </w:r>
    </w:p>
    <w:p>
      <w:r>
        <w:rPr>
          <w:b/>
          <w:u w:val="single"/>
        </w:rPr>
        <w:t>123580</w:t>
      </w:r>
    </w:p>
    <w:p>
      <w:r>
        <w:t xml:space="preserve">3. </w:t>
        <w:tab/>
        <w:tab/>
        <w:t>LOL That's not a Somali, that is an American nigger who has been dead for years and was a celebrity of sorts on Howard Stern</w:t>
      </w:r>
    </w:p>
    <w:p>
      <w:r>
        <w:rPr>
          <w:b/>
          <w:u w:val="single"/>
        </w:rPr>
        <w:t>123581</w:t>
      </w:r>
    </w:p>
    <w:p>
      <w:r>
        <w:t>1. CUNT !</w:t>
      </w:r>
    </w:p>
    <w:p>
      <w:r>
        <w:rPr>
          <w:b/>
          <w:u w:val="single"/>
        </w:rPr>
        <w:t>123582</w:t>
      </w:r>
    </w:p>
    <w:p>
      <w:r>
        <w:t>1. ‪Traitor Obama had the Muslim Brohood over to our White House numerous times... about what? ‬</w:t>
      </w:r>
    </w:p>
    <w:p>
      <w:r>
        <w:rPr>
          <w:b/>
          <w:u w:val="single"/>
        </w:rPr>
        <w:t>123583</w:t>
      </w:r>
    </w:p>
    <w:p>
      <w:r>
        <w:t xml:space="preserve">2. </w:t>
        <w:tab/>
        <w:t>white horses ass America just smiled like retarded fools.." my,what nice negros"...</w:t>
      </w:r>
    </w:p>
    <w:p>
      <w:r>
        <w:rPr>
          <w:b/>
          <w:u w:val="single"/>
        </w:rPr>
        <w:t>123584</w:t>
      </w:r>
    </w:p>
    <w:p>
      <w:r>
        <w:t>1. I don't agree with the strategies of the boars there. I saw some of them in a civil defense organization talking about how they need to show their survival plans to the public and the south african government. What retarded fucking shit is that? Showing your blue prints to the negros who want to wipe them out. I only see tragic shit going on there. I don't see the logic in allot of what their doing. It just doesn't add up to me</w:t>
      </w:r>
    </w:p>
    <w:p>
      <w:r>
        <w:rPr>
          <w:b/>
          <w:u w:val="single"/>
        </w:rPr>
        <w:t>123585</w:t>
      </w:r>
    </w:p>
    <w:p>
      <w:r>
        <w:t>1. Who’s the real racists??</w:t>
      </w:r>
    </w:p>
    <w:p>
      <w:r>
        <w:rPr>
          <w:b/>
          <w:u w:val="single"/>
        </w:rPr>
        <w:t>123586</w:t>
      </w:r>
    </w:p>
    <w:p>
      <w:r>
        <w:t xml:space="preserve">2. </w:t>
        <w:tab/>
        <w:t>Typical retarded vile nigger beast in the meme posted by a typical "they are the real racists" cowardly stupid fool. Libtards/democrats &amp; CONservatives/Republicans are enemies of the White race. Both parties are under kike control.  Stop pointing your finger. Be a real racist.</w:t>
      </w:r>
    </w:p>
    <w:p>
      <w:r>
        <w:rPr>
          <w:b/>
          <w:u w:val="single"/>
        </w:rPr>
        <w:t>123587</w:t>
      </w:r>
    </w:p>
    <w:p>
      <w:r>
        <w:t xml:space="preserve">3. </w:t>
        <w:tab/>
        <w:tab/>
        <w:t>I’m the fool? 😂🖕🏻</w:t>
      </w:r>
    </w:p>
    <w:p>
      <w:r>
        <w:rPr>
          <w:b/>
          <w:u w:val="single"/>
        </w:rPr>
        <w:t>123588</w:t>
      </w:r>
    </w:p>
    <w:p>
      <w:r>
        <w:t xml:space="preserve">4. </w:t>
        <w:tab/>
        <w:tab/>
        <w:tab/>
        <w:t>To answer your question - yes you are a stupid fool. And now I see you are a faggot to boot. Not surprised.</w:t>
      </w:r>
    </w:p>
    <w:p>
      <w:r>
        <w:rPr>
          <w:b/>
          <w:u w:val="single"/>
        </w:rPr>
        <w:t>123589</w:t>
      </w:r>
    </w:p>
    <w:p>
      <w:r>
        <w:t xml:space="preserve">5. </w:t>
        <w:tab/>
        <w:tab/>
        <w:tab/>
        <w:tab/>
        <w:t>Normal men (97% or so) are sexually aroused by women. Men that are sexually attracted to men are born that way = genetic. Only a faggot gets a hard on looking at men/boys. Have to be born that way. Sure faggots that adopt little boys to molest them can turn them faggot against their nature.</w:t>
      </w:r>
    </w:p>
    <w:p>
      <w:r>
        <w:rPr>
          <w:b/>
          <w:u w:val="single"/>
        </w:rPr>
        <w:t>123590</w:t>
      </w:r>
    </w:p>
    <w:p>
      <w:r>
        <w:t>1. This one is Niggaz on Maury;   Dat baby ain’t mines    know she a ho Maury   Unless it’s tax times</w:t>
      </w:r>
    </w:p>
    <w:p>
      <w:r>
        <w:rPr>
          <w:b/>
          <w:u w:val="single"/>
        </w:rPr>
        <w:t>123591</w:t>
      </w:r>
    </w:p>
    <w:p>
      <w:r>
        <w:t xml:space="preserve">2. </w:t>
        <w:tab/>
        <w:t>The nigger sows never know who the father is.</w:t>
      </w:r>
    </w:p>
    <w:p>
      <w:r>
        <w:rPr>
          <w:b/>
          <w:u w:val="single"/>
        </w:rPr>
        <w:t>123592</w:t>
      </w:r>
    </w:p>
    <w:p>
      <w:r>
        <w:t>1. Of course, she already got paid and got her fifteen minutes of infamy.</w:t>
      </w:r>
    </w:p>
    <w:p>
      <w:r>
        <w:rPr>
          <w:b/>
          <w:u w:val="single"/>
        </w:rPr>
        <w:t>123593</w:t>
      </w:r>
    </w:p>
    <w:p>
      <w:r>
        <w:t xml:space="preserve">2. </w:t>
        <w:tab/>
        <w:t>Last ditch bitch.  FAIL.  Send her back to the MK Ultra pharm.  FUCK YOU GLOW IN THE DARK DEEP STATE FAGGOT SPOOK LIAR LAWYER AGENT PROVOCATEUR MOCKINGBIRD CABALIST INVERTED CRYPTO SATANISTS. #TheRektoningIsUponUs</w:t>
      </w:r>
    </w:p>
    <w:p>
      <w:r>
        <w:rPr>
          <w:b/>
          <w:u w:val="single"/>
        </w:rPr>
        <w:t>123594</w:t>
      </w:r>
    </w:p>
    <w:p>
      <w:r>
        <w:t xml:space="preserve">3. </w:t>
        <w:tab/>
        <w:tab/>
        <w:t>Damn!  I liked that post so much I am going to follow you!  Very creative.</w:t>
      </w:r>
    </w:p>
    <w:p>
      <w:r>
        <w:rPr>
          <w:b/>
          <w:u w:val="single"/>
        </w:rPr>
        <w:t>123595</w:t>
      </w:r>
    </w:p>
    <w:p>
      <w:r>
        <w:t>1. .   Facebook And Twitter Ban Popular Independent Media Sites In Coordinated Purge.   .   http://www.informationliberation.com/?id=59193</w:t>
      </w:r>
    </w:p>
    <w:p>
      <w:r>
        <w:rPr>
          <w:b/>
          <w:u w:val="single"/>
        </w:rPr>
        <w:t>123596</w:t>
      </w:r>
    </w:p>
    <w:p>
      <w:r>
        <w:t xml:space="preserve">2. </w:t>
        <w:tab/>
        <w:t>so a faggot with AIDS and a punk Jew kike fucktard have the power to do this? Why haven't these two cucks been shot? Why haven't we gone to their homes and gassed their families? WTF is the tipping point for us before we purge these kikes and faggots from our midst?</w:t>
      </w:r>
    </w:p>
    <w:p>
      <w:r>
        <w:rPr>
          <w:b/>
          <w:u w:val="single"/>
        </w:rPr>
        <w:t>123597</w:t>
      </w:r>
    </w:p>
    <w:p>
      <w:r>
        <w:t>1. Christopher Columbus’s spirit of determination &amp; adventure has provided inspiration to generations of Americans. On #ColumbusDay, we honor his remarkable accomplishments as a navigator, &amp; celebrate his voyage into the unknown expanse of the Atlantic Ocean.  https://www.whitehouse.gov/presidential-actions/presidential-proclamation-columbus-day-2018/   6:36 am - 8 Oct 2018</w:t>
      </w:r>
    </w:p>
    <w:p>
      <w:r>
        <w:rPr>
          <w:b/>
          <w:u w:val="single"/>
        </w:rPr>
        <w:t>123598</w:t>
      </w:r>
    </w:p>
    <w:p>
      <w:r>
        <w:t xml:space="preserve">2. </w:t>
        <w:tab/>
        <w:t>christopher columbus..fraud..actual founder of the slave trade in america and several other countries..</w:t>
      </w:r>
    </w:p>
    <w:p>
      <w:r>
        <w:rPr>
          <w:b/>
          <w:u w:val="single"/>
        </w:rPr>
        <w:t>123599</w:t>
      </w:r>
    </w:p>
    <w:p>
      <w:r>
        <w:t xml:space="preserve">3. </w:t>
        <w:tab/>
        <w:tab/>
        <w:t>Sorta correct, nigger tribes in africa (only niggers livid in africa at that time). Sold captured niggers from other tribes, to white people for guns. And ammo for the guns, to kill the other tribes. So niggers were enslaving niggers before white people.</w:t>
      </w:r>
    </w:p>
    <w:p>
      <w:r>
        <w:rPr>
          <w:b/>
          <w:u w:val="single"/>
        </w:rPr>
        <w:t>123600</w:t>
      </w:r>
    </w:p>
    <w:p>
      <w:r>
        <w:t>1. What's this all about Sarah?  I haven't done anything except try to get the truth out about jews.     I'm not scheming against anyone nor defending anyone .</w:t>
      </w:r>
    </w:p>
    <w:p>
      <w:r>
        <w:rPr>
          <w:b/>
          <w:u w:val="single"/>
        </w:rPr>
        <w:t>123601</w:t>
      </w:r>
    </w:p>
    <w:p>
      <w:r>
        <w:t xml:space="preserve">2. </w:t>
        <w:tab/>
        <w:t>Emmanuel (WADL) @WADL:  I need a restraining order on this thirsty whore  Q  ----------------------  Laurie Wight @Spirfire :  Q Anon is a retard psyop.  https://gab.ai/WADL/posts/37396981</w:t>
      </w:r>
    </w:p>
    <w:p>
      <w:r>
        <w:rPr>
          <w:b/>
          <w:u w:val="single"/>
        </w:rPr>
        <w:t>123602</w:t>
      </w:r>
    </w:p>
    <w:p>
      <w:r>
        <w:t xml:space="preserve">3. </w:t>
        <w:tab/>
        <w:tab/>
        <w:t>I think Q is BS as well just so you know.</w:t>
      </w:r>
    </w:p>
    <w:p>
      <w:r>
        <w:rPr>
          <w:b/>
          <w:u w:val="single"/>
        </w:rPr>
        <w:t>123603</w:t>
      </w:r>
    </w:p>
    <w:p>
      <w:r>
        <w:t>1. But still, the general population is retarded. They may think socialism can be done better here, this time. It’s hard to fight with retardation. You really can’t win. How are you going to make a retard understand things? You have to manipulate them. (Hence a pristine van with pristine Trump stickers. In fucking MIAMI) lmao but 😱</w:t>
      </w:r>
    </w:p>
    <w:p>
      <w:r>
        <w:rPr>
          <w:b/>
          <w:u w:val="single"/>
        </w:rPr>
        <w:t>123604</w:t>
      </w:r>
    </w:p>
    <w:p>
      <w:r>
        <w:t xml:space="preserve">2. </w:t>
        <w:tab/>
        <w:t>Retards are the ones you see walking into Walmart holding hands wearing funny fluorescent bicycle helmets......Those wanting socialism are demons with an evil agenda.</w:t>
      </w:r>
    </w:p>
    <w:p>
      <w:r>
        <w:rPr>
          <w:b/>
          <w:u w:val="single"/>
        </w:rPr>
        <w:t>123605</w:t>
      </w:r>
    </w:p>
    <w:p>
      <w:r>
        <w:t xml:space="preserve">3. </w:t>
        <w:tab/>
        <w:tab/>
        <w:t>The ones wanting socialism get those retards to vote for them.</w:t>
      </w:r>
    </w:p>
    <w:p>
      <w:r>
        <w:rPr>
          <w:b/>
          <w:u w:val="single"/>
        </w:rPr>
        <w:t>123606</w:t>
      </w:r>
    </w:p>
    <w:p>
      <w:r>
        <w:t xml:space="preserve">4. </w:t>
        <w:tab/>
        <w:tab/>
        <w:tab/>
        <w:t>They pile them into a van and then hand them those little  25 cent potato chip bags on the way to vote.......lol</w:t>
      </w:r>
    </w:p>
    <w:p>
      <w:r>
        <w:rPr>
          <w:b/>
          <w:u w:val="single"/>
        </w:rPr>
        <w:t>123607</w:t>
      </w:r>
    </w:p>
    <w:p>
      <w:r>
        <w:t xml:space="preserve">5. </w:t>
        <w:tab/>
        <w:tab/>
        <w:tab/>
        <w:t>"No one loves socialism quite like a moron who has never experienced it firsthand..."</w:t>
      </w:r>
    </w:p>
    <w:p>
      <w:r>
        <w:rPr>
          <w:b/>
          <w:u w:val="single"/>
        </w:rPr>
        <w:t>123608</w:t>
      </w:r>
    </w:p>
    <w:p>
      <w:r>
        <w:t xml:space="preserve">6. </w:t>
        <w:tab/>
        <w:tab/>
        <w:t>"No one loves socialism quite like a moron who has never experienced it firsthand..."</w:t>
      </w:r>
    </w:p>
    <w:p>
      <w:r>
        <w:rPr>
          <w:b/>
          <w:u w:val="single"/>
        </w:rPr>
        <w:t>123609</w:t>
      </w:r>
    </w:p>
    <w:p>
      <w:r>
        <w:t xml:space="preserve">7. </w:t>
        <w:tab/>
        <w:t>Sadly there will always be 10 times the number of lazy idiots than hard working intelligent people.   The idiots vote for other idiots no matter what, but then when you have them promising to make $20 an hour, live in a 4000 square foot house with 5 baths, and not pay a light bill, they show up in droves.</w:t>
      </w:r>
    </w:p>
    <w:p>
      <w:r>
        <w:rPr>
          <w:b/>
          <w:u w:val="single"/>
        </w:rPr>
        <w:t>123610</w:t>
      </w:r>
    </w:p>
    <w:p>
      <w:r>
        <w:t xml:space="preserve">8. </w:t>
        <w:tab/>
        <w:t>this seems relevant; https://cdn.shopify.com/s/files/1/0535/6917/products/idiocydemotivator.jpeg</w:t>
      </w:r>
    </w:p>
    <w:p>
      <w:r>
        <w:rPr>
          <w:b/>
          <w:u w:val="single"/>
        </w:rPr>
        <w:t>123611</w:t>
      </w:r>
    </w:p>
    <w:p>
      <w:r>
        <w:t xml:space="preserve">9. </w:t>
        <w:tab/>
        <w:t>I don't want socialism. I want a mixed economy. We already have a mixed economy that has socialised programs like social security and food stamps. Universal healthcare is what is needed next.</w:t>
      </w:r>
    </w:p>
    <w:p>
      <w:r>
        <w:rPr>
          <w:b/>
          <w:u w:val="single"/>
        </w:rPr>
        <w:t>123612</w:t>
      </w:r>
    </w:p>
    <w:p>
      <w:r>
        <w:t xml:space="preserve">10. </w:t>
        <w:tab/>
        <w:t>Another amazing feat!!</w:t>
      </w:r>
    </w:p>
    <w:p>
      <w:r>
        <w:rPr>
          <w:b/>
          <w:u w:val="single"/>
        </w:rPr>
        <w:t>123613</w:t>
      </w:r>
    </w:p>
    <w:p>
      <w:r>
        <w:t>1. nigger please</w:t>
      </w:r>
    </w:p>
    <w:p>
      <w:r>
        <w:rPr>
          <w:b/>
          <w:u w:val="single"/>
        </w:rPr>
        <w:t>123614</w:t>
      </w:r>
    </w:p>
    <w:p>
      <w:r>
        <w:t>1. Nigger "actor" named "Pooch" screws the pooch, gets ape-faced and lets 2 year old son steer his car.     "In a statement, Sergeant Derek Green told Radar, ”when police officers arrived, witnesses reported seeing a man driving a Chrysler 300 sedan weaving in and out of traffic with a small child seated on his lap. One witness reported seeing the child’s hands on the steering wheel.”   https://torontosun.com/entertainment/celebrity/suits-actor-arrested-for-dui-and-allowing-2-year-old-to-drive/wcm/a7e7dcc6-9565-4d66-9f97-005aed3b0a13</w:t>
      </w:r>
    </w:p>
    <w:p>
      <w:r>
        <w:rPr>
          <w:b/>
          <w:u w:val="single"/>
        </w:rPr>
        <w:t>123615</w:t>
      </w:r>
    </w:p>
    <w:p>
      <w:r>
        <w:t>1. Oh noes! The black voters were ordered off the bus for unrelated reasons, but the Left is going to scream that this is the second coming of the Klan.   http://www.fox5atlanta.com/news/black-voters-ordered-off-bus-georgia-county-defends-action-1</w:t>
      </w:r>
    </w:p>
    <w:p>
      <w:r>
        <w:rPr>
          <w:b/>
          <w:u w:val="single"/>
        </w:rPr>
        <w:t>123616</w:t>
      </w:r>
    </w:p>
    <w:p>
      <w:r>
        <w:t xml:space="preserve">2. </w:t>
        <w:tab/>
        <w:t>if Conservatives begin winning over the Hispanic and Asian vote they could swamp the black vote and make it practically MOOT in electoral politics.. BYE BYE NIGGERS! white conservatives..Hispanics and Asians.. unbeatable coalition no matter if there is a 100% nigger turnout!</w:t>
      </w:r>
    </w:p>
    <w:p>
      <w:r>
        <w:rPr>
          <w:b/>
          <w:u w:val="single"/>
        </w:rPr>
        <w:t>123617</w:t>
      </w:r>
    </w:p>
    <w:p>
      <w:r>
        <w:t xml:space="preserve">3. </w:t>
        <w:tab/>
        <w:tab/>
        <w:t>No minority group votes for a majority party. Sorry, it's not going to work.</w:t>
      </w:r>
    </w:p>
    <w:p>
      <w:r>
        <w:rPr>
          <w:b/>
          <w:u w:val="single"/>
        </w:rPr>
        <w:t>123618</w:t>
      </w:r>
    </w:p>
    <w:p>
      <w:r>
        <w:t xml:space="preserve">4. </w:t>
        <w:tab/>
        <w:tab/>
        <w:t>you don't want it to work!!</w:t>
      </w:r>
    </w:p>
    <w:p>
      <w:r>
        <w:rPr>
          <w:b/>
          <w:u w:val="single"/>
        </w:rPr>
        <w:t>123619</w:t>
      </w:r>
    </w:p>
    <w:p>
      <w:r>
        <w:t>1.</w:t>
      </w:r>
    </w:p>
    <w:p>
      <w:r>
        <w:rPr>
          <w:b/>
          <w:u w:val="single"/>
        </w:rPr>
        <w:t>123620</w:t>
      </w:r>
    </w:p>
    <w:p>
      <w:r>
        <w:t xml:space="preserve">2. </w:t>
        <w:tab/>
        <w:t>you keep your totalitarian bullshit socialism with speech and thought control, i will keep my free market capitalism and freewill</w:t>
      </w:r>
    </w:p>
    <w:p>
      <w:r>
        <w:rPr>
          <w:b/>
          <w:u w:val="single"/>
        </w:rPr>
        <w:t>123621</w:t>
      </w:r>
    </w:p>
    <w:p>
      <w:r>
        <w:t xml:space="preserve">3. </w:t>
        <w:tab/>
        <w:tab/>
        <w:t>only time i see niggers is if i look  to make sure the garbage men are doing their job correctly..besides..1 nigger is worth 20 of you hillbilly wannabe nazi  faggots</w:t>
      </w:r>
    </w:p>
    <w:p>
      <w:r>
        <w:rPr>
          <w:b/>
          <w:u w:val="single"/>
        </w:rPr>
        <w:t>123622</w:t>
      </w:r>
    </w:p>
    <w:p>
      <w:r>
        <w:t>1. I've been muting more frequently the ones who come into one of our topics and start smearing around their Christian bullshit like a retarded kid in his bedroom.</w:t>
      </w:r>
    </w:p>
    <w:p>
      <w:r>
        <w:rPr>
          <w:b/>
          <w:u w:val="single"/>
        </w:rPr>
        <w:t>123623</w:t>
      </w:r>
    </w:p>
    <w:p>
      <w:r>
        <w:t>1. The Democrats love rapest. Example #1 BILL CLINTON.</w:t>
      </w:r>
    </w:p>
    <w:p>
      <w:r>
        <w:rPr>
          <w:b/>
          <w:u w:val="single"/>
        </w:rPr>
        <w:t>123624</w:t>
      </w:r>
    </w:p>
    <w:p>
      <w:r>
        <w:t xml:space="preserve">2. </w:t>
        <w:tab/>
        <w:t>Who down voted you?  Cause I know the faggot you responded to can't downvote you or anyone anymore...</w:t>
      </w:r>
    </w:p>
    <w:p>
      <w:r>
        <w:rPr>
          <w:b/>
          <w:u w:val="single"/>
        </w:rPr>
        <w:t>123625</w:t>
      </w:r>
    </w:p>
    <w:p>
      <w:r>
        <w:t>1. American flag torched... https://kek.gg/u/_JmJ</w:t>
      </w:r>
    </w:p>
    <w:p>
      <w:r>
        <w:rPr>
          <w:b/>
          <w:u w:val="single"/>
        </w:rPr>
        <w:t>123626</w:t>
      </w:r>
    </w:p>
    <w:p>
      <w:r>
        <w:t xml:space="preserve">2. </w:t>
        <w:tab/>
        <w:t>Mitt Romney and Marco Rubio called them heroes. The GOP sided with them over our guys in Cville. Never forget.</w:t>
      </w:r>
    </w:p>
    <w:p>
      <w:r>
        <w:rPr>
          <w:b/>
          <w:u w:val="single"/>
        </w:rPr>
        <w:t>123627</w:t>
      </w:r>
    </w:p>
    <w:p>
      <w:r>
        <w:t xml:space="preserve">3. </w:t>
        <w:tab/>
        <w:tab/>
        <w:t>Romney is running for Senator, right? Is it for the midterms? If so Christopher Cantwell's audience have the opportunity to vote for this great Republican - so great in fact that Trump seriously considered appointing him Secretary of State!    If you want to defeat the Democrats and the antifa, vote Romney. Ignore the dissonance. If you don't vote GOP then supporters of antifa will be in power!</w:t>
      </w:r>
    </w:p>
    <w:p>
      <w:r>
        <w:rPr>
          <w:b/>
          <w:u w:val="single"/>
        </w:rPr>
        <w:t>123628</w:t>
      </w:r>
    </w:p>
    <w:p>
      <w:r>
        <w:t xml:space="preserve">4. </w:t>
        <w:tab/>
        <w:tab/>
        <w:tab/>
        <w:t>You're a retard. What do you think happens if a Democrat wins that seat? Anything good? Unlikely. If you don't like a Republican, mount a primary challenge. You really need to understand how our government works before you comment on political strategy. You clearly have no concept of this.</w:t>
      </w:r>
    </w:p>
    <w:p>
      <w:r>
        <w:rPr>
          <w:b/>
          <w:u w:val="single"/>
        </w:rPr>
        <w:t>123629</w:t>
      </w:r>
    </w:p>
    <w:p>
      <w:r>
        <w:t xml:space="preserve">5. </w:t>
        <w:tab/>
        <w:tab/>
        <w:tab/>
        <w:tab/>
        <w:t>Would a nigger named Tyrone be right about anything? No. This guy is consistently wrong and always pushes defeatist crap. DISSAVOW!</w:t>
      </w:r>
    </w:p>
    <w:p>
      <w:r>
        <w:rPr>
          <w:b/>
          <w:u w:val="single"/>
        </w:rPr>
        <w:t>123630</w:t>
      </w:r>
    </w:p>
    <w:p>
      <w:r>
        <w:t>1. https://www.thegatewaypundit.com/2018/10/update-mass-shooting-at-pittsburgh-synagogue-during-service-suspect-has-surrendered/    We need the death penalty back these people in a place of worship and this evil man came in and started shooting</w:t>
      </w:r>
    </w:p>
    <w:p>
      <w:r>
        <w:rPr>
          <w:b/>
          <w:u w:val="single"/>
        </w:rPr>
        <w:t>123631</w:t>
      </w:r>
    </w:p>
    <w:p>
      <w:r>
        <w:t xml:space="preserve">2. </w:t>
        <w:tab/>
        <w:t>A nigger shot up a church full of White people in 2017. Did you call for the same thing back then? or did it not matter cuz they're not jews and jews are special?</w:t>
      </w:r>
    </w:p>
    <w:p>
      <w:r>
        <w:rPr>
          <w:b/>
          <w:u w:val="single"/>
        </w:rPr>
        <w:t>123632</w:t>
      </w:r>
    </w:p>
    <w:p>
      <w:r>
        <w:t>1. An Islamic woman running for Keith Ellison's seat in Congress is facing charges that she MARRIED HER OWN BROTHER. This is the Democrat Party, folks. SMH    https://redd.it/9qtj3r</w:t>
      </w:r>
    </w:p>
    <w:p>
      <w:r>
        <w:rPr>
          <w:b/>
          <w:u w:val="single"/>
        </w:rPr>
        <w:t>123633</w:t>
      </w:r>
    </w:p>
    <w:p>
      <w:r>
        <w:t xml:space="preserve">2. </w:t>
        <w:tab/>
        <w:t>I'm white, a middle school drop out but holy shit is she far more hillbilly than I'd I've be caught dead as.</w:t>
      </w:r>
    </w:p>
    <w:p>
      <w:r>
        <w:rPr>
          <w:b/>
          <w:u w:val="single"/>
        </w:rPr>
        <w:t>123634</w:t>
      </w:r>
    </w:p>
    <w:p>
      <w:r>
        <w:t>1. The (((common denominator))) of ALL the subversion of white men.  #LetsMakeIt110  https://twitter.com/Data1933/status/1053675522906079234</w:t>
      </w:r>
    </w:p>
    <w:p>
      <w:r>
        <w:rPr>
          <w:b/>
          <w:u w:val="single"/>
        </w:rPr>
        <w:t>123635</w:t>
      </w:r>
    </w:p>
    <w:p>
      <w:r>
        <w:t xml:space="preserve">2. </w:t>
        <w:tab/>
        <w:t>Because Lying cunt #Zionists like the tossspot in my meme squeal &amp; play the victim like no other tribe on this earth. #ZionistGenocidaires #GodsChosenPeopleDelusion</w:t>
      </w:r>
    </w:p>
    <w:p>
      <w:r>
        <w:rPr>
          <w:b/>
          <w:u w:val="single"/>
        </w:rPr>
        <w:t>123636</w:t>
      </w:r>
    </w:p>
    <w:p>
      <w:r>
        <w:t>1. A third of Hispanic immigrants are following the 19th century assimilation model and becoming Republicans. A third are sinking into America's hip hop underclass. The other third are so transient and disengaged from the country they're visiting that they're politically inert.</w:t>
      </w:r>
    </w:p>
    <w:p>
      <w:r>
        <w:rPr>
          <w:b/>
          <w:u w:val="single"/>
        </w:rPr>
        <w:t>123637</w:t>
      </w:r>
    </w:p>
    <w:p>
      <w:r>
        <w:t xml:space="preserve">2. </w:t>
        <w:tab/>
        <w:t>I'd rather have them not "assimilate". Hispanics intermarry at 50% with whites, and their children typically identify as white, which sullies our gene pool with African and Indian genes.   Up to this point American whites have been relatively pure (to the tune of 99%), even in southern states where the negro population exceeds 20%. Why ruin a good thing?</w:t>
      </w:r>
    </w:p>
    <w:p>
      <w:r>
        <w:rPr>
          <w:b/>
          <w:u w:val="single"/>
        </w:rPr>
        <w:t>123638</w:t>
      </w:r>
    </w:p>
    <w:p>
      <w:r>
        <w:t xml:space="preserve">3. </w:t>
        <w:tab/>
        <w:tab/>
        <w:t>I would also rather they not assimilate.  I'm just observing that rather than adding a "third race" to america's black/white dichotomy, they're drifting into whitening or blackening. Some Latin American immigrants are actually, factually White, but they're the exception, and I would also rather even the "bright 'n light" ones stay home.</w:t>
      </w:r>
    </w:p>
    <w:p>
      <w:r>
        <w:rPr>
          <w:b/>
          <w:u w:val="single"/>
        </w:rPr>
        <w:t>123639</w:t>
      </w:r>
    </w:p>
    <w:p>
      <w:r>
        <w:t xml:space="preserve">4. </w:t>
        <w:tab/>
        <w:tab/>
        <w:tab/>
        <w:t>White Arabs practically run Latin America.  The Faggot Haddad opposing Bolsonaro, Shakira, Carlos Slim, ...</w:t>
      </w:r>
    </w:p>
    <w:p>
      <w:r>
        <w:rPr>
          <w:b/>
          <w:u w:val="single"/>
        </w:rPr>
        <w:t>123640</w:t>
      </w:r>
    </w:p>
    <w:p>
      <w:r>
        <w:t>1. "It's a trap!" - Admiral Ackbar</w:t>
      </w:r>
    </w:p>
    <w:p>
      <w:r>
        <w:rPr>
          <w:b/>
          <w:u w:val="single"/>
        </w:rPr>
        <w:t>123641</w:t>
      </w:r>
    </w:p>
    <w:p>
      <w:r>
        <w:t xml:space="preserve">2. </w:t>
        <w:tab/>
        <w:t>Anorexic Cunt</w:t>
      </w:r>
    </w:p>
    <w:p>
      <w:r>
        <w:rPr>
          <w:b/>
          <w:u w:val="single"/>
        </w:rPr>
        <w:t>123642</w:t>
      </w:r>
    </w:p>
    <w:p>
      <w:r>
        <w:t xml:space="preserve">3. </w:t>
        <w:tab/>
        <w:tab/>
        <w:t>😂</w:t>
      </w:r>
    </w:p>
    <w:p>
      <w:r>
        <w:rPr>
          <w:b/>
          <w:u w:val="single"/>
        </w:rPr>
        <w:t>123643</w:t>
      </w:r>
    </w:p>
    <w:p>
      <w:r>
        <w:t>1.</w:t>
      </w:r>
    </w:p>
    <w:p>
      <w:r>
        <w:rPr>
          <w:b/>
          <w:u w:val="single"/>
        </w:rPr>
        <w:t>123644</w:t>
      </w:r>
    </w:p>
    <w:p>
      <w:r>
        <w:t xml:space="preserve">2. </w:t>
        <w:tab/>
        <w:t>He is talking about the Dems, right?</w:t>
      </w:r>
    </w:p>
    <w:p>
      <w:r>
        <w:rPr>
          <w:b/>
          <w:u w:val="single"/>
        </w:rPr>
        <w:t>123645</w:t>
      </w:r>
    </w:p>
    <w:p>
      <w:r>
        <w:t xml:space="preserve">3. </w:t>
        <w:tab/>
        <w:tab/>
        <w:t>You sir, are retarded</w:t>
      </w:r>
    </w:p>
    <w:p>
      <w:r>
        <w:rPr>
          <w:b/>
          <w:u w:val="single"/>
        </w:rPr>
        <w:t>123646</w:t>
      </w:r>
    </w:p>
    <w:p>
      <w:r>
        <w:t>1. He's going after that cunt Taylor Swift lol    https://www.foxnews.com/entertainment/wheel-of-fortune-host-pat-sajak-encourages-fans-to-vote-mocks-those-who-rely-on-celebrities-to-remind-them</w:t>
      </w:r>
    </w:p>
    <w:p>
      <w:r>
        <w:rPr>
          <w:b/>
          <w:u w:val="single"/>
        </w:rPr>
        <w:t>123647</w:t>
      </w:r>
    </w:p>
    <w:p>
      <w:r>
        <w:t>1. Here's another in my almost world famous series of lost UK tv gems of yesteryear that rarely get seen &amp; would never get made today..   Today i give you Black Books, some believe Dylan Moran, who plays bookstore owner Bernard Black, is a character, however i can confirm this is actually Dylan in real life, zero acting here   https://youtu.be/i3jv6zUTgpw    #GabFam</w:t>
      </w:r>
    </w:p>
    <w:p>
      <w:r>
        <w:rPr>
          <w:b/>
          <w:u w:val="single"/>
        </w:rPr>
        <w:t>123648</w:t>
      </w:r>
    </w:p>
    <w:p>
      <w:r>
        <w:t xml:space="preserve">2. </w:t>
        <w:tab/>
        <w:t>I watched all of these because Lineman made The IT Crowd.</w:t>
      </w:r>
    </w:p>
    <w:p>
      <w:r>
        <w:rPr>
          <w:b/>
          <w:u w:val="single"/>
        </w:rPr>
        <w:t>123649</w:t>
      </w:r>
    </w:p>
    <w:p>
      <w:r>
        <w:t xml:space="preserve">3. </w:t>
        <w:tab/>
        <w:tab/>
        <w:t>Same here, big fan of his work, nice guy back then too, now massive SJW twat of course,  who just got a visit from the cops, hoist by his own legislation..you reap you sow Glinner ol' son</w:t>
      </w:r>
    </w:p>
    <w:p>
      <w:r>
        <w:rPr>
          <w:b/>
          <w:u w:val="single"/>
        </w:rPr>
        <w:t>123650</w:t>
      </w:r>
    </w:p>
    <w:p>
      <w:r>
        <w:t>1. .@stephenharper on new NAFTA deal: "Obviously the deal creates some difficulty for the [Canadian] government." https://kek.gg/u/_Zp7</w:t>
      </w:r>
    </w:p>
    <w:p>
      <w:r>
        <w:rPr>
          <w:b/>
          <w:u w:val="single"/>
        </w:rPr>
        <w:t>123651</w:t>
      </w:r>
    </w:p>
    <w:p>
      <w:r>
        <w:t xml:space="preserve">2. </w:t>
        <w:tab/>
        <w:t>Good. Who gives a fuck about that Sand Nigger country.</w:t>
      </w:r>
    </w:p>
    <w:p>
      <w:r>
        <w:rPr>
          <w:b/>
          <w:u w:val="single"/>
        </w:rPr>
        <w:t>123652</w:t>
      </w:r>
    </w:p>
    <w:p>
      <w:r>
        <w:t>1. Back your accusations by telling everyone what my last name is you POS otherwise GFY you POS Troll,that's all your ass does on here is flap that damn jaw and spew your BS You Low Life POS Nazi faggot wannabe ...I bet mommy still has to wipe your ass for you</w:t>
      </w:r>
    </w:p>
    <w:p>
      <w:r>
        <w:rPr>
          <w:b/>
          <w:u w:val="single"/>
        </w:rPr>
        <w:t>123653</w:t>
      </w:r>
    </w:p>
    <w:p>
      <w:r>
        <w:t>1. In anticipation of #BohemianRhapsody release, I thought I'd create a poll on Queen's most overlooked/underrated song</w:t>
      </w:r>
    </w:p>
    <w:p>
      <w:r>
        <w:rPr>
          <w:b/>
          <w:u w:val="single"/>
        </w:rPr>
        <w:t>123654</w:t>
      </w:r>
    </w:p>
    <w:p>
      <w:r>
        <w:t xml:space="preserve">2. </w:t>
        <w:tab/>
        <w:t>FAGGOT</w:t>
      </w:r>
    </w:p>
    <w:p>
      <w:r>
        <w:rPr>
          <w:b/>
          <w:u w:val="single"/>
        </w:rPr>
        <w:t>123655</w:t>
      </w:r>
    </w:p>
    <w:p>
      <w:r>
        <w:t>1. Such faggot wow!</w:t>
      </w:r>
    </w:p>
    <w:p>
      <w:r>
        <w:rPr>
          <w:b/>
          <w:u w:val="single"/>
        </w:rPr>
        <w:t>123656</w:t>
      </w:r>
    </w:p>
    <w:p>
      <w:r>
        <w:t>1. #THREAD on #Cameroon   https://threadreaderapp.com/thread/1044186344153583616.html</w:t>
      </w:r>
    </w:p>
    <w:p>
      <w:r>
        <w:rPr>
          <w:b/>
          <w:u w:val="single"/>
        </w:rPr>
        <w:t>123657</w:t>
      </w:r>
    </w:p>
    <w:p>
      <w:r>
        <w:t xml:space="preserve">2. </w:t>
        <w:tab/>
        <w:t>And somehow idiots think it is a good idea to have niggers in the country. This is the average nigger. We have many millions of them . They will never change. They are savages because they were never meant to posses weapons like guns nor live amongst modern people.  Black people are like a genetic abnormality that is a small portion of the nigger population . Actually rejects as far as the niggers are concerned.</w:t>
      </w:r>
    </w:p>
    <w:p>
      <w:r>
        <w:rPr>
          <w:b/>
          <w:u w:val="single"/>
        </w:rPr>
        <w:t>123658</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123659</w:t>
      </w:r>
    </w:p>
    <w:p>
      <w:r>
        <w:t>1. Nigger with an I.Q. of 50!</w:t>
      </w:r>
    </w:p>
    <w:p>
      <w:r>
        <w:rPr>
          <w:b/>
          <w:u w:val="single"/>
        </w:rPr>
        <w:t>123660</w:t>
      </w:r>
    </w:p>
    <w:p>
      <w:r>
        <w:t>1. Why I am tribalist, and ignore the retarded calls for unity...    Because I look at the shit Donald Trump is doing, giving billions in aid to Israel, who in turns spends vast sums of it on funding the invasion of our very borders...    Then I realize hordes of my kin cheer lead this traitorous cunt with a shit eating grin..</w:t>
      </w:r>
    </w:p>
    <w:p>
      <w:r>
        <w:rPr>
          <w:b/>
          <w:u w:val="single"/>
        </w:rPr>
        <w:t>123661</w:t>
      </w:r>
    </w:p>
    <w:p>
      <w:r>
        <w:t xml:space="preserve">2. </w:t>
        <w:tab/>
        <w:t>Agreed. While I'm glad to see already on-the-books immigration laws being enforced much more than they've been in the past, his platform of "hooray Israel" is shameful, to say the least.   While he's certainly a better option than Hillary, Trump's stances on the matter of Israel put a glaring spotlight of the deepest problem with Civic Nationalism.</w:t>
      </w:r>
    </w:p>
    <w:p>
      <w:r>
        <w:rPr>
          <w:b/>
          <w:u w:val="single"/>
        </w:rPr>
        <w:t>123662</w:t>
      </w:r>
    </w:p>
    <w:p>
      <w:r>
        <w:t xml:space="preserve">3. </w:t>
        <w:tab/>
        <w:tab/>
        <w:t>I am sick of hearing "hes the best of a bad choice"    That tells me that we are simply settling for mediocre. That is a sick symptom of a dead or dying empire. "Well, it could be worse, we could have got the shit eating retard instead of the piss drinking retard"     Gosh how high standards we have! Isn't empires grand!</w:t>
      </w:r>
    </w:p>
    <w:p>
      <w:r>
        <w:rPr>
          <w:b/>
          <w:u w:val="single"/>
        </w:rPr>
        <w:t>123663</w:t>
      </w:r>
    </w:p>
    <w:p>
      <w:r>
        <w:t xml:space="preserve">4. </w:t>
        <w:tab/>
        <w:tab/>
        <w:tab/>
        <w:t>A false dichotomy for sure.</w:t>
      </w:r>
    </w:p>
    <w:p>
      <w:r>
        <w:rPr>
          <w:b/>
          <w:u w:val="single"/>
        </w:rPr>
        <w:t>123664</w:t>
      </w:r>
    </w:p>
    <w:p>
      <w:r>
        <w:t xml:space="preserve">5. </w:t>
        <w:tab/>
        <w:tab/>
        <w:tab/>
        <w:t>This is why I said CivNat is a bad idea. Better than the other, worse choice? Why should we settle with that.   True leaders look out for their own, racial kin. They don't masturbate other peoples, and spend valuable resources helping non-kin.</w:t>
      </w:r>
    </w:p>
    <w:p>
      <w:r>
        <w:rPr>
          <w:b/>
          <w:u w:val="single"/>
        </w:rPr>
        <w:t>123665</w:t>
      </w:r>
    </w:p>
    <w:p>
      <w:r>
        <w:t xml:space="preserve">6. </w:t>
        <w:tab/>
        <w:tab/>
        <w:tab/>
        <w:tab/>
        <w:t>100%. I will not settle for a medicore authoritarian regime that spends 4 years undoing the intense fuck ups of the other regime every other turn. I don't want to give tax dollars to my own destruction. I want to check out, I want to cash out, and I want to step out. I want tribalism.</w:t>
      </w:r>
    </w:p>
    <w:p>
      <w:r>
        <w:rPr>
          <w:b/>
          <w:u w:val="single"/>
        </w:rPr>
        <w:t>123666</w:t>
      </w:r>
    </w:p>
    <w:p>
      <w:r>
        <w:t xml:space="preserve">7. </w:t>
        <w:tab/>
        <w:tab/>
        <w:tab/>
        <w:tab/>
        <w:tab/>
        <w:t>One big step towards getting there is by reminding the MAGA NPCs that all it will take is Globalists in this country winning big, once.   Meanwhile, what fickle power the "Conservatives" has must be maintained and pushed, election after election. Eventually, the retard-masses will win with the CivNat structure.</w:t>
      </w:r>
    </w:p>
    <w:p>
      <w:r>
        <w:rPr>
          <w:b/>
          <w:u w:val="single"/>
        </w:rPr>
        <w:t>123667</w:t>
      </w:r>
    </w:p>
    <w:p>
      <w:r>
        <w:t xml:space="preserve">8. </w:t>
        <w:tab/>
        <w:tab/>
        <w:tab/>
        <w:tab/>
        <w:tab/>
        <w:tab/>
        <w:t>Without a shadow of a doubt.  "Conservatives" aka republicans cheer like they hit a grand slam when they put a bandaid on an AIDS sore, without realizing you have to treat the AIDS itself.</w:t>
      </w:r>
    </w:p>
    <w:p>
      <w:r>
        <w:rPr>
          <w:b/>
          <w:u w:val="single"/>
        </w:rPr>
        <w:t>123668</w:t>
      </w:r>
    </w:p>
    <w:p>
      <w:r>
        <w:t xml:space="preserve">9. </w:t>
        <w:tab/>
        <w:tab/>
        <w:tab/>
        <w:tab/>
        <w:tab/>
        <w:tab/>
        <w:tab/>
        <w:t>The sick joke is that AIDS has no cure. The body carrying it must be completely disposed of, before it is allowed to breed with others.</w:t>
      </w:r>
    </w:p>
    <w:p>
      <w:r>
        <w:rPr>
          <w:b/>
          <w:u w:val="single"/>
        </w:rPr>
        <w:t>123669</w:t>
      </w:r>
    </w:p>
    <w:p>
      <w:r>
        <w:t xml:space="preserve">10. </w:t>
        <w:tab/>
        <w:tab/>
        <w:tab/>
        <w:t>"That is a sick symptom of a dead or dying empire. "   The US federation has been slowly dying since the 1965 Hart-Celler Act -- which has officially opened the immigration gates from the Turd World.   It has been time to prepare for racial separation ever since.</w:t>
      </w:r>
    </w:p>
    <w:p>
      <w:r>
        <w:rPr>
          <w:b/>
          <w:u w:val="single"/>
        </w:rPr>
        <w:t>123670</w:t>
      </w:r>
    </w:p>
    <w:p>
      <w:r>
        <w:t>1. retarded DEM Leftist fake bomb sender..    " NO,this package does not have a bomb!"</w:t>
      </w:r>
    </w:p>
    <w:p>
      <w:r>
        <w:rPr>
          <w:b/>
          <w:u w:val="single"/>
        </w:rPr>
        <w:t>123671</w:t>
      </w:r>
    </w:p>
    <w:p>
      <w:r>
        <w:t>1. My theory on who is behind these bomb scares?   Two possibilities.   One, a right-wing loner. Likely one of the Jew-hating types we see here on Gab.   Or two, a douche-bag liberal psycho posing as a right-wing psycho. You know, just like they do with their libtard swastika graffiti.</w:t>
      </w:r>
    </w:p>
    <w:p>
      <w:r>
        <w:rPr>
          <w:b/>
          <w:u w:val="single"/>
        </w:rPr>
        <w:t>123672</w:t>
      </w:r>
    </w:p>
    <w:p>
      <w:r>
        <w:t xml:space="preserve">2. </w:t>
        <w:tab/>
        <w:t>My theory is it's probably some fed up conservative who is sick of libtards and feminazis ruining his nature shows. I'm contacting the FBI right  now to give them a lead on the suspect I have in mind.</w:t>
      </w:r>
    </w:p>
    <w:p>
      <w:r>
        <w:rPr>
          <w:b/>
          <w:u w:val="single"/>
        </w:rPr>
        <w:t>123673</w:t>
      </w:r>
    </w:p>
    <w:p>
      <w:r>
        <w:t xml:space="preserve">3. </w:t>
        <w:tab/>
        <w:tab/>
        <w:t>I have an alibi, you waste of carbon footprint. Too bad they didn't send YOU a bomb. One that worked.</w:t>
      </w:r>
    </w:p>
    <w:p>
      <w:r>
        <w:rPr>
          <w:b/>
          <w:u w:val="single"/>
        </w:rPr>
        <w:t>123674</w:t>
      </w:r>
    </w:p>
    <w:p>
      <w:r>
        <w:t xml:space="preserve">4. </w:t>
        <w:tab/>
        <w:tab/>
        <w:tab/>
        <w:t>I noticed in your bio that it says you're a "recovering liberal", which is fine because we all come from different backgrounds, but you're obviously still in recovery mode and have yet to beat the disease if you truly think people like myself are your enemy. All of the things you claim to hate have one very important thing in common, but you're still under kosher control, so you fail to recognize exactly what that is.   We, on the other hand, have diagnosed the disease and offer the remedy, while you'd rather spend your time complaining about the symptoms and wishing death on those of us who want to see them cured. There's a reason why Fascism and National Socialism are the most smeared ideologies by our real enemies. The reason is, they get to the core of our problems and offer an actual solution to them. I used to believe the lies surrounding both ideologies until I stopped consuming the kosher narratives about them and researched it for myself.   Once you realize that the main people who have been telling you about how "evil" those ideologies are, are also the same ones pushing everything you hate, then you might finally wake up and see things clearly. Instead of wishing death on me, I recommend you watch the, "The Ultimate Red Pill", documentary to get your feet wet and hopefully change your perspective on things.   http://goytalk.com/2018/07/the-ultimate-red-pill-documentary</w:t>
      </w:r>
    </w:p>
    <w:p>
      <w:r>
        <w:rPr>
          <w:b/>
          <w:u w:val="single"/>
        </w:rPr>
        <w:t>123675</w:t>
      </w:r>
    </w:p>
    <w:p>
      <w:r>
        <w:t xml:space="preserve">5. </w:t>
        <w:tab/>
        <w:tab/>
        <w:tab/>
        <w:tab/>
        <w:t>Your big mouth makes you my enemy. Stop blaming Jews for your lack of friends.</w:t>
      </w:r>
    </w:p>
    <w:p>
      <w:r>
        <w:rPr>
          <w:b/>
          <w:u w:val="single"/>
        </w:rPr>
        <w:t>123676</w:t>
      </w:r>
    </w:p>
    <w:p>
      <w:r>
        <w:t xml:space="preserve">6. </w:t>
        <w:tab/>
        <w:tab/>
        <w:tab/>
        <w:tab/>
        <w:tab/>
        <w:t>Typical response from a liberal faggot who thinks everyone who holds my beliefs is some sort of unsuccessful outcast without any friends lol. You'd rather blame everyone except the people actually pulling the strings because you've been programmed not to notice them. You're a traitor who deserves the same fate as our foes. Keep swallowing those kosher red pills like a good goy. You're too much of an intellectual coward to confront uncomfortable truths, which makes you no different than the "safe space special snowflake libtards" that I'm sure you poke fun at. Sad!</w:t>
      </w:r>
    </w:p>
    <w:p>
      <w:r>
        <w:rPr>
          <w:b/>
          <w:u w:val="single"/>
        </w:rPr>
        <w:t>123677</w:t>
      </w:r>
    </w:p>
    <w:p>
      <w:r>
        <w:t xml:space="preserve">7. </w:t>
        <w:tab/>
        <w:tab/>
        <w:tab/>
        <w:tab/>
        <w:tab/>
        <w:tab/>
        <w:t>Dino this guy is jewish.</w:t>
      </w:r>
    </w:p>
    <w:p>
      <w:r>
        <w:rPr>
          <w:b/>
          <w:u w:val="single"/>
        </w:rPr>
        <w:t>123678</w:t>
      </w:r>
    </w:p>
    <w:p>
      <w:r>
        <w:t>1. Mmm k. It's a man.    Any woman that supports transgenders is an idiot.    Transgenders undermine women.</w:t>
      </w:r>
    </w:p>
    <w:p>
      <w:r>
        <w:rPr>
          <w:b/>
          <w:u w:val="single"/>
        </w:rPr>
        <w:t>123679</w:t>
      </w:r>
    </w:p>
    <w:p>
      <w:r>
        <w:t xml:space="preserve">2. </w:t>
        <w:tab/>
        <w:t>Another filthy faggot</w:t>
      </w:r>
    </w:p>
    <w:p>
      <w:r>
        <w:rPr>
          <w:b/>
          <w:u w:val="single"/>
        </w:rPr>
        <w:t>123680</w:t>
      </w:r>
    </w:p>
    <w:p>
      <w:r>
        <w:t>1. Ice cold take of the day; rich liberals love illegal spic employees because they can berate them and use "La Migra" as a sword of Damocles to keep them in line.</w:t>
      </w:r>
    </w:p>
    <w:p>
      <w:r>
        <w:rPr>
          <w:b/>
          <w:u w:val="single"/>
        </w:rPr>
        <w:t>123681</w:t>
      </w:r>
    </w:p>
    <w:p>
      <w:r>
        <w:t>1. Claire McCaskill Demands Investigation Into Project Veritas Videos – O’Keefe Responds...of course she does, she got busted!  https://www.thegatewaypundit.com/2018/10/claire-mccaskill-demands-investigation-into-project-veritas-okeefe-responds/</w:t>
      </w:r>
    </w:p>
    <w:p>
      <w:r>
        <w:rPr>
          <w:b/>
          <w:u w:val="single"/>
        </w:rPr>
        <w:t>123682</w:t>
      </w:r>
    </w:p>
    <w:p>
      <w:r>
        <w:t xml:space="preserve">2. </w:t>
        <w:tab/>
        <w:t>She gained her seat through Carl Rove. The GOP put up a retard and played a MSM meltdown on his dumb soundbite about not getting pregnant from rape, MO is no brainer GOP land..</w:t>
      </w:r>
    </w:p>
    <w:p>
      <w:r>
        <w:rPr>
          <w:b/>
          <w:u w:val="single"/>
        </w:rPr>
        <w:t>123683</w:t>
      </w:r>
    </w:p>
    <w:p>
      <w:r>
        <w:t>1. thats one angry horsefaced cunt right thar,LOL</w:t>
      </w:r>
    </w:p>
    <w:p>
      <w:r>
        <w:rPr>
          <w:b/>
          <w:u w:val="single"/>
        </w:rPr>
        <w:t>123684</w:t>
      </w:r>
    </w:p>
    <w:p>
      <w:r>
        <w:t>1. Minnesota Teacher Threatens To "Kill Kavanaugh" %e2%80%94 Doesn't End Well For Her https://madworldnews.com/minnesota-teacher-kavanaugh/</w:t>
      </w:r>
    </w:p>
    <w:p>
      <w:r>
        <w:rPr>
          <w:b/>
          <w:u w:val="single"/>
        </w:rPr>
        <w:t>123685</w:t>
      </w:r>
    </w:p>
    <w:p>
      <w:r>
        <w:t xml:space="preserve">2. </w:t>
        <w:tab/>
        <w:t>"Who's going to take one for the team"  or as this retarded and supposed TEACHER typed  "Whose gonna take one for the team"  I can let the "gonna" go, but not knowing the difference between whose and who's? How do these murderous, rampaging, war and fear mongering freaks get to teach kids anything?</w:t>
      </w:r>
    </w:p>
    <w:p>
      <w:r>
        <w:rPr>
          <w:b/>
          <w:u w:val="single"/>
        </w:rPr>
        <w:t>123686</w:t>
      </w:r>
    </w:p>
    <w:p>
      <w:r>
        <w:t>1. https://www.nytimes.com/2018/10/17/world/canada/marijuana-pot-cannabis-legalization.html   good article, many points 4 discussion. It NEVER should've been criminalized in 1st place.   DE-CRIM best way but TAX $ &amp; DERP votes = Trudo'h the boy blunder #Progressive RETARD building the #PoliceState while coddling criminals. MUST #PurgeIn19 !!</w:t>
      </w:r>
    </w:p>
    <w:p>
      <w:r>
        <w:rPr>
          <w:b/>
          <w:u w:val="single"/>
        </w:rPr>
        <w:t>123687</w:t>
      </w:r>
    </w:p>
    <w:p>
      <w:r>
        <w:t>1. RT @Steve_Sailer:    Speaking of witchcraft (as Vox does), my new book review of "The Coddling of the American Mind" explains how African beliefs in witchcraft might influence concepts like "systemic racism" and "implicit bias."  https://kek.gg/u/XCdJ  https://kek.gg/u/z22Z</w:t>
      </w:r>
    </w:p>
    <w:p>
      <w:r>
        <w:rPr>
          <w:b/>
          <w:u w:val="single"/>
        </w:rPr>
        <w:t>123688</w:t>
      </w:r>
    </w:p>
    <w:p>
      <w:r>
        <w:t xml:space="preserve">2. </w:t>
        <w:tab/>
        <w:t>call your nigger witch doctor white boy..maybe he can cure yo8r sick white ass.. LOL</w:t>
      </w:r>
    </w:p>
    <w:p>
      <w:r>
        <w:rPr>
          <w:b/>
          <w:u w:val="single"/>
        </w:rPr>
        <w:t>123689</w:t>
      </w:r>
    </w:p>
    <w:p>
      <w:r>
        <w:t>1. More evidence that we need to break up Google!   Google Exec. Responds to Brett Kavanaugh Confirmation: 'Abolish the Senate'    https://pjmedia.com/trending/google-exec-responds-to-brett-kavanaugh-confirmation-abolish-the-senate/</w:t>
      </w:r>
    </w:p>
    <w:p>
      <w:r>
        <w:rPr>
          <w:b/>
          <w:u w:val="single"/>
        </w:rPr>
        <w:t>123690</w:t>
      </w:r>
    </w:p>
    <w:p>
      <w:r>
        <w:t xml:space="preserve">2. </w:t>
        <w:tab/>
        <w:t>Abolish Google, fuck these nigger faggots</w:t>
      </w:r>
    </w:p>
    <w:p>
      <w:r>
        <w:rPr>
          <w:b/>
          <w:u w:val="single"/>
        </w:rPr>
        <w:t>123691</w:t>
      </w:r>
    </w:p>
    <w:p>
      <w:r>
        <w:t>1. @AllbuttHindstain you got any more quips, im bored</w:t>
      </w:r>
    </w:p>
    <w:p>
      <w:r>
        <w:rPr>
          <w:b/>
          <w:u w:val="single"/>
        </w:rPr>
        <w:t>123692</w:t>
      </w:r>
    </w:p>
    <w:p>
      <w:r>
        <w:t xml:space="preserve">2. </w:t>
        <w:tab/>
        <w:t>Hey jew@jew talk shit like a dirty rabbi with a shave'n schmekel     Jew punk if you would stop spoon feeding me your shit and get a load of this, i would have more to reprocess'n fling flung dung your way.   Get back on the head and dump a truckload.</w:t>
      </w:r>
    </w:p>
    <w:p>
      <w:r>
        <w:rPr>
          <w:b/>
          <w:u w:val="single"/>
        </w:rPr>
        <w:t>123693</w:t>
      </w:r>
    </w:p>
    <w:p>
      <w:r>
        <w:t xml:space="preserve">3. </w:t>
        <w:tab/>
        <w:tab/>
        <w:t>@AllbuttHindstain been there read that gimme something new faggot</w:t>
      </w:r>
    </w:p>
    <w:p>
      <w:r>
        <w:rPr>
          <w:b/>
          <w:u w:val="single"/>
        </w:rPr>
        <w:t>123694</w:t>
      </w:r>
    </w:p>
    <w:p>
      <w:r>
        <w:t xml:space="preserve">4. </w:t>
        <w:tab/>
        <w:tab/>
        <w:tab/>
        <w:t>Hey jew@jew @SHEERFUCKINGTERROR , we are still trying to learn what this rabbi's crime was is 'n will be?   Here is an unverified photo which might help you wring your hands on your kvetching MGM jew dick.   Name one of this rabbi's crimes? Jew you should be thankful that I even recognize this asshole as a rabbi.   There is no authority that you jews represent, but shit</w:t>
      </w:r>
    </w:p>
    <w:p>
      <w:r>
        <w:rPr>
          <w:b/>
          <w:u w:val="single"/>
        </w:rPr>
        <w:t>123695</w:t>
      </w:r>
    </w:p>
    <w:p>
      <w:r>
        <w:t xml:space="preserve">5. </w:t>
        <w:tab/>
        <w:tab/>
        <w:tab/>
        <w:t>Judaism is terrorism @sheerfuckingterror . Jesus Christ jew, you have all but said it yourself with your self-identifying moniker.   Jew, what do my monikers mean? Call me Paul Dailey jew punk. Or call me absolutely anything you think will help you lose your f'n unstable and highly criminal mind.   Jew you suck rabbi dick spit'n swallow. Blow loads at your "Pals</w:t>
      </w:r>
    </w:p>
    <w:p>
      <w:r>
        <w:rPr>
          <w:b/>
          <w:u w:val="single"/>
        </w:rPr>
        <w:t>123696</w:t>
      </w:r>
    </w:p>
    <w:p>
      <w:r>
        <w:t>1. lol</w:t>
      </w:r>
    </w:p>
    <w:p>
      <w:r>
        <w:rPr>
          <w:b/>
          <w:u w:val="single"/>
        </w:rPr>
        <w:t>123697</w:t>
      </w:r>
    </w:p>
    <w:p>
      <w:r>
        <w:t xml:space="preserve">2. </w:t>
        <w:tab/>
        <w:t>THIS CUNT IS DISEASED LOST IN EVIL DARKNESS    SHE'S VERY SICK EVIL FULL OF HATE</w:t>
      </w:r>
    </w:p>
    <w:p>
      <w:r>
        <w:rPr>
          <w:b/>
          <w:u w:val="single"/>
        </w:rPr>
        <w:t>123698</w:t>
      </w:r>
    </w:p>
    <w:p>
      <w:r>
        <w:t xml:space="preserve">3. </w:t>
        <w:tab/>
        <w:tab/>
        <w:t>Such meshuggeh.</w:t>
      </w:r>
    </w:p>
    <w:p>
      <w:r>
        <w:rPr>
          <w:b/>
          <w:u w:val="single"/>
        </w:rPr>
        <w:t>123699</w:t>
      </w:r>
    </w:p>
    <w:p>
      <w:r>
        <w:t>1. @Titanic_Britain_Author   Why as you still peddling your bullshit and deceiving people?   Whats fucking going wrong in that head of yours?   Ive explained National Socialism to you a dozen times, my words are confirmed by Hitler, Heß and Sclachter!   But you persist in spreading your fucking idiotic fantasy, stop being a silly cunt will ya!</w:t>
      </w:r>
    </w:p>
    <w:p>
      <w:r>
        <w:rPr>
          <w:b/>
          <w:u w:val="single"/>
        </w:rPr>
        <w:t>123700</w:t>
      </w:r>
    </w:p>
    <w:p>
      <w:r>
        <w:t>1. 4/ And then everyone is like "OMG, the Constitution says I have to protect that guy!"  Uh ...no, it doesn't.  The Constitution says that the govt can't punish him for being a retard, not that you have to allow him to be a retard in public in any way.  If he was on the street screaming that, you could call the cops and have him arrested for disturbing the peace.</w:t>
      </w:r>
    </w:p>
    <w:p>
      <w:r>
        <w:rPr>
          <w:b/>
          <w:u w:val="single"/>
        </w:rPr>
        <w:t>123701</w:t>
      </w:r>
    </w:p>
    <w:p>
      <w:r>
        <w:t xml:space="preserve">2. </w:t>
        <w:tab/>
        <w:t>So should we ban Boomers from having a platform otherwise they might send a bunch of bombs to Democrats?</w:t>
      </w:r>
    </w:p>
    <w:p>
      <w:r>
        <w:rPr>
          <w:b/>
          <w:u w:val="single"/>
        </w:rPr>
        <w:t>123702</w:t>
      </w:r>
    </w:p>
    <w:p>
      <w:r>
        <w:t xml:space="preserve">3. </w:t>
        <w:tab/>
        <w:tab/>
        <w:t>If Boomers were only half as mentally retarded as white supremacists, I'd say yes.  But unfortunately, nobody is even half as mentally retarded as white supremacists.</w:t>
      </w:r>
    </w:p>
    <w:p>
      <w:r>
        <w:rPr>
          <w:b/>
          <w:u w:val="single"/>
        </w:rPr>
        <w:t>123703</w:t>
      </w:r>
    </w:p>
    <w:p>
      <w:r>
        <w:t>1. 37 people on the postcode are unemployed. We know at least one thick cunt who's in that demographic</w:t>
      </w:r>
    </w:p>
    <w:p>
      <w:r>
        <w:rPr>
          <w:b/>
          <w:u w:val="single"/>
        </w:rPr>
        <w:t>123704</w:t>
      </w:r>
    </w:p>
    <w:p>
      <w:r>
        <w:t>1. Shut the fuck up faggot</w:t>
      </w:r>
    </w:p>
    <w:p>
      <w:r>
        <w:rPr>
          <w:b/>
          <w:u w:val="single"/>
        </w:rPr>
        <w:t>123705</w:t>
      </w:r>
    </w:p>
    <w:p>
      <w:r>
        <w:t>1. Faggot much?</w:t>
      </w:r>
    </w:p>
    <w:p>
      <w:r>
        <w:rPr>
          <w:b/>
          <w:u w:val="single"/>
        </w:rPr>
        <w:t>123706</w:t>
      </w:r>
    </w:p>
    <w:p>
      <w:r>
        <w:t>1. Hey everybody. Been looking for an alternative to Zuckerberg's little anti-free-thought data mining operation. Thought I'd give Gab a try. So far looks good. Glad to be here, :)</w:t>
      </w:r>
    </w:p>
    <w:p>
      <w:r>
        <w:rPr>
          <w:b/>
          <w:u w:val="single"/>
        </w:rPr>
        <w:t>123707</w:t>
      </w:r>
    </w:p>
    <w:p>
      <w:r>
        <w:t xml:space="preserve">2. </w:t>
        <w:tab/>
        <w:t>Welcome to GAB!  Just watch out for the fairy gay neo-Nazi faggot socialist bitches on here. Don't respond to them - just #INSTAMUTE them by clicking on the ellipsis on any one of their retarded postings and click on MUTE.</w:t>
      </w:r>
    </w:p>
    <w:p>
      <w:r>
        <w:rPr>
          <w:b/>
          <w:u w:val="single"/>
        </w:rPr>
        <w:t>123708</w:t>
      </w:r>
    </w:p>
    <w:p>
      <w:r>
        <w:t xml:space="preserve">3. </w:t>
        <w:tab/>
        <w:tab/>
        <w:t>Truthfully, picking intellectual arguments with Socialists is kinda fun for me sometimes. :)</w:t>
      </w:r>
    </w:p>
    <w:p>
      <w:r>
        <w:rPr>
          <w:b/>
          <w:u w:val="single"/>
        </w:rPr>
        <w:t>123709</w:t>
      </w:r>
    </w:p>
    <w:p>
      <w:r>
        <w:t>1. MA GOP governor supports trans anti-discrimination law https://www.masslive.com/politics/index.ssf/2018/10/gov_charlie_baker_pens_op-ed_s.html</w:t>
      </w:r>
    </w:p>
    <w:p>
      <w:r>
        <w:rPr>
          <w:b/>
          <w:u w:val="single"/>
        </w:rPr>
        <w:t>123710</w:t>
      </w:r>
    </w:p>
    <w:p>
      <w:r>
        <w:t xml:space="preserve">2. </w:t>
        <w:tab/>
        <w:t>If you get pulled over by the cops in Mississippi and tell 'em you're from Massachusetts it's like admitting you're a faggot and a communist.</w:t>
      </w:r>
    </w:p>
    <w:p>
      <w:r>
        <w:rPr>
          <w:b/>
          <w:u w:val="single"/>
        </w:rPr>
        <w:t>123711</w:t>
      </w:r>
    </w:p>
    <w:p>
      <w:r>
        <w:t>1. Laquan McDonald's killing by police in 2014 underscored the rift between Chicago law enforcement and its community. Today Officer Jason Van Dyke was convicted of second-degree murder for it. https://kek.gg/u/5TnB</w:t>
      </w:r>
    </w:p>
    <w:p>
      <w:r>
        <w:rPr>
          <w:b/>
          <w:u w:val="single"/>
        </w:rPr>
        <w:t>123712</w:t>
      </w:r>
    </w:p>
    <w:p>
      <w:r>
        <w:t>1. Amy Schumer is a retarded fat cow.   These clowns will do anything for publicity   https://www.infowars.com/watch-virtue-signaling-celebrities-demand-senators-vote-no-on-kavanaugh/</w:t>
      </w:r>
    </w:p>
    <w:p>
      <w:r>
        <w:rPr>
          <w:b/>
          <w:u w:val="single"/>
        </w:rPr>
        <w:t>123713</w:t>
      </w:r>
    </w:p>
    <w:p>
      <w:r>
        <w:t>1. Elizabeth Warren really upset American Indians by claiming she was one of them because of her heritage - her approximately 1/1024th heritage, to be clear.   Love it when the Left eats their own.</w:t>
      </w:r>
    </w:p>
    <w:p>
      <w:r>
        <w:rPr>
          <w:b/>
          <w:u w:val="single"/>
        </w:rPr>
        <w:t>123714</w:t>
      </w:r>
    </w:p>
    <w:p>
      <w:r>
        <w:t xml:space="preserve">2. </w:t>
        <w:tab/>
        <w:t>Next up for DNA test: Shaun King</w:t>
      </w:r>
    </w:p>
    <w:p>
      <w:r>
        <w:rPr>
          <w:b/>
          <w:u w:val="single"/>
        </w:rPr>
        <w:t>123715</w:t>
      </w:r>
    </w:p>
    <w:p>
      <w:r>
        <w:t xml:space="preserve">3. </w:t>
        <w:tab/>
        <w:tab/>
        <w:t>he's a nigger fuck him.. kick his ass out of the white race the faggot race traitor..</w:t>
      </w:r>
    </w:p>
    <w:p>
      <w:r>
        <w:rPr>
          <w:b/>
          <w:u w:val="single"/>
        </w:rPr>
        <w:t>123716</w:t>
      </w:r>
    </w:p>
    <w:p>
      <w:r>
        <w:t>1. Dick said that accusing Sir Craig Mackey of cowardice was "confused, unpleasant, personalised and ignorant   The same nasty dyke calls all white woking class racist &amp; far right .   hypothetical left wing traitors   https://news.sky.com/story/westminster-attack-police-chief-defends-deputy-who-stayed-in-car-as-officer-was-killed-11524514</w:t>
      </w:r>
    </w:p>
    <w:p>
      <w:r>
        <w:rPr>
          <w:b/>
          <w:u w:val="single"/>
        </w:rPr>
        <w:t>123717</w:t>
      </w:r>
    </w:p>
    <w:p>
      <w:r>
        <w:t xml:space="preserve">2. </w:t>
        <w:tab/>
        <w:t>So says the 'COMMON PURPOSE' Puppet</w:t>
      </w:r>
    </w:p>
    <w:p>
      <w:r>
        <w:rPr>
          <w:b/>
          <w:u w:val="single"/>
        </w:rPr>
        <w:t>123718</w:t>
      </w:r>
    </w:p>
    <w:p>
      <w:r>
        <w:t xml:space="preserve">3. </w:t>
        <w:tab/>
        <w:t>Dont useally comment on this, but HE STAYED IN HIS CAR! his job is to respond not to shy away. He should be awarded the order of the Four white feathers! And then sacked.</w:t>
      </w:r>
    </w:p>
    <w:p>
      <w:r>
        <w:rPr>
          <w:b/>
          <w:u w:val="single"/>
        </w:rPr>
        <w:t>123719</w:t>
      </w:r>
    </w:p>
    <w:p>
      <w:r>
        <w:t>4.</w:t>
      </w:r>
    </w:p>
    <w:p>
      <w:r>
        <w:rPr>
          <w:b/>
          <w:u w:val="single"/>
        </w:rPr>
        <w:t>123720</w:t>
      </w:r>
    </w:p>
    <w:p>
      <w:r>
        <w:t xml:space="preserve">5. </w:t>
        <w:tab/>
        <w:t>“unpleasant and personalised” I’d imagine the poor hero who died doing his job found the experience a damn sight worse than “unpleasant” and very very “personalised”   Do the likes of Dick really have their heads so far up their own arse that they really don’t understand how pathetic and loathsome they appear to the average citizen?</w:t>
      </w:r>
    </w:p>
    <w:p>
      <w:r>
        <w:rPr>
          <w:b/>
          <w:u w:val="single"/>
        </w:rPr>
        <w:t>123721</w:t>
      </w:r>
    </w:p>
    <w:p>
      <w:r>
        <w:t xml:space="preserve">6. </w:t>
        <w:tab/>
        <w:t>what do you expect from a pig - but a grunt..</w:t>
      </w:r>
    </w:p>
    <w:p>
      <w:r>
        <w:rPr>
          <w:b/>
          <w:u w:val="single"/>
        </w:rPr>
        <w:t>123722</w:t>
      </w:r>
    </w:p>
    <w:p>
      <w:r>
        <w:t xml:space="preserve">7. </w:t>
        <w:tab/>
        <w:t>Look at the state of that dirty little carpet muncher.</w:t>
      </w:r>
    </w:p>
    <w:p>
      <w:r>
        <w:rPr>
          <w:b/>
          <w:u w:val="single"/>
        </w:rPr>
        <w:t>123723</w:t>
      </w:r>
    </w:p>
    <w:p>
      <w:r>
        <w:t xml:space="preserve">8. </w:t>
        <w:tab/>
        <w:t>Mackey was a lookout for the terrorists.  Nothing else explains his actions (non action really).</w:t>
      </w:r>
    </w:p>
    <w:p>
      <w:r>
        <w:rPr>
          <w:b/>
          <w:u w:val="single"/>
        </w:rPr>
        <w:t>123724</w:t>
      </w:r>
    </w:p>
    <w:p>
      <w:r>
        <w:t xml:space="preserve">9. </w:t>
        <w:tab/>
        <w:tab/>
        <w:t>He was the getaway driver</w:t>
      </w:r>
    </w:p>
    <w:p>
      <w:r>
        <w:rPr>
          <w:b/>
          <w:u w:val="single"/>
        </w:rPr>
        <w:t>123725</w:t>
      </w:r>
    </w:p>
    <w:p>
      <w:r>
        <w:t xml:space="preserve">10. </w:t>
        <w:tab/>
        <w:t>Clearly this 'woman' was not appointed for her abilities. She was appointed purely and simply because of her gender, sexuality and her willingness to follow the political will of her establishment masters. She, and all senior police officers are puppets of the establishment.</w:t>
      </w:r>
    </w:p>
    <w:p>
      <w:r>
        <w:rPr>
          <w:b/>
          <w:u w:val="single"/>
        </w:rPr>
        <w:t>123726</w:t>
      </w:r>
    </w:p>
    <w:p>
      <w:r>
        <w:t xml:space="preserve">11. </w:t>
        <w:tab/>
        <w:tab/>
        <w:t>And she does not mind a bit of Dick. or Harry, or John.....</w:t>
      </w:r>
    </w:p>
    <w:p>
      <w:r>
        <w:rPr>
          <w:b/>
          <w:u w:val="single"/>
        </w:rPr>
        <w:t>123727</w:t>
      </w:r>
    </w:p>
    <w:p>
      <w:r>
        <w:t xml:space="preserve">12. </w:t>
        <w:tab/>
        <w:t>Not surprising that she defends him, she would have done the same thing - nothing.</w:t>
      </w:r>
    </w:p>
    <w:p>
      <w:r>
        <w:rPr>
          <w:b/>
          <w:u w:val="single"/>
        </w:rPr>
        <w:t>123728</w:t>
      </w:r>
    </w:p>
    <w:p>
      <w:r>
        <w:t xml:space="preserve">13. </w:t>
        <w:tab/>
        <w:t>re #Masonic #SerpentineSisterhood/ #Female #DragonCourt puppet/ agentur  16. Cressida Dick (nee Dick)... a very nasty piece of work  http://themillenniumreport.com/2017/03/pedogate-operatives-in-very-high-places/  "Matrix 5 principal and an alleged early adopter of the Joint Automated Booking Station JABS for spoliation of evidence at crime scenes associated with murder-for-hire; she allegedly extorted insider of the Thomson Reuters’ Libor bank cartel to fund lesbian-controlled P3 construction contracts; she was an alleged lesbian principal in a Libor contract for the use of a “Gold Room” JABS to coordinate the 2005 London Underground bombing campaign; she allegedly used the Gold Room to coordinate the July 22nd murder of prospective Gold Room whistleblower, Jean Charles de Menezes, a Brazilian technician who had installed ADT CCTV cameras which generated images of the real July bombers; she allegedly used a JABS network set up by Wells Fargo at Canada Square in an attempted contract hit of the Russian banker, German Gorbuntsov; she is a sponsor of an alleged Common Purpose conspiracy, having attended a course in 1995/96 while serving in Thames Valley Police; she is allegedly engaged with fellow Common Purpose leaders in the lesbian and pedophile extortion of heterosexuals under the guise of promoting diversity; she allegedly first used JABS to conceal CCTV images associated with the murder of Princess Diana; she allegedly used a JABS installation at Wells Fargo’s Canada Square offices, Canary Wharf, to e-mail DNA, fingerprint and CCTV images from crime scenes associated with the murder of Gareth Williams (The Case of the Folded Spook); she has allegedly been using JABS for illegal surveillance of Ministers, VIP’s and Royal Family with Rebekah Wade; she was educated at the Dragon School (Oxford), Oxford High School, and Balliol College, Oxford..." cont'd...</w:t>
      </w:r>
    </w:p>
    <w:p>
      <w:r>
        <w:rPr>
          <w:b/>
          <w:u w:val="single"/>
        </w:rPr>
        <w:t>123729</w:t>
      </w:r>
    </w:p>
    <w:p>
      <w:r>
        <w:t xml:space="preserve">14. </w:t>
        <w:tab/>
        <w:t>She's a Common Purpose Witch! Protects antifa as they're sponsored via the Labour Party &amp; Labour Unions - the Labour Party control the Met, the evidence is everywhere. The MSM ignore it as they're part of the Common Purpose equation: filth, the lot!</w:t>
      </w:r>
    </w:p>
    <w:p>
      <w:r>
        <w:rPr>
          <w:b/>
          <w:u w:val="single"/>
        </w:rPr>
        <w:t>123730</w:t>
      </w:r>
    </w:p>
    <w:p>
      <w:r>
        <w:t xml:space="preserve">15. </w:t>
        <w:tab/>
        <w:t>And for the record he was &amp; still is a despicable coward. Should be sacked &amp; lose his pension, but that ain't going to happen as he's part of the Common Purpose equation &amp; is being protected.</w:t>
      </w:r>
    </w:p>
    <w:p>
      <w:r>
        <w:rPr>
          <w:b/>
          <w:u w:val="single"/>
        </w:rPr>
        <w:t>123731</w:t>
      </w:r>
    </w:p>
    <w:p>
      <w:r>
        <w:t xml:space="preserve">16. </w:t>
        <w:tab/>
        <w:t>#DeepState #BananaUK    re #Masonic #SerpentineSisterhood/ #Female #DragonCourt puppet/ agentur   16. Cressida Dick (nee Dick)... a very nasty piece of work   http://themillenniumreport.com/2017/03/pedogate-op...   "Matrix 5 principal and an alleged early adopter of the Joint Automated Booking Station JABS for spoliation of evidence at crime scenes associated with murder-for-hire; she allegedly extorted insider of the Thomson Reuters’ Libor bank cartel to fund lesbian-controlled P3 construction contracts; she was an alleged lesbian principal in a Libor contract for the use of a “Gold Room” JABS to coordinate the 2005 London Underground bombing campaign; she allegedly used the Gold Room to coordinate the July 22nd murder of prospective Gold Room whistleblower, Jean Charles de Menezes, a Brazilian technician who had installed ADT CCTV cameras which generated images of the real July bombers; she allegedly used a JABS network set up by Wells Fargo at Canada Square in an attempted contract hit of the Russian banker, German Gorbuntsov; she is a sponsor of an alleged Common Purpose conspiracy, having attended a course in 1995/96 while serving in Thames Valley Police; she is allegedly engaged with fellow Common Purpose leaders in the lesbian and pedophile extortion of heterosexuals under the guise of promoting diversity; she allegedly first used JABS to conceal CCTV images associated with the murder of Princess Diana; she allegedly used a JABS installation at Wells Fargo’s Canada Square offices, Canary Wharf, to e-mail DNA, fingerprint and CCTV images from crime scenes associated with the murder of Gareth Williams (The Case of the Folded Spook); she has allegedly been using JABS for illegal surveillance of Ministers, VIP’s and Royal Family with Rebekah Wade; she was educated at the Dragon School (Oxford), Oxford High School, and Balliol College, Oxford..." cont'd...   (cf) #DRAGON SCHOOL FOR FUTURE #ARYAN #BARAT/ #TARTAR PUPPETDOM IN HYPER-#LUCIFERIAN #OXFORD, #UK   • https://dragonschool.app.box.com/v/Fees</w:t>
      </w:r>
    </w:p>
    <w:p>
      <w:r>
        <w:rPr>
          <w:b/>
          <w:u w:val="single"/>
        </w:rPr>
        <w:t>123732</w:t>
      </w:r>
    </w:p>
    <w:p>
      <w:r>
        <w:t xml:space="preserve">17. </w:t>
        <w:tab/>
        <w:t>1/2 The accusations of cowardice against Sir Craig are not 'ignorant' they are the outpourings of a country that is disgusted not just by the cowardice itself but the circumstances of that cowardice. Commissioner Dick can't bring herself to tell the truth about the Islamic Rape Gangs and told the Greater London Assembly</w:t>
      </w:r>
    </w:p>
    <w:p>
      <w:r>
        <w:rPr>
          <w:b/>
          <w:u w:val="single"/>
        </w:rPr>
        <w:t>123733</w:t>
      </w:r>
    </w:p>
    <w:p>
      <w:r>
        <w:t xml:space="preserve">18. </w:t>
        <w:tab/>
        <w:t xml:space="preserve"> 2/2 that 'we've always had grooming gangs' so why should we expect her to not defend a senior colleague who has plainly abandoned his duty and is coming in for very justifiable public criticism.</w:t>
      </w:r>
    </w:p>
    <w:p>
      <w:r>
        <w:rPr>
          <w:b/>
          <w:u w:val="single"/>
        </w:rPr>
        <w:t>123734</w:t>
      </w:r>
    </w:p>
    <w:p>
      <w:r>
        <w:t xml:space="preserve">19. </w:t>
        <w:tab/>
        <w:t>she needs to be removed...! common purpose at its finest</w:t>
      </w:r>
    </w:p>
    <w:p>
      <w:r>
        <w:rPr>
          <w:b/>
          <w:u w:val="single"/>
        </w:rPr>
        <w:t>123735</w:t>
      </w:r>
    </w:p>
    <w:p>
      <w:r>
        <w:t>1. I don’t hate non-Whites because they have a different skin color. I hate their privilege to steal my tax dollars and laugh in my face with their sub par IQ, state protection. Now apply to women. Same. Worse. They have one job, and that’s not pol, nor is it to go to work/school until 35.  We need patriarchy. Doesn’t have to be a fist. But it must be</w:t>
      </w:r>
    </w:p>
    <w:p>
      <w:r>
        <w:rPr>
          <w:b/>
          <w:u w:val="single"/>
        </w:rPr>
        <w:t>123736</w:t>
      </w:r>
    </w:p>
    <w:p>
      <w:r>
        <w:t xml:space="preserve">2. </w:t>
        <w:tab/>
        <w:t>trying to fn tell me off at the expense of a mother whos lost her son for a decade, fuck you</w:t>
      </w:r>
    </w:p>
    <w:p>
      <w:r>
        <w:rPr>
          <w:b/>
          <w:u w:val="single"/>
        </w:rPr>
        <w:t>123737</w:t>
      </w:r>
    </w:p>
    <w:p>
      <w:r>
        <w:t xml:space="preserve">3. </w:t>
        <w:tab/>
        <w:tab/>
        <w:t>TRYING TO USE A POWs poor MOTHER TO WIN A GAB ARGUMENT?!?    Fucking disgusting! Dude thats low for even you! She has suffered enough from media smears don’t you think?</w:t>
      </w:r>
    </w:p>
    <w:p>
      <w:r>
        <w:rPr>
          <w:b/>
          <w:u w:val="single"/>
        </w:rPr>
        <w:t>123738</w:t>
      </w:r>
    </w:p>
    <w:p>
      <w:r>
        <w:t xml:space="preserve">4. </w:t>
        <w:tab/>
        <w:tab/>
        <w:tab/>
        <w:t>i have the entire conversation archived. Fn try me</w:t>
      </w:r>
    </w:p>
    <w:p>
      <w:r>
        <w:rPr>
          <w:b/>
          <w:u w:val="single"/>
        </w:rPr>
        <w:t>123739</w:t>
      </w:r>
    </w:p>
    <w:p>
      <w:r>
        <w:t xml:space="preserve">5. </w:t>
        <w:tab/>
        <w:tab/>
        <w:tab/>
        <w:tab/>
        <w:t>Fuck it man I haven't gotten into a street fight in ten years  Meet me halfway  I'm in Milwaukee  I'm calling you out faggot</w:t>
      </w:r>
    </w:p>
    <w:p>
      <w:r>
        <w:rPr>
          <w:b/>
          <w:u w:val="single"/>
        </w:rPr>
        <w:t>123740</w:t>
      </w:r>
    </w:p>
    <w:p>
      <w:r>
        <w:t>1. “Attempts by authorities and now it seems the government to attribute these crimes to one ethnic group does nothing to support these vulnerable women in the way of social services, mental health services or the resources needed by the police to bring all sexual predators to justice,”.   Diane Abbott, the shadow home secretary, stressed in response.   adding that it stands to reason that the government’s efforts to resolve the issue of “vulnerable women and girls” being “repeatedly ignored” are not sufficient.   actually naming the problem "abacus" my old bint might be the first step ISLAM!   police and local authority failing monumentally to say ISLAM for thirty odd years.   nothing to do with resource, POLITICALLY CORRECT BULL SHIT did it ffs.   #politics #UK #ForBritain #BritFam @AMDWaters @ForBritain #News   https://sputniknews.com/europe/201810201069060790-shambles-uk-home-secretary-asian-paedophiles-tweet/</w:t>
      </w:r>
    </w:p>
    <w:p>
      <w:r>
        <w:rPr>
          <w:b/>
          <w:u w:val="single"/>
        </w:rPr>
        <w:t>123741</w:t>
      </w:r>
    </w:p>
    <w:p>
      <w:r>
        <w:t xml:space="preserve">2. </w:t>
        <w:tab/>
        <w:t>Muslims</w:t>
      </w:r>
    </w:p>
    <w:p>
      <w:r>
        <w:rPr>
          <w:b/>
          <w:u w:val="single"/>
        </w:rPr>
        <w:t>123742</w:t>
      </w:r>
    </w:p>
    <w:p>
      <w:r>
        <w:t xml:space="preserve">3. </w:t>
        <w:tab/>
        <w:t>I would love to see Great Britain Rule again my friend.   And Fuck Roger Waters!</w:t>
      </w:r>
    </w:p>
    <w:p>
      <w:r>
        <w:rPr>
          <w:b/>
          <w:u w:val="single"/>
        </w:rPr>
        <w:t>123743</w:t>
      </w:r>
    </w:p>
    <w:p>
      <w:r>
        <w:t xml:space="preserve">4. </w:t>
        <w:tab/>
        <w:tab/>
        <w:t>Me too, a return to the Great Empire would fix the shit the world is in now ! brown and black need to relearn who rules them best</w:t>
      </w:r>
    </w:p>
    <w:p>
      <w:r>
        <w:rPr>
          <w:b/>
          <w:u w:val="single"/>
        </w:rPr>
        <w:t>123744</w:t>
      </w:r>
    </w:p>
    <w:p>
      <w:r>
        <w:t xml:space="preserve">5. </w:t>
        <w:tab/>
        <w:tab/>
        <w:tab/>
        <w:t>I would just be happy to see them rule Britain and willing to stomp a greasy shitty mudhole in someone's ass that talked shit about the Union Jack or the St George banner. I would like to see John Bull remind that Bastards what's all this Then!</w:t>
      </w:r>
    </w:p>
    <w:p>
      <w:r>
        <w:rPr>
          <w:b/>
          <w:u w:val="single"/>
        </w:rPr>
        <w:t>123745</w:t>
      </w:r>
    </w:p>
    <w:p>
      <w:r>
        <w:t xml:space="preserve">6. </w:t>
        <w:tab/>
        <w:tab/>
        <w:tab/>
        <w:tab/>
        <w:t>I'm with you there  I'd love true patriots to take control of the UK and kick PC into touch</w:t>
      </w:r>
    </w:p>
    <w:p>
      <w:r>
        <w:rPr>
          <w:b/>
          <w:u w:val="single"/>
        </w:rPr>
        <w:t>123746</w:t>
      </w:r>
    </w:p>
    <w:p>
      <w:r>
        <w:t xml:space="preserve">7. </w:t>
        <w:tab/>
        <w:tab/>
        <w:t>I would just be happy to see them rule Britain and willing to stomp a greasy shitty mudhole in someone's ass that talked shit about the Union Jack or the St George banner.  I would like to see John Bull remind that Bastards what's all this Then!</w:t>
      </w:r>
    </w:p>
    <w:p>
      <w:r>
        <w:rPr>
          <w:b/>
          <w:u w:val="single"/>
        </w:rPr>
        <w:t>123747</w:t>
      </w:r>
    </w:p>
    <w:p>
      <w:r>
        <w:t>1. Vaguely related: is it against Gab's rules to post pictures that contain violent imagery (i.e.: someone being attacked) or gore (e.g.: traffic accident victim)?</w:t>
      </w:r>
    </w:p>
    <w:p>
      <w:r>
        <w:rPr>
          <w:b/>
          <w:u w:val="single"/>
        </w:rPr>
        <w:t>123748</w:t>
      </w:r>
    </w:p>
    <w:p>
      <w:r>
        <w:t xml:space="preserve">2. </w:t>
        <w:tab/>
        <w:t>I've seen gore in the form of muzzie terror attack victims and beheadings show up in my feed.</w:t>
      </w:r>
    </w:p>
    <w:p>
      <w:r>
        <w:rPr>
          <w:b/>
          <w:u w:val="single"/>
        </w:rPr>
        <w:t>123749</w:t>
      </w:r>
    </w:p>
    <w:p>
      <w:r>
        <w:t xml:space="preserve">3. </w:t>
        <w:tab/>
        <w:tab/>
        <w:t>So did I; but I mean if it's actually allowed, since the loli stuff was being posted for a long time before administrators took action.</w:t>
      </w:r>
    </w:p>
    <w:p>
      <w:r>
        <w:rPr>
          <w:b/>
          <w:u w:val="single"/>
        </w:rPr>
        <w:t>123750</w:t>
      </w:r>
    </w:p>
    <w:p>
      <w:r>
        <w:t>1. How’s this for multiculturalism?   A set of Confederate flag jewelry (earrings &amp; necklace) intended for the Arab market, made in communist China but priced in British pounds sterling, featuring Spongebob Squarepants on the packaging, for sale in a Pakistani convenience store.   If that isn’t an example of the wonders of global commerce, I don’t know what is.</w:t>
      </w:r>
    </w:p>
    <w:p>
      <w:r>
        <w:rPr>
          <w:b/>
          <w:u w:val="single"/>
        </w:rPr>
        <w:t>123751</w:t>
      </w:r>
    </w:p>
    <w:p>
      <w:r>
        <w:t xml:space="preserve">2. </w:t>
        <w:tab/>
        <w:t>Redneck stocking stuffer.</w:t>
      </w:r>
    </w:p>
    <w:p>
      <w:r>
        <w:rPr>
          <w:b/>
          <w:u w:val="single"/>
        </w:rPr>
        <w:t>123752</w:t>
      </w:r>
    </w:p>
    <w:p>
      <w:r>
        <w:t xml:space="preserve">3. </w:t>
        <w:tab/>
        <w:tab/>
        <w:t>👍👍👍👍👍😅😅😅</w:t>
      </w:r>
    </w:p>
    <w:p>
      <w:r>
        <w:rPr>
          <w:b/>
          <w:u w:val="single"/>
        </w:rPr>
        <w:t>123753</w:t>
      </w:r>
    </w:p>
    <w:p>
      <w:r>
        <w:t>1. Do we need to put this picture on a milk carton or issue and "Amber" alert. She hasn't been seen or heard from in more then 10 days.</w:t>
      </w:r>
    </w:p>
    <w:p>
      <w:r>
        <w:rPr>
          <w:b/>
          <w:u w:val="single"/>
        </w:rPr>
        <w:t>123754</w:t>
      </w:r>
    </w:p>
    <w:p>
      <w:r>
        <w:t xml:space="preserve">2. </w:t>
        <w:tab/>
        <w:t>The lying cunt took her money and ran</w:t>
      </w:r>
    </w:p>
    <w:p>
      <w:r>
        <w:rPr>
          <w:b/>
          <w:u w:val="single"/>
        </w:rPr>
        <w:t>123755</w:t>
      </w:r>
    </w:p>
    <w:p>
      <w:r>
        <w:t>1. Trudeau is a commie faggot....the wimpy canadians deserve this feminist cunt</w:t>
      </w:r>
    </w:p>
    <w:p>
      <w:r>
        <w:rPr>
          <w:b/>
          <w:u w:val="single"/>
        </w:rPr>
        <w:t>123756</w:t>
      </w:r>
    </w:p>
    <w:p>
      <w:r>
        <w:t>1. https://www.thenewamerican.com/usnews/crime/item/24549-nypd-source-weiner-laptop-has-enough-evidence-to-put-hillary-away-for-life?fbclid=IwAR1JGC5HqfJAMIHePhvQuKhx2CStLGlo1pZdhSifWWaksGNwQ2Acb0mOo1I</w:t>
      </w:r>
    </w:p>
    <w:p>
      <w:r>
        <w:rPr>
          <w:b/>
          <w:u w:val="single"/>
        </w:rPr>
        <w:t>123757</w:t>
      </w:r>
    </w:p>
    <w:p>
      <w:r>
        <w:t xml:space="preserve">2. </w:t>
        <w:tab/>
        <w:t>LOCK THIS SATANIC CUNT UP ALREADY!</w:t>
      </w:r>
    </w:p>
    <w:p>
      <w:r>
        <w:rPr>
          <w:b/>
          <w:u w:val="single"/>
        </w:rPr>
        <w:t>123758</w:t>
      </w:r>
    </w:p>
    <w:p>
      <w:r>
        <w:t>1. https://www.thegatewaypundit.com/2018/10/caught-on-video-liberal-protester-threatens-to-throw-conservative-reporter-to-the-ground-and-rape-her/</w:t>
      </w:r>
    </w:p>
    <w:p>
      <w:r>
        <w:rPr>
          <w:b/>
          <w:u w:val="single"/>
        </w:rPr>
        <w:t>123759</w:t>
      </w:r>
    </w:p>
    <w:p>
      <w:r>
        <w:t xml:space="preserve">2. </w:t>
        <w:tab/>
        <w:t>This fat pig could only get pussy by rape.</w:t>
      </w:r>
    </w:p>
    <w:p>
      <w:r>
        <w:rPr>
          <w:b/>
          <w:u w:val="single"/>
        </w:rPr>
        <w:t>123760</w:t>
      </w:r>
    </w:p>
    <w:p>
      <w:r>
        <w:t xml:space="preserve">3. </w:t>
        <w:tab/>
        <w:tab/>
        <w:t>Another faggot down!</w:t>
      </w:r>
    </w:p>
    <w:p>
      <w:r>
        <w:rPr>
          <w:b/>
          <w:u w:val="single"/>
        </w:rPr>
        <w:t>123761</w:t>
      </w:r>
    </w:p>
    <w:p>
      <w:r>
        <w:t>1. Spare us that nonsense millions of eyewitnesses and films and photos and tons upon tons of physical evidence.   AT LAST SHOW SOME OF THIS YOU RETARD CUNT ... millions of eye witnesses can you not see the problem .. just show some</w:t>
      </w:r>
    </w:p>
    <w:p>
      <w:r>
        <w:rPr>
          <w:b/>
          <w:u w:val="single"/>
        </w:rPr>
        <w:t>123762</w:t>
      </w:r>
    </w:p>
    <w:p>
      <w:r>
        <w:t>1. Case:  30 grand a day paid to a dyke to lie on teleprompter, and fantasise about eating pussy while you are reading Globalist Propaganda.</w:t>
      </w:r>
    </w:p>
    <w:p>
      <w:r>
        <w:rPr>
          <w:b/>
          <w:u w:val="single"/>
        </w:rPr>
        <w:t>123763</w:t>
      </w:r>
    </w:p>
    <w:p>
      <w:r>
        <w:t>1. boy i'll tell ya this fucking dirtbag nigger traitor obama needs to shut his fucking mouth!hey you stupid nigger, the world knows you are the one that "makes stuff up" they know everything that comes out of your mouth is bullshit! i suppose i would be pissed too if i saw my legacy going down in flames because of a great patriot. trump!</w:t>
      </w:r>
    </w:p>
    <w:p>
      <w:r>
        <w:rPr>
          <w:b/>
          <w:u w:val="single"/>
        </w:rPr>
        <w:t>123764</w:t>
      </w:r>
    </w:p>
    <w:p>
      <w:r>
        <w:t>1. I said over a year ago Michelle was going to run in 2020. I got told I was crazy.  Now Michelle is rebuking Hillary and Holder.  I'll see you next year when Michelle announces.  https://legalinsurrection.com/2018/10/michelle-obama-contradicts-holder-hillary-fear-is-not-a-proper-motivator/</w:t>
      </w:r>
    </w:p>
    <w:p>
      <w:r>
        <w:rPr>
          <w:b/>
          <w:u w:val="single"/>
        </w:rPr>
        <w:t>123765</w:t>
      </w:r>
    </w:p>
    <w:p>
      <w:r>
        <w:t xml:space="preserve">2. </w:t>
        <w:tab/>
        <w:t>mooch is a friggin moron but she's a nigger so that's OK</w:t>
      </w:r>
    </w:p>
    <w:p>
      <w:r>
        <w:rPr>
          <w:b/>
          <w:u w:val="single"/>
        </w:rPr>
        <w:t>123766</w:t>
      </w:r>
    </w:p>
    <w:p>
      <w:r>
        <w:t xml:space="preserve">3. </w:t>
        <w:tab/>
        <w:tab/>
        <w:t>mooch is a coward, he isn't even brave enough to chop off his dick like the other freaks.</w:t>
      </w:r>
    </w:p>
    <w:p>
      <w:r>
        <w:rPr>
          <w:b/>
          <w:u w:val="single"/>
        </w:rPr>
        <w:t>123767</w:t>
      </w:r>
    </w:p>
    <w:p>
      <w:r>
        <w:t>1. CNN spent the last 72 hours:   - Calling Kanye West a “token negro” and other slurs live on air   - Bringing on a man who once made a sex tape with Kanye West’s wife to talk trash about him   - Referencing Kanye West’s dead mother, who Kanye was extremely close to and is sensitive about   - Calling him every name in the book   This is what happens if you dare to step out of line.</w:t>
      </w:r>
    </w:p>
    <w:p>
      <w:r>
        <w:rPr>
          <w:b/>
          <w:u w:val="single"/>
        </w:rPr>
        <w:t>123768</w:t>
      </w:r>
    </w:p>
    <w:p>
      <w:r>
        <w:t xml:space="preserve">2. </w:t>
        <w:tab/>
        <w:t>What i find funny. I have not heard the word negro since maybe the 90s. I heard that and instanly said to my wife. They just called kanye a nigger on national tv. Sorry negro which for the uninformed is code for nigger. If say the donald called obama a negro the left would lose their minds.</w:t>
      </w:r>
    </w:p>
    <w:p>
      <w:r>
        <w:rPr>
          <w:b/>
          <w:u w:val="single"/>
        </w:rPr>
        <w:t>123769</w:t>
      </w:r>
    </w:p>
    <w:p>
      <w:r>
        <w:t>1. You have done more to expose Andrew Torba as a complete incompetent fucktard than any other user in Gab history.   He is not quite as retarded as you, so he may be realizing this.</w:t>
      </w:r>
    </w:p>
    <w:p>
      <w:r>
        <w:rPr>
          <w:b/>
          <w:u w:val="single"/>
        </w:rPr>
        <w:t>123770</w:t>
      </w:r>
    </w:p>
    <w:p>
      <w:r>
        <w:t>1. The US Mint includes both the motto "In God We Trust" and the American flag on the moon landing 50th anniversary coin. Did this escape the inquisition, or Is it because only non cultmarx Whites are interested in American coins and commemoratives?  #FirstMan #NeilArmstrong   https://twitter.com/usmint/status/1050402399414824965</w:t>
      </w:r>
    </w:p>
    <w:p>
      <w:r>
        <w:rPr>
          <w:b/>
          <w:u w:val="single"/>
        </w:rPr>
        <w:t>123771</w:t>
      </w:r>
    </w:p>
    <w:p>
      <w:r>
        <w:t xml:space="preserve">2. </w:t>
        <w:tab/>
        <w:t>They need to stop the idea of changing our $20 bill from Jefferson to this nigger</w:t>
      </w:r>
    </w:p>
    <w:p>
      <w:r>
        <w:rPr>
          <w:b/>
          <w:u w:val="single"/>
        </w:rPr>
        <w:t>123772</w:t>
      </w:r>
    </w:p>
    <w:p>
      <w:r>
        <w:t>1. I'M DONE. WTF</w:t>
      </w:r>
    </w:p>
    <w:p>
      <w:r>
        <w:rPr>
          <w:b/>
          <w:u w:val="single"/>
        </w:rPr>
        <w:t>123773</w:t>
      </w:r>
    </w:p>
    <w:p>
      <w:r>
        <w:t xml:space="preserve">2. </w:t>
        <w:tab/>
        <w:t>What a fucking liberal retard and traitor to the West.</w:t>
      </w:r>
    </w:p>
    <w:p>
      <w:r>
        <w:rPr>
          <w:b/>
          <w:u w:val="single"/>
        </w:rPr>
        <w:t>123774</w:t>
      </w:r>
    </w:p>
    <w:p>
      <w:r>
        <w:t xml:space="preserve">3. </w:t>
        <w:tab/>
        <w:tab/>
        <w:t>Mental illness and evil are hereditary.</w:t>
      </w:r>
    </w:p>
    <w:p>
      <w:r>
        <w:rPr>
          <w:b/>
          <w:u w:val="single"/>
        </w:rPr>
        <w:t>123775</w:t>
      </w:r>
    </w:p>
    <w:p>
      <w:r>
        <w:t>1. "Ordered to pay Trump's legal fees"   LOLOLOLOLOLOLOLOLOLOLOLOLOLOL   ** breath **   LOLOLOLOLOLOLOLOLOLOLOLOLOLOL   https://www.mediaite.com/online/breaking-federal-judge-dismisses-stormy-daniels-lawsuit-against-donald-trump/</w:t>
      </w:r>
    </w:p>
    <w:p>
      <w:r>
        <w:rPr>
          <w:b/>
          <w:u w:val="single"/>
        </w:rPr>
        <w:t>123776</w:t>
      </w:r>
    </w:p>
    <w:p>
      <w:r>
        <w:t xml:space="preserve">2. </w:t>
        <w:tab/>
        <w:t>hhahahahahahahhahahahahhaha. just sell more twat</w:t>
      </w:r>
    </w:p>
    <w:p>
      <w:r>
        <w:rPr>
          <w:b/>
          <w:u w:val="single"/>
        </w:rPr>
        <w:t>123777</w:t>
      </w:r>
    </w:p>
    <w:p>
      <w:r>
        <w:t>1. F.O.R.D. = Full On Retarded Democrats</w:t>
      </w:r>
    </w:p>
    <w:p>
      <w:r>
        <w:rPr>
          <w:b/>
          <w:u w:val="single"/>
        </w:rPr>
        <w:t>123778</w:t>
      </w:r>
    </w:p>
    <w:p>
      <w:r>
        <w:t>1. You must be retarded   What you're doing isn't #SpidermanThread</w:t>
      </w:r>
    </w:p>
    <w:p>
      <w:r>
        <w:rPr>
          <w:b/>
          <w:u w:val="single"/>
        </w:rPr>
        <w:t>123779</w:t>
      </w:r>
    </w:p>
    <w:p>
      <w:r>
        <w:t>1. roseann show just FUCKED up America conners you dont need tell me about faggot kids or fake death of Rosann and her show asshole hollywierd democrats !!!!!!</w:t>
      </w:r>
    </w:p>
    <w:p>
      <w:r>
        <w:rPr>
          <w:b/>
          <w:u w:val="single"/>
        </w:rPr>
        <w:t>123780</w:t>
      </w:r>
    </w:p>
    <w:p>
      <w:r>
        <w:t>1. Tennessee  -  Another mixed race couple relationship ends badly. Witnesses say the negro beat the White mother of his children over the head with a rock or brick repeatedly in front of her house, then ran her over with a car several times.    https://wreg.com/2018/10/08/domestic-violence-survivors-shocked-emotional-to-hear-about-dv-homicide/</w:t>
      </w:r>
    </w:p>
    <w:p>
      <w:r>
        <w:rPr>
          <w:b/>
          <w:u w:val="single"/>
        </w:rPr>
        <w:t>123781</w:t>
      </w:r>
    </w:p>
    <w:p>
      <w:r>
        <w:t xml:space="preserve">2. </w:t>
        <w:tab/>
        <w:t>Too bad he didnt kill her. A nigger lover would be dead,and the nigger would be in jail. Win,win.</w:t>
      </w:r>
    </w:p>
    <w:p>
      <w:r>
        <w:rPr>
          <w:b/>
          <w:u w:val="single"/>
        </w:rPr>
        <w:t>123782</w:t>
      </w:r>
    </w:p>
    <w:p>
      <w:r>
        <w:t xml:space="preserve">3. </w:t>
        <w:tab/>
        <w:tab/>
        <w:t>If you had clicked on the red highlighted link, you would have read that he did kill her. "The mother of two, 31-year-old Amanda Petrowski, was pronounced dead on scene."</w:t>
      </w:r>
    </w:p>
    <w:p>
      <w:r>
        <w:rPr>
          <w:b/>
          <w:u w:val="single"/>
        </w:rPr>
        <w:t>123783</w:t>
      </w:r>
    </w:p>
    <w:p>
      <w:r>
        <w:t xml:space="preserve">4. </w:t>
        <w:tab/>
        <w:tab/>
        <w:t>Lay with dogs,you get flea's. She got what she asked for.</w:t>
      </w:r>
    </w:p>
    <w:p>
      <w:r>
        <w:rPr>
          <w:b/>
          <w:u w:val="single"/>
        </w:rPr>
        <w:t>123784</w:t>
      </w:r>
    </w:p>
    <w:p>
      <w:r>
        <w:t>1. Five caged lions poisoned and mutilated at African game farm.   This is the type of shithole savage that Europeans are so eager to import.</w:t>
      </w:r>
    </w:p>
    <w:p>
      <w:r>
        <w:rPr>
          <w:b/>
          <w:u w:val="single"/>
        </w:rPr>
        <w:t>123785</w:t>
      </w:r>
    </w:p>
    <w:p>
      <w:r>
        <w:t xml:space="preserve">2. </w:t>
        <w:tab/>
        <w:t>Ppl on Gab love to pull this type of vapid "logic."  They'll show poaching in Africa and go "what savages!  We don't need this!"  But if some white hunter goes to Africa and kills the exact same lion, they're like "git er dun!  Yee haw!" and high five.  So you can tell they actually don't care about the lion, it's a tool they use for their stupid belief systems.</w:t>
      </w:r>
    </w:p>
    <w:p>
      <w:r>
        <w:rPr>
          <w:b/>
          <w:u w:val="single"/>
        </w:rPr>
        <w:t>123786</w:t>
      </w:r>
    </w:p>
    <w:p>
      <w:r>
        <w:t xml:space="preserve">3. </w:t>
        <w:tab/>
        <w:tab/>
        <w:t>This is what we do to May cut legs of and fucking head and stick.fucking nosie up cunt hole</w:t>
      </w:r>
    </w:p>
    <w:p>
      <w:r>
        <w:rPr>
          <w:b/>
          <w:u w:val="single"/>
        </w:rPr>
        <w:t>123787</w:t>
      </w:r>
    </w:p>
    <w:p>
      <w:r>
        <w:t>1. 64% of Hispanics have IQ scores too low to enter the military.  👈   Source: https://archive.today/o/LRe05/takimag.com/article/frequently_asked_questions_about_the_jason_richwine_brouhaha_steve_sailer/print%23ixzz2TPXmpNgG</w:t>
      </w:r>
    </w:p>
    <w:p>
      <w:r>
        <w:rPr>
          <w:b/>
          <w:u w:val="single"/>
        </w:rPr>
        <w:t>123788</w:t>
      </w:r>
    </w:p>
    <w:p>
      <w:r>
        <w:t xml:space="preserve">2. </w:t>
        <w:tab/>
        <w:t>Spic DNA is inferior in every single way you can measure it ALL PARAMETERS, THEY VERY INFERIOR TO THE ARYAN</w:t>
      </w:r>
    </w:p>
    <w:p>
      <w:r>
        <w:rPr>
          <w:b/>
          <w:u w:val="single"/>
        </w:rPr>
        <w:t>123789</w:t>
      </w:r>
    </w:p>
    <w:p>
      <w:r>
        <w:t xml:space="preserve">3. </w:t>
        <w:tab/>
        <w:tab/>
        <w:t>Sadly the very best DNA was built across thousands of years of natural selection and survival of the fittest.  In a world where every spic maggot lives and has 10 kids, the very best DNA is recessive and fades into history. One of the fundamental rules of Thermodynamics is that all energy systems must fall to there lowest energy state eventually.</w:t>
      </w:r>
    </w:p>
    <w:p>
      <w:r>
        <w:rPr>
          <w:b/>
          <w:u w:val="single"/>
        </w:rPr>
        <w:t>123790</w:t>
      </w:r>
    </w:p>
    <w:p>
      <w:r>
        <w:t>1. https://www.birminghammail.co.uk/news/midlands-news/babies-falling-victim-horrific-fgm-15239985   Babies falling victim to horrific FGM in scandal which shames Birmingham!</w:t>
      </w:r>
    </w:p>
    <w:p>
      <w:r>
        <w:rPr>
          <w:b/>
          <w:u w:val="single"/>
        </w:rPr>
        <w:t>123791</w:t>
      </w:r>
    </w:p>
    <w:p>
      <w:r>
        <w:t xml:space="preserve">2. </w:t>
        <w:tab/>
        <w:t>So we see a white babies foot to represent sand nigger Moslems, the dirty fucked up cult of ISLAM needs wiping from the face of the Earth!</w:t>
      </w:r>
    </w:p>
    <w:p>
      <w:r>
        <w:rPr>
          <w:b/>
          <w:u w:val="single"/>
        </w:rPr>
        <w:t>123792</w:t>
      </w:r>
    </w:p>
    <w:p>
      <w:r>
        <w:t>1. Flat earthers full retard mode episode 1 https://youtu.be/digpdxSSECI via @YouTube</w:t>
      </w:r>
    </w:p>
    <w:p>
      <w:r>
        <w:rPr>
          <w:b/>
          <w:u w:val="single"/>
        </w:rPr>
        <w:t>123793</w:t>
      </w:r>
    </w:p>
    <w:p>
      <w:r>
        <w:t>1. 12 HOURS IN BIRMINGHAM - woman murdered in ‘dispute’ 4 men arrested - man stabbed - drive by shooting by 2 men on a moped at a house in Alum Rock - man shot by police in armed raid - 3 men stabbed tonight outside McDonalds in Dale End.   https://www.birminghammail.co.uk/news/midlands-news/drive-shooting-stabbing-murder-12-15227226</w:t>
      </w:r>
    </w:p>
    <w:p>
      <w:r>
        <w:rPr>
          <w:b/>
          <w:u w:val="single"/>
        </w:rPr>
        <w:t>123794</w:t>
      </w:r>
    </w:p>
    <w:p>
      <w:r>
        <w:t xml:space="preserve">2. </w:t>
        <w:tab/>
        <w:t>Send in the pigs to clean up this shit. Get rid every fucking raghead immediately.</w:t>
      </w:r>
    </w:p>
    <w:p>
      <w:r>
        <w:rPr>
          <w:b/>
          <w:u w:val="single"/>
        </w:rPr>
        <w:t>123795</w:t>
      </w:r>
    </w:p>
    <w:p>
      <w:r>
        <w:t>1. Don, I love you because you're a low IQ twat 😘🐰</w:t>
      </w:r>
    </w:p>
    <w:p>
      <w:r>
        <w:rPr>
          <w:b/>
          <w:u w:val="single"/>
        </w:rPr>
        <w:t>123796</w:t>
      </w:r>
    </w:p>
    <w:p>
      <w:r>
        <w:t>1.</w:t>
      </w:r>
    </w:p>
    <w:p>
      <w:r>
        <w:rPr>
          <w:b/>
          <w:u w:val="single"/>
        </w:rPr>
        <w:t>123797</w:t>
      </w:r>
    </w:p>
    <w:p>
      <w:r>
        <w:t xml:space="preserve">2. </w:t>
        <w:tab/>
        <w:t>Nigger beat your ass....</w:t>
      </w:r>
    </w:p>
    <w:p>
      <w:r>
        <w:rPr>
          <w:b/>
          <w:u w:val="single"/>
        </w:rPr>
        <w:t>123798</w:t>
      </w:r>
    </w:p>
    <w:p>
      <w:r>
        <w:t>1. *Facepalm*   Toro has reached an all time low. Where is the Federal Bureau of Investigation when you need them?</w:t>
      </w:r>
    </w:p>
    <w:p>
      <w:r>
        <w:rPr>
          <w:b/>
          <w:u w:val="single"/>
        </w:rPr>
        <w:t>123799</w:t>
      </w:r>
    </w:p>
    <w:p>
      <w:r>
        <w:t xml:space="preserve">2. </w:t>
        <w:tab/>
        <w:t>You know, not being able to pick up on social cues and understand jokes is the main biproduct of autism</w:t>
      </w:r>
    </w:p>
    <w:p>
      <w:r>
        <w:rPr>
          <w:b/>
          <w:u w:val="single"/>
        </w:rPr>
        <w:t>123800</w:t>
      </w:r>
    </w:p>
    <w:p>
      <w:r>
        <w:t xml:space="preserve">3. </w:t>
        <w:tab/>
        <w:tab/>
        <w:t>Right, because "commie" and "nigger" is so much more original. Jesus Christ you're retarded</w:t>
      </w:r>
    </w:p>
    <w:p>
      <w:r>
        <w:rPr>
          <w:b/>
          <w:u w:val="single"/>
        </w:rPr>
        <w:t>123801</w:t>
      </w:r>
    </w:p>
    <w:p>
      <w:r>
        <w:t>1. Nancy Pelosi advocating the murder of the enemies of the Democrat party-   " if there’s some collateral damage for some others who do not share our view, well, so be it "   https://www.breitbart.com/midterm-election/2018/10/18/nancy-pelosi-collateral-damage/    I've said it before, I'll say it again- that cunt needs to die</w:t>
      </w:r>
    </w:p>
    <w:p>
      <w:r>
        <w:rPr>
          <w:b/>
          <w:u w:val="single"/>
        </w:rPr>
        <w:t>123802</w:t>
      </w:r>
    </w:p>
    <w:p>
      <w:r>
        <w:t>1. RT ImAndrewMarcus    Oh god! Please let this sick old drunk woman run again!!!  https://www.thegatewaypundit.com/2018/10/hillary-clinton-coughs-uncontrollably-at-mansfield-college-requests-water-video/ …  https://twitter.com/ImAndrewMarcus/status/1049412485407752193</w:t>
      </w:r>
    </w:p>
    <w:p>
      <w:r>
        <w:rPr>
          <w:b/>
          <w:u w:val="single"/>
        </w:rPr>
        <w:t>123803</w:t>
      </w:r>
    </w:p>
    <w:p>
      <w:r>
        <w:t xml:space="preserve">2. </w:t>
        <w:tab/>
        <w:t>This evil cunt is taken too long to die.</w:t>
      </w:r>
    </w:p>
    <w:p>
      <w:r>
        <w:rPr>
          <w:b/>
          <w:u w:val="single"/>
        </w:rPr>
        <w:t>123804</w:t>
      </w:r>
    </w:p>
    <w:p>
      <w:r>
        <w:t>1. Tucker Asks Jorge Ramos How Many Caravan Members HE Was Taking In.  "You don’t want to understand that this has nothing to do with individuals”  Someone better tell that to Mollie Tibbets and Kate Steinle   Things got awkward fast after Fox News host Tucker Carlson asked Univision anchor Jorge Ramos to state exactly how many caravan members HE planned to personally take in.   Ramos, an outspoken immigration advocate, spoke with Carlson remotely on Tuesday from the caravan in southern Mexico. The Fox News host’s question came after the Univision host made several comments defending its members, including insisting unequivocally that none of them were from the Middle East.   “How many of these migrants are you taking in personally into your home and are supporting once they get into the United States?” Carlson asked.  “I think that’s a great question and that’s precisely the kind of question that people like you ask when you don’t want to understand that this has nothing to do with individuals,” responded Ramos. “It has to do with nations. And what we have to understand is that these refugees are not a threat to the United States. I know that in Fox News …”  “Before you attack Fox, this is a simple question,” Carlson interrupted. “How many are you taking in?”   After a back and forth that included Ramos stating that immigrants’ desire to come is “really a love letter to the United States,” the Fox News host pressed again: “I’m asking you a very simple question – How many of these migrants are you personally taking responsibility for? How many are going home to Jorge’s place in Miami at the end of the day? And please be specific.”   “I think that again this has nothing to do with individuals. I wish I could help all of them,” responded Ramos.   “How about three?” asked Tucker.  After another dodge, Carlson told Ramos: “I could count on you to do a stand-up next to them but probably not to help them, I noticed.”   “People are very upset about the migrant crisis,” Carlson told the audience after Ramos had signed off. “Not upset enough to help personally but upset enough to demand that you help.”</w:t>
      </w:r>
    </w:p>
    <w:p>
      <w:r>
        <w:rPr>
          <w:b/>
          <w:u w:val="single"/>
        </w:rPr>
        <w:t>123805</w:t>
      </w:r>
    </w:p>
    <w:p>
      <w:r>
        <w:t xml:space="preserve">2. </w:t>
        <w:tab/>
        <w:t>white spic was suppose to leave America!</w:t>
      </w:r>
    </w:p>
    <w:p>
      <w:r>
        <w:rPr>
          <w:b/>
          <w:u w:val="single"/>
        </w:rPr>
        <w:t>123806</w:t>
      </w:r>
    </w:p>
    <w:p>
      <w:r>
        <w:t>1. https://m.youtube.com/watch?v=XhzpxjuwZy0   This song makes me smile 😀</w:t>
      </w:r>
    </w:p>
    <w:p>
      <w:r>
        <w:rPr>
          <w:b/>
          <w:u w:val="single"/>
        </w:rPr>
        <w:t>123807</w:t>
      </w:r>
    </w:p>
    <w:p>
      <w:r>
        <w:t xml:space="preserve">2. </w:t>
        <w:tab/>
        <w:t>fuckin' niggers</w:t>
      </w:r>
    </w:p>
    <w:p>
      <w:r>
        <w:rPr>
          <w:b/>
          <w:u w:val="single"/>
        </w:rPr>
        <w:t>123808</w:t>
      </w:r>
    </w:p>
    <w:p>
      <w:r>
        <w:t xml:space="preserve">3. </w:t>
        <w:tab/>
        <w:tab/>
        <w:t>Ok retard they’re Irish</w:t>
      </w:r>
    </w:p>
    <w:p>
      <w:r>
        <w:rPr>
          <w:b/>
          <w:u w:val="single"/>
        </w:rPr>
        <w:t>123809</w:t>
      </w:r>
    </w:p>
    <w:p>
      <w:r>
        <w:t xml:space="preserve">4. </w:t>
        <w:tab/>
        <w:tab/>
        <w:tab/>
        <w:t>Irish niggers...   https://www.youtube.com/watch?v=wAh-zHFYgl0</w:t>
      </w:r>
    </w:p>
    <w:p>
      <w:r>
        <w:rPr>
          <w:b/>
          <w:u w:val="single"/>
        </w:rPr>
        <w:t>123810</w:t>
      </w:r>
    </w:p>
    <w:p>
      <w:r>
        <w:t xml:space="preserve">5. </w:t>
        <w:tab/>
        <w:tab/>
        <w:tab/>
        <w:tab/>
        <w:t>Ooookay genius... you’re what gives Gab a bad name...don’t be sending any bombs through the mail now... k?</w:t>
      </w:r>
    </w:p>
    <w:p>
      <w:r>
        <w:rPr>
          <w:b/>
          <w:u w:val="single"/>
        </w:rPr>
        <w:t>123811</w:t>
      </w:r>
    </w:p>
    <w:p>
      <w:r>
        <w:t>6.</w:t>
      </w:r>
    </w:p>
    <w:p>
      <w:r>
        <w:rPr>
          <w:b/>
          <w:u w:val="single"/>
        </w:rPr>
        <w:t>123812</w:t>
      </w:r>
    </w:p>
    <w:p>
      <w:r>
        <w:t>1. John mayor shut the fuck up on Boris Johnson is a man not fucking loser cunt like u prick mouth stick together to speak like Michael Cain</w:t>
      </w:r>
    </w:p>
    <w:p>
      <w:r>
        <w:rPr>
          <w:b/>
          <w:u w:val="single"/>
        </w:rPr>
        <w:t>123813</w:t>
      </w:r>
    </w:p>
    <w:p>
      <w:r>
        <w:t>1. Americans. Not Black Americans. Not African Americans. Americans. AMERICANS.    https://redd.it/9ri8ua</w:t>
      </w:r>
    </w:p>
    <w:p>
      <w:r>
        <w:rPr>
          <w:b/>
          <w:u w:val="single"/>
        </w:rPr>
        <w:t>123814</w:t>
      </w:r>
    </w:p>
    <w:p>
      <w:r>
        <w:t xml:space="preserve">2. </w:t>
        <w:tab/>
        <w:t>We ALL stand together to MAGA</w:t>
      </w:r>
    </w:p>
    <w:p>
      <w:r>
        <w:rPr>
          <w:b/>
          <w:u w:val="single"/>
        </w:rPr>
        <w:t>123815</w:t>
      </w:r>
    </w:p>
    <w:p>
      <w:r>
        <w:t xml:space="preserve">3. </w:t>
        <w:tab/>
        <w:tab/>
        <w:t>Can't make America great unless the kike, nigger, &amp; spic infestations are eliminated. White race traitors must be dealt with especially harsh. To make America great it must be White. As the country darkens so does our future. A brighter future requires a Whiter future.</w:t>
      </w:r>
    </w:p>
    <w:p>
      <w:r>
        <w:rPr>
          <w:b/>
          <w:u w:val="single"/>
        </w:rPr>
        <w:t>123816</w:t>
      </w:r>
    </w:p>
    <w:p>
      <w:r>
        <w:t>1. What the Schiff? He must have gotten hacked.</w:t>
      </w:r>
    </w:p>
    <w:p>
      <w:r>
        <w:rPr>
          <w:b/>
          <w:u w:val="single"/>
        </w:rPr>
        <w:t>123817</w:t>
      </w:r>
    </w:p>
    <w:p>
      <w:r>
        <w:t xml:space="preserve">2. </w:t>
        <w:tab/>
        <w:t>FUK U MAGGOT</w:t>
      </w:r>
    </w:p>
    <w:p>
      <w:r>
        <w:rPr>
          <w:b/>
          <w:u w:val="single"/>
        </w:rPr>
        <w:t>123818</w:t>
      </w:r>
    </w:p>
    <w:p>
      <w:r>
        <w:t xml:space="preserve">3. </w:t>
        <w:tab/>
        <w:tab/>
        <w:t>MORE LIKE A FUCKIN LYING ASS FAGGOT</w:t>
      </w:r>
    </w:p>
    <w:p>
      <w:r>
        <w:rPr>
          <w:b/>
          <w:u w:val="single"/>
        </w:rPr>
        <w:t>123819</w:t>
      </w:r>
    </w:p>
    <w:p>
      <w:r>
        <w:t>1. #911 terror attack accomplice is pictured GRINNING on deportation flight where he 'smiled at little girl' while being sent back to Morocco after spending 12 years in German jail.   https://dailym.ai/2yoZsvD    Cunt should still be swinging at the end of a rope not loving life in Morocco. He killed 3000 Americans.    #BanIslam</w:t>
      </w:r>
    </w:p>
    <w:p>
      <w:r>
        <w:rPr>
          <w:b/>
          <w:u w:val="single"/>
        </w:rPr>
        <w:t>123820</w:t>
      </w:r>
    </w:p>
    <w:p>
      <w:r>
        <w:t xml:space="preserve">2. </w:t>
        <w:tab/>
        <w:t>And you sit your faggot ass on social media instead of fighting for your country you fucking twat</w:t>
      </w:r>
    </w:p>
    <w:p>
      <w:r>
        <w:rPr>
          <w:b/>
          <w:u w:val="single"/>
        </w:rPr>
        <w:t>123821</w:t>
      </w:r>
    </w:p>
    <w:p>
      <w:r>
        <w:t xml:space="preserve">3. </w:t>
        <w:tab/>
        <w:tab/>
        <w:t>...say the faggot on social media, not fighting for his country. SUPER CUNT</w:t>
      </w:r>
    </w:p>
    <w:p>
      <w:r>
        <w:rPr>
          <w:b/>
          <w:u w:val="single"/>
        </w:rPr>
        <w:t>123822</w:t>
      </w:r>
    </w:p>
    <w:p>
      <w:r>
        <w:t>1. #GabFam #Australia   This particular group did a few punchy songs which remain classics to this day. This was one of them   Daddy Cool - Eagle Rock   https://youtu.be/XR5IBQeoTPY</w:t>
      </w:r>
    </w:p>
    <w:p>
      <w:r>
        <w:rPr>
          <w:b/>
          <w:u w:val="single"/>
        </w:rPr>
        <w:t>123823</w:t>
      </w:r>
    </w:p>
    <w:p>
      <w:r>
        <w:t xml:space="preserve">2. </w:t>
        <w:tab/>
        <w:t>faggot</w:t>
      </w:r>
    </w:p>
    <w:p>
      <w:r>
        <w:rPr>
          <w:b/>
          <w:u w:val="single"/>
        </w:rPr>
        <w:t>123824</w:t>
      </w:r>
    </w:p>
    <w:p>
      <w:r>
        <w:t xml:space="preserve">3. </w:t>
        <w:tab/>
        <w:tab/>
        <w:t>fuck off you limey suckin' kangaroo screwin' nigger lovin' outback homo</w:t>
      </w:r>
    </w:p>
    <w:p>
      <w:r>
        <w:rPr>
          <w:b/>
          <w:u w:val="single"/>
        </w:rPr>
        <w:t>123825</w:t>
      </w:r>
    </w:p>
    <w:p>
      <w:r>
        <w:t>1. Democratic Senator Suggests FBI Investigation Was ‘A Farce’   https://i.imgtc.com/QX42oX7.jpg  https://kek.gg/u/WpGN</w:t>
      </w:r>
    </w:p>
    <w:p>
      <w:r>
        <w:rPr>
          <w:b/>
          <w:u w:val="single"/>
        </w:rPr>
        <w:t>123826</w:t>
      </w:r>
    </w:p>
    <w:p>
      <w:r>
        <w:t xml:space="preserve">2. </w:t>
        <w:tab/>
        <w:t>Another cunt that needs to be introduced to a rope and a tree</w:t>
      </w:r>
    </w:p>
    <w:p>
      <w:r>
        <w:rPr>
          <w:b/>
          <w:u w:val="single"/>
        </w:rPr>
        <w:t>123827</w:t>
      </w:r>
    </w:p>
    <w:p>
      <w:r>
        <w:t xml:space="preserve">3. </w:t>
        <w:tab/>
        <w:tab/>
        <w:t>Will it be a victory for feminism if women get the day of the rope too?</w:t>
      </w:r>
    </w:p>
    <w:p>
      <w:r>
        <w:rPr>
          <w:b/>
          <w:u w:val="single"/>
        </w:rPr>
        <w:t>123828</w:t>
      </w:r>
    </w:p>
    <w:p>
      <w:r>
        <w:t>1. Comedian George Lopez Confronts Trump Supporter At Hooters .. Try me next WETback punk ..https://youtu.be/9UbJqOQowBM?t=2</w:t>
      </w:r>
    </w:p>
    <w:p>
      <w:r>
        <w:rPr>
          <w:b/>
          <w:u w:val="single"/>
        </w:rPr>
        <w:t>123829</w:t>
      </w:r>
    </w:p>
    <w:p>
      <w:r>
        <w:t>1. Stop being a faggot and stand up for your race, white man.</w:t>
      </w:r>
    </w:p>
    <w:p>
      <w:r>
        <w:rPr>
          <w:b/>
          <w:u w:val="single"/>
        </w:rPr>
        <w:t>123830</w:t>
      </w:r>
    </w:p>
    <w:p>
      <w:r>
        <w:t>1. Chicago Police Officer Jason Van Dyke Found Guilty Of Second-Degree Murder   https://files.catbox.moe/bung1j.jpg  https://kek.gg/u/6hKJ</w:t>
      </w:r>
    </w:p>
    <w:p>
      <w:r>
        <w:rPr>
          <w:b/>
          <w:u w:val="single"/>
        </w:rPr>
        <w:t>123831</w:t>
      </w:r>
    </w:p>
    <w:p>
      <w:r>
        <w:t>1. "Never believe in anything until it is officially denied".  Otto von Bismarck.    Great friend of America who knew all about the conspiracies of elite inbred retarded scum all over Europe..also said:   "There is a Divine Providence that protects drunks, and the United States of America".</w:t>
      </w:r>
    </w:p>
    <w:p>
      <w:r>
        <w:rPr>
          <w:b/>
          <w:u w:val="single"/>
        </w:rPr>
        <w:t>123832</w:t>
      </w:r>
    </w:p>
    <w:p>
      <w:r>
        <w:t>1. It's origin, the cia has always been retarded inbreds,  no patriots ever in any 3 letter gig...they vett the patriots out.</w:t>
      </w:r>
    </w:p>
    <w:p>
      <w:r>
        <w:rPr>
          <w:b/>
          <w:u w:val="single"/>
        </w:rPr>
        <w:t>123833</w:t>
      </w:r>
    </w:p>
    <w:p>
      <w:r>
        <w:t xml:space="preserve">2. </w:t>
        <w:tab/>
        <w:t>I take it back a little,  there are some white hats but very rare.....</w:t>
      </w:r>
    </w:p>
    <w:p>
      <w:r>
        <w:rPr>
          <w:b/>
          <w:u w:val="single"/>
        </w:rPr>
        <w:t>123834</w:t>
      </w:r>
    </w:p>
    <w:p>
      <w:r>
        <w:t>1. She sure did didn't she?</w:t>
      </w:r>
    </w:p>
    <w:p>
      <w:r>
        <w:rPr>
          <w:b/>
          <w:u w:val="single"/>
        </w:rPr>
        <w:t>123835</w:t>
      </w:r>
    </w:p>
    <w:p>
      <w:r>
        <w:t xml:space="preserve">2. </w:t>
        <w:tab/>
        <w:t>Too bad Hanks is an asshole.</w:t>
      </w:r>
    </w:p>
    <w:p>
      <w:r>
        <w:rPr>
          <w:b/>
          <w:u w:val="single"/>
        </w:rPr>
        <w:t>123836</w:t>
      </w:r>
    </w:p>
    <w:p>
      <w:r>
        <w:t xml:space="preserve">3. </w:t>
        <w:tab/>
        <w:tab/>
        <w:t>I don't watch hollywood much either.  Off theaters for ten years or so because they show commercials. I have one for you, it's a short, 'The Accountant' This redneck accountant shows up at a family farm, takes PBR as payment and is there to save the family farm. https://www.imdb.com/title/tt0222675/?ref_=fn_al_tt_2</w:t>
      </w:r>
    </w:p>
    <w:p>
      <w:r>
        <w:rPr>
          <w:b/>
          <w:u w:val="single"/>
        </w:rPr>
        <w:t>123837</w:t>
      </w:r>
    </w:p>
    <w:p>
      <w:r>
        <w:t>1. May the cunt be raped with a broken bottle at the earliest opportunity!</w:t>
      </w:r>
    </w:p>
    <w:p>
      <w:r>
        <w:rPr>
          <w:b/>
          <w:u w:val="single"/>
        </w:rPr>
        <w:t>123838</w:t>
      </w:r>
    </w:p>
    <w:p>
      <w:r>
        <w:t>1. Georgetown Supports Professor’s Right to Call for Castrating, Murdering White Men  https://www.hagmannreport.com/exclusive-reports/georgetown-supports-professors-right-to-call-for-castrating-murdering-white-men/</w:t>
      </w:r>
    </w:p>
    <w:p>
      <w:r>
        <w:rPr>
          <w:b/>
          <w:u w:val="single"/>
        </w:rPr>
        <w:t>123839</w:t>
      </w:r>
    </w:p>
    <w:p>
      <w:r>
        <w:t xml:space="preserve">2. </w:t>
        <w:tab/>
        <w:t>Any time that wretched cunt feels woman enough I invite her to step up.</w:t>
      </w:r>
    </w:p>
    <w:p>
      <w:r>
        <w:rPr>
          <w:b/>
          <w:u w:val="single"/>
        </w:rPr>
        <w:t>123840</w:t>
      </w:r>
    </w:p>
    <w:p>
      <w:r>
        <w:t>1. All these super-pac million dollar attack ads are doing exactly what the retarded left has alleged that Russia did with $100,000 on Facebook.</w:t>
      </w:r>
    </w:p>
    <w:p>
      <w:r>
        <w:rPr>
          <w:b/>
          <w:u w:val="single"/>
        </w:rPr>
        <w:t>123841</w:t>
      </w:r>
    </w:p>
    <w:p>
      <w:r>
        <w:t>1. https://youtu.be/gdYDhiwr4ds. Fucking hell MS13 and the slave trade. Also the tons of drugs and child slave trade was a problem. Oh wait there this cunt wants to be inaugurated witch only the president can have the honour.</w:t>
      </w:r>
    </w:p>
    <w:p>
      <w:r>
        <w:rPr>
          <w:b/>
          <w:u w:val="single"/>
        </w:rPr>
        <w:t>123842</w:t>
      </w:r>
    </w:p>
    <w:p>
      <w:r>
        <w:t>1. A sealed pussy dumbass, she allow camels to sealed her pussy in exchange for a louder mouth</w:t>
      </w:r>
    </w:p>
    <w:p>
      <w:r>
        <w:rPr>
          <w:b/>
          <w:u w:val="single"/>
        </w:rPr>
        <w:t>123843</w:t>
      </w:r>
    </w:p>
    <w:p>
      <w:r>
        <w:t xml:space="preserve">2. </w:t>
        <w:tab/>
        <w:t>ALL THAT WASTED ON A USELESS CUNT</w:t>
      </w:r>
    </w:p>
    <w:p>
      <w:r>
        <w:rPr>
          <w:b/>
          <w:u w:val="single"/>
        </w:rPr>
        <w:t>123844</w:t>
      </w:r>
    </w:p>
    <w:p>
      <w:r>
        <w:t>1. Portland Police Want To Charge Driver With Crimes After Escaping Mob Protest - Violent Protesters Considered "Victims" https://www.thegatewaypundit.com/2018/10/portland-police-want-to-charge-driver-with-crimes-after-escaping-mob-protest-violent-protesters-considered-victims/ via @gatewaypundit</w:t>
      </w:r>
    </w:p>
    <w:p>
      <w:r>
        <w:rPr>
          <w:b/>
          <w:u w:val="single"/>
        </w:rPr>
        <w:t>123845</w:t>
      </w:r>
    </w:p>
    <w:p>
      <w:r>
        <w:t xml:space="preserve">2. </w:t>
        <w:tab/>
        <w:t>retarded police</w:t>
      </w:r>
    </w:p>
    <w:p>
      <w:r>
        <w:rPr>
          <w:b/>
          <w:u w:val="single"/>
        </w:rPr>
        <w:t>123846</w:t>
      </w:r>
    </w:p>
    <w:p>
      <w:r>
        <w:t>1. Why would a journalist,go into an embassy,get in a fight and be killed by 15-18 guys?! Who in hell they think theyre bullshittin?!</w:t>
      </w:r>
    </w:p>
    <w:p>
      <w:r>
        <w:rPr>
          <w:b/>
          <w:u w:val="single"/>
        </w:rPr>
        <w:t>123847</w:t>
      </w:r>
    </w:p>
    <w:p>
      <w:r>
        <w:t xml:space="preserve">2. </w:t>
        <w:tab/>
        <w:t>Tell me why I am suppose to give a shit about this sand nigger and not the other 200,000 that got their heads chopped off in the last 2 weeks?  Spare me the selective fake outrage.    Not our problem</w:t>
      </w:r>
    </w:p>
    <w:p>
      <w:r>
        <w:rPr>
          <w:b/>
          <w:u w:val="single"/>
        </w:rPr>
        <w:t>123848</w:t>
      </w:r>
    </w:p>
    <w:p>
      <w:r>
        <w:t>1. Lindsey graham owning retarded liberals.   https://www.infowars.com/thug-life-lindsey-graham-goes-viral-owning-kavanaugh-protesters/</w:t>
      </w:r>
    </w:p>
    <w:p>
      <w:r>
        <w:rPr>
          <w:b/>
          <w:u w:val="single"/>
        </w:rPr>
        <w:t>123849</w:t>
      </w:r>
    </w:p>
    <w:p>
      <w:r>
        <w:t>1. Twitter allows the Left to openly call for violence - but citing FBI crime statistics will get you banned.   That’s okay, there’s one group of people that’s prepared for violence to escalate - and it’s not the group labeling everyone a “fascist.”</w:t>
      </w:r>
    </w:p>
    <w:p>
      <w:r>
        <w:rPr>
          <w:b/>
          <w:u w:val="single"/>
        </w:rPr>
        <w:t>123850</w:t>
      </w:r>
    </w:p>
    <w:p>
      <w:r>
        <w:t xml:space="preserve">2. </w:t>
        <w:tab/>
        <w:t>When I see idiots like this posting that sort of crap I am amazed that in their minds they actually think they would survive things going full SHTF</w:t>
      </w:r>
    </w:p>
    <w:p>
      <w:r>
        <w:rPr>
          <w:b/>
          <w:u w:val="single"/>
        </w:rPr>
        <w:t>123851</w:t>
      </w:r>
    </w:p>
    <w:p>
      <w:r>
        <w:t xml:space="preserve">3. </w:t>
        <w:tab/>
        <w:tab/>
        <w:t>this meme is so funny. Pussy ass conservative get to feel like tough guys compared to this faggot (and doing nothing at the same time), and liberals enjoy the thought of killing everyone who doesnt think like goldfish. Literally win-win for both sides.</w:t>
      </w:r>
    </w:p>
    <w:p>
      <w:r>
        <w:rPr>
          <w:b/>
          <w:u w:val="single"/>
        </w:rPr>
        <w:t>123852</w:t>
      </w:r>
    </w:p>
    <w:p>
      <w:r>
        <w:t>1. Portland Protester Tells Alleged 9/11 Widow That Her Husband Should ‘Rot In The Grave’   https://files.catbox.moe/ikfng8.jpg  https://kek.gg/u/883p</w:t>
      </w:r>
    </w:p>
    <w:p>
      <w:r>
        <w:rPr>
          <w:b/>
          <w:u w:val="single"/>
        </w:rPr>
        <w:t>123853</w:t>
      </w:r>
    </w:p>
    <w:p>
      <w:r>
        <w:t xml:space="preserve">2. </w:t>
        <w:tab/>
        <w:t>Throat punch this faggot Five Finger Death Punch  Also a great band FFDP</w:t>
      </w:r>
    </w:p>
    <w:p>
      <w:r>
        <w:rPr>
          <w:b/>
          <w:u w:val="single"/>
        </w:rPr>
        <w:t>123854</w:t>
      </w:r>
    </w:p>
    <w:p>
      <w:r>
        <w:t>1. It makes you an asshole.</w:t>
      </w:r>
    </w:p>
    <w:p>
      <w:r>
        <w:rPr>
          <w:b/>
          <w:u w:val="single"/>
        </w:rPr>
        <w:t>123855</w:t>
      </w:r>
    </w:p>
    <w:p>
      <w:r>
        <w:t xml:space="preserve">2. </w:t>
        <w:tab/>
        <w:t xml:space="preserve"> the Flaming faggot asshole kind, as well</w:t>
      </w:r>
    </w:p>
    <w:p>
      <w:r>
        <w:rPr>
          <w:b/>
          <w:u w:val="single"/>
        </w:rPr>
        <w:t>123856</w:t>
      </w:r>
    </w:p>
    <w:p>
      <w:r>
        <w:t>1. Oh God shut the fuck up you mentally retarded jew</w:t>
      </w:r>
    </w:p>
    <w:p>
      <w:r>
        <w:rPr>
          <w:b/>
          <w:u w:val="single"/>
        </w:rPr>
        <w:t>123857</w:t>
      </w:r>
    </w:p>
    <w:p>
      <w:r>
        <w:t>1. I understand your obsession with me.  I do have a magnetic personality. But I'm not a faggot like you.  So run along now.</w:t>
      </w:r>
    </w:p>
    <w:p>
      <w:r>
        <w:rPr>
          <w:b/>
          <w:u w:val="single"/>
        </w:rPr>
        <w:t>123858</w:t>
      </w:r>
    </w:p>
    <w:p>
      <w:r>
        <w:t>1. Prime Moron in Canada 🇨🇦</w:t>
      </w:r>
    </w:p>
    <w:p>
      <w:r>
        <w:rPr>
          <w:b/>
          <w:u w:val="single"/>
        </w:rPr>
        <w:t>123859</w:t>
      </w:r>
    </w:p>
    <w:p>
      <w:r>
        <w:t xml:space="preserve">2. </w:t>
        <w:tab/>
        <w:t>What a retarded asshole.</w:t>
      </w:r>
    </w:p>
    <w:p>
      <w:r>
        <w:rPr>
          <w:b/>
          <w:u w:val="single"/>
        </w:rPr>
        <w:t>123860</w:t>
      </w:r>
    </w:p>
    <w:p>
      <w:r>
        <w:t>1. White Nationalists are posting "Kanye escaping the Democrat Plantation" memes on Gab, Twitter and Stormfront. Why? They're not funny. They reinforce a retarded cuckservative narrative.     How long until we're parroting "Democrats are the real racists!" talking points?     I can't wait for 2025.</w:t>
      </w:r>
    </w:p>
    <w:p>
      <w:r>
        <w:rPr>
          <w:b/>
          <w:u w:val="single"/>
        </w:rPr>
        <w:t>123861</w:t>
      </w:r>
    </w:p>
    <w:p>
      <w:r>
        <w:t xml:space="preserve">2. </w:t>
        <w:tab/>
        <w:t>How long until all the jews have received their #DeathPenalty or do we want to go extinct?</w:t>
      </w:r>
    </w:p>
    <w:p>
      <w:r>
        <w:rPr>
          <w:b/>
          <w:u w:val="single"/>
        </w:rPr>
        <w:t>123862</w:t>
      </w:r>
    </w:p>
    <w:p>
      <w:r>
        <w:t xml:space="preserve">3. </w:t>
        <w:tab/>
        <w:t>I thought Kanye was /ournegro/?</w:t>
      </w:r>
    </w:p>
    <w:p>
      <w:r>
        <w:rPr>
          <w:b/>
          <w:u w:val="single"/>
        </w:rPr>
        <w:t>123863</w:t>
      </w:r>
    </w:p>
    <w:p>
      <w:r>
        <w:t xml:space="preserve">4. </w:t>
        <w:tab/>
        <w:tab/>
        <w:t>Is he? Does he support white nationalism?</w:t>
      </w:r>
    </w:p>
    <w:p>
      <w:r>
        <w:rPr>
          <w:b/>
          <w:u w:val="single"/>
        </w:rPr>
        <w:t>123864</w:t>
      </w:r>
    </w:p>
    <w:p>
      <w:r>
        <w:t xml:space="preserve">5. </w:t>
        <w:tab/>
        <w:tab/>
        <w:t>Can we not have JUST one in the ethnostate? As a security guard at the main gate</w:t>
      </w:r>
    </w:p>
    <w:p>
      <w:r>
        <w:rPr>
          <w:b/>
          <w:u w:val="single"/>
        </w:rPr>
        <w:t>123865</w:t>
      </w:r>
    </w:p>
    <w:p>
      <w:r>
        <w:t xml:space="preserve">6. </w:t>
        <w:tab/>
        <w:tab/>
        <w:t>I'd rather make Kanye King of Wakanda.   He can go be BASED somewhere else.</w:t>
      </w:r>
    </w:p>
    <w:p>
      <w:r>
        <w:rPr>
          <w:b/>
          <w:u w:val="single"/>
        </w:rPr>
        <w:t>123866</w:t>
      </w:r>
    </w:p>
    <w:p>
      <w:r>
        <w:t xml:space="preserve">7. </w:t>
        <w:tab/>
        <w:tab/>
        <w:t>Good come back. Lol</w:t>
      </w:r>
    </w:p>
    <w:p>
      <w:r>
        <w:rPr>
          <w:b/>
          <w:u w:val="single"/>
        </w:rPr>
        <w:t>123867</w:t>
      </w:r>
    </w:p>
    <w:p>
      <w:r>
        <w:t xml:space="preserve">8. </w:t>
        <w:tab/>
        <w:tab/>
        <w:t>wakanda: renamed wakanye :) sadly, the 'ol "muh based negro" trick, gets normies in the feelz!</w:t>
      </w:r>
    </w:p>
    <w:p>
      <w:r>
        <w:rPr>
          <w:b/>
          <w:u w:val="single"/>
        </w:rPr>
        <w:t>123868</w:t>
      </w:r>
    </w:p>
    <w:p>
      <w:r>
        <w:t xml:space="preserve">9. </w:t>
        <w:tab/>
        <w:tab/>
        <w:t>If he is a Marxist he would be a great king of africa to replace the martyred gaddafi</w:t>
      </w:r>
    </w:p>
    <w:p>
      <w:r>
        <w:rPr>
          <w:b/>
          <w:u w:val="single"/>
        </w:rPr>
        <w:t>123869</w:t>
      </w:r>
    </w:p>
    <w:p>
      <w:r>
        <w:t xml:space="preserve">10. </w:t>
        <w:tab/>
        <w:tab/>
        <w:t>Waka-wakanye...has anybody told you you're a poet?</w:t>
      </w:r>
    </w:p>
    <w:p>
      <w:r>
        <w:rPr>
          <w:b/>
          <w:u w:val="single"/>
        </w:rPr>
        <w:t>123870</w:t>
      </w:r>
    </w:p>
    <w:p>
      <w:r>
        <w:t xml:space="preserve">11. </w:t>
        <w:tab/>
        <w:tab/>
        <w:t>Very true. And Kim Kardashian could be Cleopatra. And so Negro's = kangz at last.</w:t>
      </w:r>
    </w:p>
    <w:p>
      <w:r>
        <w:rPr>
          <w:b/>
          <w:u w:val="single"/>
        </w:rPr>
        <w:t>123871</w:t>
      </w:r>
    </w:p>
    <w:p>
      <w:r>
        <w:t>1.</w:t>
      </w:r>
    </w:p>
    <w:p>
      <w:r>
        <w:rPr>
          <w:b/>
          <w:u w:val="single"/>
        </w:rPr>
        <w:t>123872</w:t>
      </w:r>
    </w:p>
    <w:p>
      <w:r>
        <w:t xml:space="preserve">2. </w:t>
        <w:tab/>
        <w:t>This 👇👇👇👇👇   is why I don’t attend    SHIT GATHERINGS LIKE THESE!!!   I’d take a baseball bat   to those Evil,   FAGGOT COCKSUCKERS!!!   Pure CHILD ABUSE!!</w:t>
      </w:r>
    </w:p>
    <w:p>
      <w:r>
        <w:rPr>
          <w:b/>
          <w:u w:val="single"/>
        </w:rPr>
        <w:t>123873</w:t>
      </w:r>
    </w:p>
    <w:p>
      <w:r>
        <w:t xml:space="preserve">3. </w:t>
        <w:tab/>
        <w:tab/>
        <w:t>Throw itching powder on them!!</w:t>
      </w:r>
    </w:p>
    <w:p>
      <w:r>
        <w:rPr>
          <w:b/>
          <w:u w:val="single"/>
        </w:rPr>
        <w:t>123874</w:t>
      </w:r>
    </w:p>
    <w:p>
      <w:r>
        <w:t xml:space="preserve">4. </w:t>
        <w:tab/>
        <w:tab/>
        <w:t>I recommend Euthanasia for all types of disgraceful , disgusting , rancid , degenerate behaviour . Clear out the vermin . Do mankind a favour . .</w:t>
      </w:r>
    </w:p>
    <w:p>
      <w:r>
        <w:rPr>
          <w:b/>
          <w:u w:val="single"/>
        </w:rPr>
        <w:t>123875</w:t>
      </w:r>
    </w:p>
    <w:p>
      <w:r>
        <w:t xml:space="preserve">5. </w:t>
        <w:tab/>
        <w:tab/>
        <w:t>These rabid queers need to be put down like the rabid dogs we shoot.Pedophiles each and everyone of them.Suicide-Mental Institution-gunned down your choice.</w:t>
      </w:r>
    </w:p>
    <w:p>
      <w:r>
        <w:rPr>
          <w:b/>
          <w:u w:val="single"/>
        </w:rPr>
        <w:t>123876</w:t>
      </w:r>
    </w:p>
    <w:p>
      <w:r>
        <w:t xml:space="preserve">6. </w:t>
        <w:tab/>
        <w:tab/>
        <w:tab/>
        <w:t>👇👇👇👇👇👇👇</w:t>
      </w:r>
    </w:p>
    <w:p>
      <w:r>
        <w:rPr>
          <w:b/>
          <w:u w:val="single"/>
        </w:rPr>
        <w:t>123877</w:t>
      </w:r>
    </w:p>
    <w:p>
      <w:r>
        <w:t xml:space="preserve">7. </w:t>
        <w:tab/>
        <w:tab/>
        <w:t>Anybody think they have enough ammo?</w:t>
      </w:r>
    </w:p>
    <w:p>
      <w:r>
        <w:rPr>
          <w:b/>
          <w:u w:val="single"/>
        </w:rPr>
        <w:t>123878</w:t>
      </w:r>
    </w:p>
    <w:p>
      <w:r>
        <w:t xml:space="preserve">8. </w:t>
        <w:tab/>
        <w:tab/>
        <w:tab/>
        <w:t>Ammo is the same as Money!!   No such thing as    “Too Much” !!   😉</w:t>
      </w:r>
    </w:p>
    <w:p>
      <w:r>
        <w:rPr>
          <w:b/>
          <w:u w:val="single"/>
        </w:rPr>
        <w:t>123879</w:t>
      </w:r>
    </w:p>
    <w:p>
      <w:r>
        <w:t xml:space="preserve">9. </w:t>
        <w:tab/>
        <w:tab/>
        <w:t>Fact.</w:t>
      </w:r>
    </w:p>
    <w:p>
      <w:r>
        <w:rPr>
          <w:b/>
          <w:u w:val="single"/>
        </w:rPr>
        <w:t>123880</w:t>
      </w:r>
    </w:p>
    <w:p>
      <w:r>
        <w:t xml:space="preserve">10. </w:t>
        <w:tab/>
        <w:tab/>
        <w:t>The parents of those children are disgusting. You would have to be braindead to allow your children to see that.</w:t>
      </w:r>
    </w:p>
    <w:p>
      <w:r>
        <w:rPr>
          <w:b/>
          <w:u w:val="single"/>
        </w:rPr>
        <w:t>123881</w:t>
      </w:r>
    </w:p>
    <w:p>
      <w:r>
        <w:t>1. This ‘muslim woman of colour’ isn’t going to miss out on an opportunity to take some money from gullible morons.</w:t>
      </w:r>
    </w:p>
    <w:p>
      <w:r>
        <w:rPr>
          <w:b/>
          <w:u w:val="single"/>
        </w:rPr>
        <w:t>123882</w:t>
      </w:r>
    </w:p>
    <w:p>
      <w:r>
        <w:t xml:space="preserve">2. </w:t>
        <w:tab/>
        <w:t>I'll buy you a 1 way ticket to any Muzzie country of your choosing</w:t>
      </w:r>
    </w:p>
    <w:p>
      <w:r>
        <w:rPr>
          <w:b/>
          <w:u w:val="single"/>
        </w:rPr>
        <w:t>123883</w:t>
      </w:r>
    </w:p>
    <w:p>
      <w:r>
        <w:t>1. Country Livin' Lessons Learned:   Here are a couple hard-won lessons, for anyone considering buggin out of the cities (may still be an important consideration.)   1) Always have a lethal weapon of some kind when you leave the front door.   2) Never ever ever take a good bottle of wine to a redneck party, most especially if you're not also taking a cork screw..</w:t>
      </w:r>
    </w:p>
    <w:p>
      <w:r>
        <w:rPr>
          <w:b/>
          <w:u w:val="single"/>
        </w:rPr>
        <w:t>123884</w:t>
      </w:r>
    </w:p>
    <w:p>
      <w:r>
        <w:t xml:space="preserve">2. </w:t>
        <w:tab/>
        <w:t>3) Be sure and pee BEFORE unrolling the fly strip and hanging it up in the window. (for the gals), 4) Don't leave those cute donkeys unattended in your yard.  5) Spectracide Brand Wasp and Hornet Killer, 29 feet of napalm. Be sure and shake the can first or it's just water.</w:t>
      </w:r>
    </w:p>
    <w:p>
      <w:r>
        <w:rPr>
          <w:b/>
          <w:u w:val="single"/>
        </w:rPr>
        <w:t>123885</w:t>
      </w:r>
    </w:p>
    <w:p>
      <w:r>
        <w:t xml:space="preserve">3. </w:t>
        <w:tab/>
        <w:tab/>
        <w:t>6)Thou shalt not position oneself between a cow and her calf. And my favorite , Applies only IF you live outside the city limits, in the County:   7)If nobody saw it, it didn't happen.</w:t>
      </w:r>
    </w:p>
    <w:p>
      <w:r>
        <w:rPr>
          <w:b/>
          <w:u w:val="single"/>
        </w:rPr>
        <w:t>123886</w:t>
      </w:r>
    </w:p>
    <w:p>
      <w:r>
        <w:t>1.  Fetish skins?  they just look like faggot ass boneheads to me....</w:t>
      </w:r>
    </w:p>
    <w:p>
      <w:r>
        <w:rPr>
          <w:b/>
          <w:u w:val="single"/>
        </w:rPr>
        <w:t>123887</w:t>
      </w:r>
    </w:p>
    <w:p>
      <w:r>
        <w:t>1. Everyone who chants "Shame" at political figures they hate is a twat .</w:t>
      </w:r>
    </w:p>
    <w:p>
      <w:r>
        <w:rPr>
          <w:b/>
          <w:u w:val="single"/>
        </w:rPr>
        <w:t>123888</w:t>
      </w:r>
    </w:p>
    <w:p>
      <w:r>
        <w:t>1. #Amazon raises minimum wage to pay low IQ complainers...to offset this they cut employee incentives and end of month bonuses #muhminimumwage #BernieBros    Bezos ain’t the richest faggot in the world for nuffin</w:t>
      </w:r>
    </w:p>
    <w:p>
      <w:r>
        <w:rPr>
          <w:b/>
          <w:u w:val="single"/>
        </w:rPr>
        <w:t>123889</w:t>
      </w:r>
    </w:p>
    <w:p>
      <w:r>
        <w:t>1.</w:t>
      </w:r>
    </w:p>
    <w:p>
      <w:r>
        <w:rPr>
          <w:b/>
          <w:u w:val="single"/>
        </w:rPr>
        <w:t>123890</w:t>
      </w:r>
    </w:p>
    <w:p>
      <w:r>
        <w:t xml:space="preserve">2. </w:t>
        <w:tab/>
        <w:t>Who knew there were so many retarded women willing to embarrass themselves?!</w:t>
      </w:r>
    </w:p>
    <w:p>
      <w:r>
        <w:rPr>
          <w:b/>
          <w:u w:val="single"/>
        </w:rPr>
        <w:t>123891</w:t>
      </w:r>
    </w:p>
    <w:p>
      <w:r>
        <w:t>1. https://m.youtube.com/watch?v=TW6ACZGStt4   The Clash - Groovy Times</w:t>
      </w:r>
    </w:p>
    <w:p>
      <w:r>
        <w:rPr>
          <w:b/>
          <w:u w:val="single"/>
        </w:rPr>
        <w:t>123892</w:t>
      </w:r>
    </w:p>
    <w:p>
      <w:r>
        <w:t xml:space="preserve">2. </w:t>
        <w:tab/>
        <w:t>faggot</w:t>
      </w:r>
    </w:p>
    <w:p>
      <w:r>
        <w:rPr>
          <w:b/>
          <w:u w:val="single"/>
        </w:rPr>
        <w:t>123893</w:t>
      </w:r>
    </w:p>
    <w:p>
      <w:r>
        <w:t>1. A citizen of Mexico is also an American. A Canadian is an American, because they live in America.</w:t>
      </w:r>
    </w:p>
    <w:p>
      <w:r>
        <w:rPr>
          <w:b/>
          <w:u w:val="single"/>
        </w:rPr>
        <w:t>123894</w:t>
      </w:r>
    </w:p>
    <w:p>
      <w:r>
        <w:t xml:space="preserve">2. </w:t>
        <w:tab/>
        <w:t>WTF? Trump is Canadians' president too. Trump is Mexicans' president too.</w:t>
      </w:r>
    </w:p>
    <w:p>
      <w:r>
        <w:rPr>
          <w:b/>
          <w:u w:val="single"/>
        </w:rPr>
        <w:t>123895</w:t>
      </w:r>
    </w:p>
    <w:p>
      <w:r>
        <w:t xml:space="preserve">3. </w:t>
        <w:tab/>
        <w:tab/>
        <w:t>No, little retarded boy. The USA, Mexico Canada all reside in America. A Texan is an American. A Mexican is an American. A Brazilian is an American. Red necks are so slow.</w:t>
      </w:r>
    </w:p>
    <w:p>
      <w:r>
        <w:rPr>
          <w:b/>
          <w:u w:val="single"/>
        </w:rPr>
        <w:t>123896</w:t>
      </w:r>
    </w:p>
    <w:p>
      <w:r>
        <w:t xml:space="preserve">4. </w:t>
        <w:tab/>
        <w:tab/>
        <w:tab/>
        <w:t>No, fucktard. Canada is North America; Mexico and the other brown nations are in South America. The United States are in Central America or what the world refers to as simply America. Run along now. I think I can hear your goat calling.</w:t>
      </w:r>
    </w:p>
    <w:p>
      <w:r>
        <w:rPr>
          <w:b/>
          <w:u w:val="single"/>
        </w:rPr>
        <w:t>123897</w:t>
      </w:r>
    </w:p>
    <w:p>
      <w:r>
        <w:t xml:space="preserve">5. </w:t>
        <w:tab/>
        <w:tab/>
        <w:tab/>
        <w:tab/>
        <w:t>Lol, you think the USA is in Central America?</w:t>
      </w:r>
    </w:p>
    <w:p>
      <w:r>
        <w:rPr>
          <w:b/>
          <w:u w:val="single"/>
        </w:rPr>
        <w:t>123898</w:t>
      </w:r>
    </w:p>
    <w:p>
      <w:r>
        <w:t xml:space="preserve">6. </w:t>
        <w:tab/>
        <w:tab/>
        <w:tab/>
        <w:tab/>
        <w:tab/>
        <w:t>Huma Abedin, Hillary Clinton, and the Muslim Brotherhood  https://www.youtube.com/watch?v=uiWogV3bCdE</w:t>
      </w:r>
    </w:p>
    <w:p>
      <w:r>
        <w:rPr>
          <w:b/>
          <w:u w:val="single"/>
        </w:rPr>
        <w:t>123899</w:t>
      </w:r>
    </w:p>
    <w:p>
      <w:r>
        <w:t xml:space="preserve">7. </w:t>
        <w:tab/>
        <w:tab/>
        <w:tab/>
        <w:t>A Mexican is a CENTRAL American and Brazilians are South Americans as you can plainy see you have continental names then you have NATIONALITIES DUH</w:t>
      </w:r>
    </w:p>
    <w:p>
      <w:r>
        <w:rPr>
          <w:b/>
          <w:u w:val="single"/>
        </w:rPr>
        <w:t>123900</w:t>
      </w:r>
    </w:p>
    <w:p>
      <w:r>
        <w:t xml:space="preserve">8. </w:t>
        <w:tab/>
        <w:tab/>
        <w:tab/>
        <w:tab/>
        <w:t>Mexico is a non united American state. They are independent of our overbearing federal government.</w:t>
      </w:r>
    </w:p>
    <w:p>
      <w:r>
        <w:rPr>
          <w:b/>
          <w:u w:val="single"/>
        </w:rPr>
        <w:t>123901</w:t>
      </w:r>
    </w:p>
    <w:p>
      <w:r>
        <w:t xml:space="preserve">9. </w:t>
        <w:tab/>
        <w:tab/>
        <w:tab/>
        <w:t>Does "American" represent the United States of America or does it mean North American Continent?</w:t>
      </w:r>
    </w:p>
    <w:p>
      <w:r>
        <w:rPr>
          <w:b/>
          <w:u w:val="single"/>
        </w:rPr>
        <w:t>123902</w:t>
      </w:r>
    </w:p>
    <w:p>
      <w:r>
        <w:t xml:space="preserve">10. </w:t>
        <w:tab/>
        <w:tab/>
        <w:tab/>
        <w:tab/>
        <w:t>The states on the American continent are American states. 49 of them are united . The rest aren’t. United States,... of America. Not the other way around.</w:t>
      </w:r>
    </w:p>
    <w:p>
      <w:r>
        <w:rPr>
          <w:b/>
          <w:u w:val="single"/>
        </w:rPr>
        <w:t>123903</w:t>
      </w:r>
    </w:p>
    <w:p>
      <w:r>
        <w:t xml:space="preserve">11. </w:t>
        <w:tab/>
        <w:tab/>
        <w:tab/>
        <w:t>Take your Kill Whitey bullshit back to Dhimmiville you global village idiot.</w:t>
      </w:r>
    </w:p>
    <w:p>
      <w:r>
        <w:rPr>
          <w:b/>
          <w:u w:val="single"/>
        </w:rPr>
        <w:t>123904</w:t>
      </w:r>
    </w:p>
    <w:p>
      <w:r>
        <w:t xml:space="preserve">12. </w:t>
        <w:tab/>
        <w:tab/>
        <w:tab/>
        <w:tab/>
        <w:t>Lol I don’t wish to kill anyone. I’m just educating dumbasses that think America is USA only. The USA is made of states united. Non United States are still American states. It’s nothing to do with race.</w:t>
      </w:r>
    </w:p>
    <w:p>
      <w:r>
        <w:rPr>
          <w:b/>
          <w:u w:val="single"/>
        </w:rPr>
        <w:t>123905</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123906</w:t>
      </w:r>
    </w:p>
    <w:p>
      <w:r>
        <w:t xml:space="preserve">2. </w:t>
        <w:tab/>
        <w:t>this is a great idea. now people can protect themselves from me.</w:t>
      </w:r>
    </w:p>
    <w:p>
      <w:r>
        <w:rPr>
          <w:b/>
          <w:u w:val="single"/>
        </w:rPr>
        <w:t>123907</w:t>
      </w:r>
    </w:p>
    <w:p>
      <w:r>
        <w:t xml:space="preserve">3. </w:t>
        <w:tab/>
        <w:tab/>
        <w:t>Turbo is a faggot</w:t>
      </w:r>
    </w:p>
    <w:p>
      <w:r>
        <w:rPr>
          <w:b/>
          <w:u w:val="single"/>
        </w:rPr>
        <w:t>123908</w:t>
      </w:r>
    </w:p>
    <w:p>
      <w:r>
        <w:t>1. A lot of Whites still don't get it, you can't just go anywhere you please anytime you want and not expect to get attacked by wild nigger beasts.  We are NOT all the same.</w:t>
      </w:r>
    </w:p>
    <w:p>
      <w:r>
        <w:rPr>
          <w:b/>
          <w:u w:val="single"/>
        </w:rPr>
        <w:t>123909</w:t>
      </w:r>
    </w:p>
    <w:p>
      <w:r>
        <w:t>1. https://www.psychologytoday.com/us/articles/199711/how-catch-budding-psychopath   they vote democrat   like the eu   support tommy robinson   or Islamic as well   notice how they react if you expose tommy robinson   you get called a cunt   like exposing the democrats</w:t>
      </w:r>
    </w:p>
    <w:p>
      <w:r>
        <w:rPr>
          <w:b/>
          <w:u w:val="single"/>
        </w:rPr>
        <w:t>123910</w:t>
      </w:r>
    </w:p>
    <w:p>
      <w:r>
        <w:t>1. Like basically the John Birch society except with more "NIGGER NIGGER NIGGER"</w:t>
      </w:r>
    </w:p>
    <w:p>
      <w:r>
        <w:rPr>
          <w:b/>
          <w:u w:val="single"/>
        </w:rPr>
        <w:t>123911</w:t>
      </w:r>
    </w:p>
    <w:p>
      <w:r>
        <w:t>1. Also Patron tastes like shit to anyone who isn't a nigger. Patron is pure nigger juice. Everybody talks about it like it's the best drink on the planet. I'll keep my white man drinks like vodka.</w:t>
      </w:r>
    </w:p>
    <w:p>
      <w:r>
        <w:rPr>
          <w:b/>
          <w:u w:val="single"/>
        </w:rPr>
        <w:t>123912</w:t>
      </w:r>
    </w:p>
    <w:p>
      <w:r>
        <w:t>1. Jeremy Corbyn: children should be taught about the “grave injustices” of the British Empire.    https://www.telegraph.co.uk/politics/2018/10/10/jeremy-corbyn-says-schools-should-teach-children-grave-injustices/</w:t>
      </w:r>
    </w:p>
    <w:p>
      <w:r>
        <w:rPr>
          <w:b/>
          <w:u w:val="single"/>
        </w:rPr>
        <w:t>123913</w:t>
      </w:r>
    </w:p>
    <w:p>
      <w:r>
        <w:t xml:space="preserve">2. </w:t>
        <w:tab/>
        <w:t>Children should be forced to learn about the Marxist murderers of every Socialist regime. and how easily a country can be taken over by them, such as exemplified by this Marxist CUNT all he wants is power and the right to wield it</w:t>
      </w:r>
    </w:p>
    <w:p>
      <w:r>
        <w:rPr>
          <w:b/>
          <w:u w:val="single"/>
        </w:rPr>
        <w:t>123914</w:t>
      </w:r>
    </w:p>
    <w:p>
      <w:r>
        <w:t xml:space="preserve">3. </w:t>
        <w:tab/>
        <w:tab/>
        <w:t>Am so amused every time when I hear Muslims being associated with Marxism or socialism. All Islamic countries are hard-core capitalists, to the degree of fascism since all socialist activists and anyone who protests for any policy that would ensure more democracy, equality and social justice, are beheaded.</w:t>
      </w:r>
    </w:p>
    <w:p>
      <w:r>
        <w:rPr>
          <w:b/>
          <w:u w:val="single"/>
        </w:rPr>
        <w:t>123915</w:t>
      </w:r>
    </w:p>
    <w:p>
      <w:r>
        <w:t xml:space="preserve">4. </w:t>
        <w:tab/>
        <w:tab/>
        <w:t>Fascism is another form of communism. Think state control, lack of individual rights. Everything done to further the Reich/ umah.  In any event my post (amusing though it was) did not mention Islamists (muslims) are you getting confused? Where is the muslim (islamist) angle to This?</w:t>
      </w:r>
    </w:p>
    <w:p>
      <w:r>
        <w:rPr>
          <w:b/>
          <w:u w:val="single"/>
        </w:rPr>
        <w:t>123916</w:t>
      </w:r>
    </w:p>
    <w:p>
      <w:r>
        <w:t>1. https://www.youtube.com/watch?v=uOBPYEz8B-Y&amp;t=42s    Tommy Robinson Is Deceiving You</w:t>
      </w:r>
    </w:p>
    <w:p>
      <w:r>
        <w:rPr>
          <w:b/>
          <w:u w:val="single"/>
        </w:rPr>
        <w:t>123917</w:t>
      </w:r>
    </w:p>
    <w:p>
      <w:r>
        <w:t xml:space="preserve">2. </w:t>
        <w:tab/>
        <w:t>Here's the female version.</w:t>
      </w:r>
    </w:p>
    <w:p>
      <w:r>
        <w:rPr>
          <w:b/>
          <w:u w:val="single"/>
        </w:rPr>
        <w:t>123918</w:t>
      </w:r>
    </w:p>
    <w:p>
      <w:r>
        <w:t xml:space="preserve">3. </w:t>
        <w:tab/>
        <w:tab/>
        <w:t>thats not big phil, cunt never takes his sas beret off</w:t>
      </w:r>
    </w:p>
    <w:p>
      <w:r>
        <w:rPr>
          <w:b/>
          <w:u w:val="single"/>
        </w:rPr>
        <w:t>123919</w:t>
      </w:r>
    </w:p>
    <w:p>
      <w:r>
        <w:t>1. Some people think full retard mode is as low as you can go.. Democrats always try and lower those barriers further 😂😂</w:t>
      </w:r>
    </w:p>
    <w:p>
      <w:r>
        <w:rPr>
          <w:b/>
          <w:u w:val="single"/>
        </w:rPr>
        <w:t>123920</w:t>
      </w:r>
    </w:p>
    <w:p>
      <w:r>
        <w:t>1. Rand Paul’s Wife Just Obliterated Cory Booker; The Epic Smack Down   https://truepundit.com/rand-pauls-wife-just-obliterated-cory-booker-the-epic-smack-down/</w:t>
      </w:r>
    </w:p>
    <w:p>
      <w:r>
        <w:rPr>
          <w:b/>
          <w:u w:val="single"/>
        </w:rPr>
        <w:t>123921</w:t>
      </w:r>
    </w:p>
    <w:p>
      <w:r>
        <w:t xml:space="preserve">2. </w:t>
        <w:tab/>
        <w:t>You actually expect a nigger to behave like a human being?  Please.</w:t>
      </w:r>
    </w:p>
    <w:p>
      <w:r>
        <w:rPr>
          <w:b/>
          <w:u w:val="single"/>
        </w:rPr>
        <w:t>123922</w:t>
      </w:r>
    </w:p>
    <w:p>
      <w:r>
        <w:t>1. There are paid trolls here most likely working for Googlefacebooktwitter or some allied organization that are trying to make Gab look like a White Supremacist Nationalist site. I have seen this idea being promoted on other media sites. They want to discredit anything they can't control.</w:t>
      </w:r>
    </w:p>
    <w:p>
      <w:r>
        <w:rPr>
          <w:b/>
          <w:u w:val="single"/>
        </w:rPr>
        <w:t>123923</w:t>
      </w:r>
    </w:p>
    <w:p>
      <w:r>
        <w:t xml:space="preserve">2. </w:t>
        <w:tab/>
        <w:t>The constant barrage of nigger this, kike that is getting tiresome and boring.</w:t>
      </w:r>
    </w:p>
    <w:p>
      <w:r>
        <w:rPr>
          <w:b/>
          <w:u w:val="single"/>
        </w:rPr>
        <w:t>123924</w:t>
      </w:r>
    </w:p>
    <w:p>
      <w:r>
        <w:t xml:space="preserve">3. </w:t>
        <w:tab/>
        <w:tab/>
        <w:t>Kind of reminds you of the liberal snowflakes...."Racist".."fascist"..etc. etc</w:t>
      </w:r>
    </w:p>
    <w:p>
      <w:r>
        <w:rPr>
          <w:b/>
          <w:u w:val="single"/>
        </w:rPr>
        <w:t>123925</w:t>
      </w:r>
    </w:p>
    <w:p>
      <w:r>
        <w:t>1. I'll just leave this here...</w:t>
      </w:r>
    </w:p>
    <w:p>
      <w:r>
        <w:rPr>
          <w:b/>
          <w:u w:val="single"/>
        </w:rPr>
        <w:t>123926</w:t>
      </w:r>
    </w:p>
    <w:p>
      <w:r>
        <w:t xml:space="preserve">2. </w:t>
        <w:tab/>
        <w:t>He is the good guy!  He is at least standing up to the vile RACIST Jewage SEWAGE a little!  Expel all the RACIST JEW PIGS!</w:t>
      </w:r>
    </w:p>
    <w:p>
      <w:r>
        <w:rPr>
          <w:b/>
          <w:u w:val="single"/>
        </w:rPr>
        <w:t>123927</w:t>
      </w:r>
    </w:p>
    <w:p>
      <w:r>
        <w:t xml:space="preserve">3. </w:t>
        <w:tab/>
        <w:tab/>
        <w:t>Jeremy Corbyn being called a good guy?   That's like calling mussolini or Stalin good guys. Being convinced your ideology is right does not automatically make you good.   And if history has proved, beyond doubt, that your ideology is flawed &amp; in fact dangerous, doubling down on Marxism makes you stupid or evil. Or both</w:t>
      </w:r>
    </w:p>
    <w:p>
      <w:r>
        <w:rPr>
          <w:b/>
          <w:u w:val="single"/>
        </w:rPr>
        <w:t>123928</w:t>
      </w:r>
    </w:p>
    <w:p>
      <w:r>
        <w:t xml:space="preserve">4. </w:t>
        <w:tab/>
        <w:tab/>
        <w:tab/>
        <w:t>How RETARDED are you? He is taking on the despicable vile RACIST JEW PIGS who are the scum of the world! Stalin was a filthy human sewage JEW so he is an absolute piece of excrement!  Mussolini was a very good guy obviously as he fought the despicable Jew commies also!  I suppose you still believe the holohoax bullshit?  Jews are LIAR, MURDERERS and THIEVES!</w:t>
      </w:r>
    </w:p>
    <w:p>
      <w:r>
        <w:rPr>
          <w:b/>
          <w:u w:val="single"/>
        </w:rPr>
        <w:t>123929</w:t>
      </w:r>
    </w:p>
    <w:p>
      <w:r>
        <w:t xml:space="preserve">5. </w:t>
        <w:tab/>
        <w:tab/>
        <w:tab/>
        <w:tab/>
        <w:t>It seems you are a collectivist.  That ideology 'Collectivism, has led to the death of millions, you've been manipulated and duped by a flawed theory.</w:t>
      </w:r>
    </w:p>
    <w:p>
      <w:r>
        <w:rPr>
          <w:b/>
          <w:u w:val="single"/>
        </w:rPr>
        <w:t>123930</w:t>
      </w:r>
    </w:p>
    <w:p>
      <w:r>
        <w:t xml:space="preserve">6. </w:t>
        <w:tab/>
        <w:tab/>
        <w:tab/>
        <w:tab/>
        <w:t>I actually look at FACTS!  Jews are responsible for all WARS and all Genocides!  But you will never look at FACTS now will you?  It is not a theory, it is blatant FACTS.  Jews are lefty commie PIGS!  They are responsible for over 100 million murders in the last Century.  But those again are FACTS!</w:t>
      </w:r>
    </w:p>
    <w:p>
      <w:r>
        <w:rPr>
          <w:b/>
          <w:u w:val="single"/>
        </w:rPr>
        <w:t>123931</w:t>
      </w:r>
    </w:p>
    <w:p>
      <w:r>
        <w:t>1. Same happened when I thanked that cunt on TV for calling Trumps daughter a cunt, because I now had permission from regressives to call anyone I wanted a cunt.  I then called her a repulsive cunt. Banned.</w:t>
      </w:r>
    </w:p>
    <w:p>
      <w:r>
        <w:rPr>
          <w:b/>
          <w:u w:val="single"/>
        </w:rPr>
        <w:t>123932</w:t>
      </w:r>
    </w:p>
    <w:p>
      <w:r>
        <w:t>1. RT @Surabees:    It's @DonaldJTrumpJr's son's 7th birthday today &amp; @WhoopiGoldberg is on national TV saying Don's kids are potential future sexual abusers.   Are @ABC &amp; @TheView ok with her attacking children in such a disgusting way? If a Repub said this about Obama's grandkids, they'd be fired. https://kek.gg/u/nYvT</w:t>
      </w:r>
    </w:p>
    <w:p>
      <w:r>
        <w:rPr>
          <w:b/>
          <w:u w:val="single"/>
        </w:rPr>
        <w:t>123933</w:t>
      </w:r>
    </w:p>
    <w:p>
      <w:r>
        <w:t xml:space="preserve">2. </w:t>
        <w:tab/>
        <w:t>WHOOPI GOLDBERG IS NOTHING OTHER THAN A DUMBFUCK NIGGER !!</w:t>
      </w:r>
    </w:p>
    <w:p>
      <w:r>
        <w:rPr>
          <w:b/>
          <w:u w:val="single"/>
        </w:rPr>
        <w:t>123934</w:t>
      </w:r>
    </w:p>
    <w:p>
      <w:r>
        <w:t>1. The memes are outstanding today!</w:t>
      </w:r>
    </w:p>
    <w:p>
      <w:r>
        <w:rPr>
          <w:b/>
          <w:u w:val="single"/>
        </w:rPr>
        <w:t>123935</w:t>
      </w:r>
    </w:p>
    <w:p>
      <w:r>
        <w:t xml:space="preserve">2. </w:t>
        <w:tab/>
        <w:t>Very certain that if this muzzie coward communist traitor made a bomb, it would look like these.  If questioned about the bombs he’s still going to say “you didn’t make that.” He can’t help it.</w:t>
      </w:r>
    </w:p>
    <w:p>
      <w:r>
        <w:rPr>
          <w:b/>
          <w:u w:val="single"/>
        </w:rPr>
        <w:t>123936</w:t>
      </w:r>
    </w:p>
    <w:p>
      <w:r>
        <w:t>1. What is sad is its idiots like that who fucked us..they say dont lynch niggers fair trails etc... we do and look what happens nigger city Detroit become rape capital of the world. Its not racist when your right</w:t>
      </w:r>
    </w:p>
    <w:p>
      <w:r>
        <w:rPr>
          <w:b/>
          <w:u w:val="single"/>
        </w:rPr>
        <w:t>123937</w:t>
      </w:r>
    </w:p>
    <w:p>
      <w:r>
        <w:t>1. &gt;praising a nigger   &gt;the absolute state of white nationalism   https://dailystormer.name/kanye-west-is-a-genius-we-%E2%9D%A4-u-kanye/</w:t>
      </w:r>
    </w:p>
    <w:p>
      <w:r>
        <w:rPr>
          <w:b/>
          <w:u w:val="single"/>
        </w:rPr>
        <w:t>123938</w:t>
      </w:r>
    </w:p>
    <w:p>
      <w:r>
        <w:t>1.</w:t>
      </w:r>
    </w:p>
    <w:p>
      <w:r>
        <w:rPr>
          <w:b/>
          <w:u w:val="single"/>
        </w:rPr>
        <w:t>123939</w:t>
      </w:r>
    </w:p>
    <w:p>
      <w:r>
        <w:t xml:space="preserve">2. </w:t>
        <w:tab/>
        <w:t>Known in the UK as, Faggot Attractors</w:t>
      </w:r>
    </w:p>
    <w:p>
      <w:r>
        <w:rPr>
          <w:b/>
          <w:u w:val="single"/>
        </w:rPr>
        <w:t>123940</w:t>
      </w:r>
    </w:p>
    <w:p>
      <w:r>
        <w:t>1. ABC Executives Regret Firing Roseanne, Fear 'Connors' Spin-Off Series will Flop   https://kek.gg/u/4Msv</w:t>
      </w:r>
    </w:p>
    <w:p>
      <w:r>
        <w:rPr>
          <w:b/>
          <w:u w:val="single"/>
        </w:rPr>
        <w:t>123941</w:t>
      </w:r>
    </w:p>
    <w:p>
      <w:r>
        <w:t xml:space="preserve">2. </w:t>
        <w:tab/>
        <w:t>Oh now they regret firing Roseanne? Where the hell were they when people were boycotting ABC for months on end? Where the hell were they when Roseanne announced that she would move to Israel until the show is canceled? That nigger president should have just slapped Roseanne with $1 million fine.</w:t>
      </w:r>
    </w:p>
    <w:p>
      <w:r>
        <w:rPr>
          <w:b/>
          <w:u w:val="single"/>
        </w:rPr>
        <w:t>123942</w:t>
      </w:r>
    </w:p>
    <w:p>
      <w:r>
        <w:t>1. Proud of our great First Lady - and she loves doing this!  Donald J. Trump added,   Doug Millst @dougmillsnyt  .@FLOTUS holds a 6month old baby at the Greater Accra Regional Hospital in Accra, Ghana. The First Lady handed out teddy bears and Be Best-themed blankets donated by the White House to young children and their mothers. #BeBest    6:13 am - 2 Oct 2018 From Houston, TX   10:22 am - 2 Oct 2018</w:t>
      </w:r>
    </w:p>
    <w:p>
      <w:r>
        <w:rPr>
          <w:b/>
          <w:u w:val="single"/>
        </w:rPr>
        <w:t>123943</w:t>
      </w:r>
    </w:p>
    <w:p>
      <w:r>
        <w:t xml:space="preserve">2. </w:t>
        <w:tab/>
        <w:t>That is an offensive image representing disgusting acts. Is she crazy?  Why touch those creatures? What next kissing rats &amp; petting roaches? She should be far more careful around dangerous vile beasts. Niggers do NOT make for good pets &amp; in any case should not be allowed indoors or outdoors anywhere near people.</w:t>
      </w:r>
    </w:p>
    <w:p>
      <w:r>
        <w:rPr>
          <w:b/>
          <w:u w:val="single"/>
        </w:rPr>
        <w:t>123944</w:t>
      </w:r>
    </w:p>
    <w:p>
      <w:r>
        <w:t xml:space="preserve">3. </w:t>
        <w:tab/>
        <w:tab/>
        <w:t>Don't need to mute him. Sure his anti-White racism (I like pro-White racism/racialism) is perverse, but he only commented once to one of my posts. Perversity &amp; racial treason is the norm for christ-insanity faggots.  Being a nigger &amp; kike lover is as sick as it gets. Many niggers even hate niggers. Thanks for the concern though Charles @Charlesrs</w:t>
      </w:r>
    </w:p>
    <w:p>
      <w:r>
        <w:rPr>
          <w:b/>
          <w:u w:val="single"/>
        </w:rPr>
        <w:t>123945</w:t>
      </w:r>
    </w:p>
    <w:p>
      <w:r>
        <w:t>1. Facebook is teeming with fake accounts created by undercover law enforcement officers. They're against the rules — but cops keep making them anyway. https://kek.gg/u/hD7L</w:t>
      </w:r>
    </w:p>
    <w:p>
      <w:r>
        <w:rPr>
          <w:b/>
          <w:u w:val="single"/>
        </w:rPr>
        <w:t>123946</w:t>
      </w:r>
    </w:p>
    <w:p>
      <w:r>
        <w:t xml:space="preserve">2. </w:t>
        <w:tab/>
        <w:t>There are 800 in London along as the wee dyke running the Met has them trolling for any statements Muslim find offensive. They are building files on anyone like Shaun Bailey that speak out against the crime Muslims cause.</w:t>
      </w:r>
    </w:p>
    <w:p>
      <w:r>
        <w:rPr>
          <w:b/>
          <w:u w:val="single"/>
        </w:rPr>
        <w:t>123947</w:t>
      </w:r>
    </w:p>
    <w:p>
      <w:r>
        <w:t>1. That nigger would be shown, if that turns out to be true, that he bleeds red just like everyone else. Good excuse to get rid of him and his pet tranny.</w:t>
      </w:r>
    </w:p>
    <w:p>
      <w:r>
        <w:rPr>
          <w:b/>
          <w:u w:val="single"/>
        </w:rPr>
        <w:t>123948</w:t>
      </w:r>
    </w:p>
    <w:p>
      <w:r>
        <w:t>1. I've seen this shit circulating and you'd have to be a fucking retard to not understand the (((math))) involved here. 61mil SS recipients totals $732billion/year. We have 5 former Presidents for a total of $2.5mil; which would not even cover a drop in the bucket of SS. Don't get me started on how the average person who works full time only pays in $2k/yr.</w:t>
      </w:r>
    </w:p>
    <w:p>
      <w:r>
        <w:rPr>
          <w:b/>
          <w:u w:val="single"/>
        </w:rPr>
        <w:t>123949</w:t>
      </w:r>
    </w:p>
    <w:p>
      <w:r>
        <w:t>1. https://media.8ch.net/file_store/1f449bdd85791d47a11360835739d4fcd506b7b0b1b568b9701866e5ea08b4d0.png</w:t>
      </w:r>
    </w:p>
    <w:p>
      <w:r>
        <w:rPr>
          <w:b/>
          <w:u w:val="single"/>
        </w:rPr>
        <w:t>123950</w:t>
      </w:r>
    </w:p>
    <w:p>
      <w:r>
        <w:t xml:space="preserve">2. </w:t>
        <w:tab/>
        <w:t>...Ms. Francis. The gulf between the insane and the sane is ever widening.</w:t>
      </w:r>
    </w:p>
    <w:p>
      <w:r>
        <w:rPr>
          <w:b/>
          <w:u w:val="single"/>
        </w:rPr>
        <w:t>123951</w:t>
      </w:r>
    </w:p>
    <w:p>
      <w:r>
        <w:t xml:space="preserve">3. </w:t>
        <w:tab/>
        <w:tab/>
        <w:t>im sink-faucet-face-pounding any dick packing faggot that tries to peep at my future grandkids.</w:t>
      </w:r>
    </w:p>
    <w:p>
      <w:r>
        <w:rPr>
          <w:b/>
          <w:u w:val="single"/>
        </w:rPr>
        <w:t>123952</w:t>
      </w:r>
    </w:p>
    <w:p>
      <w:r>
        <w:t xml:space="preserve">4. </w:t>
        <w:tab/>
        <w:tab/>
        <w:tab/>
        <w:t>This is how the threat from tranny/homo/pedo freaks should be handled. You want to take your dick into a girl’s locker room because you call yourself a “woman”? Good, then I’ll walk my dick in right behind you, beat the fucking sense into you, and drag your degenerate ass back out.   Keep doing this until their suicide rate is 100%.</w:t>
      </w:r>
    </w:p>
    <w:p>
      <w:r>
        <w:rPr>
          <w:b/>
          <w:u w:val="single"/>
        </w:rPr>
        <w:t>123953</w:t>
      </w:r>
    </w:p>
    <w:p>
      <w:r>
        <w:t>1. “Let me be clear, we must no-platform fascists, we must shut the door in the face of hate, division and intolerance. We must stamp it out and fight against it around the world - and we must fight the dark possibility of a dangerous racist in Boris Johnson walking into Number 10 right here in the UK.”   and so democratic! he dont like any thing you say no debate no counter argument, HE decides if you can speak!   no-platforming people because of his intolerance of them is so inclusive and will bring people together!   this is the nonsense he constantly spouts this shit.   #politics #UK #ForBritain #BritFam @AMDWaters @ForBritain #News   Read more at: https://www.scotsman.com/news/sheffield-mayor-magid-magid-tells-scottish-greens-immigration-must-be-devolved-1-4817911</w:t>
      </w:r>
    </w:p>
    <w:p>
      <w:r>
        <w:rPr>
          <w:b/>
          <w:u w:val="single"/>
        </w:rPr>
        <w:t>123954</w:t>
      </w:r>
    </w:p>
    <w:p>
      <w:r>
        <w:t xml:space="preserve">2. </w:t>
        <w:tab/>
        <w:t>Start with that cunt and everybody that voted for him</w:t>
      </w:r>
    </w:p>
    <w:p>
      <w:r>
        <w:rPr>
          <w:b/>
          <w:u w:val="single"/>
        </w:rPr>
        <w:t>123955</w:t>
      </w:r>
    </w:p>
    <w:p>
      <w:r>
        <w:t>1. She wins stupid Cunt of the Day!</w:t>
      </w:r>
    </w:p>
    <w:p>
      <w:r>
        <w:rPr>
          <w:b/>
          <w:u w:val="single"/>
        </w:rPr>
        <w:t>123956</w:t>
      </w:r>
    </w:p>
    <w:p>
      <w:r>
        <w:t>1. I'll never look at a bag of onions the same again 😂🤣😂🤣😂🤣 click on pic</w:t>
      </w:r>
    </w:p>
    <w:p>
      <w:r>
        <w:rPr>
          <w:b/>
          <w:u w:val="single"/>
        </w:rPr>
        <w:t>123957</w:t>
      </w:r>
    </w:p>
    <w:p>
      <w:r>
        <w:t xml:space="preserve">2. </w:t>
        <w:tab/>
        <w:t>DRESSING LIKE A NIGGER SLUT !!</w:t>
      </w:r>
    </w:p>
    <w:p>
      <w:r>
        <w:rPr>
          <w:b/>
          <w:u w:val="single"/>
        </w:rPr>
        <w:t>123958</w:t>
      </w:r>
    </w:p>
    <w:p>
      <w:r>
        <w:t>1. I've only been on Gab for about a week but so far here are what I see...  * the level of discourse is much lower than twitter   *Not many liberals here   *full of antisentites, Nazi's, racists, white supremisits ect   *seems to only survive because of the bias of twitter</w:t>
      </w:r>
    </w:p>
    <w:p>
      <w:r>
        <w:rPr>
          <w:b/>
          <w:u w:val="single"/>
        </w:rPr>
        <w:t>123959</w:t>
      </w:r>
    </w:p>
    <w:p>
      <w:r>
        <w:t xml:space="preserve">2. </w:t>
        <w:tab/>
        <w:t>Ah, an NPC!  You are right though in some respects.  Not many RACIST askeNAZI JEWS or despicable human sewage Democrats PIGS! All Democrats are completely HATEFUL BIGOTS but they don't know because of the MASS RETARDATION of the left!  The Jewish Supremacists who coined the false term white supremacists are RACIST PIGS! The level of discourse on twatter has the intelligence level of a gnat!  I am a Liberal but I have the intelligence to use the word properly. RACIST RETARDED BIGOT Democrats can only regurgitate what they have been told to think!</w:t>
      </w:r>
    </w:p>
    <w:p>
      <w:r>
        <w:rPr>
          <w:b/>
          <w:u w:val="single"/>
        </w:rPr>
        <w:t>123960</w:t>
      </w:r>
    </w:p>
    <w:p>
      <w:r>
        <w:t xml:space="preserve">3. </w:t>
        <w:tab/>
        <w:tab/>
        <w:t>Yepper. :-)</w:t>
      </w:r>
    </w:p>
    <w:p>
      <w:r>
        <w:rPr>
          <w:b/>
          <w:u w:val="single"/>
        </w:rPr>
        <w:t>123961</w:t>
      </w:r>
    </w:p>
    <w:p>
      <w:r>
        <w:t>1. Oh dear...</w:t>
      </w:r>
    </w:p>
    <w:p>
      <w:r>
        <w:rPr>
          <w:b/>
          <w:u w:val="single"/>
        </w:rPr>
        <w:t>123962</w:t>
      </w:r>
    </w:p>
    <w:p>
      <w:r>
        <w:t xml:space="preserve">2. </w:t>
        <w:tab/>
        <w:t>“Have an abortion if it’s a male baby inside of you to prevent him from turning into a rapist. Too many risks involved with having a boy. But if you can’t abort, use formula to polute his body &amp; make him an obese baby. Don’t give him them the necessary organic nutrients from your own body. I’m a dumb feminist cunt who hates men!”  This is all I heard.</w:t>
      </w:r>
    </w:p>
    <w:p>
      <w:r>
        <w:rPr>
          <w:b/>
          <w:u w:val="single"/>
        </w:rPr>
        <w:t>123963</w:t>
      </w:r>
    </w:p>
    <w:p>
      <w:r>
        <w:t>1. Everyone wants to die    https://redd.it/9osicc</w:t>
      </w:r>
    </w:p>
    <w:p>
      <w:r>
        <w:rPr>
          <w:b/>
          <w:u w:val="single"/>
        </w:rPr>
        <w:t>123964</w:t>
      </w:r>
    </w:p>
    <w:p>
      <w:r>
        <w:t xml:space="preserve">2. </w:t>
        <w:tab/>
        <w:t>Nigger the US has killed millions. Stfu reddit.</w:t>
      </w:r>
    </w:p>
    <w:p>
      <w:r>
        <w:rPr>
          <w:b/>
          <w:u w:val="single"/>
        </w:rPr>
        <w:t>123965</w:t>
      </w:r>
    </w:p>
    <w:p>
      <w:r>
        <w:t>1. RT @Breaking911:    NEW: Lottery Officials: If there is no jackpot winner for tonight’s $1.6 Billion Mega Millions drawing, the jackpot for Friday’s drawing will be $2 BILLION with a cash value of $1.142 BILLION</w:t>
      </w:r>
    </w:p>
    <w:p>
      <w:r>
        <w:rPr>
          <w:b/>
          <w:u w:val="single"/>
        </w:rPr>
        <w:t>123966</w:t>
      </w:r>
    </w:p>
    <w:p>
      <w:r>
        <w:t xml:space="preserve">2. </w:t>
        <w:tab/>
        <w:t>I hope a Nigger doesn't win. It makes me sick when I see a black Nigger holding up the lottery check.</w:t>
      </w:r>
    </w:p>
    <w:p>
      <w:r>
        <w:rPr>
          <w:b/>
          <w:u w:val="single"/>
        </w:rPr>
        <w:t>123967</w:t>
      </w:r>
    </w:p>
    <w:p>
      <w:r>
        <w:t>1. Macron with his convicted criminal nigger toyboys  https://www.dailymail.co.uk/news/article-6226585/President-Macron-poses-smiling-man-showing-middle-finger-Caribbean-visit.html</w:t>
      </w:r>
    </w:p>
    <w:p>
      <w:r>
        <w:rPr>
          <w:b/>
          <w:u w:val="single"/>
        </w:rPr>
        <w:t>123968</w:t>
      </w:r>
    </w:p>
    <w:p>
      <w:r>
        <w:t>1. I'm posting under my own name. You're the COWARD, "White Dragon". I have no obligation to agree with chicken-shit morons just because you claim to be white. I'd bet there's a little nigger in you.</w:t>
      </w:r>
    </w:p>
    <w:p>
      <w:r>
        <w:rPr>
          <w:b/>
          <w:u w:val="single"/>
        </w:rPr>
        <w:t>123969</w:t>
      </w:r>
    </w:p>
    <w:p>
      <w:r>
        <w:t>1. Nigger Vergewaltiger frisch aus dem Knast entlassen - vergewaltigt gleich die nächste 21-Jährige.   https://www.journalistenwatch.com/2018/10/18/nach-kurs-besuch/</w:t>
      </w:r>
    </w:p>
    <w:p>
      <w:r>
        <w:rPr>
          <w:b/>
          <w:u w:val="single"/>
        </w:rPr>
        <w:t>123970</w:t>
      </w:r>
    </w:p>
    <w:p>
      <w:r>
        <w:t xml:space="preserve">2. </w:t>
        <w:tab/>
        <w:t>Lasst doch bitte endlich mal diese Neger in Ruhe. Frau Merkel hat sie eingeladen. Die dürfen hier tuen was sie wollen. Deutsche, bitte Klappe halten.</w:t>
      </w:r>
    </w:p>
    <w:p>
      <w:r>
        <w:rPr>
          <w:b/>
          <w:u w:val="single"/>
        </w:rPr>
        <w:t>123971</w:t>
      </w:r>
    </w:p>
    <w:p>
      <w:r>
        <w:t xml:space="preserve">3. </w:t>
        <w:tab/>
        <w:tab/>
        <w:t>Lasst doch bitte endlich mal diese Neger in Ruhe. Frau Merkel hat sie eingeladen. Die dürfen hier tuen was sie wollen. Deutsche, bitte Klappe halten.</w:t>
      </w:r>
    </w:p>
    <w:p>
      <w:r>
        <w:rPr>
          <w:b/>
          <w:u w:val="single"/>
        </w:rPr>
        <w:t>123972</w:t>
      </w:r>
    </w:p>
    <w:p>
      <w:r>
        <w:t xml:space="preserve">4. </w:t>
        <w:tab/>
        <w:tab/>
        <w:tab/>
        <w:t>FREE Them ALL!!! :::The TRUTH Fears NO Investigation::: Please POST-EVERYWHERE :-)</w:t>
      </w:r>
    </w:p>
    <w:p>
      <w:r>
        <w:rPr>
          <w:b/>
          <w:u w:val="single"/>
        </w:rPr>
        <w:t>123973</w:t>
      </w:r>
    </w:p>
    <w:p>
      <w:r>
        <w:t xml:space="preserve">5. </w:t>
        <w:tab/>
        <w:tab/>
        <w:t>Geht in Ordnung. Ich hab sowieso nix gegen Nigger!</w:t>
      </w:r>
    </w:p>
    <w:p>
      <w:r>
        <w:rPr>
          <w:b/>
          <w:u w:val="single"/>
        </w:rPr>
        <w:t>123974</w:t>
      </w:r>
    </w:p>
    <w:p>
      <w:r>
        <w:t xml:space="preserve">6. </w:t>
        <w:tab/>
        <w:tab/>
        <w:t>Nen Axtgriff oder ein altes Heizungsrohr wirst du doch rumliegen haben</w:t>
      </w:r>
    </w:p>
    <w:p>
      <w:r>
        <w:rPr>
          <w:b/>
          <w:u w:val="single"/>
        </w:rPr>
        <w:t>123975</w:t>
      </w:r>
    </w:p>
    <w:p>
      <w:r>
        <w:t xml:space="preserve">7. </w:t>
        <w:tab/>
        <w:tab/>
        <w:t>Ich hab sogar nen Axtgriff mt dem Eisen vorne dran :-) Aber das ist doch sich sicher inzwischen verboten, oder?</w:t>
      </w:r>
    </w:p>
    <w:p>
      <w:r>
        <w:rPr>
          <w:b/>
          <w:u w:val="single"/>
        </w:rPr>
        <w:t>123976</w:t>
      </w:r>
    </w:p>
    <w:p>
      <w:r>
        <w:t xml:space="preserve">8. </w:t>
        <w:tab/>
        <w:t>frisch aus dem Knast entlassen - vergewaltigt er gleich die nächste 21-Jährige.</w:t>
      </w:r>
    </w:p>
    <w:p>
      <w:r>
        <w:rPr>
          <w:b/>
          <w:u w:val="single"/>
        </w:rPr>
        <w:t>123977</w:t>
      </w:r>
    </w:p>
    <w:p>
      <w:r>
        <w:t xml:space="preserve">9. </w:t>
        <w:tab/>
        <w:tab/>
        <w:t>Auch der Hochpotente muß in Übung bleiben!</w:t>
      </w:r>
    </w:p>
    <w:p>
      <w:r>
        <w:rPr>
          <w:b/>
          <w:u w:val="single"/>
        </w:rPr>
        <w:t>123978</w:t>
      </w:r>
    </w:p>
    <w:p>
      <w:r>
        <w:t xml:space="preserve">10. </w:t>
        <w:tab/>
        <w:tab/>
        <w:t>schnell ein Stuhl kreis</w:t>
      </w:r>
    </w:p>
    <w:p>
      <w:r>
        <w:rPr>
          <w:b/>
          <w:u w:val="single"/>
        </w:rPr>
        <w:t>123979</w:t>
      </w:r>
    </w:p>
    <w:p>
      <w:r>
        <w:t xml:space="preserve">11. </w:t>
        <w:tab/>
        <w:t>FREE Them ALL!!! :::The TRUTH Fears NO Investigation::: Please POST-EVERYWHERE :-)</w:t>
      </w:r>
    </w:p>
    <w:p>
      <w:r>
        <w:rPr>
          <w:b/>
          <w:u w:val="single"/>
        </w:rPr>
        <w:t>123980</w:t>
      </w:r>
    </w:p>
    <w:p>
      <w:r>
        <w:t>1. https://www.westernjournal.com/ct/punk-kicked-pro-life-woman-pays/</w:t>
      </w:r>
    </w:p>
    <w:p>
      <w:r>
        <w:rPr>
          <w:b/>
          <w:u w:val="single"/>
        </w:rPr>
        <w:t>123981</w:t>
      </w:r>
    </w:p>
    <w:p>
      <w:r>
        <w:t xml:space="preserve">2. </w:t>
        <w:tab/>
        <w:t>Lefties aren't strangers to violence. After all, their main goal in life is to kill babies. It's all they ever talk about.</w:t>
      </w:r>
    </w:p>
    <w:p>
      <w:r>
        <w:rPr>
          <w:b/>
          <w:u w:val="single"/>
        </w:rPr>
        <w:t>123982</w:t>
      </w:r>
    </w:p>
    <w:p>
      <w:r>
        <w:t xml:space="preserve">3. </w:t>
        <w:tab/>
        <w:tab/>
        <w:t>The left only wants violence that has no consequences. Paid protesters know they will get a top quality jew lawyer if caught, that's why a jew dyke is willing to stab a cops horse to favor sharia law.</w:t>
      </w:r>
    </w:p>
    <w:p>
      <w:r>
        <w:rPr>
          <w:b/>
          <w:u w:val="single"/>
        </w:rPr>
        <w:t>123983</w:t>
      </w:r>
    </w:p>
    <w:p>
      <w:r>
        <w:t>1. LOL yikes son. You couldn’t even lift my ruck.</w:t>
      </w:r>
    </w:p>
    <w:p>
      <w:r>
        <w:rPr>
          <w:b/>
          <w:u w:val="single"/>
        </w:rPr>
        <w:t>123984</w:t>
      </w:r>
    </w:p>
    <w:p>
      <w:r>
        <w:t xml:space="preserve">2. </w:t>
        <w:tab/>
        <w:t>Bet you’re a MGTOW</w:t>
      </w:r>
    </w:p>
    <w:p>
      <w:r>
        <w:rPr>
          <w:b/>
          <w:u w:val="single"/>
        </w:rPr>
        <w:t>123985</w:t>
      </w:r>
    </w:p>
    <w:p>
      <w:r>
        <w:t xml:space="preserve">3. </w:t>
        <w:tab/>
        <w:tab/>
        <w:t>LOL I’ll be sure to tell my wife! Dumbass.. you done?</w:t>
      </w:r>
    </w:p>
    <w:p>
      <w:r>
        <w:rPr>
          <w:b/>
          <w:u w:val="single"/>
        </w:rPr>
        <w:t>123986</w:t>
      </w:r>
    </w:p>
    <w:p>
      <w:r>
        <w:t xml:space="preserve">4. </w:t>
        <w:tab/>
        <w:tab/>
        <w:tab/>
        <w:t>No just made you my bitch faggot</w:t>
      </w:r>
    </w:p>
    <w:p>
      <w:r>
        <w:rPr>
          <w:b/>
          <w:u w:val="single"/>
        </w:rPr>
        <w:t>123987</w:t>
      </w:r>
    </w:p>
    <w:p>
      <w:r>
        <w:t xml:space="preserve">5. </w:t>
        <w:tab/>
        <w:tab/>
        <w:tab/>
        <w:tab/>
        <w:t>Wannabe. Go back to your basement.</w:t>
      </w:r>
    </w:p>
    <w:p>
      <w:r>
        <w:rPr>
          <w:b/>
          <w:u w:val="single"/>
        </w:rPr>
        <w:t>123988</w:t>
      </w:r>
    </w:p>
    <w:p>
      <w:r>
        <w:t xml:space="preserve">6. </w:t>
        <w:tab/>
        <w:tab/>
        <w:tab/>
        <w:tab/>
        <w:tab/>
        <w:t>What do I wannabe? You’re a fucking liberal</w:t>
      </w:r>
    </w:p>
    <w:p>
      <w:r>
        <w:rPr>
          <w:b/>
          <w:u w:val="single"/>
        </w:rPr>
        <w:t>123989</w:t>
      </w:r>
    </w:p>
    <w:p>
      <w:r>
        <w:t xml:space="preserve">7. </w:t>
        <w:tab/>
        <w:tab/>
        <w:tab/>
        <w:tab/>
        <w:tab/>
        <w:tab/>
        <w:t>ROFL!!</w:t>
      </w:r>
    </w:p>
    <w:p>
      <w:r>
        <w:rPr>
          <w:b/>
          <w:u w:val="single"/>
        </w:rPr>
        <w:t>123990</w:t>
      </w:r>
    </w:p>
    <w:p>
      <w:r>
        <w:t xml:space="preserve">8. </w:t>
        <w:tab/>
        <w:tab/>
        <w:tab/>
        <w:tab/>
        <w:tab/>
        <w:tab/>
        <w:tab/>
        <w:t>Laugh it up, antifa. We know your fatass is owned by soros. Fat commie shit lib. Lickin kike dicks</w:t>
      </w:r>
    </w:p>
    <w:p>
      <w:r>
        <w:rPr>
          <w:b/>
          <w:u w:val="single"/>
        </w:rPr>
        <w:t>123991</w:t>
      </w:r>
    </w:p>
    <w:p>
      <w:r>
        <w:t xml:space="preserve">9. </w:t>
        <w:tab/>
        <w:tab/>
        <w:tab/>
        <w:tab/>
        <w:tab/>
        <w:tab/>
        <w:tab/>
        <w:tab/>
        <w:t>Ok cupcake if you say so....   #asshat</w:t>
      </w:r>
    </w:p>
    <w:p>
      <w:r>
        <w:rPr>
          <w:b/>
          <w:u w:val="single"/>
        </w:rPr>
        <w:t>123992</w:t>
      </w:r>
    </w:p>
    <w:p>
      <w:r>
        <w:t xml:space="preserve">10. </w:t>
        <w:tab/>
        <w:tab/>
        <w:tab/>
        <w:tab/>
        <w:tab/>
        <w:tab/>
        <w:tab/>
        <w:tab/>
        <w:tab/>
        <w:t>Saw you in your green sweater .</w:t>
      </w:r>
    </w:p>
    <w:p>
      <w:r>
        <w:rPr>
          <w:b/>
          <w:u w:val="single"/>
        </w:rPr>
        <w:t>123993</w:t>
      </w:r>
    </w:p>
    <w:p>
      <w:r>
        <w:t xml:space="preserve">11. </w:t>
        <w:tab/>
        <w:tab/>
        <w:tab/>
        <w:tab/>
        <w:tab/>
        <w:tab/>
        <w:tab/>
        <w:tab/>
        <w:tab/>
        <w:tab/>
        <w:t>Fashionable, right?!?</w:t>
      </w:r>
    </w:p>
    <w:p>
      <w:r>
        <w:rPr>
          <w:b/>
          <w:u w:val="single"/>
        </w:rPr>
        <w:t>123994</w:t>
      </w:r>
    </w:p>
    <w:p>
      <w:r>
        <w:t xml:space="preserve">12. </w:t>
        <w:tab/>
        <w:tab/>
        <w:tab/>
        <w:tab/>
        <w:tab/>
        <w:tab/>
        <w:tab/>
        <w:tab/>
        <w:tab/>
        <w:tab/>
        <w:tab/>
        <w:t>Caught you fat antifa scum.</w:t>
      </w:r>
    </w:p>
    <w:p>
      <w:r>
        <w:rPr>
          <w:b/>
          <w:u w:val="single"/>
        </w:rPr>
        <w:t>123995</w:t>
      </w:r>
    </w:p>
    <w:p>
      <w:r>
        <w:t>1. So this libshit crone gets back on the tweeter after death threats? Jack is a faggot he hasn’t learned shit...</w:t>
      </w:r>
    </w:p>
    <w:p>
      <w:r>
        <w:rPr>
          <w:b/>
          <w:u w:val="single"/>
        </w:rPr>
        <w:t>123996</w:t>
      </w:r>
    </w:p>
    <w:p>
      <w:r>
        <w:t>1.</w:t>
      </w:r>
    </w:p>
    <w:p>
      <w:r>
        <w:rPr>
          <w:b/>
          <w:u w:val="single"/>
        </w:rPr>
        <w:t>123997</w:t>
      </w:r>
    </w:p>
    <w:p>
      <w:r>
        <w:t xml:space="preserve">2. </w:t>
        <w:tab/>
        <w:t>Isn’t that dumb twat Canadian?</w:t>
      </w:r>
    </w:p>
    <w:p>
      <w:r>
        <w:rPr>
          <w:b/>
          <w:u w:val="single"/>
        </w:rPr>
        <w:t>123998</w:t>
      </w:r>
    </w:p>
    <w:p>
      <w:r>
        <w:t>1. The Suicide Rate is actually a Million Times Higher with Faggot Liberals such as yourself...  @Keny56:  Most of us White Nationalists have Good Jobs &amp; are Happy because we Don't use Drugs, Marry Evil Jew Wenches (or Niggers) or Deal in anything that Makes Life Miserable. We are here to Save our White Race out of Sheer Gratitude &amp; Love for said Glorious White Race.</w:t>
      </w:r>
    </w:p>
    <w:p>
      <w:r>
        <w:rPr>
          <w:b/>
          <w:u w:val="single"/>
        </w:rPr>
        <w:t>123999</w:t>
      </w:r>
    </w:p>
    <w:p>
      <w:r>
        <w:t>1. Signs of bizarre nigger thinking.   https://bearingarms.com/tom-k/2018/10/05/chicago-parents-try-claim-lack-gun-control-violates-civil-rights/</w:t>
      </w:r>
    </w:p>
    <w:p>
      <w:r>
        <w:rPr>
          <w:b/>
          <w:u w:val="single"/>
        </w:rPr>
        <w:t>124000</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124001</w:t>
      </w:r>
    </w:p>
    <w:p>
      <w:r>
        <w:t xml:space="preserve">2. </w:t>
        <w:tab/>
        <w:t>Wow the dirty cunt is mad that ppl are sending her threats. I wouldn't have threatened you I WOULD HAVE BEAT YOUR ASS AND PUT YOUR BITCH ASS THROUGH YOUR DESK SUGAR!!!</w:t>
      </w:r>
    </w:p>
    <w:p>
      <w:r>
        <w:rPr>
          <w:b/>
          <w:u w:val="single"/>
        </w:rPr>
        <w:t>124002</w:t>
      </w:r>
    </w:p>
    <w:p>
      <w:r>
        <w:t>1. Unless I post this, everyone but me is going to be a gigantic asshole to kids with problems this Halloween, yelling at the autistic ones to hurry the fuck up and mocking all the cripples for walking all stupid 'n shit.</w:t>
      </w:r>
    </w:p>
    <w:p>
      <w:r>
        <w:rPr>
          <w:b/>
          <w:u w:val="single"/>
        </w:rPr>
        <w:t>124003</w:t>
      </w:r>
    </w:p>
    <w:p>
      <w:r>
        <w:t xml:space="preserve">2. </w:t>
        <w:tab/>
        <w:t>God getting in a libz head for just a second is a retarded scary place.</w:t>
      </w:r>
    </w:p>
    <w:p>
      <w:r>
        <w:rPr>
          <w:b/>
          <w:u w:val="single"/>
        </w:rPr>
        <w:t>124004</w:t>
      </w:r>
    </w:p>
    <w:p>
      <w:r>
        <w:t>1. Burn Every synagogue of satan, every jewish house to the Ground!  Juden Raus!!   https://www.timesofisrael.com/swedish-jewish-politicians-house-burned-in-suspected-anti-semitic-attack/</w:t>
      </w:r>
    </w:p>
    <w:p>
      <w:r>
        <w:rPr>
          <w:b/>
          <w:u w:val="single"/>
        </w:rPr>
        <w:t>124005</w:t>
      </w:r>
    </w:p>
    <w:p>
      <w:r>
        <w:t xml:space="preserve">2. </w:t>
        <w:tab/>
        <w:t>Martin Luther was right also!</w:t>
      </w:r>
    </w:p>
    <w:p>
      <w:r>
        <w:rPr>
          <w:b/>
          <w:u w:val="single"/>
        </w:rPr>
        <w:t>124006</w:t>
      </w:r>
    </w:p>
    <w:p>
      <w:r>
        <w:t xml:space="preserve">3. </w:t>
        <w:tab/>
        <w:tab/>
        <w:t>Where do you get these Jew LIES?  The catholic church as been compromised for a long time and obviously the Vatican is patently Satanic now.  Martin Luther was 100% right and the Pamphlet "The Jews and their LIES" should be required reading for all Christians as it echos what Jesus taught us about the fake Jews and their father the devil.  But the Satanic Jews will weasel their way into anything wholesome and destroy as they are obviously parasitical cancer.  Nothing changes the FACT that the people who call themselves Jews but are not are sub human feral beasts and a completely inferior species.  They are retarded but the inverted satanic world was created around these low IQ robots.  You were wrong about Voltaire and I don't believe you here either.  You believe Jew LIES as they always rewrite history to take out all the scum that they do!</w:t>
      </w:r>
    </w:p>
    <w:p>
      <w:r>
        <w:rPr>
          <w:b/>
          <w:u w:val="single"/>
        </w:rPr>
        <w:t>124007</w:t>
      </w:r>
    </w:p>
    <w:p>
      <w:r>
        <w:t>1.</w:t>
      </w:r>
    </w:p>
    <w:p>
      <w:r>
        <w:rPr>
          <w:b/>
          <w:u w:val="single"/>
        </w:rPr>
        <w:t>124008</w:t>
      </w:r>
    </w:p>
    <w:p>
      <w:r>
        <w:t xml:space="preserve">2. </w:t>
        <w:tab/>
        <w:t>So how is it with faggot Muslims? They throw themselves off the roofs?</w:t>
      </w:r>
    </w:p>
    <w:p>
      <w:r>
        <w:rPr>
          <w:b/>
          <w:u w:val="single"/>
        </w:rPr>
        <w:t>124009</w:t>
      </w:r>
    </w:p>
    <w:p>
      <w:r>
        <w:t>1. Gab Nazi:  "Jews control the world"   Me: Actually Jews only represent 0.2% of the world's population and besides.  Muslims make up 24% of the population.  Do Jews control them too?   Gab Nazi:  ".........KIKE !"</w:t>
      </w:r>
    </w:p>
    <w:p>
      <w:r>
        <w:rPr>
          <w:b/>
          <w:u w:val="single"/>
        </w:rPr>
        <w:t>124010</w:t>
      </w:r>
    </w:p>
    <w:p>
      <w:r>
        <w:t xml:space="preserve">2. </w:t>
        <w:tab/>
        <w:t>"The CEO is only one man in a company of millions. There's no way he can control anything!"</w:t>
      </w:r>
    </w:p>
    <w:p>
      <w:r>
        <w:rPr>
          <w:b/>
          <w:u w:val="single"/>
        </w:rPr>
        <w:t>124011</w:t>
      </w:r>
    </w:p>
    <w:p>
      <w:r>
        <w:t xml:space="preserve">3. </w:t>
        <w:tab/>
        <w:tab/>
        <w:t>control and employment are hardly the same thing, nice try though</w:t>
      </w:r>
    </w:p>
    <w:p>
      <w:r>
        <w:rPr>
          <w:b/>
          <w:u w:val="single"/>
        </w:rPr>
        <w:t>124012</w:t>
      </w:r>
    </w:p>
    <w:p>
      <w:r>
        <w:t xml:space="preserve">4. </w:t>
        <w:tab/>
        <w:tab/>
        <w:tab/>
        <w:t>That's the whole point, Jay. Jews control the banks, Wall Street, the money supply, and consequently Western media and politicians. This is becoming common knowledge.  You cannot possibly be as stupid as you seem.</w:t>
      </w:r>
    </w:p>
    <w:p>
      <w:r>
        <w:rPr>
          <w:b/>
          <w:u w:val="single"/>
        </w:rPr>
        <w:t>124013</w:t>
      </w:r>
    </w:p>
    <w:p>
      <w:r>
        <w:t xml:space="preserve">5. </w:t>
        <w:tab/>
        <w:tab/>
        <w:tab/>
        <w:tab/>
        <w:t>it's only "common knowledge" among those desperate to rationalize their distorted view of Jews</w:t>
      </w:r>
    </w:p>
    <w:p>
      <w:r>
        <w:rPr>
          <w:b/>
          <w:u w:val="single"/>
        </w:rPr>
        <w:t>124014</w:t>
      </w:r>
    </w:p>
    <w:p>
      <w:r>
        <w:t xml:space="preserve">6. </w:t>
        <w:tab/>
        <w:tab/>
        <w:tab/>
        <w:tab/>
        <w:tab/>
        <w:t>According to Vanity Fair, the Jerusalem Post, and others, the richest 50-75% of people in the world are Jewish. Jews control the Fed, all the biggest banks, Wall Street, and the MSM.  You are a liar, Jay, and probably a Jew.</w:t>
      </w:r>
    </w:p>
    <w:p>
      <w:r>
        <w:rPr>
          <w:b/>
          <w:u w:val="single"/>
        </w:rPr>
        <w:t>124015</w:t>
      </w:r>
    </w:p>
    <w:p>
      <w:r>
        <w:t xml:space="preserve">7. </w:t>
        <w:tab/>
        <w:tab/>
        <w:tab/>
        <w:tab/>
        <w:tab/>
        <w:tab/>
        <w:t>Vanity Fair?</w:t>
      </w:r>
    </w:p>
    <w:p>
      <w:r>
        <w:rPr>
          <w:b/>
          <w:u w:val="single"/>
        </w:rPr>
        <w:t>124016</w:t>
      </w:r>
    </w:p>
    <w:p>
      <w:r>
        <w:t xml:space="preserve">8. </w:t>
        <w:tab/>
        <w:tab/>
        <w:tab/>
        <w:tab/>
        <w:tab/>
        <w:tab/>
        <w:tab/>
        <w:t>Quoting the Jerusalem Post a few years ago. Joe Biden also exposed the normalizing of homosexuality as a Jewish project, he publicly gave them credit for it. Joel Stein, a Jew, bragged Jews control Hollywood. Adam Sandler wrote a song about it. I'll send a copy to your cave if you'll send me the address.</w:t>
      </w:r>
    </w:p>
    <w:p>
      <w:r>
        <w:rPr>
          <w:b/>
          <w:u w:val="single"/>
        </w:rPr>
        <w:t>124017</w:t>
      </w:r>
    </w:p>
    <w:p>
      <w:r>
        <w:t xml:space="preserve">9. </w:t>
        <w:tab/>
        <w:tab/>
        <w:tab/>
        <w:tab/>
        <w:tab/>
        <w:tab/>
        <w:tab/>
        <w:tab/>
        <w:t>Most of the Jews you refer to are also flaming progressive fanatics   their debauchery has FAR more to do with their progressivism than them being born to Jewish parents</w:t>
      </w:r>
    </w:p>
    <w:p>
      <w:r>
        <w:rPr>
          <w:b/>
          <w:u w:val="single"/>
        </w:rPr>
        <w:t>124018</w:t>
      </w:r>
    </w:p>
    <w:p>
      <w:r>
        <w:t xml:space="preserve">10. </w:t>
        <w:tab/>
        <w:tab/>
        <w:tab/>
        <w:tab/>
        <w:tab/>
        <w:tab/>
        <w:tab/>
        <w:tab/>
        <w:tab/>
        <w:t>Jews also led the open-borders and mass immigration, though "Christians" have started piling on in recent years. Feminism is 100% Jewish. Almost all Jews up until very recently were communists. Most put Israel first before America even today. See David Horowitz, the NeoCons, Joseph McCarthy, et al.  It's not just a few, it's 98% of them and always has been.</w:t>
      </w:r>
    </w:p>
    <w:p>
      <w:r>
        <w:rPr>
          <w:b/>
          <w:u w:val="single"/>
        </w:rPr>
        <w:t>124019</w:t>
      </w:r>
    </w:p>
    <w:p>
      <w:r>
        <w:t xml:space="preserve">11. </w:t>
        <w:tab/>
        <w:tab/>
        <w:tab/>
        <w:tab/>
        <w:tab/>
        <w:tab/>
        <w:tab/>
        <w:tab/>
        <w:tab/>
        <w:tab/>
        <w:t>you're talking about mostly progressives   their religion is barely even relevant</w:t>
      </w:r>
    </w:p>
    <w:p>
      <w:r>
        <w:rPr>
          <w:b/>
          <w:u w:val="single"/>
        </w:rPr>
        <w:t>124020</w:t>
      </w:r>
    </w:p>
    <w:p>
      <w:r>
        <w:t xml:space="preserve">12. </w:t>
        <w:tab/>
        <w:tab/>
        <w:tab/>
        <w:tab/>
        <w:tab/>
        <w:tab/>
        <w:tab/>
        <w:tab/>
        <w:tab/>
        <w:tab/>
        <w:tab/>
        <w:t>You're deflating like a balloon, Jay, ha.  Their religion is not relevant? Tell me what the Talmud, the holy book which influences almost all forms of Judaism, says about Jesus and Mary.  About raping little kids? To understand the evil that is Judaism, see E Michael Jones, Michael A Hoffman, and Brother Nathaniel Kapner.</w:t>
      </w:r>
    </w:p>
    <w:p>
      <w:r>
        <w:rPr>
          <w:b/>
          <w:u w:val="single"/>
        </w:rPr>
        <w:t>124021</w:t>
      </w:r>
    </w:p>
    <w:p>
      <w:r>
        <w:t xml:space="preserve">13. </w:t>
        <w:tab/>
        <w:tab/>
        <w:tab/>
        <w:tab/>
        <w:tab/>
        <w:tab/>
        <w:tab/>
        <w:tab/>
        <w:tab/>
        <w:tab/>
        <w:tab/>
        <w:tab/>
        <w:t>I've read those Talmud quotes you're refering to about kids   Nazis / Muslims take them out of context</w:t>
      </w:r>
    </w:p>
    <w:p>
      <w:r>
        <w:rPr>
          <w:b/>
          <w:u w:val="single"/>
        </w:rPr>
        <w:t>124022</w:t>
      </w:r>
    </w:p>
    <w:p>
      <w:r>
        <w:t xml:space="preserve">14. </w:t>
        <w:tab/>
        <w:tab/>
        <w:tab/>
        <w:tab/>
        <w:tab/>
        <w:tab/>
        <w:tab/>
        <w:tab/>
        <w:tab/>
        <w:tab/>
        <w:tab/>
        <w:tab/>
        <w:tab/>
        <w:t>Feel free to put them into context.</w:t>
      </w:r>
    </w:p>
    <w:p>
      <w:r>
        <w:rPr>
          <w:b/>
          <w:u w:val="single"/>
        </w:rPr>
        <w:t>124023</w:t>
      </w:r>
    </w:p>
    <w:p>
      <w:r>
        <w:t xml:space="preserve">15. </w:t>
        <w:tab/>
        <w:tab/>
        <w:tab/>
        <w:tab/>
        <w:tab/>
        <w:tab/>
        <w:tab/>
        <w:tab/>
        <w:tab/>
        <w:tab/>
        <w:tab/>
        <w:tab/>
        <w:tab/>
        <w:tab/>
        <w:t>for chrissakes can't you look them up yourself, LIKE I DID</w:t>
      </w:r>
    </w:p>
    <w:p>
      <w:r>
        <w:rPr>
          <w:b/>
          <w:u w:val="single"/>
        </w:rPr>
        <w:t>124024</w:t>
      </w:r>
    </w:p>
    <w:p>
      <w:r>
        <w:t xml:space="preserve">16. </w:t>
        <w:tab/>
        <w:tab/>
        <w:tab/>
        <w:tab/>
        <w:tab/>
        <w:tab/>
        <w:tab/>
        <w:tab/>
        <w:tab/>
        <w:tab/>
        <w:tab/>
        <w:tab/>
        <w:tab/>
        <w:tab/>
        <w:tab/>
        <w:t>I know what the Talmudic passages say about Jews being able to have sex with 3 year olds and such. You said the quotes needed to be put into context.   So, put them into context or shut the fuck up, retard.</w:t>
      </w:r>
    </w:p>
    <w:p>
      <w:r>
        <w:rPr>
          <w:b/>
          <w:u w:val="single"/>
        </w:rPr>
        <w:t>124025</w:t>
      </w:r>
    </w:p>
    <w:p>
      <w:r>
        <w:t xml:space="preserve">17. </w:t>
        <w:tab/>
        <w:tab/>
        <w:tab/>
        <w:tab/>
        <w:tab/>
        <w:tab/>
        <w:tab/>
        <w:tab/>
        <w:tab/>
        <w:tab/>
        <w:tab/>
        <w:tab/>
        <w:tab/>
        <w:tab/>
        <w:tab/>
        <w:tab/>
        <w:t>shut me up, retard</w:t>
      </w:r>
    </w:p>
    <w:p>
      <w:r>
        <w:rPr>
          <w:b/>
          <w:u w:val="single"/>
        </w:rPr>
        <w:t>124026</w:t>
      </w:r>
    </w:p>
    <w:p>
      <w:r>
        <w:t xml:space="preserve">18. </w:t>
        <w:tab/>
        <w:tab/>
        <w:tab/>
        <w:tab/>
        <w:tab/>
        <w:tab/>
        <w:tab/>
        <w:tab/>
        <w:tab/>
        <w:tab/>
        <w:tab/>
        <w:tab/>
        <w:tab/>
        <w:tab/>
        <w:tab/>
        <w:tab/>
        <w:tab/>
        <w:t>You running your cocksucker helps expose kike shills such as yourself. Lololol.</w:t>
      </w:r>
    </w:p>
    <w:p>
      <w:r>
        <w:rPr>
          <w:b/>
          <w:u w:val="single"/>
        </w:rPr>
        <w:t>124027</w:t>
      </w:r>
    </w:p>
    <w:p>
      <w:r>
        <w:t>1. me</w:t>
      </w:r>
    </w:p>
    <w:p>
      <w:r>
        <w:rPr>
          <w:b/>
          <w:u w:val="single"/>
        </w:rPr>
        <w:t>124028</w:t>
      </w:r>
    </w:p>
    <w:p>
      <w:r>
        <w:t xml:space="preserve">2. </w:t>
        <w:tab/>
        <w:t>@a @u @e why are you allowing child porn by cartoon on here?</w:t>
      </w:r>
    </w:p>
    <w:p>
      <w:r>
        <w:rPr>
          <w:b/>
          <w:u w:val="single"/>
        </w:rPr>
        <w:t>124029</w:t>
      </w:r>
    </w:p>
    <w:p>
      <w:r>
        <w:t xml:space="preserve">3. </w:t>
        <w:tab/>
        <w:tab/>
        <w:t>When you desperately don't want anyone to notice you're a nigger</w:t>
      </w:r>
    </w:p>
    <w:p>
      <w:r>
        <w:rPr>
          <w:b/>
          <w:u w:val="single"/>
        </w:rPr>
        <w:t>124030</w:t>
      </w:r>
    </w:p>
    <w:p>
      <w:r>
        <w:t xml:space="preserve">4. </w:t>
        <w:tab/>
        <w:tab/>
        <w:tab/>
        <w:t>for some reason, you want everyone to know that you like to masturbate to children.</w:t>
      </w:r>
    </w:p>
    <w:p>
      <w:r>
        <w:rPr>
          <w:b/>
          <w:u w:val="single"/>
        </w:rPr>
        <w:t>124031</w:t>
      </w:r>
    </w:p>
    <w:p>
      <w:r>
        <w:t xml:space="preserve">5. </w:t>
        <w:tab/>
        <w:tab/>
        <w:tab/>
        <w:tab/>
        <w:t>for some reason, you want everyone to forget that you are a nigger</w:t>
      </w:r>
    </w:p>
    <w:p>
      <w:r>
        <w:rPr>
          <w:b/>
          <w:u w:val="single"/>
        </w:rPr>
        <w:t>124032</w:t>
      </w:r>
    </w:p>
    <w:p>
      <w:r>
        <w:t xml:space="preserve">6. </w:t>
        <w:tab/>
        <w:tab/>
        <w:tab/>
        <w:tab/>
        <w:tab/>
        <w:t>When you are taking flakk from pedophiles, you know you are above the target.</w:t>
      </w:r>
    </w:p>
    <w:p>
      <w:r>
        <w:rPr>
          <w:b/>
          <w:u w:val="single"/>
        </w:rPr>
        <w:t>124033</w:t>
      </w:r>
    </w:p>
    <w:p>
      <w:r>
        <w:t xml:space="preserve">7. </w:t>
        <w:tab/>
        <w:tab/>
        <w:tab/>
        <w:tab/>
        <w:tab/>
        <w:tab/>
        <w:t>This but niggers and Jewish cartoons</w:t>
      </w:r>
    </w:p>
    <w:p>
      <w:r>
        <w:rPr>
          <w:b/>
          <w:u w:val="single"/>
        </w:rPr>
        <w:t>124034</w:t>
      </w:r>
    </w:p>
    <w:p>
      <w:r>
        <w:t xml:space="preserve">8. </w:t>
        <w:tab/>
        <w:tab/>
        <w:tab/>
        <w:tab/>
        <w:tab/>
        <w:tab/>
        <w:tab/>
        <w:t>keep going.  You will be on a database by the end of the day at this rate!</w:t>
      </w:r>
    </w:p>
    <w:p>
      <w:r>
        <w:rPr>
          <w:b/>
          <w:u w:val="single"/>
        </w:rPr>
        <w:t>124035</w:t>
      </w:r>
    </w:p>
    <w:p>
      <w:r>
        <w:t xml:space="preserve">9. </w:t>
        <w:tab/>
        <w:tab/>
        <w:tab/>
        <w:tab/>
        <w:tab/>
        <w:tab/>
        <w:tab/>
        <w:tab/>
        <w:t>When you're on the confirmed nigger database</w:t>
      </w:r>
    </w:p>
    <w:p>
      <w:r>
        <w:rPr>
          <w:b/>
          <w:u w:val="single"/>
        </w:rPr>
        <w:t>124036</w:t>
      </w:r>
    </w:p>
    <w:p>
      <w:r>
        <w:t xml:space="preserve">10. </w:t>
        <w:tab/>
        <w:tab/>
        <w:tab/>
        <w:tab/>
        <w:tab/>
        <w:tab/>
        <w:tab/>
        <w:tab/>
        <w:tab/>
        <w:t>DATABASE DATABASE JUST LIVING IN THE DATABASE WOAH WOAH</w:t>
      </w:r>
    </w:p>
    <w:p>
      <w:r>
        <w:rPr>
          <w:b/>
          <w:u w:val="single"/>
        </w:rPr>
        <w:t>124037</w:t>
      </w:r>
    </w:p>
    <w:p>
      <w:r>
        <w:t xml:space="preserve">11. </w:t>
        <w:tab/>
        <w:tab/>
        <w:tab/>
        <w:tab/>
        <w:tab/>
        <w:tab/>
        <w:tab/>
        <w:tab/>
        <w:tab/>
        <w:t>I'm pretty sure we live in a matrix, we are all database.</w:t>
      </w:r>
    </w:p>
    <w:p>
      <w:r>
        <w:rPr>
          <w:b/>
          <w:u w:val="single"/>
        </w:rPr>
        <w:t>124038</w:t>
      </w:r>
    </w:p>
    <w:p>
      <w:r>
        <w:t xml:space="preserve">12. </w:t>
        <w:tab/>
        <w:tab/>
        <w:tab/>
        <w:tab/>
        <w:tab/>
        <w:tab/>
        <w:tab/>
        <w:tab/>
        <w:tab/>
        <w:tab/>
        <w:t>I thought I was energy</w:t>
      </w:r>
    </w:p>
    <w:p>
      <w:r>
        <w:rPr>
          <w:b/>
          <w:u w:val="single"/>
        </w:rPr>
        <w:t>124039</w:t>
      </w:r>
    </w:p>
    <w:p>
      <w:r>
        <w:t xml:space="preserve">13. </w:t>
        <w:tab/>
        <w:tab/>
        <w:tab/>
        <w:tab/>
        <w:tab/>
        <w:tab/>
        <w:tab/>
        <w:tab/>
        <w:tab/>
        <w:tab/>
        <w:t>DATABASE DATABASE Just living in the DATABASE - woah! https://youtu.be/O-TcCYxGS3Y</w:t>
      </w:r>
    </w:p>
    <w:p>
      <w:r>
        <w:rPr>
          <w:b/>
          <w:u w:val="single"/>
        </w:rPr>
        <w:t>124040</w:t>
      </w:r>
    </w:p>
    <w:p>
      <w:r>
        <w:t>1. Since that retarded asshole Justin Trudeau and the retarded Torontonians love “irregular” migrants so much, Trump should put the Caravan invaders on Greyhound busses and ship them right to the Canadian border and tell them to go to Toronto to get free food, housing, health care, and $50,000 cash each.   Problem Solved.</w:t>
      </w:r>
    </w:p>
    <w:p>
      <w:r>
        <w:rPr>
          <w:b/>
          <w:u w:val="single"/>
        </w:rPr>
        <w:t>124041</w:t>
      </w:r>
    </w:p>
    <w:p>
      <w:r>
        <w:t xml:space="preserve">2. </w:t>
        <w:tab/>
        <w:t>I want Canada to pay for the buses.</w:t>
      </w:r>
    </w:p>
    <w:p>
      <w:r>
        <w:rPr>
          <w:b/>
          <w:u w:val="single"/>
        </w:rPr>
        <w:t>124042</w:t>
      </w:r>
    </w:p>
    <w:p>
      <w:r>
        <w:t xml:space="preserve">3. </w:t>
        <w:tab/>
        <w:tab/>
        <w:t>They probably would.</w:t>
      </w:r>
    </w:p>
    <w:p>
      <w:r>
        <w:rPr>
          <w:b/>
          <w:u w:val="single"/>
        </w:rPr>
        <w:t>124043</w:t>
      </w:r>
    </w:p>
    <w:p>
      <w:r>
        <w:t xml:space="preserve">4. </w:t>
        <w:tab/>
        <w:t>I usually would oppose that, because I am Canadian, but I hate TO right now for their stupidity that will cost the whole province dearly, so I support that plan. The sooner Toronto is sunk, the sooner pple will wake up and vote the right way.</w:t>
      </w:r>
    </w:p>
    <w:p>
      <w:r>
        <w:rPr>
          <w:b/>
          <w:u w:val="single"/>
        </w:rPr>
        <w:t>124044</w:t>
      </w:r>
    </w:p>
    <w:p>
      <w:r>
        <w:t>1. MY DNA TESTS ARE BACK, I'M 0.1953125% MEXICAN!!! TACO BOWLS FOR EVERYONE!   https://i.redd.it/zk5w54qjncs11.png https://redd.it/9ocko2</w:t>
      </w:r>
    </w:p>
    <w:p>
      <w:r>
        <w:rPr>
          <w:b/>
          <w:u w:val="single"/>
        </w:rPr>
        <w:t>124045</w:t>
      </w:r>
    </w:p>
    <w:p>
      <w:r>
        <w:t xml:space="preserve">2. </w:t>
        <w:tab/>
        <w:t>Lolololol Ole’ !</w:t>
      </w:r>
    </w:p>
    <w:p>
      <w:r>
        <w:rPr>
          <w:b/>
          <w:u w:val="single"/>
        </w:rPr>
        <w:t>124046</w:t>
      </w:r>
    </w:p>
    <w:p>
      <w:r>
        <w:t xml:space="preserve">3. </w:t>
        <w:tab/>
        <w:tab/>
        <w:t>I have .1% African, .2% middle eastern, and 11% Spanish. So I can freely use the terms nigger, sand nigger or Dune cune  and can NOT be called a racist</w:t>
      </w:r>
    </w:p>
    <w:p>
      <w:r>
        <w:rPr>
          <w:b/>
          <w:u w:val="single"/>
        </w:rPr>
        <w:t>124047</w:t>
      </w:r>
    </w:p>
    <w:p>
      <w:r>
        <w:t xml:space="preserve">4. </w:t>
        <w:tab/>
        <w:tab/>
        <w:tab/>
        <w:t>Hahahah yes you can ! 😝 Have at it !</w:t>
      </w:r>
    </w:p>
    <w:p>
      <w:r>
        <w:rPr>
          <w:b/>
          <w:u w:val="single"/>
        </w:rPr>
        <w:t>124048</w:t>
      </w:r>
    </w:p>
    <w:p>
      <w:r>
        <w:t>1. @sockalexis @Broken77  Thought I would bring y'all a little sunshine today. 😄</w:t>
      </w:r>
    </w:p>
    <w:p>
      <w:r>
        <w:rPr>
          <w:b/>
          <w:u w:val="single"/>
        </w:rPr>
        <w:t>124049</w:t>
      </w:r>
    </w:p>
    <w:p>
      <w:r>
        <w:t xml:space="preserve">2. </w:t>
        <w:tab/>
        <w:t>Laughing. So. Hard. 😂🤣😂   Top influencer, my ass...oh God....she's a legend in her own demented little mind.    I almost miss her, Violet...almost.</w:t>
      </w:r>
    </w:p>
    <w:p>
      <w:r>
        <w:rPr>
          <w:b/>
          <w:u w:val="single"/>
        </w:rPr>
        <w:t>124050</w:t>
      </w:r>
    </w:p>
    <w:p>
      <w:r>
        <w:t xml:space="preserve">3. </w:t>
        <w:tab/>
        <w:tab/>
        <w:t>I recall that obnoxious cunt</w:t>
      </w:r>
    </w:p>
    <w:p>
      <w:r>
        <w:rPr>
          <w:b/>
          <w:u w:val="single"/>
        </w:rPr>
        <w:t>124051</w:t>
      </w:r>
    </w:p>
    <w:p>
      <w:r>
        <w:t xml:space="preserve">4. </w:t>
        <w:tab/>
        <w:tab/>
        <w:tab/>
        <w:t>You just summed that up nicely, Dave😂</w:t>
      </w:r>
    </w:p>
    <w:p>
      <w:r>
        <w:rPr>
          <w:b/>
          <w:u w:val="single"/>
        </w:rPr>
        <w:t>124052</w:t>
      </w:r>
    </w:p>
    <w:p>
      <w:r>
        <w:t>1. Liberals stop being such fans of women when the woman is Ann Coulter. They stop loving black people when it's Candace Owens. Liberal "tolerance" is about power.</w:t>
      </w:r>
    </w:p>
    <w:p>
      <w:r>
        <w:rPr>
          <w:b/>
          <w:u w:val="single"/>
        </w:rPr>
        <w:t>124053</w:t>
      </w:r>
    </w:p>
    <w:p>
      <w:r>
        <w:t xml:space="preserve">2. </w:t>
        <w:tab/>
        <w:t>Any black, Conservative or anyone who is black and disagrees with the left is called a "Coon" or "Uncle Tom," so much for tolerance.</w:t>
      </w:r>
    </w:p>
    <w:p>
      <w:r>
        <w:rPr>
          <w:b/>
          <w:u w:val="single"/>
        </w:rPr>
        <w:t>124054</w:t>
      </w:r>
    </w:p>
    <w:p>
      <w:r>
        <w:t xml:space="preserve">3. </w:t>
        <w:tab/>
        <w:tab/>
        <w:t>Don't forget " HOUSE NIGGER "</w:t>
      </w:r>
    </w:p>
    <w:p>
      <w:r>
        <w:rPr>
          <w:b/>
          <w:u w:val="single"/>
        </w:rPr>
        <w:t>124055</w:t>
      </w:r>
    </w:p>
    <w:p>
      <w:r>
        <w:t>1. Our enemies are resorting to violence in the streets and calling for election boycotts, while the most notorious accelerationists amongst us are now calling for you to become the State.   https://christophercantwell.com/2018/10/15/radical-agenda-s04e032-catching-up/</w:t>
      </w:r>
    </w:p>
    <w:p>
      <w:r>
        <w:rPr>
          <w:b/>
          <w:u w:val="single"/>
        </w:rPr>
        <w:t>124056</w:t>
      </w:r>
    </w:p>
    <w:p>
      <w:r>
        <w:t xml:space="preserve">2. </w:t>
        <w:tab/>
        <w:t>If even James Mason is telling his readers to capture control of the GOP, you siege-posters are out of excuses for rewarding anti-white extremists with the objective of subversive acts intended to disenfranchise you.    The GOP is the party of white people. None of us can afford to let our enemies just HAVE it without a fight, and we certainly can't afford to let the Democrats hand control of the state over to non-white invaders.   You want accelerationism? You get that by winning. Not by pretending that you're doing your folk a favor by losing on purpose</w:t>
      </w:r>
    </w:p>
    <w:p>
      <w:r>
        <w:rPr>
          <w:b/>
          <w:u w:val="single"/>
        </w:rPr>
        <w:t>124057</w:t>
      </w:r>
    </w:p>
    <w:p>
      <w:r>
        <w:t xml:space="preserve">3. </w:t>
        <w:tab/>
        <w:tab/>
        <w:t>Any party that is too afraid to tell us, specifically, that they appreciate our votes, cannot be called "the party of White people." Have you lost your fucking mind? I smell a rat. You and @Cantwell ran into some kike money in exchnge for moderating your message and you caved just like TRS and TDS, didn't you?</w:t>
      </w:r>
    </w:p>
    <w:p>
      <w:r>
        <w:rPr>
          <w:b/>
          <w:u w:val="single"/>
        </w:rPr>
        <w:t>124058</w:t>
      </w:r>
    </w:p>
    <w:p>
      <w:r>
        <w:t xml:space="preserve">4. </w:t>
        <w:tab/>
        <w:tab/>
        <w:tab/>
        <w:t>Btw, I've yet to see either cuckwell or ricky howe address the fact that the r party is now aggressively courting the spic vote. How are you gonna spin that fbi shill n001 and n002?</w:t>
      </w:r>
    </w:p>
    <w:p>
      <w:r>
        <w:rPr>
          <w:b/>
          <w:u w:val="single"/>
        </w:rPr>
        <w:t>124059</w:t>
      </w:r>
    </w:p>
    <w:p>
      <w:r>
        <w:t>1. MADNESS IN COURT! UK law really IS an ass!   Time that those retarded Judges were shipped off to the planet they live on and the PEOPLE decide the sentence. This judge is criminally INSANE. This scumbag should be locked away - permanently!!   https://www.dailymail.co.uk/news/article-6260327/HIV-positive-man-tell-police-24-hours-having-sex.html</w:t>
      </w:r>
    </w:p>
    <w:p>
      <w:r>
        <w:rPr>
          <w:b/>
          <w:u w:val="single"/>
        </w:rPr>
        <w:t>124060</w:t>
      </w:r>
    </w:p>
    <w:p>
      <w:r>
        <w:t xml:space="preserve">2. </w:t>
        <w:tab/>
        <w:t>Hang the NIGGER. Stupid assholes.</w:t>
      </w:r>
    </w:p>
    <w:p>
      <w:r>
        <w:rPr>
          <w:b/>
          <w:u w:val="single"/>
        </w:rPr>
        <w:t>124061</w:t>
      </w:r>
    </w:p>
    <w:p>
      <w:r>
        <w:t xml:space="preserve">3. </w:t>
        <w:tab/>
        <w:t>common purpose lunacy</w:t>
      </w:r>
    </w:p>
    <w:p>
      <w:r>
        <w:rPr>
          <w:b/>
          <w:u w:val="single"/>
        </w:rPr>
        <w:t>124062</w:t>
      </w:r>
    </w:p>
    <w:p>
      <w:r>
        <w:t xml:space="preserve">4. </w:t>
        <w:tab/>
        <w:t>Ffs seriously, come on!  I'm living a nightmare.</w:t>
      </w:r>
    </w:p>
    <w:p>
      <w:r>
        <w:rPr>
          <w:b/>
          <w:u w:val="single"/>
        </w:rPr>
        <w:t>124063</w:t>
      </w:r>
    </w:p>
    <w:p>
      <w:r>
        <w:t xml:space="preserve">5. </w:t>
        <w:tab/>
        <w:t>Tattoo his forehead.</w:t>
      </w:r>
    </w:p>
    <w:p>
      <w:r>
        <w:rPr>
          <w:b/>
          <w:u w:val="single"/>
        </w:rPr>
        <w:t>124064</w:t>
      </w:r>
    </w:p>
    <w:p>
      <w:r>
        <w:t xml:space="preserve">6. </w:t>
        <w:tab/>
        <w:tab/>
        <w:t>A .45 would do that job nicely.....it would be a kindness - to society!</w:t>
      </w:r>
    </w:p>
    <w:p>
      <w:r>
        <w:rPr>
          <w:b/>
          <w:u w:val="single"/>
        </w:rPr>
        <w:t>124065</w:t>
      </w:r>
    </w:p>
    <w:p>
      <w:r>
        <w:t xml:space="preserve">7. </w:t>
        <w:tab/>
        <w:tab/>
        <w:t>Amen!</w:t>
      </w:r>
    </w:p>
    <w:p>
      <w:r>
        <w:rPr>
          <w:b/>
          <w:u w:val="single"/>
        </w:rPr>
        <w:t>124066</w:t>
      </w:r>
    </w:p>
    <w:p>
      <w:r>
        <w:t xml:space="preserve">8. </w:t>
        <w:tab/>
        <w:t>This is a difficult one .He has not been convicted of anything .but the police have brought a civil action with criminal consequences .An injunction .effectively .This is arbitrary law and undesirable .I agree the guy is a candidate for post natal abortion-but I dislike this judicial shortcut .</w:t>
      </w:r>
    </w:p>
    <w:p>
      <w:r>
        <w:rPr>
          <w:b/>
          <w:u w:val="single"/>
        </w:rPr>
        <w:t>124067</w:t>
      </w:r>
    </w:p>
    <w:p>
      <w:r>
        <w:t xml:space="preserve">9. </w:t>
        <w:tab/>
        <w:t>lol, so he has to tell the police "oh im having sex now, i might infect this person with HIV" wtf like? so he can spread it??</w:t>
      </w:r>
    </w:p>
    <w:p>
      <w:r>
        <w:rPr>
          <w:b/>
          <w:u w:val="single"/>
        </w:rPr>
        <w:t>124068</w:t>
      </w:r>
    </w:p>
    <w:p>
      <w:r>
        <w:t>1. Shit for brains twat muted</w:t>
      </w:r>
    </w:p>
    <w:p>
      <w:r>
        <w:rPr>
          <w:b/>
          <w:u w:val="single"/>
        </w:rPr>
        <w:t>124069</w:t>
      </w:r>
    </w:p>
    <w:p>
      <w:r>
        <w:t>1. The Democrats' have every intention on destroying America.    They can’t be bargained with.    They can’t be reasoned with.    They don’t feel pity, or remorse, or fear.    And they absolutely will not stop, ever, until America has fallen.   #caravan   #invasion</w:t>
      </w:r>
    </w:p>
    <w:p>
      <w:r>
        <w:rPr>
          <w:b/>
          <w:u w:val="single"/>
        </w:rPr>
        <w:t>124070</w:t>
      </w:r>
    </w:p>
    <w:p>
      <w:r>
        <w:t xml:space="preserve">2. </w:t>
        <w:tab/>
        <w:t>Replace Democrats with the filthy RACIST JEW PIGS and I will agree with you!  Everyone needs to start naming the filthy JEW!</w:t>
      </w:r>
    </w:p>
    <w:p>
      <w:r>
        <w:rPr>
          <w:b/>
          <w:u w:val="single"/>
        </w:rPr>
        <w:t>124071</w:t>
      </w:r>
    </w:p>
    <w:p>
      <w:r>
        <w:t xml:space="preserve">3. </w:t>
        <w:tab/>
        <w:tab/>
        <w:t>RACIST Jews run the RACIST brainwashed retarded monkey brain NPC human sewage Democrats!</w:t>
      </w:r>
    </w:p>
    <w:p>
      <w:r>
        <w:rPr>
          <w:b/>
          <w:u w:val="single"/>
        </w:rPr>
        <w:t>124072</w:t>
      </w:r>
    </w:p>
    <w:p>
      <w:r>
        <w:t>1. A Jew and a gay Nigger login to twitter with tons of lube and dildos...</w:t>
      </w:r>
    </w:p>
    <w:p>
      <w:r>
        <w:rPr>
          <w:b/>
          <w:u w:val="single"/>
        </w:rPr>
        <w:t>124073</w:t>
      </w:r>
    </w:p>
    <w:p>
      <w:r>
        <w:t xml:space="preserve">2. </w:t>
        <w:tab/>
        <w:t>muhfuggin deray salivates for cuck jack</w:t>
      </w:r>
    </w:p>
    <w:p>
      <w:r>
        <w:rPr>
          <w:b/>
          <w:u w:val="single"/>
        </w:rPr>
        <w:t>124074</w:t>
      </w:r>
    </w:p>
    <w:p>
      <w:r>
        <w:t xml:space="preserve">3. </w:t>
        <w:tab/>
        <w:tab/>
        <w:t>When I found out deray was an actual faggot, after calling him a faggot on twitter when it was ok to do it, I was mad because calling a faggot a faggot isn't fun.</w:t>
      </w:r>
    </w:p>
    <w:p>
      <w:r>
        <w:rPr>
          <w:b/>
          <w:u w:val="single"/>
        </w:rPr>
        <w:t>124075</w:t>
      </w:r>
    </w:p>
    <w:p>
      <w:r>
        <w:t>1. I don't know enough to spin a conspiracy theory on this yet, but I gotta say, this is beginning to feel like election interference from an intelligence agency.   In the fourteen months since Charlottesville there hasn't really been a major violent incident from our side, right?   Then, &lt;2 weeks before the midterms, we get the "MAGA Bomber" who supposedly sent fake bombs to prominent Democrats, left DNA and fingerprints all over the things, and had a van covered in Trump shit, but only followed Democrats on Twitter.   Immediately after that, the "All Jews Must Die!" synagogue shooter, opens fire on a bunch of praying kikes without any specific provocation, then does battle with responding officers,using the Democrat's favorite firearm, the AR-15. And of course, with absolutely no plans of escaping.   At this rate, we'll wake up Monday to news of an actual slave plantation kidnapping negroes and making them pick cotton manually, then throw it away, just for the joy of oppressing them.    By Wednesday they'll be parading some other patsy around, claiming he was building gas chambers in his basement, with wooden doors of course, in a poorly constructed plan to carry out the final solution.   By Friday we'll be hearing about a Tinder rapist who confesses to a hundred rapes in the name of "Thot Patrol".</w:t>
      </w:r>
    </w:p>
    <w:p>
      <w:r>
        <w:rPr>
          <w:b/>
          <w:u w:val="single"/>
        </w:rPr>
        <w:t>124076</w:t>
      </w:r>
    </w:p>
    <w:p>
      <w:r>
        <w:t xml:space="preserve">2. </w:t>
        <w:tab/>
        <w:t>We got big problem with old guys that get redpilled and go crazy. That is why having some community and support in RL is the most importand. Build strong support networks bec some ppl just cant take it and go off.</w:t>
      </w:r>
    </w:p>
    <w:p>
      <w:r>
        <w:rPr>
          <w:b/>
          <w:u w:val="single"/>
        </w:rPr>
        <w:t>124077</w:t>
      </w:r>
    </w:p>
    <w:p>
      <w:r>
        <w:t xml:space="preserve">3. </w:t>
        <w:tab/>
        <w:tab/>
        <w:t>lmao you retard how old are you ? just another isolated crazy oldfag trying to act hard, that retard didnt help anybody with his actions</w:t>
      </w:r>
    </w:p>
    <w:p>
      <w:r>
        <w:rPr>
          <w:b/>
          <w:u w:val="single"/>
        </w:rPr>
        <w:t>124078</w:t>
      </w:r>
    </w:p>
    <w:p>
      <w:r>
        <w:t>1. #FakeMailBomb</w:t>
      </w:r>
    </w:p>
    <w:p>
      <w:r>
        <w:rPr>
          <w:b/>
          <w:u w:val="single"/>
        </w:rPr>
        <w:t>124079</w:t>
      </w:r>
    </w:p>
    <w:p>
      <w:r>
        <w:t xml:space="preserve">2. </w:t>
        <w:tab/>
        <w:t>The Nigger wont be happy untill Your head is on a Spear. Learn to Fight, Learn to Fight in the Most Dirty of ways. Trump isnt going to be around forever. Byron de la Vandal</w:t>
      </w:r>
    </w:p>
    <w:p>
      <w:r>
        <w:rPr>
          <w:b/>
          <w:u w:val="single"/>
        </w:rPr>
        <w:t>124080</w:t>
      </w:r>
    </w:p>
    <w:p>
      <w:r>
        <w:t>1. FRIEND IS COMING  https://www.youtube.com/watch?v=oylfCsJU-1k&amp;feature=youtu.be   LUV by Preloc  10 views   OOOOOOO   xxxxxxx   [Why you murder incalculable number over and over cunt why?]   FRIEND IS COMING  COPYRIGHT 2018 - 4:12 PM OCT 20   by Loki Abd Taus   The Most High God   FRIEND   Melek Taus   Johan Liebert   Special Thanks to NAoki Urasawa 4 NoT AttMTpt 2 SUE Me OR Diz</w:t>
      </w:r>
    </w:p>
    <w:p>
      <w:r>
        <w:rPr>
          <w:b/>
          <w:u w:val="single"/>
        </w:rPr>
        <w:t>124081</w:t>
      </w:r>
    </w:p>
    <w:p>
      <w:r>
        <w:t xml:space="preserve">2. </w:t>
        <w:tab/>
        <w:t>ehhehehehehehhehehehhehHEHEHHEHEHE KEKEKEKEKEKEKKEKEKEKEKEKEKEKEKk</w:t>
      </w:r>
    </w:p>
    <w:p>
      <w:r>
        <w:rPr>
          <w:b/>
          <w:u w:val="single"/>
        </w:rPr>
        <w:t>124082</w:t>
      </w:r>
    </w:p>
    <w:p>
      <w:r>
        <w:t>1. Best Koreans seeing K-Pop for the first time.</w:t>
      </w:r>
    </w:p>
    <w:p>
      <w:r>
        <w:rPr>
          <w:b/>
          <w:u w:val="single"/>
        </w:rPr>
        <w:t>124083</w:t>
      </w:r>
    </w:p>
    <w:p>
      <w:r>
        <w:t xml:space="preserve">2. </w:t>
        <w:tab/>
        <w:t>That's sort of my reaction when I hear nigger music.  I feel you.  Sorry about that.    signed -The West  PS  Nuke Hollywood, I'm serious.</w:t>
      </w:r>
    </w:p>
    <w:p>
      <w:r>
        <w:rPr>
          <w:b/>
          <w:u w:val="single"/>
        </w:rPr>
        <w:t>124084</w:t>
      </w:r>
    </w:p>
    <w:p>
      <w:r>
        <w:t>1. Has Kate moved into a mental health institution, or Greggs, or on another Holiday?    WHERE IS THE FAT CUNT? 😂😂😂😂😭😭😭😭</w:t>
      </w:r>
    </w:p>
    <w:p>
      <w:r>
        <w:rPr>
          <w:b/>
          <w:u w:val="single"/>
        </w:rPr>
        <w:t>124085</w:t>
      </w:r>
    </w:p>
    <w:p>
      <w:r>
        <w:t xml:space="preserve">2. </w:t>
        <w:tab/>
        <w:t>3 holidays before Christmas doh.  Perhaps she's referring to her period when she has to take a break from whoring herself</w:t>
      </w:r>
    </w:p>
    <w:p>
      <w:r>
        <w:rPr>
          <w:b/>
          <w:u w:val="single"/>
        </w:rPr>
        <w:t>124086</w:t>
      </w:r>
    </w:p>
    <w:p>
      <w:r>
        <w:t xml:space="preserve">3. </w:t>
        <w:tab/>
        <w:tab/>
        <w:t>She can't afford a bastard wash the filthy fat cunt</w:t>
      </w:r>
    </w:p>
    <w:p>
      <w:r>
        <w:rPr>
          <w:b/>
          <w:u w:val="single"/>
        </w:rPr>
        <w:t>124087</w:t>
      </w:r>
    </w:p>
    <w:p>
      <w:r>
        <w:t>1. Says the token Negroes from CNN.  https://www.mediaite.com/tv/cnn-panel-mocks-token-negro-kanye-west-hes-what-happens-when-negroes-dont-read/</w:t>
      </w:r>
    </w:p>
    <w:p>
      <w:r>
        <w:rPr>
          <w:b/>
          <w:u w:val="single"/>
        </w:rPr>
        <w:t>124088</w:t>
      </w:r>
    </w:p>
    <w:p>
      <w:r>
        <w:t xml:space="preserve">2. </w:t>
        <w:tab/>
        <w:t>So to CNN I'm just a dumb nigger who can't read?.... I don't like making threats but, boy come say that here in New York in Long Island and see what happens.</w:t>
      </w:r>
    </w:p>
    <w:p>
      <w:r>
        <w:rPr>
          <w:b/>
          <w:u w:val="single"/>
        </w:rPr>
        <w:t>124089</w:t>
      </w:r>
    </w:p>
    <w:p>
      <w:r>
        <w:t xml:space="preserve">3. </w:t>
        <w:tab/>
        <w:tab/>
        <w:t>Hey neighbor, lived in Central Islip,  Brentwood and Bayshore myself.</w:t>
      </w:r>
    </w:p>
    <w:p>
      <w:r>
        <w:rPr>
          <w:b/>
          <w:u w:val="single"/>
        </w:rPr>
        <w:t>124090</w:t>
      </w:r>
    </w:p>
    <w:p>
      <w:r>
        <w:t>1. Trump Rejects ’60 Minutes’ Pressure, Promises Border Fixes    Trump destroyed that ib twat on 60 minutes, love it.   https://www.breitbart.com/immigration/2018/10/15/trump-rejects-60-minutes-pressure-promises-border-fixes/</w:t>
      </w:r>
    </w:p>
    <w:p>
      <w:r>
        <w:rPr>
          <w:b/>
          <w:u w:val="single"/>
        </w:rPr>
        <w:t>124091</w:t>
      </w:r>
    </w:p>
    <w:p>
      <w:r>
        <w:t>1. I have a few questions for Mr Sessions &amp; Mr Wray   1) Mr Wray since when did they become IED?    2) Since you said that "Friction" can cause these IED to explode, do you know how roughly MAIL is handled sir?   3) Mr Sessions how exactly did they go through the USPS when ALL OF THEM ARE VOID OF CANCELATION MARKS?   4) NYPD Commissioner YOU released those pics of the "bomb", you did NOT have jurisdiction FBI has jurisdiction, so either you did what you wanted to OR Mr Wray broke protocol on "bomb" investigations which is it sir?   5) Mr Sessions, Mr Wray &amp; Secret Service, Since when do you tail a "bomb" suspect who "targeted" 2 former Presidents for 3 days?  Allowing him to mail more bombs of which you made sure to note aren't "hoax" bombs and are very "volatile"?   6) So you don't know if they'll explode or not yet they're extremely volatile Mr Wray, you can't have both   7) Mr Wray Mr Sessions can either one of you explain how exactly it was that he was never pulled over for having his view obstructed by all those neatly placed and brand new "stickers"? Especially since the view of police being able to see the inside of the van was severely obstructed   8) Mr Wray Mr Sessions either one of you wanna tackle this one, On Twitter he only follows 32 ppl and they're all LEFTIST Lena Dunham, Ocrapper, etc, I'm a PROUD TRUMP SUPPORTER and NEVER followed any leftist let alone the ex squatter   9) Mr Wray Mr Sessions how many times are y'all gonna change the "details"?   10) This is not a question just a comment that was the most FACTLESS conference despite all this "overwhelming" evidence I've ever seen, Not to mention I'm surprised none of you broke your arms patting yourselves on the back while you devoid us the answers to common sense questions like the ones I listed. Don't worry we will get the truth ourselves thank you!</w:t>
      </w:r>
    </w:p>
    <w:p>
      <w:r>
        <w:rPr>
          <w:b/>
          <w:u w:val="single"/>
        </w:rPr>
        <w:t>124092</w:t>
      </w:r>
    </w:p>
    <w:p>
      <w:r>
        <w:t xml:space="preserve">2. </w:t>
        <w:tab/>
        <w:t>Now you can tell Q to fuck off, since that idiot has so much love for sessions!</w:t>
      </w:r>
    </w:p>
    <w:p>
      <w:r>
        <w:rPr>
          <w:b/>
          <w:u w:val="single"/>
        </w:rPr>
        <w:t>124093</w:t>
      </w:r>
    </w:p>
    <w:p>
      <w:r>
        <w:t xml:space="preserve">3. </w:t>
        <w:tab/>
        <w:tab/>
        <w:t>fucking  cunt</w:t>
      </w:r>
    </w:p>
    <w:p>
      <w:r>
        <w:rPr>
          <w:b/>
          <w:u w:val="single"/>
        </w:rPr>
        <w:t>124094</w:t>
      </w:r>
    </w:p>
    <w:p>
      <w:r>
        <w:t>1. The fate of the HB8. End of the line for the HB9. Diversity + Proximity = War. #D+P=W    https://www.dailymail.co.uk/news/article-6293729/Two-foot-82lb-rock-used-smash-South-African-student-death-gang-raped.html    @Heartiste @3DAngelique</w:t>
      </w:r>
    </w:p>
    <w:p>
      <w:r>
        <w:rPr>
          <w:b/>
          <w:u w:val="single"/>
        </w:rPr>
        <w:t>124095</w:t>
      </w:r>
    </w:p>
    <w:p>
      <w:r>
        <w:t xml:space="preserve">2. </w:t>
        <w:tab/>
        <w:t>when the subhuman nigger sees an exquisite White beauty, his immediate instinct is to defile it, kill it, and then gloat about it before her family and friends.</w:t>
      </w:r>
    </w:p>
    <w:p>
      <w:r>
        <w:rPr>
          <w:b/>
          <w:u w:val="single"/>
        </w:rPr>
        <w:t>124096</w:t>
      </w:r>
    </w:p>
    <w:p>
      <w:r>
        <w:t xml:space="preserve">3. </w:t>
        <w:tab/>
        <w:tab/>
        <w:t>Thousands of years of breeding, versus four units of diversity and a stone. End diversity now!</w:t>
      </w:r>
    </w:p>
    <w:p>
      <w:r>
        <w:rPr>
          <w:b/>
          <w:u w:val="single"/>
        </w:rPr>
        <w:t>124097</w:t>
      </w:r>
    </w:p>
    <w:p>
      <w:r>
        <w:t xml:space="preserve">4. </w:t>
        <w:tab/>
        <w:tab/>
        <w:t>Innocence especially, plus beauty and goodness, the presence of which, triggers shame and remorse in the guilty and owner of a filthy, corrupt soul. Defiling the object which triggers self-loathing is much easier for shutting off awareness of evil within than to makes changes to remove the inner darkness.</w:t>
      </w:r>
    </w:p>
    <w:p>
      <w:r>
        <w:rPr>
          <w:b/>
          <w:u w:val="single"/>
        </w:rPr>
        <w:t>124098</w:t>
      </w:r>
    </w:p>
    <w:p>
      <w:r>
        <w:t xml:space="preserve">5. </w:t>
        <w:tab/>
        <w:tab/>
        <w:t>Wanna know the saddest part ?  She was dating a mulatto when this happened, who of course just shat on his pants like a coward and didn't do anything.  So either way it was just a matter of time until her genes were gone.</w:t>
      </w:r>
    </w:p>
    <w:p>
      <w:r>
        <w:rPr>
          <w:b/>
          <w:u w:val="single"/>
        </w:rPr>
        <w:t>124099</w:t>
      </w:r>
    </w:p>
    <w:p>
      <w:r>
        <w:t xml:space="preserve">6. </w:t>
        <w:tab/>
        <w:tab/>
        <w:t>mother of....this mudsharking disease has gone worldwide, threatening to extinguish the lineages of even the best specimens of Whiteness.</w:t>
      </w:r>
    </w:p>
    <w:p>
      <w:r>
        <w:rPr>
          <w:b/>
          <w:u w:val="single"/>
        </w:rPr>
        <w:t>124100</w:t>
      </w:r>
    </w:p>
    <w:p>
      <w:r>
        <w:t xml:space="preserve">7. </w:t>
        <w:tab/>
        <w:tab/>
        <w:t>i think the problem is that niggers don't think. There's no inner voice. They act on instinct, and their instincts are demonic.</w:t>
      </w:r>
    </w:p>
    <w:p>
      <w:r>
        <w:rPr>
          <w:b/>
          <w:u w:val="single"/>
        </w:rPr>
        <w:t>124101</w:t>
      </w:r>
    </w:p>
    <w:p>
      <w:r>
        <w:t>1. Philly YES! https://www.phillymag.com/news/2018/10/02/viking-statue-boathouse-row/</w:t>
      </w:r>
    </w:p>
    <w:p>
      <w:r>
        <w:rPr>
          <w:b/>
          <w:u w:val="single"/>
        </w:rPr>
        <w:t>124102</w:t>
      </w:r>
    </w:p>
    <w:p>
      <w:r>
        <w:t xml:space="preserve">2. </w:t>
        <w:tab/>
        <w:t>should replace it with a statue of an old nigger smoking crack to really capture the spirit of the city.</w:t>
      </w:r>
    </w:p>
    <w:p>
      <w:r>
        <w:rPr>
          <w:b/>
          <w:u w:val="single"/>
        </w:rPr>
        <w:t>124103</w:t>
      </w:r>
    </w:p>
    <w:p>
      <w:r>
        <w:t>1. 302 pussyheads arrested protesting Kavanaugh (assuming megafauna Amy shumer only counts as one)</w:t>
      </w:r>
    </w:p>
    <w:p>
      <w:r>
        <w:rPr>
          <w:b/>
          <w:u w:val="single"/>
        </w:rPr>
        <w:t>124104</w:t>
      </w:r>
    </w:p>
    <w:p>
      <w:r>
        <w:t xml:space="preserve">2. </w:t>
        <w:tab/>
        <w:t>She's just a dyke that thinks she is a comedian (not comedienne)</w:t>
      </w:r>
    </w:p>
    <w:p>
      <w:r>
        <w:rPr>
          <w:b/>
          <w:u w:val="single"/>
        </w:rPr>
        <w:t>124105</w:t>
      </w:r>
    </w:p>
    <w:p>
      <w:r>
        <w:t>1. Just had a 38 yr old trooper ,father of 2 killed by a frkn lowlife thug in a stolen car .   Remember who is out there everyday ,who you call .    Fuck you ,   If you don't back the blue !</w:t>
      </w:r>
    </w:p>
    <w:p>
      <w:r>
        <w:rPr>
          <w:b/>
          <w:u w:val="single"/>
        </w:rPr>
        <w:t>124106</w:t>
      </w:r>
    </w:p>
    <w:p>
      <w:r>
        <w:t xml:space="preserve">2. </w:t>
        <w:tab/>
        <w:t>shitbama the nigger moslem fraud MADE THIS</w:t>
      </w:r>
    </w:p>
    <w:p>
      <w:r>
        <w:rPr>
          <w:b/>
          <w:u w:val="single"/>
        </w:rPr>
        <w:t>124107</w:t>
      </w:r>
    </w:p>
    <w:p>
      <w:r>
        <w:t>1. Pre-sale tickets are listed for as much as $228.44 for an appearance with bill&amp;hillary clinton as they travel to over a dozen places like Vegas,Toronto,NYC,Detroit, Philadelphia, Boston, LA, Washington, DC.  From half a million to $228 for a speech, oh how the mighty have fallen</w:t>
      </w:r>
    </w:p>
    <w:p>
      <w:r>
        <w:rPr>
          <w:b/>
          <w:u w:val="single"/>
        </w:rPr>
        <w:t>124108</w:t>
      </w:r>
    </w:p>
    <w:p>
      <w:r>
        <w:t xml:space="preserve">2. </w:t>
        <w:tab/>
        <w:t>what fucking retards would pay to see an ol horsefaced murdering cunt and a rapist?</w:t>
      </w:r>
    </w:p>
    <w:p>
      <w:r>
        <w:rPr>
          <w:b/>
          <w:u w:val="single"/>
        </w:rPr>
        <w:t>124109</w:t>
      </w:r>
    </w:p>
    <w:p>
      <w:r>
        <w:t>1. The last one should be stupid retarded fool/moron.</w:t>
      </w:r>
    </w:p>
    <w:p>
      <w:r>
        <w:rPr>
          <w:b/>
          <w:u w:val="single"/>
        </w:rPr>
        <w:t>124110</w:t>
      </w:r>
    </w:p>
    <w:p>
      <w:r>
        <w:t>1. I ain't Jewish, pal. I'm a proud white man, just like the rest of you. I just don't buy into your fucked up ideology.  Try again.</w:t>
      </w:r>
    </w:p>
    <w:p>
      <w:r>
        <w:rPr>
          <w:b/>
          <w:u w:val="single"/>
        </w:rPr>
        <w:t>124111</w:t>
      </w:r>
    </w:p>
    <w:p>
      <w:r>
        <w:t xml:space="preserve">2. </w:t>
        <w:tab/>
        <w:t>@TheSpeedwagonPriest  If you weren’t jewish, and truly were a “proud white Man” then you wouldn’t be talking about killing straight white men. Either way you’re not what you claim to be. Yawn...</w:t>
      </w:r>
    </w:p>
    <w:p>
      <w:r>
        <w:rPr>
          <w:b/>
          <w:u w:val="single"/>
        </w:rPr>
        <w:t>124112</w:t>
      </w:r>
    </w:p>
    <w:p>
      <w:r>
        <w:t xml:space="preserve">3. </w:t>
        <w:tab/>
        <w:tab/>
        <w:t>Where have I mentioned anywhere about killing white men? Christ, you NatSocs really like your strawmanning tactics as much as you love labelling everybody a "Jew".</w:t>
      </w:r>
    </w:p>
    <w:p>
      <w:r>
        <w:rPr>
          <w:b/>
          <w:u w:val="single"/>
        </w:rPr>
        <w:t>124113</w:t>
      </w:r>
    </w:p>
    <w:p>
      <w:r>
        <w:t xml:space="preserve">4. </w:t>
        <w:tab/>
        <w:tab/>
        <w:tab/>
        <w:t>And every cunt despises your ideas already because they resulted in a World War, so good luck getting any support for your bullshit cause.</w:t>
      </w:r>
    </w:p>
    <w:p>
      <w:r>
        <w:rPr>
          <w:b/>
          <w:u w:val="single"/>
        </w:rPr>
        <w:t>124114</w:t>
      </w:r>
    </w:p>
    <w:p>
      <w:r>
        <w:t xml:space="preserve">5. </w:t>
        <w:tab/>
        <w:tab/>
        <w:tab/>
        <w:tab/>
        <w:t>What war would that’ve been?</w:t>
      </w:r>
    </w:p>
    <w:p>
      <w:r>
        <w:rPr>
          <w:b/>
          <w:u w:val="single"/>
        </w:rPr>
        <w:t>124115</w:t>
      </w:r>
    </w:p>
    <w:p>
      <w:r>
        <w:t xml:space="preserve">6. </w:t>
        <w:tab/>
        <w:tab/>
        <w:tab/>
        <w:tab/>
        <w:tab/>
        <w:t>WW2. Because that's when NatSoc/Fascism reared its ugly head. Are you so dumb you had to ask me which war your stupid ideology came to power?   Christ, inbreeding really has some severe side-effects. Wow.</w:t>
      </w:r>
    </w:p>
    <w:p>
      <w:r>
        <w:rPr>
          <w:b/>
          <w:u w:val="single"/>
        </w:rPr>
        <w:t>124116</w:t>
      </w:r>
    </w:p>
    <w:p>
      <w:r>
        <w:t xml:space="preserve">7. </w:t>
        <w:tab/>
        <w:tab/>
        <w:tab/>
        <w:tab/>
        <w:tab/>
        <w:tab/>
        <w:t>You said that it caused a war. So I asked you which war it caused. It was the governing system of some of the participants in WW2, but it didn’t cause any war? For someone who doesn’t trust governments, you sure believe everything that they tell you. Lol.</w:t>
      </w:r>
    </w:p>
    <w:p>
      <w:r>
        <w:rPr>
          <w:b/>
          <w:u w:val="single"/>
        </w:rPr>
        <w:t>124117</w:t>
      </w:r>
    </w:p>
    <w:p>
      <w:r>
        <w:t xml:space="preserve">8. </w:t>
        <w:tab/>
        <w:tab/>
        <w:tab/>
        <w:tab/>
        <w:tab/>
        <w:tab/>
        <w:tab/>
        <w:t>Uhh, no because if I believed government propaganda, I'd already be a socialist or some stupid shit like that.</w:t>
      </w:r>
    </w:p>
    <w:p>
      <w:r>
        <w:rPr>
          <w:b/>
          <w:u w:val="single"/>
        </w:rPr>
        <w:t>124118</w:t>
      </w:r>
    </w:p>
    <w:p>
      <w:r>
        <w:t xml:space="preserve">9. </w:t>
        <w:tab/>
        <w:tab/>
        <w:tab/>
        <w:tab/>
        <w:tab/>
        <w:tab/>
        <w:tab/>
        <w:tab/>
        <w:t>@TheSpeedwagonPriest  You unquestioningly believe the government’s official narrative about the events surrounding World War II. As an “anarchist” shouldn’t you examine all the information from all sides, and make your own determination? Or will you just accept what your told?</w:t>
      </w:r>
    </w:p>
    <w:p>
      <w:r>
        <w:rPr>
          <w:b/>
          <w:u w:val="single"/>
        </w:rPr>
        <w:t>124119</w:t>
      </w:r>
    </w:p>
    <w:p>
      <w:r>
        <w:t xml:space="preserve">10. </w:t>
        <w:tab/>
        <w:tab/>
        <w:tab/>
        <w:tab/>
        <w:tab/>
        <w:tab/>
        <w:tab/>
        <w:tab/>
        <w:tab/>
        <w:t>You've got a point, actually...</w:t>
      </w:r>
    </w:p>
    <w:p>
      <w:r>
        <w:rPr>
          <w:b/>
          <w:u w:val="single"/>
        </w:rPr>
        <w:t>124120</w:t>
      </w:r>
    </w:p>
    <w:p>
      <w:r>
        <w:t xml:space="preserve">11. </w:t>
        <w:tab/>
        <w:tab/>
        <w:tab/>
        <w:tab/>
        <w:tab/>
        <w:tab/>
        <w:tab/>
        <w:tab/>
        <w:tab/>
        <w:tab/>
        <w:t>And another one begins their adventure down the rabithole. Good luck! @TheSpeedwagonPriest</w:t>
      </w:r>
    </w:p>
    <w:p>
      <w:r>
        <w:rPr>
          <w:b/>
          <w:u w:val="single"/>
        </w:rPr>
        <w:t>124121</w:t>
      </w:r>
    </w:p>
    <w:p>
      <w:r>
        <w:t xml:space="preserve">12. </w:t>
        <w:tab/>
        <w:tab/>
        <w:tab/>
        <w:tab/>
        <w:tab/>
        <w:tab/>
        <w:t>You can blame GTA 4 for that. Lmao</w:t>
      </w:r>
    </w:p>
    <w:p>
      <w:r>
        <w:rPr>
          <w:b/>
          <w:u w:val="single"/>
        </w:rPr>
        <w:t>124122</w:t>
      </w:r>
    </w:p>
    <w:p>
      <w:r>
        <w:t>1. #MetPolice brutality in #London at #DFLA protest against extremism. Police do nothing at #Antifa or #Muslim protests, yet behave as thugs towards the working class. If you can identify this thug, tell @IAmTommyRobinson. #TwoTierPolicing #IAmSoldierX https://youtu.be/y0s2_X9lxog</w:t>
      </w:r>
    </w:p>
    <w:p>
      <w:r>
        <w:rPr>
          <w:b/>
          <w:u w:val="single"/>
        </w:rPr>
        <w:t>124123</w:t>
      </w:r>
    </w:p>
    <w:p>
      <w:r>
        <w:t xml:space="preserve">2. </w:t>
        <w:tab/>
        <w:t>Can't understand why no one knocked his Cunt in.</w:t>
      </w:r>
    </w:p>
    <w:p>
      <w:r>
        <w:rPr>
          <w:b/>
          <w:u w:val="single"/>
        </w:rPr>
        <w:t>124124</w:t>
      </w:r>
    </w:p>
    <w:p>
      <w:r>
        <w:t>1. It is official Elizabeth Warren is whiter then most of the #Gabstapo</w:t>
      </w:r>
    </w:p>
    <w:p>
      <w:r>
        <w:rPr>
          <w:b/>
          <w:u w:val="single"/>
        </w:rPr>
        <w:t>124125</w:t>
      </w:r>
    </w:p>
    <w:p>
      <w:r>
        <w:t xml:space="preserve">2. </w:t>
        <w:tab/>
        <w:t>i will wear your lipstick ring around my cock cunt</w:t>
      </w:r>
    </w:p>
    <w:p>
      <w:r>
        <w:rPr>
          <w:b/>
          <w:u w:val="single"/>
        </w:rPr>
        <w:t>124126</w:t>
      </w:r>
    </w:p>
    <w:p>
      <w:r>
        <w:t xml:space="preserve">3. </w:t>
        <w:tab/>
        <w:tab/>
        <w:t>Wow admits to homosexual tendencies so easily!</w:t>
      </w:r>
    </w:p>
    <w:p>
      <w:r>
        <w:rPr>
          <w:b/>
          <w:u w:val="single"/>
        </w:rPr>
        <w:t>124127</w:t>
      </w:r>
    </w:p>
    <w:p>
      <w:r>
        <w:t>1. I bet y'all already heard about this one. No?  I wonder why that could be 🤔   His Name is Connally Klein: 52-year-old White Male Pushed into Traffic and Murdered by Black Woman in Dallas.   http://stuffblackpeopledontlike.blogspot.com/2018/10/his-name-is-connally-klein-52-year-old.html?m=1</w:t>
      </w:r>
    </w:p>
    <w:p>
      <w:r>
        <w:rPr>
          <w:b/>
          <w:u w:val="single"/>
        </w:rPr>
        <w:t>124128</w:t>
      </w:r>
    </w:p>
    <w:p>
      <w:r>
        <w:t xml:space="preserve">2. </w:t>
        <w:tab/>
        <w:t>Public hanging for this nigger sow. Let it be a short drop so she twists for a while.</w:t>
      </w:r>
    </w:p>
    <w:p>
      <w:r>
        <w:rPr>
          <w:b/>
          <w:u w:val="single"/>
        </w:rPr>
        <w:t>124129</w:t>
      </w:r>
    </w:p>
    <w:p>
      <w:r>
        <w:t>1. Lindsey G. displaying DGAF.   The man is taking T supplements.  Or McCain is no longer doing him in the ass.  Or something.   At any rate, it's kind of amazing   https://www.reddit.com/r/The_Donald/comments/9kjppy/lindsey_graham_on_cnn_if_you_dont_like_me_working/</w:t>
      </w:r>
    </w:p>
    <w:p>
      <w:r>
        <w:rPr>
          <w:b/>
          <w:u w:val="single"/>
        </w:rPr>
        <w:t>124130</w:t>
      </w:r>
    </w:p>
    <w:p>
      <w:r>
        <w:t xml:space="preserve">2. </w:t>
        <w:tab/>
        <w:t>I never thought I would choose to vote for a faggot but this one is worth keeping in DC</w:t>
      </w:r>
    </w:p>
    <w:p>
      <w:r>
        <w:rPr>
          <w:b/>
          <w:u w:val="single"/>
        </w:rPr>
        <w:t>124131</w:t>
      </w:r>
    </w:p>
    <w:p>
      <w:r>
        <w:t>1. you shit stained little cum guzzling retarded ass maggot.</w:t>
      </w:r>
    </w:p>
    <w:p>
      <w:r>
        <w:rPr>
          <w:b/>
          <w:u w:val="single"/>
        </w:rPr>
        <w:t>124132</w:t>
      </w:r>
    </w:p>
    <w:p>
      <w:r>
        <w:t>1.</w:t>
      </w:r>
    </w:p>
    <w:p>
      <w:r>
        <w:rPr>
          <w:b/>
          <w:u w:val="single"/>
        </w:rPr>
        <w:t>124133</w:t>
      </w:r>
    </w:p>
    <w:p>
      <w:r>
        <w:t xml:space="preserve">2. </w:t>
        <w:tab/>
        <w:t>White boomers didn't fuck nigger you asswipe</w:t>
      </w:r>
    </w:p>
    <w:p>
      <w:r>
        <w:rPr>
          <w:b/>
          <w:u w:val="single"/>
        </w:rPr>
        <w:t>124134</w:t>
      </w:r>
    </w:p>
    <w:p>
      <w:r>
        <w:t xml:space="preserve">3. </w:t>
        <w:tab/>
        <w:tab/>
        <w:t>But their kids did.</w:t>
      </w:r>
    </w:p>
    <w:p>
      <w:r>
        <w:rPr>
          <w:b/>
          <w:u w:val="single"/>
        </w:rPr>
        <w:t>124135</w:t>
      </w:r>
    </w:p>
    <w:p>
      <w:r>
        <w:t xml:space="preserve">4. </w:t>
        <w:tab/>
        <w:tab/>
        <w:t>mine didn't he went over there to kill them.</w:t>
      </w:r>
    </w:p>
    <w:p>
      <w:r>
        <w:rPr>
          <w:b/>
          <w:u w:val="single"/>
        </w:rPr>
        <w:t>124136</w:t>
      </w:r>
    </w:p>
    <w:p>
      <w:r>
        <w:t>1. Just baffling how people support a pathological liar.</w:t>
      </w:r>
    </w:p>
    <w:p>
      <w:r>
        <w:rPr>
          <w:b/>
          <w:u w:val="single"/>
        </w:rPr>
        <w:t>124137</w:t>
      </w:r>
    </w:p>
    <w:p>
      <w:r>
        <w:t xml:space="preserve">2. </w:t>
        <w:tab/>
        <w:t>My favorite part of this obviously retarded posting is the insinuation that Democrats tell the truth EVER in any shape,manner or form...BWAHAHAHAHAHAHAHAHA....oh that's a good one...</w:t>
      </w:r>
    </w:p>
    <w:p>
      <w:r>
        <w:rPr>
          <w:b/>
          <w:u w:val="single"/>
        </w:rPr>
        <w:t>124138</w:t>
      </w:r>
    </w:p>
    <w:p>
      <w:r>
        <w:t xml:space="preserve">3. </w:t>
        <w:tab/>
        <w:tab/>
        <w:t>Did they actually insinuate that?</w:t>
      </w:r>
    </w:p>
    <w:p>
      <w:r>
        <w:rPr>
          <w:b/>
          <w:u w:val="single"/>
        </w:rPr>
        <w:t>124139</w:t>
      </w:r>
    </w:p>
    <w:p>
      <w:r>
        <w:t xml:space="preserve">4. </w:t>
        <w:tab/>
        <w:tab/>
        <w:tab/>
        <w:t>IMHO yes. It can be insinuated/extrapolated etc that by saying Trump is a "pathological liar" that their side IE: DNC  are not. Seems fairly clear. Not to mention the OP seems to be a Democrat shill generally...</w:t>
      </w:r>
    </w:p>
    <w:p>
      <w:r>
        <w:rPr>
          <w:b/>
          <w:u w:val="single"/>
        </w:rPr>
        <w:t>124140</w:t>
      </w:r>
    </w:p>
    <w:p>
      <w:r>
        <w:t xml:space="preserve">5. </w:t>
        <w:tab/>
        <w:tab/>
        <w:tab/>
        <w:tab/>
        <w:t>I think that all politicians are liars. Often, when I criticize trump, and Obama before him, some people assume that I am for what they see as the opposition. For example, if I say that trump’s tariffs are destroying wealth, some idiot assumes that I’m saying Obama never destroyed wealth, which is ludicrous.</w:t>
      </w:r>
    </w:p>
    <w:p>
      <w:r>
        <w:rPr>
          <w:b/>
          <w:u w:val="single"/>
        </w:rPr>
        <w:t>124141</w:t>
      </w:r>
    </w:p>
    <w:p>
      <w:r>
        <w:t xml:space="preserve">6. </w:t>
        <w:tab/>
        <w:tab/>
        <w:tab/>
        <w:tab/>
        <w:tab/>
        <w:t>I am fairly confident that the OP is a leftist/DNC shill. But your general point is well taken.No one is immune from criticism not Trump not anyone.</w:t>
      </w:r>
    </w:p>
    <w:p>
      <w:r>
        <w:rPr>
          <w:b/>
          <w:u w:val="single"/>
        </w:rPr>
        <w:t>124142</w:t>
      </w:r>
    </w:p>
    <w:p>
      <w:r>
        <w:t xml:space="preserve">7. </w:t>
        <w:tab/>
        <w:tab/>
        <w:tab/>
        <w:t>They're trying to turn this conversation from Lieawatha to Trump and make it all about him. Don't let them.</w:t>
      </w:r>
    </w:p>
    <w:p>
      <w:r>
        <w:rPr>
          <w:b/>
          <w:u w:val="single"/>
        </w:rPr>
        <w:t>124143</w:t>
      </w:r>
    </w:p>
    <w:p>
      <w:r>
        <w:t xml:space="preserve">8. </w:t>
        <w:tab/>
        <w:tab/>
        <w:tab/>
        <w:tab/>
        <w:t>Individuals decide what they want to talk about. Nothing I can do.</w:t>
      </w:r>
    </w:p>
    <w:p>
      <w:r>
        <w:rPr>
          <w:b/>
          <w:u w:val="single"/>
        </w:rPr>
        <w:t>124144</w:t>
      </w:r>
    </w:p>
    <w:p>
      <w:r>
        <w:t xml:space="preserve">9. </w:t>
        <w:tab/>
        <w:tab/>
        <w:tab/>
        <w:tab/>
        <w:tab/>
        <w:t>Agree that you don't control the conversation, but we can all keep to the storyline and not let the conversation be hi-jacked. Have a great day...</w:t>
      </w:r>
    </w:p>
    <w:p>
      <w:r>
        <w:rPr>
          <w:b/>
          <w:u w:val="single"/>
        </w:rPr>
        <w:t>124145</w:t>
      </w:r>
    </w:p>
    <w:p>
      <w:r>
        <w:t xml:space="preserve">10. </w:t>
        <w:tab/>
        <w:tab/>
        <w:tab/>
        <w:tab/>
        <w:tab/>
        <w:tab/>
        <w:t>We could, but I like it to play out naturally.</w:t>
      </w:r>
    </w:p>
    <w:p>
      <w:r>
        <w:rPr>
          <w:b/>
          <w:u w:val="single"/>
        </w:rPr>
        <w:t>124146</w:t>
      </w:r>
    </w:p>
    <w:p>
      <w:r>
        <w:t>1. First snowfall of the season.  Long drive home from work was spent counting the out of state license plates that were spun out on the side of the very slick roads.  Final tally was 16.   All wheel drive doesn't mean all wheel stop, lol.</w:t>
      </w:r>
    </w:p>
    <w:p>
      <w:r>
        <w:rPr>
          <w:b/>
          <w:u w:val="single"/>
        </w:rPr>
        <w:t>124147</w:t>
      </w:r>
    </w:p>
    <w:p>
      <w:r>
        <w:t xml:space="preserve">2. </w:t>
        <w:tab/>
        <w:t>Have driven in Chicago snow my whole life in front wheel drive sedans. At this point, no difference to me.</w:t>
      </w:r>
    </w:p>
    <w:p>
      <w:r>
        <w:rPr>
          <w:b/>
          <w:u w:val="single"/>
        </w:rPr>
        <w:t>124148</w:t>
      </w:r>
    </w:p>
    <w:p>
      <w:r>
        <w:t xml:space="preserve">3. </w:t>
        <w:tab/>
        <w:tab/>
        <w:t>Lol, oh it's the same around here. People seriously become partially retarded once it starts snowing. It's very easy to spot who's from around here and who isn't.</w:t>
      </w:r>
    </w:p>
    <w:p>
      <w:r>
        <w:rPr>
          <w:b/>
          <w:u w:val="single"/>
        </w:rPr>
        <w:t>124149</w:t>
      </w:r>
    </w:p>
    <w:p>
      <w:r>
        <w:t>1. @HERALDofYAH @srhholdem2233 @Escoffier @blazinherb @Screw-z-jews @A_I_P @WADL @DolfysGasNGrill @lostpassword @mikesmom37 @BardParker - "The young lady [dyke] responsible for the 'Queer Kid Stuff' YT-Channel is making videos that are ideological and political. The videos explain what 'LGBTQ+' is- to a target audience of toddlers".</w:t>
      </w:r>
    </w:p>
    <w:p>
      <w:r>
        <w:rPr>
          <w:b/>
          <w:u w:val="single"/>
        </w:rPr>
        <w:t>124150</w:t>
      </w:r>
    </w:p>
    <w:p>
      <w:r>
        <w:t xml:space="preserve">2. </w:t>
        <w:tab/>
        <w:t>This is who they all are.   Andy Cohen who rose out of absolutely no where, the Faggot Maggot on the depraved Bravo Channel  trotting out Goyim = Housewives Shows &amp; others . He even posted on twitter he hates all White People.  Cocaine drug head &amp; pedophile like all of them.</w:t>
      </w:r>
    </w:p>
    <w:p>
      <w:r>
        <w:rPr>
          <w:b/>
          <w:u w:val="single"/>
        </w:rPr>
        <w:t>124151</w:t>
      </w:r>
    </w:p>
    <w:p>
      <w:r>
        <w:t>1. I have no guilt and no shame for anything I've said here on Gab.    I'm just a shitposter, simple as that.    But I'm under no illusion that if the Commies were in power right now, I'd be knees down in a ditch catching a bullet with the back of my head.    So that means I'll be fighting for free speech even harder now.</w:t>
      </w:r>
    </w:p>
    <w:p>
      <w:r>
        <w:rPr>
          <w:b/>
          <w:u w:val="single"/>
        </w:rPr>
        <w:t>124152</w:t>
      </w:r>
    </w:p>
    <w:p>
      <w:r>
        <w:t xml:space="preserve">2. </w:t>
        <w:tab/>
        <w:t>I nor any other gab user or the platform itself are responsible for the actions of a lunatic leftist national socialist the man hated Trump hated Jews that's not down to us or gab it's down to him and his hateful ideology but every national socialist on this platform should now understand they are skating on extremely Thin Ice</w:t>
      </w:r>
    </w:p>
    <w:p>
      <w:r>
        <w:rPr>
          <w:b/>
          <w:u w:val="single"/>
        </w:rPr>
        <w:t>124153</w:t>
      </w:r>
    </w:p>
    <w:p>
      <w:r>
        <w:t xml:space="preserve">3. </w:t>
        <w:tab/>
        <w:tab/>
        <w:t>That word "leftist national socialist" alone ... However, I'm not really blaming you because your post just reflects one of the biggest problems of our time: that we've become so brainwashed and degenerate that we're resorting to virtue signalling and mindless attacks on perceived `enemies` instead of thinking for ourselves. You obviously have no idea what National Socialism was really about - but that's no surprise considering how hard the establishment pushed to prevent you from finding this very truth. But you are right on one important issue - you cannot blame an entire group for the actions of individuals (who may not even be part of that group). I suppose you're talking about that "Boomer Bomber" - there have been some great discussions about this recently, for instance both on Red Ice and on JF's show with Dr. David Duke this Friday.</w:t>
      </w:r>
    </w:p>
    <w:p>
      <w:r>
        <w:rPr>
          <w:b/>
          <w:u w:val="single"/>
        </w:rPr>
        <w:t>124154</w:t>
      </w:r>
    </w:p>
    <w:p>
      <w:r>
        <w:t xml:space="preserve">4. </w:t>
        <w:tab/>
        <w:tab/>
        <w:tab/>
        <w:t>Go fuck yourself quick history lesson for you hilter modelled his movement on the Italian fascista movement Mussolini was a leftist just like hitler national socialist were leftist the key is in the name  so all you nazi's are by default leftists have a shitday cunt</w:t>
      </w:r>
    </w:p>
    <w:p>
      <w:r>
        <w:rPr>
          <w:b/>
          <w:u w:val="single"/>
        </w:rPr>
        <w:t>124155</w:t>
      </w:r>
    </w:p>
    <w:p>
      <w:r>
        <w:t xml:space="preserve">5. </w:t>
        <w:tab/>
        <w:tab/>
        <w:tab/>
        <w:tab/>
        <w:t>Thank you my friend for admitting that you do not have any arguments as well as confirming that my post has put you under some immense emotional stress - or else you would not have resorted to using two insults, two spelling errors and let's not even talk about your grammar.</w:t>
      </w:r>
    </w:p>
    <w:p>
      <w:r>
        <w:rPr>
          <w:b/>
          <w:u w:val="single"/>
        </w:rPr>
        <w:t>124156</w:t>
      </w:r>
    </w:p>
    <w:p>
      <w:r>
        <w:t xml:space="preserve">6. </w:t>
        <w:tab/>
        <w:tab/>
        <w:tab/>
        <w:tab/>
        <w:tab/>
        <w:t>I have no arguments for people like you as far as I'm concerned people like you should go quietly into history where you belong and let's get one thing straight I'm not your friend I couldn't care about my grammatical errors just like I don't care about you</w:t>
      </w:r>
    </w:p>
    <w:p>
      <w:r>
        <w:rPr>
          <w:b/>
          <w:u w:val="single"/>
        </w:rPr>
        <w:t>124157</w:t>
      </w:r>
    </w:p>
    <w:p>
      <w:r>
        <w:t xml:space="preserve">7. </w:t>
        <w:tab/>
        <w:tab/>
        <w:tab/>
        <w:tab/>
        <w:tab/>
        <w:tab/>
        <w:t>Okay, so don't have any arguments against National Socialism, you don't want to discuss it - but still you want it to ... silently disappear, I suppose? Why exactly would I "quietly go into history" just because you wish so?</w:t>
      </w:r>
    </w:p>
    <w:p>
      <w:r>
        <w:rPr>
          <w:b/>
          <w:u w:val="single"/>
        </w:rPr>
        <w:t>124158</w:t>
      </w:r>
    </w:p>
    <w:p>
      <w:r>
        <w:t xml:space="preserve">8. </w:t>
        <w:tab/>
        <w:tab/>
        <w:tab/>
        <w:tab/>
        <w:tab/>
        <w:tab/>
        <w:tab/>
        <w:t>Your argument is quite simple the Jews did it the Jews did everything the Jews are the problem well  Muslims ain't Jews and I don't blame the Jewish people for the actions of a small clique the Rothschild banking cartel and George Soros and the people that back his causes</w:t>
      </w:r>
    </w:p>
    <w:p>
      <w:r>
        <w:rPr>
          <w:b/>
          <w:u w:val="single"/>
        </w:rPr>
        <w:t>124159</w:t>
      </w:r>
    </w:p>
    <w:p>
      <w:r>
        <w:t xml:space="preserve">9. </w:t>
        <w:tab/>
        <w:tab/>
        <w:tab/>
        <w:tab/>
        <w:tab/>
        <w:tab/>
        <w:tab/>
        <w:tab/>
        <w:t>Let me rephrase and reiterate my question then - I asked you what you know about National Socialism and what your arguments are against it.  I am also puzzled and confused about your "Muslims ain't Jews" statement (FWIW why would anybody claim otherwise?) - could you please explain this?</w:t>
      </w:r>
    </w:p>
    <w:p>
      <w:r>
        <w:rPr>
          <w:b/>
          <w:u w:val="single"/>
        </w:rPr>
        <w:t>124160</w:t>
      </w:r>
    </w:p>
    <w:p>
      <w:r>
        <w:t xml:space="preserve">10. </w:t>
        <w:tab/>
        <w:tab/>
        <w:tab/>
        <w:tab/>
        <w:tab/>
        <w:tab/>
        <w:tab/>
        <w:tab/>
        <w:tab/>
        <w:t>Well if you can't work out what I've said I'm not gonna bother talking to you like I said Muslims ain't Jews think about that for the day I like I said I don't blame the Jewish people for the actions of the Rothschild central banking cartel and George Soros</w:t>
      </w:r>
    </w:p>
    <w:p>
      <w:r>
        <w:rPr>
          <w:b/>
          <w:u w:val="single"/>
        </w:rPr>
        <w:t>124161</w:t>
      </w:r>
    </w:p>
    <w:p>
      <w:r>
        <w:t xml:space="preserve">11. </w:t>
        <w:tab/>
        <w:tab/>
        <w:tab/>
        <w:tab/>
        <w:tab/>
        <w:tab/>
        <w:tab/>
        <w:tab/>
        <w:tab/>
        <w:tab/>
        <w:t>Well, I fully agree with you that Muslims are not to blame for any actions committed by non-Muslims (which obviously includes Jews because Jews are not Muslims). Furthermore, I could even agree that Jews as a whole are not to blame for the actions of individuals (who just happen to be Jews by coincidence) - but would you hold this as a universal principle?  For if you did, then you'd surely agree that Germans (or even National Socialists) are not to blame for actions committed by some individuals (who just happen to be National Socialists by pure coincidence)?</w:t>
      </w:r>
    </w:p>
    <w:p>
      <w:r>
        <w:rPr>
          <w:b/>
          <w:u w:val="single"/>
        </w:rPr>
        <w:t>124162</w:t>
      </w:r>
    </w:p>
    <w:p>
      <w:r>
        <w:t xml:space="preserve">12. </w:t>
        <w:tab/>
        <w:tab/>
        <w:tab/>
        <w:tab/>
        <w:tab/>
        <w:tab/>
        <w:tab/>
        <w:tab/>
        <w:tab/>
        <w:tab/>
        <w:tab/>
        <w:t>I hope I was to too harsh on this NPC; it was one of the more entertaining species - actually pretending to argue with me on this fascinating topic - though it was obviously unable to deviate from its master's programming which only left it with a very limited set of actions.</w:t>
      </w:r>
    </w:p>
    <w:p>
      <w:r>
        <w:rPr>
          <w:b/>
          <w:u w:val="single"/>
        </w:rPr>
        <w:t>124163</w:t>
      </w:r>
    </w:p>
    <w:p>
      <w:r>
        <w:t>1. Cunt</w:t>
      </w:r>
    </w:p>
    <w:p>
      <w:r>
        <w:rPr>
          <w:b/>
          <w:u w:val="single"/>
        </w:rPr>
        <w:t>124164</w:t>
      </w:r>
    </w:p>
    <w:p>
      <w:r>
        <w:t>1. Hillary the cunt</w:t>
      </w:r>
    </w:p>
    <w:p>
      <w:r>
        <w:rPr>
          <w:b/>
          <w:u w:val="single"/>
        </w:rPr>
        <w:t>124165</w:t>
      </w:r>
    </w:p>
    <w:p>
      <w:r>
        <w:t>1. Strange how this does not apply to critics of Islam !  Baroness Sayeeda Warsi has said the UK must not “become a country that polices thought” and speech, and Muslims who say potentially “extreme” things should be forgiven.   https://www.breitbart.com/london/2018/10/11/baroness-warsi-muslims-spread-extremism-forgiven-made-mistakes/</w:t>
      </w:r>
    </w:p>
    <w:p>
      <w:r>
        <w:rPr>
          <w:b/>
          <w:u w:val="single"/>
        </w:rPr>
        <w:t>124166</w:t>
      </w:r>
    </w:p>
    <w:p>
      <w:r>
        <w:t xml:space="preserve">2. </w:t>
        <w:tab/>
        <w:t>how does a bint like this get to be a baroness ?</w:t>
      </w:r>
    </w:p>
    <w:p>
      <w:r>
        <w:rPr>
          <w:b/>
          <w:u w:val="single"/>
        </w:rPr>
        <w:t>124167</w:t>
      </w:r>
    </w:p>
    <w:p>
      <w:r>
        <w:t>1. Cheers!  World's most expensive bottle of whisky sells for $1.1M at auction.   https://tiny.iavian.net/ozbv</w:t>
      </w:r>
    </w:p>
    <w:p>
      <w:r>
        <w:rPr>
          <w:b/>
          <w:u w:val="single"/>
        </w:rPr>
        <w:t>124168</w:t>
      </w:r>
    </w:p>
    <w:p>
      <w:r>
        <w:t xml:space="preserve">2. </w:t>
        <w:tab/>
        <w:t>this is when you know the world is fucked up. Children of decent hard working families in the UK USA go hungry, old people freeze to death in winter because they cannot afford heating then celebs get 15 million a movies and some cunt can pay over a million dollars for a bottle of plonk.</w:t>
      </w:r>
    </w:p>
    <w:p>
      <w:r>
        <w:rPr>
          <w:b/>
          <w:u w:val="single"/>
        </w:rPr>
        <w:t>124169</w:t>
      </w:r>
    </w:p>
    <w:p>
      <w:r>
        <w:t>1. Fact , The Most Racist countries on the Planet are Nigger Countries , number one was India , then asian shitholes , they,re just a bunch of hypocrites</w:t>
      </w:r>
    </w:p>
    <w:p>
      <w:r>
        <w:rPr>
          <w:b/>
          <w:u w:val="single"/>
        </w:rPr>
        <w:t>124170</w:t>
      </w:r>
    </w:p>
    <w:p>
      <w:r>
        <w:t>1. You useless cunts abuse that money and power too keep other who dont like your ugly fuckin cunt faces on our television screens 24/7, by harassing us buying houses here, and fuckin vandalizing and shit by paying others to do it like fuckin bunch of wuss pussies</w:t>
      </w:r>
    </w:p>
    <w:p>
      <w:r>
        <w:rPr>
          <w:b/>
          <w:u w:val="single"/>
        </w:rPr>
        <w:t>124171</w:t>
      </w:r>
    </w:p>
    <w:p>
      <w:r>
        <w:t>1. #Islamic leaders want to build massive new #mosque in #Barcelona🇪🇸 as the number of #Muslims is growing   https://voiceofeurope.com/2018/10/islamic-leaders-want-to-build-massive-new-mosque-in-barcelona-as-the-number-of-muslims-is-growing/    #Spain🇪🇸 #KalergiPlan #Islamism</w:t>
      </w:r>
    </w:p>
    <w:p>
      <w:r>
        <w:rPr>
          <w:b/>
          <w:u w:val="single"/>
        </w:rPr>
        <w:t>124172</w:t>
      </w:r>
    </w:p>
    <w:p>
      <w:r>
        <w:t xml:space="preserve">2. </w:t>
        <w:tab/>
        <w:t>fuck ISLAM Mohammad was nothing but a dog fucking retard</w:t>
      </w:r>
    </w:p>
    <w:p>
      <w:r>
        <w:rPr>
          <w:b/>
          <w:u w:val="single"/>
        </w:rPr>
        <w:t>124173</w:t>
      </w:r>
    </w:p>
    <w:p>
      <w:r>
        <w:t>1. Muzzy I used to work with is behind this 'Riz Test'. Look at the ridiculousness of it. So I guess there has never ever been any white people who have been portrayed in the exact same ways. He's gone so militant since I worked with him years ago. He's just missing his fist long beard. Cunt</w:t>
      </w:r>
    </w:p>
    <w:p>
      <w:r>
        <w:rPr>
          <w:b/>
          <w:u w:val="single"/>
        </w:rPr>
        <w:t>124174</w:t>
      </w:r>
    </w:p>
    <w:p>
      <w:r>
        <w:t>2.</w:t>
      </w:r>
    </w:p>
    <w:p>
      <w:r>
        <w:rPr>
          <w:b/>
          <w:u w:val="single"/>
        </w:rPr>
        <w:t>124175</w:t>
      </w:r>
    </w:p>
    <w:p>
      <w:r>
        <w:t>1. Seems like to me “Grab ‘em by the pussy” isn’t such a bad idea. Sure is nice to wake up to no tranny porn 😂😂😂</w:t>
      </w:r>
    </w:p>
    <w:p>
      <w:r>
        <w:rPr>
          <w:b/>
          <w:u w:val="single"/>
        </w:rPr>
        <w:t>124176</w:t>
      </w:r>
    </w:p>
    <w:p>
      <w:r>
        <w:t xml:space="preserve">2. </w:t>
        <w:tab/>
        <w:t>It's been over 24 hours of not being slammed with that fairy gay faggot tranny porn shit.</w:t>
      </w:r>
    </w:p>
    <w:p>
      <w:r>
        <w:rPr>
          <w:b/>
          <w:u w:val="single"/>
        </w:rPr>
        <w:t>124177</w:t>
      </w:r>
    </w:p>
    <w:p>
      <w:r>
        <w:t>1. WHO KILLED ABU BIN SETH AL RICHI??</w:t>
      </w:r>
    </w:p>
    <w:p>
      <w:r>
        <w:rPr>
          <w:b/>
          <w:u w:val="single"/>
        </w:rPr>
        <w:t>124178</w:t>
      </w:r>
    </w:p>
    <w:p>
      <w:r>
        <w:t xml:space="preserve">2. </w:t>
        <w:tab/>
        <w:t>Some cunt named Clinton</w:t>
      </w:r>
    </w:p>
    <w:p>
      <w:r>
        <w:rPr>
          <w:b/>
          <w:u w:val="single"/>
        </w:rPr>
        <w:t>124179</w:t>
      </w:r>
    </w:p>
    <w:p>
      <w:r>
        <w:t>1. Stupid loud mouth screaming feminists...Please choose taking responsibility for your actions, better education or  birth control NOT murder!</w:t>
      </w:r>
    </w:p>
    <w:p>
      <w:r>
        <w:rPr>
          <w:b/>
          <w:u w:val="single"/>
        </w:rPr>
        <w:t>124180</w:t>
      </w:r>
    </w:p>
    <w:p>
      <w:r>
        <w:t xml:space="preserve">2. </w:t>
        <w:tab/>
        <w:t>your baby thinks your a retarded kiler</w:t>
      </w:r>
    </w:p>
    <w:p>
      <w:r>
        <w:rPr>
          <w:b/>
          <w:u w:val="single"/>
        </w:rPr>
        <w:t>124181</w:t>
      </w:r>
    </w:p>
    <w:p>
      <w:r>
        <w:t>1. Everyone was retarded at one point. The only question is: when truth comes knocking at the door, will you listen?  Dunno who said it but "Anyone who is not left wing as a child is heartless, anyone who is not right wing as an adult is brainless" is pretty spot on (but we can discuss how inaccurate it is becoming as people, especially children, are waking up).</w:t>
      </w:r>
    </w:p>
    <w:p>
      <w:r>
        <w:rPr>
          <w:b/>
          <w:u w:val="single"/>
        </w:rPr>
        <w:t>124182</w:t>
      </w:r>
    </w:p>
    <w:p>
      <w:r>
        <w:t>1.</w:t>
      </w:r>
    </w:p>
    <w:p>
      <w:r>
        <w:rPr>
          <w:b/>
          <w:u w:val="single"/>
        </w:rPr>
        <w:t>124183</w:t>
      </w:r>
    </w:p>
    <w:p>
      <w:r>
        <w:t xml:space="preserve">2. </w:t>
        <w:tab/>
        <w:t>I killed my Netflix sub months ago when they announced this retard had a show and the commie Valerie Jarrett was on the board.  Never again Netflix...and I DO NOT MISS IT</w:t>
      </w:r>
    </w:p>
    <w:p>
      <w:r>
        <w:rPr>
          <w:b/>
          <w:u w:val="single"/>
        </w:rPr>
        <w:t>124184</w:t>
      </w:r>
    </w:p>
    <w:p>
      <w:r>
        <w:t xml:space="preserve">3. </w:t>
        <w:tab/>
        <w:tab/>
        <w:t>I cancelled mine about the same time.</w:t>
      </w:r>
    </w:p>
    <w:p>
      <w:r>
        <w:rPr>
          <w:b/>
          <w:u w:val="single"/>
        </w:rPr>
        <w:t>124185</w:t>
      </w:r>
    </w:p>
    <w:p>
      <w:r>
        <w:t xml:space="preserve">4. </w:t>
        <w:tab/>
        <w:tab/>
        <w:t>I dropped mine after the Academy awards.</w:t>
      </w:r>
    </w:p>
    <w:p>
      <w:r>
        <w:rPr>
          <w:b/>
          <w:u w:val="single"/>
        </w:rPr>
        <w:t>124186</w:t>
      </w:r>
    </w:p>
    <w:p>
      <w:r>
        <w:t xml:space="preserve">5. </w:t>
        <w:tab/>
        <w:tab/>
        <w:t>Cancelled mine when they put on Dear White People.</w:t>
      </w:r>
    </w:p>
    <w:p>
      <w:r>
        <w:rPr>
          <w:b/>
          <w:u w:val="single"/>
        </w:rPr>
        <w:t>124187</w:t>
      </w:r>
    </w:p>
    <w:p>
      <w:r>
        <w:t>1. Remember when civics was taught in school so people, theoretically, understood how the country worked and why it was that way?</w:t>
      </w:r>
    </w:p>
    <w:p>
      <w:r>
        <w:rPr>
          <w:b/>
          <w:u w:val="single"/>
        </w:rPr>
        <w:t>124188</w:t>
      </w:r>
    </w:p>
    <w:p>
      <w:r>
        <w:t xml:space="preserve">2. </w:t>
        <w:tab/>
        <w:t>Civics wasn't about politics, it was about the crafting of the Constitution and WHY it was written that way. The idea was essentially to create government ala Rube Goldberg where every piece would jealously protect it's power from the other pieces.  Sadly, they couldn't envision the mess we've made of things.</w:t>
      </w:r>
    </w:p>
    <w:p>
      <w:r>
        <w:rPr>
          <w:b/>
          <w:u w:val="single"/>
        </w:rPr>
        <w:t>124189</w:t>
      </w:r>
    </w:p>
    <w:p>
      <w:r>
        <w:t>1. i am last millennium as well i expect people to be consistent and to think instead of screech and throw shit like retarded monkeys on crack</w:t>
      </w:r>
    </w:p>
    <w:p>
      <w:r>
        <w:rPr>
          <w:b/>
          <w:u w:val="single"/>
        </w:rPr>
        <w:t>124190</w:t>
      </w:r>
    </w:p>
    <w:p>
      <w:r>
        <w:t>1. Maybe because her DNC lawyers jumped ship on her 10 minutes ago?</w:t>
      </w:r>
    </w:p>
    <w:p>
      <w:r>
        <w:rPr>
          <w:b/>
          <w:u w:val="single"/>
        </w:rPr>
        <w:t>124191</w:t>
      </w:r>
    </w:p>
    <w:p>
      <w:r>
        <w:t xml:space="preserve">2. </w:t>
        <w:tab/>
        <w:t>Breaking....Blasey Ford up for the Anita Hill cunt of the year award.</w:t>
      </w:r>
    </w:p>
    <w:p>
      <w:r>
        <w:rPr>
          <w:b/>
          <w:u w:val="single"/>
        </w:rPr>
        <w:t>124192</w:t>
      </w:r>
    </w:p>
    <w:p>
      <w:r>
        <w:t xml:space="preserve">3. </w:t>
        <w:tab/>
        <w:tab/>
        <w:t>She gets an extra-large "I'm with her" t-shirt and a PBS "Abortion Now!' totebag.</w:t>
      </w:r>
    </w:p>
    <w:p>
      <w:r>
        <w:rPr>
          <w:b/>
          <w:u w:val="single"/>
        </w:rPr>
        <w:t>124193</w:t>
      </w:r>
    </w:p>
    <w:p>
      <w:r>
        <w:t>1. "For I am not ashamed of the gospel of Christ: for it is the power of God unto salvation to every one that believeth..."Romans 1:16 (KJV) #D4Lverse #D4L</w:t>
      </w:r>
    </w:p>
    <w:p>
      <w:r>
        <w:rPr>
          <w:b/>
          <w:u w:val="single"/>
        </w:rPr>
        <w:t>124194</w:t>
      </w:r>
    </w:p>
    <w:p>
      <w:r>
        <w:t xml:space="preserve">2. </w:t>
        <w:tab/>
        <w:t>&gt;worshipping the mystical sky faggot Actually being this mentally ill</w:t>
      </w:r>
    </w:p>
    <w:p>
      <w:r>
        <w:rPr>
          <w:b/>
          <w:u w:val="single"/>
        </w:rPr>
        <w:t>124195</w:t>
      </w:r>
    </w:p>
    <w:p>
      <w:r>
        <w:t>1. NO we aren't silent. #Ban5G #5GKills #UseEthernet   5G developed in Israel but will not be used in Israel. Why??????   Trump Administration Backs Deadly 5G Technology, and His Supporters Are Silent   https://needtoknow.news/2018/10/trump-administration-backs-deadly-5g-technology-supporters-silent/   EMF Scientist https://www.emfscientist.org/    “Man-made electromagnetic fields impact all living organisms, acting first on the unit membrane. We must reduce our dependence on  'wireless'  technologies, reduce the numbers of masts (i.e., cell towers), of Wi-Fi apparatus, of cordless phones and so on, and clearly indicate, in public spaces, the intensity of the ambient electromagnetic field.”   Prof. Marie-Claire Cammaerts, PhD., Free University of Brussels, Faculty of Science, Belgium.  Email: mtricot@ulb.ac.be    https://www.emfscientist.org/index.php/science-policy/expert-emf-scientist-quotations   1st 5G Rollout in CA Causing Brain Damage to Firefighters (Mirrored From aplanetruth)   https://www.youtube.com/watch?v=cjBR9G2w0hI   5G mobile revolution designed in Israel   https://en.globes.co.il/en/article-5g-mobile-revolution-designed-in-israel-1001207153</w:t>
      </w:r>
    </w:p>
    <w:p>
      <w:r>
        <w:rPr>
          <w:b/>
          <w:u w:val="single"/>
        </w:rPr>
        <w:t>124196</w:t>
      </w:r>
    </w:p>
    <w:p>
      <w:r>
        <w:t xml:space="preserve">2. </w:t>
        <w:tab/>
        <w:t>This doesn't look hysterical or retarded at all.</w:t>
      </w:r>
    </w:p>
    <w:p>
      <w:r>
        <w:rPr>
          <w:b/>
          <w:u w:val="single"/>
        </w:rPr>
        <w:t>124197</w:t>
      </w:r>
    </w:p>
    <w:p>
      <w:r>
        <w:t xml:space="preserve">3. </w:t>
        <w:tab/>
        <w:tab/>
        <w:t>The Damaging Effects Of 5G WiFi On Your Health http://www.renegadetribune.com/the-damaging-effects-of-5g-wifi-on-your-health/  You can access hundreds of these scientific papers and read more here, just click on the science section and under each heading, there are links directly to the research. If you click on the drop-down tab, a list of scientific references as documentation appears.  https://ehtrust.org/science/  Scientists warn that 5G tech found in WiFi street lamps is causing insomnia, nosebleeds, and stillbirths http://www.investmentwatchblog.com/scientists-warn-that-5g-tech-found-in-wifi-street-lamps-is-causing-insomnia-nosebleeds-and-stillbirths/</w:t>
      </w:r>
    </w:p>
    <w:p>
      <w:r>
        <w:rPr>
          <w:b/>
          <w:u w:val="single"/>
        </w:rPr>
        <w:t>124198</w:t>
      </w:r>
    </w:p>
    <w:p>
      <w:r>
        <w:t>1. most ppl who talk about the working class doesn't have a clue how fucking retarded the working class is.</w:t>
      </w:r>
    </w:p>
    <w:p>
      <w:r>
        <w:rPr>
          <w:b/>
          <w:u w:val="single"/>
        </w:rPr>
        <w:t>124199</w:t>
      </w:r>
    </w:p>
    <w:p>
      <w:r>
        <w:t xml:space="preserve">2. </w:t>
        <w:tab/>
        <w:t>not as retarded as the middle class ofc</w:t>
      </w:r>
    </w:p>
    <w:p>
      <w:r>
        <w:rPr>
          <w:b/>
          <w:u w:val="single"/>
        </w:rPr>
        <w:t>124200</w:t>
      </w:r>
    </w:p>
    <w:p>
      <w:r>
        <w:t>1. You’re a fucking faggot torba</w:t>
      </w:r>
    </w:p>
    <w:p>
      <w:r>
        <w:rPr>
          <w:b/>
          <w:u w:val="single"/>
        </w:rPr>
        <w:t>124201</w:t>
      </w:r>
    </w:p>
    <w:p>
      <w:r>
        <w:t>1. Dave Hogue is a Design Lead at #Google.   https://twitter.com/RealSaavedra/status/1048822754084937730</w:t>
      </w:r>
    </w:p>
    <w:p>
      <w:r>
        <w:rPr>
          <w:b/>
          <w:u w:val="single"/>
        </w:rPr>
        <w:t>124202</w:t>
      </w:r>
    </w:p>
    <w:p>
      <w:r>
        <w:t xml:space="preserve">2. </w:t>
        <w:tab/>
        <w:t>Retarded liberals seem to know a lot about hell.....</w:t>
      </w:r>
    </w:p>
    <w:p>
      <w:r>
        <w:rPr>
          <w:b/>
          <w:u w:val="single"/>
        </w:rPr>
        <w:t>124203</w:t>
      </w:r>
    </w:p>
    <w:p>
      <w:r>
        <w:t xml:space="preserve">3. </w:t>
        <w:tab/>
        <w:tab/>
        <w:t>...he's also a delusional twat</w:t>
      </w:r>
    </w:p>
    <w:p>
      <w:r>
        <w:rPr>
          <w:b/>
          <w:u w:val="single"/>
        </w:rPr>
        <w:t>124204</w:t>
      </w:r>
    </w:p>
    <w:p>
      <w:r>
        <w:t>1. I'm curious, did you vote for Obama (no, once, or twice)? He achieved absolutely nothing, except via "Executive Orders", which have ALL been cancelled! I should add that, I grew up in Virginia back in the 60's, and some of my best friends were Black, but when Blacks start looting stores during a disaster, like the recent flood, then they become niggers!</w:t>
      </w:r>
    </w:p>
    <w:p>
      <w:r>
        <w:rPr>
          <w:b/>
          <w:u w:val="single"/>
        </w:rPr>
        <w:t>124205</w:t>
      </w:r>
    </w:p>
    <w:p>
      <w:r>
        <w:t xml:space="preserve">2. </w:t>
        <w:tab/>
        <w:t>"We" Conservatives don't hate Blacks, at all! We hate anti-American POS who vote (and act) against the American way, like Obama. And McCain was one of those POS! Yes, there are many racist and Neo-Nazi's here on GAB, but like moving to a new town, you have to search-out like minded people. ...Welcome to GAB!</w:t>
      </w:r>
    </w:p>
    <w:p>
      <w:r>
        <w:rPr>
          <w:b/>
          <w:u w:val="single"/>
        </w:rPr>
        <w:t>124206</w:t>
      </w:r>
    </w:p>
    <w:p>
      <w:r>
        <w:t xml:space="preserve">3. </w:t>
        <w:tab/>
        <w:tab/>
        <w:t>Stop being a faggot and stand up for your race, white man.</w:t>
      </w:r>
    </w:p>
    <w:p>
      <w:r>
        <w:rPr>
          <w:b/>
          <w:u w:val="single"/>
        </w:rPr>
        <w:t>124207</w:t>
      </w:r>
    </w:p>
    <w:p>
      <w:r>
        <w:t>1. America-Hating Marxist Black Supremacist Eric Holder — the Only Sitting Attorney General in History to be Held in Contempt of Congress for LYING — Questions the ‘Legitimacy’ of Supreme Court After Justice Kavanaugh Confirmation</w:t>
      </w:r>
    </w:p>
    <w:p>
      <w:r>
        <w:rPr>
          <w:b/>
          <w:u w:val="single"/>
        </w:rPr>
        <w:t>124208</w:t>
      </w:r>
    </w:p>
    <w:p>
      <w:r>
        <w:t xml:space="preserve">2. </w:t>
        <w:tab/>
        <w:t>Another in a long line of ZEROBAMA's criminal CABINET folk !!   Loretta Lynch is another FUCKING RETARD !!</w:t>
      </w:r>
    </w:p>
    <w:p>
      <w:r>
        <w:rPr>
          <w:b/>
          <w:u w:val="single"/>
        </w:rPr>
        <w:t>124209</w:t>
      </w:r>
    </w:p>
    <w:p>
      <w:r>
        <w:t xml:space="preserve">3. </w:t>
        <w:tab/>
        <w:tab/>
        <w:t>Eric holder is a nigger piece of shit as is the lump of shit standing next to him</w:t>
      </w:r>
    </w:p>
    <w:p>
      <w:r>
        <w:rPr>
          <w:b/>
          <w:u w:val="single"/>
        </w:rPr>
        <w:t>124210</w:t>
      </w:r>
    </w:p>
    <w:p>
      <w:r>
        <w:t>1. Colorized Hitler Youth video. (2:58)   Compare &amp; contrast with today's youth. (Well, really, as you will see, there is no comparison.)   #HitlerYouth   #NationalSocialism   https://youtu.be/oDMu4QylVRQ</w:t>
      </w:r>
    </w:p>
    <w:p>
      <w:r>
        <w:rPr>
          <w:b/>
          <w:u w:val="single"/>
        </w:rPr>
        <w:t>124211</w:t>
      </w:r>
    </w:p>
    <w:p>
      <w:r>
        <w:t xml:space="preserve">2. </w:t>
        <w:tab/>
        <w:t>Those youth display a certain strength and determination in their faces and in their demeanor. They also look very healthy. Go to any shopping mall in modern America and see wimpy,washed out looking slobs roaming like zombies with their Nigger playmates and fellow dope smokers.</w:t>
      </w:r>
    </w:p>
    <w:p>
      <w:r>
        <w:rPr>
          <w:b/>
          <w:u w:val="single"/>
        </w:rPr>
        <w:t>124212</w:t>
      </w:r>
    </w:p>
    <w:p>
      <w:r>
        <w:t xml:space="preserve">3. </w:t>
        <w:tab/>
        <w:tab/>
        <w:t>Hitler's ideal for the #HitlerYouth: "Swift as greyhounds, tough as leather, and hard as Krupp steel." Contrast with the young people that liberal democracy has produced...</w:t>
      </w:r>
    </w:p>
    <w:p>
      <w:r>
        <w:rPr>
          <w:b/>
          <w:u w:val="single"/>
        </w:rPr>
        <w:t>124213</w:t>
      </w:r>
    </w:p>
    <w:p>
      <w:r>
        <w:t>1. Whack job.   #Democrats #Liberals</w:t>
      </w:r>
    </w:p>
    <w:p>
      <w:r>
        <w:rPr>
          <w:b/>
          <w:u w:val="single"/>
        </w:rPr>
        <w:t>124214</w:t>
      </w:r>
    </w:p>
    <w:p>
      <w:r>
        <w:t xml:space="preserve">2. </w:t>
        <w:tab/>
        <w:t>You know this dyke bitch produces smegma at an astounding rate! You also know by looking at her that she never washes down there. You can probably smell that goddamn box from across the room!</w:t>
      </w:r>
    </w:p>
    <w:p>
      <w:r>
        <w:rPr>
          <w:b/>
          <w:u w:val="single"/>
        </w:rPr>
        <w:t>124215</w:t>
      </w:r>
    </w:p>
    <w:p>
      <w:r>
        <w:t xml:space="preserve">3. </w:t>
        <w:tab/>
        <w:tab/>
        <w:t>Blew a little coffee on that one ...</w:t>
      </w:r>
    </w:p>
    <w:p>
      <w:r>
        <w:rPr>
          <w:b/>
          <w:u w:val="single"/>
        </w:rPr>
        <w:t>124216</w:t>
      </w:r>
    </w:p>
    <w:p>
      <w:r>
        <w:t>1.</w:t>
      </w:r>
    </w:p>
    <w:p>
      <w:r>
        <w:rPr>
          <w:b/>
          <w:u w:val="single"/>
        </w:rPr>
        <w:t>124217</w:t>
      </w:r>
    </w:p>
    <w:p>
      <w:r>
        <w:t xml:space="preserve">2. </w:t>
        <w:tab/>
        <w:t>&gt;house nigger who's owned by mamzers &gt;a free thinker  pick one</w:t>
      </w:r>
    </w:p>
    <w:p>
      <w:r>
        <w:rPr>
          <w:b/>
          <w:u w:val="single"/>
        </w:rPr>
        <w:t>124218</w:t>
      </w:r>
    </w:p>
    <w:p>
      <w:r>
        <w:t>1. #politics #UK #ForBritain #BritFam @AMDWaters @ForBritain #News</w:t>
      </w:r>
    </w:p>
    <w:p>
      <w:r>
        <w:rPr>
          <w:b/>
          <w:u w:val="single"/>
        </w:rPr>
        <w:t>124219</w:t>
      </w:r>
    </w:p>
    <w:p>
      <w:r>
        <w:t xml:space="preserve">2. </w:t>
        <w:tab/>
        <w:t>She meant to say jews but the dumb nigger got confused.</w:t>
      </w:r>
    </w:p>
    <w:p>
      <w:r>
        <w:rPr>
          <w:b/>
          <w:u w:val="single"/>
        </w:rPr>
        <w:t>124220</w:t>
      </w:r>
    </w:p>
    <w:p>
      <w:r>
        <w:t>1. They had POWER ... you have a JOKE. If you can't see the difference, you are CLOWN CUNT playing a larping game. You have not produced a damn thing ... this is WHY your coward ass to fall back on the Church and Days of Old ... You KNOW you have failed. CUNT.</w:t>
      </w:r>
    </w:p>
    <w:p>
      <w:r>
        <w:rPr>
          <w:b/>
          <w:u w:val="single"/>
        </w:rPr>
        <w:t>124221</w:t>
      </w:r>
    </w:p>
    <w:p>
      <w:r>
        <w:t xml:space="preserve">2. </w:t>
        <w:tab/>
        <w:t>Still are a weakling who is ruled over by .... who is that rules you? Purely because you are a weakling. I am a epileptic cripple who shits bigger than you.</w:t>
      </w:r>
    </w:p>
    <w:p>
      <w:r>
        <w:rPr>
          <w:b/>
          <w:u w:val="single"/>
        </w:rPr>
        <w:t>124222</w:t>
      </w:r>
    </w:p>
    <w:p>
      <w:r>
        <w:t>1. Yeah, I've done that ... and worse.</w:t>
      </w:r>
    </w:p>
    <w:p>
      <w:r>
        <w:rPr>
          <w:b/>
          <w:u w:val="single"/>
        </w:rPr>
        <w:t>124223</w:t>
      </w:r>
    </w:p>
    <w:p>
      <w:r>
        <w:t xml:space="preserve">2. </w:t>
        <w:tab/>
        <w:t>Done that at work. Welded a socket on one end of a pipe, fashioned a socket for the other end over a foot long for tightening conveyor belts.. Painted it all up in gold and red with a label that said Redneck Tool Company, ---------- Il.. Fun to make and functional. Used a Craftsman socket so it was Lifetime Gaaaaarunnnnnnteed.</w:t>
      </w:r>
    </w:p>
    <w:p>
      <w:r>
        <w:rPr>
          <w:b/>
          <w:u w:val="single"/>
        </w:rPr>
        <w:t>124224</w:t>
      </w:r>
    </w:p>
    <w:p>
      <w:r>
        <w:t>1. Of course the Jewish nobel peace prize goes to a nigger and a rape victim, rather than Trump who only de-escalated the threat of nuclear war with Russia and started peace negotiations with North Korea...</w:t>
      </w:r>
    </w:p>
    <w:p>
      <w:r>
        <w:rPr>
          <w:b/>
          <w:u w:val="single"/>
        </w:rPr>
        <w:t>124225</w:t>
      </w:r>
    </w:p>
    <w:p>
      <w:r>
        <w:t>1. Most black kids don't even know who their dads are. But in this case it would have been been better if the piece of shit dad had fucked off before this poor kid was born   https://dailym.ai/2CbQHbd</w:t>
      </w:r>
    </w:p>
    <w:p>
      <w:r>
        <w:rPr>
          <w:b/>
          <w:u w:val="single"/>
        </w:rPr>
        <w:t>124226</w:t>
      </w:r>
    </w:p>
    <w:p>
      <w:r>
        <w:t xml:space="preserve">2. </w:t>
        <w:tab/>
        <w:t>Stupid white girl had his baby to start with! 🐰</w:t>
      </w:r>
    </w:p>
    <w:p>
      <w:r>
        <w:rPr>
          <w:b/>
          <w:u w:val="single"/>
        </w:rPr>
        <w:t>124227</w:t>
      </w:r>
    </w:p>
    <w:p>
      <w:r>
        <w:t xml:space="preserve">3. </w:t>
        <w:tab/>
        <w:tab/>
        <w:t>All the wealthy white students here are holding hands with nigger migrants.  They think their cool but I know they will end up destroyed one way or another.</w:t>
      </w:r>
    </w:p>
    <w:p>
      <w:r>
        <w:rPr>
          <w:b/>
          <w:u w:val="single"/>
        </w:rPr>
        <w:t>124228</w:t>
      </w:r>
    </w:p>
    <w:p>
      <w:r>
        <w:t>1. BBC headline about rise in "hate crime" towards Muslims (who are 5% of the UK population). Read the article and it turns out that the 1% of the population who are gay report far more "hate crime" than do Muslims.  Never mind that there's no organisation out there that solicits gays to report "hate crime".  Yet the British state funds Muslim organisations to lie about "hate crime" against Muslims.   Clearly the BBC couldn't give a fuck about attacks on gays.  For every Muslim who claims they were a victim, there are nearly 10x as many gays who are claiming to be victims.  Only Muslims matter when it comes to "hate crime".     https://www.bbc.co.uk/news/uk-45874265</w:t>
      </w:r>
    </w:p>
    <w:p>
      <w:r>
        <w:rPr>
          <w:b/>
          <w:u w:val="single"/>
        </w:rPr>
        <w:t>124229</w:t>
      </w:r>
    </w:p>
    <w:p>
      <w:r>
        <w:t xml:space="preserve">2. </w:t>
        <w:tab/>
        <w:t>You're getting there UK. Keep letting them in and coddling them. All you need to do is hit 16% muzzie to reach the critical mass where Islamist is impossible to stop.  You all WILL be Muslim or killed. Your wammen WILL be all wearing burkas.</w:t>
      </w:r>
    </w:p>
    <w:p>
      <w:r>
        <w:rPr>
          <w:b/>
          <w:u w:val="single"/>
        </w:rPr>
        <w:t>124230</w:t>
      </w:r>
    </w:p>
    <w:p>
      <w:r>
        <w:t>1. If you missed Tucker tonight, you missed a pretty shocking story about the future of free speech in Europe. The Orwellian "European court of human rights" has basically instituted the 1st stages of sharia law in Europe.   #1A</w:t>
      </w:r>
    </w:p>
    <w:p>
      <w:r>
        <w:rPr>
          <w:b/>
          <w:u w:val="single"/>
        </w:rPr>
        <w:t>124231</w:t>
      </w:r>
    </w:p>
    <w:p>
      <w:r>
        <w:t xml:space="preserve">2. </w:t>
        <w:tab/>
        <w:t>No matter what the EU courts say, no matter how the UK MSM support Islam, no matter how the Leftstazi call proud Britons “racist” and no matter how politicians and senior police try to hide Muslim child rape gangs - we FIGHT ON!!🇬🇧</w:t>
      </w:r>
    </w:p>
    <w:p>
      <w:r>
        <w:rPr>
          <w:b/>
          <w:u w:val="single"/>
        </w:rPr>
        <w:t>124232</w:t>
      </w:r>
    </w:p>
    <w:p>
      <w:r>
        <w:t xml:space="preserve">3. </w:t>
        <w:tab/>
        <w:tab/>
        <w:t>your fight is not fighting, it's surrendering.. you can tell by the dead muzzie body count..  the score is thousands of rapes and stabbing,,  how many dead muzzies….. ZERO!!</w:t>
      </w:r>
    </w:p>
    <w:p>
      <w:r>
        <w:rPr>
          <w:b/>
          <w:u w:val="single"/>
        </w:rPr>
        <w:t>124233</w:t>
      </w:r>
    </w:p>
    <w:p>
      <w:r>
        <w:t>1. Hey Chrissy,   How does it feel to be so weak that mere words hurt you? It's utterly pathetic that you give others that amount of power over your emotions and feeling of self worth.   Your ancestors must be very proud.</w:t>
      </w:r>
    </w:p>
    <w:p>
      <w:r>
        <w:rPr>
          <w:b/>
          <w:u w:val="single"/>
        </w:rPr>
        <w:t>124234</w:t>
      </w:r>
    </w:p>
    <w:p>
      <w:r>
        <w:t xml:space="preserve">2. </w:t>
        <w:tab/>
        <w:t>Since words hurt some people, they are the weak and should be thrown to the wolves!  All RETARDED Democrats at this way!</w:t>
      </w:r>
    </w:p>
    <w:p>
      <w:r>
        <w:rPr>
          <w:b/>
          <w:u w:val="single"/>
        </w:rPr>
        <w:t>124235</w:t>
      </w:r>
    </w:p>
    <w:p>
      <w:r>
        <w:t xml:space="preserve">3. </w:t>
        <w:tab/>
        <w:tab/>
        <w:t>College will do that to the weak,low information,non-thinkers.They spend a lot of time on the floor in the fetal position.</w:t>
      </w:r>
    </w:p>
    <w:p>
      <w:r>
        <w:rPr>
          <w:b/>
          <w:u w:val="single"/>
        </w:rPr>
        <w:t>124236</w:t>
      </w:r>
    </w:p>
    <w:p>
      <w:r>
        <w:t xml:space="preserve">4. </w:t>
        <w:tab/>
        <w:tab/>
        <w:t>It is not school, it is indoctrination.  I know I left college and basically regarded most of the professors as dumb as shit.  I did not kiss a single ass in college.  The professors people liked I hated, and the tough ones I loved.  People thought I was nuts back then and that certainly has not changed.  I tell the truth and people have a hard time with that becasue we certainly did not hear it in college! Universities need to be blown up!</w:t>
      </w:r>
    </w:p>
    <w:p>
      <w:r>
        <w:rPr>
          <w:b/>
          <w:u w:val="single"/>
        </w:rPr>
        <w:t>124237</w:t>
      </w:r>
    </w:p>
    <w:p>
      <w:r>
        <w:t>1. No. Websites used to function without CDNs. Gab IS NOT THAT BIG. It could be done with a little server farm. DDOS protection is the real issue, but that could have been worked on in alliance with other dissident sites.   But Torba used the money to pay for his Honeymoon instead.</w:t>
      </w:r>
    </w:p>
    <w:p>
      <w:r>
        <w:rPr>
          <w:b/>
          <w:u w:val="single"/>
        </w:rPr>
        <w:t>124238</w:t>
      </w:r>
    </w:p>
    <w:p>
      <w:r>
        <w:t xml:space="preserve">2. </w:t>
        <w:tab/>
        <w:t>Underage hookers and blow aren't cheap, you know.</w:t>
      </w:r>
    </w:p>
    <w:p>
      <w:r>
        <w:rPr>
          <w:b/>
          <w:u w:val="single"/>
        </w:rPr>
        <w:t>124239</w:t>
      </w:r>
    </w:p>
    <w:p>
      <w:r>
        <w:t xml:space="preserve">3. </w:t>
        <w:tab/>
        <w:tab/>
        <w:t>Torba is running more of a hillbilly clan, employing his useless crazy relatives.   I should have known when his goofy mom got hyper defensive of Torba's spambot company...</w:t>
      </w:r>
    </w:p>
    <w:p>
      <w:r>
        <w:rPr>
          <w:b/>
          <w:u w:val="single"/>
        </w:rPr>
        <w:t>124240</w:t>
      </w:r>
    </w:p>
    <w:p>
      <w:r>
        <w:t>1. Remember that time when bush was in office and retarded know nothing conservatives said that a high tech police state internet censorship was just conspiracy theory?    The bush administration had ZERO resistance from the republican voter while he helped set up the censorship grid.</w:t>
      </w:r>
    </w:p>
    <w:p>
      <w:r>
        <w:rPr>
          <w:b/>
          <w:u w:val="single"/>
        </w:rPr>
        <w:t>124241</w:t>
      </w:r>
    </w:p>
    <w:p>
      <w:r>
        <w:t xml:space="preserve">2. </w:t>
        <w:tab/>
        <w:t>Remember that time in 2016 when everyone woke up and realized every president after Kennedy was a fucking cabal tool. MAGA</w:t>
      </w:r>
    </w:p>
    <w:p>
      <w:r>
        <w:rPr>
          <w:b/>
          <w:u w:val="single"/>
        </w:rPr>
        <w:t>124242</w:t>
      </w:r>
    </w:p>
    <w:p>
      <w:r>
        <w:t xml:space="preserve">3. </w:t>
        <w:tab/>
        <w:tab/>
        <w:t>Not everyone.  Even the libs got more figured out than some of these conservative that still live in denial.</w:t>
      </w:r>
    </w:p>
    <w:p>
      <w:r>
        <w:rPr>
          <w:b/>
          <w:u w:val="single"/>
        </w:rPr>
        <w:t>124243</w:t>
      </w:r>
    </w:p>
    <w:p>
      <w:r>
        <w:t>1. Nigger crapper makes a shit video with a Melania look-alike. WTF? they have no shame...   https://rightwingfolks.com/rapper-shows-melania-as-nude-stripper-in-new-video-her-office-responds-with-fire/</w:t>
      </w:r>
    </w:p>
    <w:p>
      <w:r>
        <w:rPr>
          <w:b/>
          <w:u w:val="single"/>
        </w:rPr>
        <w:t>124244</w:t>
      </w:r>
    </w:p>
    <w:p>
      <w:r>
        <w:t>1. Simply answer based on what YOU believe.  Do you believe WTC Building 1, WTC Building 2 and Building 7 collapsed into their own footprints on 9/11/01 as a result of demolition explosives or as a result of 2 airplanes?</w:t>
      </w:r>
    </w:p>
    <w:p>
      <w:r>
        <w:rPr>
          <w:b/>
          <w:u w:val="single"/>
        </w:rPr>
        <w:t>124245</w:t>
      </w:r>
    </w:p>
    <w:p>
      <w:r>
        <w:t xml:space="preserve">2. </w:t>
        <w:tab/>
        <w:t>This poll proves that gaggers are over 70% illiterate redneck morons.</w:t>
      </w:r>
    </w:p>
    <w:p>
      <w:r>
        <w:rPr>
          <w:b/>
          <w:u w:val="single"/>
        </w:rPr>
        <w:t>124246</w:t>
      </w:r>
    </w:p>
    <w:p>
      <w:r>
        <w:t xml:space="preserve">3. </w:t>
        <w:tab/>
        <w:tab/>
        <w:t>GO  to twitter.. Sniveler LIBrats post there .. LIBrat</w:t>
      </w:r>
    </w:p>
    <w:p>
      <w:r>
        <w:rPr>
          <w:b/>
          <w:u w:val="single"/>
        </w:rPr>
        <w:t>124247</w:t>
      </w:r>
    </w:p>
    <w:p>
      <w:r>
        <w:t xml:space="preserve">4. </w:t>
        <w:tab/>
        <w:tab/>
        <w:tab/>
        <w:t>Another hillbilly with a false dichotomy seared into his brain. Lol so dumb.</w:t>
      </w:r>
    </w:p>
    <w:p>
      <w:r>
        <w:rPr>
          <w:b/>
          <w:u w:val="single"/>
        </w:rPr>
        <w:t>124248</w:t>
      </w:r>
    </w:p>
    <w:p>
      <w:r>
        <w:t>1. nigger</w:t>
      </w:r>
    </w:p>
    <w:p>
      <w:r>
        <w:rPr>
          <w:b/>
          <w:u w:val="single"/>
        </w:rPr>
        <w:t>124249</w:t>
      </w:r>
    </w:p>
    <w:p>
      <w:r>
        <w:t>1. Antifa: Far Left, Anti-Fascist, Communist, been around in various forms since 1921.   Nazi: Far Right Nationalists, Fascist, arrested Socialists, Democratic Socialists, Communists and Anarchists.</w:t>
      </w:r>
    </w:p>
    <w:p>
      <w:r>
        <w:rPr>
          <w:b/>
          <w:u w:val="single"/>
        </w:rPr>
        <w:t>124250</w:t>
      </w:r>
    </w:p>
    <w:p>
      <w:r>
        <w:t xml:space="preserve">2. </w:t>
        <w:tab/>
        <w:t>Crazy how we have to explain this slowly to cuckservatives like they're retarded children.</w:t>
      </w:r>
    </w:p>
    <w:p>
      <w:r>
        <w:rPr>
          <w:b/>
          <w:u w:val="single"/>
        </w:rPr>
        <w:t>124251</w:t>
      </w:r>
    </w:p>
    <w:p>
      <w:r>
        <w:t xml:space="preserve">3. </w:t>
        <w:tab/>
        <w:tab/>
        <w:t>You noticed that did you? 😂   They are lol. Shockingly so. I mean I could see being outside Gab and being clueless but Jesus, you are in Gab for months and still nothing clicks.    It took hearing "Hitler wasn't wrong" once and all gears aligned.</w:t>
      </w:r>
    </w:p>
    <w:p>
      <w:r>
        <w:rPr>
          <w:b/>
          <w:u w:val="single"/>
        </w:rPr>
        <w:t>124252</w:t>
      </w:r>
    </w:p>
    <w:p>
      <w:r>
        <w:t>1. You are a nigger lover.  Fuck off.</w:t>
      </w:r>
    </w:p>
    <w:p>
      <w:r>
        <w:rPr>
          <w:b/>
          <w:u w:val="single"/>
        </w:rPr>
        <w:t>124253</w:t>
      </w:r>
    </w:p>
    <w:p>
      <w:r>
        <w:t>1. Dear Mr. Ingram, I've voted with "yes". To be honest, I have not even a daughter to finger. But I'm all for "épater le bourgeois" (if you don't speak French, work it out yourself). Also I'ma a fan of redneck culture - it began when I read the first "you might be a redneck if ..."-jokes and got to know Jeff Foxworthy.</w:t>
      </w:r>
    </w:p>
    <w:p>
      <w:r>
        <w:rPr>
          <w:b/>
          <w:u w:val="single"/>
        </w:rPr>
        <w:t>124254</w:t>
      </w:r>
    </w:p>
    <w:p>
      <w:r>
        <w:t>1. All together now...   Awwwwww   https://pagesix.com/2018/10/07/bill-cosby-wants-out-of-prison-already/</w:t>
      </w:r>
    </w:p>
    <w:p>
      <w:r>
        <w:rPr>
          <w:b/>
          <w:u w:val="single"/>
        </w:rPr>
        <w:t>124255</w:t>
      </w:r>
    </w:p>
    <w:p>
      <w:r>
        <w:t xml:space="preserve">2. </w:t>
        <w:tab/>
        <w:t xml:space="preserve"> he never should have been put in prison in the first place.  This is radical Female Supremacy at work.</w:t>
      </w:r>
    </w:p>
    <w:p>
      <w:r>
        <w:rPr>
          <w:b/>
          <w:u w:val="single"/>
        </w:rPr>
        <w:t>124256</w:t>
      </w:r>
    </w:p>
    <w:p>
      <w:r>
        <w:t xml:space="preserve">3. </w:t>
        <w:tab/>
        <w:tab/>
        <w:t>Retard muted</w:t>
      </w:r>
    </w:p>
    <w:p>
      <w:r>
        <w:rPr>
          <w:b/>
          <w:u w:val="single"/>
        </w:rPr>
        <w:t>124257</w:t>
      </w:r>
    </w:p>
    <w:p>
      <w:r>
        <w:t>1. Ugh, some retarded comments by the right on the Faith video, they so badly want this to be about religion.    'White people represent Christianity.'    No they don't, desert people do. :P</w:t>
      </w:r>
    </w:p>
    <w:p>
      <w:r>
        <w:rPr>
          <w:b/>
          <w:u w:val="single"/>
        </w:rPr>
        <w:t>124258</w:t>
      </w:r>
    </w:p>
    <w:p>
      <w:r>
        <w:t xml:space="preserve">2. </w:t>
        <w:tab/>
        <w:t>C'mon. You know you'd tap Faith Goldy... ;)</w:t>
      </w:r>
    </w:p>
    <w:p>
      <w:r>
        <w:rPr>
          <w:b/>
          <w:u w:val="single"/>
        </w:rPr>
        <w:t>124259</w:t>
      </w:r>
    </w:p>
    <w:p>
      <w:r>
        <w:t xml:space="preserve">3. </w:t>
        <w:tab/>
        <w:tab/>
        <w:t>She kinda looks like she's had surgery on her face and her voice is oddly deep. And Loomer is horrible looking!</w:t>
      </w:r>
    </w:p>
    <w:p>
      <w:r>
        <w:rPr>
          <w:b/>
          <w:u w:val="single"/>
        </w:rPr>
        <w:t>124260</w:t>
      </w:r>
    </w:p>
    <w:p>
      <w:r>
        <w:t>1. The fake bombs were very professionally done to falsely make it look like an incompetent Trumpster was responsible.  I have no doubt that fake forensic evidence was included to lead FBI to come to the wrong conclusion.   Some say they should have somebody in handcuffs in the next 48 hours.  I don't see that.  The Dem Operative who did this is way ahead of the game.</w:t>
      </w:r>
    </w:p>
    <w:p>
      <w:r>
        <w:rPr>
          <w:b/>
          <w:u w:val="single"/>
        </w:rPr>
        <w:t>124261</w:t>
      </w:r>
    </w:p>
    <w:p>
      <w:r>
        <w:t xml:space="preserve">2. </w:t>
        <w:tab/>
        <w:t>The Isis redneck Flag was a nice touch - but also a big tell.</w:t>
      </w:r>
    </w:p>
    <w:p>
      <w:r>
        <w:rPr>
          <w:b/>
          <w:u w:val="single"/>
        </w:rPr>
        <w:t>124262</w:t>
      </w:r>
    </w:p>
    <w:p>
      <w:r>
        <w:t>1. Sounds to close to wigger , ya got to go back!</w:t>
      </w:r>
    </w:p>
    <w:p>
      <w:r>
        <w:rPr>
          <w:b/>
          <w:u w:val="single"/>
        </w:rPr>
        <w:t>124263</w:t>
      </w:r>
    </w:p>
    <w:p>
      <w:r>
        <w:t>1. "The victim's genitals had been removed and placed into a blender."   Can't help but wonder if he was still alive and forced to watch while this happened.   The 3rd pedo in one week ... looks like this guy has his work cut-out for him. 😀  http://nbc9news.com/macomb-county-fears-vigilante-serial-killer-after-third-pedophile-murdered-in-1-week/</w:t>
      </w:r>
    </w:p>
    <w:p>
      <w:r>
        <w:rPr>
          <w:b/>
          <w:u w:val="single"/>
        </w:rPr>
        <w:t>124264</w:t>
      </w:r>
    </w:p>
    <w:p>
      <w:r>
        <w:t xml:space="preserve">2. </w:t>
        <w:tab/>
        <w:t>This is going to happen more frequently and i support it. If the Government wont protect children from these faggot pedos, then the men have a duty to do so.</w:t>
      </w:r>
    </w:p>
    <w:p>
      <w:r>
        <w:rPr>
          <w:b/>
          <w:u w:val="single"/>
        </w:rPr>
        <w:t>124265</w:t>
      </w:r>
    </w:p>
    <w:p>
      <w:r>
        <w:t xml:space="preserve">3. </w:t>
        <w:tab/>
        <w:tab/>
        <w:t>That has traditionally been the case. Gotta wonder how a jury will stack up for this guy in Michigan. FIJA</w:t>
      </w:r>
    </w:p>
    <w:p>
      <w:r>
        <w:rPr>
          <w:b/>
          <w:u w:val="single"/>
        </w:rPr>
        <w:t>124266</w:t>
      </w:r>
    </w:p>
    <w:p>
      <w:r>
        <w:t xml:space="preserve">4. </w:t>
        <w:tab/>
        <w:tab/>
        <w:t>They gotta catch him first. Remember the average IQ of a criminal in America is about 85. The average IQ for a police officer is about 100 and they have a 50% success rate in solving crimes. Imagine if this Vigilante has an IQ of 145......</w:t>
      </w:r>
    </w:p>
    <w:p>
      <w:r>
        <w:rPr>
          <w:b/>
          <w:u w:val="single"/>
        </w:rPr>
        <w:t>124267</w:t>
      </w:r>
    </w:p>
    <w:p>
      <w:r>
        <w:t xml:space="preserve">5. </w:t>
        <w:tab/>
        <w:tab/>
        <w:t>I predict vigilante justice for other crimes soon.</w:t>
      </w:r>
    </w:p>
    <w:p>
      <w:r>
        <w:rPr>
          <w:b/>
          <w:u w:val="single"/>
        </w:rPr>
        <w:t>124268</w:t>
      </w:r>
    </w:p>
    <w:p>
      <w:r>
        <w:t xml:space="preserve">6. </w:t>
        <w:tab/>
        <w:tab/>
        <w:t>Proverbs 21:2 ESV  Every way of a man is right in his own eyes, but the Lord weighs the heart. Proverbs 14:12 ESV    There is a way that seems right to a man, but its end is the way to death. Proverbs 3:5-6 &gt; https://www.esv.org/Proverbs+2/</w:t>
      </w:r>
    </w:p>
    <w:p>
      <w:r>
        <w:rPr>
          <w:b/>
          <w:u w:val="single"/>
        </w:rPr>
        <w:t>124269</w:t>
      </w:r>
    </w:p>
    <w:p>
      <w:r>
        <w:t xml:space="preserve">7. </w:t>
        <w:tab/>
        <w:tab/>
        <w:t>Vigilante justice will happen. Has to. The po po too pc to be any help. The justice system, well I think we all know about how justice is meted out these days. We do for our selves, our family, our honor.</w:t>
      </w:r>
    </w:p>
    <w:p>
      <w:r>
        <w:rPr>
          <w:b/>
          <w:u w:val="single"/>
        </w:rPr>
        <w:t>124270</w:t>
      </w:r>
    </w:p>
    <w:p>
      <w:r>
        <w:t xml:space="preserve">8. </w:t>
        <w:tab/>
        <w:tab/>
        <w:t>po po too busy protecting Antifa!</w:t>
      </w:r>
    </w:p>
    <w:p>
      <w:r>
        <w:rPr>
          <w:b/>
          <w:u w:val="single"/>
        </w:rPr>
        <w:t>124271</w:t>
      </w:r>
    </w:p>
    <w:p>
      <w:r>
        <w:t xml:space="preserve">9. </w:t>
        <w:tab/>
        <w:tab/>
        <w:t>I don't believe in vigilante justice... However, I can't blame victims for ending pedos...</w:t>
      </w:r>
    </w:p>
    <w:p>
      <w:r>
        <w:rPr>
          <w:b/>
          <w:u w:val="single"/>
        </w:rPr>
        <w:t>124272</w:t>
      </w:r>
    </w:p>
    <w:p>
      <w:r>
        <w:t xml:space="preserve">10. </w:t>
        <w:tab/>
        <w:tab/>
        <w:t xml:space="preserve"> a lot of laws protect evil people. considering changing alignment. :D</w:t>
      </w:r>
    </w:p>
    <w:p>
      <w:r>
        <w:rPr>
          <w:b/>
          <w:u w:val="single"/>
        </w:rPr>
        <w:t>124273</w:t>
      </w:r>
    </w:p>
    <w:p>
      <w:r>
        <w:t>1. Another FAGGOT @NOTMartyGraw  MUTED &amp; REPORTED for spamming tranny porn   Just once I'd like to meet one of you ass wipes face to face   You'll no longer have any fingers to punch buttons or keys again</w:t>
      </w:r>
    </w:p>
    <w:p>
      <w:r>
        <w:rPr>
          <w:b/>
          <w:u w:val="single"/>
        </w:rPr>
        <w:t>124274</w:t>
      </w:r>
    </w:p>
    <w:p>
      <w:r>
        <w:t>1. I swear if I ever find this Chad bigly cunt here I'm gonna fuck open you throat with a shovel sanz</w:t>
      </w:r>
    </w:p>
    <w:p>
      <w:r>
        <w:rPr>
          <w:b/>
          <w:u w:val="single"/>
        </w:rPr>
        <w:t>124275</w:t>
      </w:r>
    </w:p>
    <w:p>
      <w:r>
        <w:t>1. All white women should carry a gun on them so they can shoot any nigger that tries to rob or rape them.</w:t>
      </w:r>
    </w:p>
    <w:p>
      <w:r>
        <w:rPr>
          <w:b/>
          <w:u w:val="single"/>
        </w:rPr>
        <w:t>124276</w:t>
      </w:r>
    </w:p>
    <w:p>
      <w:r>
        <w:t xml:space="preserve">2. </w:t>
        <w:tab/>
        <w:t>Duh</w:t>
      </w:r>
    </w:p>
    <w:p>
      <w:r>
        <w:rPr>
          <w:b/>
          <w:u w:val="single"/>
        </w:rPr>
        <w:t>124277</w:t>
      </w:r>
    </w:p>
    <w:p>
      <w:r>
        <w:t xml:space="preserve">3. </w:t>
        <w:tab/>
        <w:tab/>
        <w:t>Or hapless whigger or other liberal dipshit...</w:t>
      </w:r>
    </w:p>
    <w:p>
      <w:r>
        <w:rPr>
          <w:b/>
          <w:u w:val="single"/>
        </w:rPr>
        <w:t>124278</w:t>
      </w:r>
    </w:p>
    <w:p>
      <w:r>
        <w:t>1. Texas abortionist said to have ‘twisted’ living babies’ heads off their necks https://www.liveaction.org/news/abortionist-twisted-living-babies-necks/</w:t>
      </w:r>
    </w:p>
    <w:p>
      <w:r>
        <w:rPr>
          <w:b/>
          <w:u w:val="single"/>
        </w:rPr>
        <w:t>124279</w:t>
      </w:r>
    </w:p>
    <w:p>
      <w:r>
        <w:t xml:space="preserve">2. </w:t>
        <w:tab/>
        <w:t>behead him and twist his nigger head off after the first cut..lol</w:t>
      </w:r>
    </w:p>
    <w:p>
      <w:r>
        <w:rPr>
          <w:b/>
          <w:u w:val="single"/>
        </w:rPr>
        <w:t>124280</w:t>
      </w:r>
    </w:p>
    <w:p>
      <w:r>
        <w:t>1. https://bigleaguepolitics.com/exclusive-video-nancy-pelosi-mobbed-by-pro-trump-cubans-in-florida/</w:t>
      </w:r>
    </w:p>
    <w:p>
      <w:r>
        <w:rPr>
          <w:b/>
          <w:u w:val="single"/>
        </w:rPr>
        <w:t>124281</w:t>
      </w:r>
    </w:p>
    <w:p>
      <w:r>
        <w:t xml:space="preserve">2. </w:t>
        <w:tab/>
        <w:t>Oooooooooooohhhh...GOD. When is that old fucking cunt going to FUCKING DIE!?</w:t>
      </w:r>
    </w:p>
    <w:p>
      <w:r>
        <w:rPr>
          <w:b/>
          <w:u w:val="single"/>
        </w:rPr>
        <w:t>124282</w:t>
      </w:r>
    </w:p>
    <w:p>
      <w:r>
        <w:t>1. WHO ELSE THINKS THE FLAG THEYRE SELLING FOR TEN THOUSAND DOLLARS IS A WASTE BECAUSE ITS GOING TO THE RED CROSS-A LYING FRAUD OF A SHAM. THE MOST DISGUSTING "SOCIAL" HELP ORGANIZATION ON THE PLANET-CORRUPT TO THE CORE.   SAD.</w:t>
      </w:r>
    </w:p>
    <w:p>
      <w:r>
        <w:rPr>
          <w:b/>
          <w:u w:val="single"/>
        </w:rPr>
        <w:t>124283</w:t>
      </w:r>
    </w:p>
    <w:p>
      <w:r>
        <w:t xml:space="preserve">2. </w:t>
        <w:tab/>
        <w:t>whats your proof of them being a fraud sham please? NOTE I dont trust them when their ceo makes 6 figures.</w:t>
      </w:r>
    </w:p>
    <w:p>
      <w:r>
        <w:rPr>
          <w:b/>
          <w:u w:val="single"/>
        </w:rPr>
        <w:t>124284</w:t>
      </w:r>
    </w:p>
    <w:p>
      <w:r>
        <w:t xml:space="preserve">3. </w:t>
        <w:tab/>
        <w:tab/>
        <w:t>I use to do door to door fundraising for red cross Canada. By the 4th month I was having a nervous breakdown and almost snapped on this old man who decided to give me along winded speech about how it's inconvenient to him that I knocked at his door. Later I stole the head of his nigger statue</w:t>
      </w:r>
    </w:p>
    <w:p>
      <w:r>
        <w:rPr>
          <w:b/>
          <w:u w:val="single"/>
        </w:rPr>
        <w:t>124285</w:t>
      </w:r>
    </w:p>
    <w:p>
      <w:r>
        <w:t>1. This dude is in London. London has one of the largest Government surveillance systems in the world.  Only in American can a traitor walk free and talk shit about America  https://twitter.com/foxandfriends/status/1047093847644196865?s=19</w:t>
      </w:r>
    </w:p>
    <w:p>
      <w:r>
        <w:rPr>
          <w:b/>
          <w:u w:val="single"/>
        </w:rPr>
        <w:t>124286</w:t>
      </w:r>
    </w:p>
    <w:p>
      <w:r>
        <w:t xml:space="preserve">2. </w:t>
        <w:tab/>
        <w:t>The rest of the world are also talking shit about retarded Americans you stupid fat cunt 🤣</w:t>
      </w:r>
    </w:p>
    <w:p>
      <w:r>
        <w:rPr>
          <w:b/>
          <w:u w:val="single"/>
        </w:rPr>
        <w:t>124287</w:t>
      </w:r>
    </w:p>
    <w:p>
      <w:r>
        <w:t xml:space="preserve">3. </w:t>
        <w:tab/>
        <w:tab/>
        <w:t>ZERO FUCKS for the rest of the World  ZERO FUCKS for chicks with dicks and dudes with tits (this was my twitter ban statement haha)  America First</w:t>
      </w:r>
    </w:p>
    <w:p>
      <w:r>
        <w:rPr>
          <w:b/>
          <w:u w:val="single"/>
        </w:rPr>
        <w:t>124288</w:t>
      </w:r>
    </w:p>
    <w:p>
      <w:r>
        <w:t xml:space="preserve">4. </w:t>
        <w:tab/>
        <w:tab/>
        <w:t>I'm embarrassed for you</w:t>
      </w:r>
    </w:p>
    <w:p>
      <w:r>
        <w:rPr>
          <w:b/>
          <w:u w:val="single"/>
        </w:rPr>
        <w:t>124289</w:t>
      </w:r>
    </w:p>
    <w:p>
      <w:r>
        <w:t xml:space="preserve">5. </w:t>
        <w:tab/>
        <w:tab/>
        <w:t>Have you considered mailing some bombs to Hillary Clinton or shooting up a synagogue to bring attention to your unhappiness about women with penises and men with breasts? This seems to be the best method for bringing attention to you deluded psychopaths</w:t>
      </w:r>
    </w:p>
    <w:p>
      <w:r>
        <w:rPr>
          <w:b/>
          <w:u w:val="single"/>
        </w:rPr>
        <w:t>124290</w:t>
      </w:r>
    </w:p>
    <w:p>
      <w:r>
        <w:t xml:space="preserve">6. </w:t>
        <w:tab/>
        <w:tab/>
        <w:t>Your mum</w:t>
      </w:r>
    </w:p>
    <w:p>
      <w:r>
        <w:rPr>
          <w:b/>
          <w:u w:val="single"/>
        </w:rPr>
        <w:t>124291</w:t>
      </w:r>
    </w:p>
    <w:p>
      <w:r>
        <w:t>1. RT LionelMedia    Details. Details. https://www.westernjournal.com/ct/hirono-says-believe-accusers-silent-9-women-accused-mentor/ …  https://twitter.com/LionelMedia/status/1047883978886303744</w:t>
      </w:r>
    </w:p>
    <w:p>
      <w:r>
        <w:rPr>
          <w:b/>
          <w:u w:val="single"/>
        </w:rPr>
        <w:t>124292</w:t>
      </w:r>
    </w:p>
    <w:p>
      <w:r>
        <w:t xml:space="preserve">2. </w:t>
        <w:tab/>
        <w:t>Fuck that cunt</w:t>
      </w:r>
    </w:p>
    <w:p>
      <w:r>
        <w:rPr>
          <w:b/>
          <w:u w:val="single"/>
        </w:rPr>
        <w:t>124293</w:t>
      </w:r>
    </w:p>
    <w:p>
      <w:r>
        <w:t>1. people that irritate me get force removed and muted because..well..tbh.. i  am an evil when irked cunt and selfish about what i spend my time looking at.   I'm a cranky Bitch that way.   ill never hit 5k. 😎</w:t>
      </w:r>
    </w:p>
    <w:p>
      <w:r>
        <w:rPr>
          <w:b/>
          <w:u w:val="single"/>
        </w:rPr>
        <w:t>124294</w:t>
      </w:r>
    </w:p>
    <w:p>
      <w:r>
        <w:t xml:space="preserve">2. </w:t>
        <w:tab/>
        <w:t>Discernment is a virtue. 😁</w:t>
      </w:r>
    </w:p>
    <w:p>
      <w:r>
        <w:rPr>
          <w:b/>
          <w:u w:val="single"/>
        </w:rPr>
        <w:t>124295</w:t>
      </w:r>
    </w:p>
    <w:p>
      <w:r>
        <w:t>1. After this #TreeOfLife Synagogue shooting if I see any antisemite attacks on gab I will report you to the FBI. This is not a drill.</w:t>
      </w:r>
    </w:p>
    <w:p>
      <w:r>
        <w:rPr>
          <w:b/>
          <w:u w:val="single"/>
        </w:rPr>
        <w:t>124296</w:t>
      </w:r>
    </w:p>
    <w:p>
      <w:r>
        <w:t xml:space="preserve">2. </w:t>
        <w:tab/>
        <w:t>So bringing up historical facts about jewish involvement regarding the Bolsheviks and their grip on banking and their role in supporting Isis and their funding of mass migration is anti Semitic? Do is a favor and disprove all this with verifiable facts? Can you?</w:t>
      </w:r>
    </w:p>
    <w:p>
      <w:r>
        <w:rPr>
          <w:b/>
          <w:u w:val="single"/>
        </w:rPr>
        <w:t>124297</w:t>
      </w:r>
    </w:p>
    <w:p>
      <w:r>
        <w:t xml:space="preserve">3. </w:t>
        <w:tab/>
        <w:tab/>
        <w:t>faggot</w:t>
      </w:r>
    </w:p>
    <w:p>
      <w:r>
        <w:rPr>
          <w:b/>
          <w:u w:val="single"/>
        </w:rPr>
        <w:t>124298</w:t>
      </w:r>
    </w:p>
    <w:p>
      <w:r>
        <w:t>1. .@DonaldJTrumpJr Hits Back At @WhoopiGoldberg After She Implies His Sons Must Have Abusive Tendencies   https://files.catbox.moe/3rzl4j.jpg  https://kek.gg/u/HDMV</w:t>
      </w:r>
    </w:p>
    <w:p>
      <w:r>
        <w:rPr>
          <w:b/>
          <w:u w:val="single"/>
        </w:rPr>
        <w:t>124299</w:t>
      </w:r>
    </w:p>
    <w:p>
      <w:r>
        <w:t xml:space="preserve">2. </w:t>
        <w:tab/>
        <w:t>karen Johnson is one stupid nigger</w:t>
      </w:r>
    </w:p>
    <w:p>
      <w:r>
        <w:rPr>
          <w:b/>
          <w:u w:val="single"/>
        </w:rPr>
        <w:t>124300</w:t>
      </w:r>
    </w:p>
    <w:p>
      <w:r>
        <w:t>1. for those of u tht know me .. ilost thousands of followers .. shill for me i need to find ppl  @anth0nys0pranoX  is my new one .. muthafuck jack and muthafuck george soros ... hes the jew cunt tht got me banned</w:t>
      </w:r>
    </w:p>
    <w:p>
      <w:r>
        <w:rPr>
          <w:b/>
          <w:u w:val="single"/>
        </w:rPr>
        <w:t>124301</w:t>
      </w:r>
    </w:p>
    <w:p>
      <w:r>
        <w:t>1. Most USSR jew wasn't killed by Stalin. Them flee to Israel in 1970s and later. You are greatly retarded as you compare 1933 and 2015.</w:t>
      </w:r>
    </w:p>
    <w:p>
      <w:r>
        <w:rPr>
          <w:b/>
          <w:u w:val="single"/>
        </w:rPr>
        <w:t>124302</w:t>
      </w:r>
    </w:p>
    <w:p>
      <w:r>
        <w:t>1. Yes, that’s raghead alright. Brilliant!</w:t>
      </w:r>
    </w:p>
    <w:p>
      <w:r>
        <w:rPr>
          <w:b/>
          <w:u w:val="single"/>
        </w:rPr>
        <w:t>124303</w:t>
      </w:r>
    </w:p>
    <w:p>
      <w:r>
        <w:t>1. Gay FL minister kisses husband for publicity, so brave.   That's nothing I went with my bf to Long John Silver's all you can eat buffet on a Sunday   @Escoffier @DoctorPolemeros   https://www.pinknews.co.uk/2018/10/03/gay-minister-trolls-kiss-husband/</w:t>
      </w:r>
    </w:p>
    <w:p>
      <w:r>
        <w:rPr>
          <w:b/>
          <w:u w:val="single"/>
        </w:rPr>
        <w:t>124304</w:t>
      </w:r>
    </w:p>
    <w:p>
      <w:r>
        <w:t xml:space="preserve">2. </w:t>
        <w:tab/>
        <w:t>“1. You do not have monopoly over the all-loving, all-benevolent God who called me into service, and 2. I will never be ashamed of love and will never, ever hide.” Lol. God is not “all-loving” and “all-benevolent” by any stretch.</w:t>
      </w:r>
    </w:p>
    <w:p>
      <w:r>
        <w:rPr>
          <w:b/>
          <w:u w:val="single"/>
        </w:rPr>
        <w:t>124305</w:t>
      </w:r>
    </w:p>
    <w:p>
      <w:r>
        <w:t xml:space="preserve">3. </w:t>
        <w:tab/>
        <w:tab/>
        <w:t>I mean, Sodom and Gomorrah, anyone? Leave it to some degenerate, doublethink faggot to have this cognitive dissonance. All this insanity is exhausting.</w:t>
      </w:r>
    </w:p>
    <w:p>
      <w:r>
        <w:rPr>
          <w:b/>
          <w:u w:val="single"/>
        </w:rPr>
        <w:t>124306</w:t>
      </w:r>
    </w:p>
    <w:p>
      <w:r>
        <w:t>1. A man kills a deer and takes it home to cook for dinner.   Both he and his wife decide that they won't tell the kids what kind of meat it is but will give them a clue and let them guess.   The kids were eager to know what the meat was on their plates, so they begged their dad for the clue.   Well, he said, "It's what mummy calls me sometimes".   The little girl screams to her brother,   "Don't eat it, it's an arsehole.."</w:t>
      </w:r>
    </w:p>
    <w:p>
      <w:r>
        <w:rPr>
          <w:b/>
          <w:u w:val="single"/>
        </w:rPr>
        <w:t>124307</w:t>
      </w:r>
    </w:p>
    <w:p>
      <w:r>
        <w:t xml:space="preserve">2. </w:t>
        <w:tab/>
        <w:t>Could have been much worse " C..NT "</w:t>
      </w:r>
    </w:p>
    <w:p>
      <w:r>
        <w:rPr>
          <w:b/>
          <w:u w:val="single"/>
        </w:rPr>
        <w:t>124308</w:t>
      </w:r>
    </w:p>
    <w:p>
      <w:r>
        <w:t xml:space="preserve">3. </w:t>
        <w:tab/>
        <w:tab/>
        <w:t>This is Gab you are allowed to call a cunt a cunt.</w:t>
      </w:r>
    </w:p>
    <w:p>
      <w:r>
        <w:rPr>
          <w:b/>
          <w:u w:val="single"/>
        </w:rPr>
        <w:t>124309</w:t>
      </w:r>
    </w:p>
    <w:p>
      <w:r>
        <w:t>1. Social Justice Warriors VS Logic (Sans Edition) [SJW MELTDOWNS]   https://www.youtube.com/watch?v=uXy9NDFKwdM    Watch the old fool at the beginning. He openly stated he could rape her, that it was his right to do so.    Also, note the woman who claimed the little Nigger grabbed her ass. The news claimed she was White. She is a Jew. Last name (((Klein))).</w:t>
      </w:r>
    </w:p>
    <w:p>
      <w:r>
        <w:rPr>
          <w:b/>
          <w:u w:val="single"/>
        </w:rPr>
        <w:t>124310</w:t>
      </w:r>
    </w:p>
    <w:p>
      <w:r>
        <w:t xml:space="preserve">2. </w:t>
        <w:tab/>
        <w:t>Do you have a job?  Or do you just sit on your faggot ass all day on Gab?</w:t>
      </w:r>
    </w:p>
    <w:p>
      <w:r>
        <w:rPr>
          <w:b/>
          <w:u w:val="single"/>
        </w:rPr>
        <w:t>124311</w:t>
      </w:r>
    </w:p>
    <w:p>
      <w:r>
        <w:t>1. I am going for round two tomorrow afternoon if I haven't been banned for posting legal content, make no mistake about it. This is only the start. And it will only get worse as large loli websites get hold of this anti-loli BS here at GAB.</w:t>
      </w:r>
    </w:p>
    <w:p>
      <w:r>
        <w:rPr>
          <w:b/>
          <w:u w:val="single"/>
        </w:rPr>
        <w:t>124312</w:t>
      </w:r>
    </w:p>
    <w:p>
      <w:r>
        <w:t xml:space="preserve">2. </w:t>
        <w:tab/>
        <w:t>Boo hoo hoo muh Pedophile Racist Nigger Nazi wittle fweelings r hurt send an 2 5 1 6 ambwwaaaaalance g ilmr ton Yes Vir Gin i ate der eez ein sand claws ches peak  Fu118</w:t>
      </w:r>
    </w:p>
    <w:p>
      <w:r>
        <w:rPr>
          <w:b/>
          <w:u w:val="single"/>
        </w:rPr>
        <w:t>124313</w:t>
      </w:r>
    </w:p>
    <w:p>
      <w:r>
        <w:t>1. She says: "If you breastfeed your sons, you are training them to be rapists when they grow up. You're basically teaching them that they can touch a woman's body whenever they want. If you oppose rape, stop breastfeeding boys!"   Her profile says: "Scholar. Activist. The first openly LGBTQIA+ Muslim Imam(ah), fighting for intersectional feminist social justice."   I said: 👀 🤣 **speechless**</w:t>
      </w:r>
    </w:p>
    <w:p>
      <w:r>
        <w:rPr>
          <w:b/>
          <w:u w:val="single"/>
        </w:rPr>
        <w:t>124314</w:t>
      </w:r>
    </w:p>
    <w:p>
      <w:r>
        <w:t xml:space="preserve">2. </w:t>
        <w:tab/>
        <w:t>Jesusfuckinchristonagodamnfuckincrutch that is one confused cunt</w:t>
      </w:r>
    </w:p>
    <w:p>
      <w:r>
        <w:rPr>
          <w:b/>
          <w:u w:val="single"/>
        </w:rPr>
        <w:t>124315</w:t>
      </w:r>
    </w:p>
    <w:p>
      <w:r>
        <w:t>1. I see that whilst "Down under" Harry and Meghan are having a go at Aussie rules. He's fucked off out bush for a week fishing, boozing, fighting and playing catch with his mates whilst she stays at home whining to her mates about what a lazy, useless cunt her old man is. Bliss!</w:t>
      </w:r>
    </w:p>
    <w:p>
      <w:r>
        <w:rPr>
          <w:b/>
          <w:u w:val="single"/>
        </w:rPr>
        <w:t>124316</w:t>
      </w:r>
    </w:p>
    <w:p>
      <w:r>
        <w:t>1. Why, is it going to somehow morph into something intelligent? And since we are being insulting for the Hell of it I haven't fucked a retard since the last time I saw your Mother. How's that?</w:t>
      </w:r>
    </w:p>
    <w:p>
      <w:r>
        <w:rPr>
          <w:b/>
          <w:u w:val="single"/>
        </w:rPr>
        <w:t>124317</w:t>
      </w:r>
    </w:p>
    <w:p>
      <w:r>
        <w:t>1.</w:t>
      </w:r>
    </w:p>
    <w:p>
      <w:r>
        <w:rPr>
          <w:b/>
          <w:u w:val="single"/>
        </w:rPr>
        <w:t>124318</w:t>
      </w:r>
    </w:p>
    <w:p>
      <w:r>
        <w:t xml:space="preserve">2. </w:t>
        <w:tab/>
        <w:t>This meme should be removed immediately. This is not funny. You are doing more damage to Trump than Feinstein and Murkowski. Then again maybe that is your intent. Some people have a really sick mind.</w:t>
      </w:r>
    </w:p>
    <w:p>
      <w:r>
        <w:rPr>
          <w:b/>
          <w:u w:val="single"/>
        </w:rPr>
        <w:t>124319</w:t>
      </w:r>
    </w:p>
    <w:p>
      <w:r>
        <w:t xml:space="preserve">3. </w:t>
        <w:tab/>
        <w:tab/>
        <w:t>Prove your claims, faggot</w:t>
      </w:r>
    </w:p>
    <w:p>
      <w:r>
        <w:rPr>
          <w:b/>
          <w:u w:val="single"/>
        </w:rPr>
        <w:t>124320</w:t>
      </w:r>
    </w:p>
    <w:p>
      <w:r>
        <w:t>1. ITS CALLED A UNDERCOVER INVESTIGATION YOU DUMB CUNT LOL  CLAIRE MCCASKILL DEMANDS SPECIAL PROSECUTOR FOR PROJECT VERITAS ‘FRAUD’  https://truepundit.com/claire-mccaskill-demands-special-prosecutor-for-project-veritas-fraud/</w:t>
      </w:r>
    </w:p>
    <w:p>
      <w:r>
        <w:rPr>
          <w:b/>
          <w:u w:val="single"/>
        </w:rPr>
        <w:t>124321</w:t>
      </w:r>
    </w:p>
    <w:p>
      <w:r>
        <w:t>1.</w:t>
      </w:r>
    </w:p>
    <w:p>
      <w:r>
        <w:rPr>
          <w:b/>
          <w:u w:val="single"/>
        </w:rPr>
        <w:t>124322</w:t>
      </w:r>
    </w:p>
    <w:p>
      <w:r>
        <w:t xml:space="preserve">2. </w:t>
        <w:tab/>
        <w:t>What the hell? This guy is a lawyer and wants to be President?</w:t>
      </w:r>
    </w:p>
    <w:p>
      <w:r>
        <w:rPr>
          <w:b/>
          <w:u w:val="single"/>
        </w:rPr>
        <w:t>124323</w:t>
      </w:r>
    </w:p>
    <w:p>
      <w:r>
        <w:t xml:space="preserve">3. </w:t>
        <w:tab/>
        <w:tab/>
        <w:t>Commie Racist Faggot</w:t>
      </w:r>
    </w:p>
    <w:p>
      <w:r>
        <w:rPr>
          <w:b/>
          <w:u w:val="single"/>
        </w:rPr>
        <w:t>124324</w:t>
      </w:r>
    </w:p>
    <w:p>
      <w:r>
        <w:t>1. Where do you find all the despicablevile RACIST JEWS and Democrats?  The morally degenarate human sewage lefitst scum cannot actually debate becasue they are low life excrement!  All RACIST SEXIST Democrats are brainwashed retarded monkey brains! All Democrats need to be flushed!</w:t>
      </w:r>
    </w:p>
    <w:p>
      <w:r>
        <w:rPr>
          <w:b/>
          <w:u w:val="single"/>
        </w:rPr>
        <w:t>124325</w:t>
      </w:r>
    </w:p>
    <w:p>
      <w:r>
        <w:t>1. Completed #LeisureSuitLarry 5: Passionate Patti Does A Little Undercover Work. This was fun as fuck! From Larry getting blown under the table to Patti getting her twat pounded under the table, what can I say? Looking forward to the next game!   https://www.youtube.com/user/mrkilleverything</w:t>
      </w:r>
    </w:p>
    <w:p>
      <w:r>
        <w:rPr>
          <w:b/>
          <w:u w:val="single"/>
        </w:rPr>
        <w:t>124326</w:t>
      </w:r>
    </w:p>
    <w:p>
      <w:r>
        <w:t>1. paid by MS ?</w:t>
      </w:r>
    </w:p>
    <w:p>
      <w:r>
        <w:rPr>
          <w:b/>
          <w:u w:val="single"/>
        </w:rPr>
        <w:t>124327</w:t>
      </w:r>
    </w:p>
    <w:p>
      <w:r>
        <w:t xml:space="preserve">2. </w:t>
        <w:tab/>
        <w:t>"No. RDRAND was from Intel &lt;snip&gt;."  Ah yes, I could have known. Duh. Good call.   On Sage Sharp, I posted her Twat account here.  According to wiki she had an Intel grant at one point. She's now a "Diversity Consultant" at some company.</w:t>
      </w:r>
    </w:p>
    <w:p>
      <w:r>
        <w:rPr>
          <w:b/>
          <w:u w:val="single"/>
        </w:rPr>
        <w:t>124328</w:t>
      </w:r>
    </w:p>
    <w:p>
      <w:r>
        <w:t>1. Will the real plastic Nazi please stand up?</w:t>
      </w:r>
    </w:p>
    <w:p>
      <w:r>
        <w:rPr>
          <w:b/>
          <w:u w:val="single"/>
        </w:rPr>
        <w:t>124329</w:t>
      </w:r>
    </w:p>
    <w:p>
      <w:r>
        <w:t xml:space="preserve">2. </w:t>
        <w:tab/>
        <w:t>Bolshevik cunt, sit the fuck down</w:t>
      </w:r>
    </w:p>
    <w:p>
      <w:r>
        <w:rPr>
          <w:b/>
          <w:u w:val="single"/>
        </w:rPr>
        <w:t>124330</w:t>
      </w:r>
    </w:p>
    <w:p>
      <w:r>
        <w:t xml:space="preserve">3. </w:t>
        <w:tab/>
        <w:tab/>
        <w:t>Plastic Nazi</w:t>
      </w:r>
    </w:p>
    <w:p>
      <w:r>
        <w:rPr>
          <w:b/>
          <w:u w:val="single"/>
        </w:rPr>
        <w:t>124331</w:t>
      </w:r>
    </w:p>
    <w:p>
      <w:r>
        <w:t xml:space="preserve">4. </w:t>
        <w:tab/>
        <w:tab/>
        <w:tab/>
        <w:t>Pretend white person</w:t>
      </w:r>
    </w:p>
    <w:p>
      <w:r>
        <w:rPr>
          <w:b/>
          <w:u w:val="single"/>
        </w:rPr>
        <w:t>124332</w:t>
      </w:r>
    </w:p>
    <w:p>
      <w:r>
        <w:t xml:space="preserve">5. </w:t>
        <w:tab/>
        <w:tab/>
        <w:tab/>
        <w:tab/>
        <w:t>Real plastic Nazi.</w:t>
      </w:r>
    </w:p>
    <w:p>
      <w:r>
        <w:rPr>
          <w:b/>
          <w:u w:val="single"/>
        </w:rPr>
        <w:t>124333</w:t>
      </w:r>
    </w:p>
    <w:p>
      <w:r>
        <w:t xml:space="preserve">6. </w:t>
        <w:tab/>
        <w:tab/>
        <w:tab/>
        <w:tab/>
        <w:tab/>
        <w:t>OP  Hur dur dur, "you are what i said, because i said so ner ner!"</w:t>
      </w:r>
    </w:p>
    <w:p>
      <w:r>
        <w:rPr>
          <w:b/>
          <w:u w:val="single"/>
        </w:rPr>
        <w:t>124334</w:t>
      </w:r>
    </w:p>
    <w:p>
      <w:r>
        <w:t xml:space="preserve">7. </w:t>
        <w:tab/>
        <w:tab/>
        <w:tab/>
        <w:tab/>
        <w:tab/>
        <w:tab/>
        <w:t>Doesn't change the fact that you're a plastic Nazi.</w:t>
      </w:r>
    </w:p>
    <w:p>
      <w:r>
        <w:rPr>
          <w:b/>
          <w:u w:val="single"/>
        </w:rPr>
        <w:t>124335</w:t>
      </w:r>
    </w:p>
    <w:p>
      <w:r>
        <w:t xml:space="preserve">8. </w:t>
        <w:tab/>
        <w:tab/>
        <w:tab/>
        <w:tab/>
        <w:tab/>
        <w:tab/>
        <w:tab/>
        <w:t>is that all that you can repeat with your tiny cunt brain?</w:t>
      </w:r>
    </w:p>
    <w:p>
      <w:r>
        <w:rPr>
          <w:b/>
          <w:u w:val="single"/>
        </w:rPr>
        <w:t>124336</w:t>
      </w:r>
    </w:p>
    <w:p>
      <w:r>
        <w:t>1.  . . . and lying nation-wrecking jew filth has liberals, feminists, and christlings believing this disgusting vile nigger beast creature is human.  No, it's not human but more closely related to an ugly gorilla in appearance and behavior.  Just look at it.  Only an idiot would think that shit-bag is human.</w:t>
      </w:r>
    </w:p>
    <w:p>
      <w:r>
        <w:rPr>
          <w:b/>
          <w:u w:val="single"/>
        </w:rPr>
        <w:t>124337</w:t>
      </w:r>
    </w:p>
    <w:p>
      <w:r>
        <w:t>1. faggot</w:t>
      </w:r>
    </w:p>
    <w:p>
      <w:r>
        <w:rPr>
          <w:b/>
          <w:u w:val="single"/>
        </w:rPr>
        <w:t>124338</w:t>
      </w:r>
    </w:p>
    <w:p>
      <w:r>
        <w:t>1.</w:t>
      </w:r>
    </w:p>
    <w:p>
      <w:r>
        <w:rPr>
          <w:b/>
          <w:u w:val="single"/>
        </w:rPr>
        <w:t>124339</w:t>
      </w:r>
    </w:p>
    <w:p>
      <w:r>
        <w:t xml:space="preserve">2. </w:t>
        <w:tab/>
        <w:t>He looks fabulous in his indoctrination hat doesn't he fellas? We should be thanking the #MarxistDemocrats for creating these. They let everyone know who's the intolerant closed minded emotionally unstable retard in the group. It's like the new I'm with stupid sign.</w:t>
      </w:r>
    </w:p>
    <w:p>
      <w:r>
        <w:rPr>
          <w:b/>
          <w:u w:val="single"/>
        </w:rPr>
        <w:t>124340</w:t>
      </w:r>
    </w:p>
    <w:p>
      <w:r>
        <w:t>1. "No matter how little money and how few possessions you own, having a dog makes you rich." -Louis Sabin</w:t>
      </w:r>
    </w:p>
    <w:p>
      <w:r>
        <w:rPr>
          <w:b/>
          <w:u w:val="single"/>
        </w:rPr>
        <w:t>124341</w:t>
      </w:r>
    </w:p>
    <w:p>
      <w:r>
        <w:t xml:space="preserve">2. </w:t>
        <w:tab/>
        <w:t>This is triggering. Kill all pitbulls or such like (inb4 you tell me its some other type of nigger dog).</w:t>
      </w:r>
    </w:p>
    <w:p>
      <w:r>
        <w:rPr>
          <w:b/>
          <w:u w:val="single"/>
        </w:rPr>
        <w:t>124342</w:t>
      </w:r>
    </w:p>
    <w:p>
      <w:r>
        <w:t xml:space="preserve">3. </w:t>
        <w:tab/>
        <w:tab/>
        <w:t>That might be a little harsh.</w:t>
      </w:r>
    </w:p>
    <w:p>
      <w:r>
        <w:rPr>
          <w:b/>
          <w:u w:val="single"/>
        </w:rPr>
        <w:t>124343</w:t>
      </w:r>
    </w:p>
    <w:p>
      <w:r>
        <w:t xml:space="preserve">4. </w:t>
        <w:tab/>
        <w:tab/>
        <w:t>Pitbull genocide now. These dogs are just too dangerous</w:t>
      </w:r>
    </w:p>
    <w:p>
      <w:r>
        <w:rPr>
          <w:b/>
          <w:u w:val="single"/>
        </w:rPr>
        <w:t>124344</w:t>
      </w:r>
    </w:p>
    <w:p>
      <w:r>
        <w:t>1. Nigger byatches on here better STFU before I set out of find your black motherfucking asses~you corksuckers should have been exterminated or sent back To Africa following the Civil War!</w:t>
      </w:r>
    </w:p>
    <w:p>
      <w:r>
        <w:rPr>
          <w:b/>
          <w:u w:val="single"/>
        </w:rPr>
        <w:t>124345</w:t>
      </w:r>
    </w:p>
    <w:p>
      <w:r>
        <w:t xml:space="preserve">2. </w:t>
        <w:tab/>
        <w:t>Yes, and I'm never gonna be anything but, for the rest of my life!  U'lll gawt too fuckinjg big for your britches!</w:t>
      </w:r>
    </w:p>
    <w:p>
      <w:r>
        <w:rPr>
          <w:b/>
          <w:u w:val="single"/>
        </w:rPr>
        <w:t>124346</w:t>
      </w:r>
    </w:p>
    <w:p>
      <w:r>
        <w:t>1. https://www.youtube.com/watch?v=ItWWZu2geSE    i would share this video to the pro-israeli christians   but sadly i do not think any fucking christian zionist is able to listen anything that isn't completely retarded for more than 3 minutes</w:t>
      </w:r>
    </w:p>
    <w:p>
      <w:r>
        <w:rPr>
          <w:b/>
          <w:u w:val="single"/>
        </w:rPr>
        <w:t>124347</w:t>
      </w:r>
    </w:p>
    <w:p>
      <w:r>
        <w:t>1. 10/ Semi-related, that's the same with 2nd Amendment absolutists.  Like Jim Losi seriously and literally says that there should be no restrictions on guns, including for criminals and the mentally ill.  He told me that directly.  If that's your position and you think you're a "super patriot," you're actually just a retard.</w:t>
      </w:r>
    </w:p>
    <w:p>
      <w:r>
        <w:rPr>
          <w:b/>
          <w:u w:val="single"/>
        </w:rPr>
        <w:t>124348</w:t>
      </w:r>
    </w:p>
    <w:p>
      <w:r>
        <w:t xml:space="preserve">2. </w:t>
        <w:tab/>
        <w:t>2nd Amendment says nothing about ex-convicts or lunatics like you...</w:t>
      </w:r>
    </w:p>
    <w:p>
      <w:r>
        <w:rPr>
          <w:b/>
          <w:u w:val="single"/>
        </w:rPr>
        <w:t>124349</w:t>
      </w:r>
    </w:p>
    <w:p>
      <w:r>
        <w:t xml:space="preserve">3. </w:t>
        <w:tab/>
        <w:tab/>
        <w:t>fuck off nigger</w:t>
      </w:r>
    </w:p>
    <w:p>
      <w:r>
        <w:rPr>
          <w:b/>
          <w:u w:val="single"/>
        </w:rPr>
        <w:t>124350</w:t>
      </w:r>
    </w:p>
    <w:p>
      <w:r>
        <w:t>1. Democrats actually think they have the power to kick white women out of the "women's club."   Just who do they think they are?   https://dailycaller.com/2018/10/07/liberals-attack-white-women-brett-kavanaugh/</w:t>
      </w:r>
    </w:p>
    <w:p>
      <w:r>
        <w:rPr>
          <w:b/>
          <w:u w:val="single"/>
        </w:rPr>
        <w:t>124351</w:t>
      </w:r>
    </w:p>
    <w:p>
      <w:r>
        <w:t xml:space="preserve">2. </w:t>
        <w:tab/>
        <w:t>What a HYPOCRITE FUCKING DISGUSTING MUZZIE BITCH!!! These assholes want everyone to convert to their shitty satanic ideology, but WE ‘whites” are not allowed to marry within OUR OWN Racial group?...Bitch WHO THE FUCK ARE YOU to tell Anyone who they can marry.</w:t>
      </w:r>
    </w:p>
    <w:p>
      <w:r>
        <w:rPr>
          <w:b/>
          <w:u w:val="single"/>
        </w:rPr>
        <w:t>124352</w:t>
      </w:r>
    </w:p>
    <w:p>
      <w:r>
        <w:t>1. Top Alt-Right Site Now Siding With Antifa – Calls For Attacks on Pro-Life Women  https://altrightexposedblog.wordpress.com/2018/10/05/top-alt-right-site-now-siding-with-antifa-calls-for-attacks-on-pro-life-women/</w:t>
      </w:r>
    </w:p>
    <w:p>
      <w:r>
        <w:rPr>
          <w:b/>
          <w:u w:val="single"/>
        </w:rPr>
        <w:t>124353</w:t>
      </w:r>
    </w:p>
    <w:p>
      <w:r>
        <w:t xml:space="preserve">2. </w:t>
        <w:tab/>
        <w:t>I have always said the "alt-right" is really the "alt-kike" I am not in the least surprise</w:t>
      </w:r>
    </w:p>
    <w:p>
      <w:r>
        <w:rPr>
          <w:b/>
          <w:u w:val="single"/>
        </w:rPr>
        <w:t>124354</w:t>
      </w:r>
    </w:p>
    <w:p>
      <w:r>
        <w:t xml:space="preserve">3. </w:t>
        <w:tab/>
        <w:tab/>
        <w:t>that half nigger Anglin what does that abomination know about what white peoples' need etc are? fuck em and let them fuck off on the kike they rode on</w:t>
      </w:r>
    </w:p>
    <w:p>
      <w:r>
        <w:rPr>
          <w:b/>
          <w:u w:val="single"/>
        </w:rPr>
        <w:t>124355</w:t>
      </w:r>
    </w:p>
    <w:p>
      <w:r>
        <w:t>1.</w:t>
      </w:r>
    </w:p>
    <w:p>
      <w:r>
        <w:rPr>
          <w:b/>
          <w:u w:val="single"/>
        </w:rPr>
        <w:t>124356</w:t>
      </w:r>
    </w:p>
    <w:p>
      <w:r>
        <w:t xml:space="preserve">2. </w:t>
        <w:tab/>
        <w:t>they're niggers for nigger sake  they love to Nig their surroundings</w:t>
      </w:r>
    </w:p>
    <w:p>
      <w:r>
        <w:rPr>
          <w:b/>
          <w:u w:val="single"/>
        </w:rPr>
        <w:t>124357</w:t>
      </w:r>
    </w:p>
    <w:p>
      <w:r>
        <w:t>1. the nigger kneelers and the NFL can go to hell. never again.</w:t>
      </w:r>
    </w:p>
    <w:p>
      <w:r>
        <w:rPr>
          <w:b/>
          <w:u w:val="single"/>
        </w:rPr>
        <w:t>124358</w:t>
      </w:r>
    </w:p>
    <w:p>
      <w:r>
        <w:t>1. (Sourced quote from CNN)   http://www.cnn.com/TRANSCRIPTS/0405/03/cf.00.html</w:t>
      </w:r>
    </w:p>
    <w:p>
      <w:r>
        <w:rPr>
          <w:b/>
          <w:u w:val="single"/>
        </w:rPr>
        <w:t>124359</w:t>
      </w:r>
    </w:p>
    <w:p>
      <w:r>
        <w:t xml:space="preserve">2. </w:t>
        <w:tab/>
        <w:t>Maxine Water and Sheila Jackson-Lee are perfect examples why we need ABORTION LEGAL!</w:t>
      </w:r>
    </w:p>
    <w:p>
      <w:r>
        <w:rPr>
          <w:b/>
          <w:u w:val="single"/>
        </w:rPr>
        <w:t>124360</w:t>
      </w:r>
    </w:p>
    <w:p>
      <w:r>
        <w:t xml:space="preserve">3. </w:t>
        <w:tab/>
        <w:tab/>
        <w:t>OMG! I can't believe the retard inbred blacks in my area who think Obama deserved another term!</w:t>
      </w:r>
    </w:p>
    <w:p>
      <w:r>
        <w:rPr>
          <w:b/>
          <w:u w:val="single"/>
        </w:rPr>
        <w:t>124361</w:t>
      </w:r>
    </w:p>
    <w:p>
      <w:r>
        <w:t>1.</w:t>
      </w:r>
    </w:p>
    <w:p>
      <w:r>
        <w:rPr>
          <w:b/>
          <w:u w:val="single"/>
        </w:rPr>
        <w:t>124362</w:t>
      </w:r>
    </w:p>
    <w:p>
      <w:r>
        <w:t xml:space="preserve">2. </w:t>
        <w:tab/>
        <w:t>Not quite the idea I had of Paris when I put it on my bucket list.  Definitely will NOT be going there.  I am sad for Paris and angered at its government that allowed this to happen to it.</w:t>
      </w:r>
    </w:p>
    <w:p>
      <w:r>
        <w:rPr>
          <w:b/>
          <w:u w:val="single"/>
        </w:rPr>
        <w:t>124363</w:t>
      </w:r>
    </w:p>
    <w:p>
      <w:r>
        <w:t xml:space="preserve">3. </w:t>
        <w:tab/>
        <w:tab/>
        <w:t>We all know what a useless twat Emmanuel Macaroni is.</w:t>
      </w:r>
    </w:p>
    <w:p>
      <w:r>
        <w:rPr>
          <w:b/>
          <w:u w:val="single"/>
        </w:rPr>
        <w:t>124364</w:t>
      </w:r>
    </w:p>
    <w:p>
      <w:r>
        <w:t>1. Don’t be a cunt all your life https://kek.gg/u/MD-B</w:t>
      </w:r>
    </w:p>
    <w:p>
      <w:r>
        <w:rPr>
          <w:b/>
          <w:u w:val="single"/>
        </w:rPr>
        <w:t>124365</w:t>
      </w:r>
    </w:p>
    <w:p>
      <w:r>
        <w:t>1. I'm always...</w:t>
      </w:r>
    </w:p>
    <w:p>
      <w:r>
        <w:rPr>
          <w:b/>
          <w:u w:val="single"/>
        </w:rPr>
        <w:t>124366</w:t>
      </w:r>
    </w:p>
    <w:p>
      <w:r>
        <w:t xml:space="preserve">2. </w:t>
        <w:tab/>
        <w:t>Faggot</w:t>
      </w:r>
    </w:p>
    <w:p>
      <w:r>
        <w:rPr>
          <w:b/>
          <w:u w:val="single"/>
        </w:rPr>
        <w:t>124367</w:t>
      </w:r>
    </w:p>
    <w:p>
      <w:r>
        <w:t>1. Watching them lose will make me feel really good:</w:t>
      </w:r>
    </w:p>
    <w:p>
      <w:r>
        <w:rPr>
          <w:b/>
          <w:u w:val="single"/>
        </w:rPr>
        <w:t>124368</w:t>
      </w:r>
    </w:p>
    <w:p>
      <w:r>
        <w:t xml:space="preserve">2. </w:t>
        <w:tab/>
        <w:t>Sean Astin's words sound just like something an NPC would have preprogrammed as topical and interesting dialogue...</w:t>
      </w:r>
    </w:p>
    <w:p>
      <w:r>
        <w:rPr>
          <w:b/>
          <w:u w:val="single"/>
        </w:rPr>
        <w:t>124369</w:t>
      </w:r>
    </w:p>
    <w:p>
      <w:r>
        <w:t xml:space="preserve">3. </w:t>
        <w:tab/>
        <w:tab/>
        <w:t>What kind of retard says climate crisis is his number 1 issue.  Holy crap.</w:t>
      </w:r>
    </w:p>
    <w:p>
      <w:r>
        <w:rPr>
          <w:b/>
          <w:u w:val="single"/>
        </w:rPr>
        <w:t>124370</w:t>
      </w:r>
    </w:p>
    <w:p>
      <w:r>
        <w:t xml:space="preserve">4. </w:t>
        <w:tab/>
        <w:tab/>
        <w:tab/>
        <w:t>Only a retarded Demonrat who has been paid to loose. And he will loose Bigly...</w:t>
      </w:r>
    </w:p>
    <w:p>
      <w:r>
        <w:rPr>
          <w:b/>
          <w:u w:val="single"/>
        </w:rPr>
        <w:t>124371</w:t>
      </w:r>
    </w:p>
    <w:p>
      <w:r>
        <w:t>1. Police in Dusseldorf, Germany, are searching for four men who reportedly robbed a young mother while threatening to harm her child if she didn’t comply.   Via: @Infowars_EU   https://europe.infowars.com/foreign-men-ambush-young-mother-with-three-children-in-dusseldorf/</w:t>
      </w:r>
    </w:p>
    <w:p>
      <w:r>
        <w:rPr>
          <w:b/>
          <w:u w:val="single"/>
        </w:rPr>
        <w:t>124372</w:t>
      </w:r>
    </w:p>
    <w:p>
      <w:r>
        <w:t xml:space="preserve">2. </w:t>
        <w:tab/>
        <w:t>Will the Germans ever realise what Merkel has done to their country and rise up? I'm not so sure tbh. They've tolerated migrant and terrorism crime for far too long without acting</w:t>
      </w:r>
    </w:p>
    <w:p>
      <w:r>
        <w:rPr>
          <w:b/>
          <w:u w:val="single"/>
        </w:rPr>
        <w:t>124373</w:t>
      </w:r>
    </w:p>
    <w:p>
      <w:r>
        <w:t xml:space="preserve">3. </w:t>
        <w:tab/>
        <w:tab/>
        <w:t>"Will the Germans ever realise what Merkel has done to their country and rise up?" You're in the UK?</w:t>
      </w:r>
    </w:p>
    <w:p>
      <w:r>
        <w:rPr>
          <w:b/>
          <w:u w:val="single"/>
        </w:rPr>
        <w:t>124374</w:t>
      </w:r>
    </w:p>
    <w:p>
      <w:r>
        <w:t xml:space="preserve">4. </w:t>
        <w:tab/>
        <w:tab/>
        <w:tab/>
        <w:t>The states is also suffering now as well, even more so with retarded socialism and communism.</w:t>
      </w:r>
    </w:p>
    <w:p>
      <w:r>
        <w:rPr>
          <w:b/>
          <w:u w:val="single"/>
        </w:rPr>
        <w:t>124375</w:t>
      </w:r>
    </w:p>
    <w:p>
      <w:r>
        <w:t>1. Not just slavewear... It's M &amp; S slavewear.  Mmm.    &gt; https://www.telegraph.co.uk/news/2018/10/11/ms-criticized-selling-hijabs-school-girls/amp/</w:t>
      </w:r>
    </w:p>
    <w:p>
      <w:r>
        <w:rPr>
          <w:b/>
          <w:u w:val="single"/>
        </w:rPr>
        <w:t>124376</w:t>
      </w:r>
    </w:p>
    <w:p>
      <w:r>
        <w:t xml:space="preserve">2. </w:t>
        <w:tab/>
        <w:t>M&amp;S cucking to Islam.</w:t>
      </w:r>
    </w:p>
    <w:p>
      <w:r>
        <w:rPr>
          <w:b/>
          <w:u w:val="single"/>
        </w:rPr>
        <w:t>124377</w:t>
      </w:r>
    </w:p>
    <w:p>
      <w:r>
        <w:t xml:space="preserve">3. </w:t>
        <w:tab/>
        <w:tab/>
        <w:t>muzzie are not allowed to have fun so drinking isn't allowed</w:t>
      </w:r>
    </w:p>
    <w:p>
      <w:r>
        <w:rPr>
          <w:b/>
          <w:u w:val="single"/>
        </w:rPr>
        <w:t>124378</w:t>
      </w:r>
    </w:p>
    <w:p>
      <w:r>
        <w:t>1. Alyssa Milano: Trump Uses 'Cult-Like Force' to Communicate With Fans https://www.thewrap.com/alyssa-milano-trump-uses-cult-like-force-to-communicate-with-followers-video/</w:t>
      </w:r>
    </w:p>
    <w:p>
      <w:r>
        <w:rPr>
          <w:b/>
          <w:u w:val="single"/>
        </w:rPr>
        <w:t>124379</w:t>
      </w:r>
    </w:p>
    <w:p>
      <w:r>
        <w:t xml:space="preserve">2. </w:t>
        <w:tab/>
        <w:t>Whiny cunt trying to act as though she is of any significance</w:t>
      </w:r>
    </w:p>
    <w:p>
      <w:r>
        <w:rPr>
          <w:b/>
          <w:u w:val="single"/>
        </w:rPr>
        <w:t>124380</w:t>
      </w:r>
    </w:p>
    <w:p>
      <w:r>
        <w:t>1. The Democrats have either won every special election (so far), or severely cut Trump's margin of victory in '16. This doesn't bode well for the midterms.    Imagine the Republicans defied all odds and won a super-majority in both chambers of Congress. What would change for us? Virtually nothing. They'll privatize social security and send our troops to Iran.</w:t>
      </w:r>
    </w:p>
    <w:p>
      <w:r>
        <w:rPr>
          <w:b/>
          <w:u w:val="single"/>
        </w:rPr>
        <w:t>124381</w:t>
      </w:r>
    </w:p>
    <w:p>
      <w:r>
        <w:t xml:space="preserve">2. </w:t>
        <w:tab/>
        <w:t>The only thing the GOP can hope for is 3-4 senate seats gained and keeping the house. IT may happen because the Dems made a big mistake with how they handled the K situation. They angered GOP suburb cucks and got nothing out of it because he will be confirmed anyway.</w:t>
      </w:r>
    </w:p>
    <w:p>
      <w:r>
        <w:rPr>
          <w:b/>
          <w:u w:val="single"/>
        </w:rPr>
        <w:t>124382</w:t>
      </w:r>
    </w:p>
    <w:p>
      <w:r>
        <w:t xml:space="preserve">3. </w:t>
        <w:tab/>
        <w:tab/>
        <w:t>True, but he lost because nigger turnout was MASSIVE. Like 98% turnout. That is INCREDIBLE.</w:t>
      </w:r>
    </w:p>
    <w:p>
      <w:r>
        <w:rPr>
          <w:b/>
          <w:u w:val="single"/>
        </w:rPr>
        <w:t>124383</w:t>
      </w:r>
    </w:p>
    <w:p>
      <w:r>
        <w:t>1. Oh no, there's a new Balkan Route as of summer '18 that the pathetic yellow retard hasn't yet heard of LoL   Say hello to your new sons-in-law in pic 1, danish dwarf</w:t>
      </w:r>
    </w:p>
    <w:p>
      <w:r>
        <w:rPr>
          <w:b/>
          <w:u w:val="single"/>
        </w:rPr>
        <w:t>124384</w:t>
      </w:r>
    </w:p>
    <w:p>
      <w:r>
        <w:t>1. What your posts about owning excessive guns say about you:  #MoronLabe</w:t>
      </w:r>
    </w:p>
    <w:p>
      <w:r>
        <w:rPr>
          <w:b/>
          <w:u w:val="single"/>
        </w:rPr>
        <w:t>124385</w:t>
      </w:r>
    </w:p>
    <w:p>
      <w:r>
        <w:t xml:space="preserve">2. </w:t>
        <w:tab/>
        <w:t>It means I live in close proximity to, and have a lifetime experience of living around, having to go to school with, having to work with, and having to go to the same grocery store with motherfucking sub human, knuckle draggging, ape level IQ NIGGERS.  How’s that?</w:t>
      </w:r>
    </w:p>
    <w:p>
      <w:r>
        <w:rPr>
          <w:b/>
          <w:u w:val="single"/>
        </w:rPr>
        <w:t>124386</w:t>
      </w:r>
    </w:p>
    <w:p>
      <w:r>
        <w:t xml:space="preserve">3. </w:t>
        <w:tab/>
        <w:tab/>
        <w:t>You’re a real genius you know that?  Maybe you’ll understand finally when a nigger is hacking your head off with a machete...  of course it will be too late then won’t it??</w:t>
      </w:r>
    </w:p>
    <w:p>
      <w:r>
        <w:rPr>
          <w:b/>
          <w:u w:val="single"/>
        </w:rPr>
        <w:t>124387</w:t>
      </w:r>
    </w:p>
    <w:p>
      <w:r>
        <w:t>1. Now the Soros owned RICH BITCH calls leavers terrorists , Is this a declaration of war ?   NOT IN MY NAME!’ Gina Miller MOCKS Brexiteers as ‘terrorists’ ahead of protest march   https://www.express.co.uk/news/politics/1032412/brexit-news-gina-miller-protest-march-andrea-jenkyns</w:t>
      </w:r>
    </w:p>
    <w:p>
      <w:r>
        <w:rPr>
          <w:b/>
          <w:u w:val="single"/>
        </w:rPr>
        <w:t>124388</w:t>
      </w:r>
    </w:p>
    <w:p>
      <w:r>
        <w:t xml:space="preserve">2. </w:t>
        <w:tab/>
        <w:t>This cunt is a guyanese sick sikh......Not even British</w:t>
      </w:r>
    </w:p>
    <w:p>
      <w:r>
        <w:rPr>
          <w:b/>
          <w:u w:val="single"/>
        </w:rPr>
        <w:t>124389</w:t>
      </w:r>
    </w:p>
    <w:p>
      <w:r>
        <w:t>1. Ya just can't fix stupid...</w:t>
      </w:r>
    </w:p>
    <w:p>
      <w:r>
        <w:rPr>
          <w:b/>
          <w:u w:val="single"/>
        </w:rPr>
        <w:t>124390</w:t>
      </w:r>
    </w:p>
    <w:p>
      <w:r>
        <w:t xml:space="preserve">2. </w:t>
        <w:tab/>
        <w:t>retarded she is</w:t>
      </w:r>
    </w:p>
    <w:p>
      <w:r>
        <w:rPr>
          <w:b/>
          <w:u w:val="single"/>
        </w:rPr>
        <w:t>124391</w:t>
      </w:r>
    </w:p>
    <w:p>
      <w:r>
        <w:t>1. nigger 'victim" vs kike whore:   https://rightwingfolks.com/watch-boy-has-message-for-woman-who-falsely-accused-him-of-sexual-assault/</w:t>
      </w:r>
    </w:p>
    <w:p>
      <w:r>
        <w:rPr>
          <w:b/>
          <w:u w:val="single"/>
        </w:rPr>
        <w:t>124392</w:t>
      </w:r>
    </w:p>
    <w:p>
      <w:r>
        <w:t>1. "me following him" I claimed this where? Go back to washing nigger feet, christ tard.</w:t>
      </w:r>
    </w:p>
    <w:p>
      <w:r>
        <w:rPr>
          <w:b/>
          <w:u w:val="single"/>
        </w:rPr>
        <w:t>124393</w:t>
      </w:r>
    </w:p>
    <w:p>
      <w:r>
        <w:t>1. "Queen Elizabeth Claims She Is ‘Direct Descendant Of Prophet Muhammad’     https://yournewswire.com/queen-elizabeth-descendant-muhammad/     Islamisation of UK reaching a final stage, it seems.     Now is the time to rise up in the millions, otherwise ...</w:t>
      </w:r>
    </w:p>
    <w:p>
      <w:r>
        <w:rPr>
          <w:b/>
          <w:u w:val="single"/>
        </w:rPr>
        <w:t>124394</w:t>
      </w:r>
    </w:p>
    <w:p>
      <w:r>
        <w:t xml:space="preserve">2. </w:t>
        <w:tab/>
        <w:t>Do not take this seriously. At 94, a few loose screws is normal.</w:t>
      </w:r>
    </w:p>
    <w:p>
      <w:r>
        <w:rPr>
          <w:b/>
          <w:u w:val="single"/>
        </w:rPr>
        <w:t>124395</w:t>
      </w:r>
    </w:p>
    <w:p>
      <w:r>
        <w:t xml:space="preserve">3. </w:t>
        <w:tab/>
        <w:tab/>
        <w:t>LOL, it is serious though. Today reality is what you read in the news. It has encouraged the vile Muzzie mob.</w:t>
      </w:r>
    </w:p>
    <w:p>
      <w:r>
        <w:rPr>
          <w:b/>
          <w:u w:val="single"/>
        </w:rPr>
        <w:t>124396</w:t>
      </w:r>
    </w:p>
    <w:p>
      <w:r>
        <w:t>1. Doxxing Arrest   Jackson Cosko is charged with:   ✔️making public restricted personal information    ✔️ witness tampering   ✔️ unauthorized access of a government computer   ✔️ identity theft   ✔️ second degree burglary    ✔️ threats in interstate communications   ✔️ unlawful entry   http://www.rollcall.com/news/politics/suspect-in-doxxing-arrested</w:t>
      </w:r>
    </w:p>
    <w:p>
      <w:r>
        <w:rPr>
          <w:b/>
          <w:u w:val="single"/>
        </w:rPr>
        <w:t>124397</w:t>
      </w:r>
    </w:p>
    <w:p>
      <w:r>
        <w:t xml:space="preserve">2. </w:t>
        <w:tab/>
        <w:t>Excellent - Now I hope his faggot boyfriend doesn't have the money to bail him out.</w:t>
      </w:r>
    </w:p>
    <w:p>
      <w:r>
        <w:rPr>
          <w:b/>
          <w:u w:val="single"/>
        </w:rPr>
        <w:t>124398</w:t>
      </w:r>
    </w:p>
    <w:p>
      <w:r>
        <w:t>1. All of America’s problems can be traced to the tragic mistake of giving women the vote.</w:t>
      </w:r>
    </w:p>
    <w:p>
      <w:r>
        <w:rPr>
          <w:b/>
          <w:u w:val="single"/>
        </w:rPr>
        <w:t>124399</w:t>
      </w:r>
    </w:p>
    <w:p>
      <w:r>
        <w:t xml:space="preserve">2. </w:t>
        <w:tab/>
        <w:t>Lol seriously?</w:t>
      </w:r>
    </w:p>
    <w:p>
      <w:r>
        <w:rPr>
          <w:b/>
          <w:u w:val="single"/>
        </w:rPr>
        <w:t>124400</w:t>
      </w:r>
    </w:p>
    <w:p>
      <w:r>
        <w:t xml:space="preserve">3. </w:t>
        <w:tab/>
        <w:tab/>
        <w:t>Muslims rape and beat their women and inbreed with them to create retarded children that can be weaponized against non-Muslims. As our population dwindles because our women are too good to have children, Islam will replace us, and it won’t be fun for western women. See Sweden.</w:t>
      </w:r>
    </w:p>
    <w:p>
      <w:r>
        <w:rPr>
          <w:b/>
          <w:u w:val="single"/>
        </w:rPr>
        <w:t>124401</w:t>
      </w:r>
    </w:p>
    <w:p>
      <w:r>
        <w:t>1. Oh come on   ..is this the best the NYT can do? What are they paying, minimum wage?   It's not the insult to white ppl that bothers me, it's her stupidity.</w:t>
      </w:r>
    </w:p>
    <w:p>
      <w:r>
        <w:rPr>
          <w:b/>
          <w:u w:val="single"/>
        </w:rPr>
        <w:t>124402</w:t>
      </w:r>
    </w:p>
    <w:p>
      <w:r>
        <w:t xml:space="preserve">2. </w:t>
        <w:tab/>
        <w:t>We are spending a lifetime on making sarcastic and cool memes about how all non-white races are offending us, and while we are joking and keeping busy proving that "we are not racists" all non-white races are occupying our countries in the whole West. Maybe we should start taking this seriously &amp; develop a new approach before they complete the #WhiteGenocide</w:t>
      </w:r>
    </w:p>
    <w:p>
      <w:r>
        <w:rPr>
          <w:b/>
          <w:u w:val="single"/>
        </w:rPr>
        <w:t>124403</w:t>
      </w:r>
    </w:p>
    <w:p>
      <w:r>
        <w:t xml:space="preserve">3. </w:t>
        <w:tab/>
        <w:tab/>
        <w:t>@SkyWanderer  we are pretty smart ppl &amp; can chew gum &amp; walk at the same time. We are not one trick ponies.    We are capable if showing humor &amp; seriously acting to stop occupancy of our country.  Perhaps you need to seek some help for your one sided view if life. Psychologist will tell you being negative all of the time is not healthy.    I'm very comfortable with the fact I can joke &amp; be serious as needed.</w:t>
      </w:r>
    </w:p>
    <w:p>
      <w:r>
        <w:rPr>
          <w:b/>
          <w:u w:val="single"/>
        </w:rPr>
        <w:t>124404</w:t>
      </w:r>
    </w:p>
    <w:p>
      <w:r>
        <w:t xml:space="preserve">4. </w:t>
        <w:tab/>
        <w:tab/>
        <w:tab/>
        <w:t>There are some on GAB who are racist. At least they're direct with it. I for one, am not. Color doesn't matter. Abusing our borders, our safety, out economy and/or our way of life - without permission and with complete dishonesty about that intention - DOES Piss me off as it should with every American. That's what and how I am. Just the facts, that simple!</w:t>
      </w:r>
    </w:p>
    <w:p>
      <w:r>
        <w:rPr>
          <w:b/>
          <w:u w:val="single"/>
        </w:rPr>
        <w:t>124405</w:t>
      </w:r>
    </w:p>
    <w:p>
      <w:r>
        <w:t xml:space="preserve">5. </w:t>
        <w:tab/>
        <w:tab/>
        <w:tab/>
        <w:tab/>
        <w:t>Stop being a faggot and stand up for your race, white man.</w:t>
      </w:r>
    </w:p>
    <w:p>
      <w:r>
        <w:rPr>
          <w:b/>
          <w:u w:val="single"/>
        </w:rPr>
        <w:t>124406</w:t>
      </w:r>
    </w:p>
    <w:p>
      <w:r>
        <w:t>1. You are such a retarded moslem..... Mueller can't indict the president.....lmao.</w:t>
      </w:r>
    </w:p>
    <w:p>
      <w:r>
        <w:rPr>
          <w:b/>
          <w:u w:val="single"/>
        </w:rPr>
        <w:t>124407</w:t>
      </w:r>
    </w:p>
    <w:p>
      <w:r>
        <w:t>1. @Farmer-General  There are very few of you and millions of us veterans who actually believe ‘all men are created equal’. 👉🏻 Stay hidden in your Internet hovels-don’t ever come out in public because you will be in big trouble if you do. Bang 👌🏻</w:t>
      </w:r>
    </w:p>
    <w:p>
      <w:r>
        <w:rPr>
          <w:b/>
          <w:u w:val="single"/>
        </w:rPr>
        <w:t>124408</w:t>
      </w:r>
    </w:p>
    <w:p>
      <w:r>
        <w:t xml:space="preserve">2. </w:t>
        <w:tab/>
        <w:t>HIS NAME IS ACTUALLY "KEKISTANI SAILOR" LOL WHAT A FAGGOT</w:t>
      </w:r>
    </w:p>
    <w:p>
      <w:r>
        <w:rPr>
          <w:b/>
          <w:u w:val="single"/>
        </w:rPr>
        <w:t>124409</w:t>
      </w:r>
    </w:p>
    <w:p>
      <w:r>
        <w:t xml:space="preserve">3. </w:t>
        <w:tab/>
        <w:tab/>
        <w:t>found your pic</w:t>
      </w:r>
    </w:p>
    <w:p>
      <w:r>
        <w:rPr>
          <w:b/>
          <w:u w:val="single"/>
        </w:rPr>
        <w:t>124410</w:t>
      </w:r>
    </w:p>
    <w:p>
      <w:r>
        <w:t xml:space="preserve">4. </w:t>
        <w:tab/>
        <w:tab/>
        <w:t>So you not only wanna kill Jews and blacks, but kekistanis too now?  Sheez!</w:t>
      </w:r>
    </w:p>
    <w:p>
      <w:r>
        <w:rPr>
          <w:b/>
          <w:u w:val="single"/>
        </w:rPr>
        <w:t>124411</w:t>
      </w:r>
    </w:p>
    <w:p>
      <w:r>
        <w:t xml:space="preserve">5. </w:t>
        <w:tab/>
        <w:tab/>
        <w:t>😱 Please don’t tell my wife nazigirl! Please!</w:t>
      </w:r>
    </w:p>
    <w:p>
      <w:r>
        <w:rPr>
          <w:b/>
          <w:u w:val="single"/>
        </w:rPr>
        <w:t>124412</w:t>
      </w:r>
    </w:p>
    <w:p>
      <w:r>
        <w:t xml:space="preserve">6. </w:t>
        <w:tab/>
        <w:tab/>
        <w:t>You know what's so great about this kike faggot? He calls himself a "kekistani sailor" but fails to realize the kek flag is based off of a natsoc flag. LOL!!!</w:t>
      </w:r>
    </w:p>
    <w:p>
      <w:r>
        <w:rPr>
          <w:b/>
          <w:u w:val="single"/>
        </w:rPr>
        <w:t>124413</w:t>
      </w:r>
    </w:p>
    <w:p>
      <w:r>
        <w:t>1.</w:t>
      </w:r>
    </w:p>
    <w:p>
      <w:r>
        <w:rPr>
          <w:b/>
          <w:u w:val="single"/>
        </w:rPr>
        <w:t>124414</w:t>
      </w:r>
    </w:p>
    <w:p>
      <w:r>
        <w:t xml:space="preserve">2. </w:t>
        <w:tab/>
        <w:t>who treats their ammo like books, anyways  read a book, nigger</w:t>
      </w:r>
    </w:p>
    <w:p>
      <w:r>
        <w:rPr>
          <w:b/>
          <w:u w:val="single"/>
        </w:rPr>
        <w:t>124415</w:t>
      </w:r>
    </w:p>
    <w:p>
      <w:r>
        <w:t>1. What your posts about owning excessive guns say about you:  #MoronLabe</w:t>
      </w:r>
    </w:p>
    <w:p>
      <w:r>
        <w:rPr>
          <w:b/>
          <w:u w:val="single"/>
        </w:rPr>
        <w:t>124416</w:t>
      </w:r>
    </w:p>
    <w:p>
      <w:r>
        <w:t xml:space="preserve">2. </w:t>
        <w:tab/>
        <w:t>3.5 guns are not enough, you need more. Are you a retard ?</w:t>
      </w:r>
    </w:p>
    <w:p>
      <w:r>
        <w:rPr>
          <w:b/>
          <w:u w:val="single"/>
        </w:rPr>
        <w:t>124417</w:t>
      </w:r>
    </w:p>
    <w:p>
      <w:r>
        <w:t xml:space="preserve">3. </w:t>
        <w:tab/>
        <w:tab/>
        <w:t>Yup. Retard.</w:t>
      </w:r>
    </w:p>
    <w:p>
      <w:r>
        <w:rPr>
          <w:b/>
          <w:u w:val="single"/>
        </w:rPr>
        <w:t>124418</w:t>
      </w:r>
    </w:p>
    <w:p>
      <w:r>
        <w:t xml:space="preserve">4. </w:t>
        <w:tab/>
        <w:tab/>
        <w:t>😂🤣</w:t>
      </w:r>
    </w:p>
    <w:p>
      <w:r>
        <w:rPr>
          <w:b/>
          <w:u w:val="single"/>
        </w:rPr>
        <w:t>124419</w:t>
      </w:r>
    </w:p>
    <w:p>
      <w:r>
        <w:t>1.</w:t>
      </w:r>
    </w:p>
    <w:p>
      <w:r>
        <w:rPr>
          <w:b/>
          <w:u w:val="single"/>
        </w:rPr>
        <w:t>124420</w:t>
      </w:r>
    </w:p>
    <w:p>
      <w:r>
        <w:t xml:space="preserve">2. </w:t>
        <w:tab/>
        <w:t>The Virgin Broastie vs the Chad Thot Patrol Faggot</w:t>
      </w:r>
    </w:p>
    <w:p>
      <w:r>
        <w:rPr>
          <w:b/>
          <w:u w:val="single"/>
        </w:rPr>
        <w:t>124421</w:t>
      </w:r>
    </w:p>
    <w:p>
      <w:r>
        <w:t xml:space="preserve">3. </w:t>
        <w:tab/>
        <w:tab/>
        <w:t>IT'S (downloads tinder) OVER (likes picture) FOR THESE (has one night stand) HOES</w:t>
      </w:r>
    </w:p>
    <w:p>
      <w:r>
        <w:rPr>
          <w:b/>
          <w:u w:val="single"/>
        </w:rPr>
        <w:t>124422</w:t>
      </w:r>
    </w:p>
    <w:p>
      <w:r>
        <w:t xml:space="preserve">4. </w:t>
        <w:tab/>
        <w:tab/>
        <w:t>*buys girl a drink at the bar, with a wink* say goodbye to Roe vs Wade, thot</w:t>
      </w:r>
    </w:p>
    <w:p>
      <w:r>
        <w:rPr>
          <w:b/>
          <w:u w:val="single"/>
        </w:rPr>
        <w:t>124423</w:t>
      </w:r>
    </w:p>
    <w:p>
      <w:r>
        <w:t>1. I seen on new today that some one but a bomb out side soros door what the fucking matter with you can't you even do job right next time blow the evil cunt up in the home or out get A bigger bomb go to plan b</w:t>
      </w:r>
    </w:p>
    <w:p>
      <w:r>
        <w:rPr>
          <w:b/>
          <w:u w:val="single"/>
        </w:rPr>
        <w:t>124424</w:t>
      </w:r>
    </w:p>
    <w:p>
      <w:r>
        <w:t>1. AS MANY OF OUR MEMBERS WILL HAVE NOTICED WE ARE A CHRISTIAN BASED GROUP . you dont have to be but it's our core leadership principle. herr wolfes legacy and one i won't ever betray.    i must rin this poll     i ideantify as national socialist and.</w:t>
      </w:r>
    </w:p>
    <w:p>
      <w:r>
        <w:rPr>
          <w:b/>
          <w:u w:val="single"/>
        </w:rPr>
        <w:t>124425</w:t>
      </w:r>
    </w:p>
    <w:p>
      <w:r>
        <w:t xml:space="preserve">2. </w:t>
        <w:tab/>
        <w:t xml:space="preserve"> god bless us all christian and pagan let us put old diffrences behind us and live together as white  people.</w:t>
      </w:r>
    </w:p>
    <w:p>
      <w:r>
        <w:rPr>
          <w:b/>
          <w:u w:val="single"/>
        </w:rPr>
        <w:t>124426</w:t>
      </w:r>
    </w:p>
    <w:p>
      <w:r>
        <w:t xml:space="preserve">3. </w:t>
        <w:tab/>
        <w:tab/>
        <w:t>or me and this sand nigger here will shoot you down with technology.</w:t>
      </w:r>
    </w:p>
    <w:p>
      <w:r>
        <w:rPr>
          <w:b/>
          <w:u w:val="single"/>
        </w:rPr>
        <w:t>124427</w:t>
      </w:r>
    </w:p>
    <w:p>
      <w:r>
        <w:t>1. All right: I need to explain something.    People are asking me to contact Roseanne Barr for them.    No. Absolutely not.    For one thing, I wouldn't do that to her.    BUT.    For another thing, that's not the nature of our relationship. She's in the driver's seat, which is the way it has to be. I don't pick up the phone and say, "Hey! Let's jabber!"    We're friends, but it's a friendship based on ideas. And she's the one who is in control of the contact. She first contacted me, and that's the way we've kept it. Roseanne is under pressures that most of us can't comprehend, so my role is to be there for her instead of adding to her burdens.    I don't want anything from Roseanne. When we finally met in person, I felt very relaxed. It was as if we'd already met and known each other for years and years.    But I never lose track of the FACT that it's a privilege to know her. A privilege is something that is offered. I'm not ENTITLED to a thing.    When Roseanne calls, we talk. But I don't call her. It's just not what we do. When we met in person for the first time, she had over 800 messages on her phone.    That was from a period of maybe 90 minutes.    So I don't call her, and I will not pass on any requests from strangers. I'm not going to do anything that has even the remotest possibility of causing trouble for Roseanne.    She's the boss. A nice boss. But the boss. That's a decision I made so that she would never have to worry about me betraying her.    As I said, it's just the way things have to be.</w:t>
      </w:r>
    </w:p>
    <w:p>
      <w:r>
        <w:rPr>
          <w:b/>
          <w:u w:val="single"/>
        </w:rPr>
        <w:t>124428</w:t>
      </w:r>
    </w:p>
    <w:p>
      <w:r>
        <w:t xml:space="preserve">2. </w:t>
        <w:tab/>
        <w:t>Tell her I said shes a vile fucking rat heeb and I hope some nigger blows her away at a gas station and steals the shit she has on her</w:t>
      </w:r>
    </w:p>
    <w:p>
      <w:r>
        <w:rPr>
          <w:b/>
          <w:u w:val="single"/>
        </w:rPr>
        <w:t>124429</w:t>
      </w:r>
    </w:p>
    <w:p>
      <w:r>
        <w:t xml:space="preserve">3. </w:t>
        <w:tab/>
        <w:tab/>
        <w:t>You are a dyke, a nigger loving dyke</w:t>
      </w:r>
    </w:p>
    <w:p>
      <w:r>
        <w:rPr>
          <w:b/>
          <w:u w:val="single"/>
        </w:rPr>
        <w:t>124430</w:t>
      </w:r>
    </w:p>
    <w:p>
      <w:r>
        <w:t>1. How do we get this vile self opinionated scum out of our country.    https://www.politicalite.com/latest/miqdaad-versi-white-britons-need-to-integrate-with-muslims-and-migrants/</w:t>
      </w:r>
    </w:p>
    <w:p>
      <w:r>
        <w:rPr>
          <w:b/>
          <w:u w:val="single"/>
        </w:rPr>
        <w:t>124431</w:t>
      </w:r>
    </w:p>
    <w:p>
      <w:r>
        <w:t xml:space="preserve">2. </w:t>
        <w:tab/>
        <w:t>Wrong Way Round Oh Mentally Retarded Muslim!</w:t>
      </w:r>
    </w:p>
    <w:p>
      <w:r>
        <w:rPr>
          <w:b/>
          <w:u w:val="single"/>
        </w:rPr>
        <w:t>124432</w:t>
      </w:r>
    </w:p>
    <w:p>
      <w:r>
        <w:t>1. Female Candidate Leading The Polls #Banned From Advertising  #Toronto mayoral candidate being censored left and right   https://www.infowars.com/female-candidate-leading-the-polls-banned-from-advertising/</w:t>
      </w:r>
    </w:p>
    <w:p>
      <w:r>
        <w:rPr>
          <w:b/>
          <w:u w:val="single"/>
        </w:rPr>
        <w:t>124433</w:t>
      </w:r>
    </w:p>
    <w:p>
      <w:r>
        <w:t xml:space="preserve">2. </w:t>
        <w:tab/>
        <w:t>Canada is NOT a free country.</w:t>
      </w:r>
    </w:p>
    <w:p>
      <w:r>
        <w:rPr>
          <w:b/>
          <w:u w:val="single"/>
        </w:rPr>
        <w:t>124434</w:t>
      </w:r>
    </w:p>
    <w:p>
      <w:r>
        <w:t xml:space="preserve">3. </w:t>
        <w:tab/>
        <w:tab/>
        <w:t>Hope you didn't forget the time are Beta Male prime minister passed a retarded bill that made gender discrimination a crime. If you refused to identify someone by their pathetic gender identity that went against the biological standard of male / female.</w:t>
      </w:r>
    </w:p>
    <w:p>
      <w:r>
        <w:rPr>
          <w:b/>
          <w:u w:val="single"/>
        </w:rPr>
        <w:t>124435</w:t>
      </w:r>
    </w:p>
    <w:p>
      <w:r>
        <w:t>1. Stephen Hawking in last book before he died said their is no god...not based upon science but based upon his liberal "opinion":    https://utterz.com/posts/489</w:t>
      </w:r>
    </w:p>
    <w:p>
      <w:r>
        <w:rPr>
          <w:b/>
          <w:u w:val="single"/>
        </w:rPr>
        <w:t>124436</w:t>
      </w:r>
    </w:p>
    <w:p>
      <w:r>
        <w:t xml:space="preserve">2. </w:t>
        <w:tab/>
        <w:t>prove to me that there IS a kike "god" and I'll gladly submit. until then, shut your fucking stupid ass kike-loving cocksucker! fuckhead!</w:t>
      </w:r>
    </w:p>
    <w:p>
      <w:r>
        <w:rPr>
          <w:b/>
          <w:u w:val="single"/>
        </w:rPr>
        <w:t>124437</w:t>
      </w:r>
    </w:p>
    <w:p>
      <w:r>
        <w:t xml:space="preserve">3. </w:t>
        <w:tab/>
        <w:tab/>
        <w:t>blah blah blah. using one kike book to defend the other kike book is fucking just making you sound so much more believable! fucking idiot! Yer a cunt hair from being muted because I just hate stupid bible thumping dumbfucks!</w:t>
      </w:r>
    </w:p>
    <w:p>
      <w:r>
        <w:rPr>
          <w:b/>
          <w:u w:val="single"/>
        </w:rPr>
        <w:t>124438</w:t>
      </w:r>
    </w:p>
    <w:p>
      <w:r>
        <w:t xml:space="preserve">4. </w:t>
        <w:tab/>
        <w:tab/>
        <w:tab/>
        <w:t>Trolls trolls everywhere.    Proverbs 26:11 "As a dog returns to its vomit, so a fool repeats his foolishness."    This is exactly why as a Christian I prefer other social networks like https://utterz.com/ over gab</w:t>
      </w:r>
    </w:p>
    <w:p>
      <w:r>
        <w:rPr>
          <w:b/>
          <w:u w:val="single"/>
        </w:rPr>
        <w:t>124439</w:t>
      </w:r>
    </w:p>
    <w:p>
      <w:r>
        <w:t>5.</w:t>
      </w:r>
    </w:p>
    <w:p>
      <w:r>
        <w:rPr>
          <w:b/>
          <w:u w:val="single"/>
        </w:rPr>
        <w:t>124440</w:t>
      </w:r>
    </w:p>
    <w:p>
      <w:r>
        <w:t>6.</w:t>
      </w:r>
    </w:p>
    <w:p>
      <w:r>
        <w:rPr>
          <w:b/>
          <w:u w:val="single"/>
        </w:rPr>
        <w:t>124441</w:t>
      </w:r>
    </w:p>
    <w:p>
      <w:r>
        <w:t>7.</w:t>
      </w:r>
    </w:p>
    <w:p>
      <w:r>
        <w:rPr>
          <w:b/>
          <w:u w:val="single"/>
        </w:rPr>
        <w:t>124442</w:t>
      </w:r>
    </w:p>
    <w:p>
      <w:r>
        <w:t>8.</w:t>
      </w:r>
    </w:p>
    <w:p>
      <w:r>
        <w:rPr>
          <w:b/>
          <w:u w:val="single"/>
        </w:rPr>
        <w:t>124443</w:t>
      </w:r>
    </w:p>
    <w:p>
      <w:r>
        <w:t>9.</w:t>
      </w:r>
    </w:p>
    <w:p>
      <w:r>
        <w:rPr>
          <w:b/>
          <w:u w:val="single"/>
        </w:rPr>
        <w:t>124444</w:t>
      </w:r>
    </w:p>
    <w:p>
      <w:r>
        <w:t>1. Take that retarded from office</w:t>
      </w:r>
    </w:p>
    <w:p>
      <w:r>
        <w:rPr>
          <w:b/>
          <w:u w:val="single"/>
        </w:rPr>
        <w:t>124445</w:t>
      </w:r>
    </w:p>
    <w:p>
      <w:r>
        <w:t xml:space="preserve">2. </w:t>
        <w:tab/>
        <w:t>Doesn’t that figure! 🤬</w:t>
      </w:r>
    </w:p>
    <w:p>
      <w:r>
        <w:rPr>
          <w:b/>
          <w:u w:val="single"/>
        </w:rPr>
        <w:t>124446</w:t>
      </w:r>
    </w:p>
    <w:p>
      <w:r>
        <w:t xml:space="preserve">3. </w:t>
        <w:tab/>
        <w:t>How a 🐀 democrate won a race as a GOP?!</w:t>
      </w:r>
    </w:p>
    <w:p>
      <w:r>
        <w:rPr>
          <w:b/>
          <w:u w:val="single"/>
        </w:rPr>
        <w:t>124447</w:t>
      </w:r>
    </w:p>
    <w:p>
      <w:r>
        <w:t xml:space="preserve">4. </w:t>
        <w:tab/>
        <w:t>She was a Write-in by the Dems..now let's do her properly in 2022. It seems like a long time, but with President Trum at help for next 6 years, I think Alaskans can handle a fake whiny bitch.</w:t>
      </w:r>
    </w:p>
    <w:p>
      <w:r>
        <w:rPr>
          <w:b/>
          <w:u w:val="single"/>
        </w:rPr>
        <w:t>124448</w:t>
      </w:r>
    </w:p>
    <w:p>
      <w:r>
        <w:t>1. WOW @roonyroo</w:t>
      </w:r>
    </w:p>
    <w:p>
      <w:r>
        <w:rPr>
          <w:b/>
          <w:u w:val="single"/>
        </w:rPr>
        <w:t>124449</w:t>
      </w:r>
    </w:p>
    <w:p>
      <w:r>
        <w:t xml:space="preserve">2. </w:t>
        <w:tab/>
        <w:t>Yeah, nobody cares. Grow up.</w:t>
      </w:r>
    </w:p>
    <w:p>
      <w:r>
        <w:rPr>
          <w:b/>
          <w:u w:val="single"/>
        </w:rPr>
        <w:t>124450</w:t>
      </w:r>
    </w:p>
    <w:p>
      <w:r>
        <w:t xml:space="preserve">3. </w:t>
        <w:tab/>
        <w:tab/>
        <w:t>SAY"S A MIXED MULTITUDE  NUM 11:1-4 kjv  And when the people complained, it displeased the Lord: and the Lord heard it; and his anger was kindled; and the fire of the Lord burnt among them, and consumed them that were in the uttermost parts of the camp.   2 And the people cried unto Moses; and when Moses prayed unto the Lord, the fire was quenched.   3 And he called the name of the place Taberah: because the fire of the Lord burnt among them.   4 And the mixt multitude that was among them fell a lusting: and the children of Israel also wept again, and said, Who shall give us flesh to eat?</w:t>
      </w:r>
    </w:p>
    <w:p>
      <w:r>
        <w:rPr>
          <w:b/>
          <w:u w:val="single"/>
        </w:rPr>
        <w:t>124451</w:t>
      </w:r>
    </w:p>
    <w:p>
      <w:r>
        <w:t xml:space="preserve">4. </w:t>
        <w:tab/>
        <w:tab/>
        <w:tab/>
        <w:t>Bob Marley - Selassie is the Chapel   https://www.youtube.com/watch?v=0LRlmCko58o</w:t>
      </w:r>
    </w:p>
    <w:p>
      <w:r>
        <w:rPr>
          <w:b/>
          <w:u w:val="single"/>
        </w:rPr>
        <w:t>124452</w:t>
      </w:r>
    </w:p>
    <w:p>
      <w:r>
        <w:t xml:space="preserve">5. </w:t>
        <w:tab/>
        <w:tab/>
        <w:tab/>
        <w:tab/>
        <w:t>He is a jew</w:t>
      </w:r>
    </w:p>
    <w:p>
      <w:r>
        <w:rPr>
          <w:b/>
          <w:u w:val="single"/>
        </w:rPr>
        <w:t>124453</w:t>
      </w:r>
    </w:p>
    <w:p>
      <w:r>
        <w:t xml:space="preserve">6. </w:t>
        <w:tab/>
        <w:tab/>
        <w:tab/>
        <w:tab/>
        <w:tab/>
        <w:t>jew are african's  we call the nigger's cause the y come from nigger in Africa</w:t>
      </w:r>
    </w:p>
    <w:p>
      <w:r>
        <w:rPr>
          <w:b/>
          <w:u w:val="single"/>
        </w:rPr>
        <w:t>124454</w:t>
      </w:r>
    </w:p>
    <w:p>
      <w:r>
        <w:t>1. Heart of French language is in Congo, French language doesn’t belong to the French people, says Macron.   https://voiceofeurope.com/2018/10/heart-of-french-language-is-in-congo-french-language-doesnt-belong-to-the-french-people-says-macron/</w:t>
      </w:r>
    </w:p>
    <w:p>
      <w:r>
        <w:rPr>
          <w:b/>
          <w:u w:val="single"/>
        </w:rPr>
        <w:t>124455</w:t>
      </w:r>
    </w:p>
    <w:p>
      <w:r>
        <w:t xml:space="preserve">2. </w:t>
        <w:tab/>
        <w:t>well in that case then shut up about your redneck french revolution</w:t>
      </w:r>
    </w:p>
    <w:p>
      <w:r>
        <w:rPr>
          <w:b/>
          <w:u w:val="single"/>
        </w:rPr>
        <w:t>124456</w:t>
      </w:r>
    </w:p>
    <w:p>
      <w:r>
        <w:t>1. Trump Should Cut $315M US Aid To South Africa Over White Genocide   https://www.freespeechtime.com/2018/03/trump-to-cut-315m-us-aid-to-south.html</w:t>
      </w:r>
    </w:p>
    <w:p>
      <w:r>
        <w:rPr>
          <w:b/>
          <w:u w:val="single"/>
        </w:rPr>
        <w:t>124457</w:t>
      </w:r>
    </w:p>
    <w:p>
      <w:r>
        <w:t xml:space="preserve">2. </w:t>
        <w:tab/>
        <w:t>corrupt nigger rulers of S Africa will just piss it away..they are niggers..</w:t>
      </w:r>
    </w:p>
    <w:p>
      <w:r>
        <w:rPr>
          <w:b/>
          <w:u w:val="single"/>
        </w:rPr>
        <w:t>124458</w:t>
      </w:r>
    </w:p>
    <w:p>
      <w:r>
        <w:t>1. Was Hillary asking for "something to be done" 2 days BEFORE the mail bombs started &amp; then this synagogue shooting that even had FOX News try to tie to #Q &amp; #Qanon and call us "right wing conspir-racists".   We need to remind the Normies who are just waking up that we are at WAR with the Deep State &amp; remind them of just how evil they are!</w:t>
      </w:r>
    </w:p>
    <w:p>
      <w:r>
        <w:rPr>
          <w:b/>
          <w:u w:val="single"/>
        </w:rPr>
        <w:t>124459</w:t>
      </w:r>
    </w:p>
    <w:p>
      <w:r>
        <w:t xml:space="preserve">2. </w:t>
        <w:tab/>
        <w:t>I did something bitch, early voted GOP across the board so go and fuck your liberal lesbian self, CUNT from HELL!</w:t>
      </w:r>
    </w:p>
    <w:p>
      <w:r>
        <w:rPr>
          <w:b/>
          <w:u w:val="single"/>
        </w:rPr>
        <w:t>124460</w:t>
      </w:r>
    </w:p>
    <w:p>
      <w:r>
        <w:t>1. Andrew Gillum During Debate: The Investigation Into ‘Hamilton’ Tickets Isn’t An Issue For Floridians   https://image.ibb.co/nhnUqq/Dq-UYJy-FWk-AAP2-Q.jpg  https://kek.gg/u/XJ8t</w:t>
      </w:r>
    </w:p>
    <w:p>
      <w:r>
        <w:rPr>
          <w:b/>
          <w:u w:val="single"/>
        </w:rPr>
        <w:t>124461</w:t>
      </w:r>
    </w:p>
    <w:p>
      <w:r>
        <w:t xml:space="preserve">2. </w:t>
        <w:tab/>
        <w:t>If Florida wanted to Nigger things up We would elect a biological monkey</w:t>
      </w:r>
    </w:p>
    <w:p>
      <w:r>
        <w:rPr>
          <w:b/>
          <w:u w:val="single"/>
        </w:rPr>
        <w:t>124462</w:t>
      </w:r>
    </w:p>
    <w:p>
      <w:r>
        <w:t>1. If the Conservative "rebels" think that May can carry on until 2020, deliver us a failed Brexit, they are insane. She must go NOW!!!   https://www.telegraph.co.uk/politics/2018/10/02/theresa-may-urged-set-departure-date-ministers-say-cannot-fight/</w:t>
      </w:r>
    </w:p>
    <w:p>
      <w:r>
        <w:rPr>
          <w:b/>
          <w:u w:val="single"/>
        </w:rPr>
        <w:t>124463</w:t>
      </w:r>
    </w:p>
    <w:p>
      <w:r>
        <w:t xml:space="preserve">2. </w:t>
        <w:tab/>
        <w:t>Theresa May is a total cunt out for what she can get. She dooesn’t give a fuck about Brits</w:t>
      </w:r>
    </w:p>
    <w:p>
      <w:r>
        <w:rPr>
          <w:b/>
          <w:u w:val="single"/>
        </w:rPr>
        <w:t>124464</w:t>
      </w:r>
    </w:p>
    <w:p>
      <w:r>
        <w:t>1. Most of the other people in that pic are also 'Israel-First' neo-cons, or socially and politically associated with jews</w:t>
      </w:r>
    </w:p>
    <w:p>
      <w:r>
        <w:rPr>
          <w:b/>
          <w:u w:val="single"/>
        </w:rPr>
        <w:t>124465</w:t>
      </w:r>
    </w:p>
    <w:p>
      <w:r>
        <w:t xml:space="preserve">2. </w:t>
        <w:tab/>
        <w:t>get a life you fucking sperm guzzling little faggot fuck bitch boy... what a pathetic, miserable piece of fucking slimy shit. enjoy your pathetic life bitch</w:t>
      </w:r>
    </w:p>
    <w:p>
      <w:r>
        <w:rPr>
          <w:b/>
          <w:u w:val="single"/>
        </w:rPr>
        <w:t>124466</w:t>
      </w:r>
    </w:p>
    <w:p>
      <w:r>
        <w:t xml:space="preserve">3. </w:t>
        <w:tab/>
        <w:tab/>
        <w:t>You've just identified yourself as a sociopathic, emotionally disabled individual.  Get help, before you harm yourself, or others.</w:t>
      </w:r>
    </w:p>
    <w:p>
      <w:r>
        <w:rPr>
          <w:b/>
          <w:u w:val="single"/>
        </w:rPr>
        <w:t>124467</w:t>
      </w:r>
    </w:p>
    <w:p>
      <w:r>
        <w:t xml:space="preserve">4. </w:t>
        <w:tab/>
        <w:tab/>
        <w:t>Eat my shit you soulless confused pathetic miserable loser in life piece of worthless burden to society fucking useless trash. What bitchboy????!!!!!</w:t>
      </w:r>
    </w:p>
    <w:p>
      <w:r>
        <w:rPr>
          <w:b/>
          <w:u w:val="single"/>
        </w:rPr>
        <w:t>124468</w:t>
      </w:r>
    </w:p>
    <w:p>
      <w:r>
        <w:t xml:space="preserve">5. </w:t>
        <w:tab/>
        <w:tab/>
        <w:t>Get back in the closet tranny!!!!</w:t>
      </w:r>
    </w:p>
    <w:p>
      <w:r>
        <w:rPr>
          <w:b/>
          <w:u w:val="single"/>
        </w:rPr>
        <w:t>124469</w:t>
      </w:r>
    </w:p>
    <w:p>
      <w:r>
        <w:t xml:space="preserve">6. </w:t>
        <w:tab/>
        <w:tab/>
        <w:tab/>
        <w:t>'Leon Trotsky (whose real name was Lev Davidovich Bronstein, 1879-1940, the son of wealthy Jewish parents), was exiled from Russia because of his part in the aborted revolution in 1905 and was a reporter for Novy Mir, a communist paper in New York, from 1916-17.'  http://modernhistoryproject.org/mhp?Article=FinalWarning&amp;C=7.3</w:t>
      </w:r>
    </w:p>
    <w:p>
      <w:r>
        <w:rPr>
          <w:b/>
          <w:u w:val="single"/>
        </w:rPr>
        <w:t>124470</w:t>
      </w:r>
    </w:p>
    <w:p>
      <w:r>
        <w:t xml:space="preserve">7. </w:t>
        <w:tab/>
        <w:tab/>
        <w:t>Did you know this Jewish professor, who are responsible for legalization of trannies and faggots ?</w:t>
      </w:r>
    </w:p>
    <w:p>
      <w:r>
        <w:rPr>
          <w:b/>
          <w:u w:val="single"/>
        </w:rPr>
        <w:t>124471</w:t>
      </w:r>
    </w:p>
    <w:p>
      <w:r>
        <w:t>1. cory booker another paid for sand nigger</w:t>
      </w:r>
    </w:p>
    <w:p>
      <w:r>
        <w:rPr>
          <w:b/>
          <w:u w:val="single"/>
        </w:rPr>
        <w:t>124472</w:t>
      </w:r>
    </w:p>
    <w:p>
      <w:r>
        <w:t>1. Few people are more stupid than a Democrat Boomer.</w:t>
      </w:r>
    </w:p>
    <w:p>
      <w:r>
        <w:rPr>
          <w:b/>
          <w:u w:val="single"/>
        </w:rPr>
        <w:t>124473</w:t>
      </w:r>
    </w:p>
    <w:p>
      <w:r>
        <w:t xml:space="preserve">2. </w:t>
        <w:tab/>
        <w:t>Behold! The Liberal #Boomer!</w:t>
      </w:r>
    </w:p>
    <w:p>
      <w:r>
        <w:rPr>
          <w:b/>
          <w:u w:val="single"/>
        </w:rPr>
        <w:t>124474</w:t>
      </w:r>
    </w:p>
    <w:p>
      <w:r>
        <w:t xml:space="preserve">3. </w:t>
        <w:tab/>
        <w:tab/>
        <w:t>Damn white women. She's one of those people who thinks the world owes her one because she crapped out a retard baby.</w:t>
      </w:r>
    </w:p>
    <w:p>
      <w:r>
        <w:rPr>
          <w:b/>
          <w:u w:val="single"/>
        </w:rPr>
        <w:t>124475</w:t>
      </w:r>
    </w:p>
    <w:p>
      <w:r>
        <w:t xml:space="preserve">4. </w:t>
        <w:tab/>
        <w:tab/>
        <w:tab/>
        <w:t>Hey, im a damn white woman!!</w:t>
      </w:r>
    </w:p>
    <w:p>
      <w:r>
        <w:rPr>
          <w:b/>
          <w:u w:val="single"/>
        </w:rPr>
        <w:t>124476</w:t>
      </w:r>
    </w:p>
    <w:p>
      <w:r>
        <w:t>1. #Resignations   https://www.thewrap.com/amy-schumer-exits-long-time-agency-uta-wme-exclusive/</w:t>
      </w:r>
    </w:p>
    <w:p>
      <w:r>
        <w:rPr>
          <w:b/>
          <w:u w:val="single"/>
        </w:rPr>
        <w:t>124477</w:t>
      </w:r>
    </w:p>
    <w:p>
      <w:r>
        <w:t xml:space="preserve">2. </w:t>
        <w:tab/>
        <w:t>amy = dumb twat</w:t>
      </w:r>
    </w:p>
    <w:p>
      <w:r>
        <w:rPr>
          <w:b/>
          <w:u w:val="single"/>
        </w:rPr>
        <w:t>124478</w:t>
      </w:r>
    </w:p>
    <w:p>
      <w:r>
        <w:t>1. The only way to remedy the jewish problem in the long term is to wake up as many people as possible.  A guy going out and killing jews makes it harder to wake normies up. Society as a whole must deal with the jews... and vigilantism will only impede achievement of the societal mass-awakening.   If anyone who is woke to the jews can honestly say that upon their initial awakening, that unilateral action did not cross their mind, comment here, and I will call you a liar.      We are dealing with the most genocidal, evil, deceptive group of people to ever live, and some people who wake up to their evil just cannot bear the pain that comes with being awake before a critical mass of the population is awake.   If you feel like hurting jews, JUST GO OUT AND NAME THE JEW instead.</w:t>
      </w:r>
    </w:p>
    <w:p>
      <w:r>
        <w:rPr>
          <w:b/>
          <w:u w:val="single"/>
        </w:rPr>
        <w:t>124479</w:t>
      </w:r>
    </w:p>
    <w:p>
      <w:r>
        <w:t xml:space="preserve">2. </w:t>
        <w:tab/>
        <w:t>Every single muh pr faggot is an ungrateful piece of human garbage. Robert Bowers is a hero.</w:t>
      </w:r>
    </w:p>
    <w:p>
      <w:r>
        <w:rPr>
          <w:b/>
          <w:u w:val="single"/>
        </w:rPr>
        <w:t>124480</w:t>
      </w:r>
    </w:p>
    <w:p>
      <w:r>
        <w:t>1. Hitler Lives till the end of Times 1488   Hitler Lives for ever and ever.   Hitler will not go away, he stays with the people,   people will praise Hitler for ever,   can censor us, can persecut us, can kill us, can torture us,   the sionist done all of this sinc nuremberg the sionist terror machine.   after sionists are gone, Hitler will continue.   Hitler Lives for ever</w:t>
      </w:r>
    </w:p>
    <w:p>
      <w:r>
        <w:rPr>
          <w:b/>
          <w:u w:val="single"/>
        </w:rPr>
        <w:t>124481</w:t>
      </w:r>
    </w:p>
    <w:p>
      <w:r>
        <w:t xml:space="preserve">2. </w:t>
        <w:tab/>
        <w:t>HOW CAN PPL LOOK UP TO THIS POS . HE HATED HIMSELF 4BEING 1/2 JEW GOING TO ROME AREA BATH HOUSES FUCKING LITTLE BOY'S  A LOT OF LITTLE BOY'S IF U LIKE THIS FAGGOT UR A POS TOO .</w:t>
      </w:r>
    </w:p>
    <w:p>
      <w:r>
        <w:rPr>
          <w:b/>
          <w:u w:val="single"/>
        </w:rPr>
        <w:t>124482</w:t>
      </w:r>
    </w:p>
    <w:p>
      <w:r>
        <w:t xml:space="preserve">3. </w:t>
        <w:tab/>
        <w:tab/>
        <w:t>sionist thinking: "AREA BATH HOUSES FUCKING LITTLE BOY'S A LOT OF LITTLE BOY'S IF U LIKE THIS FAGGOT UR A POS TOO ." sionist often use sexual perversity because sionist are low level dont have morals or etic.</w:t>
      </w:r>
    </w:p>
    <w:p>
      <w:r>
        <w:rPr>
          <w:b/>
          <w:u w:val="single"/>
        </w:rPr>
        <w:t>124483</w:t>
      </w:r>
    </w:p>
    <w:p>
      <w:r>
        <w:t>1.</w:t>
      </w:r>
    </w:p>
    <w:p>
      <w:r>
        <w:rPr>
          <w:b/>
          <w:u w:val="single"/>
        </w:rPr>
        <w:t>124484</w:t>
      </w:r>
    </w:p>
    <w:p>
      <w:r>
        <w:t xml:space="preserve">2. </w:t>
        <w:tab/>
        <w:t>Faggot ass generation</w:t>
      </w:r>
    </w:p>
    <w:p>
      <w:r>
        <w:rPr>
          <w:b/>
          <w:u w:val="single"/>
        </w:rPr>
        <w:t>124485</w:t>
      </w:r>
    </w:p>
    <w:p>
      <w:r>
        <w:t>1. You might have heard I had to do a little time last year after the government decided communists were the good guys at a riot they started. I didn't particularly enjoy the accommodations, but I made some pretty good friends while I was there.   One of them is Alex Michael Ramos, Inmate #632152. He got sentenced to 9 years in prison with 3 suspended, 6 to serve. He called me today.   https://christophercantwell.com/2018/10/25/letters-from-a-charlottesville-jail-alex-ramos-20181025/</w:t>
      </w:r>
    </w:p>
    <w:p>
      <w:r>
        <w:rPr>
          <w:b/>
          <w:u w:val="single"/>
        </w:rPr>
        <w:t>124486</w:t>
      </w:r>
    </w:p>
    <w:p>
      <w:r>
        <w:t xml:space="preserve">2. </w:t>
        <w:tab/>
        <w:t>i know we have to be calm right now but it fucks with my mind so much that these ppl are in jail when that nigger and other communists are still free</w:t>
      </w:r>
    </w:p>
    <w:p>
      <w:r>
        <w:rPr>
          <w:b/>
          <w:u w:val="single"/>
        </w:rPr>
        <w:t>124487</w:t>
      </w:r>
    </w:p>
    <w:p>
      <w:r>
        <w:t xml:space="preserve">3. </w:t>
        <w:tab/>
        <w:tab/>
        <w:t>I understand exactly how you feel.</w:t>
      </w:r>
    </w:p>
    <w:p>
      <w:r>
        <w:rPr>
          <w:b/>
          <w:u w:val="single"/>
        </w:rPr>
        <w:t>124488</w:t>
      </w:r>
    </w:p>
    <w:p>
      <w:r>
        <w:t>1. tfw 1 cat has just figured out he's a nigger</w:t>
      </w:r>
    </w:p>
    <w:p>
      <w:r>
        <w:rPr>
          <w:b/>
          <w:u w:val="single"/>
        </w:rPr>
        <w:t>124489</w:t>
      </w:r>
    </w:p>
    <w:p>
      <w:r>
        <w:t xml:space="preserve">2. </w:t>
        <w:tab/>
        <w:t>Saaaaaad!</w:t>
      </w:r>
    </w:p>
    <w:p>
      <w:r>
        <w:rPr>
          <w:b/>
          <w:u w:val="single"/>
        </w:rPr>
        <w:t>124490</w:t>
      </w:r>
    </w:p>
    <w:p>
      <w:r>
        <w:t xml:space="preserve">3. </w:t>
        <w:tab/>
        <w:tab/>
        <w:t>supa freak</w:t>
      </w:r>
    </w:p>
    <w:p>
      <w:r>
        <w:rPr>
          <w:b/>
          <w:u w:val="single"/>
        </w:rPr>
        <w:t>124491</w:t>
      </w:r>
    </w:p>
    <w:p>
      <w:r>
        <w:t xml:space="preserve">4. </w:t>
        <w:tab/>
        <w:tab/>
        <w:t>I want to downvote just because I had to look at that.</w:t>
      </w:r>
    </w:p>
    <w:p>
      <w:r>
        <w:rPr>
          <w:b/>
          <w:u w:val="single"/>
        </w:rPr>
        <w:t>124492</w:t>
      </w:r>
    </w:p>
    <w:p>
      <w:r>
        <w:t xml:space="preserve">5. </w:t>
        <w:tab/>
        <w:tab/>
        <w:tab/>
        <w:t>That which causes projectile vomiting just makes you stronger!</w:t>
      </w:r>
    </w:p>
    <w:p>
      <w:r>
        <w:rPr>
          <w:b/>
          <w:u w:val="single"/>
        </w:rPr>
        <w:t>124493</w:t>
      </w:r>
    </w:p>
    <w:p>
      <w:r>
        <w:t xml:space="preserve">6. </w:t>
        <w:tab/>
        <w:tab/>
        <w:tab/>
        <w:t>Hahahahhah</w:t>
      </w:r>
    </w:p>
    <w:p>
      <w:r>
        <w:rPr>
          <w:b/>
          <w:u w:val="single"/>
        </w:rPr>
        <w:t>124494</w:t>
      </w:r>
    </w:p>
    <w:p>
      <w:r>
        <w:t xml:space="preserve">7. </w:t>
        <w:tab/>
        <w:t>Jamal amd the Pussycats...</w:t>
      </w:r>
    </w:p>
    <w:p>
      <w:r>
        <w:rPr>
          <w:b/>
          <w:u w:val="single"/>
        </w:rPr>
        <w:t>124495</w:t>
      </w:r>
    </w:p>
    <w:p>
      <w:r>
        <w:t xml:space="preserve">8. </w:t>
        <w:tab/>
        <w:t>Cats are a white thing (Psychology Today) 😺   "Whites were about 3 times more likely to own a dog and nearly 5 times more likely to own a cat when compared to non-whites. In contrast, black respondents were half as likely to own a dog and less than a third as likely to own a cat."</w:t>
      </w:r>
    </w:p>
    <w:p>
      <w:r>
        <w:rPr>
          <w:b/>
          <w:u w:val="single"/>
        </w:rPr>
        <w:t>124496</w:t>
      </w:r>
    </w:p>
    <w:p>
      <w:r>
        <w:t>9.</w:t>
      </w:r>
    </w:p>
    <w:p>
      <w:r>
        <w:rPr>
          <w:b/>
          <w:u w:val="single"/>
        </w:rPr>
        <w:t>124497</w:t>
      </w:r>
    </w:p>
    <w:p>
      <w:r>
        <w:t xml:space="preserve">10. </w:t>
        <w:tab/>
        <w:tab/>
        <w:tab/>
        <w:t>I &lt;3 cats!</w:t>
      </w:r>
    </w:p>
    <w:p>
      <w:r>
        <w:rPr>
          <w:b/>
          <w:u w:val="single"/>
        </w:rPr>
        <w:t>124498</w:t>
      </w:r>
    </w:p>
    <w:p>
      <w:r>
        <w:t>1. #AltRight #NRx #tcot #Anarchists #Libertarian #GOP #Republicans #Conservative #GamerGate #ProudBoys #NewRight #Q #TheAwakening #MAGA #Pegida #Afd #Orban #Putin #Brexit #Qanon #QAnon   Sounds like that faggot esoteric entity.   There will never be anarchy. The issue isn't even the state. It's the nature of the state.   And deplorable me is a fag.</w:t>
      </w:r>
    </w:p>
    <w:p>
      <w:r>
        <w:rPr>
          <w:b/>
          <w:u w:val="single"/>
        </w:rPr>
        <w:t>124499</w:t>
      </w:r>
    </w:p>
    <w:p>
      <w:r>
        <w:t>1. Yeah. That's why I'm holding a Swastika flag and calling for Dugin to be thrown in a volcano. Totally makes sense.</w:t>
      </w:r>
    </w:p>
    <w:p>
      <w:r>
        <w:rPr>
          <w:b/>
          <w:u w:val="single"/>
        </w:rPr>
        <w:t>124500</w:t>
      </w:r>
    </w:p>
    <w:p>
      <w:r>
        <w:t xml:space="preserve">2. </w:t>
        <w:tab/>
        <w:t>not sure if its indeed a bot or retarded</w:t>
      </w:r>
    </w:p>
    <w:p>
      <w:r>
        <w:rPr>
          <w:b/>
          <w:u w:val="single"/>
        </w:rPr>
        <w:t>124501</w:t>
      </w:r>
    </w:p>
    <w:p>
      <w:r>
        <w:t>1. Creating a Communist Utopia</w:t>
      </w:r>
    </w:p>
    <w:p>
      <w:r>
        <w:rPr>
          <w:b/>
          <w:u w:val="single"/>
        </w:rPr>
        <w:t>124502</w:t>
      </w:r>
    </w:p>
    <w:p>
      <w:r>
        <w:t>2.</w:t>
      </w:r>
    </w:p>
    <w:p>
      <w:r>
        <w:rPr>
          <w:b/>
          <w:u w:val="single"/>
        </w:rPr>
        <w:t>124503</w:t>
      </w:r>
    </w:p>
    <w:p>
      <w:r>
        <w:t xml:space="preserve">3. </w:t>
        <w:tab/>
        <w:tab/>
        <w:t>Yes, this is even better, Commies shooting beautiful unarmed women. Big brave men. Don't think for a minute that today's green haired Dyke slugs wouldn't do the same to us and our wives and children now if given the chance. We have EVERYTHING against us but somehow we must overcome through wit and wile and defeat these Commies or it's over. Now is the time for words and ideas, act now before things get very much worse. Strength in numbers.</w:t>
      </w:r>
    </w:p>
    <w:p>
      <w:r>
        <w:rPr>
          <w:b/>
          <w:u w:val="single"/>
        </w:rPr>
        <w:t>124504</w:t>
      </w:r>
    </w:p>
    <w:p>
      <w:r>
        <w:t>1. Thanks for the pics.  I had a cunt on gab dox me to this filthy kike.</w:t>
      </w:r>
    </w:p>
    <w:p>
      <w:r>
        <w:rPr>
          <w:b/>
          <w:u w:val="single"/>
        </w:rPr>
        <w:t>124505</w:t>
      </w:r>
    </w:p>
    <w:p>
      <w:r>
        <w:t>1. HRH Prince Harry for GG?   https://honey.nine.com.au/2018/10/24/12/13/prince-harry-fiji-royal-tour-governor-general    #AusFam #AusPol #ausfam #auspol #Ausfam #Auspol #Australia</w:t>
      </w:r>
    </w:p>
    <w:p>
      <w:r>
        <w:rPr>
          <w:b/>
          <w:u w:val="single"/>
        </w:rPr>
        <w:t>124506</w:t>
      </w:r>
    </w:p>
    <w:p>
      <w:r>
        <w:t xml:space="preserve">2. </w:t>
        <w:tab/>
        <w:t>And a nigger first lady</w:t>
      </w:r>
    </w:p>
    <w:p>
      <w:r>
        <w:rPr>
          <w:b/>
          <w:u w:val="single"/>
        </w:rPr>
        <w:t>124507</w:t>
      </w:r>
    </w:p>
    <w:p>
      <w:r>
        <w:t xml:space="preserve">3. </w:t>
        <w:tab/>
        <w:tab/>
        <w:t>The lady that no one sees</w:t>
      </w:r>
    </w:p>
    <w:p>
      <w:r>
        <w:rPr>
          <w:b/>
          <w:u w:val="single"/>
        </w:rPr>
        <w:t>124508</w:t>
      </w:r>
    </w:p>
    <w:p>
      <w:r>
        <w:t xml:space="preserve">4. </w:t>
        <w:tab/>
        <w:tab/>
        <w:tab/>
        <w:t>Exactly. Maybe a morning talk show, here and there.  I doubt it will happen, though, mate.  They said the same kind of thing when he was here in Canada for Invictus. Wishful thinking.</w:t>
      </w:r>
    </w:p>
    <w:p>
      <w:r>
        <w:rPr>
          <w:b/>
          <w:u w:val="single"/>
        </w:rPr>
        <w:t>124509</w:t>
      </w:r>
    </w:p>
    <w:p>
      <w:r>
        <w:t xml:space="preserve">5. </w:t>
        <w:tab/>
        <w:tab/>
        <w:tab/>
        <w:t>Unlike the Canadian GG, the Australian GG is a practical role</w:t>
      </w:r>
    </w:p>
    <w:p>
      <w:r>
        <w:rPr>
          <w:b/>
          <w:u w:val="single"/>
        </w:rPr>
        <w:t>124510</w:t>
      </w:r>
    </w:p>
    <w:p>
      <w:r>
        <w:t xml:space="preserve">6. </w:t>
        <w:tab/>
        <w:tab/>
        <w:tab/>
        <w:t>Especially at night</w:t>
      </w:r>
    </w:p>
    <w:p>
      <w:r>
        <w:rPr>
          <w:b/>
          <w:u w:val="single"/>
        </w:rPr>
        <w:t>124511</w:t>
      </w:r>
    </w:p>
    <w:p>
      <w:r>
        <w:t>1. #QAnon #GreatAwakening #TheStorm #WWG1WGA @NeonRevolt</w:t>
      </w:r>
    </w:p>
    <w:p>
      <w:r>
        <w:rPr>
          <w:b/>
          <w:u w:val="single"/>
        </w:rPr>
        <w:t>124512</w:t>
      </w:r>
    </w:p>
    <w:p>
      <w:r>
        <w:t xml:space="preserve">2. </w:t>
        <w:tab/>
        <w:t>he was such a fucking nigger</w:t>
      </w:r>
    </w:p>
    <w:p>
      <w:r>
        <w:rPr>
          <w:b/>
          <w:u w:val="single"/>
        </w:rPr>
        <w:t>124513</w:t>
      </w:r>
    </w:p>
    <w:p>
      <w:r>
        <w:t xml:space="preserve">3. </w:t>
        <w:tab/>
        <w:tab/>
        <w:t>....was?</w:t>
      </w:r>
    </w:p>
    <w:p>
      <w:r>
        <w:rPr>
          <w:b/>
          <w:u w:val="single"/>
        </w:rPr>
        <w:t>124514</w:t>
      </w:r>
    </w:p>
    <w:p>
      <w:r>
        <w:t>4.</w:t>
      </w:r>
    </w:p>
    <w:p>
      <w:r>
        <w:rPr>
          <w:b/>
          <w:u w:val="single"/>
        </w:rPr>
        <w:t>124515</w:t>
      </w:r>
    </w:p>
    <w:p>
      <w:r>
        <w:t>5.</w:t>
      </w:r>
    </w:p>
    <w:p>
      <w:r>
        <w:rPr>
          <w:b/>
          <w:u w:val="single"/>
        </w:rPr>
        <w:t>124516</w:t>
      </w:r>
    </w:p>
    <w:p>
      <w:r>
        <w:t>6.</w:t>
      </w:r>
    </w:p>
    <w:p>
      <w:r>
        <w:rPr>
          <w:b/>
          <w:u w:val="single"/>
        </w:rPr>
        <w:t>124517</w:t>
      </w:r>
    </w:p>
    <w:p>
      <w:r>
        <w:t>7.</w:t>
      </w:r>
    </w:p>
    <w:p>
      <w:r>
        <w:rPr>
          <w:b/>
          <w:u w:val="single"/>
        </w:rPr>
        <w:t>124518</w:t>
      </w:r>
    </w:p>
    <w:p>
      <w:r>
        <w:t>1. Sargon's subscribers are some of the dumbest NPCs I've come across. Say what you want about people with such bad taste that they'd subscribe to MundaneMatt, but when Matt put out an especially retarded video, they mass-downvoted it.   Other the other hand, even most of Sargon's worst, pantsu on head retarded videos have a Like-Dislike ratio of around 10-1.</w:t>
      </w:r>
    </w:p>
    <w:p>
      <w:r>
        <w:rPr>
          <w:b/>
          <w:u w:val="single"/>
        </w:rPr>
        <w:t>124519</w:t>
      </w:r>
    </w:p>
    <w:p>
      <w:r>
        <w:t xml:space="preserve">2. </w:t>
        <w:tab/>
        <w:t>Some examples would be that stream where he white knighted Leslie Jones HARD and repeatedly condemned the Harambe jokes, and that video where he sperged out about an article by me for 50 minutes.   The one video on his main channel that I remember getting more downvotes than upvotes was a short video where he pretended that he won his debate with Richard Spencer</w:t>
      </w:r>
    </w:p>
    <w:p>
      <w:r>
        <w:rPr>
          <w:b/>
          <w:u w:val="single"/>
        </w:rPr>
        <w:t>124520</w:t>
      </w:r>
    </w:p>
    <w:p>
      <w:r>
        <w:t xml:space="preserve">3. </w:t>
        <w:tab/>
        <w:t>Veeh has cultivated a similar audience. When you lie and misconstrue things some number of people will abandon your channel and all you'll be left with is losers that blindly follow.</w:t>
      </w:r>
    </w:p>
    <w:p>
      <w:r>
        <w:rPr>
          <w:b/>
          <w:u w:val="single"/>
        </w:rPr>
        <w:t>124521</w:t>
      </w:r>
    </w:p>
    <w:p>
      <w:r>
        <w:t xml:space="preserve">4. </w:t>
        <w:tab/>
        <w:tab/>
        <w:t>Yeah, I saw the comments on Vee's stream with Metokur - holy shit, what a bunch of brow-nosing SJW Lite faggots he has following him...</w:t>
      </w:r>
    </w:p>
    <w:p>
      <w:r>
        <w:rPr>
          <w:b/>
          <w:u w:val="single"/>
        </w:rPr>
        <w:t>124522</w:t>
      </w:r>
    </w:p>
    <w:p>
      <w:r>
        <w:t xml:space="preserve">5. </w:t>
        <w:tab/>
        <w:tab/>
        <w:tab/>
        <w:t>Veeh's audience are the dumber half of Sargon's dumb audience.</w:t>
      </w:r>
    </w:p>
    <w:p>
      <w:r>
        <w:rPr>
          <w:b/>
          <w:u w:val="single"/>
        </w:rPr>
        <w:t>124523</w:t>
      </w:r>
    </w:p>
    <w:p>
      <w:r>
        <w:t>1. I'm so fucking glad someone called CPS on his piece of shit children. I'm convinced it was the right thing to do. This piece of shit needs to die of a heart attack tonight. Supporting terrorists isn't cool, hombre</w:t>
      </w:r>
    </w:p>
    <w:p>
      <w:r>
        <w:rPr>
          <w:b/>
          <w:u w:val="single"/>
        </w:rPr>
        <w:t>124524</w:t>
      </w:r>
    </w:p>
    <w:p>
      <w:r>
        <w:t xml:space="preserve">2. </w:t>
        <w:tab/>
        <w:t>he's a wigger terrorist.</w:t>
      </w:r>
    </w:p>
    <w:p>
      <w:r>
        <w:rPr>
          <w:b/>
          <w:u w:val="single"/>
        </w:rPr>
        <w:t>124525</w:t>
      </w:r>
    </w:p>
    <w:p>
      <w:r>
        <w:t>1. Yeah, this</w:t>
      </w:r>
    </w:p>
    <w:p>
      <w:r>
        <w:rPr>
          <w:b/>
          <w:u w:val="single"/>
        </w:rPr>
        <w:t>124526</w:t>
      </w:r>
    </w:p>
    <w:p>
      <w:r>
        <w:t xml:space="preserve">2. </w:t>
        <w:tab/>
        <w:t>Look what this sick Bitch did with my post. Be a real shame if something bad happens to her.</w:t>
      </w:r>
    </w:p>
    <w:p>
      <w:r>
        <w:rPr>
          <w:b/>
          <w:u w:val="single"/>
        </w:rPr>
        <w:t>124527</w:t>
      </w:r>
    </w:p>
    <w:p>
      <w:r>
        <w:t xml:space="preserve">3. </w:t>
        <w:tab/>
        <w:tab/>
        <w:t>Look at what this retarded boomer said to me   It would be a shame if your caretakers killed you in your sleep</w:t>
      </w:r>
    </w:p>
    <w:p>
      <w:r>
        <w:rPr>
          <w:b/>
          <w:u w:val="single"/>
        </w:rPr>
        <w:t>124528</w:t>
      </w:r>
    </w:p>
    <w:p>
      <w:r>
        <w:t xml:space="preserve">4. </w:t>
        <w:tab/>
        <w:tab/>
        <w:tab/>
        <w:t>Fuck off, you worthless millennial cunt!</w:t>
      </w:r>
    </w:p>
    <w:p>
      <w:r>
        <w:rPr>
          <w:b/>
          <w:u w:val="single"/>
        </w:rPr>
        <w:t>124529</w:t>
      </w:r>
    </w:p>
    <w:p>
      <w:r>
        <w:t xml:space="preserve">5. </w:t>
        <w:tab/>
        <w:tab/>
        <w:tab/>
        <w:t>Get a job, take a bath and try to act like an adult!!</w:t>
      </w:r>
    </w:p>
    <w:p>
      <w:r>
        <w:rPr>
          <w:b/>
          <w:u w:val="single"/>
        </w:rPr>
        <w:t>124530</w:t>
      </w:r>
    </w:p>
    <w:p>
      <w:r>
        <w:t xml:space="preserve">6. </w:t>
        <w:tab/>
        <w:tab/>
        <w:tab/>
        <w:tab/>
        <w:t>No!!</w:t>
      </w:r>
    </w:p>
    <w:p>
      <w:r>
        <w:rPr>
          <w:b/>
          <w:u w:val="single"/>
        </w:rPr>
        <w:t>124531</w:t>
      </w:r>
    </w:p>
    <w:p>
      <w:r>
        <w:t xml:space="preserve">7. </w:t>
        <w:tab/>
        <w:tab/>
        <w:tab/>
        <w:t>She doesn't understand what it's like to have friends and family who have died fighting for her freedom to say that</w:t>
      </w:r>
    </w:p>
    <w:p>
      <w:r>
        <w:rPr>
          <w:b/>
          <w:u w:val="single"/>
        </w:rPr>
        <w:t>124532</w:t>
      </w:r>
    </w:p>
    <w:p>
      <w:r>
        <w:t xml:space="preserve">8. </w:t>
        <w:tab/>
        <w:tab/>
        <w:tab/>
        <w:tab/>
        <w:t>I'm so glad my grandfather fought the Nazis so I could live in this vibrant, diverse, safe white country</w:t>
      </w:r>
    </w:p>
    <w:p>
      <w:r>
        <w:rPr>
          <w:b/>
          <w:u w:val="single"/>
        </w:rPr>
        <w:t>124533</w:t>
      </w:r>
    </w:p>
    <w:p>
      <w:r>
        <w:t xml:space="preserve">9. </w:t>
        <w:tab/>
        <w:tab/>
        <w:tab/>
        <w:tab/>
        <w:t>I think he's talking about fighting the British considering they were America's only opponent in history to actually pull an invasion and end our self rule. Of course I doubt even this guy has 260 year old friends and family.</w:t>
      </w:r>
    </w:p>
    <w:p>
      <w:r>
        <w:rPr>
          <w:b/>
          <w:u w:val="single"/>
        </w:rPr>
        <w:t>124534</w:t>
      </w:r>
    </w:p>
    <w:p>
      <w:r>
        <w:t>1. Scruffy Harry with his chocolate medals.   I was kind of feeling sorry for him and his shock after unveiling this plaque.   The Queen or whoever decided on wording definitely meant to humiliate him.   This is what happens when you marry a nigger hooker, Harry boy.   You unveil plaques which don't even bear your name.   #Windsordashians</w:t>
      </w:r>
    </w:p>
    <w:p>
      <w:r>
        <w:rPr>
          <w:b/>
          <w:u w:val="single"/>
        </w:rPr>
        <w:t>124535</w:t>
      </w:r>
    </w:p>
    <w:p>
      <w:r>
        <w:t xml:space="preserve">2. </w:t>
        <w:tab/>
        <w:t>Cucked!</w:t>
      </w:r>
    </w:p>
    <w:p>
      <w:r>
        <w:rPr>
          <w:b/>
          <w:u w:val="single"/>
        </w:rPr>
        <w:t>124536</w:t>
      </w:r>
    </w:p>
    <w:p>
      <w:r>
        <w:t xml:space="preserve">3. </w:t>
        <w:tab/>
        <w:tab/>
        <w:t>They look and behave like a couple of clowns all these days in Australia. Expected from a z-lister stripper, but Harry was supposed to be brought up better than that.  Look at their photos. It's pathetic.  Harry is making BRF laughing stock worldwide.</w:t>
      </w:r>
    </w:p>
    <w:p>
      <w:r>
        <w:rPr>
          <w:b/>
          <w:u w:val="single"/>
        </w:rPr>
        <w:t>124537</w:t>
      </w:r>
    </w:p>
    <w:p>
      <w:r>
        <w:t xml:space="preserve">4. </w:t>
        <w:tab/>
        <w:t>Prince (forever of questionable DNA) Harry is literally a waste of DNA. A disgrace to the uniform he bears. A Toy Soldier. A mother that was murdered by the Firm he milks and not sufficiently strong willed to walk away/escape from those that murdered his mother.</w:t>
      </w:r>
    </w:p>
    <w:p>
      <w:r>
        <w:rPr>
          <w:b/>
          <w:u w:val="single"/>
        </w:rPr>
        <w:t>124538</w:t>
      </w:r>
    </w:p>
    <w:p>
      <w:r>
        <w:t xml:space="preserve">5. </w:t>
        <w:tab/>
        <w:tab/>
        <w:t>I concur on all, except DNA part.  Harry is Charlie's son with no shadow of the doubt.  I was suspicious as well when he was younger, but as he grows older he looks almost as copy of C from same age.  Besides, you really think they don't check on royal babie's DNA at birth?</w:t>
      </w:r>
    </w:p>
    <w:p>
      <w:r>
        <w:rPr>
          <w:b/>
          <w:u w:val="single"/>
        </w:rPr>
        <w:t>124539</w:t>
      </w:r>
    </w:p>
    <w:p>
      <w:r>
        <w:t xml:space="preserve">6. </w:t>
        <w:tab/>
        <w:tab/>
        <w:t>Why has Harry taken to wearing that beard? An attempt as a disguise? Shave it off and he has remarkably similar facial features to James Hewitt.</w:t>
      </w:r>
    </w:p>
    <w:p>
      <w:r>
        <w:rPr>
          <w:b/>
          <w:u w:val="single"/>
        </w:rPr>
        <w:t>124540</w:t>
      </w:r>
    </w:p>
    <w:p>
      <w:r>
        <w:t xml:space="preserve">7. </w:t>
        <w:tab/>
        <w:tab/>
        <w:t>Seems to be a modern day thing to wear beards. I view it one of two things on a young man today: 1) As a way of making yourself look older, just as young WWI officers used to sport moustaches to give themselves additional seniority. 2) A muslim thing.  The guy is a waste of DNA.</w:t>
      </w:r>
    </w:p>
    <w:p>
      <w:r>
        <w:rPr>
          <w:b/>
          <w:u w:val="single"/>
        </w:rPr>
        <w:t>124541</w:t>
      </w:r>
    </w:p>
    <w:p>
      <w:r>
        <w:t xml:space="preserve">8. </w:t>
        <w:tab/>
        <w:tab/>
        <w:t>My view is that the DNA of the "royal" imposters should be independently checked if fhe taxpayer is to pay for bonking lifestyle. DNA testing is a relatively new Hning in the royal family and throughout history I'm sure people who are believed to be of royal blood are in fact not.  If it was up to me I'd chop all their heads off, just as they used to do to commoners.</w:t>
      </w:r>
    </w:p>
    <w:p>
      <w:r>
        <w:rPr>
          <w:b/>
          <w:u w:val="single"/>
        </w:rPr>
        <w:t>124542</w:t>
      </w:r>
    </w:p>
    <w:p>
      <w:r>
        <w:t xml:space="preserve">9. </w:t>
        <w:tab/>
        <w:t>What an insult</w:t>
      </w:r>
    </w:p>
    <w:p>
      <w:r>
        <w:rPr>
          <w:b/>
          <w:u w:val="single"/>
        </w:rPr>
        <w:t>124543</w:t>
      </w:r>
    </w:p>
    <w:p>
      <w:r>
        <w:t xml:space="preserve">10. </w:t>
        <w:tab/>
        <w:t>I don't see how. When it was originally opened by Prince Henry, Duke of Gloucester, in 1934 the memorial read: "Opened by the son of a King." Now it reads "grandson of a Queen". This is correct.</w:t>
      </w:r>
    </w:p>
    <w:p>
      <w:r>
        <w:rPr>
          <w:b/>
          <w:u w:val="single"/>
        </w:rPr>
        <w:t>124544</w:t>
      </w:r>
    </w:p>
    <w:p>
      <w:r>
        <w:t xml:space="preserve">11. </w:t>
        <w:tab/>
        <w:tab/>
        <w:t>In my opinion that was demeaning and humiliating as well, as Duke of Gloucester was one of sons, just like Harry is one of grandsons. If they were only son/ grandson it would be OK, although it's always better to put the name down...</w:t>
      </w:r>
    </w:p>
    <w:p>
      <w:r>
        <w:rPr>
          <w:b/>
          <w:u w:val="single"/>
        </w:rPr>
        <w:t>124545</w:t>
      </w:r>
    </w:p>
    <w:p>
      <w:r>
        <w:t xml:space="preserve">12. </w:t>
        <w:tab/>
        <w:t>He's a minor Royal of no importance now, so he'll have to get used to this kind of thing 😉</w:t>
      </w:r>
    </w:p>
    <w:p>
      <w:r>
        <w:rPr>
          <w:b/>
          <w:u w:val="single"/>
        </w:rPr>
        <w:t>124546</w:t>
      </w:r>
    </w:p>
    <w:p>
      <w:r>
        <w:t xml:space="preserve">13. </w:t>
        <w:tab/>
        <w:t>HA.   These royal assclowns, encrusted with their unearned medals &amp; thick gold braid....lol.</w:t>
      </w:r>
    </w:p>
    <w:p>
      <w:r>
        <w:rPr>
          <w:b/>
          <w:u w:val="single"/>
        </w:rPr>
        <w:t>124547</w:t>
      </w:r>
    </w:p>
    <w:p>
      <w:r>
        <w:t xml:space="preserve">14. </w:t>
        <w:tab/>
        <w:t>"By a grandson of the Queen".  Wow...</w:t>
      </w:r>
    </w:p>
    <w:p>
      <w:r>
        <w:rPr>
          <w:b/>
          <w:u w:val="single"/>
        </w:rPr>
        <w:t>124548</w:t>
      </w:r>
    </w:p>
    <w:p>
      <w:r>
        <w:t xml:space="preserve">15. </w:t>
        <w:tab/>
        <w:tab/>
        <w:t>Halfwit grandson at that  LOL</w:t>
      </w:r>
    </w:p>
    <w:p>
      <w:r>
        <w:rPr>
          <w:b/>
          <w:u w:val="single"/>
        </w:rPr>
        <w:t>124549</w:t>
      </w:r>
    </w:p>
    <w:p>
      <w:r>
        <w:t>1. https://pendulum.online/2018/10/24/equality-destroys-diversity/ by @alternative_right     #Stevens #Pendulum</w:t>
      </w:r>
    </w:p>
    <w:p>
      <w:r>
        <w:rPr>
          <w:b/>
          <w:u w:val="single"/>
        </w:rPr>
        <w:t>124550</w:t>
      </w:r>
    </w:p>
    <w:p>
      <w:r>
        <w:t xml:space="preserve">2. </w:t>
        <w:tab/>
        <w:t>Yet another article discussing white genocide - direly realistic, no question that - and no thoughts on how to begin reversing the trend.</w:t>
      </w:r>
    </w:p>
    <w:p>
      <w:r>
        <w:rPr>
          <w:b/>
          <w:u w:val="single"/>
        </w:rPr>
        <w:t>124551</w:t>
      </w:r>
    </w:p>
    <w:p>
      <w:r>
        <w:t xml:space="preserve">3. </w:t>
        <w:tab/>
        <w:tab/>
        <w:t>It would take Duex Ex Machina level of intervention to shift government policy and the state of social affairs to make that happen:  1. Return immigration policy to what we had 1924 to 1965.  I would make it even stricter requiring IQ tests since it is becoming plainly obvious that intelligence is mostly genetic. 2. End the welfare state as we know it, shifting incentives for high IQ women to be mothers instead of pursuing careers.  Having more than one kid is extremely expensive when you factor in education and healthcare costs. 3. End public education funding as we know it today (I spend a fortune in taxes on public schools that my kid will never set foot in). 4. Defund non-STEM college courses that are angry feminist retard factories.  Nationalist government in Eastern Europe are doing #2 (i.e. Poland).  Germany did something similar when birthrate collapsed during the Weimar Republic.  I don't recall all the details, but I think it worked where the government gave a very large interest rate loan, then forgave 25% of the principal for each child born.  So four kids got you 100% loan forgiveness.</w:t>
      </w:r>
    </w:p>
    <w:p>
      <w:r>
        <w:rPr>
          <w:b/>
          <w:u w:val="single"/>
        </w:rPr>
        <w:t>124552</w:t>
      </w:r>
    </w:p>
    <w:p>
      <w:r>
        <w:t xml:space="preserve">4. </w:t>
        <w:tab/>
        <w:tab/>
        <w:tab/>
        <w:t>Unfortunately, public sector is a self-perpetuating money machine. We could recite a litany of measures that would make our state (and the whole country) better, and it will never reach the minds irreversibly addled by nighttime TV, public education, and media brainwashing.</w:t>
      </w:r>
    </w:p>
    <w:p>
      <w:r>
        <w:rPr>
          <w:b/>
          <w:u w:val="single"/>
        </w:rPr>
        <w:t>124553</w:t>
      </w:r>
    </w:p>
    <w:p>
      <w:r>
        <w:t>1. Gee, you didn't know that a Jew or the Jew media won't necessarily admit a person is Jewish when they are a krypto (Jews that infiltrate as something else)</w:t>
      </w:r>
    </w:p>
    <w:p>
      <w:r>
        <w:rPr>
          <w:b/>
          <w:u w:val="single"/>
        </w:rPr>
        <w:t>124554</w:t>
      </w:r>
    </w:p>
    <w:p>
      <w:r>
        <w:t xml:space="preserve">2. </w:t>
        <w:tab/>
        <w:t>Haha, you are retarded my friend</w:t>
      </w:r>
    </w:p>
    <w:p>
      <w:r>
        <w:rPr>
          <w:b/>
          <w:u w:val="single"/>
        </w:rPr>
        <w:t>124555</w:t>
      </w:r>
    </w:p>
    <w:p>
      <w:r>
        <w:t>1. AINE IS AN INSANE RETARD   Copyright Loki 2018   Retard.   Go away.   Retard.   https://www.youtube.com/watch?v=T-cWlmCDQw0&amp;feature=youtu.be</w:t>
      </w:r>
    </w:p>
    <w:p>
      <w:r>
        <w:rPr>
          <w:b/>
          <w:u w:val="single"/>
        </w:rPr>
        <w:t>124556</w:t>
      </w:r>
    </w:p>
    <w:p>
      <w:r>
        <w:t>1. They are cleaning up the oceans one nigger at a time.</w:t>
      </w:r>
    </w:p>
    <w:p>
      <w:r>
        <w:rPr>
          <w:b/>
          <w:u w:val="single"/>
        </w:rPr>
        <w:t>124557</w:t>
      </w:r>
    </w:p>
    <w:p>
      <w:r>
        <w:t>1.</w:t>
      </w:r>
    </w:p>
    <w:p>
      <w:r>
        <w:rPr>
          <w:b/>
          <w:u w:val="single"/>
        </w:rPr>
        <w:t>124558</w:t>
      </w:r>
    </w:p>
    <w:p>
      <w:r>
        <w:t xml:space="preserve">2. </w:t>
        <w:tab/>
        <w:t>She has all the reasons to be afraid.   Since the central goal of Islam is to bring down Western democracies and enable Muslims to dominate our countries, the proper term to describe her is INVADER.     And it is just the normal state of affairs that invaders are hated by the invaded, so indeed she shouldn't feel safe.   Indeed, her solution is move to Islamic Mideast.</w:t>
      </w:r>
    </w:p>
    <w:p>
      <w:r>
        <w:rPr>
          <w:b/>
          <w:u w:val="single"/>
        </w:rPr>
        <w:t>124559</w:t>
      </w:r>
    </w:p>
    <w:p>
      <w:r>
        <w:t xml:space="preserve">3. </w:t>
        <w:tab/>
        <w:tab/>
        <w:t>OMGoodness Please go the heck home. LIL history on sarcnut, Her mother and father are Hamas leaders that would be themselves beheaded back home if Obama hadn't protected them and gave them a job organizing C.A.I.R. AKA Muzzie Brotherhood with a business suit.</w:t>
      </w:r>
    </w:p>
    <w:p>
      <w:r>
        <w:rPr>
          <w:b/>
          <w:u w:val="single"/>
        </w:rPr>
        <w:t>124560</w:t>
      </w:r>
    </w:p>
    <w:p>
      <w:r>
        <w:t>1. EXCLUSIVE: Twitter suspended a network of suspected Twitter bots that pushed pro-Saudi Arabia talking points about the disappearance of journalist Jamal Khashoggi in the past week. - @NBCNewsTech https://kek.gg/u/32W72</w:t>
      </w:r>
    </w:p>
    <w:p>
      <w:r>
        <w:rPr>
          <w:b/>
          <w:u w:val="single"/>
        </w:rPr>
        <w:t>124561</w:t>
      </w:r>
    </w:p>
    <w:p>
      <w:r>
        <w:t xml:space="preserve">2. </w:t>
        <w:tab/>
        <w:t>Saudi Arabia is an amazing purchaser, Trump said.  Defense stocks are pummeled right now are they not? Need that sale, goy.  "Watch out, Redneck Zionist coming through."   https://m.youtube.com/watch?v=O_ypaOIVmaA</w:t>
      </w:r>
    </w:p>
    <w:p>
      <w:r>
        <w:rPr>
          <w:b/>
          <w:u w:val="single"/>
        </w:rPr>
        <w:t>124562</w:t>
      </w:r>
    </w:p>
    <w:p>
      <w:r>
        <w:t>1. Strange How Some Faggot Who "Identifies" As A Woman, Doesn't Shave His Fucking Beard Off!</w:t>
      </w:r>
    </w:p>
    <w:p>
      <w:r>
        <w:rPr>
          <w:b/>
          <w:u w:val="single"/>
        </w:rPr>
        <w:t>124563</w:t>
      </w:r>
    </w:p>
    <w:p>
      <w:r>
        <w:t>1. If people are demanding that you mute folks without considering the validity of what they are saying, then it would seem to me they are afraid of you finding out something. I mean think about it, what's the harm in considering what someone is putting forth and making your own decision?</w:t>
      </w:r>
    </w:p>
    <w:p>
      <w:r>
        <w:rPr>
          <w:b/>
          <w:u w:val="single"/>
        </w:rPr>
        <w:t>124564</w:t>
      </w:r>
    </w:p>
    <w:p>
      <w:r>
        <w:t xml:space="preserve">2. </w:t>
        <w:tab/>
        <w:t>I only mute fairy gay neo-Nazi faggot socialist bitches on here because they are so annoying with their "I want to masturbate with photos of Adolf Schicklgruber! Heil Schicklgruber!" LOL</w:t>
      </w:r>
    </w:p>
    <w:p>
      <w:r>
        <w:rPr>
          <w:b/>
          <w:u w:val="single"/>
        </w:rPr>
        <w:t>124565</w:t>
      </w:r>
    </w:p>
    <w:p>
      <w:r>
        <w:t xml:space="preserve">3. </w:t>
        <w:tab/>
        <w:tab/>
        <w:t>Thankfully, @a @e stopped the fairy gay faggot tranny porn problem. None since they implemented their fix.</w:t>
      </w:r>
    </w:p>
    <w:p>
      <w:r>
        <w:rPr>
          <w:b/>
          <w:u w:val="single"/>
        </w:rPr>
        <w:t>124566</w:t>
      </w:r>
    </w:p>
    <w:p>
      <w:r>
        <w:t>1. Brett Kavanaugh is a judge's judge - he respects judicial opinions more than he respects the words on the page or the intent of the people who ratified the Constitution. He's no Scalia, not even a Gorsuch. He may be a tiny bit better than the guy he's replacing, but not by much. Amy Barrett would have been a better pick. Nobody would ever call her a rapist.</w:t>
      </w:r>
    </w:p>
    <w:p>
      <w:r>
        <w:rPr>
          <w:b/>
          <w:u w:val="single"/>
        </w:rPr>
        <w:t>124567</w:t>
      </w:r>
    </w:p>
    <w:p>
      <w:r>
        <w:t xml:space="preserve">2. </w:t>
        <w:tab/>
        <w:t>She prob said nigger when she was 2 years old. Ha!</w:t>
      </w:r>
    </w:p>
    <w:p>
      <w:r>
        <w:rPr>
          <w:b/>
          <w:u w:val="single"/>
        </w:rPr>
        <w:t>124568</w:t>
      </w:r>
    </w:p>
    <w:p>
      <w:r>
        <w:t>1. How many are tired of the mindless shit being thrown out about Boomers?    Raise your hand.    Hahaha these kids are cute though, aren't they, even if they do need a good trip to the wood shed.</w:t>
      </w:r>
    </w:p>
    <w:p>
      <w:r>
        <w:rPr>
          <w:b/>
          <w:u w:val="single"/>
        </w:rPr>
        <w:t>124569</w:t>
      </w:r>
    </w:p>
    <w:p>
      <w:r>
        <w:t xml:space="preserve">2. </w:t>
        <w:tab/>
        <w:t>You boomers are what raised the kids to be this way, retard</w:t>
      </w:r>
    </w:p>
    <w:p>
      <w:r>
        <w:rPr>
          <w:b/>
          <w:u w:val="single"/>
        </w:rPr>
        <w:t>124570</w:t>
      </w:r>
    </w:p>
    <w:p>
      <w:r>
        <w:t>1. Due to the lack of a Media thread I'm gonna post here...   The new Doctor sucks.</w:t>
      </w:r>
    </w:p>
    <w:p>
      <w:r>
        <w:rPr>
          <w:b/>
          <w:u w:val="single"/>
        </w:rPr>
        <w:t>124571</w:t>
      </w:r>
    </w:p>
    <w:p>
      <w:r>
        <w:t xml:space="preserve">2. </w:t>
        <w:tab/>
        <w:t>no she doesn't. she's a dyke</w:t>
      </w:r>
    </w:p>
    <w:p>
      <w:r>
        <w:rPr>
          <w:b/>
          <w:u w:val="single"/>
        </w:rPr>
        <w:t>124572</w:t>
      </w:r>
    </w:p>
    <w:p>
      <w:r>
        <w:t>1. No doubt this is a lefty voter:    (And honestly, I'd say if she only has $20,000 in college debt she's doing a lot better than some young people, who rack up considerably more.)</w:t>
      </w:r>
    </w:p>
    <w:p>
      <w:r>
        <w:rPr>
          <w:b/>
          <w:u w:val="single"/>
        </w:rPr>
        <w:t>124573</w:t>
      </w:r>
    </w:p>
    <w:p>
      <w:r>
        <w:t xml:space="preserve">2. </w:t>
        <w:tab/>
        <w:t>Ever notice that colleges and university pushing the Socialist agenda continually hike their tuition costs...</w:t>
      </w:r>
    </w:p>
    <w:p>
      <w:r>
        <w:rPr>
          <w:b/>
          <w:u w:val="single"/>
        </w:rPr>
        <w:t>124574</w:t>
      </w:r>
    </w:p>
    <w:p>
      <w:r>
        <w:t xml:space="preserve">3. </w:t>
        <w:tab/>
        <w:tab/>
        <w:t>Another game the schools play, encourage students to apply, rake in application fees even though they know you have no chance of getting in, expect if black or spic and can play a game, build up their selectivity standing so students will feel grateful and special to be paying out the ass !</w:t>
      </w:r>
    </w:p>
    <w:p>
      <w:r>
        <w:rPr>
          <w:b/>
          <w:u w:val="single"/>
        </w:rPr>
        <w:t>124575</w:t>
      </w:r>
    </w:p>
    <w:p>
      <w:r>
        <w:t>1. Cory Booker, Best Known for the Forced Groping of HS Classmates, Launched his Presidential Campaign this Weekend   Just hours after casting a vote in one of the most contentious Supreme Court confirmation battles in history, Cory Booker stepped on stage in a packed Iowa conference hall and unofficially launched his 2020 campaign.  Speaking before 1,500 energized Democrats at the party’s premier Fall Gala event, the New Jersey senator acknowledged their likely feelings of defeat and of anger after the confirmation of Brett Kavanaugh earlier that day. He then delved into race struggles, poverty, his own personal political defeats and finding faith, despite it all.   If other top-tier potential contenders weren’t rethinking their decision to avoid Iowa this far in advance of 2020, they might be now.  Booker had the room silently mesmerized at some points, and won roaring standing ovations at others.  “How long will it take? I’m going to tell you not long now,” Booker roared, quoting from Martin Luther King Jr.’s legendary speech in Montgomery, Alabama. “Because it’s not long until November!”</w:t>
      </w:r>
    </w:p>
    <w:p>
      <w:r>
        <w:rPr>
          <w:b/>
          <w:u w:val="single"/>
        </w:rPr>
        <w:t>124576</w:t>
      </w:r>
    </w:p>
    <w:p>
      <w:r>
        <w:t xml:space="preserve">2. </w:t>
        <w:tab/>
        <w:t>So, another Nigger will never see the W. H. !!</w:t>
      </w:r>
    </w:p>
    <w:p>
      <w:r>
        <w:rPr>
          <w:b/>
          <w:u w:val="single"/>
        </w:rPr>
        <w:t>124577</w:t>
      </w:r>
    </w:p>
    <w:p>
      <w:r>
        <w:t xml:space="preserve">3. </w:t>
        <w:tab/>
        <w:tab/>
        <w:t>there will NEVER be another sand Nigger in the White House in my lifetime. Even the Mexicans hate sand niggers</w:t>
      </w:r>
    </w:p>
    <w:p>
      <w:r>
        <w:rPr>
          <w:b/>
          <w:u w:val="single"/>
        </w:rPr>
        <w:t>124578</w:t>
      </w:r>
    </w:p>
    <w:p>
      <w:r>
        <w:t>1. Progressive group linked with Democrat campaign organs demonizing seniors | American Thinker   http://bit.ly/2zWR6fS    #Seniors</w:t>
      </w:r>
    </w:p>
    <w:p>
      <w:r>
        <w:rPr>
          <w:b/>
          <w:u w:val="single"/>
        </w:rPr>
        <w:t>124579</w:t>
      </w:r>
    </w:p>
    <w:p>
      <w:r>
        <w:t xml:space="preserve">2. </w:t>
        <w:tab/>
        <w:t>Commie want us divided !!! Stand together !! Fight fight fight</w:t>
      </w:r>
    </w:p>
    <w:p>
      <w:r>
        <w:rPr>
          <w:b/>
          <w:u w:val="single"/>
        </w:rPr>
        <w:t>124580</w:t>
      </w:r>
    </w:p>
    <w:p>
      <w:r>
        <w:t xml:space="preserve">3. </w:t>
        <w:tab/>
        <w:tab/>
        <w:t>Who, what, and how do you propose to fight without ending up in Federal Prison?</w:t>
      </w:r>
    </w:p>
    <w:p>
      <w:r>
        <w:rPr>
          <w:b/>
          <w:u w:val="single"/>
        </w:rPr>
        <w:t>124581</w:t>
      </w:r>
    </w:p>
    <w:p>
      <w:r>
        <w:t xml:space="preserve">4. </w:t>
        <w:tab/>
        <w:tab/>
        <w:tab/>
        <w:t>Once martial law is declared, because of you fucktard liberals/socialists/communists, all hell is going to break loose. You think they are going to investigate thousands of dead fairy gay ANTIFA faggots? They will be too busy trying to stop you domestic terrorists from rioting.</w:t>
      </w:r>
    </w:p>
    <w:p>
      <w:r>
        <w:rPr>
          <w:b/>
          <w:u w:val="single"/>
        </w:rPr>
        <w:t>124582</w:t>
      </w:r>
    </w:p>
    <w:p>
      <w:r>
        <w:t xml:space="preserve">5. </w:t>
        <w:tab/>
        <w:tab/>
        <w:tab/>
        <w:tab/>
        <w:t>I think you might be unhinged. Seek counseling.</w:t>
      </w:r>
    </w:p>
    <w:p>
      <w:r>
        <w:rPr>
          <w:b/>
          <w:u w:val="single"/>
        </w:rPr>
        <w:t>124583</w:t>
      </w:r>
    </w:p>
    <w:p>
      <w:r>
        <w:t xml:space="preserve">6. </w:t>
        <w:tab/>
        <w:tab/>
        <w:tab/>
        <w:tab/>
        <w:tab/>
        <w:t>I think you should go to hell where you belong, fairy gay faggot libtard.</w:t>
      </w:r>
    </w:p>
    <w:p>
      <w:r>
        <w:rPr>
          <w:b/>
          <w:u w:val="single"/>
        </w:rPr>
        <w:t>124584</w:t>
      </w:r>
    </w:p>
    <w:p>
      <w:r>
        <w:t xml:space="preserve">7. </w:t>
        <w:tab/>
        <w:tab/>
        <w:tab/>
        <w:tab/>
        <w:tab/>
        <w:tab/>
        <w:t>Does Qlarp suck you off every night or does he cheat on you with Dustin Nemos?</w:t>
      </w:r>
    </w:p>
    <w:p>
      <w:r>
        <w:rPr>
          <w:b/>
          <w:u w:val="single"/>
        </w:rPr>
        <w:t>124585</w:t>
      </w:r>
    </w:p>
    <w:p>
      <w:r>
        <w:t xml:space="preserve">8. </w:t>
        <w:tab/>
        <w:tab/>
        <w:tab/>
        <w:tab/>
        <w:tab/>
        <w:tab/>
        <w:tab/>
        <w:t>And #INSTAMUTE for you, fairy gay faggot.</w:t>
      </w:r>
    </w:p>
    <w:p>
      <w:r>
        <w:rPr>
          <w:b/>
          <w:u w:val="single"/>
        </w:rPr>
        <w:t>124586</w:t>
      </w:r>
    </w:p>
    <w:p>
      <w:r>
        <w:t xml:space="preserve">9. </w:t>
        <w:tab/>
        <w:tab/>
        <w:tab/>
        <w:tab/>
        <w:tab/>
        <w:tab/>
        <w:tab/>
        <w:tab/>
        <w:t>Wow, you’re tough. 🙄👌</w:t>
      </w:r>
    </w:p>
    <w:p>
      <w:r>
        <w:rPr>
          <w:b/>
          <w:u w:val="single"/>
        </w:rPr>
        <w:t>124587</w:t>
      </w:r>
    </w:p>
    <w:p>
      <w:r>
        <w:t>1. Oh fuck no please just don't..............</w:t>
      </w:r>
    </w:p>
    <w:p>
      <w:r>
        <w:rPr>
          <w:b/>
          <w:u w:val="single"/>
        </w:rPr>
        <w:t>124588</w:t>
      </w:r>
    </w:p>
    <w:p>
      <w:r>
        <w:t xml:space="preserve">2. </w:t>
        <w:tab/>
        <w:t>Its a troll by leftists to show how retarded tea party boomers are</w:t>
      </w:r>
    </w:p>
    <w:p>
      <w:r>
        <w:rPr>
          <w:b/>
          <w:u w:val="single"/>
        </w:rPr>
        <w:t>124589</w:t>
      </w:r>
    </w:p>
    <w:p>
      <w:r>
        <w:t>1. nigger its well known around these parts that im firmly against tacti-hoes. PULL UR HEAD OUT OF UR ASS U HOMO!</w:t>
      </w:r>
    </w:p>
    <w:p>
      <w:r>
        <w:rPr>
          <w:b/>
          <w:u w:val="single"/>
        </w:rPr>
        <w:t>124590</w:t>
      </w:r>
    </w:p>
    <w:p>
      <w:r>
        <w:t>1. marxism makes feral animals out of people for (((elite))) profit.</w:t>
      </w:r>
    </w:p>
    <w:p>
      <w:r>
        <w:rPr>
          <w:b/>
          <w:u w:val="single"/>
        </w:rPr>
        <w:t>124591</w:t>
      </w:r>
    </w:p>
    <w:p>
      <w:r>
        <w:t xml:space="preserve">2. </w:t>
        <w:tab/>
        <w:t>It's part of the campaign to brainwash Whites into acting and thinking like niggers. That way they will be more amenable to breeding with them, in the process breeding ourselves out of existence. Also, parents who hop from one nigger bed to the next tend to be shitty parents. Look at the way niggers parent their sprogs.</w:t>
      </w:r>
    </w:p>
    <w:p>
      <w:r>
        <w:rPr>
          <w:b/>
          <w:u w:val="single"/>
        </w:rPr>
        <w:t>124592</w:t>
      </w:r>
    </w:p>
    <w:p>
      <w:r>
        <w:t>1. Man, he's really scraping the barrel.  First he marries a Kennedy, finally admits uses steroids, produces a bastard spic kid and now playing the apology game.  He's finished.  Too bad.  I really liked the Terminator.</w:t>
      </w:r>
    </w:p>
    <w:p>
      <w:r>
        <w:rPr>
          <w:b/>
          <w:u w:val="single"/>
        </w:rPr>
        <w:t>124593</w:t>
      </w:r>
    </w:p>
    <w:p>
      <w:r>
        <w:t>1. A single mother got out of 33 of 34 felony charges after she was caught making sexualized breast feeding videos.   She would get naked, oil up her 18-month-old son’s naked body, &amp; video tape herself molesting him while he fed. She sent these videos to clients around the world.   “Finally I was getting attention ... I’m not a monster.”   Welcome to Female Privilege.</w:t>
      </w:r>
    </w:p>
    <w:p>
      <w:r>
        <w:rPr>
          <w:b/>
          <w:u w:val="single"/>
        </w:rPr>
        <w:t>124594</w:t>
      </w:r>
    </w:p>
    <w:p>
      <w:r>
        <w:t xml:space="preserve">2. </w:t>
        <w:tab/>
        <w:t>This is exactly what i have been saying. What white man would do this with his child!!! Women if not controlled turn into this. Explain this @CarolynEmerick. Fuck everything else explain this. I dont think shes jew. Her last name is some kind of Italian.</w:t>
      </w:r>
    </w:p>
    <w:p>
      <w:r>
        <w:rPr>
          <w:b/>
          <w:u w:val="single"/>
        </w:rPr>
        <w:t>124595</w:t>
      </w:r>
    </w:p>
    <w:p>
      <w:r>
        <w:t xml:space="preserve">3. </w:t>
        <w:tab/>
        <w:tab/>
        <w:t>No fuck that! If not raised with Ethnos to love her race and fear the other. To know her place as child bearer for her people amd love to her protector. Christianity is multicultural bullshit. Race mixers! Nigger lovers!</w:t>
      </w:r>
    </w:p>
    <w:p>
      <w:r>
        <w:rPr>
          <w:b/>
          <w:u w:val="single"/>
        </w:rPr>
        <w:t>124596</w:t>
      </w:r>
    </w:p>
    <w:p>
      <w:r>
        <w:t>1. Tommy Robinson invited to Washington by members of US Congress   The MEF wrote on its website that Republican Paul Gosar and six other members of Congress have invited Robinson to speak to the Conservative Opportunity Society   https://unitynewsnetwork.co.uk/tommy-robinson-invited-to-washington-by-members-of-us-congress/</w:t>
      </w:r>
    </w:p>
    <w:p>
      <w:r>
        <w:rPr>
          <w:b/>
          <w:u w:val="single"/>
        </w:rPr>
        <w:t>124597</w:t>
      </w:r>
    </w:p>
    <w:p>
      <w:r>
        <w:t xml:space="preserve">2. </w:t>
        <w:tab/>
        <w:t>FUK THAT RETARDED LOOKING ZIO-DIKHEAD</w:t>
      </w:r>
    </w:p>
    <w:p>
      <w:r>
        <w:rPr>
          <w:b/>
          <w:u w:val="single"/>
        </w:rPr>
        <w:t>124598</w:t>
      </w:r>
    </w:p>
    <w:p>
      <w:r>
        <w:t>1. Try to ask a group of feminists Is it possible that Kavanaugh is being a made a scapegoat and this is what you get:  https://youtu.be/xgolC__n3uw</w:t>
      </w:r>
    </w:p>
    <w:p>
      <w:r>
        <w:rPr>
          <w:b/>
          <w:u w:val="single"/>
        </w:rPr>
        <w:t>124599</w:t>
      </w:r>
    </w:p>
    <w:p>
      <w:r>
        <w:t xml:space="preserve">2. </w:t>
        <w:tab/>
        <w:t>If these bitches called me toxic to my face,Id probably show them about real toxicity. Im sick of this retarded shit.</w:t>
      </w:r>
    </w:p>
    <w:p>
      <w:r>
        <w:rPr>
          <w:b/>
          <w:u w:val="single"/>
        </w:rPr>
        <w:t>124600</w:t>
      </w:r>
    </w:p>
    <w:p>
      <w:r>
        <w:t>1. Migrants and refugees are terrified as Italy begins mass deportation   "Get ready to pack your bags" Matteo Salvini, Italian Interior Minister video   https://www.freespeechtime.com/2018/06/migrants-and-refugees-are-terrified-as.html</w:t>
      </w:r>
    </w:p>
    <w:p>
      <w:r>
        <w:rPr>
          <w:b/>
          <w:u w:val="single"/>
        </w:rPr>
        <w:t>124601</w:t>
      </w:r>
    </w:p>
    <w:p>
      <w:r>
        <w:t xml:space="preserve">2. </w:t>
        <w:tab/>
        <w:t>WE need another OPERATION WETBACK in the US ..</w:t>
      </w:r>
    </w:p>
    <w:p>
      <w:r>
        <w:rPr>
          <w:b/>
          <w:u w:val="single"/>
        </w:rPr>
        <w:t>124602</w:t>
      </w:r>
    </w:p>
    <w:p>
      <w:r>
        <w:t xml:space="preserve">3. </w:t>
        <w:tab/>
        <w:tab/>
        <w:t>We need to organize like the Muslims are doing right now in Toronto. Faith Goldy (Mayor candidate) and Linda Loomer got turned away from an Islamic 'convention' of jihadists advertised "Everyone is welcome" except for Christians and Jews when they got to the door.</w:t>
      </w:r>
    </w:p>
    <w:p>
      <w:r>
        <w:rPr>
          <w:b/>
          <w:u w:val="single"/>
        </w:rPr>
        <w:t>124603</w:t>
      </w:r>
    </w:p>
    <w:p>
      <w:r>
        <w:t>1. Has Kate moved into a mental health institution, or Greggs, or on another Holiday?    WHERE IS THE FAT CUNT? 😂😂😂😂😭😭😭😭</w:t>
      </w:r>
    </w:p>
    <w:p>
      <w:r>
        <w:rPr>
          <w:b/>
          <w:u w:val="single"/>
        </w:rPr>
        <w:t>124604</w:t>
      </w:r>
    </w:p>
    <w:p>
      <w:r>
        <w:t xml:space="preserve">2. </w:t>
        <w:tab/>
        <w:t>3 holidays before Christmas doh.  Perhaps she's referring to her period when she has to take a break from whoring herself</w:t>
      </w:r>
    </w:p>
    <w:p>
      <w:r>
        <w:rPr>
          <w:b/>
          <w:u w:val="single"/>
        </w:rPr>
        <w:t>124605</w:t>
      </w:r>
    </w:p>
    <w:p>
      <w:r>
        <w:t xml:space="preserve">3. </w:t>
        <w:tab/>
        <w:tab/>
        <w:t>Her punters won't like that. A cunt that smells like a Scottish trawler will put even desperate tramps off</w:t>
      </w:r>
    </w:p>
    <w:p>
      <w:r>
        <w:rPr>
          <w:b/>
          <w:u w:val="single"/>
        </w:rPr>
        <w:t>124606</w:t>
      </w:r>
    </w:p>
    <w:p>
      <w:r>
        <w:t>1. National  Socialism can restore America to a place of joy and safety,a land with no Nigger crime and no Muslim terror .Sounds good to me ! What are we waiting for?! We already know republicans and Demoncrats are no help !</w:t>
      </w:r>
    </w:p>
    <w:p>
      <w:r>
        <w:rPr>
          <w:b/>
          <w:u w:val="single"/>
        </w:rPr>
        <w:t>124607</w:t>
      </w:r>
    </w:p>
    <w:p>
      <w:r>
        <w:t>1. NPC: "Orange man bad!"</w:t>
      </w:r>
    </w:p>
    <w:p>
      <w:r>
        <w:rPr>
          <w:b/>
          <w:u w:val="single"/>
        </w:rPr>
        <w:t>124608</w:t>
      </w:r>
    </w:p>
    <w:p>
      <w:r>
        <w:t xml:space="preserve">2. </w:t>
        <w:tab/>
        <w:t>retarded liberals don't like TRUMP hmmm... we did not know that.</w:t>
      </w:r>
    </w:p>
    <w:p>
      <w:r>
        <w:rPr>
          <w:b/>
          <w:u w:val="single"/>
        </w:rPr>
        <w:t>124609</w:t>
      </w:r>
    </w:p>
    <w:p>
      <w:r>
        <w:t>1. Bring back stoning. Or just throw his stick off a cliff so he'll hit one big rock.</w:t>
      </w:r>
    </w:p>
    <w:p>
      <w:r>
        <w:rPr>
          <w:b/>
          <w:u w:val="single"/>
        </w:rPr>
        <w:t>124610</w:t>
      </w:r>
    </w:p>
    <w:p>
      <w:r>
        <w:t xml:space="preserve">2. </w:t>
        <w:tab/>
        <w:t>Well, that's some fairy gay faggot shit there. LOL</w:t>
      </w:r>
    </w:p>
    <w:p>
      <w:r>
        <w:rPr>
          <w:b/>
          <w:u w:val="single"/>
        </w:rPr>
        <w:t>124611</w:t>
      </w:r>
    </w:p>
    <w:p>
      <w:r>
        <w:t>1. No, nigger gene is so powerful that a half-black mulatto kid is a niglet.</w:t>
      </w:r>
    </w:p>
    <w:p>
      <w:r>
        <w:rPr>
          <w:b/>
          <w:u w:val="single"/>
        </w:rPr>
        <w:t>124612</w:t>
      </w:r>
    </w:p>
    <w:p>
      <w:r>
        <w:t>1. I guess Q didn't explain the logical fallacy of prove the negative yet.  Never mind the "insider knowledge" and "predictions" that turned out to be false, don't let that influence your loyalty.</w:t>
      </w:r>
    </w:p>
    <w:p>
      <w:r>
        <w:rPr>
          <w:b/>
          <w:u w:val="single"/>
        </w:rPr>
        <w:t>124613</w:t>
      </w:r>
    </w:p>
    <w:p>
      <w:r>
        <w:t xml:space="preserve">2. </w:t>
        <w:tab/>
        <w:t>You may remember the scientific method from grade school, Moron. Those who assert #QAnon is fake assume the duty to prove it. Choice of a negative assertion like that is pretty damned stupid. But the duty applies nonetheless. Sucks to be you! #Q</w:t>
      </w:r>
    </w:p>
    <w:p>
      <w:r>
        <w:rPr>
          <w:b/>
          <w:u w:val="single"/>
        </w:rPr>
        <w:t>124614</w:t>
      </w:r>
    </w:p>
    <w:p>
      <w:r>
        <w:t xml:space="preserve">3. </w:t>
        <w:tab/>
        <w:tab/>
        <w:t>No, it's great to be me.  I'm not even effected by the churlish ad hominem.  It's a least common denominator that doesn't even have remaining entertainment value.  You've forgotten that a claim requires proof, and when the evidence is false, it discredits the claim.  I don't need to step in every piece of shit to know it's shit.</w:t>
      </w:r>
    </w:p>
    <w:p>
      <w:r>
        <w:rPr>
          <w:b/>
          <w:u w:val="single"/>
        </w:rPr>
        <w:t>124615</w:t>
      </w:r>
    </w:p>
    <w:p>
      <w:r>
        <w:t xml:space="preserve">4. </w:t>
        <w:tab/>
        <w:tab/>
        <w:tab/>
        <w:t>All that Blather, and you still can't prove that #Q is fake. Your opinion means Nothing. #QAnon info is Global now, cupcake. Can't be stopped. You already lost. Do you Juggle?</w:t>
      </w:r>
    </w:p>
    <w:p>
      <w:r>
        <w:rPr>
          <w:b/>
          <w:u w:val="single"/>
        </w:rPr>
        <w:t>124616</w:t>
      </w:r>
    </w:p>
    <w:p>
      <w:r>
        <w:t xml:space="preserve">5. </w:t>
        <w:tab/>
        <w:tab/>
        <w:tab/>
        <w:tab/>
        <w:t>Just like you can't prove he's true, princess.  Do you walk on your hands?  It would go well with talking out of your ass.</w:t>
      </w:r>
    </w:p>
    <w:p>
      <w:r>
        <w:rPr>
          <w:b/>
          <w:u w:val="single"/>
        </w:rPr>
        <w:t>124617</w:t>
      </w:r>
    </w:p>
    <w:p>
      <w:r>
        <w:t xml:space="preserve">6. </w:t>
        <w:tab/>
        <w:tab/>
        <w:tab/>
        <w:tab/>
        <w:tab/>
        <w:t>Those who make the assertion #Q is fake assume the duty to prove it. You want to deflect because you can't prove it. Wriggle, wriggle little fish. Can't avoid the duty, or fulfill it. You're stuck, cupcake. On Stupid. 😂</w:t>
      </w:r>
    </w:p>
    <w:p>
      <w:r>
        <w:rPr>
          <w:b/>
          <w:u w:val="single"/>
        </w:rPr>
        <w:t>124618</w:t>
      </w:r>
    </w:p>
    <w:p>
      <w:r>
        <w:t xml:space="preserve">7. </w:t>
        <w:tab/>
        <w:tab/>
        <w:tab/>
        <w:tab/>
        <w:tab/>
        <w:tab/>
        <w:t>What about the people like me that think it's a fucking joke played on gullible fools?  I can just carry on with my life.  QED.  That's how reality works, something that you seem to have left far behind.  So Q all the Q you want and be as retarded as you need to be to feel good about yourself.  No bother to "prove" Q or Bigfoot or Space Aliens or any other fools errand.</w:t>
      </w:r>
    </w:p>
    <w:p>
      <w:r>
        <w:rPr>
          <w:b/>
          <w:u w:val="single"/>
        </w:rPr>
        <w:t>124619</w:t>
      </w:r>
    </w:p>
    <w:p>
      <w:r>
        <w:t xml:space="preserve">8. </w:t>
        <w:tab/>
        <w:tab/>
        <w:tab/>
        <w:tab/>
        <w:tab/>
        <w:tab/>
        <w:tab/>
        <w:t>Well, you're a Moron. Being "like" you wohld be pretty sad. You can't prove that #Q is fake. Which also triggers you, cupcake. All around comedy.</w:t>
      </w:r>
    </w:p>
    <w:p>
      <w:r>
        <w:rPr>
          <w:b/>
          <w:u w:val="single"/>
        </w:rPr>
        <w:t>124620</w:t>
      </w:r>
    </w:p>
    <w:p>
      <w:r>
        <w:t xml:space="preserve">9. </w:t>
        <w:tab/>
        <w:tab/>
        <w:tab/>
        <w:tab/>
        <w:tab/>
        <w:tab/>
        <w:tab/>
        <w:tab/>
        <w:t>Yaaas you show the non believer! Q is real he even mentioned fake Karl Marx social media accounts in his poopings!</w:t>
      </w:r>
    </w:p>
    <w:p>
      <w:r>
        <w:rPr>
          <w:b/>
          <w:u w:val="single"/>
        </w:rPr>
        <w:t>124621</w:t>
      </w:r>
    </w:p>
    <w:p>
      <w:r>
        <w:t>1. B.S. Boomers have an 18 yr age range among them, yet you youngsters who blame us for everything &amp; group us into one huge box w/same ideals are full of shit. We're all different &amp; many get life more than you do. Grow up &amp; see if you can do a hell of a lot better than many boomers did, then you can talk down on us - and not until.</w:t>
      </w:r>
    </w:p>
    <w:p>
      <w:r>
        <w:rPr>
          <w:b/>
          <w:u w:val="single"/>
        </w:rPr>
        <w:t>124622</w:t>
      </w:r>
    </w:p>
    <w:p>
      <w:r>
        <w:t xml:space="preserve">2. </w:t>
        <w:tab/>
        <w:t>Exactly! What the hell have any of these little pukes done in their short time here, but blame others for many things the others had no control of. They don't even know any real history and try to give us all lessons on how they'll fix what can't be fixed without EVERYBODY on board.</w:t>
      </w:r>
    </w:p>
    <w:p>
      <w:r>
        <w:rPr>
          <w:b/>
          <w:u w:val="single"/>
        </w:rPr>
        <w:t>124623</w:t>
      </w:r>
    </w:p>
    <w:p>
      <w:r>
        <w:t xml:space="preserve">3. </w:t>
        <w:tab/>
        <w:tab/>
        <w:t>@Unenrolled Thank you! I totally agree. 'Boomer' haters sicken me on gab &amp; I truly hate to say that. I thankfully have kids &amp; grandkids who respect, love &amp; admire me - as I do them. I taught them well &amp; they use their brains w/common sense logic like I do. No whiny blamers in my family, thank God.</w:t>
      </w:r>
    </w:p>
    <w:p>
      <w:r>
        <w:rPr>
          <w:b/>
          <w:u w:val="single"/>
        </w:rPr>
        <w:t>124624</w:t>
      </w:r>
    </w:p>
    <w:p>
      <w:r>
        <w:t xml:space="preserve">4. </w:t>
        <w:tab/>
        <w:tab/>
        <w:tab/>
        <w:t>I'm not even a "boomer", but I know what they contributed to future generations. These little snots don't even realize they wouldn't even be here on gab, if it weren't for "boomers".</w:t>
      </w:r>
    </w:p>
    <w:p>
      <w:r>
        <w:rPr>
          <w:b/>
          <w:u w:val="single"/>
        </w:rPr>
        <w:t>124625</w:t>
      </w:r>
    </w:p>
    <w:p>
      <w:r>
        <w:t xml:space="preserve">5. </w:t>
        <w:tab/>
        <w:tab/>
        <w:tab/>
        <w:tab/>
        <w:t>To All You GenX,Millennials &amp; Whatever The Fuck The Newest Ignorant Disrespectful Brats Are Called,Much Like Great Classic Rock Music,You Last Over 55-60yrs Or More &amp; Still Have Relevancy ,Until Then Motherfuck You,Most Of Us Have Seen,Done &amp; Forgotten More Then Most Of You Will Ever Have🤷🏻‍♂️</w:t>
      </w:r>
    </w:p>
    <w:p>
      <w:r>
        <w:rPr>
          <w:b/>
          <w:u w:val="single"/>
        </w:rPr>
        <w:t>124626</w:t>
      </w:r>
    </w:p>
    <w:p>
      <w:r>
        <w:t xml:space="preserve">6. </w:t>
        <w:tab/>
        <w:tab/>
        <w:tab/>
        <w:tab/>
        <w:tab/>
        <w:t>They Can Mindlessly Play Video Games For Hours As Life Passes Them By,They Order Weird OverPriced FooFoo Faggot Fake Coffees With Whipped Cream And Other Crap In It,That’s About It For These Hypersensitive Politically Correct Asexuals,I Can’t Think Of Anything ?!?!🤷🏻‍♂️</w:t>
      </w:r>
    </w:p>
    <w:p>
      <w:r>
        <w:rPr>
          <w:b/>
          <w:u w:val="single"/>
        </w:rPr>
        <w:t>124627</w:t>
      </w:r>
    </w:p>
    <w:p>
      <w:r>
        <w:t>1. NIGGER</w:t>
      </w:r>
    </w:p>
    <w:p>
      <w:r>
        <w:rPr>
          <w:b/>
          <w:u w:val="single"/>
        </w:rPr>
        <w:t>124628</w:t>
      </w:r>
    </w:p>
    <w:p>
      <w:r>
        <w:t>1. We aren't doing The Jews today. We're doing The Morris Dancers. Any useful comments on them? :)</w:t>
      </w:r>
    </w:p>
    <w:p>
      <w:r>
        <w:rPr>
          <w:b/>
          <w:u w:val="single"/>
        </w:rPr>
        <w:t>124629</w:t>
      </w:r>
    </w:p>
    <w:p>
      <w:r>
        <w:t xml:space="preserve">2. </w:t>
        <w:tab/>
        <w:t>Nice roundabout way of admitting you have no arguments. opposed to derision.  Which is straight out of the marxist playbook.</w:t>
      </w:r>
    </w:p>
    <w:p>
      <w:r>
        <w:rPr>
          <w:b/>
          <w:u w:val="single"/>
        </w:rPr>
        <w:t>124630</w:t>
      </w:r>
    </w:p>
    <w:p>
      <w:r>
        <w:t xml:space="preserve">3. </w:t>
        <w:tab/>
        <w:tab/>
        <w:t>Lol You again eh. I'm centre-right fella, not left wing like you :)</w:t>
      </w:r>
    </w:p>
    <w:p>
      <w:r>
        <w:rPr>
          <w:b/>
          <w:u w:val="single"/>
        </w:rPr>
        <w:t>124631</w:t>
      </w:r>
    </w:p>
    <w:p>
      <w:r>
        <w:t xml:space="preserve">4. </w:t>
        <w:tab/>
        <w:tab/>
        <w:tab/>
        <w:t>No, you are left wing argument fella, posing as centre right fella. You can kid yourself all you like. But kidding yourself is all you are doing.</w:t>
      </w:r>
    </w:p>
    <w:p>
      <w:r>
        <w:rPr>
          <w:b/>
          <w:u w:val="single"/>
        </w:rPr>
        <w:t>124632</w:t>
      </w:r>
    </w:p>
    <w:p>
      <w:r>
        <w:t xml:space="preserve">5. </w:t>
        <w:tab/>
        <w:tab/>
        <w:tab/>
        <w:tab/>
        <w:t>Left wing is antisemitic racist like you. I think it's quite clear by now I'm not ;)</w:t>
      </w:r>
    </w:p>
    <w:p>
      <w:r>
        <w:rPr>
          <w:b/>
          <w:u w:val="single"/>
        </w:rPr>
        <w:t>124633</w:t>
      </w:r>
    </w:p>
    <w:p>
      <w:r>
        <w:t xml:space="preserve">6. </w:t>
        <w:tab/>
        <w:tab/>
        <w:tab/>
        <w:tab/>
        <w:tab/>
        <w:t>Centrist is just codeword for Cuck.    Do you believe if you white knight for Jews hard enough, that they will spare you a place at their end of the world party?</w:t>
      </w:r>
    </w:p>
    <w:p>
      <w:r>
        <w:rPr>
          <w:b/>
          <w:u w:val="single"/>
        </w:rPr>
        <w:t>124634</w:t>
      </w:r>
    </w:p>
    <w:p>
      <w:r>
        <w:t xml:space="preserve">7. </w:t>
        <w:tab/>
        <w:tab/>
        <w:tab/>
        <w:tab/>
        <w:tab/>
        <w:tab/>
        <w:t>Face it laddy, you're just a socialist. Bit thicker than Marxist socialists so you don't try to hide your Jew and black hatred like they do. C'mon! Nothing to be ashamed of.   Well actually there is. But that's another story lol</w:t>
      </w:r>
    </w:p>
    <w:p>
      <w:r>
        <w:rPr>
          <w:b/>
          <w:u w:val="single"/>
        </w:rPr>
        <w:t>124635</w:t>
      </w:r>
    </w:p>
    <w:p>
      <w:r>
        <w:t xml:space="preserve">8. </w:t>
        <w:tab/>
        <w:tab/>
        <w:tab/>
        <w:tab/>
        <w:tab/>
        <w:tab/>
        <w:tab/>
        <w:t>Are you not the guy who gets pity fucks from a horse faced nigger?  you don't get to lecture anyone about shame.</w:t>
      </w:r>
    </w:p>
    <w:p>
      <w:r>
        <w:rPr>
          <w:b/>
          <w:u w:val="single"/>
        </w:rPr>
        <w:t>124636</w:t>
      </w:r>
    </w:p>
    <w:p>
      <w:r>
        <w:t xml:space="preserve">9. </w:t>
        <w:tab/>
        <w:tab/>
        <w:tab/>
        <w:tab/>
        <w:tab/>
        <w:tab/>
        <w:tab/>
        <w:tab/>
        <w:t>I get to lecture you everytime you come on here. Just admit it, you're a lazy socialist on Welfare, living off the money of working blacks, gays and Jews lol</w:t>
      </w:r>
    </w:p>
    <w:p>
      <w:r>
        <w:rPr>
          <w:b/>
          <w:u w:val="single"/>
        </w:rPr>
        <w:t>124637</w:t>
      </w:r>
    </w:p>
    <w:p>
      <w:r>
        <w:t xml:space="preserve">10. </w:t>
        <w:tab/>
        <w:tab/>
        <w:tab/>
        <w:tab/>
        <w:tab/>
        <w:tab/>
        <w:tab/>
        <w:tab/>
        <w:tab/>
        <w:t>just admit it, this is the kind of marxist programming, that most NPCs regurgitate, looking for brownie points from their Jewish overlords.</w:t>
      </w:r>
    </w:p>
    <w:p>
      <w:r>
        <w:rPr>
          <w:b/>
          <w:u w:val="single"/>
        </w:rPr>
        <w:t>124638</w:t>
      </w:r>
    </w:p>
    <w:p>
      <w:r>
        <w:t xml:space="preserve">11. </w:t>
        <w:tab/>
        <w:tab/>
        <w:tab/>
        <w:tab/>
        <w:tab/>
        <w:tab/>
        <w:tab/>
        <w:tab/>
        <w:tab/>
        <w:tab/>
        <w:t>No no no. Most of your Marxist socialist cousins are on benefits and Welfare too. They just went to uni and got a Marxist indoctrination and a shite Liberal Arts degree. They hate successful folk as much as you do. All in it together eh ;)</w:t>
      </w:r>
    </w:p>
    <w:p>
      <w:r>
        <w:rPr>
          <w:b/>
          <w:u w:val="single"/>
        </w:rPr>
        <w:t>124639</w:t>
      </w:r>
    </w:p>
    <w:p>
      <w:r>
        <w:t xml:space="preserve">12. </w:t>
        <w:tab/>
        <w:tab/>
        <w:tab/>
        <w:tab/>
        <w:tab/>
        <w:tab/>
        <w:tab/>
        <w:tab/>
        <w:tab/>
        <w:tab/>
        <w:tab/>
        <w:t>Guess you aren't going to answer that part Joe.  you are only comfortable putting your opponents into little boxes that you understand, then arguing against your own preconception.    Your entire dialogue style so far has been a repetition of Saul Alinsky's 5th Rule</w:t>
      </w:r>
    </w:p>
    <w:p>
      <w:r>
        <w:rPr>
          <w:b/>
          <w:u w:val="single"/>
        </w:rPr>
        <w:t>124640</w:t>
      </w:r>
    </w:p>
    <w:p>
      <w:r>
        <w:t xml:space="preserve">13. </w:t>
        <w:tab/>
        <w:tab/>
        <w:tab/>
        <w:tab/>
        <w:tab/>
        <w:tab/>
        <w:tab/>
        <w:tab/>
        <w:tab/>
        <w:tab/>
        <w:tab/>
        <w:tab/>
        <w:t>You put yourself in a clear box in your own bio pillock.   "...to Harass Reds and Intimidate Kikes Everywhere Da Goyim Know"   Left wing Jew hatred and Reds in the US are Republicans I believe. Clinton Democrats harass Reds. You're a feking socialist. Own it, like I've owned you :)</w:t>
      </w:r>
    </w:p>
    <w:p>
      <w:r>
        <w:rPr>
          <w:b/>
          <w:u w:val="single"/>
        </w:rPr>
        <w:t>124641</w:t>
      </w:r>
    </w:p>
    <w:p>
      <w:r>
        <w:t xml:space="preserve">14. </w:t>
        <w:tab/>
        <w:tab/>
        <w:tab/>
        <w:tab/>
        <w:tab/>
        <w:tab/>
        <w:tab/>
        <w:tab/>
        <w:tab/>
        <w:tab/>
        <w:tab/>
        <w:tab/>
        <w:tab/>
        <w:t>if you actually believe everyone here's bio is 100% stoic seriousness are jump to conclusions based on people's bios, they just perhaps you are the snowflake Joe.</w:t>
      </w:r>
    </w:p>
    <w:p>
      <w:r>
        <w:rPr>
          <w:b/>
          <w:u w:val="single"/>
        </w:rPr>
        <w:t>124642</w:t>
      </w:r>
    </w:p>
    <w:p>
      <w:r>
        <w:t xml:space="preserve">15. </w:t>
        <w:tab/>
        <w:tab/>
        <w:tab/>
        <w:tab/>
        <w:tab/>
        <w:tab/>
        <w:tab/>
        <w:tab/>
        <w:tab/>
        <w:tab/>
        <w:tab/>
        <w:tab/>
        <w:tab/>
        <w:tab/>
        <w:t>It really doesn't bother me what your bio says fella. You wrote it. If you don't "harass" Republicans and Jews then you're a bit of a twat for saying you do aren't you lol</w:t>
      </w:r>
    </w:p>
    <w:p>
      <w:r>
        <w:rPr>
          <w:b/>
          <w:u w:val="single"/>
        </w:rPr>
        <w:t>124643</w:t>
      </w:r>
    </w:p>
    <w:p>
      <w:r>
        <w:t xml:space="preserve">16. </w:t>
        <w:tab/>
        <w:tab/>
        <w:tab/>
        <w:tab/>
        <w:tab/>
        <w:tab/>
        <w:tab/>
        <w:tab/>
        <w:tab/>
        <w:tab/>
        <w:tab/>
        <w:tab/>
        <w:tab/>
        <w:tab/>
        <w:tab/>
        <w:t>Sorry i forgot that satire was more illegal than murder where you are. thanks to your friends the Jews.</w:t>
      </w:r>
    </w:p>
    <w:p>
      <w:r>
        <w:rPr>
          <w:b/>
          <w:u w:val="single"/>
        </w:rPr>
        <w:t>124644</w:t>
      </w:r>
    </w:p>
    <w:p>
      <w:r>
        <w:t xml:space="preserve">17. </w:t>
        <w:tab/>
        <w:tab/>
        <w:tab/>
        <w:tab/>
        <w:tab/>
        <w:tab/>
        <w:tab/>
        <w:tab/>
        <w:tab/>
        <w:tab/>
        <w:tab/>
        <w:tab/>
        <w:tab/>
        <w:tab/>
        <w:tab/>
        <w:tab/>
        <w:t>That isn't satire. It's just stating who you don't like lol</w:t>
      </w:r>
    </w:p>
    <w:p>
      <w:r>
        <w:rPr>
          <w:b/>
          <w:u w:val="single"/>
        </w:rPr>
        <w:t>124645</w:t>
      </w:r>
    </w:p>
    <w:p>
      <w:r>
        <w:t xml:space="preserve">18. </w:t>
        <w:tab/>
        <w:tab/>
        <w:tab/>
        <w:tab/>
        <w:tab/>
        <w:tab/>
        <w:tab/>
        <w:tab/>
        <w:tab/>
        <w:tab/>
        <w:tab/>
        <w:tab/>
        <w:tab/>
        <w:tab/>
        <w:tab/>
        <w:t>Also, Reds as in Red indians.  Not republicans.    They were a real political group, around the time JFK was murdered.  You could always look it up, as you have google.</w:t>
      </w:r>
    </w:p>
    <w:p>
      <w:r>
        <w:rPr>
          <w:b/>
          <w:u w:val="single"/>
        </w:rPr>
        <w:t>124646</w:t>
      </w:r>
    </w:p>
    <w:p>
      <w:r>
        <w:t xml:space="preserve">19. </w:t>
        <w:tab/>
        <w:tab/>
        <w:tab/>
        <w:tab/>
        <w:tab/>
        <w:tab/>
        <w:tab/>
        <w:tab/>
        <w:tab/>
        <w:tab/>
        <w:tab/>
        <w:tab/>
        <w:tab/>
        <w:tab/>
        <w:tab/>
        <w:tab/>
        <w:t>Hahahahahahaha Now he has to pretend that when he says he hassles Reds in his bio it means Red Indians. Who hassles Red Indians ffs? Lots of morons hassle Republicans. Usually left wing ones lol</w:t>
      </w:r>
    </w:p>
    <w:p>
      <w:r>
        <w:rPr>
          <w:b/>
          <w:u w:val="single"/>
        </w:rPr>
        <w:t>124647</w:t>
      </w:r>
    </w:p>
    <w:p>
      <w:r>
        <w:t xml:space="preserve">20. </w:t>
        <w:tab/>
        <w:tab/>
        <w:tab/>
        <w:tab/>
        <w:tab/>
        <w:tab/>
        <w:tab/>
        <w:tab/>
        <w:tab/>
        <w:tab/>
        <w:tab/>
        <w:tab/>
        <w:tab/>
        <w:tab/>
        <w:tab/>
        <w:tab/>
        <w:tab/>
        <w:t>Just because you are ignorant to history, does not mean that history did not exist.  Just means you are ignorant.</w:t>
      </w:r>
    </w:p>
    <w:p>
      <w:r>
        <w:rPr>
          <w:b/>
          <w:u w:val="single"/>
        </w:rPr>
        <w:t>124648</w:t>
      </w:r>
    </w:p>
    <w:p>
      <w:r>
        <w:t>1. Loki Take Diz Bird Shit Mroe SErious DAn U CUNTS EVER DO    probably think this funyn joke retard  honestly, request it 4 yoursefl CUNT  We built it 4 a reason.....  https://www.youtube.com/watch?v=HIouGZMq0oU&amp;feature=youtu.be</w:t>
      </w:r>
    </w:p>
    <w:p>
      <w:r>
        <w:rPr>
          <w:b/>
          <w:u w:val="single"/>
        </w:rPr>
        <w:t>124649</w:t>
      </w:r>
    </w:p>
    <w:p>
      <w:r>
        <w:t>1. Great, Great, Great   https://dailycaller.com/2018/09/17/kavanaugh-beth-wilkinson-female-lawyer/</w:t>
      </w:r>
    </w:p>
    <w:p>
      <w:r>
        <w:rPr>
          <w:b/>
          <w:u w:val="single"/>
        </w:rPr>
        <w:t>124650</w:t>
      </w:r>
    </w:p>
    <w:p>
      <w:r>
        <w:t xml:space="preserve">2. </w:t>
        <w:tab/>
        <w:t>At least she doesn't look like Christine Ford's DYKE attorney! and the beaked nose one!</w:t>
      </w:r>
    </w:p>
    <w:p>
      <w:r>
        <w:rPr>
          <w:b/>
          <w:u w:val="single"/>
        </w:rPr>
        <w:t>124651</w:t>
      </w:r>
    </w:p>
    <w:p>
      <w:r>
        <w:t>1. Ok Republicans are Retards! This man is no different than Kommie Kate Bisexual Brown! You should have voted Sam Carpenter, for God's sake he was photographed in Oregon holding a rifle at a gun range. But oh no, you Retard Republicans picked Knute.    This "Republican" is pro gay, anti Kavanaugh, pro choice and now also worried about climate change.    Hmm choices, choices... Kommie Kate Bisexual Brown or Kommie Kate Bisexual Brown 2.0.   https://www.oregonlive.com/expo/news/erry-2018/10/3a10a49bbd2403/kate-brown-knute-buehler-find.html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