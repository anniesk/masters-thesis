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181783</w:t>
      </w:r>
    </w:p>
    <w:p>
      <w:r>
        <w:t>@IainDale If so (and I don't agree) it's only because the bloody media is conducting his campaign for him, instead of being responsible, analytical and challenging. #BorisJohnsonShouldNotBePM</w:t>
      </w:r>
    </w:p>
    <w:p>
      <w:r>
        <w:rPr>
          <w:b/>
          <w:u w:val="single"/>
        </w:rPr>
        <w:t>181784</w:t>
      </w:r>
    </w:p>
    <w:p>
      <w:r>
        <w:t>@realDonaldTrump YOU, are the ENEMY OF HUMANITY! #TrumpIsTheEnemyOfHumanity #TrumpIsANationalSecurityThreat #TrumpIsATraitor #TrumpIsACriminal #TrumpIsADisgrace #TrumpIsAFraud https://t.co/vposy9EXAI</w:t>
      </w:r>
    </w:p>
    <w:p>
      <w:r>
        <w:rPr>
          <w:b/>
          <w:u w:val="single"/>
        </w:rPr>
        <w:t>181785</w:t>
      </w:r>
    </w:p>
    <w:p>
      <w:r>
        <w:t>@ClaretSupreme @SkyFootball @SkySports Send us a link to a report on the 3-0 vs the u15's.... Oh that's correct, you've made that up #dickhead</w:t>
      </w:r>
    </w:p>
    <w:p>
      <w:r>
        <w:rPr>
          <w:b/>
          <w:u w:val="single"/>
        </w:rPr>
        <w:t>181786</w:t>
      </w:r>
    </w:p>
    <w:p>
      <w:r>
        <w:t>Blame the WB govt but Sadly the Protest and genuine demands of doctors have been hijacked by BJP. Doctors are getting beaten allover India including BJP ruled states. Where was the concern when Dr Khaleel  was jailed . #DoctorsFightBack</w:t>
      </w:r>
    </w:p>
    <w:p>
      <w:r>
        <w:rPr>
          <w:b/>
          <w:u w:val="single"/>
        </w:rPr>
        <w:t>181787</w:t>
      </w:r>
    </w:p>
    <w:p>
      <w:r>
        <w:t>@mukeshjrao99 @virendersehwag The best answer to @ICC activism.    Get 50,000 T-Shirts / Caps printed with the #BalidanBadge &amp;amp; distribute among the spectators tomorrow. Flood the stadium with #BalidaanBadge.    #DhoniKeSaathDesh #Dhoni #DhoniKeepsTheGlove #ICCWorldCup2019  #IndiaStandsWithDhoni @virendersehwag</w:t>
      </w:r>
    </w:p>
    <w:p>
      <w:r>
        <w:rPr>
          <w:b/>
          <w:u w:val="single"/>
        </w:rPr>
        <w:t>181788</w:t>
      </w:r>
    </w:p>
    <w:p>
      <w:r>
        <w:t>@ianbremmer The mere sound of his voice disgusts me .....  I'm triggered.    I sent him this and told him to make it his page header as a tribute to the lives that he took.   #Murderer https://t.co/R2SeKG1zZn</w:t>
      </w:r>
    </w:p>
    <w:p>
      <w:r>
        <w:rPr>
          <w:b/>
          <w:u w:val="single"/>
        </w:rPr>
        <w:t>181789</w:t>
      </w:r>
    </w:p>
    <w:p>
      <w:r>
        <w:t>#ShameOnICC worst planning, no ground cover #ICCWorldCup2019 going in the lines of 2007 world cup in the west indies as a super flop rain show . #ICC &amp;amp; @ECB_cricket run by jokers with no organising skills #CricketWorldCup19 @rahulvg</w:t>
      </w:r>
    </w:p>
    <w:p>
      <w:r>
        <w:rPr>
          <w:b/>
          <w:u w:val="single"/>
        </w:rPr>
        <w:t>181790</w:t>
      </w:r>
    </w:p>
    <w:p>
      <w:r>
        <w:t>@imgulrez @narendramodi @PMOIndia This man completely nailed Mamata, her politics and her hypocrisy. #DoctorsFightBack https://t.co/yvSI1nr5Zp</w:t>
      </w:r>
    </w:p>
    <w:p>
      <w:r>
        <w:rPr>
          <w:b/>
          <w:u w:val="single"/>
        </w:rPr>
        <w:t>181791</w:t>
      </w:r>
    </w:p>
    <w:p>
      <w:r>
        <w:t>https://t.co/4GbLUidanC put him in jail! #fucktrump</w:t>
      </w:r>
    </w:p>
    <w:p>
      <w:r>
        <w:rPr>
          <w:b/>
          <w:u w:val="single"/>
        </w:rPr>
        <w:t>181792</w:t>
      </w:r>
    </w:p>
    <w:p>
      <w:r>
        <w:t>@MarshaBlackburn As a Tennessean, I am disgusted by your action. #TrumpIsATraitor and so are you.</w:t>
      </w:r>
    </w:p>
    <w:p>
      <w:r>
        <w:rPr>
          <w:b/>
          <w:u w:val="single"/>
        </w:rPr>
        <w:t>181793</w:t>
      </w:r>
    </w:p>
    <w:p>
      <w:r>
        <w:t>@ShashiTharoor Didn't even condemn the attackers once &amp;amp; gave no assurance to the  doctors    You know why because she wants to protect her #votebank     Still @INCIndia &amp;amp; its president @RahulGandhi doesn't have D spine to condemn #Mamta     #Shame #DoctorsFightBack #doctorsstrike 3/3</w:t>
      </w:r>
    </w:p>
    <w:p>
      <w:r>
        <w:rPr>
          <w:b/>
          <w:u w:val="single"/>
        </w:rPr>
        <w:t>181794</w:t>
      </w:r>
    </w:p>
    <w:p>
      <w:r>
        <w:t>It’s time for ICC to focus on improving umpire standard in world cup instead of Dhoni’s gloves. #DhoniKeepsTheGlove</w:t>
      </w:r>
    </w:p>
    <w:p>
      <w:r>
        <w:rPr>
          <w:b/>
          <w:u w:val="single"/>
        </w:rPr>
        <w:t>181795</w:t>
      </w:r>
    </w:p>
    <w:p>
      <w:r>
        <w:t>Here’s a shit show. There still trying to beat the Hillary dead horse. We have seen indictments and is the people all around Trump and if he wasn’t president he be in line also. He won’t be president forever the state of New York can’t wait for that day. #FuckTrump https://t.co/xCAroWTt4q</w:t>
      </w:r>
    </w:p>
    <w:p>
      <w:r>
        <w:rPr>
          <w:b/>
          <w:u w:val="single"/>
        </w:rPr>
        <w:t>181796</w:t>
      </w:r>
    </w:p>
    <w:p>
      <w:r>
        <w:t>@ikseshwarappa Sir We met you at your homefor helping us? #TGSFraud its more than2 year. Till date no support from CID and no judgement from honurable court and no support from @BJP4Karnataka #DreamzGKFraud #IMAFraud How long you want to watch such scams?</w:t>
      </w:r>
    </w:p>
    <w:p>
      <w:r>
        <w:rPr>
          <w:b/>
          <w:u w:val="single"/>
        </w:rPr>
        <w:t>181797</w:t>
      </w:r>
    </w:p>
    <w:p>
      <w:r>
        <w:t>Well, Johnson is actually always bumbling into and out of things...    #BorisJohnsonShouldNotBePM #borisjohnson     https://t.co/9GZyptoXQE</w:t>
      </w:r>
    </w:p>
    <w:p>
      <w:r>
        <w:rPr>
          <w:b/>
          <w:u w:val="single"/>
        </w:rPr>
        <w:t>181798</w:t>
      </w:r>
    </w:p>
    <w:p>
      <w:r>
        <w:t>#TimothyLoehman is anything but a 'man'. What he IS is a #Liar and a #Murderer.  @Cleveland #ClevelandPD #ClevelandPoliceDepartment #NoToRehiring this #DisgraceToHumanity.  Continued #JusticeForTamir 💪🏾 https://t.co/6FImFaoMXk</w:t>
      </w:r>
    </w:p>
    <w:p>
      <w:r>
        <w:rPr>
          <w:b/>
          <w:u w:val="single"/>
        </w:rPr>
        <w:t>181799</w:t>
      </w:r>
    </w:p>
    <w:p>
      <w:r>
        <w:t>@KellyannePolls Listen to your husband,  he is more important than Trump  😳 #HatchActViolations #TrumpsAnInternationalDisgrace #TrumpCriminalInvestigations #TrumpIsATraitor #TrumpLiesMatter</w:t>
      </w:r>
    </w:p>
    <w:p>
      <w:r>
        <w:rPr>
          <w:b/>
          <w:u w:val="single"/>
        </w:rPr>
        <w:t>181800</w:t>
      </w:r>
    </w:p>
    <w:p>
      <w:r>
        <w:t>Attention America: Trump lied to you..... again.    #TrumpIsATraitor   #TrumpsAnInternationalDisgrace   #JohnMCainDay https://t.co/hDwfmuBPwb</w:t>
      </w:r>
    </w:p>
    <w:p>
      <w:r>
        <w:rPr>
          <w:b/>
          <w:u w:val="single"/>
        </w:rPr>
        <w:t>181801</w:t>
      </w:r>
    </w:p>
    <w:p>
      <w:r>
        <w:t>@DonaldJTrumpJr This is rich coming from a douchbag that steals $ from the #TrumpCrimeFamily cancer charity   #TrumpIsATraitor  #TrumpCesspool</w:t>
      </w:r>
    </w:p>
    <w:p>
      <w:r>
        <w:rPr>
          <w:b/>
          <w:u w:val="single"/>
        </w:rPr>
        <w:t>181802</w:t>
      </w:r>
    </w:p>
    <w:p>
      <w:r>
        <w:t>Dear Modi Supporters, Relax n Trust #NaMo He's there for you doesn't mean He's only for you. No Modi is bigger than Dharma, Modi too believes this. You too start believing. #MamataLosingControl #DoctorsFightBack #Savethedoctors</w:t>
      </w:r>
    </w:p>
    <w:p>
      <w:r>
        <w:rPr>
          <w:b/>
          <w:u w:val="single"/>
        </w:rPr>
        <w:t>181803</w:t>
      </w:r>
    </w:p>
    <w:p>
      <w:r>
        <w:t>@mak_asif ICC is biased against India, so only solution to teach ICC a lesson is for India to immediately pack its bags and boycott ICC world cup.     #DhoniKeepsTheGlove</w:t>
      </w:r>
    </w:p>
    <w:p>
      <w:r>
        <w:rPr>
          <w:b/>
          <w:u w:val="single"/>
        </w:rPr>
        <w:t>181804</w:t>
      </w:r>
    </w:p>
    <w:p>
      <w:r>
        <w:t>#DoctorsFightBack    It's deeply political &amp;amp; staged by #BJP. @MukulR_Official tried Hindu Muslim angle within hours. When it failed #BJP machinery started demonizing @MamataOfficial     Why did EC appointed KP pull security from hospitals?     @sardesairajdeep @derekobrienmp</w:t>
      </w:r>
    </w:p>
    <w:p>
      <w:r>
        <w:rPr>
          <w:b/>
          <w:u w:val="single"/>
        </w:rPr>
        <w:t>181805</w:t>
      </w:r>
    </w:p>
    <w:p>
      <w:r>
        <w:t>So poor managment by icc #ShameOnICC</w:t>
      </w:r>
    </w:p>
    <w:p>
      <w:r>
        <w:rPr>
          <w:b/>
          <w:u w:val="single"/>
        </w:rPr>
        <w:t>181806</w:t>
      </w:r>
    </w:p>
    <w:p>
      <w:r>
        <w:t>Trump and Bibi Are Evil Twinsies. Both are Autocratic Dictator wannabes who only care about themselves!! #FuckTrump #ImprisonTrumpNow  https://t.co/p2ZC33LAQB</w:t>
      </w:r>
    </w:p>
    <w:p>
      <w:r>
        <w:rPr>
          <w:b/>
          <w:u w:val="single"/>
        </w:rPr>
        <w:t>181807</w:t>
      </w:r>
    </w:p>
    <w:p>
      <w:r>
        <w:t>Yes #BorisJohnsonShouldNotBePM #borisjohnson you are a spineless coward!!! https://t.co/1dOro5pjvX</w:t>
      </w:r>
    </w:p>
    <w:p>
      <w:r>
        <w:rPr>
          <w:b/>
          <w:u w:val="single"/>
        </w:rPr>
        <w:t>181808</w:t>
      </w:r>
    </w:p>
    <w:p>
      <w:r>
        <w:t>@ICC has no problem with the entire Pakistan cricket team marking territory by praying on the cricket field (part of Muslim ritual prayer) but find insignia on  @MSDhoni  's gloves inappropriate.  #DhoniKeepsTheGlove💪🏻🇮🇳 https://t.co/pZCZQpKjbt</w:t>
      </w:r>
    </w:p>
    <w:p>
      <w:r>
        <w:rPr>
          <w:b/>
          <w:u w:val="single"/>
        </w:rPr>
        <w:t>181809</w:t>
      </w:r>
    </w:p>
    <w:p>
      <w:r>
        <w:t>@realDonaldTrump You’re no brains. Free speech.   Here’s more:  #TrumpIsACriminal   #TrumpObstructedJustice   #TrumpIsATraitor   #TrumpIsAMoron   Many people are saying........</w:t>
      </w:r>
    </w:p>
    <w:p>
      <w:r>
        <w:rPr>
          <w:b/>
          <w:u w:val="single"/>
        </w:rPr>
        <w:t>181810</w:t>
      </w:r>
    </w:p>
    <w:p>
      <w:r>
        <w:t>@ICC @UberEats This world cup 19 should be ban !! 😡😡 Rain rain rain motherfuckerr ICC   Shift this world to another country or ban this world cup 19 😡😡   #ShameOnICC 😡😡</w:t>
      </w:r>
    </w:p>
    <w:p>
      <w:r>
        <w:rPr>
          <w:b/>
          <w:u w:val="single"/>
        </w:rPr>
        <w:t>181811</w:t>
      </w:r>
    </w:p>
    <w:p>
      <w:r>
        <w:t>Since the orange buffoon accuses McGahn of a crime, why continue the 'executive privilege'??? Shouldn't @realDonaldTrump  rescind it, &amp;amp; let him deal with the perjury charge? Trump can't have it both ways.  #TrumpIsATraitor  #TrumpIsANastyLoser https://t.co/xuyNhvlvKD</w:t>
      </w:r>
    </w:p>
    <w:p>
      <w:r>
        <w:rPr>
          <w:b/>
          <w:u w:val="single"/>
        </w:rPr>
        <w:t>181812</w:t>
      </w:r>
    </w:p>
    <w:p>
      <w:r>
        <w:t>WTF, a #rapist is getting award? Dear @CMOKerala we will stand with anything u do, but these kind of sins, we will never stand. Please take action https://t.co/eB0QrOq7Dd</w:t>
      </w:r>
    </w:p>
    <w:p>
      <w:r>
        <w:rPr>
          <w:b/>
          <w:u w:val="single"/>
        </w:rPr>
        <w:t>181813</w:t>
      </w:r>
    </w:p>
    <w:p>
      <w:r>
        <w:t>If we had a basic intelligence test for POTUS, ⁦@realDonaldTrump⁩ would not be infesting our ⁦@WhiteHouse⁩ since he’s dumber then a 3rd grader. #IdiotTrump attacks Nasa and claims the moon is 'a part' of Mars. ⁦@guardian⁩ #25thAmendment  https://t.co/2B5KwgCUkO</w:t>
      </w:r>
    </w:p>
    <w:p>
      <w:r>
        <w:rPr>
          <w:b/>
          <w:u w:val="single"/>
        </w:rPr>
        <w:t>181814</w:t>
      </w:r>
    </w:p>
    <w:p>
      <w:r>
        <w:t>One by one accidents are happening but actions are limited in rule book only. Why rapists are not being hanged by judiciary? There is no fear in heart of #rapist. It's really a million dollar #question when the eye will open of law makers and judiciary too.</w:t>
      </w:r>
    </w:p>
    <w:p>
      <w:r>
        <w:rPr>
          <w:b/>
          <w:u w:val="single"/>
        </w:rPr>
        <w:t>181815</w:t>
      </w:r>
    </w:p>
    <w:p>
      <w:r>
        <w:t>@trom771 Terrified of actually being a man of character...  #TrumpIsATraitor   #GuiltyAsSin  #WhoreMonger  #LiarInChief   #DerangedDonald   #BillionDollarLoser   #LowIQTrump  #DraftDodger   #PresidentBoneSpurs  #AryanAgentOrange  #NervousDonald  #IlliterateDonnie</w:t>
      </w:r>
    </w:p>
    <w:p>
      <w:r>
        <w:rPr>
          <w:b/>
          <w:u w:val="single"/>
        </w:rPr>
        <w:t>181816</w:t>
      </w:r>
    </w:p>
    <w:p>
      <w:r>
        <w:t>@thehill @PressSec will go down in history as the LIAR who tried to gaslight America, shared a doctored #FakeNews video, and so much more, all in service of a #corruptAF @POTUS. @michelleisawolf hit the nail on the head, 'maybe she's born with it, maybe it's lies.' #ByeFelicia #FUCKTRUMP https://t.co/HCZrhkWhLQ</w:t>
      </w:r>
    </w:p>
    <w:p>
      <w:r>
        <w:rPr>
          <w:b/>
          <w:u w:val="single"/>
        </w:rPr>
        <w:t>181817</w:t>
      </w:r>
    </w:p>
    <w:p>
      <w:r>
        <w:t>She lost her mind. Hey god plz save us from those goons #DoctorsFightBack https://t.co/Nr3beYXp0y</w:t>
      </w:r>
    </w:p>
    <w:p>
      <w:r>
        <w:rPr>
          <w:b/>
          <w:u w:val="single"/>
        </w:rPr>
        <w:t>181818</w:t>
      </w:r>
    </w:p>
    <w:p>
      <w:r>
        <w:t>#FuckTrump we don't give a damn if this offends him and nobody else should, either! Grow a pair @StevenMnuchin1! You're too cowardly to release his taxes and should be held in contempt and in jail for every day you refuse to release them. You're a coward, we want the $20Tubman! https://t.co/DNID6p1GL8</w:t>
      </w:r>
    </w:p>
    <w:p>
      <w:r>
        <w:rPr>
          <w:b/>
          <w:u w:val="single"/>
        </w:rPr>
        <w:t>181819</w:t>
      </w:r>
    </w:p>
    <w:p>
      <w:r>
        <w:t>#DhoniKeepsTheGlove...first improve ur gully umpiring.....and talk about any obligations ...</w:t>
      </w:r>
    </w:p>
    <w:p>
      <w:r>
        <w:rPr>
          <w:b/>
          <w:u w:val="single"/>
        </w:rPr>
        <w:t>181820</w:t>
      </w:r>
    </w:p>
    <w:p>
      <w:r>
        <w:t>@realDonaldTrump @MarshaBlackburn Psst no 'do over', continuing.   You're nervous AF huh? Oversight shouldnt bother you as you're all about transparency, right? It's #MoscowMitch who obstructs&amp;amp; doesn't have ability to govern.  #TickTock   #TrumpIsATraitor</w:t>
      </w:r>
    </w:p>
    <w:p>
      <w:r>
        <w:rPr>
          <w:b/>
          <w:u w:val="single"/>
        </w:rPr>
        <w:t>181821</w:t>
      </w:r>
    </w:p>
    <w:p>
      <w:r>
        <w:t>@KennedyNation Thought for a minute his name was PRICKARD and thought yep...that explains his intellect.... then put on my glasses on and realized he's just a #Douchebag</w:t>
      </w:r>
    </w:p>
    <w:p>
      <w:r>
        <w:rPr>
          <w:b/>
          <w:u w:val="single"/>
        </w:rPr>
        <w:t>181822</w:t>
      </w:r>
    </w:p>
    <w:p>
      <w:r>
        <w:t>Hitler...anyone...anyone...this is Hitler shit...this is Hitler. #FuckTrump #FuckTheGOP https://t.co/0S7YAGJcRS</w:t>
      </w:r>
    </w:p>
    <w:p>
      <w:r>
        <w:rPr>
          <w:b/>
          <w:u w:val="single"/>
        </w:rPr>
        <w:t>181823</w:t>
      </w:r>
    </w:p>
    <w:p>
      <w:r>
        <w:t>Unfollowed #Douchebag https://t.co/uzn6Q6TJAM</w:t>
      </w:r>
    </w:p>
    <w:p>
      <w:r>
        <w:rPr>
          <w:b/>
          <w:u w:val="single"/>
        </w:rPr>
        <w:t>181824</w:t>
      </w:r>
    </w:p>
    <w:p>
      <w:r>
        <w:t>@BillCosby No, no, no....you are NOT America’s Dad #rapist</w:t>
      </w:r>
    </w:p>
    <w:p>
      <w:r>
        <w:rPr>
          <w:b/>
          <w:u w:val="single"/>
        </w:rPr>
        <w:t>181825</w:t>
      </w:r>
    </w:p>
    <w:p>
      <w:r>
        <w:t>@Acosta Of course, too many unsold books😂😂😂  #douchebag</w:t>
      </w:r>
    </w:p>
    <w:p>
      <w:r>
        <w:rPr>
          <w:b/>
          <w:u w:val="single"/>
        </w:rPr>
        <w:t>181826</w:t>
      </w:r>
    </w:p>
    <w:p>
      <w:r>
        <w:t>#baapbaaphotahai  cockroaches will always be cockroaches   #terroristNationPakistan</w:t>
      </w:r>
    </w:p>
    <w:p>
      <w:r>
        <w:rPr>
          <w:b/>
          <w:u w:val="single"/>
        </w:rPr>
        <w:t>181827</w:t>
      </w:r>
    </w:p>
    <w:p>
      <w:r>
        <w:t>@realDonaldTrump You lie! #TrumpIsATraitor https://t.co/E5A03vAxdf</w:t>
      </w:r>
    </w:p>
    <w:p>
      <w:r>
        <w:rPr>
          <w:b/>
          <w:u w:val="single"/>
        </w:rPr>
        <w:t>181828</w:t>
      </w:r>
    </w:p>
    <w:p>
      <w:r>
        <w:t>@piersmorgan Dont watch it then. #dickhead</w:t>
      </w:r>
    </w:p>
    <w:p>
      <w:r>
        <w:rPr>
          <w:b/>
          <w:u w:val="single"/>
        </w:rPr>
        <w:t>181829</w:t>
      </w:r>
    </w:p>
    <w:p>
      <w:r>
        <w:t>@ICC Yes u buggers Look @ d weather during #ENGvsWI  Match. It's a total conspiracy against all other team. #England choose their venue where #Rain chances r Zero. How come eng never faced Rain? #ICCCricketWorldCup2019  #ShameOnICC</w:t>
      </w:r>
    </w:p>
    <w:p>
      <w:r>
        <w:rPr>
          <w:b/>
          <w:u w:val="single"/>
        </w:rPr>
        <w:t>181830</w:t>
      </w:r>
    </w:p>
    <w:p>
      <w:r>
        <w:t>@realDonaldTrump What about our fake president?  He lies so much and is so stupid he doesn't even know how stupid he is.  #idiottrump #lyingtrump #trumpiscompromised #delusionaldon</w:t>
      </w:r>
    </w:p>
    <w:p>
      <w:r>
        <w:rPr>
          <w:b/>
          <w:u w:val="single"/>
        </w:rPr>
        <w:t>181831</w:t>
      </w:r>
    </w:p>
    <w:p>
      <w:r>
        <w:t>When you lets the news outlets tell your story😒...stop letting the news paint false narratives of our black ppl..But for dumpster rapist #BrockTurner gets a nice portrait      #BlackTwitterMovement #BlackLivesMatter #blackpodcast #news #rapist #cnn #narratives #Blacktwitter #rbg https://t.co/v539fGSLDU</w:t>
      </w:r>
    </w:p>
    <w:p>
      <w:r>
        <w:rPr>
          <w:b/>
          <w:u w:val="single"/>
        </w:rPr>
        <w:t>181832</w:t>
      </w:r>
    </w:p>
    <w:p>
      <w:r>
        <w:t>@boomer6948 @d18_diaz @Alyssa_Milano You’re a white person who promotes the racist agenda of MAGA and you’re telling people to “stop with the race card” 🤦‍♀️  You must live in that world where all the other fartman lovers live... DENIAL LAND! #fucktrump #fuckwhiteamerica #fuckmaga #BlackLivesMatter</w:t>
      </w:r>
    </w:p>
    <w:p>
      <w:r>
        <w:rPr>
          <w:b/>
          <w:u w:val="single"/>
        </w:rPr>
        <w:t>181833</w:t>
      </w:r>
    </w:p>
    <w:p>
      <w:r>
        <w:t>@realDonaldTrump Sanctuary city banning you would be the best idea! #TrumpIsATraitor</w:t>
      </w:r>
    </w:p>
    <w:p>
      <w:r>
        <w:rPr>
          <w:b/>
          <w:u w:val="single"/>
        </w:rPr>
        <w:t>181834</w:t>
      </w:r>
    </w:p>
    <w:p>
      <w:r>
        <w:t>@Kevo_Bevo short man cop syndrome. #douchebag #NoExcuse</w:t>
      </w:r>
    </w:p>
    <w:p>
      <w:r>
        <w:rPr>
          <w:b/>
          <w:u w:val="single"/>
        </w:rPr>
        <w:t>181835</w:t>
      </w:r>
    </w:p>
    <w:p>
      <w:r>
        <w:t>DM @PMOIndia @HMOIndia @AmitShahOffice     @BCCI should be brought under GoI control. Full of corrupt, compromised timids who for the sake of money always letting patriots down. Failed to take   @ICC head-on in this matter of national pride. Shame!!. #DhoniKeepsTheGlove</w:t>
      </w:r>
    </w:p>
    <w:p>
      <w:r>
        <w:rPr>
          <w:b/>
          <w:u w:val="single"/>
        </w:rPr>
        <w:t>181836</w:t>
      </w:r>
    </w:p>
    <w:p>
      <w:r>
        <w:t>#CitrusHitler admitting he would be willing to compromise electoral sovereignty in the country he purports to preside over should anger all Americans.  It is openly treasonous and an insult to every person who has fought to defend our institutions.    #FuckTrump</w:t>
      </w:r>
    </w:p>
    <w:p>
      <w:r>
        <w:rPr>
          <w:b/>
          <w:u w:val="single"/>
        </w:rPr>
        <w:t>181837</w:t>
      </w:r>
    </w:p>
    <w:p>
      <w:r>
        <w:t>@StopFakeCases @MumbaiPolice @CPMumbaiPolice Cannot disclose until the fake case she filed is quashed. AS long as it's on..  she's a 'Victim'.    And karan roams with hashtag of #rapist until proven innocent.  And even after.. people will still associate him with it.. so UNFAIR. #Mentoo</w:t>
      </w:r>
    </w:p>
    <w:p>
      <w:r>
        <w:rPr>
          <w:b/>
          <w:u w:val="single"/>
        </w:rPr>
        <w:t>181838</w:t>
      </w:r>
    </w:p>
    <w:p>
      <w:r>
        <w:t>This time last year we had no manager, no Taylor, practically no team and look where we are now, one #Douchebag statement later and everyone turns into a bunch of melts..!     Some #CAFC fans need to grow the fuck  up, this is football, this is #CHARLTON, this is what we do..!</w:t>
      </w:r>
    </w:p>
    <w:p>
      <w:r>
        <w:rPr>
          <w:b/>
          <w:u w:val="single"/>
        </w:rPr>
        <w:t>181839</w:t>
      </w:r>
    </w:p>
    <w:p>
      <w:r>
        <w:t>@jjsmokkieBOY57 That is his golf cart rental bill...#bitchplease #fucktrump @realDonaldTrump</w:t>
      </w:r>
    </w:p>
    <w:p>
      <w:r>
        <w:rPr>
          <w:b/>
          <w:u w:val="single"/>
        </w:rPr>
        <w:t>181840</w:t>
      </w:r>
    </w:p>
    <w:p>
      <w:r>
        <w:t>‘I Can No Longer Continue to Live Here’ https://t.co/uZj60KvKUA This is where we are today because of #TodaysGOP and the evil policies of #traitor, #pedophile, #racist, #rapist and serial sexual predator of women, @RealDonaldtRump. America has closed its doors to genuine victims.</w:t>
      </w:r>
    </w:p>
    <w:p>
      <w:r>
        <w:rPr>
          <w:b/>
          <w:u w:val="single"/>
        </w:rPr>
        <w:t>181841</w:t>
      </w:r>
    </w:p>
    <w:p>
      <w:r>
        <w:t>@piersmorgan @Iromg How ashamed are you for the phone hacking scandal? #dickhead</w:t>
      </w:r>
    </w:p>
    <w:p>
      <w:r>
        <w:rPr>
          <w:b/>
          <w:u w:val="single"/>
        </w:rPr>
        <w:t>181842</w:t>
      </w:r>
    </w:p>
    <w:p>
      <w:r>
        <w:t>@ICC  praying namaz on the field is nothing but wearing gloves with a symbol of sacrifice is a violation of rules . Great stuff, hypocrisy at it's best #DhoniKeepsTheGlove #DhoniKeSaathDesh  @BCCI @msdhoni</w:t>
      </w:r>
    </w:p>
    <w:p>
      <w:r>
        <w:rPr>
          <w:b/>
          <w:u w:val="single"/>
        </w:rPr>
        <w:t>181843</w:t>
      </w:r>
    </w:p>
    <w:p>
      <w:r>
        <w:t>@kayranmon And republicans compare this gold-digging 'I'll do anything to stay in this country' stripper to Jackie Onassis!  You are so right, some trashy shit. It's disgusting that Russians put this crap in the WH.  #cheater #conman #liar #scammer #divider #racist #sexualpredator #rapist</w:t>
      </w:r>
    </w:p>
    <w:p>
      <w:r>
        <w:rPr>
          <w:b/>
          <w:u w:val="single"/>
        </w:rPr>
        <w:t>181844</w:t>
      </w:r>
    </w:p>
    <w:p>
      <w:r>
        <w:t>Isnt your well being worth the wall  Dont you want welfare for your homeless veterans teachers who dont teach  Take back your warfare house care  give a F 4 a change  #BuildThePeoplesWall &amp;amp;close the boarders  Keep out #DrugCartels #MS13 #murderers #rapist #sexTraffickers #Illegals https://t.co/uovhGdR9b6</w:t>
      </w:r>
    </w:p>
    <w:p>
      <w:r>
        <w:rPr>
          <w:b/>
          <w:u w:val="single"/>
        </w:rPr>
        <w:t>181845</w:t>
      </w:r>
    </w:p>
    <w:p>
      <w:r>
        <w:t>@DonaldJTrumpJr #djtj #geniusjunior #dumbass How about WE take care of the CHILDREN we already have?!?  BTW.......how many children has the  #TrumpCrimeFamily   Fostered???????#TrumpIsATraitor https://t.co/BrIfJdKxzr</w:t>
      </w:r>
    </w:p>
    <w:p>
      <w:r>
        <w:rPr>
          <w:b/>
          <w:u w:val="single"/>
        </w:rPr>
        <w:t>181846</w:t>
      </w:r>
    </w:p>
    <w:p>
      <w:r>
        <w:t>@RichieFed @mommamia1217 @realDonaldTrump Money can't buy class. He has no class and never will be anything but a low life. #TrumpIsATraitor</w:t>
      </w:r>
    </w:p>
    <w:p>
      <w:r>
        <w:rPr>
          <w:b/>
          <w:u w:val="single"/>
        </w:rPr>
        <w:t>181847</w:t>
      </w:r>
    </w:p>
    <w:p>
      <w:r>
        <w:t>@RamaNewDelhi @ShekharGupta And @adgpi isn't responsible for your Safety cuz you don't have any respect for #IndianArmy so why would they sacrifice their life for you. #IndiaWithDhoni #DhoniKeepsTheGlove   Stop doing These cheap stunts to gain some invaluable fame 😏</w:t>
      </w:r>
    </w:p>
    <w:p>
      <w:r>
        <w:rPr>
          <w:b/>
          <w:u w:val="single"/>
        </w:rPr>
        <w:t>181848</w:t>
      </w:r>
    </w:p>
    <w:p>
      <w:r>
        <w:t>President Bankrupt is pulling us down with him....    #marketwatch #TradeWars #deutschebank #stockmarket #idiottrump #ImpeachTrump #runningoutoftime #divider #liarinchief #bannonsplan    https://t.co/x7Fsd9yG7W</w:t>
      </w:r>
    </w:p>
    <w:p>
      <w:r>
        <w:rPr>
          <w:b/>
          <w:u w:val="single"/>
        </w:rPr>
        <w:t>181849</w:t>
      </w:r>
    </w:p>
    <w:p>
      <w:r>
        <w:t>@realDonaldTrump you Don’t have the attention span to read the daily comics through let alone the Mueller Report. What a liar! #TrumpLies #TrumpIsATraitor #ImpeachDonaldTrumpNOW https://t.co/WA5XA2bHbe https://t.co/lVvNSR6Uux</w:t>
      </w:r>
    </w:p>
    <w:p>
      <w:r>
        <w:rPr>
          <w:b/>
          <w:u w:val="single"/>
        </w:rPr>
        <w:t>181850</w:t>
      </w:r>
    </w:p>
    <w:p>
      <w:r>
        <w:t>You don't have to shout #JaiShreeRam to get killed in #WestBengal   Even wearing a #WhiteCoat, #Stethoscope or saying Paracetamol can get you killed by #MamataBanerjee backed goons.    Just to confirm 'They are doctors not Terrorist'     #Savethedoctors  #DoctorsFightBack</w:t>
      </w:r>
    </w:p>
    <w:p>
      <w:r>
        <w:rPr>
          <w:b/>
          <w:u w:val="single"/>
        </w:rPr>
        <w:t>181851</w:t>
      </w:r>
    </w:p>
    <w:p>
      <w:r>
        <w:t>@TheRealOJ32 RIP #NicoleBrownSimpson &amp;amp; #RonGoldman your #MURDERER is on twitter  #fuckyouOJ</w:t>
      </w:r>
    </w:p>
    <w:p>
      <w:r>
        <w:rPr>
          <w:b/>
          <w:u w:val="single"/>
        </w:rPr>
        <w:t>181852</w:t>
      </w:r>
    </w:p>
    <w:p>
      <w:r>
        <w:t>This is what your country will soon look like if you EVER let #China in-in any way‼️Finance/joint ventures/land ownership/infrastructure or 5G‼️Yes they own HK but we got complacent while Britain had it’s 99 year lease-this is no longer the #HongKong we knew!💔💔💔#BoycottChina🇨🇳 https://t.co/dgbABwVOun</w:t>
      </w:r>
    </w:p>
    <w:p>
      <w:r>
        <w:rPr>
          <w:b/>
          <w:u w:val="single"/>
        </w:rPr>
        <w:t>181853</w:t>
      </w:r>
    </w:p>
    <w:p>
      <w:r>
        <w:t>@SenSchumer @senatemajldr You murder far more people with your immoral support of abortion (murder) than guns will ever kill in US. #murderer</w:t>
      </w:r>
    </w:p>
    <w:p>
      <w:r>
        <w:rPr>
          <w:b/>
          <w:u w:val="single"/>
        </w:rPr>
        <w:t>181854</w:t>
      </w:r>
    </w:p>
    <w:p>
      <w:r>
        <w:t>@ANI Chutiye  What about the biggest health scam industry these ‘doctors’ run in India? #DoctorsProtest #DoctorsFightBack they should be ashamed of themselves</w:t>
      </w:r>
    </w:p>
    <w:p>
      <w:r>
        <w:rPr>
          <w:b/>
          <w:u w:val="single"/>
        </w:rPr>
        <w:t>181855</w:t>
      </w:r>
    </w:p>
    <w:p>
      <w:r>
        <w:t>Really is that why fox cut you off when you ztart your crazy talk wow even your propaganda wing is throwing you under the bus. Looks like your the actual enemy of the people. Fucking bell end. #fucktrump https://t.co/oBofbFVopb</w:t>
      </w:r>
    </w:p>
    <w:p>
      <w:r>
        <w:rPr>
          <w:b/>
          <w:u w:val="single"/>
        </w:rPr>
        <w:t>181856</w:t>
      </w:r>
    </w:p>
    <w:p>
      <w:r>
        <w:t>@TheRealOJ32 Still looking for the real killer??  #OJKilledNicole  #MURDERER</w:t>
      </w:r>
    </w:p>
    <w:p>
      <w:r>
        <w:rPr>
          <w:b/>
          <w:u w:val="single"/>
        </w:rPr>
        <w:t>181857</w:t>
      </w:r>
    </w:p>
    <w:p>
      <w:r>
        <w:t>@DOlusegun @elrufai Hope they don't becomes #Dickhead</w:t>
      </w:r>
    </w:p>
    <w:p>
      <w:r>
        <w:rPr>
          <w:b/>
          <w:u w:val="single"/>
        </w:rPr>
        <w:t>181858</w:t>
      </w:r>
    </w:p>
    <w:p>
      <w:r>
        <w:t>@gtconway3d @KellyannePolls @realDonaldTrump Hey George; your wife is a lawyer right? Isn’t she risking disbarment by violating the Hatch Act? If she stepped down, would you turn her back to the good side of the force? Will she be the one to take Trump down?🤔🙏 #TrumpIsATraitor</w:t>
      </w:r>
    </w:p>
    <w:p>
      <w:r>
        <w:rPr>
          <w:b/>
          <w:u w:val="single"/>
        </w:rPr>
        <w:t>181859</w:t>
      </w:r>
    </w:p>
    <w:p>
      <w:r>
        <w:t>@briantylercohen @mattgaetz is such a #douchebag. He would have really gone places in the Third Reich. #smdh</w:t>
      </w:r>
    </w:p>
    <w:p>
      <w:r>
        <w:rPr>
          <w:b/>
          <w:u w:val="single"/>
        </w:rPr>
        <w:t>181860</w:t>
      </w:r>
    </w:p>
    <w:p>
      <w:r>
        <w:t>@washingtonpost This is something everyone should worry about, because Trump isn't joking. He has no intention of leaving. #DonTheCon #fraud #cheater #Liar #Traitor #LiarinChief #rapist #WorstPresidentEver #WorstPresidentinHistory #SundayMorning</w:t>
      </w:r>
    </w:p>
    <w:p>
      <w:r>
        <w:rPr>
          <w:b/>
          <w:u w:val="single"/>
        </w:rPr>
        <w:t>181861</w:t>
      </w:r>
    </w:p>
    <w:p>
      <w:r>
        <w:t>Sorry about that. Has anybody got a #dickhead emoji. Tried searching on @Twitter emojis but didn't seem to recognise the word, even tried hyphenating..</w:t>
      </w:r>
    </w:p>
    <w:p>
      <w:r>
        <w:rPr>
          <w:b/>
          <w:u w:val="single"/>
        </w:rPr>
        <w:t>181862</w:t>
      </w:r>
    </w:p>
    <w:p>
      <w:r>
        <w:t>You know, I really want to tweet something negative to #OJSimpson but I won't because I know that's what he wants us to do. #IGNOREHIM #murderer #monster</w:t>
      </w:r>
    </w:p>
    <w:p>
      <w:r>
        <w:rPr>
          <w:b/>
          <w:u w:val="single"/>
        </w:rPr>
        <w:t>181863</w:t>
      </w:r>
    </w:p>
    <w:p>
      <w:r>
        <w:t>@realDonaldTrump @senatemajldr @MarkWarner No patriotic American will ever stop wanting to see criminals behind bars.    #LockTrumpUp  #ImpeachmentInquiryNow   #ImpeachTrump   #ImpeachBarr   #ImpeachMnuchin  #TrumpIsATraitor</w:t>
      </w:r>
    </w:p>
    <w:p>
      <w:r>
        <w:rPr>
          <w:b/>
          <w:u w:val="single"/>
        </w:rPr>
        <w:t>181864</w:t>
      </w:r>
    </w:p>
    <w:p>
      <w:r>
        <w:t>@AprilDRyan I wouldn't want him following me.  #MURDERER</w:t>
      </w:r>
    </w:p>
    <w:p>
      <w:r>
        <w:rPr>
          <w:b/>
          <w:u w:val="single"/>
        </w:rPr>
        <w:t>181865</w:t>
      </w:r>
    </w:p>
    <w:p>
      <w:r>
        <w:t>@mpvadodara Mam. Pls don't promote a Private University whose owner is a #Rapist. Rather share some good news which Faculty Of Social Work, MSU has achieved.</w:t>
      </w:r>
    </w:p>
    <w:p>
      <w:r>
        <w:rPr>
          <w:b/>
          <w:u w:val="single"/>
        </w:rPr>
        <w:t>181866</w:t>
      </w:r>
    </w:p>
    <w:p>
      <w:r>
        <w:t>@polisands @GOP @realDonaldTrump I’m sorry you are so I’ll-informed! It is a crime to take foreign government’s help in order to influence an election and YOUR president said he’d commit that crime to get re-elected!! #SAD #TrumpIsATraitor</w:t>
      </w:r>
    </w:p>
    <w:p>
      <w:r>
        <w:rPr>
          <w:b/>
          <w:u w:val="single"/>
        </w:rPr>
        <w:t>181867</w:t>
      </w:r>
    </w:p>
    <w:p>
      <w:r>
        <w:t>What's the deal with Griezmann and his way of revealing things. Big promo to stay hes staying then a big promo to say hes leaving now another to reveal his next club.     #mufc #dickhead</w:t>
      </w:r>
    </w:p>
    <w:p>
      <w:r>
        <w:rPr>
          <w:b/>
          <w:u w:val="single"/>
        </w:rPr>
        <w:t>181868</w:t>
      </w:r>
    </w:p>
    <w:p>
      <w:r>
        <w:t>@TeeTweetsHere @CNN @MSNBC @mkraju @AliVelshi @jaketapper @NBCNews @CBSNews @ABC THANK YOU. And only stopped funding the dossier because Trump was projected to be the nominee. Even the conservatives didn't want him as President. #trump #steeldossier #gop #truth #TrumpIsATraitor #TrumpIsGrimy</w:t>
      </w:r>
    </w:p>
    <w:p>
      <w:r>
        <w:rPr>
          <w:b/>
          <w:u w:val="single"/>
        </w:rPr>
        <w:t>181869</w:t>
      </w:r>
    </w:p>
    <w:p>
      <w:r>
        <w:t>@blocthot Hey Binx, fuck what that asshat thinks! Look at his profile... #douchebag</w:t>
      </w:r>
    </w:p>
    <w:p>
      <w:r>
        <w:rPr>
          <w:b/>
          <w:u w:val="single"/>
        </w:rPr>
        <w:t>181870</w:t>
      </w:r>
    </w:p>
    <w:p>
      <w:r>
        <w:t>@realDonaldTrump @K1erry No surprise there. Warner’s a classic “do as I say, not as I do” guy. #Hypocrite #Sleazy #Anything4Votes #Douchebag</w:t>
      </w:r>
    </w:p>
    <w:p>
      <w:r>
        <w:rPr>
          <w:b/>
          <w:u w:val="single"/>
        </w:rPr>
        <w:t>181871</w:t>
      </w:r>
    </w:p>
    <w:p>
      <w:r>
        <w:t>@ImranKhanPTI if u and ur govt have little shame and believe in humanity, then act against inhuman act.    It is not about religion, but it is about humanity. One religion can't teach us to tortured and rape citizen.     Time will teach u lesson if u don't take action. #rapist https://t.co/ofeZtpEcR9</w:t>
      </w:r>
    </w:p>
    <w:p>
      <w:r>
        <w:rPr>
          <w:b/>
          <w:u w:val="single"/>
        </w:rPr>
        <w:t>181872</w:t>
      </w:r>
    </w:p>
    <w:p>
      <w:r>
        <w:t>@realDonaldTrump is Putin’s Puppet!   #TrumpsWorseThanNixon   #TrumpMustResign   #TrumpIsATraitor   #TrumpColludedWithRussia https://t.co/G6jtyzOICR</w:t>
      </w:r>
    </w:p>
    <w:p>
      <w:r>
        <w:rPr>
          <w:b/>
          <w:u w:val="single"/>
        </w:rPr>
        <w:t>181873</w:t>
      </w:r>
    </w:p>
    <w:p>
      <w:r>
        <w:t>Full of fools.. ICC @ICCMediaComms @ICC @cricketworldcup  #ShameOnICC</w:t>
      </w:r>
    </w:p>
    <w:p>
      <w:r>
        <w:rPr>
          <w:b/>
          <w:u w:val="single"/>
        </w:rPr>
        <w:t>181874</w:t>
      </w:r>
    </w:p>
    <w:p>
      <w:r>
        <w:t>@TheRealOJ32 You’re really stabbin...er, grabbin straws here.  Go away     #MURDERER</w:t>
      </w:r>
    </w:p>
    <w:p>
      <w:r>
        <w:rPr>
          <w:b/>
          <w:u w:val="single"/>
        </w:rPr>
        <w:t>181875</w:t>
      </w:r>
    </w:p>
    <w:p>
      <w:r>
        <w:t>The US-Mexican border, where established moral leadership and national pride descends and falls into the hades abyss and mixes with dragon dung, rises with the stench of #TrumpIsATraitor , and compels the decent folk to spew their soul. https://t.co/Dm23579Twr</w:t>
      </w:r>
    </w:p>
    <w:p>
      <w:r>
        <w:rPr>
          <w:b/>
          <w:u w:val="single"/>
        </w:rPr>
        <w:t>181876</w:t>
      </w:r>
    </w:p>
    <w:p>
      <w:r>
        <w:t>@RepAdamSchiff I seem to remember a radio show that called you to offer dirt on President Trump. You sounded pretty eager for it. #douchebag</w:t>
      </w:r>
    </w:p>
    <w:p>
      <w:r>
        <w:rPr>
          <w:b/>
          <w:u w:val="single"/>
        </w:rPr>
        <w:t>181877</w:t>
      </w:r>
    </w:p>
    <w:p>
      <w:r>
        <w:t>@ICC All Eng matches are on dry pitches &amp;amp; sunny days, and others have been gifted with green tops with wet outfields &amp;amp; gloomy weather conditions...    Schedule is 'well fixed' for @ECB_cricket by our @ICC who finds Dhoni's Balidaan gloves more important than this  @SirJadeja #ShameOnICC https://t.co/ebf5k6lOuW</w:t>
      </w:r>
    </w:p>
    <w:p>
      <w:r>
        <w:rPr>
          <w:b/>
          <w:u w:val="single"/>
        </w:rPr>
        <w:t>181878</w:t>
      </w:r>
    </w:p>
    <w:p>
      <w:r>
        <w:t>It seems the Rain &amp;amp; thunder god only like to see @englandcricket playing on the field! Why such discrimination, eh! 🤨🤣😂 #ShameOnICC</w:t>
      </w:r>
    </w:p>
    <w:p>
      <w:r>
        <w:rPr>
          <w:b/>
          <w:u w:val="single"/>
        </w:rPr>
        <w:t>181879</w:t>
      </w:r>
    </w:p>
    <w:p>
      <w:r>
        <w:t>#Muslim #Rapist Raped 28 #innocent #Girls in 12 Days    Some #Idiots Say That Muslims are Scared in #Country https://t.co/1nmkqNnZfh</w:t>
      </w:r>
    </w:p>
    <w:p>
      <w:r>
        <w:rPr>
          <w:b/>
          <w:u w:val="single"/>
        </w:rPr>
        <w:t>181880</w:t>
      </w:r>
    </w:p>
    <w:p>
      <w:r>
        <w:t>@davidfrum @trueblueusa1 That's cute and all, but absolutely NOT TRUE!  That's not how it works #douchebag   LYING about it won't help you</w:t>
      </w:r>
    </w:p>
    <w:p>
      <w:r>
        <w:rPr>
          <w:b/>
          <w:u w:val="single"/>
        </w:rPr>
        <w:t>181881</w:t>
      </w:r>
    </w:p>
    <w:p>
      <w:r>
        <w:t>a recession issa comin' #maga #magamyass #fucktrump</w:t>
      </w:r>
    </w:p>
    <w:p>
      <w:r>
        <w:rPr>
          <w:b/>
          <w:u w:val="single"/>
        </w:rPr>
        <w:t>181882</w:t>
      </w:r>
    </w:p>
    <w:p>
      <w:r>
        <w:t>#DoctorsFightBack  Will 'The Mad n Irrational Dictator' Mamata Banerjee listen to Dr. Harsh Vardhan when she has not picked up telephone calls of Prime Minister and Governor of West Bengal? https://t.co/JOKE9gQeiS</w:t>
      </w:r>
    </w:p>
    <w:p>
      <w:r>
        <w:rPr>
          <w:b/>
          <w:u w:val="single"/>
        </w:rPr>
        <w:t>181883</w:t>
      </w:r>
    </w:p>
    <w:p>
      <w:r>
        <w:t>#ShiningIndia #educatedindia or more like RUNDIA, place of #rapists and #hatred #antimuslim #cowworshipers #cow #hindu #modi #terrorism https://t.co/lBj1fhQeJM</w:t>
      </w:r>
    </w:p>
    <w:p>
      <w:r>
        <w:rPr>
          <w:b/>
          <w:u w:val="single"/>
        </w:rPr>
        <w:t>181884</w:t>
      </w:r>
    </w:p>
    <w:p>
      <w:r>
        <w:t>Could this be our new Prime Minister?     #RichWhiteManPrivilege     #DickHead https://t.co/soH326CMx8</w:t>
      </w:r>
    </w:p>
    <w:p>
      <w:r>
        <w:rPr>
          <w:b/>
          <w:u w:val="single"/>
        </w:rPr>
        <w:t>181885</w:t>
      </w:r>
    </w:p>
    <w:p>
      <w:r>
        <w:t>West Bengal Doctor Crisis: Protesting doctors agree to meet Mamata Banerjee in presence of full media even as IMA goes on strike</w:t>
      </w:r>
    </w:p>
    <w:p>
      <w:r>
        <w:rPr>
          <w:b/>
          <w:u w:val="single"/>
        </w:rPr>
        <w:t>181886</w:t>
      </w:r>
    </w:p>
    <w:p>
      <w:r>
        <w:t>68.5 million people have been forced to leave their homes.      Read more: https://wef.ch/2YQcwpk  #refugees #society</w:t>
      </w:r>
    </w:p>
    <w:p>
      <w:r>
        <w:rPr>
          <w:b/>
          <w:u w:val="single"/>
        </w:rPr>
        <w:t>181887</w:t>
      </w:r>
    </w:p>
    <w:p>
      <w:r>
        <w:t>You came, you saw .... we will look after the fort! Good luck!</w:t>
      </w:r>
    </w:p>
    <w:p>
      <w:r>
        <w:rPr>
          <w:b/>
          <w:u w:val="single"/>
        </w:rPr>
        <w:t>181888</w:t>
      </w:r>
    </w:p>
    <w:p>
      <w:r>
        <w:t>We'll get Brexit delivered by October 31st.    Help build the movement that will do it  http://conservatives.com/join     #BackBoris @BorisJohnson</w:t>
      </w:r>
    </w:p>
    <w:p>
      <w:r>
        <w:rPr>
          <w:b/>
          <w:u w:val="single"/>
        </w:rPr>
        <w:t>181889</w:t>
      </w:r>
    </w:p>
    <w:p>
      <w:r>
        <w:t>Fuck you. Go back to the dark ages you cow @IBNLiveRealtime: Rapes happen because men and women interact freely: Mamata</w:t>
      </w:r>
    </w:p>
    <w:p>
      <w:r>
        <w:rPr>
          <w:b/>
          <w:u w:val="single"/>
        </w:rPr>
        <w:t>181890</w:t>
      </w:r>
    </w:p>
    <w:p>
      <w:r>
        <w:t>Boris Johnson faces Supreme Court bid to make him stand trial for ‘lying and misleading’ in Brexit campaign https://www.independent.co.uk/news/uk/crime/boris-johnson-brexit-supreme-court-vote-leave-nhs-bus-trial-appeal-a9029506.html …</w:t>
      </w:r>
    </w:p>
    <w:p>
      <w:r>
        <w:rPr>
          <w:b/>
          <w:u w:val="single"/>
        </w:rPr>
        <w:t>181891</w:t>
      </w:r>
    </w:p>
    <w:p>
      <w:r>
        <w:t>What about a refund for not serving Halala to Muslims and regularly adding Onions to Jain food !! Does Food not carries a religion here ??</w:t>
      </w:r>
    </w:p>
    <w:p>
      <w:r>
        <w:rPr>
          <w:b/>
          <w:u w:val="single"/>
        </w:rPr>
        <w:t>181892</w:t>
      </w:r>
    </w:p>
    <w:p>
      <w:r>
        <w:t>General election, DUP dumped out, Tory power weakened. The only way out</w:t>
      </w:r>
    </w:p>
    <w:p>
      <w:r>
        <w:rPr>
          <w:b/>
          <w:u w:val="single"/>
        </w:rPr>
        <w:t>181893</w:t>
      </w:r>
    </w:p>
    <w:p>
      <w:r>
        <w:t>#Repost free.wicked  • • • • • •  #freewicked #freethekids #terrorist #Americanterrorist #fucktrump #donaldtrump #fuckdonaldtrump #notothewall #nowall #ak47 #shooting #justiceforthekids #nomoregunviolence #gunviolence… https://www.instagram.com/p/B0lX5FzBnU7/?igshid=1joy9r96lwwg7 …</w:t>
      </w:r>
    </w:p>
    <w:p>
      <w:r>
        <w:rPr>
          <w:b/>
          <w:u w:val="single"/>
        </w:rPr>
        <w:t>181894</w:t>
      </w:r>
    </w:p>
    <w:p>
      <w:r>
        <w:t>Jesus Christ Christian News. Illuminati is now changing Bible into gay comedy book: God having bestiality sex, Peter running around naked, King David bowing Muslim way to gay lover Johnathan, 'wink mark' after incest verse, Jesus wearing girdle, men's milk https://www.youtube.com/watch?v=GhUsioGcknM … pic.twitter.com/SNcTq321bj</w:t>
      </w:r>
    </w:p>
    <w:p>
      <w:r>
        <w:rPr>
          <w:b/>
          <w:u w:val="single"/>
        </w:rPr>
        <w:t>181895</w:t>
      </w:r>
    </w:p>
    <w:p>
      <w:r>
        <w:t>Even true Muslims are not supporting zakir...they knkmow that he promotes terrorism in the name of Islam and brings disgrace to their religion...i knowthat he is a chutiyappa since 4 years..thank god people are realizing it now#ZakirNaik</w:t>
      </w:r>
    </w:p>
    <w:p>
      <w:r>
        <w:rPr>
          <w:b/>
          <w:u w:val="single"/>
        </w:rPr>
        <w:t>181896</w:t>
      </w:r>
    </w:p>
    <w:p>
      <w:r>
        <w:t>'In Kerala, it's all halal'.    Of course, sickular bastion that it is.    'Here they serve pork too.'    Lol, highly unlikely in any district with more than 20% Muslim population. A church bishop was beaten up for serving pork to non-muslim students in this very same Kerala lol.</w:t>
      </w:r>
    </w:p>
    <w:p>
      <w:r>
        <w:rPr>
          <w:b/>
          <w:u w:val="single"/>
        </w:rPr>
        <w:t>181897</w:t>
      </w:r>
    </w:p>
    <w:p>
      <w:r>
        <w:t>Look sweetie it’s simple- as a Jain if I ask for veg food but get non veg, I can complain and it’s Zomato’s duty to address. But if I have a problem with the person delivering the food, Zomato is within its rights to say fuck off. The same case with Halal food. Simple na.</w:t>
      </w:r>
    </w:p>
    <w:p>
      <w:r>
        <w:rPr>
          <w:b/>
          <w:u w:val="single"/>
        </w:rPr>
        <w:t>181898</w:t>
      </w:r>
    </w:p>
    <w:p>
      <w:r>
        <w:t>@Channel4News Fifth of the population now in poverty, affecting the poorest and most vulnerable.  @BorisJohnson has caused £4bn to be spent on #Brexit and intends to spend £100m on no deal propaganda!  You should be bloody ashamed of yourself and your vanity project. #NotMyPM</w:t>
      </w:r>
    </w:p>
    <w:p>
      <w:r>
        <w:rPr>
          <w:b/>
          <w:u w:val="single"/>
        </w:rPr>
        <w:t>181899</w:t>
      </w:r>
    </w:p>
    <w:p>
      <w:r>
        <w:t>Bengal doctors crisis: A state which has pulled out of Ayushman Bharat, the poor are the worst affected of Mamata’s apathy</w:t>
      </w:r>
    </w:p>
    <w:p>
      <w:r>
        <w:rPr>
          <w:b/>
          <w:u w:val="single"/>
        </w:rPr>
        <w:t>181900</w:t>
      </w:r>
    </w:p>
    <w:p>
      <w:r>
        <w:t>John is one of our top Councillors and We thank you John and appreciate your hard Work..</w:t>
      </w:r>
    </w:p>
    <w:p>
      <w:r>
        <w:rPr>
          <w:b/>
          <w:u w:val="single"/>
        </w:rPr>
        <w:t>181901</w:t>
      </w:r>
    </w:p>
    <w:p>
      <w:r>
        <w:t>@Explore_Islam told you Islam is not fair. No point discussing it any further.   Islam is a disgrace, it treats women as unequals in society. Why would any western country politician want to import more of this cult? Sheer madness.</w:t>
      </w:r>
    </w:p>
    <w:p>
      <w:r>
        <w:rPr>
          <w:b/>
          <w:u w:val="single"/>
        </w:rPr>
        <w:t>181902</w:t>
      </w:r>
    </w:p>
    <w:p>
      <w:r>
        <w:t>By shitting yourself and taking the backdoor out, instead of fronting up to the public.</w:t>
      </w:r>
    </w:p>
    <w:p>
      <w:r>
        <w:rPr>
          <w:b/>
          <w:u w:val="single"/>
        </w:rPr>
        <w:t>181903</w:t>
      </w:r>
    </w:p>
    <w:p>
      <w:r>
        <w:t>Kathy Zhu, a supporter of President Trump, was stripped of her title because of comments about African-Americans and Muslims.</w:t>
      </w:r>
    </w:p>
    <w:p>
      <w:r>
        <w:rPr>
          <w:b/>
          <w:u w:val="single"/>
        </w:rPr>
        <w:t>181904</w:t>
      </w:r>
    </w:p>
    <w:p>
      <w:r>
        <w:t>Turn up in Westminster once, and collapse the Government. Shouting from the sidelines is totally unconstructive, when there is actually something you could do.</w:t>
      </w:r>
    </w:p>
    <w:p>
      <w:r>
        <w:rPr>
          <w:b/>
          <w:u w:val="single"/>
        </w:rPr>
        <w:t>181905</w:t>
      </w:r>
    </w:p>
    <w:p>
      <w:r>
        <w:t>Considering this is a dumb fuck country with illiterate dumb fuck people I won't be surprised if Maya, Mamata and Akhil fuse themselves into one big buffalo and become PM</w:t>
      </w:r>
    </w:p>
    <w:p>
      <w:r>
        <w:rPr>
          <w:b/>
          <w:u w:val="single"/>
        </w:rPr>
        <w:t>181906</w:t>
      </w:r>
    </w:p>
    <w:p>
      <w:r>
        <w:t>For ur kind information 'halala' is not Islamic. So stop spreading misinformation. Also u don't know anything about 'talaq' so just shut up about that.   P.S. #tripletalaq and 'talaq' in Islam r not the same.  Go get ur facts right  #TripleTalaqBill</w:t>
      </w:r>
    </w:p>
    <w:p>
      <w:r>
        <w:rPr>
          <w:b/>
          <w:u w:val="single"/>
        </w:rPr>
        <w:t>181907</w:t>
      </w:r>
    </w:p>
    <w:p>
      <w:r>
        <w:t>Go write it on the side of a bus.</w:t>
      </w:r>
    </w:p>
    <w:p>
      <w:r>
        <w:rPr>
          <w:b/>
          <w:u w:val="single"/>
        </w:rPr>
        <w:t>181908</w:t>
      </w:r>
    </w:p>
    <w:p>
      <w:r>
        <w:t>When are these douche bags going to realize that most of the economic gains are just continuing trends from Obama's administration?  Also, these don't negate him being a racist asshole.  It's like the battered wife making excuses for staying in the relationship.  #FuckTrump</w:t>
      </w:r>
    </w:p>
    <w:p>
      <w:r>
        <w:rPr>
          <w:b/>
          <w:u w:val="single"/>
        </w:rPr>
        <w:t>181909</w:t>
      </w:r>
    </w:p>
    <w:p>
      <w:r>
        <w:t>How the internet spawned 21st-century fascism #Resist #ResistTrump #FuckTrump</w:t>
      </w:r>
    </w:p>
    <w:p>
      <w:r>
        <w:rPr>
          <w:b/>
          <w:u w:val="single"/>
        </w:rPr>
        <w:t>181910</w:t>
      </w:r>
    </w:p>
    <w:p>
      <w:r>
        <w:t>Well Cricket fanatics should reach out to @ICC to check on this. What do you say? How to calculate over throw or when to stay or not to stay with field umpire decision all are part of the deal. Isn't it. Fuck the rule book.</w:t>
      </w:r>
    </w:p>
    <w:p>
      <w:r>
        <w:rPr>
          <w:b/>
          <w:u w:val="single"/>
        </w:rPr>
        <w:t>181911</w:t>
      </w:r>
    </w:p>
    <w:p>
      <w:r>
        <w:t>Kolkata Muslims write to Mamata Banerjee: Don’t let culprits who attacked doctors and Ushoshie get away just because they are Muslims</w:t>
      </w:r>
    </w:p>
    <w:p>
      <w:r>
        <w:rPr>
          <w:b/>
          <w:u w:val="single"/>
        </w:rPr>
        <w:t>181912</w:t>
      </w:r>
    </w:p>
    <w:p>
      <w:r>
        <w:t>#RemainBacklash  #brexit #brexitshambles #Brexiteers #ukip #StopBrexit #leave #FBPE  #DespiteBrexit #cleanbrexit #BrexitBritain #EU #StandUp4Brexit    #PeoplesVoteMarch #PeoplesVote #FBPE  #RevokeArticle50</w:t>
      </w:r>
    </w:p>
    <w:p>
      <w:r>
        <w:rPr>
          <w:b/>
          <w:u w:val="single"/>
        </w:rPr>
        <w:t>181913</w:t>
      </w:r>
    </w:p>
    <w:p>
      <w:r>
        <w:t>We love you Zomato...kudos to your reply #iStandWithZomato</w:t>
      </w:r>
    </w:p>
    <w:p>
      <w:r>
        <w:rPr>
          <w:b/>
          <w:u w:val="single"/>
        </w:rPr>
        <w:t>181914</w:t>
      </w:r>
    </w:p>
    <w:p>
      <w:r>
        <w:t>I do not think the British people will take being lied to again. Can Nigel Farage see into the future I was saying give him a chance Nigel but I do not like the rumours I am hearing today and I hope it is not true.</w:t>
      </w:r>
    </w:p>
    <w:p>
      <w:r>
        <w:rPr>
          <w:b/>
          <w:u w:val="single"/>
        </w:rPr>
        <w:t>181915</w:t>
      </w:r>
    </w:p>
    <w:p>
      <w:r>
        <w:t>Some Democratic presidential candidates have committed to end Trump's Muslim Ban on day one of their presidency – but all of the candidates need to do the same.    We call on every participant in this week's #DemDebate to join them. #RepealTheBan</w:t>
      </w:r>
    </w:p>
    <w:p>
      <w:r>
        <w:rPr>
          <w:b/>
          <w:u w:val="single"/>
        </w:rPr>
        <w:t>181916</w:t>
      </w:r>
    </w:p>
    <w:p>
      <w:r>
        <w:t>Halala was never part of islam lekin halala ke naam par mulle khoob maje le rabe tumahri maa behan beti ke aur tum bhi maje se dekh rahe unki izzat lutate huye. Aise to baat baat par bomd fod dete ho lekin ek bhi muslim londa inn mullon ke against kuch nahi bolta. Dhikkar hai</w:t>
      </w:r>
    </w:p>
    <w:p>
      <w:r>
        <w:rPr>
          <w:b/>
          <w:u w:val="single"/>
        </w:rPr>
        <w:t>181917</w:t>
      </w:r>
    </w:p>
    <w:p>
      <w:r>
        <w:t>No Good Friday agreement, no deals with Trump.</w:t>
      </w:r>
    </w:p>
    <w:p>
      <w:r>
        <w:rPr>
          <w:b/>
          <w:u w:val="single"/>
        </w:rPr>
        <w:t>181918</w:t>
      </w:r>
    </w:p>
    <w:p>
      <w:r>
        <w:t>Today’s the day!  See you at Belmore Park at 2pm for some great speakers.    The stage will be at the Hay St side of Belmore Park.  We’ll march to Victoria Park along Broadway.   #auspol #BringThemHere #RefugeesAreWelcome</w:t>
      </w:r>
    </w:p>
    <w:p>
      <w:r>
        <w:rPr>
          <w:b/>
          <w:u w:val="single"/>
        </w:rPr>
        <w:t>181919</w:t>
      </w:r>
    </w:p>
    <w:p>
      <w:r>
        <w:t>Have a word with Corbyn if U get a chance. If he had opposed Brexit the whole thing would probably have failed and been history by now. He has allowed the tories to stay in power and keep going with this nonsense</w:t>
      </w:r>
    </w:p>
    <w:p>
      <w:r>
        <w:rPr>
          <w:b/>
          <w:u w:val="single"/>
        </w:rPr>
        <w:t>181920</w:t>
      </w:r>
    </w:p>
    <w:p>
      <w:r>
        <w:t>SF campaigned on an abstentionist policy. Those now calling for them to take their seats are asking them to renege on promises made to their electorate. Would YOU swear allegiance to a foreign monarch? I dislike SF, but this mess is not of their making.</w:t>
      </w:r>
    </w:p>
    <w:p>
      <w:r>
        <w:rPr>
          <w:b/>
          <w:u w:val="single"/>
        </w:rPr>
        <w:t>181921</w:t>
      </w:r>
    </w:p>
    <w:p>
      <w:r>
        <w:t>Please, you have it in your power to bring down the British Government.  For all our sakes support a no confidence vote. Thanks</w:t>
      </w:r>
    </w:p>
    <w:p>
      <w:r>
        <w:rPr>
          <w:b/>
          <w:u w:val="single"/>
        </w:rPr>
        <w:t>181922</w:t>
      </w:r>
    </w:p>
    <w:p>
      <w:r>
        <w:t>Karyakartas of ABVP Assam protested against the tyrannical rule of Mamata Banerjee where even doctors are not safe!     ABVP strongly condemns the attack on junior doctors in NRS College, Kolkata. We demand that perpetrators should be held and doctors should be served justice.</w:t>
      </w:r>
    </w:p>
    <w:p>
      <w:r>
        <w:rPr>
          <w:b/>
          <w:u w:val="single"/>
        </w:rPr>
        <w:t>181923</w:t>
      </w:r>
    </w:p>
    <w:p>
      <w:r>
        <w:t>The lack of flesh from the face is either metaphorically indicative of disgrace &amp; wretchedness, or it would actually happen as a symptom of sinning and the punishment thereof.  Aversion against begging has been mentioned because it brings shame both in this world &amp; the Hereafter.</w:t>
      </w:r>
    </w:p>
    <w:p>
      <w:r>
        <w:rPr>
          <w:b/>
          <w:u w:val="single"/>
        </w:rPr>
        <w:t>181924</w:t>
      </w:r>
    </w:p>
    <w:p>
      <w:r>
        <w:t>So Many Hindus Arrested.... HINDUS ARE...WHAT THE FUCK MAN..I m angry now #SaveBengal Sali mamata</w:t>
      </w:r>
    </w:p>
    <w:p>
      <w:r>
        <w:rPr>
          <w:b/>
          <w:u w:val="single"/>
        </w:rPr>
        <w:t>181925</w:t>
      </w:r>
    </w:p>
    <w:p>
      <w:r>
        <w:t>Ten years ago Nick Griffin appeared on #bbcqt, causing a furore. He was duly taken apart by other guests.  Now the BBC routinely features fawning interviews with far-right scumbags such as Steve Bannon, who wants to train an army of disciples to disrupt the West.  Get a grip, BBC.</w:t>
      </w:r>
    </w:p>
    <w:p>
      <w:r>
        <w:rPr>
          <w:b/>
          <w:u w:val="single"/>
        </w:rPr>
        <w:t>181926</w:t>
      </w:r>
    </w:p>
    <w:p>
      <w:r>
        <w:t>Swiggy be crying in the kitchen rn    #Zomato</w:t>
      </w:r>
    </w:p>
    <w:p>
      <w:r>
        <w:rPr>
          <w:b/>
          <w:u w:val="single"/>
        </w:rPr>
        <w:t>181927</w:t>
      </w:r>
    </w:p>
    <w:p>
      <w:r>
        <w:t>Remember, it is the majority of the English who are the separatists, not the Scots!</w:t>
      </w:r>
    </w:p>
    <w:p>
      <w:r>
        <w:rPr>
          <w:b/>
          <w:u w:val="single"/>
        </w:rPr>
        <w:t>181928</w:t>
      </w:r>
    </w:p>
    <w:p>
      <w:r>
        <w:t>Watch “Dr. Qanta Ahmed: Rep. Omar is a disgrace to Islam” on YouTube http://youtube.com/watch?v=4o-RL7yqV6Y&amp;feature=youtu.be …</w:t>
      </w:r>
    </w:p>
    <w:p>
      <w:r>
        <w:rPr>
          <w:b/>
          <w:u w:val="single"/>
        </w:rPr>
        <w:t>181929</w:t>
      </w:r>
    </w:p>
    <w:p>
      <w:r>
        <w:t>STILL. AND ALWAYS. #fucktheredhats #fuckracism #fucktrump https://www.facebook.com/hyperboymedia/posts/10162227454980654 …</w:t>
      </w:r>
    </w:p>
    <w:p>
      <w:r>
        <w:rPr>
          <w:b/>
          <w:u w:val="single"/>
        </w:rPr>
        <w:t>181930</w:t>
      </w:r>
    </w:p>
    <w:p>
      <w:r>
        <w:t>.@SenateDems @HouseDemocrats DO YOUR FUCKING JOBS!! #FuckTrump And Who Votes For Him! You Need To Worry About Who’s Gonna Vote Democratic After YOUR NON WORKING ASSES!! @SpeakerPelosi @SenSchumer</w:t>
      </w:r>
    </w:p>
    <w:p>
      <w:r>
        <w:rPr>
          <w:b/>
          <w:u w:val="single"/>
        </w:rPr>
        <w:t>181931</w:t>
      </w:r>
    </w:p>
    <w:p>
      <w:r>
        <w:t>Trump’s story about almost dying in a helicopter crash is a lie: Former Trump Org exec #Resist #ResistTrump #FuckTrump</w:t>
      </w:r>
    </w:p>
    <w:p>
      <w:r>
        <w:rPr>
          <w:b/>
          <w:u w:val="single"/>
        </w:rPr>
        <w:t>181932</w:t>
      </w:r>
    </w:p>
    <w:p>
      <w:r>
        <w:t>As a Marine veteran I wasn’t a fan of the president I served at the time, but I stuck to my oath in served the Constitution. Left or right does not matter while serving. As a left veteran now I find it disturbing that so many veterans what to #MakeAmericaWhiteAgain. #fucktrump</w:t>
      </w:r>
    </w:p>
    <w:p>
      <w:r>
        <w:rPr>
          <w:b/>
          <w:u w:val="single"/>
        </w:rPr>
        <w:t>181933</w:t>
      </w:r>
    </w:p>
    <w:p>
      <w:r>
        <w:t>If a Hindu mob were to lynch Muslim doctors, every political leader, Modi to Mamata to Rahul to Nitish to Kejri would announce a slew of compensation, visit the victims, and do elaborate Man ki Baats. Mujhe Maro, Mera Doctors ko maat maro, maat maro mere bhaiyon! Hindus disowned</w:t>
      </w:r>
    </w:p>
    <w:p>
      <w:r>
        <w:rPr>
          <w:b/>
          <w:u w:val="single"/>
        </w:rPr>
        <w:t>181934</w:t>
      </w:r>
    </w:p>
    <w:p>
      <w:r>
        <w:t>#familiesbelongtogether is now trending in #SF    https://www.trendsmap.com/r/US_SAN_qryknh   #michaelavenatti #washingtondc #dc #impeachtrump #whitehouse #washingtondc #dc #25thamendment #25thamendmentnow #impeach #resist #familiesbelongtogether #vote #nomuslimban #nomuslimbanever #keepfamiliest</w:t>
      </w:r>
    </w:p>
    <w:p>
      <w:r>
        <w:rPr>
          <w:b/>
          <w:u w:val="single"/>
        </w:rPr>
        <w:t>181935</w:t>
      </w:r>
    </w:p>
    <w:p>
      <w:r>
        <w:t>Yes! Boris is only doing what was agreed v early on, a transition period if a deal is struck, is just common sense and was approved all round back in the long lost days of 2017.     Having a good Deal, but still wanting to leave next day, simply isn't necessary or practical.</w:t>
      </w:r>
    </w:p>
    <w:p>
      <w:r>
        <w:rPr>
          <w:b/>
          <w:u w:val="single"/>
        </w:rPr>
        <w:t>181936</w:t>
      </w:r>
    </w:p>
    <w:p>
      <w:r>
        <w:t>At least they told both of you to basically fuck off</w:t>
      </w:r>
    </w:p>
    <w:p>
      <w:r>
        <w:rPr>
          <w:b/>
          <w:u w:val="single"/>
        </w:rPr>
        <w:t>181937</w:t>
      </w:r>
    </w:p>
    <w:p>
      <w:r>
        <w:t>:o “@mojorojo: Sorry, call me paranoid, but this is NOT the behaviour of a sane person. This is scary as fuck http://youtu.be/vx-2SsI4B9U  #Mamata”</w:t>
      </w:r>
    </w:p>
    <w:p>
      <w:r>
        <w:rPr>
          <w:b/>
          <w:u w:val="single"/>
        </w:rPr>
        <w:t>181938</w:t>
      </w:r>
    </w:p>
    <w:p>
      <w:r>
        <w:t>Yeah this kinda Taqiyya is done to convince morons like you. Read the Quran, there are 100s of quotes calling for violence and multiple quotes calling for taking kaffir women as sex slaves. Something that Mohammed himself did and encouraged. Muslims consider him the ideal human.</w:t>
      </w:r>
    </w:p>
    <w:p>
      <w:r>
        <w:rPr>
          <w:b/>
          <w:u w:val="single"/>
        </w:rPr>
        <w:t>181939</w:t>
      </w:r>
    </w:p>
    <w:p>
      <w:r>
        <w:t>Omar was allowed to take the oath of office on the Koran. That is a disgrace. She is follower of Islam. The difference between a radical &amp; moderate follower is:    Radical: Worship Allah or I will behead you.  Moderate: Worship Allah or Radical will behead you.    She is the harbinger</w:t>
      </w:r>
    </w:p>
    <w:p>
      <w:r>
        <w:rPr>
          <w:b/>
          <w:u w:val="single"/>
        </w:rPr>
        <w:t>181940</w:t>
      </w:r>
    </w:p>
    <w:p>
      <w:r>
        <w:t>The average guy still trusts you Mamata. Don't fuck it all up like the Commies did. Too much at stake for the state now.</w:t>
      </w:r>
    </w:p>
    <w:p>
      <w:r>
        <w:rPr>
          <w:b/>
          <w:u w:val="single"/>
        </w:rPr>
        <w:t>181941</w:t>
      </w:r>
    </w:p>
    <w:p>
      <w:r>
        <w:t>Dear @Zomato, what's wrong in cancelling food being delivered by a Muzlim delivery boy?    Did we forget Srilanka where they mixed sterilization pills in the food?    Did we forget Mumbai, where 10 Muzlim boys tried to poison Prashad consumed by 40,000 devotees?    TIME TO WAKE UP GUYS</w:t>
      </w:r>
    </w:p>
    <w:p>
      <w:r>
        <w:rPr>
          <w:b/>
          <w:u w:val="single"/>
        </w:rPr>
        <w:t>181942</w:t>
      </w:r>
    </w:p>
    <w:p>
      <w:r>
        <w:t>2/10 Talk about becoming that which they hate, i.e. both Islam and 'western ideas'. Totally ludicrous and an utter disgrace to the semi-secular philosophical treasures that India has given to the world for millennia.</w:t>
      </w:r>
    </w:p>
    <w:p>
      <w:r>
        <w:rPr>
          <w:b/>
          <w:u w:val="single"/>
        </w:rPr>
        <w:t>181943</w:t>
      </w:r>
    </w:p>
    <w:p>
      <w:r>
        <w:t>Nyasa Times - Some Malawi activists pen ICC over HRDC, opposition ‘crimes against humanity’ http://tinyurl.com/y35nokdy</w:t>
      </w:r>
    </w:p>
    <w:p>
      <w:r>
        <w:rPr>
          <w:b/>
          <w:u w:val="single"/>
        </w:rPr>
        <w:t>181944</w:t>
      </w:r>
    </w:p>
    <w:p>
      <w:r>
        <w:t>I've no problem with the EU27 fully federalising. It's what I always expected to happen, I just want to make sure my country isn't part of it.</w:t>
      </w:r>
    </w:p>
    <w:p>
      <w:r>
        <w:rPr>
          <w:b/>
          <w:u w:val="single"/>
        </w:rPr>
        <w:t>181945</w:t>
      </w:r>
    </w:p>
    <w:p>
      <w:r>
        <w:t>The simple math that should keep Republicans up at night #Resist #ResistTrump #FuckTrump</w:t>
      </w:r>
    </w:p>
    <w:p>
      <w:r>
        <w:rPr>
          <w:b/>
          <w:u w:val="single"/>
        </w:rPr>
        <w:t>181946</w:t>
      </w:r>
    </w:p>
    <w:p>
      <w:r>
        <w:t>Ye hain 'Bankey Bihari' , ye 19 July ko hi bhartee huay hain TROLL ARMY mein ....  Inki bhasha dekhiye , Maa baap se bhi ye shayad aise hi baat karta hoga ..  Kaash ye shakha ki jaga school gaya hota !  May Maa Durga ease his pain of not achieving anything except TROLLSHIP in life !</w:t>
      </w:r>
    </w:p>
    <w:p>
      <w:r>
        <w:rPr>
          <w:b/>
          <w:u w:val="single"/>
        </w:rPr>
        <w:t>181947</w:t>
      </w:r>
    </w:p>
    <w:p>
      <w:r>
        <w:t>Hi @BorisJohnson — as a @GlblCtzn I stand in solidarity with the world's poorest people and want you to do the same in @10DowningStreet. Please continue to protect #UKaid, ensuring it's delivered with the primary goal of ending extreme poverty, and through an independent @DFID_UK</w:t>
      </w:r>
    </w:p>
    <w:p>
      <w:r>
        <w:rPr>
          <w:b/>
          <w:u w:val="single"/>
        </w:rPr>
        <w:t>181948</w:t>
      </w:r>
    </w:p>
    <w:p>
      <w:r>
        <w:t>#Government #Politics #Political #Democrats #Republicans #Elections #Voting #TeaParty #LeftWing #RightWing #NotMyPresident #President #TwoFacedRepublicans #Hypocrisy #Hypocrite #Trump #DonaldTrump #FuckTrump… https://www.instagram.com/p/B0lTuWggWjV/?igshid=1v4qy4e969s4x …</w:t>
      </w:r>
    </w:p>
    <w:p>
      <w:r>
        <w:rPr>
          <w:b/>
          <w:u w:val="single"/>
        </w:rPr>
        <w:t>181949</w:t>
      </w:r>
    </w:p>
    <w:p>
      <w:r>
        <w:t>Thank you persist! We all need to be together we all need to keep the love flowing we all need to be in this together because in numbers we can fight and win our country back. We need love not hate.  #fucktrump #VoteBlueToSaveAmerica</w:t>
      </w:r>
    </w:p>
    <w:p>
      <w:r>
        <w:rPr>
          <w:b/>
          <w:u w:val="single"/>
        </w:rPr>
        <w:t>181950</w:t>
      </w:r>
    </w:p>
    <w:p>
      <w:r>
        <w:t>TMC facilated Bagla Film Atrist are about to save Political future of Mamata Banerji. Shame on them.</w:t>
      </w:r>
    </w:p>
    <w:p>
      <w:r>
        <w:rPr>
          <w:b/>
          <w:u w:val="single"/>
        </w:rPr>
        <w:t>181951</w:t>
      </w:r>
    </w:p>
    <w:p>
      <w:r>
        <w:t>Arabic Maulana saying     'If a Muslim Rapes a Women &amp; she gets Pregnant and gave birth to a Daughter.    Then the Daughter will not be Haram to the his Father.  The Father can Marry/Rape/sex Slave that Daughter, Allah is Great' pic.twitter.com/5Y5SyX4Lvd</w:t>
      </w:r>
    </w:p>
    <w:p>
      <w:r>
        <w:rPr>
          <w:b/>
          <w:u w:val="single"/>
        </w:rPr>
        <w:t>181952</w:t>
      </w:r>
    </w:p>
    <w:p>
      <w:r>
        <w:t>icc test championship is just a stupid idea pakistan and newziland is playing just 13 series while india england and aistralia are playing 17 or 18 teast matches</w:t>
      </w:r>
    </w:p>
    <w:p>
      <w:r>
        <w:rPr>
          <w:b/>
          <w:u w:val="single"/>
        </w:rPr>
        <w:t>181953</w:t>
      </w:r>
    </w:p>
    <w:p>
      <w:r>
        <w:t>It speaks for me  When we act Justly  And we Walk Humbly #refugeesarewelcome #asylumseekerswelcome</w:t>
      </w:r>
    </w:p>
    <w:p>
      <w:r>
        <w:rPr>
          <w:b/>
          <w:u w:val="single"/>
        </w:rPr>
        <w:t>181954</w:t>
      </w:r>
    </w:p>
    <w:p>
      <w:r>
        <w:t>'Fundementally essential' might be more positive than 'Huge importance'?</w:t>
      </w:r>
    </w:p>
    <w:p>
      <w:r>
        <w:rPr>
          <w:b/>
          <w:u w:val="single"/>
        </w:rPr>
        <w:t>181955</w:t>
      </w:r>
    </w:p>
    <w:p>
      <w:r>
        <w:t>Mamata Banerji to People chanting 'Jai Shri Ram' :</w:t>
      </w:r>
    </w:p>
    <w:p>
      <w:r>
        <w:rPr>
          <w:b/>
          <w:u w:val="single"/>
        </w:rPr>
        <w:t>181956</w:t>
      </w:r>
    </w:p>
    <w:p>
      <w:r>
        <w:t>I am not saying your idea is not logical, but from experience, Arlene is not logical, nor is the DUP, if they think you are diluting   the union, it is curtains.</w:t>
      </w:r>
    </w:p>
    <w:p>
      <w:r>
        <w:rPr>
          <w:b/>
          <w:u w:val="single"/>
        </w:rPr>
        <w:t>181957</w:t>
      </w:r>
    </w:p>
    <w:p>
      <w:r>
        <w:t>I would never vote Trump but he is going to win big because of shit like this. The Dems r burying themselves and they deserve to lose. Their only message is Trump is Hitler or #FuckTrump.</w:t>
      </w:r>
    </w:p>
    <w:p>
      <w:r>
        <w:rPr>
          <w:b/>
          <w:u w:val="single"/>
        </w:rPr>
        <w:t>181958</w:t>
      </w:r>
    </w:p>
    <w:p>
      <w:r>
        <w:t>Fuck you, Mamata Banerjee. Fuck you and your dictatorial self-importance. Fuck you and the box of crazed delusion that you came in.</w:t>
      </w:r>
    </w:p>
    <w:p>
      <w:r>
        <w:rPr>
          <w:b/>
          <w:u w:val="single"/>
        </w:rPr>
        <w:t>181959</w:t>
      </w:r>
    </w:p>
    <w:p>
      <w:r>
        <w:t>No Muslim MP of both houses favoured Teen Talaq bill. Teen Talaq stopped scope of call to these MP's and all opposing MP from Mulla Maulvi Imam to perform HALALA. Now they do additional sex with ladies of his own house's. @ghulamnazad @OmarAbdullah @salman7khurshid @ahmedpatel</w:t>
      </w:r>
    </w:p>
    <w:p>
      <w:r>
        <w:rPr>
          <w:b/>
          <w:u w:val="single"/>
        </w:rPr>
        <w:t>181960</w:t>
      </w:r>
    </w:p>
    <w:p>
      <w:r>
        <w:t>Basically Mamata just tags any protest against her as whatever her enemy of the day is. The BJP did try hijacking the protest but NRS doctors themselves told them to fuck off.</w:t>
      </w:r>
    </w:p>
    <w:p>
      <w:r>
        <w:rPr>
          <w:b/>
          <w:u w:val="single"/>
        </w:rPr>
        <w:t>181961</w:t>
      </w:r>
    </w:p>
    <w:p>
      <w:r>
        <w:t>Dr. Qanta Ahmed: Rep. Omar is a disgrace to Islam</w:t>
      </w:r>
    </w:p>
    <w:p>
      <w:r>
        <w:rPr>
          <w:b/>
          <w:u w:val="single"/>
        </w:rPr>
        <w:t>181962</w:t>
      </w:r>
    </w:p>
    <w:p>
      <w:r>
        <w:t>Love Is Love: This Dreamy Photoshoot Of Same Sex Hindu-Muslim Couple Goes Viral https://www.indiatimes.com/trending/human-interest/this-dreamy-photoshoot-of-same-sex-hindu-muslim-couple-is-proof-that-there-are-no-t-cs-in-love-372499.html … via @indiatimes love is beautiful in all forms, very refreshing and natural pics.</w:t>
      </w:r>
    </w:p>
    <w:p>
      <w:r>
        <w:rPr>
          <w:b/>
          <w:u w:val="single"/>
        </w:rPr>
        <w:t>181963</w:t>
      </w:r>
    </w:p>
    <w:p>
      <w:r>
        <w:t>Correction- they are NOT pulling over drivers. It is for pedestrians &amp; cyclists. If they observe you obeying the law, they may approach you to start a conversation &amp; hand out the certificate and it is only being done in Tempe. Still a stupid  idea..</w:t>
      </w:r>
    </w:p>
    <w:p>
      <w:r>
        <w:rPr>
          <w:b/>
          <w:u w:val="single"/>
        </w:rPr>
        <w:t>181964</w:t>
      </w:r>
    </w:p>
    <w:p>
      <w:r>
        <w:t>If you support trump you support racism, bigotry and homophobia. They are his policies.  #FamiliesBelongTogether #BlackLivesMatter #NoMuslimBanEver #TransRightsAreHumanRights #gaymarriage #loveislove</w:t>
      </w:r>
    </w:p>
    <w:p>
      <w:r>
        <w:rPr>
          <w:b/>
          <w:u w:val="single"/>
        </w:rPr>
        <w:t>181965</w:t>
      </w:r>
    </w:p>
    <w:p>
      <w:r>
        <w:t>'My prime focus this morning is to speak as loudly and confidently as possible whilst actually spouting the most incoherent stream of shit conceivable.'</w:t>
      </w:r>
    </w:p>
    <w:p>
      <w:r>
        <w:rPr>
          <w:b/>
          <w:u w:val="single"/>
        </w:rPr>
        <w:t>181966</w:t>
      </w:r>
    </w:p>
    <w:p>
      <w:r>
        <w:t>'Time for all of us to stand together, to face this Tory belligerence down' @MaryLouMcDonald</w:t>
      </w:r>
    </w:p>
    <w:p>
      <w:r>
        <w:rPr>
          <w:b/>
          <w:u w:val="single"/>
        </w:rPr>
        <w:t>181967</w:t>
      </w:r>
    </w:p>
    <w:p>
      <w:r>
        <w:t>Lol!Because of this sec 35A separatist, extremist were able to do this or else they would have never able to dominate. Moreover,why Dogra &amp; kashmiri pandit are against sex 35A if it has nothing to do? Why only Muslims of Kashmir (or outsider Hindu communist) want to safeguard it?</w:t>
      </w:r>
    </w:p>
    <w:p>
      <w:r>
        <w:rPr>
          <w:b/>
          <w:u w:val="single"/>
        </w:rPr>
        <w:t>181968</w:t>
      </w:r>
    </w:p>
    <w:p>
      <w:r>
        <w:t>whenever I said about modi ji  bhakts be like  #boycottzomato   #Zomato   #IStandWithAmit (iss pappu koi pata batayega jisne ye amit wala trend start kiya?)  #CCDMemories</w:t>
      </w:r>
    </w:p>
    <w:p>
      <w:r>
        <w:rPr>
          <w:b/>
          <w:u w:val="single"/>
        </w:rPr>
        <w:t>181969</w:t>
      </w:r>
    </w:p>
    <w:p>
      <w:r>
        <w:t>#Spotify has 48 million more paying subscribers than #Apple Music  #FuckTrump</w:t>
      </w:r>
    </w:p>
    <w:p>
      <w:r>
        <w:rPr>
          <w:b/>
          <w:u w:val="single"/>
        </w:rPr>
        <w:t>181970</w:t>
      </w:r>
    </w:p>
    <w:p>
      <w:r>
        <w:t>I'd always get really confused when a Muslim substitute teacher would mispronounce my name in class. You really telling me your ass doesn't know how to say 'SaiF'??</w:t>
      </w:r>
    </w:p>
    <w:p>
      <w:r>
        <w:rPr>
          <w:b/>
          <w:u w:val="single"/>
        </w:rPr>
        <w:t>181971</w:t>
      </w:r>
    </w:p>
    <w:p>
      <w:r>
        <w:t>This was expected of you because we know you and your party believes in HALALA !!</w:t>
      </w:r>
    </w:p>
    <w:p>
      <w:r>
        <w:rPr>
          <w:b/>
          <w:u w:val="single"/>
        </w:rPr>
        <w:t>181972</w:t>
      </w:r>
    </w:p>
    <w:p>
      <w:r>
        <w:t>How patronising and typical of the #Brexit little England mentality. Did you realise how stupid you make the UK look when you come out with this</w:t>
      </w:r>
    </w:p>
    <w:p>
      <w:r>
        <w:rPr>
          <w:b/>
          <w:u w:val="single"/>
        </w:rPr>
        <w:t>181973</w:t>
      </w:r>
    </w:p>
    <w:p>
      <w:r>
        <w:t>Leave with no deal to reset the negotiations</w:t>
      </w:r>
    </w:p>
    <w:p>
      <w:r>
        <w:rPr>
          <w:b/>
          <w:u w:val="single"/>
        </w:rPr>
        <w:t>181974</w:t>
      </w:r>
    </w:p>
    <w:p>
      <w:r>
        <w:t>Need to be cognizant that the Tory Poshboys are under severe pressure from English Nationalists.    Can't take them fruitcakes for granted either.</w:t>
      </w:r>
    </w:p>
    <w:p>
      <w:r>
        <w:rPr>
          <w:b/>
          <w:u w:val="single"/>
        </w:rPr>
        <w:t>181975</w:t>
      </w:r>
    </w:p>
    <w:p>
      <w:r>
        <w:t>Hmmm.   I hope you aren’t one of the &lt;£50k per annum lot.  #fucked</w:t>
      </w:r>
    </w:p>
    <w:p>
      <w:r>
        <w:rPr>
          <w:b/>
          <w:u w:val="single"/>
        </w:rPr>
        <w:t>181976</w:t>
      </w:r>
    </w:p>
    <w:p>
      <w:r>
        <w:t>@EmilyThornberry can’t wait to see your salty tears flow when we leave the #EU.  You are a disgusting, vile, nasty and un-democratic just like your party.    #brexit #outmeansout #brexitmeansbrexit #brexitparty_uk #Conservative #labour #LibDems #snp</w:t>
      </w:r>
    </w:p>
    <w:p>
      <w:r>
        <w:rPr>
          <w:b/>
          <w:u w:val="single"/>
        </w:rPr>
        <w:t>181977</w:t>
      </w:r>
    </w:p>
    <w:p>
      <w:r>
        <w:t>No continued CU/SM after Oct 31st; honour the referendum result, or kiss goodbye to your premiership.</w:t>
      </w:r>
    </w:p>
    <w:p>
      <w:r>
        <w:rPr>
          <w:b/>
          <w:u w:val="single"/>
        </w:rPr>
        <w:t>181978</w:t>
      </w:r>
    </w:p>
    <w:p>
      <w:r>
        <w:t>West Bengal: State Health Department bus carrying representatives of doctors scheduled to meet CM Mamata Banerjee in Nabanna, today.</w:t>
      </w:r>
    </w:p>
    <w:p>
      <w:r>
        <w:rPr>
          <w:b/>
          <w:u w:val="single"/>
        </w:rPr>
        <w:t>181979</w:t>
      </w:r>
    </w:p>
    <w:p>
      <w:r>
        <w:t>Poor bhajji  .  .  .  #worldcup #ipl #cricket #cwc #viratkohli #india #icc #indiancricketteam #rohitsharma #msdhoni #teamindia #dhoni #pakistan #virat  #bhfyp #tilltoss</w:t>
      </w:r>
    </w:p>
    <w:p>
      <w:r>
        <w:rPr>
          <w:b/>
          <w:u w:val="single"/>
        </w:rPr>
        <w:t>181980</w:t>
      </w:r>
    </w:p>
    <w:p>
      <w:r>
        <w:t>Today's open letter on 'intolerance' by 49 intellectuals to Modi ji has heavy representation from the so called Bengali Bhadralok.    Read my post to know more about the Bengali Bhadralok and how comical they are. And why you can only laugh at them.</w:t>
      </w:r>
    </w:p>
    <w:p>
      <w:r>
        <w:rPr>
          <w:b/>
          <w:u w:val="single"/>
        </w:rPr>
        <w:t>181981</w:t>
      </w:r>
    </w:p>
    <w:p>
      <w:r>
        <w:t>One of my class mate was.... I didn't doubt on their loyalty... But i am against the basic consept &amp; foreign involvement in their religion  It is just to disgrace islam</w:t>
      </w:r>
    </w:p>
    <w:p>
      <w:r>
        <w:rPr>
          <w:b/>
          <w:u w:val="single"/>
        </w:rPr>
        <w:t>181982</w:t>
      </w:r>
    </w:p>
    <w:p>
      <w:r>
        <w:t>@PMOIndia @narendramodi I think she's right... Need to ban Sharia law which is the root of all evils in Islam like halala, multiple marriages, no control on child birth etc etc.     Need to implement #UniformCivilCode   #OneLawForAll #BanShariaLaw</w:t>
      </w:r>
    </w:p>
    <w:p>
      <w:r>
        <w:rPr>
          <w:b/>
          <w:u w:val="single"/>
        </w:rPr>
        <w:t>181983</w:t>
      </w:r>
    </w:p>
    <w:p>
      <w:r>
        <w:t>Wise statement today about Northern Ireland by Boris Johnson. A revised Better Monday Agreement could replace Good Friday Agreement. Renegotiation with Ireland would keep peace. After Brexit, Ireland would have 26 countries backing for back stop. Negotiation is the only solution.</w:t>
      </w:r>
    </w:p>
    <w:p>
      <w:r>
        <w:rPr>
          <w:b/>
          <w:u w:val="single"/>
        </w:rPr>
        <w:t>181984</w:t>
      </w:r>
    </w:p>
    <w:p>
      <w:r>
        <w:t>On our way to El Paso #FamiliesBelongTogether  #michaelavenatti #washingtondc #dc #impeachtrump #whitehouse #washingtondc #dc #25thamendment #25thamendmentnow #impeach #resist #familiesbelongtogether #vote #nomuslimban #nomuslimbanever #keepfamiliestogether #bluewave #enough #eno</w:t>
      </w:r>
    </w:p>
    <w:p>
      <w:r>
        <w:rPr>
          <w:b/>
          <w:u w:val="single"/>
        </w:rPr>
        <w:t>181985</w:t>
      </w:r>
    </w:p>
    <w:p>
      <w:r>
        <w:t>'sometime crocodiles comes to Indian parliament  and shed tears in the name of Muslims' said  Comrade Binoy Viswam while speaking on Triple Talaq Bill in Rajya Sabha    #BinoyViswam #RajyaSabha #TripleTalaqBill     @svaradarajan @jainendrakumar @scroll_in @CMOKerala @AJEnglish</w:t>
      </w:r>
    </w:p>
    <w:p>
      <w:r>
        <w:rPr>
          <w:b/>
          <w:u w:val="single"/>
        </w:rPr>
        <w:t>181986</w:t>
      </w:r>
    </w:p>
    <w:p>
      <w:r>
        <w:t>DANKE #AlanKurdi   #refugeesarewelcome   #Nazisarenotwelcome</w:t>
      </w:r>
    </w:p>
    <w:p>
      <w:r>
        <w:rPr>
          <w:b/>
          <w:u w:val="single"/>
        </w:rPr>
        <w:t>181987</w:t>
      </w:r>
    </w:p>
    <w:p>
      <w:r>
        <w:t>1 hr and 40 mins in, @BetoORourke is the first candidate to mention the Muslim and refugee travel bans. 'We don't just tolerate and respect our differences, but we embrace them.' #NoMuslimBanEver #RepealTheBan</w:t>
      </w:r>
    </w:p>
    <w:p>
      <w:r>
        <w:rPr>
          <w:b/>
          <w:u w:val="single"/>
        </w:rPr>
        <w:t>181988</w:t>
      </w:r>
    </w:p>
    <w:p>
      <w:r>
        <w:t>Mahendra Singh Dhoni is very cool men</w:t>
      </w:r>
    </w:p>
    <w:p>
      <w:r>
        <w:rPr>
          <w:b/>
          <w:u w:val="single"/>
        </w:rPr>
        <w:t>181989</w:t>
      </w:r>
    </w:p>
    <w:p>
      <w:r>
        <w:t>Started feeling suspicious when a muslim delivery boy brings food from zomato, after incident of Muslim terrorists trying to poison prasad.</w:t>
      </w:r>
    </w:p>
    <w:p>
      <w:r>
        <w:rPr>
          <w:b/>
          <w:u w:val="single"/>
        </w:rPr>
        <w:t>181990</w:t>
      </w:r>
    </w:p>
    <w:p>
      <w:r>
        <w:t>May Allaha tala allows ur daughter to do 11 time halala through different maulvis.  At that time when your own daughter is crying for insaf &amp; wants aazadi from multiple sex...then you will going to understand the pain of talaq peedit Muslim women  Being an ex-muslim, may it happens</w:t>
      </w:r>
    </w:p>
    <w:p>
      <w:r>
        <w:rPr>
          <w:b/>
          <w:u w:val="single"/>
        </w:rPr>
        <w:t>181991</w:t>
      </w:r>
    </w:p>
    <w:p>
      <w:r>
        <w:t>Sad watching the UK making a total arse of itself.</w:t>
      </w:r>
    </w:p>
    <w:p>
      <w:r>
        <w:rPr>
          <w:b/>
          <w:u w:val="single"/>
        </w:rPr>
        <w:t>181992</w:t>
      </w:r>
    </w:p>
    <w:p>
      <w:r>
        <w:t>Dhoni captained 9-10 ICC Tournaments and Won 3. Virat has captained in only 2 and reached Finals and Semis. Calm down.</w:t>
      </w:r>
    </w:p>
    <w:p>
      <w:r>
        <w:rPr>
          <w:b/>
          <w:u w:val="single"/>
        </w:rPr>
        <w:t>181993</w:t>
      </w:r>
    </w:p>
    <w:p>
      <w:r>
        <w:t>When you sober up, this is gonna be really funny to read back. It's like you let predictive text lead the whole post.</w:t>
      </w:r>
    </w:p>
    <w:p>
      <w:r>
        <w:rPr>
          <w:b/>
          <w:u w:val="single"/>
        </w:rPr>
        <w:t>181994</w:t>
      </w:r>
    </w:p>
    <w:p>
      <w:r>
        <w:t>Boris what happened to your public entrances? Not avoiding anything now are you?</w:t>
      </w:r>
    </w:p>
    <w:p>
      <w:r>
        <w:rPr>
          <w:b/>
          <w:u w:val="single"/>
        </w:rPr>
        <w:t>181995</w:t>
      </w:r>
    </w:p>
    <w:p>
      <w:r>
        <w:t>No one leave their countries,friends and families on purpose to be a #refugees. being refugee is not optional.  #UNHCR break your silence.   Forgotten #refugees in   #Jakarta Indonesia.  @CNNIndonesia  @BBCBreaking   @UNHumanRights   @UNHCRIndo</w:t>
      </w:r>
    </w:p>
    <w:p>
      <w:r>
        <w:rPr>
          <w:b/>
          <w:u w:val="single"/>
        </w:rPr>
        <w:t>181996</w:t>
      </w:r>
    </w:p>
    <w:p>
      <w:r>
        <w:t>We’d have forgotten if it wasn’t for Torygraph Jim.. He always remember</w:t>
      </w:r>
    </w:p>
    <w:p>
      <w:r>
        <w:rPr>
          <w:b/>
          <w:u w:val="single"/>
        </w:rPr>
        <w:t>181997</w:t>
      </w:r>
    </w:p>
    <w:p>
      <w:r>
        <w:t>@BorisJohnson: 'I met some brilliant police graduates with @patel4witham in Birmingham today. We're going to have 20,000 more police in the next three years, stopping violent crime &amp; keeping communities safe.'    What else matters to you? Let Boris know - http://views.conservatives.com/priorities</w:t>
      </w:r>
    </w:p>
    <w:p>
      <w:r>
        <w:rPr>
          <w:b/>
          <w:u w:val="single"/>
        </w:rPr>
        <w:t>181998</w:t>
      </w:r>
    </w:p>
    <w:p>
      <w:r>
        <w:t>British Muslim cleric tells boys they can have sex slaves Da1  https://www.youtube.com/watch?v=EJqSpmPD4GU …</w:t>
      </w:r>
    </w:p>
    <w:p>
      <w:r>
        <w:rPr>
          <w:b/>
          <w:u w:val="single"/>
        </w:rPr>
        <w:t>181999</w:t>
      </w:r>
    </w:p>
    <w:p>
      <w:r>
        <w:t>2 year extension? Looking at his tl and theres no mention of that. A retweet 5 hours ago that specifically mentions October 31st. Where did he say that?</w:t>
      </w:r>
    </w:p>
    <w:p>
      <w:r>
        <w:rPr>
          <w:b/>
          <w:u w:val="single"/>
        </w:rPr>
        <w:t>182000</w:t>
      </w:r>
    </w:p>
    <w:p>
      <w:r>
        <w:t>Hindu-Muslim, India-Pakistan, same sex love story breaks all barriers. Internet is in love https://www.indiatoday.in/trending-news/story/hindu-muslim-india-pakistan-same-sex-love-story-breaks-all-barriers-internet-is-in-love-1575224-2019-07-30 … via @indiatoday</w:t>
      </w:r>
    </w:p>
    <w:p>
      <w:r>
        <w:rPr>
          <w:b/>
          <w:u w:val="single"/>
        </w:rPr>
        <w:t>182001</w:t>
      </w:r>
    </w:p>
    <w:p>
      <w:r>
        <w:t>Icc made a Fanciful cover and thE DRUMS CUT OUT WHAT THE FUCK pic.twitter.com/YHAHNgLSdC</w:t>
      </w:r>
    </w:p>
    <w:p>
      <w:r>
        <w:rPr>
          <w:b/>
          <w:u w:val="single"/>
        </w:rPr>
        <w:t>182002</w:t>
      </w:r>
    </w:p>
    <w:p>
      <w:r>
        <w:t>PM @BorisJohnson met @ScotGovFM Nicola Sturgeon in Edinburgh today.    The PM said he was a passionate believer in the power of the Union and that he would work tirelessly to improve lives of people across Scotland.</w:t>
      </w:r>
    </w:p>
    <w:p>
      <w:r>
        <w:rPr>
          <w:b/>
          <w:u w:val="single"/>
        </w:rPr>
        <w:t>182003</w:t>
      </w:r>
    </w:p>
    <w:p>
      <w:r>
        <w:t>#JaiMamataViolence Mamata's days are http://numbered.One  by one she is after intellectuals.  First Doctors ,now Teachers next who ??</w:t>
      </w:r>
    </w:p>
    <w:p>
      <w:r>
        <w:rPr>
          <w:b/>
          <w:u w:val="single"/>
        </w:rPr>
        <w:t>182004</w:t>
      </w:r>
    </w:p>
    <w:p>
      <w:r>
        <w:t>This fellow is worse than a stone pelter. He should immediately resign. Most Intolerant like his sister Mamata Banerji who has also gone mad.</w:t>
      </w:r>
    </w:p>
    <w:p>
      <w:r>
        <w:rPr>
          <w:b/>
          <w:u w:val="single"/>
        </w:rPr>
        <w:t>182005</w:t>
      </w:r>
    </w:p>
    <w:p>
      <w:r>
        <w:t>It looks like a witchcraft version of the Ku Klux Klan. I find them deeply sinister.</w:t>
      </w:r>
    </w:p>
    <w:p>
      <w:r>
        <w:rPr>
          <w:b/>
          <w:u w:val="single"/>
        </w:rPr>
        <w:t>182006</w:t>
      </w:r>
    </w:p>
    <w:p>
      <w:r>
        <w:t>Dr. Qanta Ahmed: Rep. Omar is a disgrace to Islam https://youtu.be/4o-RL7yqV6Y  via @YouTube                                         YOU CAN SAY THAT AGAIN!</w:t>
      </w:r>
    </w:p>
    <w:p>
      <w:r>
        <w:rPr>
          <w:b/>
          <w:u w:val="single"/>
        </w:rPr>
        <w:t>182007</w:t>
      </w:r>
    </w:p>
    <w:p>
      <w:r>
        <w:t>Trump Is Freaking Out And Worried Fox News Is Breaking Up With Him #Resist #ResistTrump #FuckTrump</w:t>
      </w:r>
    </w:p>
    <w:p>
      <w:r>
        <w:rPr>
          <w:b/>
          <w:u w:val="single"/>
        </w:rPr>
        <w:t>182008</w:t>
      </w:r>
    </w:p>
    <w:p>
      <w:r>
        <w:t>#ParisAttacks #refugeesarewelcome Women's bible site:Will Islam take over Europe or will Muslims gradually integrate http://bit.ly/SesVJ7</w:t>
      </w:r>
    </w:p>
    <w:p>
      <w:r>
        <w:rPr>
          <w:b/>
          <w:u w:val="single"/>
        </w:rPr>
        <w:t>182009</w:t>
      </w:r>
    </w:p>
    <w:p>
      <w:r>
        <w:t>BJP ‘collecting garbage’, says Mamata Banerjee on defecting TMC leaders via @htTweets https://www.hindustantimes.com/india-news/bjp-collecting-garbage-says-mamata-banerjee-on-defecting-tmc-leaders/story-Mamata … Banerji is honest to say that TMC men are corrupt and they are like garbage.</w:t>
      </w:r>
    </w:p>
    <w:p>
      <w:r>
        <w:rPr>
          <w:b/>
          <w:u w:val="single"/>
        </w:rPr>
        <w:t>182010</w:t>
      </w:r>
    </w:p>
    <w:p>
      <w:r>
        <w:t>lol @ your name 'somepeoplechantedsomething'    some people chanted something, then it was condemned as racist, good.    some people did something, then the rights of american muslims in general were attacked, bad</w:t>
      </w:r>
    </w:p>
    <w:p>
      <w:r>
        <w:rPr>
          <w:b/>
          <w:u w:val="single"/>
        </w:rPr>
        <w:t>182011</w:t>
      </w:r>
    </w:p>
    <w:p>
      <w:r>
        <w:t>Hindu-Muslim, India-Pakistan, same sex love story breaks all barriers. Internet is in love https://www.indiatoday.in/trending-news/story/hindu-muslim-india-pakistan-same-sex-love-story-breaks-all-barriers-internet-is-in-love-1575224-2019-07-30 …</w:t>
      </w:r>
    </w:p>
    <w:p>
      <w:r>
        <w:rPr>
          <w:b/>
          <w:u w:val="single"/>
        </w:rPr>
        <w:t>182012</w:t>
      </w:r>
    </w:p>
    <w:p>
      <w:r>
        <w:t>In Boris Johnson’s first visit to NI as PM, he said he was acting with 'complete impartiality', a claim immediately dismissed by Sinn Fein as 'laughable', as @PGMcNamara reports from Belfast</w:t>
      </w:r>
    </w:p>
    <w:p>
      <w:r>
        <w:rPr>
          <w:b/>
          <w:u w:val="single"/>
        </w:rPr>
        <w:t>182013</w:t>
      </w:r>
    </w:p>
    <w:p>
      <w:r>
        <w:t>Put garden city on next year please! Fuck ICC #LastChanceU</w:t>
      </w:r>
    </w:p>
    <w:p>
      <w:r>
        <w:rPr>
          <w:b/>
          <w:u w:val="single"/>
        </w:rPr>
        <w:t>182014</w:t>
      </w:r>
    </w:p>
    <w:p>
      <w:r>
        <w:t>I don't think Amit has said anything wrong #IStandWithAmit everyone has their own choice &amp;believe @ZomatoIN should respect all customer's in the same way as they did in this below case. Muslims want Halal chicken&amp; halala wife so even Hindus can make their choice @RubikaLiyaquat</w:t>
      </w:r>
    </w:p>
    <w:p>
      <w:r>
        <w:rPr>
          <w:b/>
          <w:u w:val="single"/>
        </w:rPr>
        <w:t>182015</w:t>
      </w:r>
    </w:p>
    <w:p>
      <w:r>
        <w:t>WELCOME TO THE 4TH REICH.... POST BREXIT CONCENTRATION CAMPS WILL BE THERE TO HELP YOU ADJUST...    MARK MY WORDS.</w:t>
      </w:r>
    </w:p>
    <w:p>
      <w:r>
        <w:rPr>
          <w:b/>
          <w:u w:val="single"/>
        </w:rPr>
        <w:t>182016</w:t>
      </w:r>
    </w:p>
    <w:p>
      <w:r>
        <w:t>These days, people from other parties join BJP and suddenly attain eminent status.. What a sad state of affairs..</w:t>
      </w:r>
    </w:p>
    <w:p>
      <w:r>
        <w:rPr>
          <w:b/>
          <w:u w:val="single"/>
        </w:rPr>
        <w:t>182017</w:t>
      </w:r>
    </w:p>
    <w:p>
      <w:r>
        <w:t>This is an extraordinarily compassionate, generous, and progressive decision by @ImranKhanPTI. While the rest of the world turns away refugees, Pakistan embraces them.    I hope Imran Khan will eventually grant citizenship to all Afghan and Bengali refugees.    #RefugeesAreWelcome</w:t>
      </w:r>
    </w:p>
    <w:p>
      <w:r>
        <w:rPr>
          <w:b/>
          <w:u w:val="single"/>
        </w:rPr>
        <w:t>182018</w:t>
      </w:r>
    </w:p>
    <w:p>
      <w:r>
        <w:t>How ANYBODY at #LastChanceU, ICC and any of the officials have a job after s4e5 is beyond me. Markiese King needs a lawyer. #youallknew. No, #LastChanceU, you don’t just get to document someone suffering repeated head trauma and bask in the ratings. Fuck each and every one of you</w:t>
      </w:r>
    </w:p>
    <w:p>
      <w:r>
        <w:rPr>
          <w:b/>
          <w:u w:val="single"/>
        </w:rPr>
        <w:t>182019</w:t>
      </w:r>
    </w:p>
    <w:p>
      <w:r>
        <w:t>“It is absolutely right that the government does all it can to support our Armed Forces from the day they enlist and for the rest of their lives. Veterans have given so much to the UK and it would be a dereliction of duty not to harness their potential.' – PM @BorisJohnson</w:t>
      </w:r>
    </w:p>
    <w:p>
      <w:r>
        <w:rPr>
          <w:b/>
          <w:u w:val="single"/>
        </w:rPr>
        <w:t>182020</w:t>
      </w:r>
    </w:p>
    <w:p>
      <w:r>
        <w:t>Johnson you liar. You don't give a flying one for the Irish</w:t>
      </w:r>
    </w:p>
    <w:p>
      <w:r>
        <w:rPr>
          <w:b/>
          <w:u w:val="single"/>
        </w:rPr>
        <w:t>182021</w:t>
      </w:r>
    </w:p>
    <w:p>
      <w:r>
        <w:t>Manab Bandyopadhyay, Press Secretary to Governor of West Bengal, Keshari Nath Tripathi: Governor, today, wrote to West Bengal CM Mamata Banerjee advising her to take immediate steps to provide security to doctors, &amp; quick investigation of the incidents of assault on doctors.</w:t>
      </w:r>
    </w:p>
    <w:p>
      <w:r>
        <w:rPr>
          <w:b/>
          <w:u w:val="single"/>
        </w:rPr>
        <w:t>182022</w:t>
      </w:r>
    </w:p>
    <w:p>
      <w:r>
        <w:t>Calling a black man “the dumbest man on television” while proclaiming you’re not racist.  This makes total sense coming from a “stable genius”. #fucktRump #RacistPOTUS</w:t>
      </w:r>
    </w:p>
    <w:p>
      <w:r>
        <w:rPr>
          <w:b/>
          <w:u w:val="single"/>
        </w:rPr>
        <w:t>182023</w:t>
      </w:r>
    </w:p>
    <w:p>
      <w:r>
        <w:t>The presence of mixed motivations in conversion does not negate true conversion; it merely reinforces that those who come to faith are human beings, flawed and fallen, and that God is at work waking the dead to life. Resist cynicism; love extravagantly.</w:t>
      </w:r>
    </w:p>
    <w:p>
      <w:r>
        <w:rPr>
          <w:b/>
          <w:u w:val="single"/>
        </w:rPr>
        <w:t>182024</w:t>
      </w:r>
    </w:p>
    <w:p>
      <w:r>
        <w:t>Mary are you going to condemn the rape of 3 children in Wexford last weekend or have you become so heartless that you just don't care?</w:t>
      </w:r>
    </w:p>
    <w:p>
      <w:r>
        <w:rPr>
          <w:b/>
          <w:u w:val="single"/>
        </w:rPr>
        <w:t>182025</w:t>
      </w:r>
    </w:p>
    <w:p>
      <w:r>
        <w:t>Ngl people pitting refugees against homeless people in Ireland is a pretty sick and twisted world view. They’re both emergencies ya daft yokes, stop making people’s lives into a competition #RefugeesAreWelcome #HomelessCrisis</w:t>
      </w:r>
    </w:p>
    <w:p>
      <w:r>
        <w:rPr>
          <w:b/>
          <w:u w:val="single"/>
        </w:rPr>
        <w:t>182026</w:t>
      </w:r>
    </w:p>
    <w:p>
      <w:r>
        <w:t>During the #DemDebate, candidates address the rise in anti-Muslim hate crimes following the passage of the #MuslimBan. For more context and information about the ban, see our guide. #NoMuslimBanEver http://www.poligonnational.org/issues.html</w:t>
      </w:r>
    </w:p>
    <w:p>
      <w:r>
        <w:rPr>
          <w:b/>
          <w:u w:val="single"/>
        </w:rPr>
        <w:t>182027</w:t>
      </w:r>
    </w:p>
    <w:p>
      <w:r>
        <w:t>So you’re going to bribe the DUP?</w:t>
      </w:r>
    </w:p>
    <w:p>
      <w:r>
        <w:rPr>
          <w:b/>
          <w:u w:val="single"/>
        </w:rPr>
        <w:t>182028</w:t>
      </w:r>
    </w:p>
    <w:p>
      <w:r>
        <w:t>Why are you trying to destroy it with a disastrous no deal Brexit with no mandate.</w:t>
      </w:r>
    </w:p>
    <w:p>
      <w:r>
        <w:rPr>
          <w:b/>
          <w:u w:val="single"/>
        </w:rPr>
        <w:t>182029</w:t>
      </w:r>
    </w:p>
    <w:p>
      <w:r>
        <w:t>Do you even know that in quran have sex with slave and war captive are halal and exception to adultery?    MANY MUSLIM DONT KNOW THIS RULE AND I WILL LET YOU KNOW THIS RULE    DO YOU THINK IT IS MORAL?</w:t>
      </w:r>
    </w:p>
    <w:p>
      <w:r>
        <w:rPr>
          <w:b/>
          <w:u w:val="single"/>
        </w:rPr>
        <w:t>182030</w:t>
      </w:r>
    </w:p>
    <w:p>
      <w:r>
        <w:t>Maybe whilst there, you could have taken questions from journalists, rather than hiding &amp; releasing propoganda bulletins.    If you're a serious PM, you would allow some scrutiny without No.10 spin jockeys pumping out silly soundbites. Until then the nickname stays: #BackDoorBoris</w:t>
      </w:r>
    </w:p>
    <w:p>
      <w:r>
        <w:rPr>
          <w:b/>
          <w:u w:val="single"/>
        </w:rPr>
        <w:t>182031</w:t>
      </w:r>
    </w:p>
    <w:p>
      <w:r>
        <w:t>fuck the ucl bring me the ICC trophy!!!!</w:t>
      </w:r>
    </w:p>
    <w:p>
      <w:r>
        <w:rPr>
          <w:b/>
          <w:u w:val="single"/>
        </w:rPr>
        <w:t>182032</w:t>
      </w:r>
    </w:p>
    <w:p>
      <w:r>
        <w:t>Really, sounds like youre inviting open hostilities again.     Are you sure your up to this job?     Don't want to be rude but you're just not very bright and have a persistent habit of telling lies too.</w:t>
      </w:r>
    </w:p>
    <w:p>
      <w:r>
        <w:rPr>
          <w:b/>
          <w:u w:val="single"/>
        </w:rPr>
        <w:t>182033</w:t>
      </w:r>
    </w:p>
    <w:p>
      <w:r>
        <w:t>@hd_kumaraswamy @RahulGandhi @ArvindKejriwal @trspartyonline @SitaramYechury @MamataBanerji Unfortunate political devpt in India Dissolve all parties including INC. HDD, Sonia, 2Sharadjis, Mamata, Mayavati, Abhishek, Stalin, TRS, Jagmohan, Faruk&amp; Chandrbabu take lead &amp;save India.</w:t>
      </w:r>
    </w:p>
    <w:p>
      <w:r>
        <w:rPr>
          <w:b/>
          <w:u w:val="single"/>
        </w:rPr>
        <w:t>182034</w:t>
      </w:r>
    </w:p>
    <w:p>
      <w:r>
        <w:t>Bye Bye you foolish app..  Now sell your shit to these halala chaaps only !    #boycottzomato</w:t>
      </w:r>
    </w:p>
    <w:p>
      <w:r>
        <w:rPr>
          <w:b/>
          <w:u w:val="single"/>
        </w:rPr>
        <w:t>182035</w:t>
      </w:r>
    </w:p>
    <w:p>
      <w:r>
        <w:t>I think majority are just giving him the benefit of doubt let's see what he does and if we are out by 31oct</w:t>
      </w:r>
    </w:p>
    <w:p>
      <w:r>
        <w:rPr>
          <w:b/>
          <w:u w:val="single"/>
        </w:rPr>
        <w:t>182036</w:t>
      </w:r>
    </w:p>
    <w:p>
      <w:r>
        <w:t>Dr. Qanta Ahmed: Rep. Omar is a disgrace to Islam https://youtu.be/4o-RL7yqV6Y  via @YouTube</w:t>
      </w:r>
    </w:p>
    <w:p>
      <w:r>
        <w:rPr>
          <w:b/>
          <w:u w:val="single"/>
        </w:rPr>
        <w:t>182037</w:t>
      </w:r>
    </w:p>
    <w:p>
      <w:r>
        <w:t>Today in Scotland I toured a submarine at HMNB Clyde, and met some of the fantastic military personnel who do so much to keep us safe. The brave men and women who serve in our Armed Forces truly represent the pinnacle of British character.</w:t>
      </w:r>
    </w:p>
    <w:p>
      <w:r>
        <w:rPr>
          <w:b/>
          <w:u w:val="single"/>
        </w:rPr>
        <w:t>182038</w:t>
      </w:r>
    </w:p>
    <w:p>
      <w:r>
        <w:t>Mamata Didi refused to meet Governor and others.    Doctors refused to meet her.     Doctor: 1  Didi: 0</w:t>
      </w:r>
    </w:p>
    <w:p>
      <w:r>
        <w:rPr>
          <w:b/>
          <w:u w:val="single"/>
        </w:rPr>
        <w:t>182039</w:t>
      </w:r>
    </w:p>
    <w:p>
      <w:r>
        <w:t>Unbelievable, So shameful so disgusting, so low so cheap , how you get all these things??? Unbelievable, yes we muslims are miserable about sex stuff etc. So cheap</w:t>
      </w:r>
    </w:p>
    <w:p>
      <w:r>
        <w:rPr>
          <w:b/>
          <w:u w:val="single"/>
        </w:rPr>
        <w:t>182040</w:t>
      </w:r>
    </w:p>
    <w:p>
      <w:r>
        <w:t>So @akashbanerjee has a video out in which he lists 10 points to understand the Doctors Strike (And he blames Parliament for not considering them, though health is a state subject).    Not even 1 of the 10 points blames Mamata.     But he does blame Ram Mandir.</w:t>
      </w:r>
    </w:p>
    <w:p>
      <w:r>
        <w:rPr>
          <w:b/>
          <w:u w:val="single"/>
        </w:rPr>
        <w:t>182041</w:t>
      </w:r>
    </w:p>
    <w:p>
      <w:r>
        <w:t>You can either be Muslim, Christian, Jew OR Gay.</w:t>
      </w:r>
    </w:p>
    <w:p>
      <w:r>
        <w:rPr>
          <w:b/>
          <w:u w:val="single"/>
        </w:rPr>
        <w:t>182042</w:t>
      </w:r>
    </w:p>
    <w:p>
      <w:r>
        <w:t>Only 1300 cases of tripple talaq have been filed. How many incidents of nikah halala happened?</w:t>
      </w:r>
    </w:p>
    <w:p>
      <w:r>
        <w:rPr>
          <w:b/>
          <w:u w:val="single"/>
        </w:rPr>
        <w:t>182043</w:t>
      </w:r>
    </w:p>
    <w:p>
      <w:r>
        <w:t>@realDonaldTrump @GOP @TheDemocrats  @IntlCrimCourt     THE ICC BETTER START ARRESTING US POLITICIANS.    WHAT THE FUCK IS WRONG THAT US CAN COMMIT GENOCIDE AROUND THE FUCKING WORLD &amp; YOU DO SFA!    THEY'RE KILLING PPL ALL OVER THE GOD DAMNED WORLD!    ICC SHOULD BE HELD ACCTABLE FOR IT!</w:t>
      </w:r>
    </w:p>
    <w:p>
      <w:r>
        <w:rPr>
          <w:b/>
          <w:u w:val="single"/>
        </w:rPr>
        <w:t>182044</w:t>
      </w:r>
    </w:p>
    <w:p>
      <w:r>
        <w:t>Hey I wonder how you arseholes would have reacted if this were Mamata Banerjee threatening to throw striking doctors out of their job a month or so back :)</w:t>
      </w:r>
    </w:p>
    <w:p>
      <w:r>
        <w:rPr>
          <w:b/>
          <w:u w:val="single"/>
        </w:rPr>
        <w:t>182045</w:t>
      </w:r>
    </w:p>
    <w:p>
      <w:r>
        <w:t>Sorry, call me paranoid, but this is NOT the behaviour of a sane person. This is scary as fuck http://youtu.be/vx-2SsI4B9U  #Mamata</w:t>
      </w:r>
    </w:p>
    <w:p>
      <w:r>
        <w:rPr>
          <w:b/>
          <w:u w:val="single"/>
        </w:rPr>
        <w:t>182046</w:t>
      </w:r>
    </w:p>
    <w:p>
      <w:r>
        <w:t>#America #hypocrites #FuckTrump #FuckICE #FuckYourFlag #FeedTheChristiansToTheLions #TrumpConcentrationCamps #TrumpHasKidsInCages #trumpIsAKiller #TrumpHotels #trumpIsAKiller #LostTrumpHistory</w:t>
      </w:r>
    </w:p>
    <w:p>
      <w:r>
        <w:rPr>
          <w:b/>
          <w:u w:val="single"/>
        </w:rPr>
        <w:t>182047</w:t>
      </w:r>
    </w:p>
    <w:p>
      <w:r>
        <w:t>AC room me baithke keise pata chalta hei. Did he write to Mamata Banerjee for protesting against  lynching of doctors in west Bengal ?</w:t>
      </w:r>
    </w:p>
    <w:p>
      <w:r>
        <w:rPr>
          <w:b/>
          <w:u w:val="single"/>
        </w:rPr>
        <w:t>182048</w:t>
      </w:r>
    </w:p>
    <w:p>
      <w:r>
        <w:t>Has your Foreign Secretary managed to read it yet?</w:t>
      </w:r>
    </w:p>
    <w:p>
      <w:r>
        <w:rPr>
          <w:b/>
          <w:u w:val="single"/>
        </w:rPr>
        <w:t>182049</w:t>
      </w:r>
    </w:p>
    <w:p>
      <w:r>
        <w:t>'कुछ' नही , बोहोत ज्यादा लोचा है..! कितना शर्मसाक है हिंदुस्थान में की भरी Debate में कोई 'जय श्री राम' एक पवित्र नारे को 'आतंकी' बोल देते है ,पर कुछ लोगो को तो इसमे कुछ आपत्ती नजर नही आती, दोगलापन ।  #Shame On Mamata Banerji  #Tanvi Das   #Aparna Sen  #Intolernce Gang  जय श्री राम</w:t>
      </w:r>
    </w:p>
    <w:p>
      <w:r>
        <w:rPr>
          <w:b/>
          <w:u w:val="single"/>
        </w:rPr>
        <w:t>182050</w:t>
      </w:r>
    </w:p>
    <w:p>
      <w:r>
        <w:t>How a small Turkish city successfully absorbed half a million migrants #WorldRefugeeDay #refugeesarewelcome #Syria #Turkey</w:t>
      </w:r>
    </w:p>
    <w:p>
      <w:r>
        <w:rPr>
          <w:b/>
          <w:u w:val="single"/>
        </w:rPr>
        <w:t>182051</w:t>
      </w:r>
    </w:p>
    <w:p>
      <w:r>
        <w:t>Bro yhi dikkat h   Agar koi hindu k liye bolta h toh aplog usay bjp may ya rss may jod dete ho... Mere nearby may sab mla k khilaf h nd khulke bolte b h .. even kashmir k case may b sab hindu ne grl ko support kiya but twinkle k case may sab shanti becoz tapish muslim ta</w:t>
      </w:r>
    </w:p>
    <w:p>
      <w:r>
        <w:rPr>
          <w:b/>
          <w:u w:val="single"/>
        </w:rPr>
        <w:t>182052</w:t>
      </w:r>
    </w:p>
    <w:p>
      <w:r>
        <w:t>Prime Minister Boris Johnson has reaffirmed his pledge to employ 20,000 new police officers in the next three years saying the UK needs 'strong and visible policing'.    He said the government will 'find some money' for salaries and kit.  #Borisjohnsonpm</w:t>
      </w:r>
    </w:p>
    <w:p>
      <w:r>
        <w:rPr>
          <w:b/>
          <w:u w:val="single"/>
        </w:rPr>
        <w:t>182053</w:t>
      </w:r>
    </w:p>
    <w:p>
      <w:r>
        <w:t>It’s strange; I’d got so used to tweeting comments about a fucking useless woman when responding to @10DowningStreet. I’ve now got to get used to tweeting about a fucking useless man. The only thing you attach huge importance to is yourself - fact.</w:t>
      </w:r>
    </w:p>
    <w:p>
      <w:r>
        <w:rPr>
          <w:b/>
          <w:u w:val="single"/>
        </w:rPr>
        <w:t>182054</w:t>
      </w:r>
    </w:p>
    <w:p>
      <w:r>
        <w:t>How is wanting the backstop bullying? Also, the whole point of the backstop is because if you wait till no deal, it nullifies the Good Friday agreement.    You do realise that the Backstop is not in the EUs interests as it undermines their custom union. Its there to protect Ireland</w:t>
      </w:r>
    </w:p>
    <w:p>
      <w:r>
        <w:rPr>
          <w:b/>
          <w:u w:val="single"/>
        </w:rPr>
        <w:t>182055</w:t>
      </w:r>
    </w:p>
    <w:p>
      <w:r>
        <w:t>The monkey would be much more interesting in my opinion! #fucktrump #RacistTrump #RapistInChief @POTUS</w:t>
      </w:r>
    </w:p>
    <w:p>
      <w:r>
        <w:rPr>
          <w:b/>
          <w:u w:val="single"/>
        </w:rPr>
        <w:t>182056</w:t>
      </w:r>
    </w:p>
    <w:p>
      <w:r>
        <w:t>And yet you've thrown it under the proverbial bus.</w:t>
      </w:r>
    </w:p>
    <w:p>
      <w:r>
        <w:rPr>
          <w:b/>
          <w:u w:val="single"/>
        </w:rPr>
        <w:t>182057</w:t>
      </w:r>
    </w:p>
    <w:p>
      <w:r>
        <w:t>Sometimes they try but end up looking even more stupid.  It's all about finances. You cannot say no to more than 60% of the revenue.</w:t>
      </w:r>
    </w:p>
    <w:p>
      <w:r>
        <w:rPr>
          <w:b/>
          <w:u w:val="single"/>
        </w:rPr>
        <w:t>182058</w:t>
      </w:r>
    </w:p>
    <w:p>
      <w:r>
        <w:t>Where is Mamata Banerji? Assembling ledears of 21 political Leaders at Brigade Parade ground Kolkata, she did emphatically declared 'Modi has become an expiry date PM'. Would she elucidate something on this?</w:t>
      </w:r>
    </w:p>
    <w:p>
      <w:r>
        <w:rPr>
          <w:b/>
          <w:u w:val="single"/>
        </w:rPr>
        <w:t>182059</w:t>
      </w:r>
    </w:p>
    <w:p>
      <w:r>
        <w:t>Here’s why the Republican Party is in danger of being aged out of existence #Resist #ResistTrump #FuckTrump</w:t>
      </w:r>
    </w:p>
    <w:p>
      <w:r>
        <w:rPr>
          <w:b/>
          <w:u w:val="single"/>
        </w:rPr>
        <w:t>182060</w:t>
      </w:r>
    </w:p>
    <w:p>
      <w:r>
        <w:t>Man I still ain’t got mines #fucktrump</w:t>
      </w:r>
    </w:p>
    <w:p>
      <w:r>
        <w:rPr>
          <w:b/>
          <w:u w:val="single"/>
        </w:rPr>
        <w:t>182061</w:t>
      </w:r>
    </w:p>
    <w:p>
      <w:r>
        <w:t>What a strong claim mam and without giving any reference of Quran or Hadith. With due respect mam the way u hv objectified a woman is a disgrace to rights given to a woman in Islam.   U really need to reconstruct ur empire of knowledge.  Best wishes...!!!  @psiatif @KaiserRashid19</w:t>
      </w:r>
    </w:p>
    <w:p>
      <w:r>
        <w:rPr>
          <w:b/>
          <w:u w:val="single"/>
        </w:rPr>
        <w:t>182062</w:t>
      </w:r>
    </w:p>
    <w:p>
      <w:r>
        <w:t>U stupid dr who else but Imran khan talk about in ICC conference with clear vision for the honour of last Messenger Prophet Mohammad (PBUH)</w:t>
      </w:r>
    </w:p>
    <w:p>
      <w:r>
        <w:rPr>
          <w:b/>
          <w:u w:val="single"/>
        </w:rPr>
        <w:t>182063</w:t>
      </w:r>
    </w:p>
    <w:p>
      <w:r>
        <w:t>#sharethetrophy #yeswekane ICC retains #kumardharmasena in elite panel.. A World Cup was robbed on the back of umpiring errors. What’s the message ICC building here? #nzrobbed #backtheblackcaps</w:t>
      </w:r>
    </w:p>
    <w:p>
      <w:r>
        <w:rPr>
          <w:b/>
          <w:u w:val="single"/>
        </w:rPr>
        <w:t>182064</w:t>
      </w:r>
    </w:p>
    <w:p>
      <w:r>
        <w:t>Next will you get your Halala done just to prove your point.</w:t>
      </w:r>
    </w:p>
    <w:p>
      <w:r>
        <w:rPr>
          <w:b/>
          <w:u w:val="single"/>
        </w:rPr>
        <w:t>182065</w:t>
      </w:r>
    </w:p>
    <w:p>
      <w:r>
        <w:t>War - #GOPWantsWAR-  Edwin Starr - #MusicIsWhatFeelingsSoundLike  https://youtu.be/_d8C4AIFgUg  via @YouTube #ThingsThatGiveMeAnxiety #FUCKTrump #FUCKGOP</w:t>
      </w:r>
    </w:p>
    <w:p>
      <w:r>
        <w:rPr>
          <w:b/>
          <w:u w:val="single"/>
        </w:rPr>
        <w:t>182066</w:t>
      </w:r>
    </w:p>
    <w:p>
      <w:r>
        <w:t>Real Scenario: Muslims fakes Jai Shree Ram controversy  AP Sen: But it was their Right to shout. InTolerance is increased . modi must resign  Real Scenario : Muslim Mob Attackes Doctor. TMC goons attack Professor asking them to shout Mamata Beham Zindabad   AP Sen : Consumed Fevicol</w:t>
      </w:r>
    </w:p>
    <w:p>
      <w:r>
        <w:rPr>
          <w:b/>
          <w:u w:val="single"/>
        </w:rPr>
        <w:t>182067</w:t>
      </w:r>
    </w:p>
    <w:p>
      <w:r>
        <w:t>Used to take my parents to speakers corner for a fun day out.  Now it's a national disgrace, soaked in diversity  not diverse opinions.  Islam is peace, or else.</w:t>
      </w:r>
    </w:p>
    <w:p>
      <w:r>
        <w:rPr>
          <w:b/>
          <w:u w:val="single"/>
        </w:rPr>
        <w:t>182068</w:t>
      </w:r>
    </w:p>
    <w:p>
      <w:r>
        <w:t>This Photoshoot Of A Hindu-Muslim, Same Sex Couple Proves That Love Has No Boundaries https://www.scoopwhoop.com/lgbt/photoshoot-hindu-muslim-same-sex-couple-love-has-no-boundaries/#.c8uk53w2f …</w:t>
      </w:r>
    </w:p>
    <w:p>
      <w:r>
        <w:rPr>
          <w:b/>
          <w:u w:val="single"/>
        </w:rPr>
        <w:t>182069</w:t>
      </w:r>
    </w:p>
    <w:p>
      <w:r>
        <w:t>@Zomato if food doesn't have a religion then what is this? #Zomato</w:t>
      </w:r>
    </w:p>
    <w:p>
      <w:r>
        <w:rPr>
          <w:b/>
          <w:u w:val="single"/>
        </w:rPr>
        <w:t>182070</w:t>
      </w:r>
    </w:p>
    <w:p>
      <w:r>
        <w:t>Couldn't agree more. N.Ireland voted to remain.</w:t>
      </w:r>
    </w:p>
    <w:p>
      <w:r>
        <w:rPr>
          <w:b/>
          <w:u w:val="single"/>
        </w:rPr>
        <w:t>182071</w:t>
      </w:r>
    </w:p>
    <w:p>
      <w:r>
        <w:t>Nearly enough to replace those you got rid of over the last 9 years, when you've trained them (2 yrs), if brexit leaves you enough money to pay for it.</w:t>
      </w:r>
    </w:p>
    <w:p>
      <w:r>
        <w:rPr>
          <w:b/>
          <w:u w:val="single"/>
        </w:rPr>
        <w:t>182072</w:t>
      </w:r>
    </w:p>
    <w:p>
      <w:r>
        <w:t>SRK is celebrating KKR's victory with Mamata didi &amp; friends. WHERE THE FUCK ARE THE PLAYERS?</w:t>
      </w:r>
    </w:p>
    <w:p>
      <w:r>
        <w:rPr>
          <w:b/>
          <w:u w:val="single"/>
        </w:rPr>
        <w:t>182073</w:t>
      </w:r>
    </w:p>
    <w:p>
      <w:r>
        <w:t>Someone need specific then what is problem why zomato not done its better not make issue talk to amit shukla and every Hindu is not stand on meet shop dear others user so don't write this word halal or chicken</w:t>
      </w:r>
    </w:p>
    <w:p>
      <w:r>
        <w:rPr>
          <w:b/>
          <w:u w:val="single"/>
        </w:rPr>
        <w:t>182074</w:t>
      </w:r>
    </w:p>
    <w:p>
      <w:r>
        <w:t>West Bengal CM, Mamata Banerjee: I do not want to invoke Essential Services Maintenance (ESMA) Act in the state. I want the junior doctors to resume work as we have accepted all their demands.</w:t>
      </w:r>
    </w:p>
    <w:p>
      <w:r>
        <w:rPr>
          <w:b/>
          <w:u w:val="single"/>
        </w:rPr>
        <w:t>182075</w:t>
      </w:r>
    </w:p>
    <w:p>
      <w:r>
        <w:t>Navika aunty bhi shock mein soch rahi hai yaar yeh toh humse bhi do kadam aagey hai pati patni @Pun_Starr @Nehr_who #ZomatoSaysNoToHate #Zomato</w:t>
      </w:r>
    </w:p>
    <w:p>
      <w:r>
        <w:rPr>
          <w:b/>
          <w:u w:val="single"/>
        </w:rPr>
        <w:t>182076</w:t>
      </w:r>
    </w:p>
    <w:p>
      <w:r>
        <w:t>Electric cars with only 5% gst !! You can lick ass of Muslim!!</w:t>
      </w:r>
    </w:p>
    <w:p>
      <w:r>
        <w:rPr>
          <w:b/>
          <w:u w:val="single"/>
        </w:rPr>
        <w:t>182077</w:t>
      </w:r>
    </w:p>
    <w:p>
      <w:r>
        <w:t>Muslims mate with any thing, it’s just sister brother sex. Pleasure is pleasure.</w:t>
      </w:r>
    </w:p>
    <w:p>
      <w:r>
        <w:rPr>
          <w:b/>
          <w:u w:val="single"/>
        </w:rPr>
        <w:t>182078</w:t>
      </w:r>
    </w:p>
    <w:p>
      <w:r>
        <w:t>Omar is a disgrace to Islam.</w:t>
      </w:r>
    </w:p>
    <w:p>
      <w:r>
        <w:rPr>
          <w:b/>
          <w:u w:val="single"/>
        </w:rPr>
        <w:t>182079</w:t>
      </w:r>
    </w:p>
    <w:p>
      <w:r>
        <w:t>What the entire fuck? Who is this person?</w:t>
      </w:r>
    </w:p>
    <w:p>
      <w:r>
        <w:rPr>
          <w:b/>
          <w:u w:val="single"/>
        </w:rPr>
        <w:t>182080</w:t>
      </w:r>
    </w:p>
    <w:p>
      <w:r>
        <w:t>BBC News - Waltham Forest Pride: Police probe 'homophobic abuse' video https://www.bbc.com/news/uk-england-london-49147605 … She is a disgrace to Islam</w:t>
      </w:r>
    </w:p>
    <w:p>
      <w:r>
        <w:rPr>
          <w:b/>
          <w:u w:val="single"/>
        </w:rPr>
        <w:t>182081</w:t>
      </w:r>
    </w:p>
    <w:p>
      <w:r>
        <w:t>And may God bless you with a Muslim doctor when you are at your weakest and most dependent on a doctor..!    So that you REALISE your nonsense at least at the time of ur death.. if not before..!</w:t>
      </w:r>
    </w:p>
    <w:p>
      <w:r>
        <w:rPr>
          <w:b/>
          <w:u w:val="single"/>
        </w:rPr>
        <w:t>182082</w:t>
      </w:r>
    </w:p>
    <w:p>
      <w:r>
        <w:t>For once I agree with you and support you.....but desperate times require a brave response, go fight for peace and the GFA in Westminster</w:t>
      </w:r>
    </w:p>
    <w:p>
      <w:r>
        <w:rPr>
          <w:b/>
          <w:u w:val="single"/>
        </w:rPr>
        <w:t>182083</w:t>
      </w:r>
    </w:p>
    <w:p>
      <w:r>
        <w:t>But PC is busy ordering food from Zomato</w:t>
      </w:r>
    </w:p>
    <w:p>
      <w:r>
        <w:rPr>
          <w:b/>
          <w:u w:val="single"/>
        </w:rPr>
        <w:t>182084</w:t>
      </w:r>
    </w:p>
    <w:p>
      <w:r>
        <w:t>Shame Shame , Mamata banerji.  Aparna Sen &amp; its 48 puppets, where are you ?</w:t>
      </w:r>
    </w:p>
    <w:p>
      <w:r>
        <w:rPr>
          <w:b/>
          <w:u w:val="single"/>
        </w:rPr>
        <w:t>182085</w:t>
      </w:r>
    </w:p>
    <w:p>
      <w:r>
        <w:t>I don't know why it's called 'The Great Hack', because it isn't about a hack at all. But it's on Netflix and it reveals the very scary, very dirty and seedy underbelly of the situation that the UK and US are in now. #Brexit #Trump</w:t>
      </w:r>
    </w:p>
    <w:p>
      <w:r>
        <w:rPr>
          <w:b/>
          <w:u w:val="single"/>
        </w:rPr>
        <w:t>182086</w:t>
      </w:r>
    </w:p>
    <w:p>
      <w:r>
        <w:t>We are excited to welcome students from @dmuleicester this weekend to learn about the work we do @RdjRefugee and learn ways to support the refugee community. #refugeesarewelcome</w:t>
      </w:r>
    </w:p>
    <w:p>
      <w:r>
        <w:rPr>
          <w:b/>
          <w:u w:val="single"/>
        </w:rPr>
        <w:t>182087</w:t>
      </w:r>
    </w:p>
    <w:p>
      <w:r>
        <w:t>Mamata Banerjee totally lost Plot in dealing with the Doctors. Immediate action could have prevented crisis. But BJP and Bhakts should refrain from commenting on Mamata’s Statements. In similar situation, BJP MOS wanted protesting doctors to become Naxals so that they can be shot</w:t>
      </w:r>
    </w:p>
    <w:p>
      <w:r>
        <w:rPr>
          <w:b/>
          <w:u w:val="single"/>
        </w:rPr>
        <w:t>182088</w:t>
      </w:r>
    </w:p>
    <w:p>
      <w:r>
        <w:t>Let this sink in.. please repost #Farrakhan #realwords #realtalk #yougoback #fucktrump #notrump2020 #lockhimup https://www.instagram.com/p/B0lRLvPH3cic2KRIt5fjlO_kYICWwVqA912fes0/?igshid=15n0opfm7jcar …</w:t>
      </w:r>
    </w:p>
    <w:p>
      <w:r>
        <w:rPr>
          <w:b/>
          <w:u w:val="single"/>
        </w:rPr>
        <w:t>182089</w:t>
      </w:r>
    </w:p>
    <w:p>
      <w:r>
        <w:t>TM taught us to include the year. #Brexit by 31 Oct 2019.</w:t>
      </w:r>
    </w:p>
    <w:p>
      <w:r>
        <w:rPr>
          <w:b/>
          <w:u w:val="single"/>
        </w:rPr>
        <w:t>182090</w:t>
      </w:r>
    </w:p>
    <w:p>
      <w:r>
        <w:t>It is easier to live with pain and sorrow rather than living with disgrace......</w:t>
      </w:r>
    </w:p>
    <w:p>
      <w:r>
        <w:rPr>
          <w:b/>
          <w:u w:val="single"/>
        </w:rPr>
        <w:t>182091</w:t>
      </w:r>
    </w:p>
    <w:p>
      <w:r>
        <w:t>50k crowd capacity shd be the minimum standard these days if you compare with othr countries in d world.</w:t>
      </w:r>
    </w:p>
    <w:p>
      <w:r>
        <w:rPr>
          <w:b/>
          <w:u w:val="single"/>
        </w:rPr>
        <w:t>182092</w:t>
      </w:r>
    </w:p>
    <w:p>
      <w:r>
        <w:t>Sudhir     Run a dna on population control    All problems solved, can you convince UP Hindus n Muslims to cut back on unprotected sex n population control</w:t>
      </w:r>
    </w:p>
    <w:p>
      <w:r>
        <w:rPr>
          <w:b/>
          <w:u w:val="single"/>
        </w:rPr>
        <w:t>182093</w:t>
      </w:r>
    </w:p>
    <w:p>
      <w:r>
        <w:t>You get one for his front, I'll buy one for his back.</w:t>
      </w:r>
    </w:p>
    <w:p>
      <w:r>
        <w:rPr>
          <w:b/>
          <w:u w:val="single"/>
        </w:rPr>
        <w:t>182094</w:t>
      </w:r>
    </w:p>
    <w:p>
      <w:r>
        <w:t>The myth that Mamata Banerji's meteoric rise is based on</w:t>
      </w:r>
    </w:p>
    <w:p>
      <w:r>
        <w:rPr>
          <w:b/>
          <w:u w:val="single"/>
        </w:rPr>
        <w:t>182095</w:t>
      </w:r>
    </w:p>
    <w:p>
      <w:r>
        <w:t>Hundreds of forgotten #refugees gathering infront of #UNHCR office in #jakarta since few days ago   And ask #UNHCR to break it's silence and take a serious action about thire resettlement.</w:t>
      </w:r>
    </w:p>
    <w:p>
      <w:r>
        <w:rPr>
          <w:b/>
          <w:u w:val="single"/>
        </w:rPr>
        <w:t>182096</w:t>
      </w:r>
    </w:p>
    <w:p>
      <w:r>
        <w:t>And of course the first reply to that tweet from ICC is about India. Just fuck off. pic.twitter.com/dD4d8cGbxn</w:t>
      </w:r>
    </w:p>
    <w:p>
      <w:r>
        <w:rPr>
          <w:b/>
          <w:u w:val="single"/>
        </w:rPr>
        <w:t>182097</w:t>
      </w:r>
    </w:p>
    <w:p>
      <w:r>
        <w:t>You always have a positive message, Boris; a breath of fresh air</w:t>
      </w:r>
    </w:p>
    <w:p>
      <w:r>
        <w:rPr>
          <w:b/>
          <w:u w:val="single"/>
        </w:rPr>
        <w:t>182098</w:t>
      </w:r>
    </w:p>
    <w:p>
      <w:r>
        <w:t>Totally on Mamata Banerjee's side now fuck em</w:t>
      </w:r>
    </w:p>
    <w:p>
      <w:r>
        <w:rPr>
          <w:b/>
          <w:u w:val="single"/>
        </w:rPr>
        <w:t>182099</w:t>
      </w:r>
    </w:p>
    <w:p>
      <w:r>
        <w:t>50 million girls are killed in womb by your way of life. More than 50% way of life don’t have potty training. Devdasi pratha is still sacred in your way of life. Halala has no place in islam but Your way of life is looking at it with so much hope and lust is amazing</w:t>
      </w:r>
    </w:p>
    <w:p>
      <w:r>
        <w:rPr>
          <w:b/>
          <w:u w:val="single"/>
        </w:rPr>
        <w:t>182100</w:t>
      </w:r>
    </w:p>
    <w:p>
      <w:r>
        <w:t>Boris Johnson promises to make Britain ‘greatest country on earth’ as he... https://youtu.be/STLNxFnIhTs  via @YouTube    The Sovereignty of Nation States defies UN collectivization of the planet.  Individuals are not ready to be transferred to a Gulag, Canada included.</w:t>
      </w:r>
    </w:p>
    <w:p>
      <w:r>
        <w:rPr>
          <w:b/>
          <w:u w:val="single"/>
        </w:rPr>
        <w:t>182101</w:t>
      </w:r>
    </w:p>
    <w:p>
      <w:r>
        <w:t>When the ISIS tore across Iraq in 2014, it shot and beheaded Yazidis in the thousands. But women were reserved for a separate fate. Instead of death, they were given as sex slaves to the fighters, then abused and traded like chattel. wrong Muslim faith, so Obama didn't help them</w:t>
      </w:r>
    </w:p>
    <w:p>
      <w:r>
        <w:rPr>
          <w:b/>
          <w:u w:val="single"/>
        </w:rPr>
        <w:t>182102</w:t>
      </w:r>
    </w:p>
    <w:p>
      <w:r>
        <w:t>Sure this has nothing to do with Boris wanting to prorogue parliament, it would be to his advantage to get the Executive in Northern Ireland up and running ASAP</w:t>
      </w:r>
    </w:p>
    <w:p>
      <w:r>
        <w:rPr>
          <w:b/>
          <w:u w:val="single"/>
        </w:rPr>
        <w:t>182103</w:t>
      </w:r>
    </w:p>
    <w:p>
      <w:r>
        <w:t>Lady General O-Dyre (डायर), Ms. Mamata beneraji Bano, rules West Bengal with a Secular &amp;Constitutional(traitor methodology) method.  Bloodshed is a Sign of Good Governance.  Fuck off Hindu &amp; Press....  Hey..  Hallo Opposition ..... pic.twitter.com/JxL0RM3i7i</w:t>
      </w:r>
    </w:p>
    <w:p>
      <w:r>
        <w:rPr>
          <w:b/>
          <w:u w:val="single"/>
        </w:rPr>
        <w:t>182104</w:t>
      </w:r>
    </w:p>
    <w:p>
      <w:r>
        <w:t>Le coach d'ICC ta un fuck tout les trois mots, il insulte ses linemen de gros sacs, je pense que je lui dis d'aller se faire enculer au bout de deux jours  #LastChanceU</w:t>
      </w:r>
    </w:p>
    <w:p>
      <w:r>
        <w:rPr>
          <w:b/>
          <w:u w:val="single"/>
        </w:rPr>
        <w:t>182105</w:t>
      </w:r>
    </w:p>
    <w:p>
      <w:r>
        <w:t>Yes. Please take your places in Westminster and do something constructive. Rhetoric isn't useful.</w:t>
      </w:r>
    </w:p>
    <w:p>
      <w:r>
        <w:rPr>
          <w:b/>
          <w:u w:val="single"/>
        </w:rPr>
        <w:t>182106</w:t>
      </w:r>
    </w:p>
    <w:p>
      <w:r>
        <w:t>Mamata &amp; Naidu   Ye dono Election k pahle zarurat se jayda uchal rahe the    Election k baad ED-CBI Dono ko Olympic Long Jump karwa Rahi hai</w:t>
      </w:r>
    </w:p>
    <w:p>
      <w:r>
        <w:rPr>
          <w:b/>
          <w:u w:val="single"/>
        </w:rPr>
        <w:t>182107</w:t>
      </w:r>
    </w:p>
    <w:p>
      <w:r>
        <w:t>Wow u jumped in as joker...do u think u can dictate things. If u want to be real secular then stop writing Halala on food and then say 'food has no religion'..  Don't push ur world view on all of us</w:t>
      </w:r>
    </w:p>
    <w:p>
      <w:r>
        <w:rPr>
          <w:b/>
          <w:u w:val="single"/>
        </w:rPr>
        <w:t>182108</w:t>
      </w:r>
    </w:p>
    <w:p>
      <w:r>
        <w:t>National Cathedral Leaders Humiliate Trump By Condemning His Racism #Resist #ResistTrump #FuckTrump</w:t>
      </w:r>
    </w:p>
    <w:p>
      <w:r>
        <w:rPr>
          <w:b/>
          <w:u w:val="single"/>
        </w:rPr>
        <w:t>182109</w:t>
      </w:r>
    </w:p>
    <w:p>
      <w:r>
        <w:t>your prime focus should be dumping Arlene foster and imposing equality in northern ireland</w:t>
      </w:r>
    </w:p>
    <w:p>
      <w:r>
        <w:rPr>
          <w:b/>
          <w:u w:val="single"/>
        </w:rPr>
        <w:t>182110</w:t>
      </w:r>
    </w:p>
    <w:p>
      <w:r>
        <w:t>I'm also part indian and I for one would rather just end islam so nobody needs to be a slave. I'm never happy when evil is brought upon mankind. Unlike you. Which is why I bait and make fun of you and people like you. You're a disgrace to humanity if you're happy for enslavement</w:t>
      </w:r>
    </w:p>
    <w:p>
      <w:r>
        <w:rPr>
          <w:b/>
          <w:u w:val="single"/>
        </w:rPr>
        <w:t>182111</w:t>
      </w:r>
    </w:p>
    <w:p>
      <w:r>
        <w:t>'world test championship' involving 9 teams. For fucks sakes ICC get your shit together. We will never grow this game to a truly global level at this rate.</w:t>
      </w:r>
    </w:p>
    <w:p>
      <w:r>
        <w:rPr>
          <w:b/>
          <w:u w:val="single"/>
        </w:rPr>
        <w:t>182112</w:t>
      </w:r>
    </w:p>
    <w:p>
      <w:r>
        <w:t>Secularism khatre me hai  India is Hindu rashtra. Secularism is illegal</w:t>
      </w:r>
    </w:p>
    <w:p>
      <w:r>
        <w:rPr>
          <w:b/>
          <w:u w:val="single"/>
        </w:rPr>
        <w:t>182113</w:t>
      </w:r>
    </w:p>
    <w:p>
      <w:r>
        <w:t>F cking hell lad, you've got no chance in Westminster and you want to pitch in elsewhere? GE, let the remainers take over.</w:t>
      </w:r>
    </w:p>
    <w:p>
      <w:r>
        <w:rPr>
          <w:b/>
          <w:u w:val="single"/>
        </w:rPr>
        <w:t>182114</w:t>
      </w:r>
    </w:p>
    <w:p>
      <w:r>
        <w:t>Wasn’t a hoax. You’re going down. Either by impeachment and removal from office or on January 21, 2021. #Fucktrump</w:t>
      </w:r>
    </w:p>
    <w:p>
      <w:r>
        <w:rPr>
          <w:b/>
          <w:u w:val="single"/>
        </w:rPr>
        <w:t>182115</w:t>
      </w:r>
    </w:p>
    <w:p>
      <w:r>
        <w:t>I suspect she omitted to say the obvious, namely that she of course is facilitating this situation.  #stopbrexitsavebritain #RevokeA50</w:t>
      </w:r>
    </w:p>
    <w:p>
      <w:r>
        <w:rPr>
          <w:b/>
          <w:u w:val="single"/>
        </w:rPr>
        <w:t>182116</w:t>
      </w:r>
    </w:p>
    <w:p>
      <w:r>
        <w:t>Fake Amit Shukla..its great PR tactics to save thier ass from earlier scandel..funny how easily they can fool people..Zomaro wants to become hero by picking up this hindu muslim topic..</w:t>
      </w:r>
    </w:p>
    <w:p>
      <w:r>
        <w:rPr>
          <w:b/>
          <w:u w:val="single"/>
        </w:rPr>
        <w:t>182117</w:t>
      </w:r>
    </w:p>
    <w:p>
      <w:r>
        <w:t>Derek NoBrain’s aukat? Let us see, he cannot win an election in WB, he can only suck up to Mamata Banerji and sound smart, Mamata falls for it because of her weakness in English, but now there is Mahua. Derek is a nobody and my prediction is he will fade out sooner than later</w:t>
      </w:r>
    </w:p>
    <w:p>
      <w:r>
        <w:rPr>
          <w:b/>
          <w:u w:val="single"/>
        </w:rPr>
        <w:t>182118</w:t>
      </w:r>
    </w:p>
    <w:p>
      <w:r>
        <w:t>It said “to vote “, but Trump is running for President, “to run”,  not “to vote”. All elected candidates disclosed their 10 years tax returns, why makes Trump a difference? #FuckTrump  #TrumpIsAFelon   If Trump has nothing to hide, presented them to his citizens to clear himself.</w:t>
      </w:r>
    </w:p>
    <w:p>
      <w:r>
        <w:rPr>
          <w:b/>
          <w:u w:val="single"/>
        </w:rPr>
        <w:t>182119</w:t>
      </w:r>
    </w:p>
    <w:p>
      <w:r>
        <w:t>तब - #ममताबनर्जी का घुसपैठिए पर #वार , अब - #तुष्टिकरण_वोटबैंक के लिए घुसपैठिए से #प्यार...  #दोगलेपन की सारी हदें पर हो गई हैं या अभी और बाकी है   #RefugeesGoBack</w:t>
      </w:r>
    </w:p>
    <w:p>
      <w:r>
        <w:rPr>
          <w:b/>
          <w:u w:val="single"/>
        </w:rPr>
        <w:t>182120</w:t>
      </w:r>
    </w:p>
    <w:p>
      <w:r>
        <w:t>Pork to Muslims is same as non veg to vegetarians bro..  Choice of food as per its type nd choice of delevery person as per his race caste religion sex are two different domain of classification.  Former one is a catagory while the later one is a discrimination.</w:t>
      </w:r>
    </w:p>
    <w:p>
      <w:r>
        <w:rPr>
          <w:b/>
          <w:u w:val="single"/>
        </w:rPr>
        <w:t>182121</w:t>
      </w:r>
    </w:p>
    <w:p>
      <w:r>
        <w:t>I didn't realise it had ever broken down (or was ever allowed to operate fully in the first place because of British Government oppression).</w:t>
      </w:r>
    </w:p>
    <w:p>
      <w:r>
        <w:rPr>
          <w:b/>
          <w:u w:val="single"/>
        </w:rPr>
        <w:t>182122</w:t>
      </w:r>
    </w:p>
    <w:p>
      <w:r>
        <w:t>@BorisJohnson at the National Policing Board says his pledge to recruit 20,000 police officers over the next three years is an “absolute priority” and says he “backs our police all the way” and will “give them the resources and the confidence they need to get the job done”.</w:t>
      </w:r>
    </w:p>
    <w:p>
      <w:r>
        <w:rPr>
          <w:b/>
          <w:u w:val="single"/>
        </w:rPr>
        <w:t>182123</w:t>
      </w:r>
    </w:p>
    <w:p>
      <w:r>
        <w:t>Do u even know what is halala or just keeping blabbering..it is already forbidden in islam.</w:t>
      </w:r>
    </w:p>
    <w:p>
      <w:r>
        <w:rPr>
          <w:b/>
          <w:u w:val="single"/>
        </w:rPr>
        <w:t>182124</w:t>
      </w:r>
    </w:p>
    <w:p>
      <w:r>
        <w:t>Agree with your latter points completely, but I don't think he likes negative attention, too much of an egotist.</w:t>
      </w:r>
    </w:p>
    <w:p>
      <w:r>
        <w:rPr>
          <w:b/>
          <w:u w:val="single"/>
        </w:rPr>
        <w:t>182125</w:t>
      </w:r>
    </w:p>
    <w:p>
      <w:r>
        <w:t>Bc pura ek sentence angreji mai. Kya bat.</w:t>
      </w:r>
    </w:p>
    <w:p>
      <w:r>
        <w:rPr>
          <w:b/>
          <w:u w:val="single"/>
        </w:rPr>
        <w:t>182126</w:t>
      </w:r>
    </w:p>
    <w:p>
      <w:r>
        <w:t>Boris has more pressure on him than May ever did. After 3 years of patience and watching we are not prepared to wait any longer. It really is “do or die” and @Nigel_Farage needs to be ready to strike.</w:t>
      </w:r>
    </w:p>
    <w:p>
      <w:r>
        <w:rPr>
          <w:b/>
          <w:u w:val="single"/>
        </w:rPr>
        <w:t>182127</w:t>
      </w:r>
    </w:p>
    <w:p>
      <w:r>
        <w:t>Bhaiya ji! This law is against Instant Triple talak not against proper Talak (divorce). Stop spreading fake news. Instant triple talak is haram in Islam as well. Usually, women go through Halala bcz of instant talak. Is that not emotional, physical abuse?Men will be careful now.</w:t>
      </w:r>
    </w:p>
    <w:p>
      <w:r>
        <w:rPr>
          <w:b/>
          <w:u w:val="single"/>
        </w:rPr>
        <w:t>182128</w:t>
      </w:r>
    </w:p>
    <w:p>
      <w:r>
        <w:t>Muslim men have best going 4 them- 4 legal wives, wife beating, no need to treat women equally, sex slaves, appeasement from government, no fear of law (mob strength)- why wud Muslim men convert (unless they want to be decent human beings believing in equality &amp; justice for all)</w:t>
      </w:r>
    </w:p>
    <w:p>
      <w:r>
        <w:rPr>
          <w:b/>
          <w:u w:val="single"/>
        </w:rPr>
        <w:t>182129</w:t>
      </w:r>
    </w:p>
    <w:p>
      <w:r>
        <w:t>Food has no religion unless it is  1.#Halal   2. #Halala</w:t>
      </w:r>
    </w:p>
    <w:p>
      <w:r>
        <w:rPr>
          <w:b/>
          <w:u w:val="single"/>
        </w:rPr>
        <w:t>182130</w:t>
      </w:r>
    </w:p>
    <w:p>
      <w:r>
        <w:t>Mamata has timed it right. Now load is on #modi to deliver promise made #NetajiFiles. KGB &amp; Mi6 won't fuck all anymore now. #64NetajiFiles</w:t>
      </w:r>
    </w:p>
    <w:p>
      <w:r>
        <w:rPr>
          <w:b/>
          <w:u w:val="single"/>
        </w:rPr>
        <w:t>182131</w:t>
      </w:r>
    </w:p>
    <w:p>
      <w:r>
        <w:t>That's the only thing labour knows after just about bankrupted the country</w:t>
      </w:r>
    </w:p>
    <w:p>
      <w:r>
        <w:rPr>
          <w:b/>
          <w:u w:val="single"/>
        </w:rPr>
        <w:t>182132</w:t>
      </w:r>
    </w:p>
    <w:p>
      <w:r>
        <w:t>His conflicting orders aren’t even deliberate, he’s just stupid and frightened that his authority isn’t absolute. No one like that should have a badge</w:t>
      </w:r>
    </w:p>
    <w:p>
      <w:r>
        <w:rPr>
          <w:b/>
          <w:u w:val="single"/>
        </w:rPr>
        <w:t>182133</w:t>
      </w:r>
    </w:p>
    <w:p>
      <w:r>
        <w:t>Diyar Mamata, Mulayam, et all, fuck BJP, can ya'll bring the govt down? How much to expose, investigate prosecute own govt?</w:t>
      </w:r>
    </w:p>
    <w:p>
      <w:r>
        <w:rPr>
          <w:b/>
          <w:u w:val="single"/>
        </w:rPr>
        <w:t>182134</w:t>
      </w:r>
    </w:p>
    <w:p>
      <w:r>
        <w:t>From bowling for England to bowling against England ....International cricket is really not different to club sport without the “foreigner” restrictions .You play U19 for Eng then go play Senior team for Aus what the actual fuck ! @ICC sort this out !</w:t>
      </w:r>
    </w:p>
    <w:p>
      <w:r>
        <w:rPr>
          <w:b/>
          <w:u w:val="single"/>
        </w:rPr>
        <w:t>182135</w:t>
      </w:r>
    </w:p>
    <w:p>
      <w:r>
        <w:t>#Dhoni #ICC absolutely no doubt. MS Dhoni</w:t>
      </w:r>
    </w:p>
    <w:p>
      <w:r>
        <w:rPr>
          <w:b/>
          <w:u w:val="single"/>
        </w:rPr>
        <w:t>182136</w:t>
      </w:r>
    </w:p>
    <w:p>
      <w:r>
        <w:t>#LoveSong For #Bataclan #PrayForParis: Aminata    Love Injected http://ift.tt/1JKGjDJ  #Eurovision2015  #ParisAttacks</w:t>
      </w:r>
    </w:p>
    <w:p>
      <w:r>
        <w:rPr>
          <w:b/>
          <w:u w:val="single"/>
        </w:rPr>
        <w:t>182137</w:t>
      </w:r>
    </w:p>
    <w:p>
      <w:r>
        <w:t>धोनी के ये बेस्ट रिकॉर्ड, जिन्हें शायद ही कोई क्रिकेटर तोड़ पाए    #Sachin #TeamIndia #Dhoni #dhoniisback #dhoniinbillionhearts #ViratKohli #BCCI #ICC     @DHONIism</w:t>
      </w:r>
    </w:p>
    <w:p>
      <w:r>
        <w:rPr>
          <w:b/>
          <w:u w:val="single"/>
        </w:rPr>
        <w:t>182138</w:t>
      </w:r>
    </w:p>
    <w:p>
      <w:r>
        <w:t>@TimesNow you idiots don't see when kawariyas are attacked while passing through masjid, when they refuse to complete ride and stopped in between for namaz, when gsurakshak are killed by peaceful, #Muslims are real hate mongers and real communal bigot. #NoMuslimBanEver</w:t>
      </w:r>
    </w:p>
    <w:p>
      <w:r>
        <w:rPr>
          <w:b/>
          <w:u w:val="single"/>
        </w:rPr>
        <w:t>182139</w:t>
      </w:r>
    </w:p>
    <w:p>
      <w:r>
        <w:t>English aati hai beta, to isko padho !</w:t>
      </w:r>
    </w:p>
    <w:p>
      <w:r>
        <w:rPr>
          <w:b/>
          <w:u w:val="single"/>
        </w:rPr>
        <w:t>182140</w:t>
      </w:r>
    </w:p>
    <w:p>
      <w:r>
        <w:t>@reality45325068     I used to live with a Sri Lankan Sinhala .....know lots of stuff Muslims    Like sex slaves ....arabs come to SL use Paki/SL/Maldives women as sex slaves ...    There are lot of pakis/arabs in SL.    Sri Lanka is different ..    .India is different...</w:t>
      </w:r>
    </w:p>
    <w:p>
      <w:r>
        <w:rPr>
          <w:b/>
          <w:u w:val="single"/>
        </w:rPr>
        <w:t>182141</w:t>
      </w:r>
    </w:p>
    <w:p>
      <w:r>
        <w:t>England  Women’s 139/5 after 20 overs   Australia 18/0 after 3 overs who will win #Ashes #Cricket #ICC #AUSWvsENGW #ENGWvsAUSW #ENGvAUS #AUSvENG</w:t>
      </w:r>
    </w:p>
    <w:p>
      <w:r>
        <w:rPr>
          <w:b/>
          <w:u w:val="single"/>
        </w:rPr>
        <w:t>182142</w:t>
      </w:r>
    </w:p>
    <w:p>
      <w:r>
        <w:t>“I met some brilliant police graduates with @patel4witham in Birmingham today. We’re going to have 20,000 more police in the next three years, stopping violent crime and keeping communities safe.” – PM @BorisJohnson</w:t>
      </w:r>
    </w:p>
    <w:p>
      <w:r>
        <w:rPr>
          <w:b/>
          <w:u w:val="single"/>
        </w:rPr>
        <w:t>182143</w:t>
      </w:r>
    </w:p>
    <w:p>
      <w:r>
        <w:t>Wash. Post  1'He grabbed my hand so I could feel his erection'   2'He wants to take my clothes off and have sex ... I realize, he’s ejaculating.”  --  #MemoirProject,Ch9(Future) #SEX  #WhatWomenWant? (WWW?)  #WomenAttractMenAttracted  #MenSeduceWomenSeduced  #MenFromMarsWomenFromVenus pic.twitter.com/coh15jRj3H</w:t>
      </w:r>
    </w:p>
    <w:p>
      <w:r>
        <w:rPr>
          <w:b/>
          <w:u w:val="single"/>
        </w:rPr>
        <w:t>182144</w:t>
      </w:r>
    </w:p>
    <w:p>
      <w:r>
        <w:t>I just can’t with this job sometimes. #FamiliesBelongTogether  #michaelavenatti #washingtondc #dc #impeachtrump #whitehouse #washingtondc #dc #25thamendment #25thamendmentnow #impeach #resist #familiesbelongtogether #vote #nomuslimban #nomuslimbanever #keepfamiliestogether #bluew</w:t>
      </w:r>
    </w:p>
    <w:p>
      <w:r>
        <w:rPr>
          <w:b/>
          <w:u w:val="single"/>
        </w:rPr>
        <w:t>182145</w:t>
      </w:r>
    </w:p>
    <w:p>
      <w:r>
        <w:t>No, I'm a realist. The only way they can do anything to stop this is to do what they were elected to do. Hold the nose and get on with it.</w:t>
      </w:r>
    </w:p>
    <w:p>
      <w:r>
        <w:rPr>
          <w:b/>
          <w:u w:val="single"/>
        </w:rPr>
        <w:t>182146</w:t>
      </w:r>
    </w:p>
    <w:p>
      <w:r>
        <w:t>Dr. Qanta Ahmed: Rep. Omar is a disgrace to Islam |</w:t>
      </w:r>
    </w:p>
    <w:p>
      <w:r>
        <w:rPr>
          <w:b/>
          <w:u w:val="single"/>
        </w:rPr>
        <w:t>182147</w:t>
      </w:r>
    </w:p>
    <w:p>
      <w:r>
        <w:t>When will our Administration make repealing the #Ban an immigration policy priority? #KeepFamiliesTogether #RepealTheBan #NoMuslimBanEver</w:t>
      </w:r>
    </w:p>
    <w:p>
      <w:r>
        <w:rPr>
          <w:b/>
          <w:u w:val="single"/>
        </w:rPr>
        <w:t>182148</w:t>
      </w:r>
    </w:p>
    <w:p>
      <w:r>
        <w:t>Hindu-Muslim same-sex couple break new ground; pictures go viral. Same sex Couples have to come forward like these to show their support to same sex marriage.</w:t>
      </w:r>
    </w:p>
    <w:p>
      <w:r>
        <w:rPr>
          <w:b/>
          <w:u w:val="single"/>
        </w:rPr>
        <w:t>182149</w:t>
      </w:r>
    </w:p>
    <w:p>
      <w:r>
        <w:t>WATCH LIVE: PM @BorisJohnson addresses @HouseofCommons as Prime Minister for the first time</w:t>
      </w:r>
    </w:p>
    <w:p>
      <w:r>
        <w:rPr>
          <w:b/>
          <w:u w:val="single"/>
        </w:rPr>
        <w:t>182150</w:t>
      </w:r>
    </w:p>
    <w:p>
      <w:r>
        <w:t>#cricket #icc #crickets Live Cricket Steaming app https://play.google.com/store/apps/details?id=com.cricket.cricscorenow … Will richness of Jason Roy’s promise be compromised by England’s reckless approach?</w:t>
      </w:r>
    </w:p>
    <w:p>
      <w:r>
        <w:rPr>
          <w:b/>
          <w:u w:val="single"/>
        </w:rPr>
        <w:t>182151</w:t>
      </w:r>
    </w:p>
    <w:p>
      <w:r>
        <w:t>And your country of England that is overrun with muslims taking over your whole country and the child sex trafficking and the police arresting citizens and letting the rape squads go free, yeah we're the idiots.</w:t>
      </w:r>
    </w:p>
    <w:p>
      <w:r>
        <w:rPr>
          <w:b/>
          <w:u w:val="single"/>
        </w:rPr>
        <w:t>182152</w:t>
      </w:r>
    </w:p>
    <w:p>
      <w:r>
        <w:t>#LoveSong &amp; #PrayForParis: Leonard Cohen    Hallelujah http://ift.tt/o1DbtA     Song For #Bataclan #ParisAttacks</w:t>
      </w:r>
    </w:p>
    <w:p>
      <w:r>
        <w:rPr>
          <w:b/>
          <w:u w:val="single"/>
        </w:rPr>
        <w:t>182153</w:t>
      </w:r>
    </w:p>
    <w:p>
      <w:r>
        <w:t>musalman pura pagla gaye hain.....waise bhi munafiq hi hote hain  shameful and heart breaking.....no probs in muslim jewish or muslim alien same sex marriage.....but sensible self-respecting musalmans shouldn't have hindu friends let alone spouses......</w:t>
      </w:r>
    </w:p>
    <w:p>
      <w:r>
        <w:rPr>
          <w:b/>
          <w:u w:val="single"/>
        </w:rPr>
        <w:t>182154</w:t>
      </w:r>
    </w:p>
    <w:p>
      <w:r>
        <w:t>NO  I do not back that pledge.</w:t>
      </w:r>
    </w:p>
    <w:p>
      <w:r>
        <w:rPr>
          <w:b/>
          <w:u w:val="single"/>
        </w:rPr>
        <w:t>182155</w:t>
      </w:r>
    </w:p>
    <w:p>
      <w:r>
        <w:t>TOLD YA SO! Despite widespread accusations of 'Islamophobia' for his anti-burqa related remarks, as mayor of London, Boris Johnson bent over backwards to pander to Muslims https://barenakedislam.com/2019/07/31/told-ya-so-despite-widespread-accusations-of-islamophobia-for-his-anti-burqa-related-remarks-as-mayor-of-london-boris-johnson-bent-over-backwards-to-pander-to-muslims/ … via @barenakedislam</w:t>
      </w:r>
    </w:p>
    <w:p>
      <w:r>
        <w:rPr>
          <w:b/>
          <w:u w:val="single"/>
        </w:rPr>
        <w:t>182156</w:t>
      </w:r>
    </w:p>
    <w:p>
      <w:r>
        <w:t>Beta Whatsapp message par itna bharosa mat Karo ...  Aisa kanji nahi kaha tha...</w:t>
      </w:r>
    </w:p>
    <w:p>
      <w:r>
        <w:rPr>
          <w:b/>
          <w:u w:val="single"/>
        </w:rPr>
        <w:t>182157</w:t>
      </w:r>
    </w:p>
    <w:p>
      <w:r>
        <w:t>Unfortunately it won’t happen, the two sides hate each other but like remainers and brexiteers.</w:t>
      </w:r>
    </w:p>
    <w:p>
      <w:r>
        <w:rPr>
          <w:b/>
          <w:u w:val="single"/>
        </w:rPr>
        <w:t>182158</w:t>
      </w:r>
    </w:p>
    <w:p>
      <w:r>
        <w:t>I don't support @DerbyChrisW, nor am I a member of the @UKLabour party. But I am so disgusted by Corbyn's @jeremycorbyn position on #Brexit that I am cutting up my membership card.</w:t>
      </w:r>
    </w:p>
    <w:p>
      <w:r>
        <w:rPr>
          <w:b/>
          <w:u w:val="single"/>
        </w:rPr>
        <w:t>182159</w:t>
      </w:r>
    </w:p>
    <w:p>
      <w:r>
        <w:t>Hmmm, president underpants must have slept in today. #FuckTrump</w:t>
      </w:r>
    </w:p>
    <w:p>
      <w:r>
        <w:rPr>
          <w:b/>
          <w:u w:val="single"/>
        </w:rPr>
        <w:t>182160</w:t>
      </w:r>
    </w:p>
    <w:p>
      <w:r>
        <w:t>The least of these my brethren. #nyc #brooklyn #bk #clintonhill #immigration #refugees #refugeeswelcome #refugeesarewelcome</w:t>
      </w:r>
    </w:p>
    <w:p>
      <w:r>
        <w:rPr>
          <w:b/>
          <w:u w:val="single"/>
        </w:rPr>
        <w:t>182161</w:t>
      </w:r>
    </w:p>
    <w:p>
      <w:r>
        <w:t>Brexit warning: Boris Johnson under threat as ERG vow to vote against his deal http://shr.gs/MC2b2wf</w:t>
      </w:r>
    </w:p>
    <w:p>
      <w:r>
        <w:rPr>
          <w:b/>
          <w:u w:val="single"/>
        </w:rPr>
        <w:t>182162</w:t>
      </w:r>
    </w:p>
    <w:p>
      <w:r>
        <w:t>What the fuck is she smoking RT @ndtv: West Bengal's industrial growth is double the Centre's GDP: Mamata Banerjee.</w:t>
      </w:r>
    </w:p>
    <w:p>
      <w:r>
        <w:rPr>
          <w:b/>
          <w:u w:val="single"/>
        </w:rPr>
        <w:t>182163</w:t>
      </w:r>
    </w:p>
    <w:p>
      <w:r>
        <w:t>Prediction:    @BorisJohnson doesn’t (can’t) deliver an orderly #brexit and we see the beginning of a global #Recession in 2020.</w:t>
      </w:r>
    </w:p>
    <w:p>
      <w:r>
        <w:rPr>
          <w:b/>
          <w:u w:val="single"/>
        </w:rPr>
        <w:t>182164</w:t>
      </w:r>
    </w:p>
    <w:p>
      <w:r>
        <w:t>Some news channels r fast loosing their credibility ...</w:t>
      </w:r>
    </w:p>
    <w:p>
      <w:r>
        <w:rPr>
          <w:b/>
          <w:u w:val="single"/>
        </w:rPr>
        <w:t>182165</w:t>
      </w:r>
    </w:p>
    <w:p>
      <w:r>
        <w:t>#LoveSong For #Bataclan #PrayForParis: Led Zeppelin    Stairway to Heaven http://ift.tt/oXN8zT   #ParisAttacks</w:t>
      </w:r>
    </w:p>
    <w:p>
      <w:r>
        <w:rPr>
          <w:b/>
          <w:u w:val="single"/>
        </w:rPr>
        <w:t>182166</w:t>
      </w:r>
    </w:p>
    <w:p>
      <w:r>
        <w:t>DOJ investigating Zinke's use of personal email, inspector tells lawmakers #Resist #ResistTrump #FuckTrump</w:t>
      </w:r>
    </w:p>
    <w:p>
      <w:r>
        <w:rPr>
          <w:b/>
          <w:u w:val="single"/>
        </w:rPr>
        <w:t>182167</w:t>
      </w:r>
    </w:p>
    <w:p>
      <w:r>
        <w:t>Yes do share issues for awarness and education  In name of freedom same sex is legal in most western countries  But any things are many time better then muslim world</w:t>
      </w:r>
    </w:p>
    <w:p>
      <w:r>
        <w:rPr>
          <w:b/>
          <w:u w:val="single"/>
        </w:rPr>
        <w:t>182168</w:t>
      </w:r>
    </w:p>
    <w:p>
      <w:r>
        <w:t>I wouldn't bother mate - guy clearly has an agenda.    Finds no issue with @BorisJohnson being a huge and open racist yet this offends him?    Logic is clearly not in abundance here</w:t>
      </w:r>
    </w:p>
    <w:p>
      <w:r>
        <w:rPr>
          <w:b/>
          <w:u w:val="single"/>
        </w:rPr>
        <w:t>182169</w:t>
      </w:r>
    </w:p>
    <w:p>
      <w:r>
        <w:t>During note-ban Mamata Banerji made vociferous protest for death of people but here in Kolkata after 7 days doctors' strike because of her arrgancy and sky touching ego 167 people died but no repentant from her part nor from TMC party..</w:t>
      </w:r>
    </w:p>
    <w:p>
      <w:r>
        <w:rPr>
          <w:b/>
          <w:u w:val="single"/>
        </w:rPr>
        <w:t>182170</w:t>
      </w:r>
    </w:p>
    <w:p>
      <w:r>
        <w:t>There is no place for halala in islam. Allah wii give curse to those who do nikah halala.</w:t>
      </w:r>
    </w:p>
    <w:p>
      <w:r>
        <w:rPr>
          <w:b/>
          <w:u w:val="single"/>
        </w:rPr>
        <w:t>182171</w:t>
      </w:r>
    </w:p>
    <w:p>
      <w:r>
        <w:t>This is not threats this is fun..!!    Bengal main rahana hai  To Jai Mamata Bolna hai     We're living in TMC Talibaan Ruling state ,    Thanks Didi</w:t>
      </w:r>
    </w:p>
    <w:p>
      <w:r>
        <w:rPr>
          <w:b/>
          <w:u w:val="single"/>
        </w:rPr>
        <w:t>182172</w:t>
      </w:r>
    </w:p>
    <w:p>
      <w:r>
        <w:t>@realDonaldTrump Detroit mayor tells truth. Trump hasn t been back since elected ( stealing the election with help from Russia ) .. big mouth trump has not followed thru on much , though we wants credit for all. #fucktrump #conman #beattrump2020</w:t>
      </w:r>
    </w:p>
    <w:p>
      <w:r>
        <w:rPr>
          <w:b/>
          <w:u w:val="single"/>
        </w:rPr>
        <w:t>182173</w:t>
      </w:r>
    </w:p>
    <w:p>
      <w:r>
        <w:t>Good economy my ass! One of our Lowes this morning eliminated 2 departments and fired 6 people without notice. One was there 11 years. #lowes #fucktrump</w:t>
      </w:r>
    </w:p>
    <w:p>
      <w:r>
        <w:rPr>
          <w:b/>
          <w:u w:val="single"/>
        </w:rPr>
        <w:t>182174</w:t>
      </w:r>
    </w:p>
    <w:p>
      <w:r>
        <w:t>And what does He say about the idiots who support someone who fits this description? #FuckTrump #FakePresident #AnyoneButTrump2020</w:t>
      </w:r>
    </w:p>
    <w:p>
      <w:r>
        <w:rPr>
          <w:b/>
          <w:u w:val="single"/>
        </w:rPr>
        <w:t>182175</w:t>
      </w:r>
    </w:p>
    <w:p>
      <w:r>
        <w:t>This #Pesach put #Shoelaces on the #Seder plate as a reminder of #refugees &amp; #asylumseekers in flight from war and persecution. #RefugeesAreWelcome ⁦@BHPS2011⁩ ⁦@LiberalJudaism⁩ ⁦@JCOREUK⁩ ⁦@safepassageuk⁩ ⁦@AlfDubs⁩ ⁦⁦@tikkunonline⁩</w:t>
      </w:r>
    </w:p>
    <w:p>
      <w:r>
        <w:rPr>
          <w:b/>
          <w:u w:val="single"/>
        </w:rPr>
        <w:t>182176</w:t>
      </w:r>
    </w:p>
    <w:p>
      <w:r>
        <w:t>Seems the only doctor who can treat Mamata Banerjee in present situation...</w:t>
      </w:r>
    </w:p>
    <w:p>
      <w:r>
        <w:rPr>
          <w:b/>
          <w:u w:val="single"/>
        </w:rPr>
        <w:t>182177</w:t>
      </w:r>
    </w:p>
    <w:p>
      <w:r>
        <w:t>Hey Boris...  Have the crooks at Common Purpose got to you yet?</w:t>
      </w:r>
    </w:p>
    <w:p>
      <w:r>
        <w:rPr>
          <w:b/>
          <w:u w:val="single"/>
        </w:rPr>
        <w:t>182178</w:t>
      </w:r>
    </w:p>
    <w:p>
      <w:r>
        <w:t>Chudayi ke alawa bhi 10 cheez hai. Jab dekhi fuck fuck karti reh</w:t>
      </w:r>
    </w:p>
    <w:p>
      <w:r>
        <w:rPr>
          <w:b/>
          <w:u w:val="single"/>
        </w:rPr>
        <w:t>182179</w:t>
      </w:r>
    </w:p>
    <w:p>
      <w:r>
        <w:t>Then your party needs to do what it was elected to Westminster for and vote! Fuck principle somethings are more important than sitting on top of your poxxy high horse!</w:t>
      </w:r>
    </w:p>
    <w:p>
      <w:r>
        <w:rPr>
          <w:b/>
          <w:u w:val="single"/>
        </w:rPr>
        <w:t>182180</w:t>
      </w:r>
    </w:p>
    <w:p>
      <w:r>
        <w:t>and tomorrow you will have forgotten all about this as you pivot to whoever you are talking to next.  I guess for NI you will go for direct rule.   Remember when you said this?</w:t>
      </w:r>
    </w:p>
    <w:p>
      <w:r>
        <w:rPr>
          <w:b/>
          <w:u w:val="single"/>
        </w:rPr>
        <w:t>182181</w:t>
      </w:r>
    </w:p>
    <w:p>
      <w:r>
        <w:t>20,000 extra police over the next three years      Greater powers of stop and search      Stopping the rise in violent crime      https://www.gov.uk/government/news/prime-minister-launches-police-recruitment-drive …</w:t>
      </w:r>
    </w:p>
    <w:p>
      <w:r>
        <w:rPr>
          <w:b/>
          <w:u w:val="single"/>
        </w:rPr>
        <w:t>182182</w:t>
      </w:r>
    </w:p>
    <w:p>
      <w:r>
        <w:t>You stand by Zomato because it was a Hindu-related case. Let us see you stand by them when a Muslim will have some problem with them.</w:t>
      </w:r>
    </w:p>
    <w:p>
      <w:r>
        <w:rPr>
          <w:b/>
          <w:u w:val="single"/>
        </w:rPr>
        <w:t>182183</w:t>
      </w:r>
    </w:p>
    <w:p>
      <w:r>
        <w:t>You can make a difference in the lives of women on the run. Join our team of passionate volunteers and help equip women with the skills and confidence they need to start a new life in Europe:   https://actionforwomen.ch/volunteer/  #SolidarityNotCharity #RefugeesareWelcome</w:t>
      </w:r>
    </w:p>
    <w:p>
      <w:r>
        <w:rPr>
          <w:b/>
          <w:u w:val="single"/>
        </w:rPr>
        <w:t>182184</w:t>
      </w:r>
    </w:p>
    <w:p>
      <w:r>
        <w:t>Doctor lynched to death by 200 muslims recorded on camera, Mamata Banerji clinging to C.M.chair shamelessly.</w:t>
      </w:r>
    </w:p>
    <w:p>
      <w:r>
        <w:rPr>
          <w:b/>
          <w:u w:val="single"/>
        </w:rPr>
        <w:t>182185</w:t>
      </w:r>
    </w:p>
    <w:p>
      <w:r>
        <w:t>dear dr aishwarya   i would like to rectify you religion is a great philoshopy which teaches a person way to live your life...... muslim is not a religion its just something scribled in a book by some egoistic sex addict maniac in a book so called as quran</w:t>
      </w:r>
    </w:p>
    <w:p>
      <w:r>
        <w:rPr>
          <w:b/>
          <w:u w:val="single"/>
        </w:rPr>
        <w:t>182186</w:t>
      </w:r>
    </w:p>
    <w:p>
      <w:r>
        <w:t>Dr. Qanta Ahmed: Rep. Omar is a disgrace to Islam - YouTube</w:t>
      </w:r>
    </w:p>
    <w:p>
      <w:r>
        <w:rPr>
          <w:b/>
          <w:u w:val="single"/>
        </w:rPr>
        <w:t>182187</w:t>
      </w:r>
    </w:p>
    <w:p>
      <w:r>
        <w:t>Mamata @MamataOfficial has create situation in Bengal where doctors are attacked &amp; killed by Rohingyas &amp; illegal immigrants from Bangladesh. If center does not stop this in Bengal it will become another Kashmir. Arey @MamataOfficial tum pagal ho gaye. Regards, Sanghi</w:t>
      </w:r>
    </w:p>
    <w:p>
      <w:r>
        <w:rPr>
          <w:b/>
          <w:u w:val="single"/>
        </w:rPr>
        <w:t>182188</w:t>
      </w:r>
    </w:p>
    <w:p>
      <w:r>
        <w:t>Pennsylvania Republicans under fire for putting minority congresswomen’s faces on dartboard at county fair #Resist #ResistTrump #FuckTrump</w:t>
      </w:r>
    </w:p>
    <w:p>
      <w:r>
        <w:rPr>
          <w:b/>
          <w:u w:val="single"/>
        </w:rPr>
        <w:t>182189</w:t>
      </w:r>
    </w:p>
    <w:p>
      <w:r>
        <w:t>I can’t stress how much I hate these liberal Muslims that bend over backwards for these cunts and these Uncle Tom ass middle eastern / south Asian /Asian / african peoples who sell out like this</w:t>
      </w:r>
    </w:p>
    <w:p>
      <w:r>
        <w:rPr>
          <w:b/>
          <w:u w:val="single"/>
        </w:rPr>
        <w:t>182190</w:t>
      </w:r>
    </w:p>
    <w:p>
      <w:r>
        <w:t>Former Vice President of Aligarh Muslim University Students' Union (AMUSU) Hamza Sufiyan rusticated for 5 years for allegedly storming office of the Vice Chancellor with armed outsiders and debarred students.    #AMU  #AMUSU</w:t>
      </w:r>
    </w:p>
    <w:p>
      <w:r>
        <w:rPr>
          <w:b/>
          <w:u w:val="single"/>
        </w:rPr>
        <w:t>182191</w:t>
      </w:r>
    </w:p>
    <w:p>
      <w:r>
        <w:t>HEH: In Week 1, Boris Johnson Turns His Pursuit Of Brexit Into ‘Game Of Thrones.’ It started … https://pjmedia.com/instapundit/337467/ …</w:t>
      </w:r>
    </w:p>
    <w:p>
      <w:r>
        <w:rPr>
          <w:b/>
          <w:u w:val="single"/>
        </w:rPr>
        <w:t>182192</w:t>
      </w:r>
    </w:p>
    <w:p>
      <w:r>
        <w:t>why don't people ever talk about the 1.5 million whites who were forcefully enslaved by the African Muslims and turned into galley/sex slaves. much worse fate than being a plantation slave.</w:t>
      </w:r>
    </w:p>
    <w:p>
      <w:r>
        <w:rPr>
          <w:b/>
          <w:u w:val="single"/>
        </w:rPr>
        <w:t>182193</w:t>
      </w:r>
    </w:p>
    <w:p>
      <w:r>
        <w:t>We’re so thrilled to say that our tour of #evrostheatre will be supported by @ace_national funding!     Next week we’re heading to @squarechapel and @Brasshouse_NSDT as part of @RefugeeWeek with tix starting at £PWYD to £5!     #refugeesarewelcome</w:t>
      </w:r>
    </w:p>
    <w:p>
      <w:r>
        <w:rPr>
          <w:b/>
          <w:u w:val="single"/>
        </w:rPr>
        <w:t>182194</w:t>
      </w:r>
    </w:p>
    <w:p>
      <w:r>
        <w:t>Parliament passed triple talaq bill, dhinchak pooja released her new songs, twitter is busy with BODMAS and Zomato, CCD founder died, Unnao case took an ugly turn.  It's been a really harsh week. huhhh!</w:t>
      </w:r>
    </w:p>
    <w:p>
      <w:r>
        <w:rPr>
          <w:b/>
          <w:u w:val="single"/>
        </w:rPr>
        <w:t>182195</w:t>
      </w:r>
    </w:p>
    <w:p>
      <w:r>
        <w:t>What r Muslims in India doing on #TripleTalaqBill ?   Their lack of knowledge about Islam clearly exposed. Is there none who can explain talaq procedure in Islam frm Qur'aan n Sunah at court/parliament?.   Islam never encourage triple talaq. It's a disgrace permission like begging.</w:t>
      </w:r>
    </w:p>
    <w:p>
      <w:r>
        <w:rPr>
          <w:b/>
          <w:u w:val="single"/>
        </w:rPr>
        <w:t>182196</w:t>
      </w:r>
    </w:p>
    <w:p>
      <w:r>
        <w:t>Delivering a letter signed by 3000 to @SenSchumer #InternationalMigrantsDay #RefugeesAreWelcome</w:t>
      </w:r>
    </w:p>
    <w:p>
      <w:r>
        <w:rPr>
          <w:b/>
          <w:u w:val="single"/>
        </w:rPr>
        <w:t>182197</w:t>
      </w:r>
    </w:p>
    <w:p>
      <w:r>
        <w:t>You know we Sri lankans are biggest cheaters and chuckers.. we cant raise a finger on anyone. We lankans need to get the fuck off and lick India's feet</w:t>
      </w:r>
    </w:p>
    <w:p>
      <w:r>
        <w:rPr>
          <w:b/>
          <w:u w:val="single"/>
        </w:rPr>
        <w:t>182198</w:t>
      </w:r>
    </w:p>
    <w:p>
      <w:r>
        <w:t>Okay to ask PM, but If they also wrote to Mamata Banerji too, then viral that letter also. Why only PM's?    And Anurag Kashyap's toilet has flush problem, he writes on twitter to PM. His electricity is gone,he writes to PM.    IS THIS DEMOCRACY?    You Judge whats right &amp; whats wrong.</w:t>
      </w:r>
    </w:p>
    <w:p>
      <w:r>
        <w:rPr>
          <w:b/>
          <w:u w:val="single"/>
        </w:rPr>
        <w:t>182199</w:t>
      </w:r>
    </w:p>
    <w:p>
      <w:r>
        <w:t>#Dhoni in action in Indian occupied Kashmir. @ICC</w:t>
      </w:r>
    </w:p>
    <w:p>
      <w:r>
        <w:rPr>
          <w:b/>
          <w:u w:val="single"/>
        </w:rPr>
        <w:t>182200</w:t>
      </w:r>
    </w:p>
    <w:p>
      <w:r>
        <w:t>#Zomato 'send non Muslim delivery boy' is violative of Article 15 : Constitution of India. Note: Article 15 of the constitution states that no person shall be discriminated on the basis of religion, race, caste, sex or place of birth.</w:t>
      </w:r>
    </w:p>
    <w:p>
      <w:r>
        <w:rPr>
          <w:b/>
          <w:u w:val="single"/>
        </w:rPr>
        <w:t>182201</w:t>
      </w:r>
    </w:p>
    <w:p>
      <w:r>
        <w:t>My friend: The GOP is now the party of rape, racism, misogyny and xenophobia - unless of course Russia is involved. MAGATS just don't get it. The GOP is DEAD. #fuckracists #fucktrump #suckstobegop</w:t>
      </w:r>
    </w:p>
    <w:p>
      <w:r>
        <w:rPr>
          <w:b/>
          <w:u w:val="single"/>
        </w:rPr>
        <w:t>182202</w:t>
      </w:r>
    </w:p>
    <w:p>
      <w:r>
        <w:t>Islam teaches us to live by the law of the lands. What she did was a disgrace. Nowhere in islam does it say she has to dress the way she does and many muslim countries forbid it but this country allows it because it's democratic. Sadly her actions have given Muslims a bad image.</w:t>
      </w:r>
    </w:p>
    <w:p>
      <w:r>
        <w:rPr>
          <w:b/>
          <w:u w:val="single"/>
        </w:rPr>
        <w:t>182203</w:t>
      </w:r>
    </w:p>
    <w:p>
      <w:r>
        <w:t>Honored to join H.E Ambassador McCarter @USAmbKenya on a highly important mission to #Dadaab, having very useful discussions with partners on solutions and hearing from #refugees their stories and views @KellyTClements @RaoufMazou . It was great. With many thanks!</w:t>
      </w:r>
    </w:p>
    <w:p>
      <w:r>
        <w:rPr>
          <w:b/>
          <w:u w:val="single"/>
        </w:rPr>
        <w:t>182204</w:t>
      </w:r>
    </w:p>
    <w:p>
      <w:r>
        <w:t>Ted Cruz Leads GOP Senate Demand For More Tax Cuts For Billionaires #Resist #ResistTrump #FuckTrump</w:t>
      </w:r>
    </w:p>
    <w:p>
      <w:r>
        <w:rPr>
          <w:b/>
          <w:u w:val="single"/>
        </w:rPr>
        <w:t>182205</w:t>
      </w:r>
    </w:p>
    <w:p>
      <w:r>
        <w:t>Hes not my fucking boy.    But you know Ive never thought of that before. I 100% agree anyone who defends or deflects Trumps awful behavior *IS* a fuckwad. Wow. So profound brother.  #fucktrump  #TrumpIsARacist #TrumpIsAFelon</w:t>
      </w:r>
    </w:p>
    <w:p>
      <w:r>
        <w:rPr>
          <w:b/>
          <w:u w:val="single"/>
        </w:rPr>
        <w:t>182206</w:t>
      </w:r>
    </w:p>
    <w:p>
      <w:r>
        <w:t>“To every Arab and Arab American girl, I see you. You are worthy. Keep shining.” Powerful story &amp; my hope is every teacher will read this to their class. I loved every bit of this book.  #library #literacy #syriancrisis #refugeesarewelcome #empathyneeded #begenerous #strongwomen</w:t>
      </w:r>
    </w:p>
    <w:p>
      <w:r>
        <w:rPr>
          <w:b/>
          <w:u w:val="single"/>
        </w:rPr>
        <w:t>182207</w:t>
      </w:r>
    </w:p>
    <w:p>
      <w:r>
        <w:t>Racist everywhere #fucktrump  – at Ayres Suites Ontario Mills Mall</w:t>
      </w:r>
    </w:p>
    <w:p>
      <w:r>
        <w:rPr>
          <w:b/>
          <w:u w:val="single"/>
        </w:rPr>
        <w:t>182208</w:t>
      </w:r>
    </w:p>
    <w:p>
      <w:r>
        <w:t>Welcome to BJP Let's strengthen BJP to win again in 2024 with 404 seats and to make new India under the leadership of honest modiji</w:t>
      </w:r>
    </w:p>
    <w:p>
      <w:r>
        <w:rPr>
          <w:b/>
          <w:u w:val="single"/>
        </w:rPr>
        <w:t>182209</w:t>
      </w:r>
    </w:p>
    <w:p>
      <w:r>
        <w:t>‘Monkeys wearing shoes’: Shocking new tape reveals racist exchange between Nixon and Reagan #Resist #ResistTrump #FuckTrump</w:t>
      </w:r>
    </w:p>
    <w:p>
      <w:r>
        <w:rPr>
          <w:b/>
          <w:u w:val="single"/>
        </w:rPr>
        <w:t>182210</w:t>
      </w:r>
    </w:p>
    <w:p>
      <w:r>
        <w:t>#IStandWithAmit  Food has no religion unless it is  1.#Halal   2. #Halala</w:t>
      </w:r>
    </w:p>
    <w:p>
      <w:r>
        <w:rPr>
          <w:b/>
          <w:u w:val="single"/>
        </w:rPr>
        <w:t>182211</w:t>
      </w:r>
    </w:p>
    <w:p>
      <w:r>
        <w:t>Germany/Belgium/Bosnia Herzegovina: #Germany hands over a #Bosnian national to #Belgium in connection with the #November 2015 #ParisAttacks #terrorism #BREAKING http://sdb.esisc.org/Incident/View/ca167607-a160-4563-a0d4-ec5bdecabc4e …</w:t>
      </w:r>
    </w:p>
    <w:p>
      <w:r>
        <w:rPr>
          <w:b/>
          <w:u w:val="single"/>
        </w:rPr>
        <w:t>182212</w:t>
      </w:r>
    </w:p>
    <w:p>
      <w:r>
        <w:t>A writer who was considered a bad influence on #Muslim youth during her lifetime is celebrated as an iconoclast today.  http://ow.ly/KrTL30pgfjg   #sex #islam #literature #women</w:t>
      </w:r>
    </w:p>
    <w:p>
      <w:r>
        <w:rPr>
          <w:b/>
          <w:u w:val="single"/>
        </w:rPr>
        <w:t>182213</w:t>
      </w:r>
    </w:p>
    <w:p>
      <w:r>
        <w:t>What the fuck is going on here @ICC !! Bunch of fuckwits controlling cricket. @ECB_cricket , @BCCI are oppressing the game we love so much! That is out every day of the fucking week.....'Top-of-off' they used to teach us. MURTAGH is a Monster with the Dukes.</w:t>
      </w:r>
    </w:p>
    <w:p>
      <w:r>
        <w:rPr>
          <w:b/>
          <w:u w:val="single"/>
        </w:rPr>
        <w:t>182214</w:t>
      </w:r>
    </w:p>
    <w:p>
      <w:r>
        <w:t>@RashidaTlaib You want to boycott Israel?  The only human rights violations occur in your Palestine and Muslim countries.  I implore you to go to Palestine with the mouth you have, you would not last. True Muslims would rightfully discipline you. You and Omar disgrace Islam</w:t>
      </w:r>
    </w:p>
    <w:p>
      <w:r>
        <w:rPr>
          <w:b/>
          <w:u w:val="single"/>
        </w:rPr>
        <w:t>182215</w:t>
      </w:r>
    </w:p>
    <w:p>
      <w:r>
        <w:t>Go for a *NI only* backstop which majority in NI support, then u can deliver brexit, avoid no deal, and no ties for GB. You secure your position and Tories get reelected. Cross party support for a *NI only* backstop possible to avoid no deal.</w:t>
      </w:r>
    </w:p>
    <w:p>
      <w:r>
        <w:rPr>
          <w:b/>
          <w:u w:val="single"/>
        </w:rPr>
        <w:t>182216</w:t>
      </w:r>
    </w:p>
    <w:p>
      <w:r>
        <w:t>Oh come off it, do you actually think the give two s about Ireland you are deluded  its their biggest weapon, and if they refuse to negotiate, Oh well we are not responsible for their decisions, and they have to be responsible for the impact on Ireland!!</w:t>
      </w:r>
    </w:p>
    <w:p>
      <w:r>
        <w:rPr>
          <w:b/>
          <w:u w:val="single"/>
        </w:rPr>
        <w:t>182217</w:t>
      </w:r>
    </w:p>
    <w:p>
      <w:r>
        <w:t>So logically you have no problem with the back stop in that case</w:t>
      </w:r>
    </w:p>
    <w:p>
      <w:r>
        <w:rPr>
          <w:b/>
          <w:u w:val="single"/>
        </w:rPr>
        <w:t>182218</w:t>
      </w:r>
    </w:p>
    <w:p>
      <w:r>
        <w:t>Free Sex Right to Muslim Women with 72 Bachelors pic.twitter.com/Nmr5Ks75vd</w:t>
      </w:r>
    </w:p>
    <w:p>
      <w:r>
        <w:rPr>
          <w:b/>
          <w:u w:val="single"/>
        </w:rPr>
        <w:t>182219</w:t>
      </w:r>
    </w:p>
    <w:p>
      <w:r>
        <w:t>Where were u when indian Muslim celebrate Pakistan victory against India. Why were u silent on mamata banerji</w:t>
      </w:r>
    </w:p>
    <w:p>
      <w:r>
        <w:rPr>
          <w:b/>
          <w:u w:val="single"/>
        </w:rPr>
        <w:t>182220</w:t>
      </w:r>
    </w:p>
    <w:p>
      <w:r>
        <w:t>There was no Muslim in my class from school till the end of uni.  At work, there were many Muslim guys, few of them even used to drink. Finally found one hijabi colleague (our teams were different still yay) but she resigned soon for marriage.  So anybody wants to be my friend?</w:t>
      </w:r>
    </w:p>
    <w:p>
      <w:r>
        <w:rPr>
          <w:b/>
          <w:u w:val="single"/>
        </w:rPr>
        <w:t>182221</w:t>
      </w:r>
    </w:p>
    <w:p>
      <w:r>
        <w:t>It’s simple @BorisJohnson: majority of people in UK today don’t want #Brexit - and %age objecting more likely to increase than decrease. @Conservatives have painted themselves in ideological corner and taking country down economic dead-end.</w:t>
      </w:r>
    </w:p>
    <w:p>
      <w:r>
        <w:rPr>
          <w:b/>
          <w:u w:val="single"/>
        </w:rPr>
        <w:t>182222</w:t>
      </w:r>
    </w:p>
    <w:p>
      <w:r>
        <w:t>Fuck the pretentious fake climate conscious people who have joined the bangwagon because it’s the cool thing to do. Willing to bet none of them use electric cars, don’t bother recycling and still use plastic. I have. Very easy to come on twitter and tweet something cool. Fuck you</w:t>
      </w:r>
    </w:p>
    <w:p>
      <w:r>
        <w:rPr>
          <w:b/>
          <w:u w:val="single"/>
        </w:rPr>
        <w:t>182223</w:t>
      </w:r>
    </w:p>
    <w:p>
      <w:r>
        <w:t>We're going to Jahannam for despising a country that is a disgrace to Islam</w:t>
      </w:r>
    </w:p>
    <w:p>
      <w:r>
        <w:rPr>
          <w:b/>
          <w:u w:val="single"/>
        </w:rPr>
        <w:t>182224</w:t>
      </w:r>
    </w:p>
    <w:p>
      <w:r>
        <w:t>Another hand out to the wealthy!    #FuckTrump</w:t>
      </w:r>
    </w:p>
    <w:p>
      <w:r>
        <w:rPr>
          <w:b/>
          <w:u w:val="single"/>
        </w:rPr>
        <w:t>182225</w:t>
      </w:r>
    </w:p>
    <w:p>
      <w:r>
        <w:t>That is why Islam makes it compulsory fir women to get education ( both religious nd wordly)    why should thst women agree to do halala to get back to man who didn't respect her</w:t>
      </w:r>
    </w:p>
    <w:p>
      <w:r>
        <w:rPr>
          <w:b/>
          <w:u w:val="single"/>
        </w:rPr>
        <w:t>182226</w:t>
      </w:r>
    </w:p>
    <w:p>
      <w:r>
        <w:t>It not like that chanting Allah by Muslim man will make chicken more pure or not doing so make it unpure or by touching food by Muslim guy will make food  non pure .But these are religious beliefs n if u respect one religion believes u should also respects others.</w:t>
      </w:r>
    </w:p>
    <w:p>
      <w:r>
        <w:rPr>
          <w:b/>
          <w:u w:val="single"/>
        </w:rPr>
        <w:t>182227</w:t>
      </w:r>
    </w:p>
    <w:p>
      <w:r>
        <w:t>Even if everybody was, certainly millions and millions of people aren’t calling a single person a racist.   #Trump #RacistInTheWhiteHouse #RacistInChief #POTUS45 #FuckTrump #RacistRapistPresident #RacistPOTUS #Racist #RacistRepublicans</w:t>
      </w:r>
    </w:p>
    <w:p>
      <w:r>
        <w:rPr>
          <w:b/>
          <w:u w:val="single"/>
        </w:rPr>
        <w:t>182228</w:t>
      </w:r>
    </w:p>
    <w:p>
      <w:r>
        <w:t>Well done on finding a quiet corner without any booing</w:t>
      </w:r>
    </w:p>
    <w:p>
      <w:r>
        <w:rPr>
          <w:b/>
          <w:u w:val="single"/>
        </w:rPr>
        <w:t>182229</w:t>
      </w:r>
    </w:p>
    <w:p>
      <w:r>
        <w:t>Just think what could be done with that cash here!</w:t>
      </w:r>
    </w:p>
    <w:p>
      <w:r>
        <w:rPr>
          <w:b/>
          <w:u w:val="single"/>
        </w:rPr>
        <w:t>182230</w:t>
      </w:r>
    </w:p>
    <w:p>
      <w:r>
        <w:t>Boris Johnson Elected New PM for the UK, 2725 - YouTube Obama was a quisling, and Islam apologist, a cultural Marxist. Hope Palmer is a disgrace to the presidency of the United States</w:t>
      </w:r>
    </w:p>
    <w:p>
      <w:r>
        <w:rPr>
          <w:b/>
          <w:u w:val="single"/>
        </w:rPr>
        <w:t>182231</w:t>
      </w:r>
    </w:p>
    <w:p>
      <w:r>
        <w:t>@BorisJohnson has created a new Office for Veterans' Affairs to provide lifelong support to military personnel.     Headed up by Oliver Dowden and @JohnnyMercerUK, it will deliver the care our veterans deserve - from mental and physical health to education &amp; employment.</w:t>
      </w:r>
    </w:p>
    <w:p>
      <w:r>
        <w:rPr>
          <w:b/>
          <w:u w:val="single"/>
        </w:rPr>
        <w:t>182232</w:t>
      </w:r>
    </w:p>
    <w:p>
      <w:r>
        <w:t>.@CNN #DemDebate Moderators @DanaBashCNN @jaketapper @donlemon ask about the #MuslimBan &amp; cap on refugees (a cap that may be slashed to 0 in 2020). The 2nd debate takes place in Detroit, Michigan – a city &amp; state home to one of the largest U.S. Muslim populations.#NoMuslimBanEver</w:t>
      </w:r>
    </w:p>
    <w:p>
      <w:r>
        <w:rPr>
          <w:b/>
          <w:u w:val="single"/>
        </w:rPr>
        <w:t>182233</w:t>
      </w:r>
    </w:p>
    <w:p>
      <w:r>
        <w:t>Boris Johnson. 'Ireland! Ireland!' 'I thought you said we were going to Iceland, I wanted to get a couple of frozen pizzas and a chicken tikka'</w:t>
      </w:r>
    </w:p>
    <w:p>
      <w:r>
        <w:rPr>
          <w:b/>
          <w:u w:val="single"/>
        </w:rPr>
        <w:t>182234</w:t>
      </w:r>
    </w:p>
    <w:p>
      <w:r>
        <w:t>Prime Minister @BorisJohnson met @fmwales Mark Drakeford in Cardiff today.    The PM spoke about working with the Welsh Government and other Devolved Administrations, to make sure communities across the UK are ready to maximise the opportunities that Brexit will bring.</w:t>
      </w:r>
    </w:p>
    <w:p>
      <w:r>
        <w:rPr>
          <w:b/>
          <w:u w:val="single"/>
        </w:rPr>
        <w:t>182235</w:t>
      </w:r>
    </w:p>
    <w:p>
      <w:r>
        <w:t>'I AM THE LEAST RACIST PERSON IN THE WORLD'  Why the quotation marks???? @realDonaldTrump #2020Election #DemocraticDebate #FuckTrump</w:t>
      </w:r>
    </w:p>
    <w:p>
      <w:r>
        <w:rPr>
          <w:b/>
          <w:u w:val="single"/>
        </w:rPr>
        <w:t>182236</w:t>
      </w:r>
    </w:p>
    <w:p>
      <w:r>
        <w:t>@mamata_for_PM ACTUAL HITLAR IS MAMTA BANERJI IN WEST BENGAL...TOTALLY ANTI HINDU AND PRO MUSLIM...MULLI</w:t>
      </w:r>
    </w:p>
    <w:p>
      <w:r>
        <w:rPr>
          <w:b/>
          <w:u w:val="single"/>
        </w:rPr>
        <w:t>182237</w:t>
      </w:r>
    </w:p>
    <w:p>
      <w:r>
        <w:t>that “mamata ra kog early ugma kay 10 pa man ang exam” mindset will fuck me up big timeee</w:t>
      </w:r>
    </w:p>
    <w:p>
      <w:r>
        <w:rPr>
          <w:b/>
          <w:u w:val="single"/>
        </w:rPr>
        <w:t>182238</w:t>
      </w:r>
    </w:p>
    <w:p>
      <w:r>
        <w:t>Nah - you're a disgrace to the real America. Also - women can't be an Imammy. America will destroy Islam - slowly but surely or at least we can hope. May allah take you home early to live with all the islamic bs about their 'heaven' lol</w:t>
      </w:r>
    </w:p>
    <w:p>
      <w:r>
        <w:rPr>
          <w:b/>
          <w:u w:val="single"/>
        </w:rPr>
        <w:t>182239</w:t>
      </w:r>
    </w:p>
    <w:p>
      <w:r>
        <w:t>via @PamelaGeller: Muslim Terrorists Vow New Attacks on the West, Homicide Bombers in New York, Burning Palace of Westminster in London #ISIS http://dlvr.it/R9R1tP</w:t>
      </w:r>
    </w:p>
    <w:p>
      <w:r>
        <w:rPr>
          <w:b/>
          <w:u w:val="single"/>
        </w:rPr>
        <w:t>182240</w:t>
      </w:r>
    </w:p>
    <w:p>
      <w:r>
        <w:t>'Manchester has shown the UK that anything is possible and time and again this extraordinary country has actually delivered the same message to the world. And that is what we are going to do once more.' - PM @BorisJohnson</w:t>
      </w:r>
    </w:p>
    <w:p>
      <w:r>
        <w:rPr>
          <w:b/>
          <w:u w:val="single"/>
        </w:rPr>
        <w:t>182241</w:t>
      </w:r>
    </w:p>
    <w:p>
      <w:r>
        <w:t>“Q”: How do you plan out for the widespread activation of sleeper cells and disaffected Muslim youth (both sexes) of military age into performing terrorist attacks the breadth &amp; width of the country? @MonkHeretical has the answer, but no one will like it. @QTAnon1  @DanMcCaughan</w:t>
      </w:r>
    </w:p>
    <w:p>
      <w:r>
        <w:rPr>
          <w:b/>
          <w:u w:val="single"/>
        </w:rPr>
        <w:t>182242</w:t>
      </w:r>
    </w:p>
    <w:p>
      <w:r>
        <w:t>Go on then? All sorted is it?</w:t>
      </w:r>
    </w:p>
    <w:p>
      <w:r>
        <w:rPr>
          <w:b/>
          <w:u w:val="single"/>
        </w:rPr>
        <w:t>182243</w:t>
      </w:r>
    </w:p>
    <w:p>
      <w:r>
        <w:t>Poor New Zealand  .  .  .  #worldcup #ipl #cricket #cwc #viratkohli #india #icc #indiancricketteam #rohitsharma #msdhoni #teamindia #dhoni #pakistan #virat  #bhfyp #tilltoss</w:t>
      </w:r>
    </w:p>
    <w:p>
      <w:r>
        <w:rPr>
          <w:b/>
          <w:u w:val="single"/>
        </w:rPr>
        <w:t>182244</w:t>
      </w:r>
    </w:p>
    <w:p>
      <w:r>
        <w:t>Shazia is the person I’m thinking of right now. She already lives under massive threat because of her stance on Islam, and now this from the Tommy team. An absolute disgrace.  What is that chant they like to bellow out at marches ?“ shame on you”.... .......if the cap fits.</w:t>
      </w:r>
    </w:p>
    <w:p>
      <w:r>
        <w:rPr>
          <w:b/>
          <w:u w:val="single"/>
        </w:rPr>
        <w:t>182245</w:t>
      </w:r>
    </w:p>
    <w:p>
      <w:r>
        <w:t>I luv to shop at http://MadDogPac.com  &amp; can't wait to chug morning coffee from my latest purchase, a #FuckTrump mug!  The made in America, cool swag, wearing apparel, mugs, lighters, bumper stickers &amp; even poo bags are awesome!!  Thank you Claude for all you do!</w:t>
      </w:r>
    </w:p>
    <w:p>
      <w:r>
        <w:rPr>
          <w:b/>
          <w:u w:val="single"/>
        </w:rPr>
        <w:t>182246</w:t>
      </w:r>
    </w:p>
    <w:p>
      <w:r>
        <w:t>Go back to England you miserable excuse for a human</w:t>
      </w:r>
    </w:p>
    <w:p>
      <w:r>
        <w:rPr>
          <w:b/>
          <w:u w:val="single"/>
        </w:rPr>
        <w:t>182247</w:t>
      </w:r>
    </w:p>
    <w:p>
      <w:r>
        <w:t>The truth is @BorisJohnson wants to keep the UK in the SM and CU, all the bluster of Leaving on the 31st October will be with a 2 year extension, same old WA, “Brexit means Brexit” lies, only one man can deliver Brexit @Nigel_Farage @brexitparty_uk @BrexitMeps</w:t>
      </w:r>
    </w:p>
    <w:p>
      <w:r>
        <w:rPr>
          <w:b/>
          <w:u w:val="single"/>
        </w:rPr>
        <w:t>182248</w:t>
      </w:r>
    </w:p>
    <w:p>
      <w:r>
        <w:t>Hey Liz, do you normally put up a flag in your office of the country you’re about to call?  Or are you in Australia, in which case, why are you on the phone, and not meeting in person. Asking for a friend.  #Brexit</w:t>
      </w:r>
    </w:p>
    <w:p>
      <w:r>
        <w:rPr>
          <w:b/>
          <w:u w:val="single"/>
        </w:rPr>
        <w:t>182249</w:t>
      </w:r>
    </w:p>
    <w:p>
      <w:r>
        <w:t>Good on #MayorPete    “...the thing you &lt;GOP loads&gt; will be remembered for is whether in this moment, with this president, you found the courage to stand up to him or you continued to put party over country.”    #FUCKTRUMP #resist #Republicans #Trump</w:t>
      </w:r>
    </w:p>
    <w:p>
      <w:r>
        <w:rPr>
          <w:b/>
          <w:u w:val="single"/>
        </w:rPr>
        <w:t>182250</w:t>
      </w:r>
    </w:p>
    <w:p>
      <w:r>
        <w:t>Has Mamata Banerjee wished the doctor fraternity today? #DoctorsDay is inspired by Dr Bidhan Chandra Roy, Bharat Ratna and second CM of Bengal. Ironically, West Bengal now has a CM who thinks it is ok for doctors to die in the line of duty because it suits her communal politics!</w:t>
      </w:r>
    </w:p>
    <w:p>
      <w:r>
        <w:rPr>
          <w:b/>
          <w:u w:val="single"/>
        </w:rPr>
        <w:t>182251</w:t>
      </w:r>
    </w:p>
    <w:p>
      <w:r>
        <w:t>#Zomato This article of mine is a tribute to the courage and values shown by this company and its founder @deepigoyal   May this usher in a new era of sensibility and sanity. Thank you @ZomatoIN   http://saptarshinag.in/2019/07/31/i-love-you-zomato/ …</w:t>
      </w:r>
    </w:p>
    <w:p>
      <w:r>
        <w:rPr>
          <w:b/>
          <w:u w:val="single"/>
        </w:rPr>
        <w:t>182252</w:t>
      </w:r>
    </w:p>
    <w:p>
      <w:r>
        <w:t>जानिए आखिर क्यों इकट्ठा करते हैं एम.एस धोनी स्टंप     #dhoni #ipl #csk #cricket #msdhoni #viratkohli #msd #rcb #rohitsharma #mahi #kohli #india #virat #teamindia #indiancricket #love   #cricketer #icc #indiancricketteam</w:t>
      </w:r>
    </w:p>
    <w:p>
      <w:r>
        <w:rPr>
          <w:b/>
          <w:u w:val="single"/>
        </w:rPr>
        <w:t>182253</w:t>
      </w:r>
    </w:p>
    <w:p>
      <w:r>
        <w:t>The Interim Committee should show those insubordinate, overpaid, underperforming and inefficient yahoos who is boss. Their employment is governed by the laws of Zimbabwe not by the ICC. Now that the only people who were a concern have become too stupid to help. Burn and rebuild</w:t>
      </w:r>
    </w:p>
    <w:p>
      <w:r>
        <w:rPr>
          <w:b/>
          <w:u w:val="single"/>
        </w:rPr>
        <w:t>182254</w:t>
      </w:r>
    </w:p>
    <w:p>
      <w:r>
        <w:t>You have to leave No Deal on the table to make them realise that you want a better deal apparently.</w:t>
      </w:r>
    </w:p>
    <w:p>
      <w:r>
        <w:rPr>
          <w:b/>
          <w:u w:val="single"/>
        </w:rPr>
        <w:t>182255</w:t>
      </w:r>
    </w:p>
    <w:p>
      <w:r>
        <w:t>Twitter Suspends Conspiracy Account After Trump Retweet #Resist #ResistTrump #FuckTrump</w:t>
      </w:r>
    </w:p>
    <w:p>
      <w:r>
        <w:rPr>
          <w:b/>
          <w:u w:val="single"/>
        </w:rPr>
        <w:t>182256</w:t>
      </w:r>
    </w:p>
    <w:p>
      <w:r>
        <w:t>Leave and then deal - in situations like this, any successful negotiator will tell you that. The EU will not agree to any deal that does not suit them best and the people of the UK will not accept being bullied either, so...</w:t>
      </w:r>
    </w:p>
    <w:p>
      <w:r>
        <w:rPr>
          <w:b/>
          <w:u w:val="single"/>
        </w:rPr>
        <w:t>182257</w:t>
      </w:r>
    </w:p>
    <w:p>
      <w:r>
        <w:t>We spelt out the realities to Boris Johnson. Bluster &amp; bravado can't mask the utterly destructive Brexit route he is taking. He is on course to upend our peace &amp; prosperity with his eyes wide open. Time for all of us to stand together, to face this Tory belligerence down #Brexit</w:t>
      </w:r>
    </w:p>
    <w:p>
      <w:r>
        <w:rPr>
          <w:b/>
          <w:u w:val="single"/>
        </w:rPr>
        <w:t>182258</w:t>
      </w:r>
    </w:p>
    <w:p>
      <w:r>
        <w:t>Also dont boycott halala. Ask @khanumarfa  how much fun it is.</w:t>
      </w:r>
    </w:p>
    <w:p>
      <w:r>
        <w:rPr>
          <w:b/>
          <w:u w:val="single"/>
        </w:rPr>
        <w:t>182259</w:t>
      </w:r>
    </w:p>
    <w:p>
      <w:r>
        <w:t>Well at least Boris Johnson will get the legacy he deserves, The LAST Prime Minister of the United Kingdom who broke up the Union</w:t>
      </w:r>
    </w:p>
    <w:p>
      <w:r>
        <w:rPr>
          <w:b/>
          <w:u w:val="single"/>
        </w:rPr>
        <w:t>182260</w:t>
      </w:r>
    </w:p>
    <w:p>
      <w:r>
        <w:t>Great Historic Step In Gender Inquality &amp; Injustice  Where Muslim Men Get Favoured Naturally &amp; Women Are Till Date Exploited Sexually By Primitive Laws In Islam ie. By #Halala GIL</w:t>
      </w:r>
    </w:p>
    <w:p>
      <w:r>
        <w:rPr>
          <w:b/>
          <w:u w:val="single"/>
        </w:rPr>
        <w:t>182261</w:t>
      </w:r>
    </w:p>
    <w:p>
      <w:r>
        <w:t>Why would Spain stop selling us tomatoes after #brexit?  @Arron_banks</w:t>
      </w:r>
    </w:p>
    <w:p>
      <w:r>
        <w:rPr>
          <w:b/>
          <w:u w:val="single"/>
        </w:rPr>
        <w:t>182262</w:t>
      </w:r>
    </w:p>
    <w:p>
      <w:r>
        <w:t>Ireland prove that england never won the worldcup just iCC gave them favour fuck icc pigs #ENGvIRE</w:t>
      </w:r>
    </w:p>
    <w:p>
      <w:r>
        <w:rPr>
          <w:b/>
          <w:u w:val="single"/>
        </w:rPr>
        <w:t>182263</w:t>
      </w:r>
    </w:p>
    <w:p>
      <w:r>
        <w:t>“Saving Bengal from Mamata”: political violence, ponzi scheme corruption &amp; the doctors’ strike have alienated voters in both urban &amp; rural West Bengal. A reckoning awaits ⁦@MamataOfficial⁩. My column</w:t>
      </w:r>
    </w:p>
    <w:p>
      <w:r>
        <w:rPr>
          <w:b/>
          <w:u w:val="single"/>
        </w:rPr>
        <w:t>182264</w:t>
      </w:r>
    </w:p>
    <w:p>
      <w:r>
        <w:t>Proud to stand with Georgians who have immigrated or resettled here! #RefugeesAreWelcome #NoWall pic.twitter.com/D4FaCJLV4E</w:t>
      </w:r>
    </w:p>
    <w:p>
      <w:r>
        <w:rPr>
          <w:b/>
          <w:u w:val="single"/>
        </w:rPr>
        <w:t>182265</w:t>
      </w:r>
    </w:p>
    <w:p>
      <w:r>
        <w:t>If circa 120 people landing on Britain’s shores qualifies as a #migrantcrisis then I can’t wait for the headlines after the 29th March.... #brexitshambles #brexit #refugeesarewelcome</w:t>
      </w:r>
    </w:p>
    <w:p>
      <w:r>
        <w:rPr>
          <w:b/>
          <w:u w:val="single"/>
        </w:rPr>
        <w:t>182266</w:t>
      </w:r>
    </w:p>
    <w:p>
      <w:r>
        <w:t>Mr Johnson Don’t forget about us across the Pond . PM Modi is looking forward to working with you . Brexit will bring a new era of Deep cooperation between India and Great Britain.</w:t>
      </w:r>
    </w:p>
    <w:p>
      <w:r>
        <w:rPr>
          <w:b/>
          <w:u w:val="single"/>
        </w:rPr>
        <w:t>182267</w:t>
      </w:r>
    </w:p>
    <w:p>
      <w:r>
        <w:t>I think he expected crowds of Tories to come out to support him. He has that same needy problem that Trump has.</w:t>
      </w:r>
    </w:p>
    <w:p>
      <w:r>
        <w:rPr>
          <w:b/>
          <w:u w:val="single"/>
        </w:rPr>
        <w:t>182268</w:t>
      </w:r>
    </w:p>
    <w:p>
      <w:r>
        <w:t>Muslim 2 his wife  Talaq-Talaq-Talaq,wife chats back Modi-Modi Modi.This is a Victory 4 Fair sex.India rejoices today as da Triple Talaq Bill Passed Jai Hind</w:t>
      </w:r>
    </w:p>
    <w:p>
      <w:r>
        <w:rPr>
          <w:b/>
          <w:u w:val="single"/>
        </w:rPr>
        <w:t>182269</w:t>
      </w:r>
    </w:p>
    <w:p>
      <w:r>
        <w:t>Democracy is a bitter pill. Only people who could upend peace are terrorists, you may know some.. disgusting scaremongering.    'Bluster and bravado' is a perfect description for Sinn Fein who are loyal European Unionists and champions of the EU Commonwealth.</w:t>
      </w:r>
    </w:p>
    <w:p>
      <w:r>
        <w:rPr>
          <w:b/>
          <w:u w:val="single"/>
        </w:rPr>
        <w:t>182270</w:t>
      </w:r>
    </w:p>
    <w:p>
      <w:r>
        <w:t>Infosys, the Indian outsourcing firm with more H-1Bs (58,000 between 2015 and 2017) than anyone else, has now spread its influence to the United Kingdom.    PM Boris Johnson has nominated Rishi Sunak, the son-in-law of Infosys' leader, as Treasury Secretary.</w:t>
      </w:r>
    </w:p>
    <w:p>
      <w:r>
        <w:rPr>
          <w:b/>
          <w:u w:val="single"/>
        </w:rPr>
        <w:t>182271</w:t>
      </w:r>
    </w:p>
    <w:p>
      <w:r>
        <w:t>So as you can clearly see above deals were very much mentioned and there is no evidence to support your claim.</w:t>
      </w:r>
    </w:p>
    <w:p>
      <w:r>
        <w:rPr>
          <w:b/>
          <w:u w:val="single"/>
        </w:rPr>
        <w:t>182272</w:t>
      </w:r>
    </w:p>
    <w:p>
      <w:r>
        <w:t>YOU CUNTS HAVE HAD 4 YEARS TO SORT THIS OUT... 4 FUCKING YEARS...    PARTY OF BUSINESS????????    YOU ARE A GLOBAL LAUGHING STOCK..    4 FUCKING YEARS TO DO A DEAL YOU DINT UNDERSTAND....    FUCKING USELESS TORIES....     THICK AS MINCE.</w:t>
      </w:r>
    </w:p>
    <w:p>
      <w:r>
        <w:rPr>
          <w:b/>
          <w:u w:val="single"/>
        </w:rPr>
        <w:t>182273</w:t>
      </w:r>
    </w:p>
    <w:p>
      <w:r>
        <w:t>“As we prepare for our bright future after Brexit, it’s vital we renew the ties binding our United Kingdom. Important projects like Growth Deals – today backed with £300m new funding – will open up opportunities across our Union.” - PM @BorisJohnson</w:t>
      </w:r>
    </w:p>
    <w:p>
      <w:r>
        <w:rPr>
          <w:b/>
          <w:u w:val="single"/>
        </w:rPr>
        <w:t>182274</w:t>
      </w:r>
    </w:p>
    <w:p>
      <w:r>
        <w:t>At first Mamata Didi threatened BJP workers    Later she threatened the Doctors who were attacked by 'Dara Hua' youths    Now she has arrested Primary teachers    * Their mistake was that they demanded salary hike    Hence proved that LEGAL things are not permitted in Didi's Bengal</w:t>
      </w:r>
    </w:p>
    <w:p>
      <w:r>
        <w:rPr>
          <w:b/>
          <w:u w:val="single"/>
        </w:rPr>
        <w:t>182275</w:t>
      </w:r>
    </w:p>
    <w:p>
      <w:r>
        <w:t>“I salute the work of our Armed Services.    'And that’s one of the reasons we’re today announcing a new Office for Veterans’ Affairs, to look after people who serve our country.” – PM @BorisJohnson in Scotland.</w:t>
      </w:r>
    </w:p>
    <w:p>
      <w:r>
        <w:rPr>
          <w:b/>
          <w:u w:val="single"/>
        </w:rPr>
        <w:t>182276</w:t>
      </w:r>
    </w:p>
    <w:p>
      <w:r>
        <w:t>To saale tu ye baata most of the time muslim ki kyon paaye jaate hai bacho ka rape karte huwe...ladai jagda karte huwe...saalo unko sikshit karo...ye madarsa me padke eaae hi banayenge jahan inko janwar say sex karna or mare huwe insan say sex karna sikanyenge</w:t>
      </w:r>
    </w:p>
    <w:p>
      <w:r>
        <w:rPr>
          <w:b/>
          <w:u w:val="single"/>
        </w:rPr>
        <w:t>182277</w:t>
      </w:r>
    </w:p>
    <w:p>
      <w:r>
        <w:t>'Republican Jesus' He's not like the real Jesus, this guy only cares about rich, white people.   https://www.teepublic.com/t-shirt/5467470-republican-jesus?store_id=123265 …  GET 35% OFF EVERYTHING!!!   #jesus #religious #Hypocrisy #Hypocrites #offensive #fucktrump #only #Socialist #progressive #Election2020 #RepublicansAreEvil #tees</w:t>
      </w:r>
    </w:p>
    <w:p>
      <w:r>
        <w:rPr>
          <w:b/>
          <w:u w:val="single"/>
        </w:rPr>
        <w:t>182278</w:t>
      </w:r>
    </w:p>
    <w:p>
      <w:r>
        <w:t>Mamata Banerjee must order the arrest of 200 Muslim men who barged into the hospital and almost killed the resident medical intern(s) and apologise to the protesting doctors for her insensitivity...</w:t>
      </w:r>
    </w:p>
    <w:p>
      <w:r>
        <w:rPr>
          <w:b/>
          <w:u w:val="single"/>
        </w:rPr>
        <w:t>182279</w:t>
      </w:r>
    </w:p>
    <w:p>
      <w:r>
        <w:t>Talking utter bollocks again you halitotic lump of lard</w:t>
      </w:r>
    </w:p>
    <w:p>
      <w:r>
        <w:rPr>
          <w:b/>
          <w:u w:val="single"/>
        </w:rPr>
        <w:t>182280</w:t>
      </w:r>
    </w:p>
    <w:p>
      <w:r>
        <w:t>The F in LMFAO stands for 'Fuck you Mamata Banerjee'.</w:t>
      </w:r>
    </w:p>
    <w:p>
      <w:r>
        <w:rPr>
          <w:b/>
          <w:u w:val="single"/>
        </w:rPr>
        <w:t>182281</w:t>
      </w:r>
    </w:p>
    <w:p>
      <w:r>
        <w:t>“My job as Prime Minister is to make our streets safer. Last week I promised 20,000 extra police officers, and that recruitment will now start in earnest.” - PM @BorisJohnson</w:t>
      </w:r>
    </w:p>
    <w:p>
      <w:r>
        <w:rPr>
          <w:b/>
          <w:u w:val="single"/>
        </w:rPr>
        <w:t>182282</w:t>
      </w:r>
    </w:p>
    <w:p>
      <w:r>
        <w:t>They have sold their themselves and their SOUL. FOR JUST MATERIALS.</w:t>
      </w:r>
    </w:p>
    <w:p>
      <w:r>
        <w:rPr>
          <w:b/>
          <w:u w:val="single"/>
        </w:rPr>
        <w:t>182283</w:t>
      </w:r>
    </w:p>
    <w:p>
      <w:r>
        <w:t>He lied to us ,he’s talking about  staying in the SM and CU after October that is not leaving, learn from Mays methods and don’t get fooled again, we need to support TBP to hold him to his word.</w:t>
      </w:r>
    </w:p>
    <w:p>
      <w:r>
        <w:rPr>
          <w:b/>
          <w:u w:val="single"/>
        </w:rPr>
        <w:t>182284</w:t>
      </w:r>
    </w:p>
    <w:p>
      <w:r>
        <w:t>Lol...anyways..MUSLIMS invented flying donkey, flat earth, sex with goats, donkeys and minors girls. We definately wont be doing that. No one else would do it.</w:t>
      </w:r>
    </w:p>
    <w:p>
      <w:r>
        <w:rPr>
          <w:b/>
          <w:u w:val="single"/>
        </w:rPr>
        <w:t>182285</w:t>
      </w:r>
    </w:p>
    <w:p>
      <w:r>
        <w:t>Is there one Black person shocked about this “revelation”</w:t>
      </w:r>
    </w:p>
    <w:p>
      <w:r>
        <w:rPr>
          <w:b/>
          <w:u w:val="single"/>
        </w:rPr>
        <w:t>182286</w:t>
      </w:r>
    </w:p>
    <w:p>
      <w:r>
        <w:t>If you have such high moral grounds than start returning money to customers who are not happy with their orders with #Zomato</w:t>
      </w:r>
    </w:p>
    <w:p>
      <w:r>
        <w:rPr>
          <w:b/>
          <w:u w:val="single"/>
        </w:rPr>
        <w:t>182287</w:t>
      </w:r>
    </w:p>
    <w:p>
      <w:r>
        <w:t>This is bs! Reach out to the people who don't vote but can! The American voter is more than just white voters. They're POC and migrants and folks who want to see a fair sake in this corrupt system.    #DemocraticDebate #VetsResistSquadron #FuckTrump</w:t>
      </w:r>
    </w:p>
    <w:p>
      <w:r>
        <w:rPr>
          <w:b/>
          <w:u w:val="single"/>
        </w:rPr>
        <w:t>182288</w:t>
      </w:r>
    </w:p>
    <w:p>
      <w:r>
        <w:t>Of course you do; get #Stormont working and you won’t be bound by #DominicGrieve’s sensible motion to force you back to #Parliament with its democratic oversight of your #brexit machinations.   Every single thing you do and say is low, deceitful and Machiavellian.  #NotMyPM</w:t>
      </w:r>
    </w:p>
    <w:p>
      <w:r>
        <w:rPr>
          <w:b/>
          <w:u w:val="single"/>
        </w:rPr>
        <w:t>182289</w:t>
      </w:r>
    </w:p>
    <w:p>
      <w:r>
        <w:t>These lists of banned substances have been around forever.  Stupid boy.</w:t>
      </w:r>
    </w:p>
    <w:p>
      <w:r>
        <w:rPr>
          <w:b/>
          <w:u w:val="single"/>
        </w:rPr>
        <w:t>182290</w:t>
      </w:r>
    </w:p>
    <w:p>
      <w:r>
        <w:t>https://www.facebook.com/events/643528052795898/ …   Please come along. 6 years too many. #closemanusisland #bringthemhere #notodetention #refugeesarewelcome</w:t>
      </w:r>
    </w:p>
    <w:p>
      <w:r>
        <w:rPr>
          <w:b/>
          <w:u w:val="single"/>
        </w:rPr>
        <w:t>182291</w:t>
      </w:r>
    </w:p>
    <w:p>
      <w:r>
        <w:t>Stories like this one of families separated by administration policies must be met with action.   #KeepFamiliesTogether   #NoMuslimBanEver  https://www.huffpost.com/entry/syrian-wife-husband-separated-3-years-muslim-travel-ban …</w:t>
      </w:r>
    </w:p>
    <w:p>
      <w:r>
        <w:rPr>
          <w:b/>
          <w:u w:val="single"/>
        </w:rPr>
        <w:t>182292</w:t>
      </w:r>
    </w:p>
    <w:p>
      <w:r>
        <w:t>Scottish Conservative leader @RuthDavidsonMSP  welcomed Prime Minister @BorisJohnson to the Scottish Parliament earlier today.</w:t>
      </w:r>
    </w:p>
    <w:p>
      <w:r>
        <w:rPr>
          <w:b/>
          <w:u w:val="single"/>
        </w:rPr>
        <w:t>182293</w:t>
      </w:r>
    </w:p>
    <w:p>
      <w:r>
        <w:t>How many Muslim retweeted your post or atleast liked it... Self proclamations is little harmful. But then u being who you are.. I shall rest my case..</w:t>
      </w:r>
    </w:p>
    <w:p>
      <w:r>
        <w:rPr>
          <w:b/>
          <w:u w:val="single"/>
        </w:rPr>
        <w:t>182294</w:t>
      </w:r>
    </w:p>
    <w:p>
      <w:r>
        <w:t>Condescending icc but cause wanna right yuh ain’t to feel no way ohh FUCK OFFF .</w:t>
      </w:r>
    </w:p>
    <w:p>
      <w:r>
        <w:rPr>
          <w:b/>
          <w:u w:val="single"/>
        </w:rPr>
        <w:t>182295</w:t>
      </w:r>
    </w:p>
    <w:p>
      <w:r>
        <w:t>Trump Continues to Harbor the Illusion That Black People Love Him #Resist #ResistTrump #FuckTrump</w:t>
      </w:r>
    </w:p>
    <w:p>
      <w:r>
        <w:rPr>
          <w:b/>
          <w:u w:val="single"/>
        </w:rPr>
        <w:t>182296</w:t>
      </w:r>
    </w:p>
    <w:p>
      <w:r>
        <w:t>Majority of these are fake news. 'Muslim ban' was countries where terrorist were operating. 'Mexicans are rapists' was referring to the smugglers. Even Huffpost said 80% women and children are raped crossing the border.</w:t>
      </w:r>
    </w:p>
    <w:p>
      <w:r>
        <w:rPr>
          <w:b/>
          <w:u w:val="single"/>
        </w:rPr>
        <w:t>182297</w:t>
      </w:r>
    </w:p>
    <w:p>
      <w:r>
        <w:t>WATCH LIVE: PM @BorisJohnson talks about his vision to rebalance power, growth and productivity across the UK</w:t>
      </w:r>
    </w:p>
    <w:p>
      <w:r>
        <w:rPr>
          <w:b/>
          <w:u w:val="single"/>
        </w:rPr>
        <w:t>182298</w:t>
      </w:r>
    </w:p>
    <w:p>
      <w:r>
        <w:t>Hindu(India)  Muslim(Pakistan), same sex love story....    #LoveJihad of different level     https://www.indiatoday.in/trending-news/story/hindu-muslim-india-pakistan-same-sex-love-story-breaks-all-barriers-internet-is-in-love-1575224-2019-07-30?utm_source=JioXpressNews&amp;utm_medium=JioXpressNews&amp;utm_campaign=JioXpressNews …</w:t>
      </w:r>
    </w:p>
    <w:p>
      <w:r>
        <w:rPr>
          <w:b/>
          <w:u w:val="single"/>
        </w:rPr>
        <w:t>182299</w:t>
      </w:r>
    </w:p>
    <w:p>
      <w:r>
        <w:t>.  .  .  #worldcup #ipl #cricket #cwc #viratkohli #india #icc #indiancricketteam #rohitsharma #msdhoni #teamindia #dhoni #pakistan #virat  #bhfyp #tilltoss</w:t>
      </w:r>
    </w:p>
    <w:p>
      <w:r>
        <w:rPr>
          <w:b/>
          <w:u w:val="single"/>
        </w:rPr>
        <w:t>182300</w:t>
      </w:r>
    </w:p>
    <w:p>
      <w:r>
        <w:t>Ball Pen Painting of MS Dhoni by me  @msdhoni @BleedDhonism @MSDhoniFanZone @MsDhonist @CricketNDTV @BCCI @ICC @fc_msdhoni @DHONIism</w:t>
      </w:r>
    </w:p>
    <w:p>
      <w:r>
        <w:rPr>
          <w:b/>
          <w:u w:val="single"/>
        </w:rPr>
        <w:t>182301</w:t>
      </w:r>
    </w:p>
    <w:p>
      <w:r>
        <w:t>Ma'm It Is PRASHANT KISHORE EFFECT.    To Revamp Image of Mamata  Banerji.&amp; Fool Indians for his Personal Gains     @ShefVaidya</w:t>
      </w:r>
    </w:p>
    <w:p>
      <w:r>
        <w:rPr>
          <w:b/>
          <w:u w:val="single"/>
        </w:rPr>
        <w:t>182302</w:t>
      </w:r>
    </w:p>
    <w:p>
      <w:r>
        <w:t>We should not let beautiful people get lost in bureaucracy. #refugeesarewelcome</w:t>
      </w:r>
    </w:p>
    <w:p>
      <w:r>
        <w:rPr>
          <w:b/>
          <w:u w:val="single"/>
        </w:rPr>
        <w:t>182303</w:t>
      </w:r>
    </w:p>
    <w:p>
      <w:r>
        <w:t>Pig 3 really having 'fun' with  #EuropeanCricketLeague standards, because of course.     I've seen Indians lately argue that it's okay if cricket becomes IPL only, and if anyone expects the ICC will open up the game, they're stupid.    What a sorry bunch of people.</w:t>
      </w:r>
    </w:p>
    <w:p>
      <w:r>
        <w:rPr>
          <w:b/>
          <w:u w:val="single"/>
        </w:rPr>
        <w:t>182304</w:t>
      </w:r>
    </w:p>
    <w:p>
      <w:r>
        <w:t>#LoveSong For #Bataclan #PrayForParis: Bee Gees    I Started A Joke | http://ift.tt/Pt4IyC     #ParisAttacks</w:t>
      </w:r>
    </w:p>
    <w:p>
      <w:r>
        <w:rPr>
          <w:b/>
          <w:u w:val="single"/>
        </w:rPr>
        <w:t>182305</w:t>
      </w:r>
    </w:p>
    <w:p>
      <w:r>
        <w:t>Young Eritreans are risking death to migrate. Here's why https://wef.ch/2Gz5xK0  #Refugees #Migration</w:t>
      </w:r>
    </w:p>
    <w:p>
      <w:r>
        <w:rPr>
          <w:b/>
          <w:u w:val="single"/>
        </w:rPr>
        <w:t>182306</w:t>
      </w:r>
    </w:p>
    <w:p>
      <w:r>
        <w:t>These can include a desire to please parents, a hope to obtain refugee status, the chance to befriend a Westerner, the longing for community, the desire for a spouse or job, and so on.</w:t>
      </w:r>
    </w:p>
    <w:p>
      <w:r>
        <w:rPr>
          <w:b/>
          <w:u w:val="single"/>
        </w:rPr>
        <w:t>182307</w:t>
      </w:r>
    </w:p>
    <w:p>
      <w:r>
        <w:t>He clearly stated he does not want any Muslim delivery person. Paranoid ass racist idiot Shukla.</w:t>
      </w:r>
    </w:p>
    <w:p>
      <w:r>
        <w:rPr>
          <w:b/>
          <w:u w:val="single"/>
        </w:rPr>
        <w:t>182308</w:t>
      </w:r>
    </w:p>
    <w:p>
      <w:r>
        <w:t>Is this really so difficult for you to understand, or are you being disingenuous?</w:t>
      </w:r>
    </w:p>
    <w:p>
      <w:r>
        <w:rPr>
          <w:b/>
          <w:u w:val="single"/>
        </w:rPr>
        <w:t>182309</w:t>
      </w:r>
    </w:p>
    <w:p>
      <w:r>
        <w:t>If you attached such a huge importance to it you wouldn't be fucking around with the backstop like you are. Bellend.</w:t>
      </w:r>
    </w:p>
    <w:p>
      <w:r>
        <w:rPr>
          <w:b/>
          <w:u w:val="single"/>
        </w:rPr>
        <w:t>182310</w:t>
      </w:r>
    </w:p>
    <w:p>
      <w:r>
        <w:t>Less bin&amp;same sex marriage not ethics recycle of nature epic in democracy.less ss bin vot bank more judged us.We make begur them in society&amp;UNESCO.Bcs they are not born new purely soul of light. It's death mother purely soul of light and inner emotion of nature love ethic.</w:t>
      </w:r>
    </w:p>
    <w:p>
      <w:r>
        <w:rPr>
          <w:b/>
          <w:u w:val="single"/>
        </w:rPr>
        <w:t>182311</w:t>
      </w:r>
    </w:p>
    <w:p>
      <w:r>
        <w:t>HEY @JustinTrudeau !! Is this true below? Is it you  #refugeecrisis #refugeesgoback #refugeesnowelcome  @TarekFatah</w:t>
      </w:r>
    </w:p>
    <w:p>
      <w:r>
        <w:rPr>
          <w:b/>
          <w:u w:val="single"/>
        </w:rPr>
        <w:t>182312</w:t>
      </w:r>
    </w:p>
    <w:p>
      <w:r>
        <w:t>I hold out no hope of you doing anything productive, except for your rich mates.</w:t>
      </w:r>
    </w:p>
    <w:p>
      <w:r>
        <w:rPr>
          <w:b/>
          <w:u w:val="single"/>
        </w:rPr>
        <w:t>182313</w:t>
      </w:r>
    </w:p>
    <w:p>
      <w:r>
        <w:t>You being a woman have such thoughts for something that makes muslim women empowered, I pity you nd feel sorry for you.    SC declaring it illegal didn't stop the practice but now the law will ensure muslim women don't suffer same plight as before.</w:t>
      </w:r>
    </w:p>
    <w:p>
      <w:r>
        <w:rPr>
          <w:b/>
          <w:u w:val="single"/>
        </w:rPr>
        <w:t>182314</w:t>
      </w:r>
    </w:p>
    <w:p>
      <w:r>
        <w:t>When you're in battle, cowards &amp; the compromised will undoubtedly show themselves. When they do, believe them. Cowardice gets people hurt &amp; killed    #IStandWithIlhan   #ProtectBlackWomen   #FightTheTransBan   #NoMuslimBanEver  #RefugeesAreWelcome    Our struggles &amp; freedom are connected</w:t>
      </w:r>
    </w:p>
    <w:p>
      <w:r>
        <w:rPr>
          <w:b/>
          <w:u w:val="single"/>
        </w:rPr>
        <w:t>182315</w:t>
      </w:r>
    </w:p>
    <w:p>
      <w:r>
        <w:t>Problem is this triple Talaq bill is not removing suffering wife from Husband, it is forcefully attaching her ..  Go thru the points of triple Talaq to understand it better ..  Instant Triple Talaq and Halala are crimes in Islam ..</w:t>
      </w:r>
    </w:p>
    <w:p>
      <w:r>
        <w:rPr>
          <w:b/>
          <w:u w:val="single"/>
        </w:rPr>
        <w:t>182316</w:t>
      </w:r>
    </w:p>
    <w:p>
      <w:r>
        <w:t>Unusual times call for unusual acts. It's time seven empty seats in Westminister were sat in.</w:t>
      </w:r>
    </w:p>
    <w:p>
      <w:r>
        <w:rPr>
          <w:b/>
          <w:u w:val="single"/>
        </w:rPr>
        <w:t>182317</w:t>
      </w:r>
    </w:p>
    <w:p>
      <w:r>
        <w:t>“Time for all of us to stand together, to face this Tory belligerence down”.  In that case, take ur WM seats or don’t stand. Tweets &amp; press confs are NOT representation. I lived thru the Troubles so I know this is sensitive but for God’s sake remember the past but move forward.</w:t>
      </w:r>
    </w:p>
    <w:p>
      <w:r>
        <w:rPr>
          <w:b/>
          <w:u w:val="single"/>
        </w:rPr>
        <w:t>182318</w:t>
      </w:r>
    </w:p>
    <w:p>
      <w:r>
        <w:t>U dnt worry wt she has to say u just stick to wt u do living in London and trying to make a point here! U r living in a society where husband n wife just have a relationship by a paper but wt she is trying to educate wt true Islam means this is not a disgrace to any woman</w:t>
      </w:r>
    </w:p>
    <w:p>
      <w:r>
        <w:rPr>
          <w:b/>
          <w:u w:val="single"/>
        </w:rPr>
        <w:t>182319</w:t>
      </w:r>
    </w:p>
    <w:p>
      <w:r>
        <w:t>Told u to tell em to calm down amongst the ppls</w:t>
      </w:r>
    </w:p>
    <w:p>
      <w:r>
        <w:rPr>
          <w:b/>
          <w:u w:val="single"/>
        </w:rPr>
        <w:t>182320</w:t>
      </w:r>
    </w:p>
    <w:p>
      <w:r>
        <w:t>So there’s another white racist President? How many Republicans will proudly refer to themselves as “Reagan Republicans” now?Reagan's Racist call with Nixon Found #IStandWithIlhan #IStandWithTheSquad #FuckTrump</w:t>
      </w:r>
    </w:p>
    <w:p>
      <w:r>
        <w:rPr>
          <w:b/>
          <w:u w:val="single"/>
        </w:rPr>
        <w:t>182321</w:t>
      </w:r>
    </w:p>
    <w:p>
      <w:r>
        <w:t>You’re going to trigger the independence of Scotland.    You’re going to cause a rekindling of the Northern Ireland troubles.     Ultimately Northern Ireland will also split from England.     You better think about a new national flag.</w:t>
      </w:r>
    </w:p>
    <w:p>
      <w:r>
        <w:rPr>
          <w:b/>
          <w:u w:val="single"/>
        </w:rPr>
        <w:t>182322</w:t>
      </w:r>
    </w:p>
    <w:p>
      <w:r>
        <w:t>Why serving halala to Muslims is not having religion???  Why are you so hell bent in proving that you are not islamophobic but a big hinduphobic?  Why after temple terrorism by these Muslims you expect Hindus to trust them?   Why on earth you didn’t refund his money? Don’t preach pl</w:t>
      </w:r>
    </w:p>
    <w:p>
      <w:r>
        <w:rPr>
          <w:b/>
          <w:u w:val="single"/>
        </w:rPr>
        <w:t>182323</w:t>
      </w:r>
    </w:p>
    <w:p>
      <w:r>
        <w:t>We’ve also achieved the highest debt in history, become a laughing stock among our allies, and discovered more corrupt members of the trump administration and associates than any other time in history. #FuckTrump #FuckPence #FuckTheGOP and #FuckMoscowMitch</w:t>
      </w:r>
    </w:p>
    <w:p>
      <w:r>
        <w:rPr>
          <w:b/>
          <w:u w:val="single"/>
        </w:rPr>
        <w:t>182324</w:t>
      </w:r>
    </w:p>
    <w:p>
      <w:r>
        <w:t>Now doubt women is not a sex object “ pagans” used treat someday object . Islam gave women all rights and all guidelines how to act with her husband. Now read Quran as Muslim and then talk . Don’t give us these pagans lectures</w:t>
      </w:r>
    </w:p>
    <w:p>
      <w:r>
        <w:rPr>
          <w:b/>
          <w:u w:val="single"/>
        </w:rPr>
        <w:t>182325</w:t>
      </w:r>
    </w:p>
    <w:p>
      <w:r>
        <w:t>Or Tory strengthening and no need for Arlene and bored in Irish Sea and move on , he will dump DUP if he can and problem sorted</w:t>
      </w:r>
    </w:p>
    <w:p>
      <w:r>
        <w:rPr>
          <w:b/>
          <w:u w:val="single"/>
        </w:rPr>
        <w:t>182326</w:t>
      </w:r>
    </w:p>
    <w:p>
      <w:r>
        <w:t>NOW ALL know ISLAM allows to keep FEMALE HUMAN SLAVES even usable for SEX  Recently ISIS started ISLAMIC MARKETS for SELL&amp;BUY FEMALE SLAVES too  So NORMAL NON MUSLIM FEMALES wouldn't try to MARRY MUSLIM MEN as they may be SOLD for PROFIT as SLAVE   ISIS AGENTS made many such deals!!</w:t>
      </w:r>
    </w:p>
    <w:p>
      <w:r>
        <w:rPr>
          <w:b/>
          <w:u w:val="single"/>
        </w:rPr>
        <w:t>182327</w:t>
      </w:r>
    </w:p>
    <w:p>
      <w:r>
        <w:t>Yes it is true and she's also a bigamist.  She married the 2nd b4 divorcing her 1st.  But her excuse is that her 1st marriage was according to Muslim beliefs.</w:t>
      </w:r>
    </w:p>
    <w:p>
      <w:r>
        <w:rPr>
          <w:b/>
          <w:u w:val="single"/>
        </w:rPr>
        <w:t>182328</w:t>
      </w:r>
    </w:p>
    <w:p>
      <w:r>
        <w:t>If you really care what people think &amp; you believe the majority of people would back this reckless non-plan, then why not put it to the people with a #PeoplesVote, instead of using meaningless twitter pledges to mine data? Or would that be too democratic for   @BorisJohnson  ?</w:t>
      </w:r>
    </w:p>
    <w:p>
      <w:r>
        <w:rPr>
          <w:b/>
          <w:u w:val="single"/>
        </w:rPr>
        <w:t>182329</w:t>
      </w:r>
    </w:p>
    <w:p>
      <w:r>
        <w:t>Why the fuck Michael Gough @ICC ??</w:t>
      </w:r>
    </w:p>
    <w:p>
      <w:r>
        <w:rPr>
          <w:b/>
          <w:u w:val="single"/>
        </w:rPr>
        <w:t>182330</w:t>
      </w:r>
    </w:p>
    <w:p>
      <w:r>
        <w:t>I am not a fan of @MamataOfficial but I would give my left nut to see Mamata smack the fuck out of Feku.    #ShakaChhaap</w:t>
      </w:r>
    </w:p>
    <w:p>
      <w:r>
        <w:rPr>
          <w:b/>
          <w:u w:val="single"/>
        </w:rPr>
        <w:t>182331</w:t>
      </w:r>
    </w:p>
    <w:p>
      <w:r>
        <w:t>#QetranAsteroidIsFlyingIntoEarth  #5YearsWithRedVelvet    The right of the poor (Muslim and non Muslim) from the rich (Muslim and non Muslim)  http://www.the-greatnews.com/showthread.php?28606 …  Happy Birthday Stay  Kathryn and Alden</w:t>
      </w:r>
    </w:p>
    <w:p>
      <w:r>
        <w:rPr>
          <w:b/>
          <w:u w:val="single"/>
        </w:rPr>
        <w:t>182332</w:t>
      </w:r>
    </w:p>
    <w:p>
      <w:r>
        <w:t>I see what you mean.    It's like in Russian Roulette, you have the 'opportunity' to blow your brains out.    #c4news #StopBrexit #BrexitReality #BrexitChaos #BrexitShambles #BrexitMayhem #RevokeArticle50 #RemainerNow #Brexit</w:t>
      </w:r>
    </w:p>
    <w:p>
      <w:r>
        <w:rPr>
          <w:b/>
          <w:u w:val="single"/>
        </w:rPr>
        <w:t>182333</w:t>
      </w:r>
    </w:p>
    <w:p>
      <w:r>
        <w:t>You have faffed enough, job done, now go home.</w:t>
      </w:r>
    </w:p>
    <w:p>
      <w:r>
        <w:rPr>
          <w:b/>
          <w:u w:val="single"/>
        </w:rPr>
        <w:t>182334</w:t>
      </w:r>
    </w:p>
    <w:p>
      <w:r>
        <w:t>Amit can chose delivery guy...but what we are saying is pls dont use petrol. Its from muslim country. These people ready to lick ass but not foot</w:t>
      </w:r>
    </w:p>
    <w:p>
      <w:r>
        <w:rPr>
          <w:b/>
          <w:u w:val="single"/>
        </w:rPr>
        <w:t>182335</w:t>
      </w:r>
    </w:p>
    <w:p>
      <w:r>
        <w:t>You’re the shit @TheRealCoach_JB Fuck ICC they ain’t shit without you</w:t>
      </w:r>
    </w:p>
    <w:p>
      <w:r>
        <w:rPr>
          <w:b/>
          <w:u w:val="single"/>
        </w:rPr>
        <w:t>182336</w:t>
      </w:r>
    </w:p>
    <w:p>
      <w:r>
        <w:t>India at it’s worst phase.... aaj hindu muslim horaha hai kal ST SC HOGA Ffir general obc chalega .... indeed we steeped into a new india.   Whatever you guys did was 100 n 1% correct @ZomatoIN . #Zomato</w:t>
      </w:r>
    </w:p>
    <w:p>
      <w:r>
        <w:rPr>
          <w:b/>
          <w:u w:val="single"/>
        </w:rPr>
        <w:t>182337</w:t>
      </w:r>
    </w:p>
    <w:p>
      <w:r>
        <w:t>Appeasement charge: Muslims urge Mamata to punish those guilty of attacking doctors, accosting model</w:t>
      </w:r>
    </w:p>
    <w:p>
      <w:r>
        <w:rPr>
          <w:b/>
          <w:u w:val="single"/>
        </w:rPr>
        <w:t>182338</w:t>
      </w:r>
    </w:p>
    <w:p>
      <w:r>
        <w:t>Not really. Consider a choice between no deal or a deal but with a *NI Only* backstop. Which would parliament vote for?</w:t>
      </w:r>
    </w:p>
    <w:p>
      <w:r>
        <w:rPr>
          <w:b/>
          <w:u w:val="single"/>
        </w:rPr>
        <w:t>182339</w:t>
      </w:r>
    </w:p>
    <w:p>
      <w:r>
        <w:t>If Mamata Banerji is correct, BJP/RSS has mobilised goons from Bihar and UP in West Bengal who, with a handful of Bengalis, are creating this mischief. This is their modus operandi to make inroads into a secular state.</w:t>
      </w:r>
    </w:p>
    <w:p>
      <w:r>
        <w:rPr>
          <w:b/>
          <w:u w:val="single"/>
        </w:rPr>
        <w:t>182340</w:t>
      </w:r>
    </w:p>
    <w:p>
      <w:r>
        <w:t>Master of Deception  #monoprint #printmaking #art #artists #fucktrump</w:t>
      </w:r>
    </w:p>
    <w:p>
      <w:r>
        <w:rPr>
          <w:b/>
          <w:u w:val="single"/>
        </w:rPr>
        <w:t>182341</w:t>
      </w:r>
    </w:p>
    <w:p>
      <w:r>
        <w:t>In case you missed this!   You're uniting the country alright  Ireland</w:t>
      </w:r>
    </w:p>
    <w:p>
      <w:r>
        <w:rPr>
          <w:b/>
          <w:u w:val="single"/>
        </w:rPr>
        <w:t>182342</w:t>
      </w:r>
    </w:p>
    <w:p>
      <w:r>
        <w:t>Fuck a language to communicate lets just use memes</w:t>
      </w:r>
    </w:p>
    <w:p>
      <w:r>
        <w:rPr>
          <w:b/>
          <w:u w:val="single"/>
        </w:rPr>
        <w:t>182343</w:t>
      </w:r>
    </w:p>
    <w:p>
      <w:r>
        <w:t>I think it's due to folk not understanding the history or even knowing N.I.</w:t>
      </w:r>
    </w:p>
    <w:p>
      <w:r>
        <w:rPr>
          <w:b/>
          <w:u w:val="single"/>
        </w:rPr>
        <w:t>182344</w:t>
      </w:r>
    </w:p>
    <w:p>
      <w:r>
        <w:t>Don't cry over beached up baby. His dad's sure to have fathered two dozen more from four wives. Don't fall for victim card #RefugeesGoBack</w:t>
      </w:r>
    </w:p>
    <w:p>
      <w:r>
        <w:rPr>
          <w:b/>
          <w:u w:val="single"/>
        </w:rPr>
        <w:t>182345</w:t>
      </w:r>
    </w:p>
    <w:p>
      <w:r>
        <w:t>Dan uwarki  Use Google translate kinji  Islam is the best  Whoever follow our islam will escape  If u reject or abuse us will end up at place of disgrace humiliation and misery</w:t>
      </w:r>
    </w:p>
    <w:p>
      <w:r>
        <w:rPr>
          <w:b/>
          <w:u w:val="single"/>
        </w:rPr>
        <w:t>182346</w:t>
      </w:r>
    </w:p>
    <w:p>
      <w:r>
        <w:t>@IlhanMN   The first 2 would cripple the economy.  The 3rd one is a joke concocted by an idiot bartender.  There's no 'Muslim Ban'. If there was, your lying ass never wouldn't be here.  If you do #5, I want reparations because I paid mine.  #6 - #Build the Wall  #WednesdayWisdom #MAGA</w:t>
      </w:r>
    </w:p>
    <w:p>
      <w:r>
        <w:rPr>
          <w:b/>
          <w:u w:val="single"/>
        </w:rPr>
        <w:t>182347</w:t>
      </w:r>
    </w:p>
    <w:p>
      <w:r>
        <w:t>We in this Government will work flat out to give this country the leadership it deserves. That work begins now</w:t>
      </w:r>
    </w:p>
    <w:p>
      <w:r>
        <w:rPr>
          <w:b/>
          <w:u w:val="single"/>
        </w:rPr>
        <w:t>182348</w:t>
      </w:r>
    </w:p>
    <w:p>
      <w:r>
        <w:t>Ahh and if we call out islam were racist xenophobic and islamophobic, @UKLabour these are the homophobics you fight so much for I'm sorry but @SkyNewsBreak this is a disgrace openly being homophobic nothing done @metpoliceuk try and identify that face!!! Oh wait good luck!!</w:t>
      </w:r>
    </w:p>
    <w:p>
      <w:r>
        <w:rPr>
          <w:b/>
          <w:u w:val="single"/>
        </w:rPr>
        <w:t>182349</w:t>
      </w:r>
    </w:p>
    <w:p>
      <w:r>
        <w:t>This Photoshoot Of A Hindu-Muslim, Same Sex Couple Proves That Love Has No Boundaries https://www.scoopwhoop.com/lgbt/photoshoot-hindu-muslim-same-sex-couple-love-has-no-boundaries/?ref=social&amp;type=fb&amp;b=0 …</w:t>
      </w:r>
    </w:p>
    <w:p>
      <w:r>
        <w:rPr>
          <w:b/>
          <w:u w:val="single"/>
        </w:rPr>
        <w:t>182350</w:t>
      </w:r>
    </w:p>
    <w:p>
      <w:r>
        <w:t>#MAGA???  #FUCKTRUMP!     #FUCKYOUREPUBLICANS!</w:t>
      </w:r>
    </w:p>
    <w:p>
      <w:r>
        <w:rPr>
          <w:b/>
          <w:u w:val="single"/>
        </w:rPr>
        <w:t>182351</w:t>
      </w:r>
    </w:p>
    <w:p>
      <w:r>
        <w:t>Love Is Love: This Dreamy Photoshoot Of Same Sex Hindu-Muslim Couple Goes Viral https://www.indiatimes.com/trending/human-interest/this-dreamy-photoshoot-of-same-sex-hindu-muslim-couple-is-proof-that-there-are-no-t-cs-in-love-372499.html …</w:t>
      </w:r>
    </w:p>
    <w:p>
      <w:r>
        <w:rPr>
          <w:b/>
          <w:u w:val="single"/>
        </w:rPr>
        <w:t>182352</w:t>
      </w:r>
    </w:p>
    <w:p>
      <w:r>
        <w:t>Funny, in all your years in politics, you've never  mentioned it.</w:t>
      </w:r>
    </w:p>
    <w:p>
      <w:r>
        <w:rPr>
          <w:b/>
          <w:u w:val="single"/>
        </w:rPr>
        <w:t>182353</w:t>
      </w:r>
    </w:p>
    <w:p>
      <w:r>
        <w:t>Administration spurns court order to stop separating families — ACLU files suit #Resist #ResistTrump #FuckTrump</w:t>
      </w:r>
    </w:p>
    <w:p>
      <w:r>
        <w:rPr>
          <w:b/>
          <w:u w:val="single"/>
        </w:rPr>
        <w:t>182354</w:t>
      </w:r>
    </w:p>
    <w:p>
      <w:r>
        <w:t>How is it sad? Iran are only abiding by Islamic law. You as a Muslim should know this.  We dont want our women to be like non Muslim women. If you allow them to them to walk without their headscarves they'll soon dress in skirts, have sex outside of marriage, drink alcohol</w:t>
      </w:r>
    </w:p>
    <w:p>
      <w:r>
        <w:rPr>
          <w:b/>
          <w:u w:val="single"/>
        </w:rPr>
        <w:t>182355</w:t>
      </w:r>
    </w:p>
    <w:p>
      <w:r>
        <w:t>Ye Shukla ko Muslim  lady chalegi for harrasing but delivery boy hindu chaiye. I am hindu and sincerely  feel that shukla needs ass whooping</w:t>
      </w:r>
    </w:p>
    <w:p>
      <w:r>
        <w:rPr>
          <w:b/>
          <w:u w:val="single"/>
        </w:rPr>
        <w:t>182356</w:t>
      </w:r>
    </w:p>
    <w:p>
      <w:r>
        <w:t>Why the fuck does an Australian cares, which team India plays or not plays ?</w:t>
      </w:r>
    </w:p>
    <w:p>
      <w:r>
        <w:rPr>
          <w:b/>
          <w:u w:val="single"/>
        </w:rPr>
        <w:t>182357</w:t>
      </w:r>
    </w:p>
    <w:p>
      <w:r>
        <w:t>The former Administration kissed Muslim Ass this one kisses Zionist Ass! No winning 4 us....</w:t>
      </w:r>
    </w:p>
    <w:p>
      <w:r>
        <w:rPr>
          <w:b/>
          <w:u w:val="single"/>
        </w:rPr>
        <w:t>182358</w:t>
      </w:r>
    </w:p>
    <w:p>
      <w:r>
        <w:t>@VtvGujarati      @isudan_gadhvi      @golanihemant     @patelkeyur660     @yuvrajsinh6565     @joshipuradj     @kirankumarmakw1     @adgpi     @PMOIndia     @narendramodi     @BJP4Gujarat     @INCGujarat     @ICC     @BCCI   @msdhoni   #Dhoni   #dhoni07   #armydhoni7   #IndianArmy</w:t>
      </w:r>
    </w:p>
    <w:p>
      <w:r>
        <w:rPr>
          <w:b/>
          <w:u w:val="single"/>
        </w:rPr>
        <w:t>182359</w:t>
      </w:r>
    </w:p>
    <w:p>
      <w:r>
        <w:t>Repost justmary97  .  Lights out boys  .  #lockhimup #lockthemallup #fucktrump #donaldtrumpjr #worstfirstfamilyever #trumpisamoron #trumpjunior #impeachtrump #notmypresident https://www.instagram.com/p/B0lo5-dgTLi/?igshid=1y2csw4rlkrcu …</w:t>
      </w:r>
    </w:p>
    <w:p>
      <w:r>
        <w:rPr>
          <w:b/>
          <w:u w:val="single"/>
        </w:rPr>
        <w:t>182360</w:t>
      </w:r>
    </w:p>
    <w:p>
      <w:r>
        <w:t>At least he is not bound by cabinet collective responsibility so he can comment freely. But we’ll let him have a holiday first!</w:t>
      </w:r>
    </w:p>
    <w:p>
      <w:r>
        <w:rPr>
          <w:b/>
          <w:u w:val="single"/>
        </w:rPr>
        <w:t>182361</w:t>
      </w:r>
    </w:p>
    <w:p>
      <w:r>
        <w:t>Got to give it to fox though, they know thier target demographic:  Stupid!  #Hateriot #Fucktrump #CheetoPedoPrez</w:t>
      </w:r>
    </w:p>
    <w:p>
      <w:r>
        <w:rPr>
          <w:b/>
          <w:u w:val="single"/>
        </w:rPr>
        <w:t>182362</w:t>
      </w:r>
    </w:p>
    <w:p>
      <w:r>
        <w:t>It would be a first wouldn’t it</w:t>
      </w:r>
    </w:p>
    <w:p>
      <w:r>
        <w:rPr>
          <w:b/>
          <w:u w:val="single"/>
        </w:rPr>
        <w:t>182363</w:t>
      </w:r>
    </w:p>
    <w:p>
      <w:r>
        <w:t>'We will play for free', senior Zimbabwe cricketer expresses desperation in a bid to compete in ICC World T20 Qualifiers- Firstcricket News, Firstpost</w:t>
      </w:r>
    </w:p>
    <w:p>
      <w:r>
        <w:rPr>
          <w:b/>
          <w:u w:val="single"/>
        </w:rPr>
        <w:t>182364</w:t>
      </w:r>
    </w:p>
    <w:p>
      <w:r>
        <w:t>Trump tried to defend Mitch McConnell after he was called a ‘Russian asset’ — and it went hilariously wrong #Resist #ResistTrump #FuckTrump</w:t>
      </w:r>
    </w:p>
    <w:p>
      <w:r>
        <w:rPr>
          <w:b/>
          <w:u w:val="single"/>
        </w:rPr>
        <w:t>182365</w:t>
      </w:r>
    </w:p>
    <w:p>
      <w:r>
        <w:t>Islam is really great    For COOKED FLASH they need           'Halal'    For FRESH FLASH           'HALALA'</w:t>
      </w:r>
    </w:p>
    <w:p>
      <w:r>
        <w:rPr>
          <w:b/>
          <w:u w:val="single"/>
        </w:rPr>
        <w:t>182366</w:t>
      </w:r>
    </w:p>
    <w:p>
      <w:r>
        <w:t>Kejriwal is like that mosquito who just irritates fuck out of you but at large little chances of being dangerous. Mamata is rattlesnake. Pure venom.</w:t>
      </w:r>
    </w:p>
    <w:p>
      <w:r>
        <w:rPr>
          <w:b/>
          <w:u w:val="single"/>
        </w:rPr>
        <w:t>182367</w:t>
      </w:r>
    </w:p>
    <w:p>
      <w:r>
        <w:t>1 notification from MHA and Mamata Banerjee becomes a kind lady, agrees to accept doctor's demands</w:t>
      </w:r>
    </w:p>
    <w:p>
      <w:r>
        <w:rPr>
          <w:b/>
          <w:u w:val="single"/>
        </w:rPr>
        <w:t>182368</w:t>
      </w:r>
    </w:p>
    <w:p>
      <w:r>
        <w:t>Yeah, even Muslims don’t eat other than halal but loves to sex with Hindu women, here no halal</w:t>
      </w:r>
    </w:p>
    <w:p>
      <w:r>
        <w:rPr>
          <w:b/>
          <w:u w:val="single"/>
        </w:rPr>
        <w:t>182369</w:t>
      </w:r>
    </w:p>
    <w:p>
      <w:r>
        <w:t>CHAMPIONS!    Sri Lanka beat Bangladesh to seal 3-0 ODI series whitewash @ yesterday!    @ICC  @OfficialSLC    #SLvBAN #ThankYouKulasekara #Whitewashed    Kanishka Perera .</w:t>
      </w:r>
    </w:p>
    <w:p>
      <w:r>
        <w:rPr>
          <w:b/>
          <w:u w:val="single"/>
        </w:rPr>
        <w:t>182370</w:t>
      </w:r>
    </w:p>
    <w:p>
      <w:r>
        <w:t>Warren and Sanders are pretty cool, true. But have you met these cats???? #RallyTogether #MedicareForAll #FuckTheYankees #FuckTrump</w:t>
      </w:r>
    </w:p>
    <w:p>
      <w:r>
        <w:rPr>
          <w:b/>
          <w:u w:val="single"/>
        </w:rPr>
        <w:t>182371</w:t>
      </w:r>
    </w:p>
    <w:p>
      <w:r>
        <w:t>Bhakts are busy in giving Bad Rating to Zomato on Playstore</w:t>
      </w:r>
    </w:p>
    <w:p>
      <w:r>
        <w:rPr>
          <w:b/>
          <w:u w:val="single"/>
        </w:rPr>
        <w:t>182372</w:t>
      </w:r>
    </w:p>
    <w:p>
      <w:r>
        <w:t>Twitter supports white supremacy, and when you speak against it you wind up breaking the rules for 'harassing' a bunch of assholes. Ridiculous. But as long as Adolf Cheeto and his racist pals spout nonsense on this (kinda shitty) platform, I must add my voice. #Resist #FuckTrump</w:t>
      </w:r>
    </w:p>
    <w:p>
      <w:r>
        <w:rPr>
          <w:b/>
          <w:u w:val="single"/>
        </w:rPr>
        <w:t>182373</w:t>
      </w:r>
    </w:p>
    <w:p>
      <w:r>
        <w:t>Does that include reneging on your commitment to leave on 31st October 2019?</w:t>
      </w:r>
    </w:p>
    <w:p>
      <w:r>
        <w:rPr>
          <w:b/>
          <w:u w:val="single"/>
        </w:rPr>
        <w:t>182374</w:t>
      </w:r>
    </w:p>
    <w:p>
      <w:r>
        <w:t>La la la lala   la la la lala</w:t>
      </w:r>
    </w:p>
    <w:p>
      <w:r>
        <w:rPr>
          <w:b/>
          <w:u w:val="single"/>
        </w:rPr>
        <w:t>182375</w:t>
      </w:r>
    </w:p>
    <w:p>
      <w:r>
        <w:t>I think Mamata Banerji should allow these people to Chant whatever they want on the road . Let's see for how many how many weeks they can continue this.</w:t>
      </w:r>
    </w:p>
    <w:p>
      <w:r>
        <w:rPr>
          <w:b/>
          <w:u w:val="single"/>
        </w:rPr>
        <w:t>182376</w:t>
      </w:r>
    </w:p>
    <w:p>
      <w:r>
        <w:t>This is my Australia. #refugeesarewelcome</w:t>
      </w:r>
    </w:p>
    <w:p>
      <w:r>
        <w:rPr>
          <w:b/>
          <w:u w:val="single"/>
        </w:rPr>
        <w:t>182377</w:t>
      </w:r>
    </w:p>
    <w:p>
      <w:r>
        <w:t>One more thing in 2005 the Same Mamata Banerjee was opposing These infiltrators, now the 180° Mamata Banerjee appeasing them as Vote Bank  Same thing will happen with BJP too..!!    Amit Shah ki Police Mandir tutane se bacha nahi pai  Mandir banayegi</w:t>
      </w:r>
    </w:p>
    <w:p>
      <w:r>
        <w:rPr>
          <w:b/>
          <w:u w:val="single"/>
        </w:rPr>
        <w:t>182378</w:t>
      </w:r>
    </w:p>
    <w:p>
      <w:r>
        <w:t>BECAUSE THE USA GOT INVOLVED IN EL SALVADOR NOT 'MUSLIM COUNTRIES'</w:t>
      </w:r>
    </w:p>
    <w:p>
      <w:r>
        <w:rPr>
          <w:b/>
          <w:u w:val="single"/>
        </w:rPr>
        <w:t>182379</w:t>
      </w:r>
    </w:p>
    <w:p>
      <w:r>
        <w:t>Yeah, so, Islam is an idea, not a race.  ...a terrible, hateful, idea and you disgrace yourself in its defense.  Everybody likes the legal immigrants.  Most of them are voting Trump.  :)    Sincerely, some guy, native of some place.</w:t>
      </w:r>
    </w:p>
    <w:p>
      <w:r>
        <w:rPr>
          <w:b/>
          <w:u w:val="single"/>
        </w:rPr>
        <w:t>182380</w:t>
      </w:r>
    </w:p>
    <w:p>
      <w:r>
        <w:t>Disgrace .  It must be Islam  and Allah.</w:t>
      </w:r>
    </w:p>
    <w:p>
      <w:r>
        <w:rPr>
          <w:b/>
          <w:u w:val="single"/>
        </w:rPr>
        <w:t>182381</w:t>
      </w:r>
    </w:p>
    <w:p>
      <w:r>
        <w:t>Love watching this channel..well worth subscribing to..#Brexit</w:t>
      </w:r>
    </w:p>
    <w:p>
      <w:r>
        <w:rPr>
          <w:b/>
          <w:u w:val="single"/>
        </w:rPr>
        <w:t>182382</w:t>
      </w:r>
    </w:p>
    <w:p>
      <w:r>
        <w:t>#LoveSong For #Bataclan #PrayForParis: Toto    Africa http://ift.tt/nD6XL1       #ParisAttacks</w:t>
      </w:r>
    </w:p>
    <w:p>
      <w:r>
        <w:rPr>
          <w:b/>
          <w:u w:val="single"/>
        </w:rPr>
        <w:t>182383</w:t>
      </w:r>
    </w:p>
    <w:p>
      <w:r>
        <w:t>Mamata hasn't became mad, she changed her disgusting strategies:    1. Total M vote  2. Divided H betwn Bangali &amp; non-Bengali    For 1: She showed anger against Jai Shri Ram  For 2: Controversial statements in hospital, doctors are outsiders, BJP outsider's party, Bengali language etc.</w:t>
      </w:r>
    </w:p>
    <w:p>
      <w:r>
        <w:rPr>
          <w:b/>
          <w:u w:val="single"/>
        </w:rPr>
        <w:t>182384</w:t>
      </w:r>
    </w:p>
    <w:p>
      <w:r>
        <w:t>Keep in touch with the ones who have forgotten you, &amp; forgive who has wronged you, &amp; do not stop praying for the best for those you love.</w:t>
      </w:r>
    </w:p>
    <w:p>
      <w:r>
        <w:rPr>
          <w:b/>
          <w:u w:val="single"/>
        </w:rPr>
        <w:t>182385</w:t>
      </w:r>
    </w:p>
    <w:p>
      <w:r>
        <w:t>So Pakistan and india will not face each other. ICC is favouring @BCCI aka team India, as India will not play against Pak and Pak, will automatically earn points. Why every team have a different number of matches? Isn't it biasedness and what about the credibility of championship</w:t>
      </w:r>
    </w:p>
    <w:p>
      <w:r>
        <w:rPr>
          <w:b/>
          <w:u w:val="single"/>
        </w:rPr>
        <w:t>182386</w:t>
      </w:r>
    </w:p>
    <w:p>
      <w:r>
        <w:t>So would you take your seats in Westminster if it came to that?</w:t>
      </w:r>
    </w:p>
    <w:p>
      <w:r>
        <w:rPr>
          <w:b/>
          <w:u w:val="single"/>
        </w:rPr>
        <w:t>182387</w:t>
      </w:r>
    </w:p>
    <w:p>
      <w:r>
        <w:t>Hindu-Muslim, India-Pakistan, same sex love story breaks all barriers. Internet is in love - Trending News News https://www.indiatoday.in/trending-news/story/hindu-muslim-india-pakistan-same-sex-love-story-breaks-all-barriers-internet-is-in-love-1575224-2019-07-30 …</w:t>
      </w:r>
    </w:p>
    <w:p>
      <w:r>
        <w:rPr>
          <w:b/>
          <w:u w:val="single"/>
        </w:rPr>
        <w:t>182388</w:t>
      </w:r>
    </w:p>
    <w:p>
      <w:r>
        <w:t>Good. BTW the majority of Northern Irish voted to Remain in the EU. Why should they follow an English prime minister who has no democratic legitimacy to continue pursuing the FAILED #Brexit project?  #StayTogether in EU was clear message from last election results across UK:</w:t>
      </w:r>
    </w:p>
    <w:p>
      <w:r>
        <w:rPr>
          <w:b/>
          <w:u w:val="single"/>
        </w:rPr>
        <w:t>182389</w:t>
      </w:r>
    </w:p>
    <w:p>
      <w:r>
        <w:t>We still don't beat muslims. A few months earlier a yemeni man tortured his 12 year old daughter to force admit she had sex with a boy. After the torture he filmed her admitting it (the video is online). Then he threw her of a cliff.  Your logic : muslim therefore muslims.</w:t>
      </w:r>
    </w:p>
    <w:p>
      <w:r>
        <w:rPr>
          <w:b/>
          <w:u w:val="single"/>
        </w:rPr>
        <w:t>182390</w:t>
      </w:r>
    </w:p>
    <w:p>
      <w:r>
        <w:t>Are you prepared to use your 7 votes in Westminster to try to stop him?</w:t>
      </w:r>
    </w:p>
    <w:p>
      <w:r>
        <w:rPr>
          <w:b/>
          <w:u w:val="single"/>
        </w:rPr>
        <w:t>182391</w:t>
      </w:r>
    </w:p>
    <w:p>
      <w:r>
        <w:t>Protests against ICE shut down federal facilities in Minnesota #Resist #ResistTrump #FuckTrump</w:t>
      </w:r>
    </w:p>
    <w:p>
      <w:r>
        <w:rPr>
          <w:b/>
          <w:u w:val="single"/>
        </w:rPr>
        <w:t>182392</w:t>
      </w:r>
    </w:p>
    <w:p>
      <w:r>
        <w:t>.@realDonaldTrump - when you don’t know how to spell “General” or properly use parentheses, you should probably refrain from calling anyone else dumb. “Stable genius,” my ass. #FuckTrump #MAGA</w:t>
      </w:r>
    </w:p>
    <w:p>
      <w:r>
        <w:rPr>
          <w:b/>
          <w:u w:val="single"/>
        </w:rPr>
        <w:t>182393</w:t>
      </w:r>
    </w:p>
    <w:p>
      <w:r>
        <w:t>Bruh the bar prices at ICC are so fkn stiff. There's no way I'll be paying double-triple the initial price for vodka and lemonade. Need my brothers to get a bottle bc how must I jol without it?     Holy fuck I sound like a typical brown uncle</w:t>
      </w:r>
    </w:p>
    <w:p>
      <w:r>
        <w:rPr>
          <w:b/>
          <w:u w:val="single"/>
        </w:rPr>
        <w:t>182394</w:t>
      </w:r>
    </w:p>
    <w:p>
      <w:r>
        <w:t>'We Should've Built A Wall'   Upset your racist relatives next Thanksgiving.  https://www.teepublic.com/t-shirt/5467819-we-shouldve-built-a-wall?store_id=123265 …  GET 35% OFF EVERYTHING!!   #NativeAmerican #fucktrump #Immigration #immigrants #immigrantsgetthejobdone #progressive #socialist #nowall #dontbuildthewall #DoubleStandards #Hypocrisy</w:t>
      </w:r>
    </w:p>
    <w:p>
      <w:r>
        <w:rPr>
          <w:b/>
          <w:u w:val="single"/>
        </w:rPr>
        <w:t>182395</w:t>
      </w:r>
    </w:p>
    <w:p>
      <w:r>
        <w:t>But every leave politician said there would be a deal and it would be the easiest deal in history. Also, the Good Friday Agreement came before the vote that could lead to a No Deal so pretty sure that has priority.</w:t>
      </w:r>
    </w:p>
    <w:p>
      <w:r>
        <w:rPr>
          <w:b/>
          <w:u w:val="single"/>
        </w:rPr>
        <w:t>182396</w:t>
      </w:r>
    </w:p>
    <w:p>
      <w:r>
        <w:t>If @POTUS is lying then Pradhan Mantri ji should suspend all relations with the US till they accept they lied</w:t>
      </w:r>
    </w:p>
    <w:p>
      <w:r>
        <w:rPr>
          <w:b/>
          <w:u w:val="single"/>
        </w:rPr>
        <w:t>182397</w:t>
      </w:r>
    </w:p>
    <w:p>
      <w:r>
        <w:t>“Mez does have a real brother but he hasn’t seen him in over four years, since the day he left his village.”  #DUDH70 #HumanRights #RefugeesAreWelcome</w:t>
      </w:r>
    </w:p>
    <w:p>
      <w:r>
        <w:rPr>
          <w:b/>
          <w:u w:val="single"/>
        </w:rPr>
        <w:t>182398</w:t>
      </w:r>
    </w:p>
    <w:p>
      <w:r>
        <w:t>Does that include selling us out with the WA with the backstop removed leaving us a vassal state or 2 more years stuck in limbo just like the 3 wasted years already</w:t>
      </w:r>
    </w:p>
    <w:p>
      <w:r>
        <w:rPr>
          <w:b/>
          <w:u w:val="single"/>
        </w:rPr>
        <w:t>182399</w:t>
      </w:r>
    </w:p>
    <w:p>
      <w:r>
        <w:t>No it isn't and no you don't you lying swine. You are a self serving buffoon and you're here to suck up to your fellow corrupt 'politicians' in the DUP until you're in a position to throw them under a bus.</w:t>
      </w:r>
    </w:p>
    <w:p>
      <w:r>
        <w:rPr>
          <w:b/>
          <w:u w:val="single"/>
        </w:rPr>
        <w:t>182400</w:t>
      </w:r>
    </w:p>
    <w:p>
      <w:r>
        <w:t>He’s always been a fraud, cheat &amp; racist. But this behavior is off the charts insane.  #FuckTrump</w:t>
      </w:r>
    </w:p>
    <w:p>
      <w:r>
        <w:rPr>
          <w:b/>
          <w:u w:val="single"/>
        </w:rPr>
        <w:t>182401</w:t>
      </w:r>
    </w:p>
    <w:p>
      <w:r>
        <w:t>Hindu-Muslim same-sex couple break new ground; pictures go viral https://timesofindia.indiatimes.com/us/hindu-muslim-same-sex-couple-break-new-ground-pictures-go-viral/articleshow/70472372.cms …</w:t>
      </w:r>
    </w:p>
    <w:p>
      <w:r>
        <w:rPr>
          <w:b/>
          <w:u w:val="single"/>
        </w:rPr>
        <w:t>182402</w:t>
      </w:r>
    </w:p>
    <w:p>
      <w:r>
        <w:t>That's what made u to write here. OK. How Zomato treats halal meat for specific eaters? That time religion counts</w:t>
      </w:r>
    </w:p>
    <w:p>
      <w:r>
        <w:rPr>
          <w:b/>
          <w:u w:val="single"/>
        </w:rPr>
        <w:t>182403</w:t>
      </w:r>
    </w:p>
    <w:p>
      <w:r>
        <w:t>West Bengal: Mamata Banerjee’s fiefdom crumbling as first doctors now teachers take to streets against state authorities</w:t>
      </w:r>
    </w:p>
    <w:p>
      <w:r>
        <w:rPr>
          <w:b/>
          <w:u w:val="single"/>
        </w:rPr>
        <w:t>182404</w:t>
      </w:r>
    </w:p>
    <w:p>
      <w:r>
        <w:t>Well done Mary Lou and by the way don't ever take ur seats in Westminster it's a different country</w:t>
      </w:r>
    </w:p>
    <w:p>
      <w:r>
        <w:rPr>
          <w:b/>
          <w:u w:val="single"/>
        </w:rPr>
        <w:t>182405</w:t>
      </w:r>
    </w:p>
    <w:p>
      <w:r>
        <w:t>Those who r asking Hindus 2 boycott PETROL as it came from saudi.well here's list of things HINDUS boycotted which came from ISLAM #boycottzomato  HINDUS boycotted---  1)Terrorism  2)Nikah halala  3)Triple talaq  None of d above is followed by us.They are world expert n exporter of 1</w:t>
      </w:r>
    </w:p>
    <w:p>
      <w:r>
        <w:rPr>
          <w:b/>
          <w:u w:val="single"/>
        </w:rPr>
        <w:t>182406</w:t>
      </w:r>
    </w:p>
    <w:p>
      <w:r>
        <w:t>And this tweet isn't bluster and bravado?</w:t>
      </w:r>
    </w:p>
    <w:p>
      <w:r>
        <w:rPr>
          <w:b/>
          <w:u w:val="single"/>
        </w:rPr>
        <w:t>182407</w:t>
      </w:r>
    </w:p>
    <w:p>
      <w:r>
        <w:t>@Jacob_Rees_Mogg @michaelgove @BorisJohnson @DominicRaab   WHAT HAVE YOU DONE?</w:t>
      </w:r>
    </w:p>
    <w:p>
      <w:r>
        <w:rPr>
          <w:b/>
          <w:u w:val="single"/>
        </w:rPr>
        <w:t>182408</w:t>
      </w:r>
    </w:p>
    <w:p>
      <w:r>
        <w:t>Boris Johnson: Last Week Tonight with John Oliver (HBO) https://youtu.be/dXyO_MC9g3k  via @YouTube</w:t>
      </w:r>
    </w:p>
    <w:p>
      <w:r>
        <w:rPr>
          <w:b/>
          <w:u w:val="single"/>
        </w:rPr>
        <w:t>182409</w:t>
      </w:r>
    </w:p>
    <w:p>
      <w:r>
        <w:t>Great read. Dont Miss at all. Each and every point has been explained with every bit of detail. #ICC #WTC21 https://twitter.com/krick3r/status …</w:t>
      </w:r>
    </w:p>
    <w:p>
      <w:r>
        <w:rPr>
          <w:b/>
          <w:u w:val="single"/>
        </w:rPr>
        <w:t>182410</w:t>
      </w:r>
    </w:p>
    <w:p>
      <w:r>
        <w:t>I didn’t assume you were a liberal ... I was just voicing an opinion on liberals ... sorry if I offended you by and would never accuse anyone of being a liberal until I’d seen them drool .....</w:t>
      </w:r>
    </w:p>
    <w:p>
      <w:r>
        <w:rPr>
          <w:b/>
          <w:u w:val="single"/>
        </w:rPr>
        <w:t>182411</w:t>
      </w:r>
    </w:p>
    <w:p>
      <w:r>
        <w:t>Dear CPM,    On any rational scale, is Mamata Banerji worse than all other regional parties that you support to defeat BJP across India?    Please spare us the BS. Calling TMC and BJP sides of the same coin, and... https://www.facebook.com/357761957586540/posts/2761701930525852/ …</w:t>
      </w:r>
    </w:p>
    <w:p>
      <w:r>
        <w:rPr>
          <w:b/>
          <w:u w:val="single"/>
        </w:rPr>
        <w:t>182412</w:t>
      </w:r>
    </w:p>
    <w:p>
      <w:r>
        <w:t>Wrong. Grooming gangs make up for 3% of all sex crimes and Muslim men are responsible for 2.7% of those whilst being 2% of the UK.  White men commit 90% of al sex crimes whilst being just 37% of the UK. Do the sums dear. White males are the highest sex offenders in the UK.</w:t>
      </w:r>
    </w:p>
    <w:p>
      <w:r>
        <w:rPr>
          <w:b/>
          <w:u w:val="single"/>
        </w:rPr>
        <w:t>182413</w:t>
      </w:r>
    </w:p>
    <w:p>
      <w:r>
        <w:t>Not even an elected representative is safe in BJPs Jharkhand ....  And they say law &amp; order is an issue here ....</w:t>
      </w:r>
    </w:p>
    <w:p>
      <w:r>
        <w:rPr>
          <w:b/>
          <w:u w:val="single"/>
        </w:rPr>
        <w:t>182414</w:t>
      </w:r>
    </w:p>
    <w:p>
      <w:r>
        <w:t>This is love.   .    #Manus #Nauru #EndImmigrationDetention #RefugeesAreWelcome https://www.instagram.com/p/Bt50Z9vlyk5/?utm_source=ig_twitter_share&amp;igshid=17n5rz8uuqe61 …</w:t>
      </w:r>
    </w:p>
    <w:p>
      <w:r>
        <w:rPr>
          <w:b/>
          <w:u w:val="single"/>
        </w:rPr>
        <w:t>182415</w:t>
      </w:r>
    </w:p>
    <w:p>
      <w:r>
        <w:t>Doctor say PMB is fit, Wailers disagree. WAEC say PMB has Certificate, Wailers disagree. INEC declare PMB winner, Wailers disagree.    Buhari say THERE IS GOD.....Guess Wailers reaction</w:t>
      </w:r>
    </w:p>
    <w:p>
      <w:r>
        <w:rPr>
          <w:b/>
          <w:u w:val="single"/>
        </w:rPr>
        <w:t>182416</w:t>
      </w:r>
    </w:p>
    <w:p>
      <w:r>
        <w:t>I'ts his choice, you can't force him to get served by Muslims.</w:t>
      </w:r>
    </w:p>
    <w:p>
      <w:r>
        <w:rPr>
          <w:b/>
          <w:u w:val="single"/>
        </w:rPr>
        <w:t>182417</w:t>
      </w:r>
    </w:p>
    <w:p>
      <w:r>
        <w:t>“My job is to make your streets safer. That begins with recruiting another 20,000 police officers.” – PM @BorisJohnson</w:t>
      </w:r>
    </w:p>
    <w:p>
      <w:r>
        <w:rPr>
          <w:b/>
          <w:u w:val="single"/>
        </w:rPr>
        <w:t>182418</w:t>
      </w:r>
    </w:p>
    <w:p>
      <w:r>
        <w:t>Wonder if its Mamata/Yesudas tweet or use of 'marketing fuck up' that helpd me lose 15 folowrs yest. Wazzat abt separatng wheat from chaff?</w:t>
      </w:r>
    </w:p>
    <w:p>
      <w:r>
        <w:rPr>
          <w:b/>
          <w:u w:val="single"/>
        </w:rPr>
        <w:t>182419</w:t>
      </w:r>
    </w:p>
    <w:p>
      <w:r>
        <w:t>right up to the point where #GammonCrimes here is the last #brexit face standing on british soil, faced with all brexit’s victims howling for justice    you really are a silly boy</w:t>
      </w:r>
    </w:p>
    <w:p>
      <w:r>
        <w:rPr>
          <w:b/>
          <w:u w:val="single"/>
        </w:rPr>
        <w:t>182420</w:t>
      </w:r>
    </w:p>
    <w:p>
      <w:r>
        <w:t>In the name of Islam, there should be no room for the disgrace and injustice of women in Pakistan.  #اسلامی_معاشرہ_کا_قیام</w:t>
      </w:r>
    </w:p>
    <w:p>
      <w:r>
        <w:rPr>
          <w:b/>
          <w:u w:val="single"/>
        </w:rPr>
        <w:t>182421</w:t>
      </w:r>
    </w:p>
    <w:p>
      <w:r>
        <w:t>This ungly ass hindhu didn't want a delivery from a muslim guy and canceled delivery of @ZomatoIN if i was a delivery guy i wouldn't even do shit around his home. He was ugly af.</w:t>
      </w:r>
    </w:p>
    <w:p>
      <w:r>
        <w:rPr>
          <w:b/>
          <w:u w:val="single"/>
        </w:rPr>
        <w:t>182422</w:t>
      </w:r>
    </w:p>
    <w:p>
      <w:r>
        <w:t>#ThoughtForTheDay #freepress #ParisAttacks Empowering site:Should FreeEexpression have limit http://bit.ly/UpV9XI  pic.twitter.com/X9GX1gXWQP</w:t>
      </w:r>
    </w:p>
    <w:p>
      <w:r>
        <w:rPr>
          <w:b/>
          <w:u w:val="single"/>
        </w:rPr>
        <w:t>182423</w:t>
      </w:r>
    </w:p>
    <w:p>
      <w:r>
        <w:t>Be careful judging motives in conversion. The embrace of Christ as one’s treasure is always ultimate in true conversions, but *all* of us come with mixed motivations.</w:t>
      </w:r>
    </w:p>
    <w:p>
      <w:r>
        <w:rPr>
          <w:b/>
          <w:u w:val="single"/>
        </w:rPr>
        <w:t>182424</w:t>
      </w:r>
    </w:p>
    <w:p>
      <w:r>
        <w:t>By screeching her tonsils off @MahuaMoitra was only trying to emulate the mad and rabid Mamata Banerji, except noone gives a toss for such 'I need to shout to be heard' attitude. I will never take her seriously and noone else does too</w:t>
      </w:r>
    </w:p>
    <w:p>
      <w:r>
        <w:rPr>
          <w:b/>
          <w:u w:val="single"/>
        </w:rPr>
        <w:t>182425</w:t>
      </w:r>
    </w:p>
    <w:p>
      <w:r>
        <w:t>Thanks to @DanChurchAid and the trainers @ecovatorand @charlielambro for facilitating the #Entrepreneurship Boot Camp for 40 talented young entrepreneur #refugees and the Training of Trainers session to 10 facilitators from various community-based organizations at #Kakuma19.</w:t>
      </w:r>
    </w:p>
    <w:p>
      <w:r>
        <w:rPr>
          <w:b/>
          <w:u w:val="single"/>
        </w:rPr>
        <w:t>182426</w:t>
      </w:r>
    </w:p>
    <w:p>
      <w:r>
        <w:t>More hot air from this Johnson #StopBrexit</w:t>
      </w:r>
    </w:p>
    <w:p>
      <w:r>
        <w:rPr>
          <w:b/>
          <w:u w:val="single"/>
        </w:rPr>
        <w:t>182427</w:t>
      </w:r>
    </w:p>
    <w:p>
      <w:r>
        <w:t>“The hardest thing about being a refugee is missing my home and my family.” Hasan is 82 years old. He lives at a #Refugees camp in Iraq after fleeing #Syria.  @Refugees</w:t>
      </w:r>
    </w:p>
    <w:p>
      <w:r>
        <w:rPr>
          <w:b/>
          <w:u w:val="single"/>
        </w:rPr>
        <w:t>182428</w:t>
      </w:r>
    </w:p>
    <w:p>
      <w:r>
        <w:t>Jesus. How much longer do we have to put up with his garbage? I honestly am in shock the man is still standing. #fucktrump</w:t>
      </w:r>
    </w:p>
    <w:p>
      <w:r>
        <w:rPr>
          <w:b/>
          <w:u w:val="single"/>
        </w:rPr>
        <w:t>182429</w:t>
      </w:r>
    </w:p>
    <w:p>
      <w:r>
        <w:t>Surely the government in Northern Ireland is running why the 'up' ??</w:t>
      </w:r>
    </w:p>
    <w:p>
      <w:r>
        <w:rPr>
          <w:b/>
          <w:u w:val="single"/>
        </w:rPr>
        <w:t>182430</w:t>
      </w:r>
    </w:p>
    <w:p>
      <w:r>
        <w:t>NMC bill made Modi look like Mamata Banerjee.. only difference is, Mamata killed dreams of about 3 doctors.</w:t>
      </w:r>
    </w:p>
    <w:p>
      <w:r>
        <w:rPr>
          <w:b/>
          <w:u w:val="single"/>
        </w:rPr>
        <w:t>182431</w:t>
      </w:r>
    </w:p>
    <w:p>
      <w:r>
        <w:t>#qanon #cult #cult45 #QAnons #q #WWG1WGA #QArmy #thegreatawakening #Trump #HANNITY #ImpeachTrump #KAG #maga #FireTuckerCarlson #TrumpFail #crookeddonald #FuckTrump #ImpeachTrumpPence #Lying_Trump #ShitholePresident #TrumpIsNuts #TraitorTrump #TraitorSupporters #Trump2020 #Traitor</w:t>
      </w:r>
    </w:p>
    <w:p>
      <w:r>
        <w:rPr>
          <w:b/>
          <w:u w:val="single"/>
        </w:rPr>
        <w:t>182432</w:t>
      </w:r>
    </w:p>
    <w:p>
      <w:r>
        <w:t>Muslim complaint then look into this. Hindu complaint then food has no religion! Wow @ZomatoIN this was the worst PR you could have done to yourself to get some eyeballs from NDTV and liberal gang !</w:t>
      </w:r>
    </w:p>
    <w:p>
      <w:r>
        <w:rPr>
          <w:b/>
          <w:u w:val="single"/>
        </w:rPr>
        <w:t>182433</w:t>
      </w:r>
    </w:p>
    <w:p>
      <w:r>
        <w:t>If you don't take us out totally. You are toast like your predecessor</w:t>
      </w:r>
    </w:p>
    <w:p>
      <w:r>
        <w:rPr>
          <w:b/>
          <w:u w:val="single"/>
        </w:rPr>
        <w:t>182434</w:t>
      </w:r>
    </w:p>
    <w:p>
      <w:r>
        <w:t>Halala is NOT in Islam and it happens in rare of the rarest where people are NOT educated. I will enlight you more but just give me the data of Halala.</w:t>
      </w:r>
    </w:p>
    <w:p>
      <w:r>
        <w:rPr>
          <w:b/>
          <w:u w:val="single"/>
        </w:rPr>
        <w:t>182435</w:t>
      </w:r>
    </w:p>
    <w:p>
      <w:r>
        <w:t>Fuck #icc for firing coach brown y’all some pussys won’t be watching anymore of icc</w:t>
      </w:r>
    </w:p>
    <w:p>
      <w:r>
        <w:rPr>
          <w:b/>
          <w:u w:val="single"/>
        </w:rPr>
        <w:t>182436</w:t>
      </w:r>
    </w:p>
    <w:p>
      <w:r>
        <w:t>#MoscowMitch #fucktrump  Moscow Mitch thinks this is the official seal of the president of the U.S..  Don't Tell him he is wrong.  He gets all sad and weepy when his omniscience is questioned.</w:t>
      </w:r>
    </w:p>
    <w:p>
      <w:r>
        <w:rPr>
          <w:b/>
          <w:u w:val="single"/>
        </w:rPr>
        <w:t>182437</w:t>
      </w:r>
    </w:p>
    <w:p>
      <w:r>
        <w:t>PeOplE WhO COmMiTtEd HeNiOuS CrImeS CaNnOT Be CaLlEd MuSlimS.  Lol  Mohammed asked his army to take women as sex slaves and killed hundreds of Jews in one day. I'm pretty sure he is called a Muslim.</w:t>
      </w:r>
    </w:p>
    <w:p>
      <w:r>
        <w:rPr>
          <w:b/>
          <w:u w:val="single"/>
        </w:rPr>
        <w:t>182438</w:t>
      </w:r>
    </w:p>
    <w:p>
      <w:r>
        <w:t>A campaigner trying to prosecute Boris Johnson over his EU referendum bus claim has said he is appealing against a court decision to quash a summons for the Prime Minister</w:t>
      </w:r>
    </w:p>
    <w:p>
      <w:r>
        <w:rPr>
          <w:b/>
          <w:u w:val="single"/>
        </w:rPr>
        <w:t>182439</w:t>
      </w:r>
    </w:p>
    <w:p>
      <w:r>
        <w:t>See unknown person this is good if this govt ban halala first, this is also haram practice, if you read the process of talaq you will sure amaze.  and instead triple talaq is also not valid in Islam.</w:t>
      </w:r>
    </w:p>
    <w:p>
      <w:r>
        <w:rPr>
          <w:b/>
          <w:u w:val="single"/>
        </w:rPr>
        <w:t>182440</w:t>
      </w:r>
    </w:p>
    <w:p>
      <w:r>
        <w:t>Try serving non halala meat to person practicing Islam and then tell food has no religion you hypocrites ,</w:t>
      </w:r>
    </w:p>
    <w:p>
      <w:r>
        <w:rPr>
          <w:b/>
          <w:u w:val="single"/>
        </w:rPr>
        <w:t>182441</w:t>
      </w:r>
    </w:p>
    <w:p>
      <w:r>
        <w:t>Please just call a #GeneralElectionNow and make a  #NIAssemblyElectionHappenNow</w:t>
      </w:r>
    </w:p>
    <w:p>
      <w:r>
        <w:rPr>
          <w:b/>
          <w:u w:val="single"/>
        </w:rPr>
        <w:t>182442</w:t>
      </w:r>
    </w:p>
    <w:p>
      <w:r>
        <w:t>The Twitter troll army has gone so mad that they're uninstalling Zomato to show their support knowing that they'll install it again after few days when lured by offers and discounts. I want to ask dumb Twitterians isn't this hypocrisy?</w:t>
      </w:r>
    </w:p>
    <w:p>
      <w:r>
        <w:rPr>
          <w:b/>
          <w:u w:val="single"/>
        </w:rPr>
        <w:t>182443</w:t>
      </w:r>
    </w:p>
    <w:p>
      <w:r>
        <w:t>Oh wait, Kalam is not fighting elections. Fuck. Now how BJP will get Mamata in NDA. KLPD!!</w:t>
      </w:r>
    </w:p>
    <w:p>
      <w:r>
        <w:rPr>
          <w:b/>
          <w:u w:val="single"/>
        </w:rPr>
        <w:t>182444</w:t>
      </w:r>
    </w:p>
    <w:p>
      <w:r>
        <w:t>If you don’t stop flip flopping you will be toast.</w:t>
      </w:r>
    </w:p>
    <w:p>
      <w:r>
        <w:rPr>
          <w:b/>
          <w:u w:val="single"/>
        </w:rPr>
        <w:t>182445</w:t>
      </w:r>
    </w:p>
    <w:p>
      <w:r>
        <w:t>West Bengal CM Mamata Banerjee: I appeal to all doctors to resume work as thousands of people are awaiting medical treatment.  #DoctorStrike</w:t>
      </w:r>
    </w:p>
    <w:p>
      <w:r>
        <w:rPr>
          <w:b/>
          <w:u w:val="single"/>
        </w:rPr>
        <w:t>182446</w:t>
      </w:r>
    </w:p>
    <w:p>
      <w:r>
        <w:t>Sometimes I just get stopped in my tracks with the thought 'Boris Johnson is prime minister. And Donald fucking Trump is president.'</w:t>
      </w:r>
    </w:p>
    <w:p>
      <w:r>
        <w:rPr>
          <w:b/>
          <w:u w:val="single"/>
        </w:rPr>
        <w:t>182447</w:t>
      </w:r>
    </w:p>
    <w:p>
      <w:r>
        <w:t>But Arlene and the extreme unionists do not want that, and they are the Jenga brick stopping the Tory roof collapsing.</w:t>
      </w:r>
    </w:p>
    <w:p>
      <w:r>
        <w:rPr>
          <w:b/>
          <w:u w:val="single"/>
        </w:rPr>
        <w:t>182448</w:t>
      </w:r>
    </w:p>
    <w:p>
      <w:r>
        <w:t>That time Boris Johnson’s special adviser spilled the beans on the real Tory Party</w:t>
      </w:r>
    </w:p>
    <w:p>
      <w:r>
        <w:rPr>
          <w:b/>
          <w:u w:val="single"/>
        </w:rPr>
        <w:t>182449</w:t>
      </w:r>
    </w:p>
    <w:p>
      <w:r>
        <w:t>Rita, I bet you start dancing whenever you read that Israel killed your own countrymen in an air strike.  What a disgrace you are to Iran and Islam and this is coming from a Sunni.</w:t>
      </w:r>
    </w:p>
    <w:p>
      <w:r>
        <w:rPr>
          <w:b/>
          <w:u w:val="single"/>
        </w:rPr>
        <w:t>182450</w:t>
      </w:r>
    </w:p>
    <w:p>
      <w:r>
        <w:t>This is awesome, playtime uniting two countries. Someone take #chumptrump and the Mexican president to the park please. It’s the politicians who are creeps #FuckTrump</w:t>
      </w:r>
    </w:p>
    <w:p>
      <w:r>
        <w:rPr>
          <w:b/>
          <w:u w:val="single"/>
        </w:rPr>
        <w:t>182451</w:t>
      </w:r>
    </w:p>
    <w:p>
      <w:r>
        <w:t>#TheGreatHack is a must-watch on Netflix. How democracy was shredded by data mining company, Cambridge Analytica with complicity by Facebook in election campaigns #Brexit #Trump #VoteLeave</w:t>
      </w:r>
    </w:p>
    <w:p>
      <w:r>
        <w:rPr>
          <w:b/>
          <w:u w:val="single"/>
        </w:rPr>
        <w:t>182452</w:t>
      </w:r>
    </w:p>
    <w:p>
      <w:r>
        <w:t>@MamataOfficial bhi 20 saal se hawai chappal pahenke chuty@ bana rahi hai public ko.  Stop posing.... start working. You are elected to WORK FOR THE PEOPLE.  And your riding bicycle videos will not WORK for you for long... if you don't WORK!!  Mamata knows that.</w:t>
      </w:r>
    </w:p>
    <w:p>
      <w:r>
        <w:rPr>
          <w:b/>
          <w:u w:val="single"/>
        </w:rPr>
        <w:t>182453</w:t>
      </w:r>
    </w:p>
    <w:p>
      <w:r>
        <w:t>When it all comes down to it we all want the same, Jobs health education and peace,  FFS just give NI the Backstop and let GB leave the CU&amp;SM until they get a future trade agreement just do the right thing.</w:t>
      </w:r>
    </w:p>
    <w:p>
      <w:r>
        <w:rPr>
          <w:b/>
          <w:u w:val="single"/>
        </w:rPr>
        <w:t>182454</w:t>
      </w:r>
    </w:p>
    <w:p>
      <w:r>
        <w:t>Spouting idealistic platitudes about how the religion is SUPPOSED to work does not mean that is how the community functions. I can think of one (1) non-black Muslim leader who actively addresses racism, who publicly aligns himself with #BLM and who stands against police brutality</w:t>
      </w:r>
    </w:p>
    <w:p>
      <w:r>
        <w:rPr>
          <w:b/>
          <w:u w:val="single"/>
        </w:rPr>
        <w:t>182455</w:t>
      </w:r>
    </w:p>
    <w:p>
      <w:r>
        <w:t>NRA lawyer busted for obstructing accounting audits: report #Resist #ResistTrump #FuckTrump</w:t>
      </w:r>
    </w:p>
    <w:p>
      <w:r>
        <w:rPr>
          <w:b/>
          <w:u w:val="single"/>
        </w:rPr>
        <w:t>182456</w:t>
      </w:r>
    </w:p>
    <w:p>
      <w:r>
        <w:t>@DnaZeeNews I am a Hindu Hindusthani Nationlalist.Down with Mahuwa Moitra and her supporters.She is parrot of Mamata Banerji &amp; TMC.Abusive talk ,languge , Word, behaviour is agressive &amp; condemed.Fascism is in West Bengal.Down with Martin Longman.Jai Hind !</w:t>
      </w:r>
    </w:p>
    <w:p>
      <w:r>
        <w:rPr>
          <w:b/>
          <w:u w:val="single"/>
        </w:rPr>
        <w:t>182457</w:t>
      </w:r>
    </w:p>
    <w:p>
      <w:r>
        <w:t>Why did Boris take Rudd and Morgan+ other Remainers into cabinet, I don’t trust Boris at all.  If people leave the @brexitparty_uk for this charlatan Boris and the CONs, they will never get another chance to leave support a genuine leave party @brexitparty_uk</w:t>
      </w:r>
    </w:p>
    <w:p>
      <w:r>
        <w:rPr>
          <w:b/>
          <w:u w:val="single"/>
        </w:rPr>
        <w:t>182458</w:t>
      </w:r>
    </w:p>
    <w:p>
      <w:r>
        <w:t>#AmericaWasNeverGreat #NoBorders #RefugeesAreWelcome #LetThemIn     Read, reply, RT.    http://revcom.us/avakian</w:t>
      </w:r>
    </w:p>
    <w:p>
      <w:r>
        <w:rPr>
          <w:b/>
          <w:u w:val="single"/>
        </w:rPr>
        <w:t>182459</w:t>
      </w:r>
    </w:p>
    <w:p>
      <w:r>
        <w:t>You might have done better not to have had dinner with the leaders of one party the night before Mr Prime Minister     Doesn’t exactly scream impartiality</w:t>
      </w:r>
    </w:p>
    <w:p>
      <w:r>
        <w:rPr>
          <w:b/>
          <w:u w:val="single"/>
        </w:rPr>
        <w:t>182460</w:t>
      </w:r>
    </w:p>
    <w:p>
      <w:r>
        <w:t>@VtvGujarati  @isudan_gadhvi  @golanihemant @patelkeyur660 @yuvrajsinh6565 @joshipuradj @kirankumarmakw1 @adgpi @PMOIndia @narendramodi @BJP4Gujarat @INCGujarat @ICC @BCCI   #Dhoni   #dhoni07   #armydhoni7   #IndianArmy</w:t>
      </w:r>
    </w:p>
    <w:p>
      <w:r>
        <w:rPr>
          <w:b/>
          <w:u w:val="single"/>
        </w:rPr>
        <w:t>182461</w:t>
      </w:r>
    </w:p>
    <w:p>
      <w:r>
        <w:t>A good morning and a #fucktrump to you, Mr. Fuckus!</w:t>
      </w:r>
    </w:p>
    <w:p>
      <w:r>
        <w:rPr>
          <w:b/>
          <w:u w:val="single"/>
        </w:rPr>
        <w:t>182462</w:t>
      </w:r>
    </w:p>
    <w:p>
      <w:r>
        <w:t>America is the only country in history to fight a war to end slavery. Democrats won’t fight the predominantly black, Muslim run countries that continue slavery today. Nor do they care about kids made sex slaves by the drug cartels.  Democrats are dog .</w:t>
      </w:r>
    </w:p>
    <w:p>
      <w:r>
        <w:rPr>
          <w:b/>
          <w:u w:val="single"/>
        </w:rPr>
        <w:t>182463</w:t>
      </w:r>
    </w:p>
    <w:p>
      <w:r>
        <w:t>My vote is #ElizabethWarren 's to lose. #FuckTrump @realDonaldTrump @CNN</w:t>
      </w:r>
    </w:p>
    <w:p>
      <w:r>
        <w:rPr>
          <w:b/>
          <w:u w:val="single"/>
        </w:rPr>
        <w:t>182464</w:t>
      </w:r>
    </w:p>
    <w:p>
      <w:r>
        <w:t>Cancelled a Zomato order as the rider's name was Modi.  His status showed:  Na khaoonga na khaney doonga!    #Zamato #IStandWithZomato</w:t>
      </w:r>
    </w:p>
    <w:p>
      <w:r>
        <w:rPr>
          <w:b/>
          <w:u w:val="single"/>
        </w:rPr>
        <w:t>182465</w:t>
      </w:r>
    </w:p>
    <w:p>
      <w:r>
        <w:t>As if declaring something 'Haraam' has stopped people from practicing that exact thing??    Sex out of marriage is strictly Haraam (گناہ کبیرہ) but still Muslims do indulge themselves in it nonetheless.</w:t>
      </w:r>
    </w:p>
    <w:p>
      <w:r>
        <w:rPr>
          <w:b/>
          <w:u w:val="single"/>
        </w:rPr>
        <w:t>182466</w:t>
      </w:r>
    </w:p>
    <w:p>
      <w:r>
        <w:t>'My prime focus this morning is to do everything I can to get the government in Northern Ireland up and running again.    'I attach huge importance to the Belfast/Good Friday Agreement.' – PM @BorisJohnson</w:t>
      </w:r>
    </w:p>
    <w:p>
      <w:r>
        <w:rPr>
          <w:b/>
          <w:u w:val="single"/>
        </w:rPr>
        <w:t>182467</w:t>
      </w:r>
    </w:p>
    <w:p>
      <w:r>
        <w:t>Most Of America’s Terrorists Are White, And Not Muslim</w:t>
      </w:r>
    </w:p>
    <w:p>
      <w:r>
        <w:rPr>
          <w:b/>
          <w:u w:val="single"/>
        </w:rPr>
        <w:t>182468</w:t>
      </w:r>
    </w:p>
    <w:p>
      <w:r>
        <w:t>He’s disgusting. He doesn’t need to say a thing. His presents, his voice send me over the edge.  You just know he’s about to say something inappropriate, racist or incoherent. I can’t pinpoint just one specific thing, because everything about him is sickening. #FuckTrump #FuckGOP</w:t>
      </w:r>
    </w:p>
    <w:p>
      <w:r>
        <w:rPr>
          <w:b/>
          <w:u w:val="single"/>
        </w:rPr>
        <w:t>182469</w:t>
      </w:r>
    </w:p>
    <w:p>
      <w:r>
        <w:t>Out by the 31st Oct.  No half measures.</w:t>
      </w:r>
    </w:p>
    <w:p>
      <w:r>
        <w:rPr>
          <w:b/>
          <w:u w:val="single"/>
        </w:rPr>
        <w:t>182470</w:t>
      </w:r>
    </w:p>
    <w:p>
      <w:r>
        <w:t>Mene Google se smja...  Halala meat mtlb...Jo islam k according banaya gya..  Muslim ne bola ki simple meat diya... Halala k according do to unhe bol rhe hae 'sorry ' hum order shi krte hae..  Pr hindu ne bola kuch ...To bola   Food doesn't have religion..</w:t>
      </w:r>
    </w:p>
    <w:p>
      <w:r>
        <w:rPr>
          <w:b/>
          <w:u w:val="single"/>
        </w:rPr>
        <w:t>182471</w:t>
      </w:r>
    </w:p>
    <w:p>
      <w:r>
        <w:t>U should really question Ur gods  bcoz they are seriously messed up. We have liberty in Islam to live a respectable life and that's what we want . Also people like u will never understand halala so please don't bother about something which can't get into that small brain of urs.</w:t>
      </w:r>
    </w:p>
    <w:p>
      <w:r>
        <w:rPr>
          <w:b/>
          <w:u w:val="single"/>
        </w:rPr>
        <w:t>182472</w:t>
      </w:r>
    </w:p>
    <w:p>
      <w:r>
        <w:t>Quran endorsed Halala &amp; triple talaq kab hatwa rahe ho sir?</w:t>
      </w:r>
    </w:p>
    <w:p>
      <w:r>
        <w:rPr>
          <w:b/>
          <w:u w:val="single"/>
        </w:rPr>
        <w:t>182473</w:t>
      </w:r>
    </w:p>
    <w:p>
      <w:r>
        <w:t>By that standard all international treaties are undemocratic. A pretty useless adjective.    Nobody will stop the UK from exiting that treaty, esp. not if the future EU should block a good solution for the border in bad faith. What do you think would happen?</w:t>
      </w:r>
    </w:p>
    <w:p>
      <w:r>
        <w:rPr>
          <w:b/>
          <w:u w:val="single"/>
        </w:rPr>
        <w:t>182474</w:t>
      </w:r>
    </w:p>
    <w:p>
      <w:r>
        <w:t>Fuck icc for firing him part 3 will be a flop won’t be watching</w:t>
      </w:r>
    </w:p>
    <w:p>
      <w:r>
        <w:rPr>
          <w:b/>
          <w:u w:val="single"/>
        </w:rPr>
        <w:t>182475</w:t>
      </w:r>
    </w:p>
    <w:p>
      <w:r>
        <w:t>it's amazing how you can be such a disgrace to the US, somalia and islam all at once</w:t>
      </w:r>
    </w:p>
    <w:p>
      <w:r>
        <w:rPr>
          <w:b/>
          <w:u w:val="single"/>
        </w:rPr>
        <w:t>182476</w:t>
      </w:r>
    </w:p>
    <w:p>
      <w:r>
        <w:t>Come to Yorkshire. I'll buy you a milkshake.</w:t>
      </w:r>
    </w:p>
    <w:p>
      <w:r>
        <w:rPr>
          <w:b/>
          <w:u w:val="single"/>
        </w:rPr>
        <w:t>182477</w:t>
      </w:r>
    </w:p>
    <w:p>
      <w:r>
        <w:t>Hindu-Muslim, India-Pakistan, same sex love story breaks all barriers. Internet is in love https://www.indiatoday.in/trending-news/story/hindu-muslim-india-pakistan-same-sex-love-story-breaks-all-barriers-internet-is-in-love-1575224-2019-07-30?fbclid=IwAR1WbgQT-4tkTGgIWeNp8FXBLCfyvfGMgoobb7zXIvowRWFw8cx7BlszScg … via @indiatoday</w:t>
      </w:r>
    </w:p>
    <w:p>
      <w:r>
        <w:rPr>
          <w:b/>
          <w:u w:val="single"/>
        </w:rPr>
        <w:t>182478</w:t>
      </w:r>
    </w:p>
    <w:p>
      <w:r>
        <w:t>Boris Johnson: What does his tour around the UK tell us? https://simplenews.co.uk/general/boris-johnson-what-does-his-tour-around-the-uk-tell-us/ …</w:t>
      </w:r>
    </w:p>
    <w:p>
      <w:r>
        <w:rPr>
          <w:b/>
          <w:u w:val="single"/>
        </w:rPr>
        <w:t>182479</w:t>
      </w:r>
    </w:p>
    <w:p>
      <w:r>
        <w:t>Ah, you’re racist and anti-Semitic. That explains it.</w:t>
      </w:r>
    </w:p>
    <w:p>
      <w:r>
        <w:rPr>
          <w:b/>
          <w:u w:val="single"/>
        </w:rPr>
        <w:t>182480</w:t>
      </w:r>
    </w:p>
    <w:p>
      <w:r>
        <w:t>We are behind her all the way Nomakanjani... they can even refer her matter to ICC we dont give a fuck...... long live adv Mkhwebane...</w:t>
      </w:r>
    </w:p>
    <w:p>
      <w:r>
        <w:rPr>
          <w:b/>
          <w:u w:val="single"/>
        </w:rPr>
        <w:t>182481</w:t>
      </w:r>
    </w:p>
    <w:p>
      <w:r>
        <w:t>#फतवे_की_फिक्सिंग wat d hell is going on.. Is it our india Mamata n all pol8cl prties who support Muslims it means they are secular fuck off</w:t>
      </w:r>
    </w:p>
    <w:p>
      <w:r>
        <w:rPr>
          <w:b/>
          <w:u w:val="single"/>
        </w:rPr>
        <w:t>182482</w:t>
      </w:r>
    </w:p>
    <w:p>
      <w:r>
        <w:t>Brahmincal India had 50% of world GDP &amp; low inequality but descendants must be punished for 1000 yr old past sins like untouchability    Xian &amp; Islam brought good things like genocide, rape, slavery, famines, halala, destruction of education, reduction of GDP to 1%, inequality</w:t>
      </w:r>
    </w:p>
    <w:p>
      <w:r>
        <w:rPr>
          <w:b/>
          <w:u w:val="single"/>
        </w:rPr>
        <w:t>182483</w:t>
      </w:r>
    </w:p>
    <w:p>
      <w:r>
        <w:t>...gonna leave this right here @MoveOn #CloseTheCamps #FamiliesBelongTogether  #michaelavenatti #washingtondc #dc #impeachtrump #whitehouse #washingtondc #dc #25thamendment #25thamendmentnow #impeach #resist #familiesbelongtogether #vote #nomuslimban #nomuslimbanever #ke</w:t>
      </w:r>
    </w:p>
    <w:p>
      <w:r>
        <w:rPr>
          <w:b/>
          <w:u w:val="single"/>
        </w:rPr>
        <w:t>182484</w:t>
      </w:r>
    </w:p>
    <w:p>
      <w:r>
        <w:t>This is zomato and these people give gyaan on twitter about religions #boycottzomato</w:t>
      </w:r>
    </w:p>
    <w:p>
      <w:r>
        <w:rPr>
          <w:b/>
          <w:u w:val="single"/>
        </w:rPr>
        <w:t>182485</w:t>
      </w:r>
    </w:p>
    <w:p>
      <w:r>
        <w:t>Jeez has Uri Geller got to him it seemed to work with Treasonous May</w:t>
      </w:r>
    </w:p>
    <w:p>
      <w:r>
        <w:rPr>
          <w:b/>
          <w:u w:val="single"/>
        </w:rPr>
        <w:t>182486</w:t>
      </w:r>
    </w:p>
    <w:p>
      <w:r>
        <w:t>This #junk49 with backing of Mamata wanted to take away the good positive mood in country after chandrayan and show govt in bad light...their anti HINDU attitude is also shown by visit of this lady to jihadis after attack on doctors..Mamata psychophant</w:t>
      </w:r>
    </w:p>
    <w:p>
      <w:r>
        <w:rPr>
          <w:b/>
          <w:u w:val="single"/>
        </w:rPr>
        <w:t>182487</w:t>
      </w:r>
    </w:p>
    <w:p>
      <w:r>
        <w:t>Your prime focus was to avoid a press conference.</w:t>
      </w:r>
    </w:p>
    <w:p>
      <w:r>
        <w:rPr>
          <w:b/>
          <w:u w:val="single"/>
        </w:rPr>
        <w:t>182488</w:t>
      </w:r>
    </w:p>
    <w:p>
      <w:r>
        <w:t>We are all human. Be compassionate for those seeking a safer life.     #buildinghumanity #supportrefugees  #refugeeswelcome #refugeestories #refugeesarewelcome #standwithrefugees #refugees #refugeecrisis #refugee #hope #standwithrefugees</w:t>
      </w:r>
    </w:p>
    <w:p>
      <w:r>
        <w:rPr>
          <w:b/>
          <w:u w:val="single"/>
        </w:rPr>
        <w:t>182489</w:t>
      </w:r>
    </w:p>
    <w:p>
      <w:r>
        <w:t>Oh hell, I’ll take one of each!!!!#FuckTrump</w:t>
      </w:r>
    </w:p>
    <w:p>
      <w:r>
        <w:rPr>
          <w:b/>
          <w:u w:val="single"/>
        </w:rPr>
        <w:t>182490</w:t>
      </w:r>
    </w:p>
    <w:p>
      <w:r>
        <w:t>Last evening my colleague and I had our first Info Abend targeting African mirgants at Görlitzer Park. We did it in English, German and Arabic. Good vibes, laughter, and food. Everyone has the right to health services &amp; information #healthrights #refugeesarewelcome #görlitzerpark</w:t>
      </w:r>
    </w:p>
    <w:p>
      <w:r>
        <w:rPr>
          <w:b/>
          <w:u w:val="single"/>
        </w:rPr>
        <w:t>182491</w:t>
      </w:r>
    </w:p>
    <w:p>
      <w:r>
        <w:t>https://sail4justice.org/donations-to-manus-refugees/ …    We are collecting donations and money to bring material support to the men on Manus;    Please share this page widely and donate if you can.    #refugees #Manus #sosmanus #destinationmanus #refugeesarewelcome #sail4justice</w:t>
      </w:r>
    </w:p>
    <w:p>
      <w:r>
        <w:rPr>
          <w:b/>
          <w:u w:val="single"/>
        </w:rPr>
        <w:t>182492</w:t>
      </w:r>
    </w:p>
    <w:p>
      <w:r>
        <w:t>Man, what the fuck. These people in your building are disgusting. I’m sorry that you have to put up with that. It’s outrageous. All of these people should be kicked out</w:t>
      </w:r>
    </w:p>
    <w:p>
      <w:r>
        <w:rPr>
          <w:b/>
          <w:u w:val="single"/>
        </w:rPr>
        <w:t>182493</w:t>
      </w:r>
    </w:p>
    <w:p>
      <w:r>
        <w:t>If Jdeja is the winner and his throw was game changer then why IND lost the match lol???  Fuck off bro  Go back and watch the reality  Those reactions in the Ground was priceless lol agar Dhoni out na hota to India jeet jta lol</w:t>
      </w:r>
    </w:p>
    <w:p>
      <w:r>
        <w:rPr>
          <w:b/>
          <w:u w:val="single"/>
        </w:rPr>
        <w:t>182494</w:t>
      </w:r>
    </w:p>
    <w:p>
      <w:r>
        <w:t>Amen girl say that shit over and over again loud and fucking proud!!!!....#fucktrump</w:t>
      </w:r>
    </w:p>
    <w:p>
      <w:r>
        <w:rPr>
          <w:b/>
          <w:u w:val="single"/>
        </w:rPr>
        <w:t>182495</w:t>
      </w:r>
    </w:p>
    <w:p>
      <w:r>
        <w:t>Eating beef is a choice. Not taking delivery from Muslim guy is a discrimination on the basis of religion.</w:t>
      </w:r>
    </w:p>
    <w:p>
      <w:r>
        <w:rPr>
          <w:b/>
          <w:u w:val="single"/>
        </w:rPr>
        <w:t>182496</w:t>
      </w:r>
    </w:p>
    <w:p>
      <w:r>
        <w:t>#Brexit is putting the future of our union with Scotland and Northern Ireland at risk. If you are a patriot you must oppose it.  #PeoplesVote #Brexit #PutItToThePeople #BrexitChaos #eu #uk #politics #NHS</w:t>
      </w:r>
    </w:p>
    <w:p>
      <w:r>
        <w:rPr>
          <w:b/>
          <w:u w:val="single"/>
        </w:rPr>
        <w:t>182497</w:t>
      </w:r>
    </w:p>
    <w:p>
      <w:r>
        <w:t>#BenedictDonald #trump  #PublicEnemyNo1 #ENEMYofTheState #ENEMYofTheConstitution #ENEMYofThePeople #ENEMYofAmerica  #TREASON #Traitor #Impeach45 #IMPEACHtrump #IMPEACH  #UnfitForOffice #UnfitToBePresident #UnAmerican  #MAAA #MakeAmericaAMERICAagain  #FUCKtrump #sociopaths  #trumpTrash</w:t>
      </w:r>
    </w:p>
    <w:p>
      <w:r>
        <w:rPr>
          <w:b/>
          <w:u w:val="single"/>
        </w:rPr>
        <w:t>182498</w:t>
      </w:r>
    </w:p>
    <w:p>
      <w:r>
        <w:t>Whats happened to all the #RefugeesAreWelcome crusaders in press and politics? why are they silent now? Or is it the fear of losing petro dollars put them to sleep. These scums at @washingtonpost @nytimes cry their hearts to welcome Syrian Rogue men,but deafening silence on this</w:t>
      </w:r>
    </w:p>
    <w:p>
      <w:r>
        <w:rPr>
          <w:b/>
          <w:u w:val="single"/>
        </w:rPr>
        <w:t>182499</w:t>
      </w:r>
    </w:p>
    <w:p>
      <w:r>
        <w:t>Not all heroes wear capes!! #TeamDL #gobackwhereyoucamefrom #trump #maga #FuckTrump #IbraheemSamirah #Repost @QU33NDEE2U with get_repost  ・・・  #Repost @hiphopsince1987  ・・・   'You can't send us back!' a protestor, ID'd… https://www.instagram.com/p/B0lPZe9HNmV/?igshid=g269k6nlolcw …</w:t>
      </w:r>
    </w:p>
    <w:p>
      <w:r>
        <w:rPr>
          <w:b/>
          <w:u w:val="single"/>
        </w:rPr>
        <w:t>182500</w:t>
      </w:r>
    </w:p>
    <w:p>
      <w:r>
        <w:t>Being politician and politics professor, how funny is the moment, he himself is confused and doing same for his brotheren.  But all ummat of Islam rarely follow #TripleTalaq   Common public is silent.  Mullah &amp; #Halala beneficiaries are jumping.  Siddiqui are you one of it?</w:t>
      </w:r>
    </w:p>
    <w:p>
      <w:r>
        <w:rPr>
          <w:b/>
          <w:u w:val="single"/>
        </w:rPr>
        <w:t>182501</w:t>
      </w:r>
    </w:p>
    <w:p>
      <w:r>
        <w:t>India's current political scenario will resurface in Bollywood in Nov. SRK (Congress) vs Aamir (Mamata Di). Salman doesn't give a fuck (BJP)</w:t>
      </w:r>
    </w:p>
    <w:p>
      <w:r>
        <w:rPr>
          <w:b/>
          <w:u w:val="single"/>
        </w:rPr>
        <w:t>182502</w:t>
      </w:r>
    </w:p>
    <w:p>
      <w:r>
        <w:t>Where is your self-respect? Are you really OK with being the bumbling pawn of the alt-right?</w:t>
      </w:r>
    </w:p>
    <w:p>
      <w:r>
        <w:rPr>
          <w:b/>
          <w:u w:val="single"/>
        </w:rPr>
        <w:t>182503</w:t>
      </w:r>
    </w:p>
    <w:p>
      <w:r>
        <w:t>#ImamMahdiWarningFromAstroidHit  'From the Awaited Imam Mahdi to all humans the Muslim of them and the disbeliever, so be of those who possess understanding minds, so hear the word before you judge then follow the best'  http://www.nasser-yamani.com/showthread.php?24078 …  #QetranAsteroidIsFlyingIntoEarth</w:t>
      </w:r>
    </w:p>
    <w:p>
      <w:r>
        <w:rPr>
          <w:b/>
          <w:u w:val="single"/>
        </w:rPr>
        <w:t>182504</w:t>
      </w:r>
    </w:p>
    <w:p>
      <w:r>
        <w:t>The doctors' strike is over. Mamata Banerjee has conceded all demands, including 'zero tolerance' towards those who attacked NRS Hospital. Proof of the pudding is in its eating. Let's wait and watch how zero is TMC's tolerance of violence by its faithful.</w:t>
      </w:r>
    </w:p>
    <w:p>
      <w:r>
        <w:rPr>
          <w:b/>
          <w:u w:val="single"/>
        </w:rPr>
        <w:t>182505</w:t>
      </w:r>
    </w:p>
    <w:p>
      <w:r>
        <w:t>@MamataOfficial Begum Mamata worry not.    Wise People of West Bengal kick you out of office soon now.    Your arrogance,    your anti-Hindu stand,    anti-Doctors stand,    anti-Indian culture stand,    your WB anti-development stand,    your anti-Muslim development stand    brings you down.</w:t>
      </w:r>
    </w:p>
    <w:p>
      <w:r>
        <w:rPr>
          <w:b/>
          <w:u w:val="single"/>
        </w:rPr>
        <w:t>182506</w:t>
      </w:r>
    </w:p>
    <w:p>
      <w:r>
        <w:t>No you don't. Stop lying. If you genuinely did attach 'huge importance to the Good Friday Agreement' you wouldn't keep going on about the 'undemocratic backstop'.</w:t>
      </w:r>
    </w:p>
    <w:p>
      <w:r>
        <w:rPr>
          <w:b/>
          <w:u w:val="single"/>
        </w:rPr>
        <w:t>182507</w:t>
      </w:r>
    </w:p>
    <w:p>
      <w:r>
        <w:t>I threw up a bit. Of course they are white. Of course they look like they are well off. Of course they are kissing #tRump's ass. #fucktrump</w:t>
      </w:r>
    </w:p>
    <w:p>
      <w:r>
        <w:rPr>
          <w:b/>
          <w:u w:val="single"/>
        </w:rPr>
        <w:t>182508</w:t>
      </w:r>
    </w:p>
    <w:p>
      <w:r>
        <w:t>To kick off his first visit to Scotland as Prime Minister, PM @BorisJohnson toured a submarine at HMNB Clyde. The PM met some of the fantastic Armed Forces personnel who do so much every day to keep us safe.</w:t>
      </w:r>
    </w:p>
    <w:p>
      <w:r>
        <w:rPr>
          <w:b/>
          <w:u w:val="single"/>
        </w:rPr>
        <w:t>182509</w:t>
      </w:r>
    </w:p>
    <w:p>
      <w:r>
        <w:t>Wasting your time. Sinn Fein is fighting a culture war. They won’t go back into power sharing without more British cultural replaced with nationalist ones, and they will use direct rule to whip up more anti British sentiment.</w:t>
      </w:r>
    </w:p>
    <w:p>
      <w:r>
        <w:rPr>
          <w:b/>
          <w:u w:val="single"/>
        </w:rPr>
        <w:t>182510</w:t>
      </w:r>
    </w:p>
    <w:p>
      <w:r>
        <w:t>Mananiya  Sushree  Mamata  Banerji  should  immediately  convene  Meeting  of  BJP &amp; all Political parties  for  Restoring  Peace , love and  Respect  amongst  all &amp; stop  all Violence  forgetting  all  enemy feelings of Election.</w:t>
      </w:r>
    </w:p>
    <w:p>
      <w:r>
        <w:rPr>
          <w:b/>
          <w:u w:val="single"/>
        </w:rPr>
        <w:t>182511</w:t>
      </w:r>
    </w:p>
    <w:p>
      <w:r>
        <w:t>but can buy raw meat from muslim shop.</w:t>
      </w:r>
    </w:p>
    <w:p>
      <w:r>
        <w:rPr>
          <w:b/>
          <w:u w:val="single"/>
        </w:rPr>
        <w:t>182512</w:t>
      </w:r>
    </w:p>
    <w:p>
      <w:r>
        <w:t>Photoshoot of Hindu-Muslim Same-Sex Couple in New York is Breaking Boundaries of Love on the Internet</w:t>
      </w:r>
    </w:p>
    <w:p>
      <w:r>
        <w:rPr>
          <w:b/>
          <w:u w:val="single"/>
        </w:rPr>
        <w:t>182513</w:t>
      </w:r>
    </w:p>
    <w:p>
      <w:r>
        <w:t>Indian brand replacing Chinese  .  .  .  #worldcup #ipl #cricket #cwc #viratkohli #india #icc #indiancricketteam #rohitsharma #msdhoni #teamindia #dhoni #pakistan #virat  #bhfyp #tilltoss</w:t>
      </w:r>
    </w:p>
    <w:p>
      <w:r>
        <w:rPr>
          <w:b/>
          <w:u w:val="single"/>
        </w:rPr>
        <w:t>182514</w:t>
      </w:r>
    </w:p>
    <w:p>
      <w:r>
        <w:t>Yes, I’m still convinced that he’s just as happy with negative attention because any attention is better than none but his team are in pre GE campaign mode and only want positive “optics”.</w:t>
      </w:r>
    </w:p>
    <w:p>
      <w:r>
        <w:rPr>
          <w:b/>
          <w:u w:val="single"/>
        </w:rPr>
        <w:t>182515</w:t>
      </w:r>
    </w:p>
    <w:p>
      <w:r>
        <w:t>West Bengal: Chief Minister Mamata Banerjee's meeting with representatives of doctors was held at Nabanna, earlier today. She accepted the proposal of doctors to set up Grievance Redressal Cell in Government Hospitals. Doctors to announce their decision later.</w:t>
      </w:r>
    </w:p>
    <w:p>
      <w:r>
        <w:rPr>
          <w:b/>
          <w:u w:val="single"/>
        </w:rPr>
        <w:t>182516</w:t>
      </w:r>
    </w:p>
    <w:p>
      <w:r>
        <w:t>@BJP4India Thanks a lot BJP, for muslims women protect to triple talak and halala, I am very thankful to Our Pm and our Government, and all parliyament members who's support for this bill</w:t>
      </w:r>
    </w:p>
    <w:p>
      <w:r>
        <w:rPr>
          <w:b/>
          <w:u w:val="single"/>
        </w:rPr>
        <w:t>182517</w:t>
      </w:r>
    </w:p>
    <w:p>
      <w:r>
        <w:t>Look what they did to Jamal Khashoggi, they don’t care. They’re a disgrace for Islam</w:t>
      </w:r>
    </w:p>
    <w:p>
      <w:r>
        <w:rPr>
          <w:b/>
          <w:u w:val="single"/>
        </w:rPr>
        <w:t>182518</w:t>
      </w:r>
    </w:p>
    <w:p>
      <w:r>
        <w:t>Just has three big slices of bacon with my eggs. Humm good!    The muslims find pork unclean and not fit to eat but I hear they can have sex with a goat, and I know they  marry their young daughters to pedophiles.    https://www.reuters.com/article/us-yemen-childbride-idUSBRE98910N20130910 …</w:t>
      </w:r>
    </w:p>
    <w:p>
      <w:r>
        <w:rPr>
          <w:b/>
          <w:u w:val="single"/>
        </w:rPr>
        <w:t>182519</w:t>
      </w:r>
    </w:p>
    <w:p>
      <w:r>
        <w:t>2 Somali #Refugees Arrested For Planning ISIS Attack Inside #US    The suspects had been in communication with an FBI agent whom they thought was an #ISIS supporter to purchased tickets to Egypt, if they were unable to travel, the pair had planned to carry out an attack inside USA pic.twitter.com/WMqLsTsoE7</w:t>
      </w:r>
    </w:p>
    <w:p>
      <w:r>
        <w:rPr>
          <w:b/>
          <w:u w:val="single"/>
        </w:rPr>
        <w:t>182520</w:t>
      </w:r>
    </w:p>
    <w:p>
      <w:r>
        <w:t>UK won't build a hard border, eu won't build a hard border, so who is?</w:t>
      </w:r>
    </w:p>
    <w:p>
      <w:r>
        <w:rPr>
          <w:b/>
          <w:u w:val="single"/>
        </w:rPr>
        <w:t>182521</w:t>
      </w:r>
    </w:p>
    <w:p>
      <w:r>
        <w:t>Of course. But he’s mad it all acceptable and normal! #FuckTrump</w:t>
      </w:r>
    </w:p>
    <w:p>
      <w:r>
        <w:rPr>
          <w:b/>
          <w:u w:val="single"/>
        </w:rPr>
        <w:t>182522</w:t>
      </w:r>
    </w:p>
    <w:p>
      <w:r>
        <w:t>Rape, murder, butchery, bombs, Rdx, throat slitting, using Allah's &amp; Muhammad's name, sex slave trade, drug money...all this in the name of Allah, the merciful.    Muslim intellects of India wont raise a voice against this filth.    Continued:    https://www.jihadwatch.org/2019/07/islamic-state-the-soldiers-of-the-caliphate-is-everywhere-and-will-attack-immediately-in-your-countries …</w:t>
      </w:r>
    </w:p>
    <w:p>
      <w:r>
        <w:rPr>
          <w:b/>
          <w:u w:val="single"/>
        </w:rPr>
        <w:t>182523</w:t>
      </w:r>
    </w:p>
    <w:p>
      <w:r>
        <w:t>tell the DUP you want your money back unless they agree to get back to work. if that doesn’t work , tell them you’re not funding their salaries until they do.</w:t>
      </w:r>
    </w:p>
    <w:p>
      <w:r>
        <w:rPr>
          <w:b/>
          <w:u w:val="single"/>
        </w:rPr>
        <w:t>182524</w:t>
      </w:r>
    </w:p>
    <w:p>
      <w:r>
        <w:t>Woh toh zomato ko bhiksha de Raha tha</w:t>
      </w:r>
    </w:p>
    <w:p>
      <w:r>
        <w:rPr>
          <w:b/>
          <w:u w:val="single"/>
        </w:rPr>
        <w:t>182525</w:t>
      </w:r>
    </w:p>
    <w:p>
      <w:r>
        <w:t>Scandal-plagued Border Patrol would be in charge of asylum interviews if Stephen Miller gets his way #Resist #ResistTrump #FuckTrump https://www.democraticunderground.com/10142348132</w:t>
      </w:r>
    </w:p>
    <w:p>
      <w:r>
        <w:rPr>
          <w:b/>
          <w:u w:val="single"/>
        </w:rPr>
        <w:t>182526</w:t>
      </w:r>
    </w:p>
    <w:p>
      <w:r>
        <w:t>When you're #woke and still can't see. #RefugeesAreWelcome</w:t>
      </w:r>
    </w:p>
    <w:p>
      <w:r>
        <w:rPr>
          <w:b/>
          <w:u w:val="single"/>
        </w:rPr>
        <w:t>182527</w:t>
      </w:r>
    </w:p>
    <w:p>
      <w:r>
        <w:t>I salute the work of our Armed Services. And that’s one of the reasons we’re today announcing a new Office for Veterans’ Affairs, to look after people who serve our country.</w:t>
      </w:r>
    </w:p>
    <w:p>
      <w:r>
        <w:rPr>
          <w:b/>
          <w:u w:val="single"/>
        </w:rPr>
        <w:t>182528</w:t>
      </w:r>
    </w:p>
    <w:p>
      <w:r>
        <w:t>Six years is too long #Refugees in #Indonesia cannot tolerate anymore living in limbo. The protest continuous asking for justice, for fair process, We all refugees responsible to company Thoes guys . Wake up refugees in all the cities please. It's enough and enough to be wait.</w:t>
      </w:r>
    </w:p>
    <w:p>
      <w:r>
        <w:rPr>
          <w:b/>
          <w:u w:val="single"/>
        </w:rPr>
        <w:t>182529</w:t>
      </w:r>
    </w:p>
    <w:p>
      <w:r>
        <w:t>Superb talent. Fucks up in SF with Roys wicket and in regret hands Eng the Cup in Finals..</w:t>
      </w:r>
    </w:p>
    <w:p>
      <w:r>
        <w:rPr>
          <w:b/>
          <w:u w:val="single"/>
        </w:rPr>
        <w:t>182530</w:t>
      </w:r>
    </w:p>
    <w:p>
      <w:r>
        <w:t>He was perfectly neutral to the people who deserved nuetrality. You do not get to destroy America and get treated equally. #fucktrump</w:t>
      </w:r>
    </w:p>
    <w:p>
      <w:r>
        <w:rPr>
          <w:b/>
          <w:u w:val="single"/>
        </w:rPr>
        <w:t>182531</w:t>
      </w:r>
    </w:p>
    <w:p>
      <w:r>
        <w:t>Congrats to @MeerGoose11 @leasky29 @crossy16 On making the squad. Now go hard out and show them what you’ve got</w:t>
      </w:r>
    </w:p>
    <w:p>
      <w:r>
        <w:rPr>
          <w:b/>
          <w:u w:val="single"/>
        </w:rPr>
        <w:t>182532</w:t>
      </w:r>
    </w:p>
    <w:p>
      <w:r>
        <w:t>Bro, Halala is just a product manufactured by these moulvis. We reject it but you'll listen to them, how can i help u here.    They have hijacked Islam. Halala is sheer non-sense but regretfully some Hindus use this to mock muslims.</w:t>
      </w:r>
    </w:p>
    <w:p>
      <w:r>
        <w:rPr>
          <w:b/>
          <w:u w:val="single"/>
        </w:rPr>
        <w:t>182533</w:t>
      </w:r>
    </w:p>
    <w:p>
      <w:r>
        <w:t>Thanks @LRMNetwork @LewishSanctuary @valewisham @kevinbonavia for bringing us together to discuss to how to make #Lewisham a #sanctuaryborough #RefugeesAreWelcome #RefugeeWeek2019</w:t>
      </w:r>
    </w:p>
    <w:p>
      <w:r>
        <w:rPr>
          <w:b/>
          <w:u w:val="single"/>
        </w:rPr>
        <w:t>182534</w:t>
      </w:r>
    </w:p>
    <w:p>
      <w:r>
        <w:t>#moscowmitch is #putinsbitch. Just waiting for my #fucktrump cup and will order another.  Thanks for all you do!</w:t>
      </w:r>
    </w:p>
    <w:p>
      <w:r>
        <w:rPr>
          <w:b/>
          <w:u w:val="single"/>
        </w:rPr>
        <w:t>182535</w:t>
      </w:r>
    </w:p>
    <w:p>
      <w:r>
        <w:t>TMC ke sabhi neta khud ko mamata banerji samjte hai</w:t>
      </w:r>
    </w:p>
    <w:p>
      <w:r>
        <w:rPr>
          <w:b/>
          <w:u w:val="single"/>
        </w:rPr>
        <w:t>182536</w:t>
      </w:r>
    </w:p>
    <w:p>
      <w:r>
        <w:t>Trump housing official squirms when confronted with president’s attacks on Baltimore: ‘Isn’t that your responsibility?’ #Resist #ResistTrump #FuckTrump</w:t>
      </w:r>
    </w:p>
    <w:p>
      <w:r>
        <w:rPr>
          <w:b/>
          <w:u w:val="single"/>
        </w:rPr>
        <w:t>182537</w:t>
      </w:r>
    </w:p>
    <w:p>
      <w:r>
        <w:t>If you want someone to forgive you with their heart and not just their tongue, apologies to them with your heart and not just your tongue.</w:t>
      </w:r>
    </w:p>
    <w:p>
      <w:r>
        <w:rPr>
          <w:b/>
          <w:u w:val="single"/>
        </w:rPr>
        <w:t>182538</w:t>
      </w:r>
    </w:p>
    <w:p>
      <w:r>
        <w:t>And then he went &amp; hid in Stormont for the duration of his visit #johnsonisacoward</w:t>
      </w:r>
    </w:p>
    <w:p>
      <w:r>
        <w:rPr>
          <w:b/>
          <w:u w:val="single"/>
        </w:rPr>
        <w:t>182539</w:t>
      </w:r>
    </w:p>
    <w:p>
      <w:r>
        <w:t>No idea what this means but congrats on the sex</w:t>
      </w:r>
    </w:p>
    <w:p>
      <w:r>
        <w:rPr>
          <w:b/>
          <w:u w:val="single"/>
        </w:rPr>
        <w:t>182540</w:t>
      </w:r>
    </w:p>
    <w:p>
      <w:r>
        <w:t>If you don't believe in what has been made halal &amp; haram in Islam just say so ¯\_(ツ)_/¯    'Indeed, Allah ordained what He intends.' Holy Quran (5:1). Sahih Int'l.    Sure, give reasons why permissibility isn't avocation but, to call it unnatural is to disgrace His Message.</w:t>
      </w:r>
    </w:p>
    <w:p>
      <w:r>
        <w:rPr>
          <w:b/>
          <w:u w:val="single"/>
        </w:rPr>
        <w:t>182541</w:t>
      </w:r>
    </w:p>
    <w:p>
      <w:r>
        <w:t>The Priority of Humanity c hrw   #ParisAttacks</w:t>
      </w:r>
    </w:p>
    <w:p>
      <w:r>
        <w:rPr>
          <w:b/>
          <w:u w:val="single"/>
        </w:rPr>
        <w:t>182542</w:t>
      </w:r>
    </w:p>
    <w:p>
      <w:r>
        <w:t>And where were you when a muslim woman cancelled uber because of saffron sticker on car. You might have been for halala then  #such_a_bastard</w:t>
      </w:r>
    </w:p>
    <w:p>
      <w:r>
        <w:rPr>
          <w:b/>
          <w:u w:val="single"/>
        </w:rPr>
        <w:t>182543</w:t>
      </w:r>
    </w:p>
    <w:p>
      <w:r>
        <w:t>Yes...it depends on which Muslim group is apart of.</w:t>
      </w:r>
    </w:p>
    <w:p>
      <w:r>
        <w:rPr>
          <w:b/>
          <w:u w:val="single"/>
        </w:rPr>
        <w:t>182544</w:t>
      </w:r>
    </w:p>
    <w:p>
      <w:r>
        <w:t>97% was because of him. Other 3% was you having loud sex</w:t>
      </w:r>
    </w:p>
    <w:p>
      <w:r>
        <w:rPr>
          <w:b/>
          <w:u w:val="single"/>
        </w:rPr>
        <w:t>182545</w:t>
      </w:r>
    </w:p>
    <w:p>
      <w:r>
        <w:t>Hahahaha  somebody's going to beat your ass again Randy Paulie!  Halala  It's time to speed up what's going to happen to you dumb ass republicans!</w:t>
      </w:r>
    </w:p>
    <w:p>
      <w:r>
        <w:rPr>
          <w:b/>
          <w:u w:val="single"/>
        </w:rPr>
        <w:t>182546</w:t>
      </w:r>
    </w:p>
    <w:p>
      <w:r>
        <w:t>This idiot has got respect for Islam and not any respect for the Swedish people! How long will they let him carry on? This is a disgrace for the nation!</w:t>
      </w:r>
    </w:p>
    <w:p>
      <w:r>
        <w:rPr>
          <w:b/>
          <w:u w:val="single"/>
        </w:rPr>
        <w:t>182547</w:t>
      </w:r>
    </w:p>
    <w:p>
      <w:r>
        <w:t>Sidenote: I've often wondered about the conservative Muslim position on this.    According to them, both sexes have an equal obligation towards modesty and correctively enforced moral behavior can achieve that.    So where is the pressure on men to avert their eyes, as the text says?</w:t>
      </w:r>
    </w:p>
    <w:p>
      <w:r>
        <w:rPr>
          <w:b/>
          <w:u w:val="single"/>
        </w:rPr>
        <w:t>182548</w:t>
      </w:r>
    </w:p>
    <w:p>
      <w:r>
        <w:t>You went out there in full knowledge that #brexit was coming. The #uk IS still in the #eu so you CANNOT be disadvantaged for being #british  If you are going to spin a #remain yarn, make it plausible</w:t>
      </w:r>
    </w:p>
    <w:p>
      <w:r>
        <w:rPr>
          <w:b/>
          <w:u w:val="single"/>
        </w:rPr>
        <w:t>182549</w:t>
      </w:r>
    </w:p>
    <w:p>
      <w:r>
        <w:t>'Leader' (and i use that word, entirely wrongly) claims 'Muslims should not adapt to OUR way of life. WE must yield and concede to THEIRS.'    since 2015, Trudope has legalized bestiality and child sex, has made it a federal offense to report Islamic terrorist attacks being (cont)</w:t>
      </w:r>
    </w:p>
    <w:p>
      <w:r>
        <w:rPr>
          <w:b/>
          <w:u w:val="single"/>
        </w:rPr>
        <w:t>182550</w:t>
      </w:r>
    </w:p>
    <w:p>
      <w:r>
        <w:t>If you resign your Westminster seats and clear the way for independent anti brexit candidates to stand they could force an early general election and bring an end to this nightmare</w:t>
      </w:r>
    </w:p>
    <w:p>
      <w:r>
        <w:rPr>
          <w:b/>
          <w:u w:val="single"/>
        </w:rPr>
        <w:t>182551</w:t>
      </w:r>
    </w:p>
    <w:p>
      <w:r>
        <w:t>These clubs constantly take advantage of these friendlies you pay top dollar for a ticket to see some kid play from the B team. Here in NY we’re starting to learn our lesson I won’t attend these stupid ass ICC matches ever again. It’s a Con</w:t>
      </w:r>
    </w:p>
    <w:p>
      <w:r>
        <w:rPr>
          <w:b/>
          <w:u w:val="single"/>
        </w:rPr>
        <w:t>182552</w:t>
      </w:r>
    </w:p>
    <w:p>
      <w:r>
        <w:t>Any chance of your British deputy O'Neill getting her arse back to work in Stormount?</w:t>
      </w:r>
    </w:p>
    <w:p>
      <w:r>
        <w:rPr>
          <w:b/>
          <w:u w:val="single"/>
        </w:rPr>
        <w:t>182553</w:t>
      </w:r>
    </w:p>
    <w:p>
      <w:r>
        <w:t>Bigger than the ICC they won last summer?</w:t>
      </w:r>
    </w:p>
    <w:p>
      <w:r>
        <w:rPr>
          <w:b/>
          <w:u w:val="single"/>
        </w:rPr>
        <w:t>182554</w:t>
      </w:r>
    </w:p>
    <w:p>
      <w:r>
        <w:t>With all due respect to you Mary Lou since you took over as SF leader the party is freefall faster than Maria Bailey on a swing. Let Pearce move the party forward</w:t>
      </w:r>
    </w:p>
    <w:p>
      <w:r>
        <w:rPr>
          <w:b/>
          <w:u w:val="single"/>
        </w:rPr>
        <w:t>182555</w:t>
      </w:r>
    </w:p>
    <w:p>
      <w:r>
        <w:t>Then fyi, she was on the streets twice this year against the tyranny of Mamata- first, when Bhobisyoter bhoot was pulled off the theatres second, when NRS doctors went on an indefinite strike. I never saw Parno Mitra or Anjana Basu in such protests.</w:t>
      </w:r>
    </w:p>
    <w:p>
      <w:r>
        <w:rPr>
          <w:b/>
          <w:u w:val="single"/>
        </w:rPr>
        <w:t>182556</w:t>
      </w:r>
    </w:p>
    <w:p>
      <w:r>
        <w:t>everyday another Mass Shooting in the USA..  All on Trumps clock..  And what does he do...  Ignore &amp; support the NRA.  #fuckTrump.  #boycottTrump</w:t>
      </w:r>
    </w:p>
    <w:p>
      <w:r>
        <w:rPr>
          <w:b/>
          <w:u w:val="single"/>
        </w:rPr>
        <w:t>182557</w:t>
      </w:r>
    </w:p>
    <w:p>
      <w:r>
        <w:t>'Utahns stand ready to take children from cages and put them on the path to the American Dream. Our leaders should try harder to make it happen.' @sltrib #RefugeesWelcome #Refugees</w:t>
      </w:r>
    </w:p>
    <w:p>
      <w:r>
        <w:rPr>
          <w:b/>
          <w:u w:val="single"/>
        </w:rPr>
        <w:t>182558</w:t>
      </w:r>
    </w:p>
    <w:p>
      <w:r>
        <w:t>We caught up with @Elk1 to talk about his controversial mural on Bondi Beach.    #bondimural #bondibeach #Refugees</w:t>
      </w:r>
    </w:p>
    <w:p>
      <w:r>
        <w:rPr>
          <w:b/>
          <w:u w:val="single"/>
        </w:rPr>
        <w:t>182559</w:t>
      </w:r>
    </w:p>
    <w:p>
      <w:r>
        <w:t>@TarekFatah   She is Zainab, gone through 3 divorces by her husband and father-in-law in India. Every time halala performed by local maulvi of village masjid.  Today while returning from masjid she took off the bike &amp; She is now strengthening Islam by knocking her father-in-law</w:t>
      </w:r>
    </w:p>
    <w:p>
      <w:r>
        <w:rPr>
          <w:b/>
          <w:u w:val="single"/>
        </w:rPr>
        <w:t>182560</w:t>
      </w:r>
    </w:p>
    <w:p>
      <w:r>
        <w:t>And look at how much good that's done. By abdicating their mandate the DUP calls all the shots.</w:t>
      </w:r>
    </w:p>
    <w:p>
      <w:r>
        <w:rPr>
          <w:b/>
          <w:u w:val="single"/>
        </w:rPr>
        <w:t>182561</w:t>
      </w:r>
    </w:p>
    <w:p>
      <w:r>
        <w:t>'I came by boat'    By     https://m.facebook.com/Justice-for-refugees-1115243108837143/ …    #Nauru   #Manus   #auspol  #Australia  #refugees</w:t>
      </w:r>
    </w:p>
    <w:p>
      <w:r>
        <w:rPr>
          <w:b/>
          <w:u w:val="single"/>
        </w:rPr>
        <w:t>182562</w:t>
      </w:r>
    </w:p>
    <w:p>
      <w:r>
        <w:t>Video of Boris Johnson saying 'no government' would bring UK out of single market goes viral    ⁦@BorisJohnson⁩, do you remember?  ⁦@10DowningStreet⁩</w:t>
      </w:r>
    </w:p>
    <w:p>
      <w:r>
        <w:rPr>
          <w:b/>
          <w:u w:val="single"/>
        </w:rPr>
        <w:t>182563</w:t>
      </w:r>
    </w:p>
    <w:p>
      <w:r>
        <w:t>loooool tell me WHY my whole muslim ass family can quote both sister act movies word for word</w:t>
      </w:r>
    </w:p>
    <w:p>
      <w:r>
        <w:rPr>
          <w:b/>
          <w:u w:val="single"/>
        </w:rPr>
        <w:t>182564</w:t>
      </w:r>
    </w:p>
    <w:p>
      <w:r>
        <w:t>they seriously believe that we Muslims will leave India if they keep mentally torturing us by constantly attacking our religion? Islamophobia has actually made us mentally and spiritually stronger dayummm!!!</w:t>
      </w:r>
    </w:p>
    <w:p>
      <w:r>
        <w:rPr>
          <w:b/>
          <w:u w:val="single"/>
        </w:rPr>
        <w:t>182565</w:t>
      </w:r>
    </w:p>
    <w:p>
      <w:r>
        <w:t>Lagta Hai Tera Bhi Halala hua hai..!?</w:t>
      </w:r>
    </w:p>
    <w:p>
      <w:r>
        <w:rPr>
          <w:b/>
          <w:u w:val="single"/>
        </w:rPr>
        <w:t>182566</w:t>
      </w:r>
    </w:p>
    <w:p>
      <w:r>
        <w:t>There’s no Muslim ban you #moron  we know exactly what your agenda is and how you got where you’re at!! Ask @Imamofpeace</w:t>
      </w:r>
    </w:p>
    <w:p>
      <w:r>
        <w:rPr>
          <w:b/>
          <w:u w:val="single"/>
        </w:rPr>
        <w:t>182567</w:t>
      </w:r>
    </w:p>
    <w:p>
      <w:r>
        <w:t>No one is deciding for him on what he believes is right or wrong. If he was that orthodox, he should have gone and got the food by himself. What if the cook or the guy who does the parcel is a Muslim?    What if the rice or the dhal was carried by a muslim in to the hotel?</w:t>
      </w:r>
    </w:p>
    <w:p>
      <w:r>
        <w:rPr>
          <w:b/>
          <w:u w:val="single"/>
        </w:rPr>
        <w:t>182568</w:t>
      </w:r>
    </w:p>
    <w:p>
      <w:r>
        <w:t>OK, the Calcutta fire is tragic but why for fuck's sake in Mamata Banerjee making a point over there about how she is angry. STFU!</w:t>
      </w:r>
    </w:p>
    <w:p>
      <w:r>
        <w:rPr>
          <w:b/>
          <w:u w:val="single"/>
        </w:rPr>
        <w:t>182569</w:t>
      </w:r>
    </w:p>
    <w:p>
      <w:r>
        <w:t>#ParisAttacks  are also an attack on humanity &amp; a real eye opener for pseudo secularist people of europe. #RefugeesGoBack</w:t>
      </w:r>
    </w:p>
    <w:p>
      <w:r>
        <w:rPr>
          <w:b/>
          <w:u w:val="single"/>
        </w:rPr>
        <w:t>182570</w:t>
      </w:r>
    </w:p>
    <w:p>
      <w:r>
        <w:t>@ewarren @BernieSanders should run together. #fucktrump #SandersWarren2020</w:t>
      </w:r>
    </w:p>
    <w:p>
      <w:r>
        <w:rPr>
          <w:b/>
          <w:u w:val="single"/>
        </w:rPr>
        <w:t>182571</w:t>
      </w:r>
    </w:p>
    <w:p>
      <w:r>
        <w:t>Boris Johnson faces Supreme Court bid to make him stand trial for 'lying and misleading' in Brexit campaign</w:t>
      </w:r>
    </w:p>
    <w:p>
      <w:r>
        <w:rPr>
          <w:b/>
          <w:u w:val="single"/>
        </w:rPr>
        <w:t>182572</w:t>
      </w:r>
    </w:p>
    <w:p>
      <w:r>
        <w:t>Why does it always seem like you are still dressing yourself, regardless of time of day, whenever you get out of a car?</w:t>
      </w:r>
    </w:p>
    <w:p>
      <w:r>
        <w:rPr>
          <w:b/>
          <w:u w:val="single"/>
        </w:rPr>
        <w:t>182573</w:t>
      </w:r>
    </w:p>
    <w:p>
      <w:r>
        <w:t>CNN &amp; Lemon are Anti-American !  Hate the President ?  Is a SLAM against America ! Far Left want to Destroy America. DEMS Rigged the State Elections allowing Radical Muslims to promote HATE &amp; TERROR ! Ilahn Omar. Rashida Tliab, OAC, Pressley !  We will PROTECT America !</w:t>
      </w:r>
    </w:p>
    <w:p>
      <w:r>
        <w:rPr>
          <w:b/>
          <w:u w:val="single"/>
        </w:rPr>
        <w:t>182574</w:t>
      </w:r>
    </w:p>
    <w:p>
      <w:r>
        <w:t>Who made WB a hub of extremism?    Mamata Banerjee.   Who prevents Hindus from practising their religion?   Mamata Banerjee.   Who insulted doctors'?   Mamata Banerjee.   Who hates Ram the most?   Mamata Banerjee.   Who wants to turn WB into a  cemetery for Hindus?   Mamata Banerjee.</w:t>
      </w:r>
    </w:p>
    <w:p>
      <w:r>
        <w:rPr>
          <w:b/>
          <w:u w:val="single"/>
        </w:rPr>
        <w:t>182575</w:t>
      </w:r>
    </w:p>
    <w:p>
      <w:r>
        <w:t>46 prominent Muslims of Kolkata have written to Mamata asking for stringent action against the culprits to dispel the 'perception' that they are being 'shielded or appeased'.  'We have been deeply concerned with two events (the Doctors’ agitation and the attack on Ushoshi)-NDTV</w:t>
      </w:r>
    </w:p>
    <w:p>
      <w:r>
        <w:rPr>
          <w:b/>
          <w:u w:val="single"/>
        </w:rPr>
        <w:t>182576</w:t>
      </w:r>
    </w:p>
    <w:p>
      <w:r>
        <w:t>faking a whole ass engagement for clout lmaoaoaoaoao cant wait to see what happens next week on muslim twittah</w:t>
      </w:r>
    </w:p>
    <w:p>
      <w:r>
        <w:rPr>
          <w:b/>
          <w:u w:val="single"/>
        </w:rPr>
        <w:t>182577</w:t>
      </w:r>
    </w:p>
    <w:p>
      <w:r>
        <w:t>Muslim 40 year old “husband” was having sex with his 9 year old bride and she died. Just horrible.</w:t>
      </w:r>
    </w:p>
    <w:p>
      <w:r>
        <w:rPr>
          <w:b/>
          <w:u w:val="single"/>
        </w:rPr>
        <w:t>182578</w:t>
      </w:r>
    </w:p>
    <w:p>
      <w:r>
        <w:t>Hindu: I don't want my food being delivered by a M in this month of the season.  #Zomato: Religion my ass. Food is religion.     Muslim: I will not accept non halal food.  Z: Forgive us your highness. We respect your religious sensibilities and will do as thy command #boycottzomato</w:t>
      </w:r>
    </w:p>
    <w:p>
      <w:r>
        <w:rPr>
          <w:b/>
          <w:u w:val="single"/>
        </w:rPr>
        <w:t>182579</w:t>
      </w:r>
    </w:p>
    <w:p>
      <w:r>
        <w:t>Hey @ZomatoIN really food has no religion try serving non halal food to any muslim or even pork to them and you will come to know the reality i was never a fan of you appealed to our 1 lac members to #boycottzomato #Zomato #IStandWithAmit</w:t>
      </w:r>
    </w:p>
    <w:p>
      <w:r>
        <w:rPr>
          <w:b/>
          <w:u w:val="single"/>
        </w:rPr>
        <w:t>182580</w:t>
      </w:r>
    </w:p>
    <w:p>
      <w:r>
        <w:t>Somebody needs to educate ALL - How can OTC product be termed as doping by ICC standards? It’s either banned or NOT banned ? This is stupid legacy rules continuing setting up failures</w:t>
      </w:r>
    </w:p>
    <w:p>
      <w:r>
        <w:rPr>
          <w:b/>
          <w:u w:val="single"/>
        </w:rPr>
        <w:t>182581</w:t>
      </w:r>
    </w:p>
    <w:p>
      <w:r>
        <w:t>Posted withrepost • alizayjawed The #ParisAttacks - What Now? His Holiness Younus AlGohar's #crucial #message to #worldleaders and the common #public in light of the #tragic events in #Paris.… https://www.instagram.com/p/Bz6cSddnUZD/?igshid=1dkf9wmj7w48t …</w:t>
      </w:r>
    </w:p>
    <w:p>
      <w:r>
        <w:rPr>
          <w:b/>
          <w:u w:val="single"/>
        </w:rPr>
        <w:t>182582</w:t>
      </w:r>
    </w:p>
    <w:p>
      <w:r>
        <w:t>An image of arrested sex racketeers is going viral with different false claims. One of the false claim says insinuates that 'Hindu terrorists' were caught in Allahabad. Another false claim says that Rohingya Muslims were kidnapping boys in MP... https://timesofindia.indiatimes.com/news/fake-alert-photo-of-sex-racket-gang-shared-as-hindu-terrorists-caught-in-allahabad/articleshow/70469604.cms?utm_medium=referral&amp;utm_campaign=iOSapp&amp;utm_source=facebook.com …</w:t>
      </w:r>
    </w:p>
    <w:p>
      <w:r>
        <w:rPr>
          <w:b/>
          <w:u w:val="single"/>
        </w:rPr>
        <w:t>182583</w:t>
      </w:r>
    </w:p>
    <w:p>
      <w:r>
        <w:t>The documentary, Exodus 1947 streams for free on #AmazonPrime Narrated by Morley Safer and music by Ilan Rechtman #SupportIndieFilm  Exodus 1947 streams for FREE on #AmazonPrime     http://amzn.to/2BQVn6G     #israel #refugeesarewelcome</w:t>
      </w:r>
    </w:p>
    <w:p>
      <w:r>
        <w:rPr>
          <w:b/>
          <w:u w:val="single"/>
        </w:rPr>
        <w:t>182584</w:t>
      </w:r>
    </w:p>
    <w:p>
      <w:r>
        <w:t>Thank you for so kindly correcting my spelling.</w:t>
      </w:r>
    </w:p>
    <w:p>
      <w:r>
        <w:rPr>
          <w:b/>
          <w:u w:val="single"/>
        </w:rPr>
        <w:t>182585</w:t>
      </w:r>
    </w:p>
    <w:p>
      <w:r>
        <w:t>Tell that fanatic not to use any car or buses or aeroplane which use Muslim petrol diesel.</w:t>
      </w:r>
    </w:p>
    <w:p>
      <w:r>
        <w:rPr>
          <w:b/>
          <w:u w:val="single"/>
        </w:rPr>
        <w:t>182586</w:t>
      </w:r>
    </w:p>
    <w:p>
      <w:r>
        <w:t>No. Infact I rated it 5 star and 1000 like me have done so. Good deed done by Zomato to expose a pervert. https://twitter.com/nirajmishra_/status/1156557884571783168 …</w:t>
      </w:r>
    </w:p>
    <w:p>
      <w:r>
        <w:rPr>
          <w:b/>
          <w:u w:val="single"/>
        </w:rPr>
        <w:t>182587</w:t>
      </w:r>
    </w:p>
    <w:p>
      <w:r>
        <w:t>This move would allow countries to tap into huge resources and they'd develop quicker and more efficiently than by relying on the crumbs handed down to them by the ICC.</w:t>
      </w:r>
    </w:p>
    <w:p>
      <w:r>
        <w:rPr>
          <w:b/>
          <w:u w:val="single"/>
        </w:rPr>
        <w:t>182588</w:t>
      </w:r>
    </w:p>
    <w:p>
      <w:r>
        <w:t>Just in case they take my phone or I don't make it back, I'd like this to be my last tweet     #fucktrump</w:t>
      </w:r>
    </w:p>
    <w:p>
      <w:r>
        <w:rPr>
          <w:b/>
          <w:u w:val="single"/>
        </w:rPr>
        <w:t>182589</w:t>
      </w:r>
    </w:p>
    <w:p>
      <w:r>
        <w:t>You're prime focus this morning was to inform us of your two year extension I was just thinking of backing you, but I'm brexit party 100% now regardless of your next big announcement. #untrustworthy</w:t>
      </w:r>
    </w:p>
    <w:p>
      <w:r>
        <w:rPr>
          <w:b/>
          <w:u w:val="single"/>
        </w:rPr>
        <w:t>182590</w:t>
      </w:r>
    </w:p>
    <w:p>
      <w:r>
        <w:t>#LoveSong For #Bataclan #PrayForParis: Aaron    U-Turn [Lili] | http://ift.tt/UqKDgE    #ParisAttacks</w:t>
      </w:r>
    </w:p>
    <w:p>
      <w:r>
        <w:rPr>
          <w:b/>
          <w:u w:val="single"/>
        </w:rPr>
        <w:t>182591</w:t>
      </w:r>
    </w:p>
    <w:p>
      <w:r>
        <w:t>Disagreeing with a person of color isn’t RACIST    Disagreeing with a woman isn’t SEXIST    Disagreeing with LGBT isn’t HOMOPHOBIA    Disagreeing with a Muslim isn’t ISLAMOPHOBIA    Disagreeing with an immigrant isn’t XENOPHOBIA</w:t>
      </w:r>
    </w:p>
    <w:p>
      <w:r>
        <w:rPr>
          <w:b/>
          <w:u w:val="single"/>
        </w:rPr>
        <w:t>182592</w:t>
      </w:r>
    </w:p>
    <w:p>
      <w:r>
        <w:t>It is obvious the whole thing is staged.</w:t>
      </w:r>
    </w:p>
    <w:p>
      <w:r>
        <w:rPr>
          <w:b/>
          <w:u w:val="single"/>
        </w:rPr>
        <w:t>182593</w:t>
      </w:r>
    </w:p>
    <w:p>
      <w:r>
        <w:t>#NoMuslimBanEver Join court support  to pack the court on Muslim travel ban lawsuits. Starts at 10 on 19th floor Federal Building, 450 Golden Gate, SF  https://m.facebook.com/events/2235952906523479 …</w:t>
      </w:r>
    </w:p>
    <w:p>
      <w:r>
        <w:rPr>
          <w:b/>
          <w:u w:val="single"/>
        </w:rPr>
        <w:t>182594</w:t>
      </w:r>
    </w:p>
    <w:p>
      <w:r>
        <w:t>Accepting #Refugees on the basis of their nationality does not represent your humanity and #HumanRights , Rather, it shows the depth of your discrimination and racism.  #Resettlement4Iranian  #IranianRefugeesInTurkey   @JustinTrudeau @HonAhmedHussen @realDonaldTrump @EU_Commission</w:t>
      </w:r>
    </w:p>
    <w:p>
      <w:r>
        <w:rPr>
          <w:b/>
          <w:u w:val="single"/>
        </w:rPr>
        <w:t>182595</w:t>
      </w:r>
    </w:p>
    <w:p>
      <w:r>
        <w:t>I was going to comment but then I see that you're a bot ...soooooo never mind.    #fucktRump   #veteransagainsttRump</w:t>
      </w:r>
    </w:p>
    <w:p>
      <w:r>
        <w:rPr>
          <w:b/>
          <w:u w:val="single"/>
        </w:rPr>
        <w:t>182596</w:t>
      </w:r>
    </w:p>
    <w:p>
      <w:r>
        <w:t>Least racist person ever,  but makes the most racists tweets he can. #FuckTrump.   Vote out the #RacistInChief   Save America,  #VoteBlueNoMatterWho2020</w:t>
      </w:r>
    </w:p>
    <w:p>
      <w:r>
        <w:rPr>
          <w:b/>
          <w:u w:val="single"/>
        </w:rPr>
        <w:t>182597</w:t>
      </w:r>
    </w:p>
    <w:p>
      <w:r>
        <w:t>Hindu - Muslim     Same Sex Relationship    India - Pakistan    #AnjaliChakra  #SundasMalik     What an incredible love story! Take a bow guys! Wish you both all the happiness in the world! pic.twitter.com/gQKXs5iS6a</w:t>
      </w:r>
    </w:p>
    <w:p>
      <w:r>
        <w:rPr>
          <w:b/>
          <w:u w:val="single"/>
        </w:rPr>
        <w:t>182598</w:t>
      </w:r>
    </w:p>
    <w:p>
      <w:r>
        <w:t>My job is to make your streets safer. That begins with recruiting another 20,000 police officers.</w:t>
      </w:r>
    </w:p>
    <w:p>
      <w:r>
        <w:rPr>
          <w:b/>
          <w:u w:val="single"/>
        </w:rPr>
        <w:t>182599</w:t>
      </w:r>
    </w:p>
    <w:p>
      <w:r>
        <w:t>Did Mamata n Patnaik say fuck off to KCR ? Did Modi say that too ?     #FrustratedKcr #deeply     @trsharish   @RaoKavitha</w:t>
      </w:r>
    </w:p>
    <w:p>
      <w:r>
        <w:rPr>
          <w:b/>
          <w:u w:val="single"/>
        </w:rPr>
        <w:t>182600</w:t>
      </w:r>
    </w:p>
    <w:p>
      <w:r>
        <w:t>It’s strange &amp; shocking to see a Woman has such pathetic  views ... What A Upbringing... Amazing .     So it indicate you fully support Halala in Islam .</w:t>
      </w:r>
    </w:p>
    <w:p>
      <w:r>
        <w:rPr>
          <w:b/>
          <w:u w:val="single"/>
        </w:rPr>
        <w:t>182601</w:t>
      </w:r>
    </w:p>
    <w:p>
      <w:r>
        <w:t>NCW chief Mamata Sharma speaks up about RSS/BJP leader remarks,where the hell was this dumb fuck when Police were beating up Women protestor</w:t>
      </w:r>
    </w:p>
    <w:p>
      <w:r>
        <w:rPr>
          <w:b/>
          <w:u w:val="single"/>
        </w:rPr>
        <w:t>182602</w:t>
      </w:r>
    </w:p>
    <w:p>
      <w:r>
        <w:t>Breaking boundaries, stereotypes, barriers and the news - this same sex, Hindu Muslim, Hindustani Pakistani couple has our heart.    #loveislove #pride #lovewithoutborders #lovewins #lgbt #couplegoals #dotheishqbaby pic.twitter.com/vK6X0kTRam</w:t>
      </w:r>
    </w:p>
    <w:p>
      <w:r>
        <w:rPr>
          <w:b/>
          <w:u w:val="single"/>
        </w:rPr>
        <w:t>182603</w:t>
      </w:r>
    </w:p>
    <w:p>
      <w:r>
        <w:t>Enough of Mamata Banerjee to NDTV. Us to Mamata - Go Fuck Yourself.</w:t>
      </w:r>
    </w:p>
    <w:p>
      <w:r>
        <w:rPr>
          <w:b/>
          <w:u w:val="single"/>
        </w:rPr>
        <w:t>182604</w:t>
      </w:r>
    </w:p>
    <w:p>
      <w:r>
        <w:t>It seems that whatever took place could have happened via Skype rather than expensive &amp; environmentally unfriendly travel</w:t>
      </w:r>
    </w:p>
    <w:p>
      <w:r>
        <w:rPr>
          <w:b/>
          <w:u w:val="single"/>
        </w:rPr>
        <w:t>182605</w:t>
      </w:r>
    </w:p>
    <w:p>
      <w:r>
        <w:t>Less popular than Theresa May - you stupid Etonian numpty</w:t>
      </w:r>
    </w:p>
    <w:p>
      <w:r>
        <w:rPr>
          <w:b/>
          <w:u w:val="single"/>
        </w:rPr>
        <w:t>182606</w:t>
      </w:r>
    </w:p>
    <w:p>
      <w:r>
        <w:t>After all that drama in the final and this had to be the play of the tournament? @ICC stop being a joke and stop using peoples votes for these. So stupid.</w:t>
      </w:r>
    </w:p>
    <w:p>
      <w:r>
        <w:rPr>
          <w:b/>
          <w:u w:val="single"/>
        </w:rPr>
        <w:t>182607</w:t>
      </w:r>
    </w:p>
    <w:p>
      <w:r>
        <w:t>This man rejected food because it was delivered by a muslim. But he would have not even known if the cook was muslim had the delivery person been a Hindu. He would have been relishing the food and giving good ratings. Seriously, this is taking it too far.</w:t>
      </w:r>
    </w:p>
    <w:p>
      <w:r>
        <w:rPr>
          <w:b/>
          <w:u w:val="single"/>
        </w:rPr>
        <w:t>182608</w:t>
      </w:r>
    </w:p>
    <w:p>
      <w:r>
        <w:t>#Brexit may be easier. @TheRAC_UK lose car for hours, waste time on FB sending me in circles then back to the number that first exasperated me! Now its 20 days to deal with a complaint. Are @TheAA_UK the same? perhaps @BorisJohnson can put this on his vast to-do list and help?</w:t>
      </w:r>
    </w:p>
    <w:p>
      <w:r>
        <w:rPr>
          <w:b/>
          <w:u w:val="single"/>
        </w:rPr>
        <w:t>182609</w:t>
      </w:r>
    </w:p>
    <w:p>
      <w:r>
        <w:t>Let's not allow Trump's bulshit about Baltimore divert us from the fact that he and #Epstein are good buddies &amp; partied together with YOUNG GIRLS, many of which were PROBABLY UNDERAGE. Nor should we forget that he directly or indirectly colluded with the Russians. #FuckTrump</w:t>
      </w:r>
    </w:p>
    <w:p>
      <w:r>
        <w:rPr>
          <w:b/>
          <w:u w:val="single"/>
        </w:rPr>
        <w:t>182610</w:t>
      </w:r>
    </w:p>
    <w:p>
      <w:r>
        <w:t>Don’t dare offend Islam ....it’s a disgrace how they treated this man.</w:t>
      </w:r>
    </w:p>
    <w:p>
      <w:r>
        <w:rPr>
          <w:b/>
          <w:u w:val="single"/>
        </w:rPr>
        <w:t>182611</w:t>
      </w:r>
    </w:p>
    <w:p>
      <w:r>
        <w:t>For those abusing didi on a daily,  LOL  She might lose the state election but she won't go without a fight !    Mamata Banerjee succeeds in breaking logjam, doctors call off strike after 7 days https://www.indiatoday.in/india/story/mamata-succeeds-doctors-call-off-strike-1550768-2019-06-17 … via @indiatoday</w:t>
      </w:r>
    </w:p>
    <w:p>
      <w:r>
        <w:rPr>
          <w:b/>
          <w:u w:val="single"/>
        </w:rPr>
        <w:t>182612</w:t>
      </w:r>
    </w:p>
    <w:p>
      <w:r>
        <w:t>I'm not that politically active but if there's anyone who discriminates between Hindu and Muslim or Blacks n White and all that please UNFOLLOW me. I believe in equality and i respect anyone regardless of their Race, sex and color! No thanks.</w:t>
      </w:r>
    </w:p>
    <w:p>
      <w:r>
        <w:rPr>
          <w:b/>
          <w:u w:val="single"/>
        </w:rPr>
        <w:t>182613</w:t>
      </w:r>
    </w:p>
    <w:p>
      <w:r>
        <w:t>#boycottzomato #IStandWithAmit #Zomato you have two rules simultaneously for hindus and for muslims..... And that's not fair.... We live in a democratic secular country where every 1 has the right of choice.... By hurting the majority sentiments, you have taken a risk...Not fair.</w:t>
      </w:r>
    </w:p>
    <w:p>
      <w:r>
        <w:rPr>
          <w:b/>
          <w:u w:val="single"/>
        </w:rPr>
        <w:t>182614</w:t>
      </w:r>
    </w:p>
    <w:p>
      <w:r>
        <w:t>Me and coworkers enjoying a nice ride, being civil and nice, until that one asshole brings up his lord and savior Donald Trump and I remember I got someplace to be.  #FuckTrump #Trumpoline #MorningRuined #TuckandRoll</w:t>
      </w:r>
    </w:p>
    <w:p>
      <w:r>
        <w:rPr>
          <w:b/>
          <w:u w:val="single"/>
        </w:rPr>
        <w:t>182615</w:t>
      </w:r>
    </w:p>
    <w:p>
      <w:r>
        <w:t>Jarvis we muslims may slaughter animals to feed our selves nd poor people what about the hindus killng nd lynching muslims nd americans that killed hundred of people n drones attack n pak ? How u justify that !</w:t>
      </w:r>
    </w:p>
    <w:p>
      <w:r>
        <w:rPr>
          <w:b/>
          <w:u w:val="single"/>
        </w:rPr>
        <w:t>182616</w:t>
      </w:r>
    </w:p>
    <w:p>
      <w:r>
        <w:t>Did they learn from the last 2 days and keep him away from real people?</w:t>
      </w:r>
    </w:p>
    <w:p>
      <w:r>
        <w:rPr>
          <w:b/>
          <w:u w:val="single"/>
        </w:rPr>
        <w:t>182617</w:t>
      </w:r>
    </w:p>
    <w:p>
      <w:r>
        <w:t>People didn’t know this and that his was a sexist pig before going to the polls for him. He announced his Muslim ban well before they checked his name. Stop fiddling these 62 mill. At this rate, they need an ass whopping  @amyklobuchar</w:t>
      </w:r>
    </w:p>
    <w:p>
      <w:r>
        <w:rPr>
          <w:b/>
          <w:u w:val="single"/>
        </w:rPr>
        <w:t>182618</w:t>
      </w:r>
    </w:p>
    <w:p>
      <w:r>
        <w:t>Kutupalong camp and a blanket protecting privacy in this very densely populated place. 'We can't build walls and fences like we did back home, so we put up this blanket', said the women from one household. #Rohingya #refugees</w:t>
      </w:r>
    </w:p>
    <w:p>
      <w:r>
        <w:rPr>
          <w:b/>
          <w:u w:val="single"/>
        </w:rPr>
        <w:t>182619</w:t>
      </w:r>
    </w:p>
    <w:p>
      <w:r>
        <w:t>We won't take any lessons or critique from a country that's shifting far right and a media that's turned a lifelong antiracist into a racist &amp; propelled an actual racist into number 10.  #brexit #brexiters #BorisJohnson #Ireland #ToryParty  #C4News #bbc</w:t>
      </w:r>
    </w:p>
    <w:p>
      <w:r>
        <w:rPr>
          <w:b/>
          <w:u w:val="single"/>
        </w:rPr>
        <w:t>182620</w:t>
      </w:r>
    </w:p>
    <w:p>
      <w:r>
        <w:t>I asked young Eritreans why they risk migration. This is what they told me http://theconversation.com/i-asked-young-eritreans-why-they-risk-migration-this-is-what-they-told-me-119324?utm_source=twitter&amp;utm_medium=twitterbutton … via @TC_Africa #Refugees #Eritrea</w:t>
      </w:r>
    </w:p>
    <w:p>
      <w:r>
        <w:rPr>
          <w:b/>
          <w:u w:val="single"/>
        </w:rPr>
        <w:t>182621</w:t>
      </w:r>
    </w:p>
    <w:p>
      <w:r>
        <w:t>You can try to tear our hearts out, but still we rise. #immigrantsmakeamericagreat #immigration #fucktrump https://www.instagram.com/p/B0lgniOA2Rx/?igshid=76wi9ec1qneq …</w:t>
      </w:r>
    </w:p>
    <w:p>
      <w:r>
        <w:rPr>
          <w:b/>
          <w:u w:val="single"/>
        </w:rPr>
        <w:t>182622</w:t>
      </w:r>
    </w:p>
    <w:p>
      <w:r>
        <w:t>A friend sends me a text asking: “Why does the BBC say the ‘risk’ of losing my job instead of the ‘opportunity’ of updating my CV?”   Anyone got an answer for him?#Brexit</w:t>
      </w:r>
    </w:p>
    <w:p>
      <w:r>
        <w:rPr>
          <w:b/>
          <w:u w:val="single"/>
        </w:rPr>
        <w:t>182623</w:t>
      </w:r>
    </w:p>
    <w:p>
      <w:r>
        <w:t>A Muslim reporter freely talking to and judging Hindu pilgrims, can we expect the vice-versa, a Hindu reporter openly talking to Muslim worshippers about their orthodox practices, without getting killed?</w:t>
      </w:r>
    </w:p>
    <w:p>
      <w:r>
        <w:rPr>
          <w:b/>
          <w:u w:val="single"/>
        </w:rPr>
        <w:t>182624</w:t>
      </w:r>
    </w:p>
    <w:p>
      <w:r>
        <w:t>Remember #ParisAttacks? At the time, a friend in Australia's parliamentary press gallery mentioned that they'd been 'asked' to stop using 'mastermind', and use 'ringleader' instead. Within 24 hours, all Western MSM switched words. '#magic'</w:t>
      </w:r>
    </w:p>
    <w:p>
      <w:r>
        <w:rPr>
          <w:b/>
          <w:u w:val="single"/>
        </w:rPr>
        <w:t>182625</w:t>
      </w:r>
    </w:p>
    <w:p>
      <w:r>
        <w:t>(1)Carry on there are many muslims name like--yasmin bhatt,adu dusana,bagdadi,laden....baaki lakho hai naam btane ka koi jariri nahi hai tm v jante hoge....aur jinka naam tm liye ho unki respect har indian krta hai kyuki unhone desh k liye bhoot kuch kiya hai</w:t>
      </w:r>
    </w:p>
    <w:p>
      <w:r>
        <w:rPr>
          <w:b/>
          <w:u w:val="single"/>
        </w:rPr>
        <w:t>182626</w:t>
      </w:r>
    </w:p>
    <w:p>
      <w:r>
        <w:t>Harland and Wolff are going bust. They will be even more of a Titanic disaster after October.</w:t>
      </w:r>
    </w:p>
    <w:p>
      <w:r>
        <w:rPr>
          <w:b/>
          <w:u w:val="single"/>
        </w:rPr>
        <w:t>182627</w:t>
      </w:r>
    </w:p>
    <w:p>
      <w:r>
        <w:t>Pl remember we canvassed &amp; voted for Modiji to get away from corrupt politicians. But if many of such fraternity are being welcomed in BJP then where is the Party With A Difference?</w:t>
      </w:r>
    </w:p>
    <w:p>
      <w:r>
        <w:rPr>
          <w:b/>
          <w:u w:val="single"/>
        </w:rPr>
        <w:t>182628</w:t>
      </w:r>
    </w:p>
    <w:p>
      <w:r>
        <w:t>#ParisAttacks Fact &amp; fiction book site:Harvard Prof Huntington sees clash between Islam &amp; West ModernWorld lessensIt http://bit.ly/SesVJ7</w:t>
      </w:r>
    </w:p>
    <w:p>
      <w:r>
        <w:rPr>
          <w:b/>
          <w:u w:val="single"/>
        </w:rPr>
        <w:t>182629</w:t>
      </w:r>
    </w:p>
    <w:p>
      <w:r>
        <w:t>Deliberately since she won. How can she say the elections were rigged via EVMs except in my case ? But as @Stupidosaur &amp; Chomsky too have said, controlled resistance is a part of set up govts. Mamata though says EVMs &amp; elections were rigged!</w:t>
      </w:r>
    </w:p>
    <w:p>
      <w:r>
        <w:rPr>
          <w:b/>
          <w:u w:val="single"/>
        </w:rPr>
        <w:t>182630</w:t>
      </w:r>
    </w:p>
    <w:p>
      <w:r>
        <w:t>Americans Of All Ages And Races Agree: Trump Is A Racist #Resist #ResistTrump #FuckTrump</w:t>
      </w:r>
    </w:p>
    <w:p>
      <w:r>
        <w:rPr>
          <w:b/>
          <w:u w:val="single"/>
        </w:rPr>
        <w:t>182631</w:t>
      </w:r>
    </w:p>
    <w:p>
      <w:r>
        <w:t>What alternative was suggested by him. Anything??</w:t>
      </w:r>
    </w:p>
    <w:p>
      <w:r>
        <w:rPr>
          <w:b/>
          <w:u w:val="single"/>
        </w:rPr>
        <w:t>182632</w:t>
      </w:r>
    </w:p>
    <w:p>
      <w:r>
        <w:t>So if it’s not a crime - stay with me here - then Clinton and Dems couldn’t have committed a crime. #FuckTrump</w:t>
      </w:r>
    </w:p>
    <w:p>
      <w:r>
        <w:rPr>
          <w:b/>
          <w:u w:val="single"/>
        </w:rPr>
        <w:t>182633</w:t>
      </w:r>
    </w:p>
    <w:p>
      <w:r>
        <w:t>Jeff sims be big hating on ICC JB just dont give a fuck about nobody else school but his but he never hate</w:t>
      </w:r>
    </w:p>
    <w:p>
      <w:r>
        <w:rPr>
          <w:b/>
          <w:u w:val="single"/>
        </w:rPr>
        <w:t>182634</w:t>
      </w:r>
    </w:p>
    <w:p>
      <w:r>
        <w:t>Muslim Migrants Attack Jewish Student Wearing Kippah in Germany - Geller Report News</w:t>
      </w:r>
    </w:p>
    <w:p>
      <w:r>
        <w:rPr>
          <w:b/>
          <w:u w:val="single"/>
        </w:rPr>
        <w:t>182635</w:t>
      </w:r>
    </w:p>
    <w:p>
      <w:r>
        <w:t>'oppressed people who don't realize they're oppressed are stupid and weak sheeple' is an odd take to call feminist or intersectional.</w:t>
      </w:r>
    </w:p>
    <w:p>
      <w:r>
        <w:rPr>
          <w:b/>
          <w:u w:val="single"/>
        </w:rPr>
        <w:t>182636</w:t>
      </w:r>
    </w:p>
    <w:p>
      <w:r>
        <w:t>https://www.weareecs.com/      Also any chance I get to say fuck off to BW is a good time :)</w:t>
      </w:r>
    </w:p>
    <w:p>
      <w:r>
        <w:rPr>
          <w:b/>
          <w:u w:val="single"/>
        </w:rPr>
        <w:t>182637</w:t>
      </w:r>
    </w:p>
    <w:p>
      <w:r>
        <w:t>Will miss ur dangerous Yorkers legend  .  .  .  #worldcup #ipl #cricket #cwc #viratkohli #india #icc #indiancricketteam #rohitsharma #msdhoni #teamindia #dhoni #pakistan #virat  #bhfyp #tilltoss</w:t>
      </w:r>
    </w:p>
    <w:p>
      <w:r>
        <w:rPr>
          <w:b/>
          <w:u w:val="single"/>
        </w:rPr>
        <w:t>182638</w:t>
      </w:r>
    </w:p>
    <w:p>
      <w:r>
        <w:t>Doctors' stir: Opposition asks Mamata to apologise</w:t>
      </w:r>
    </w:p>
    <w:p>
      <w:r>
        <w:rPr>
          <w:b/>
          <w:u w:val="single"/>
        </w:rPr>
        <w:t>182639</w:t>
      </w:r>
    </w:p>
    <w:p>
      <w:r>
        <w:t>Hindu-Muslim, India-Pakistan, same sex love story breaks all barriers. Internet is in love. https://www.indiatoday.in/trending-news/story/hindu-muslim-india-pakistan-same-sex-love-story-breaks-all-barriers-internet-is-in-love-1575224-2019-07-30 …</w:t>
      </w:r>
    </w:p>
    <w:p>
      <w:r>
        <w:rPr>
          <w:b/>
          <w:u w:val="single"/>
        </w:rPr>
        <w:t>182640</w:t>
      </w:r>
    </w:p>
    <w:p>
      <w:r>
        <w:t>Few eminent Muslims of Kolkata have written letter to Mamata Banerjee about:    1. Attack on Doctors  2. Attack on ex Miss India.    Eminent Muslims said- 'In both cases attackers were Muslims &amp; Mamata should punish them.'    -    Even Muslims know Sky is the limit of Mamata's appeasement</w:t>
      </w:r>
    </w:p>
    <w:p>
      <w:r>
        <w:rPr>
          <w:b/>
          <w:u w:val="single"/>
        </w:rPr>
        <w:t>182641</w:t>
      </w:r>
    </w:p>
    <w:p>
      <w:r>
        <w:t>Are you seriously this ignorant or does Islamist ideology do that?    Banning instant #TripleTalaq is just the tip of the atrocities those married to Muslim men face.  They can still be divorced, beaten, and face halala at will.      Do you celebrate misogyny because Allah said so?</w:t>
      </w:r>
    </w:p>
    <w:p>
      <w:r>
        <w:rPr>
          <w:b/>
          <w:u w:val="single"/>
        </w:rPr>
        <w:t>182642</w:t>
      </w:r>
    </w:p>
    <w:p>
      <w:r>
        <w:t>Most Muslim men are sex pests.</w:t>
      </w:r>
    </w:p>
    <w:p>
      <w:r>
        <w:rPr>
          <w:b/>
          <w:u w:val="single"/>
        </w:rPr>
        <w:t>182643</w:t>
      </w:r>
    </w:p>
    <w:p>
      <w:r>
        <w:t>@MamataBanerji   Yesterday I am going to meet my west bengal chief minister..mamata didi ...but there security guard &amp; police said u don't meet to didi...But I don't understand why???Who slove my problem....</w:t>
      </w:r>
    </w:p>
    <w:p>
      <w:r>
        <w:rPr>
          <w:b/>
          <w:u w:val="single"/>
        </w:rPr>
        <w:t>182644</w:t>
      </w:r>
    </w:p>
    <w:p>
      <w:r>
        <w:t>2 World Cup semifinals 1 t20 semifinal 1 CT final But not a single icc Trophy so are you guys happy with the home series and 1 odd away win if you happy with this then vikrant is wrong but a real fan will want to win Big tournaments not stupid series</w:t>
      </w:r>
    </w:p>
    <w:p>
      <w:r>
        <w:rPr>
          <w:b/>
          <w:u w:val="single"/>
        </w:rPr>
        <w:t>182645</w:t>
      </w:r>
    </w:p>
    <w:p>
      <w:r>
        <w:t>Fuck you!! Even my grand father doesnt even know that title. Hilo sawa na kombe mnaloshiriki sasa haya ya ICC</w:t>
      </w:r>
    </w:p>
    <w:p>
      <w:r>
        <w:rPr>
          <w:b/>
          <w:u w:val="single"/>
        </w:rPr>
        <w:t>182646</w:t>
      </w:r>
    </w:p>
    <w:p>
      <w:r>
        <w:t>Meet @mborrellporta from the @govern of Catalonia, who explains how Catalonia helps #refugees to finish their univeristy studies   For more integration success stories visit our blog:  http://www.cor.europa.eu/regions4integration.t.go … #Regions4Integration  @exteriorscat</w:t>
      </w:r>
    </w:p>
    <w:p>
      <w:r>
        <w:rPr>
          <w:b/>
          <w:u w:val="single"/>
        </w:rPr>
        <w:t>182647</w:t>
      </w:r>
    </w:p>
    <w:p>
      <w:r>
        <w:t>This is hilarious. Changing your message every 10 seconds. You can't have the good Friday/Belfast agreement and Brexit. Make up your mind.</w:t>
      </w:r>
    </w:p>
    <w:p>
      <w:r>
        <w:rPr>
          <w:b/>
          <w:u w:val="single"/>
        </w:rPr>
        <w:t>182648</w:t>
      </w:r>
    </w:p>
    <w:p>
      <w:r>
        <w:t>Bengal doctors agree to meet with Mamata Banerjee, set one condition https://www.ndtv.com/india-news/bengal-doctors-on-strike-agree-to-meet-with-chief-minister-mamata-banerjee-2054156 …</w:t>
      </w:r>
    </w:p>
    <w:p>
      <w:r>
        <w:rPr>
          <w:b/>
          <w:u w:val="single"/>
        </w:rPr>
        <w:t>182649</w:t>
      </w:r>
    </w:p>
    <w:p>
      <w:r>
        <w:t>Mamata speaks Bengali, but you and your party speaks in Hindi in Bengal. We don't need lecture from you on our Bangaliana. Fuck off!</w:t>
      </w:r>
    </w:p>
    <w:p>
      <w:r>
        <w:rPr>
          <w:b/>
          <w:u w:val="single"/>
        </w:rPr>
        <w:t>182650</w:t>
      </w:r>
    </w:p>
    <w:p>
      <w:r>
        <w:t>So did Tony Blair and the EU.</w:t>
      </w:r>
    </w:p>
    <w:p>
      <w:r>
        <w:rPr>
          <w:b/>
          <w:u w:val="single"/>
        </w:rPr>
        <w:t>182651</w:t>
      </w:r>
    </w:p>
    <w:p>
      <w:r>
        <w:t>Halala!!!!!! I don't think I know anyone that deserves this more than you do  Well Done Ausi waka! https://www.facebook.com/564353710/posts/10157371218433711/ …</w:t>
      </w:r>
    </w:p>
    <w:p>
      <w:r>
        <w:rPr>
          <w:b/>
          <w:u w:val="single"/>
        </w:rPr>
        <w:t>182652</w:t>
      </w:r>
    </w:p>
    <w:p>
      <w:r>
        <w:t>When campus politics was politics,most of you were not yet born,Uhuru Kenyatta was still a criminal at ICC at that time.Mbappe had never scored any world cup goal .It was a fight btwn @EmbakasiEastMp and Mike Jacobs.Gone are days!  Fuck delegate system.!   #StudentUnionsKE  #Youth pic.twitter.com/yRDhvUxgXu</w:t>
      </w:r>
    </w:p>
    <w:p>
      <w:r>
        <w:rPr>
          <w:b/>
          <w:u w:val="single"/>
        </w:rPr>
        <w:t>182653</w:t>
      </w:r>
    </w:p>
    <w:p>
      <w:r>
        <w:t>Good job #Sweden  You've abandoned your people. #smh #RefugeesGoBack #GlobalismIsDead #WeAreWatching #WeAreWaiting</w:t>
      </w:r>
    </w:p>
    <w:p>
      <w:r>
        <w:rPr>
          <w:b/>
          <w:u w:val="single"/>
        </w:rPr>
        <w:t>182654</w:t>
      </w:r>
    </w:p>
    <w:p>
      <w:r>
        <w:t>@samiprajguru  u keep playing whole year  make runs but if u fail at big stages like world cup or any other ICC event then there will b ? mark on captain. Virat fails at big stages like 2015 WC semi final.Dont compare him with Dhoni.Dhoni was far better.</w:t>
      </w:r>
    </w:p>
    <w:p>
      <w:r>
        <w:rPr>
          <w:b/>
          <w:u w:val="single"/>
        </w:rPr>
        <w:t>182655</w:t>
      </w:r>
    </w:p>
    <w:p>
      <w:r>
        <w:t>The electorate and business in NI support the NI only backstop. After ignoring the for three years they expected to be listened to.     Instead he presented them with the demands of one sectarian minority party.    With this result</w:t>
      </w:r>
    </w:p>
    <w:p>
      <w:r>
        <w:rPr>
          <w:b/>
          <w:u w:val="single"/>
        </w:rPr>
        <w:t>182656</w:t>
      </w:r>
    </w:p>
    <w:p>
      <w:r>
        <w:t>West Bengal Mamata Banerjee directs Kolkata Police commissioner Anuj Sharma to deploy a nodal police officer in every hospital, during the meeting with representatives of doctors at Nabanna. (File pic)</w:t>
      </w:r>
    </w:p>
    <w:p>
      <w:r>
        <w:rPr>
          <w:b/>
          <w:u w:val="single"/>
        </w:rPr>
        <w:t>182657</w:t>
      </w:r>
    </w:p>
    <w:p>
      <w:r>
        <w:t>jimin is muslim wtf he was doing the jomah prayer with me last week</w:t>
      </w:r>
    </w:p>
    <w:p>
      <w:r>
        <w:rPr>
          <w:b/>
          <w:u w:val="single"/>
        </w:rPr>
        <w:t>182658</w:t>
      </w:r>
    </w:p>
    <w:p>
      <w:r>
        <w:t>And Im suggesting Boris goes round the DUP so he doesnt need their support. They dont represent majority opinion in NI anyway. Its madness: a NI party who dont represent a majority in NI holding up brexit because they dont want a NI only backstop</w:t>
      </w:r>
    </w:p>
    <w:p>
      <w:r>
        <w:rPr>
          <w:b/>
          <w:u w:val="single"/>
        </w:rPr>
        <w:t>182659</w:t>
      </w:r>
    </w:p>
    <w:p>
      <w:r>
        <w:t>Then why #MamataBanerji is relentlessly opposing against in giving Teesta Water to Bangladesh though Modi is deadly in giving it to them ? These are all false baseless rubbish &amp; bulshit propaganda for winning election on the part of BJP  @republic .</w:t>
      </w:r>
    </w:p>
    <w:p>
      <w:r>
        <w:rPr>
          <w:b/>
          <w:u w:val="single"/>
        </w:rPr>
        <w:t>182660</w:t>
      </w:r>
    </w:p>
    <w:p>
      <w:r>
        <w:t>#LoveSong For #Bataclan #PrayForParis: Berlin    Take My Breath Away http://ift.tt/oaDnoC   #ParisAttacks</w:t>
      </w:r>
    </w:p>
    <w:p>
      <w:r>
        <w:rPr>
          <w:b/>
          <w:u w:val="single"/>
        </w:rPr>
        <w:t>182661</w:t>
      </w:r>
    </w:p>
    <w:p>
      <w:r>
        <w:t>No, it's not happening in Arab world. And planned Halala is a strict crime in Islam. As worse as adultery which is a major crime.</w:t>
      </w:r>
    </w:p>
    <w:p>
      <w:r>
        <w:rPr>
          <w:b/>
          <w:u w:val="single"/>
        </w:rPr>
        <w:t>182662</w:t>
      </w:r>
    </w:p>
    <w:p>
      <w:r>
        <w:t>Thank you for standing firm. We need you.</w:t>
      </w:r>
    </w:p>
    <w:p>
      <w:r>
        <w:rPr>
          <w:b/>
          <w:u w:val="single"/>
        </w:rPr>
        <w:t>182663</w:t>
      </w:r>
    </w:p>
    <w:p>
      <w:r>
        <w:t>No they @BorisJohnson is spending all the money saved through austerity....so the government that brought you austerity now brings wasteful spending....pretty amazing I would say</w:t>
      </w:r>
    </w:p>
    <w:p>
      <w:r>
        <w:rPr>
          <w:b/>
          <w:u w:val="single"/>
        </w:rPr>
        <w:t>182664</w:t>
      </w:r>
    </w:p>
    <w:p>
      <w:r>
        <w:t>Nope, nope, nope.    You idiots brought us to this and you will be held accountable for the consequences.    We won't forget.</w:t>
      </w:r>
    </w:p>
    <w:p>
      <w:r>
        <w:rPr>
          <w:b/>
          <w:u w:val="single"/>
        </w:rPr>
        <w:t>182665</w:t>
      </w:r>
    </w:p>
    <w:p>
      <w:r>
        <w:t>'If we unite our country with better education, with better infrastructure, with an emphasis on new technology, then this really can be a new golden age for the UK.' – PM @BorisJohnson visiting Manchester today</w:t>
      </w:r>
    </w:p>
    <w:p>
      <w:r>
        <w:rPr>
          <w:b/>
          <w:u w:val="single"/>
        </w:rPr>
        <w:t>182666</w:t>
      </w:r>
    </w:p>
    <w:p>
      <w:r>
        <w:t>I couldn't agree more, and what spelled out in your tweet was exactly the way it was meant to be,  until the DUP stuck the boot in, you know the rest.</w:t>
      </w:r>
    </w:p>
    <w:p>
      <w:r>
        <w:rPr>
          <w:b/>
          <w:u w:val="single"/>
        </w:rPr>
        <w:t>182667</w:t>
      </w:r>
    </w:p>
    <w:p>
      <w:r>
        <w:t>' #Massrape is the most despicable of crimes, [sic] it is also the hardest to prove. Justice 4 victims relies fundamentally on narrative histories: All survivors have are their stories, &amp; stories change.' Exc.  Imrul Islam  @bridgeinitiativhttp://ow.ly/euVy30pge4j  #ICC #Rohingya</w:t>
      </w:r>
    </w:p>
    <w:p>
      <w:r>
        <w:rPr>
          <w:b/>
          <w:u w:val="single"/>
        </w:rPr>
        <w:t>182668</w:t>
      </w:r>
    </w:p>
    <w:p>
      <w:r>
        <w:t>We don’t want the WA or to be in the Single Market or a CU past the 31st of October 2019</w:t>
      </w:r>
    </w:p>
    <w:p>
      <w:r>
        <w:rPr>
          <w:b/>
          <w:u w:val="single"/>
        </w:rPr>
        <w:t>182669</w:t>
      </w:r>
    </w:p>
    <w:p>
      <w:r>
        <w:t>It actually was in the news. Christians from different parts of Ireland have been calling the UK to find out if it's one of our mosques. They're saying the whole episode is a disgrace.</w:t>
      </w:r>
    </w:p>
    <w:p>
      <w:r>
        <w:rPr>
          <w:b/>
          <w:u w:val="single"/>
        </w:rPr>
        <w:t>182670</w:t>
      </w:r>
    </w:p>
    <w:p>
      <w:r>
        <w:t>But what I've said about atheists is true though isn't it. Simple question, would you have said the same to a muslim?</w:t>
      </w:r>
    </w:p>
    <w:p>
      <w:r>
        <w:rPr>
          <w:b/>
          <w:u w:val="single"/>
        </w:rPr>
        <w:t>182671</w:t>
      </w:r>
    </w:p>
    <w:p>
      <w:r>
        <w:t>Both BCCI n ICC are stupid.... Ravi Shastri ka karo BC Saala Har cheez mein fail hoga...</w:t>
      </w:r>
    </w:p>
    <w:p>
      <w:r>
        <w:rPr>
          <w:b/>
          <w:u w:val="single"/>
        </w:rPr>
        <w:t>182672</w:t>
      </w:r>
    </w:p>
    <w:p>
      <w:r>
        <w:t>If you attach huge importance to the GFA, you’d better Revoke A50 ASAP !!! Otherwise you’ll not be taken serious! More empty words or Revoke A50!!??</w:t>
      </w:r>
    </w:p>
    <w:p>
      <w:r>
        <w:rPr>
          <w:b/>
          <w:u w:val="single"/>
        </w:rPr>
        <w:t>182673</w:t>
      </w:r>
    </w:p>
    <w:p>
      <w:r>
        <w:t>Just another nice, slice of denial cake to have to taste? Dr. Qanta Ahmed: Rep. Omar is a disgrace to Islam https://youtu.be/4o-RL7yqV6Y  via @YouTube</w:t>
      </w:r>
    </w:p>
    <w:p>
      <w:r>
        <w:rPr>
          <w:b/>
          <w:u w:val="single"/>
        </w:rPr>
        <w:t>182674</w:t>
      </w:r>
    </w:p>
    <w:p>
      <w:r>
        <w:t>This is called group halala....Islam permits this...so stop cribbing and pointing fingers. Islam is a peaceful religion and the Muslims are a afraid group.</w:t>
      </w:r>
    </w:p>
    <w:p>
      <w:r>
        <w:rPr>
          <w:b/>
          <w:u w:val="single"/>
        </w:rPr>
        <w:t>182675</w:t>
      </w:r>
    </w:p>
    <w:p>
      <w:r>
        <w:t>Yeah especially when there will be 2 Muslim political party in the state against one secular party BJP.</w:t>
      </w:r>
    </w:p>
    <w:p>
      <w:r>
        <w:rPr>
          <w:b/>
          <w:u w:val="single"/>
        </w:rPr>
        <w:t>182676</w:t>
      </w:r>
    </w:p>
    <w:p>
      <w:r>
        <w:t>Watching cricket is like watching flies fuck. No loss.</w:t>
      </w:r>
    </w:p>
    <w:p>
      <w:r>
        <w:rPr>
          <w:b/>
          <w:u w:val="single"/>
        </w:rPr>
        <w:t>182677</w:t>
      </w:r>
    </w:p>
    <w:p>
      <w:r>
        <w:t>Only hoping that no undeserving team wins due to stupid and rubbish point system by ICC</w:t>
      </w:r>
    </w:p>
    <w:p>
      <w:r>
        <w:rPr>
          <w:b/>
          <w:u w:val="single"/>
        </w:rPr>
        <w:t>182678</w:t>
      </w:r>
    </w:p>
    <w:p>
      <w:r>
        <w:t>I don't think I have ever disliked anyone more than I dislike you.    #ihate45   #worstPresidentever   #weaselheadedfucknugget   #shutyourshithole   #fucktrump   #yousuck   #liarinchief   #noclass   #moron   #ridusofthisdisease   #AnybodyButTrump2020   #┌∏┐ (•˽•)┌∏┐</w:t>
      </w:r>
    </w:p>
    <w:p>
      <w:r>
        <w:rPr>
          <w:b/>
          <w:u w:val="single"/>
        </w:rPr>
        <w:t>182679</w:t>
      </w:r>
    </w:p>
    <w:p>
      <w:r>
        <w:t>Course you are mate! Just keep still while I buckle the cuffs of your jacket together behind your back  #fucktrump Peace&amp;MuchLve</w:t>
      </w:r>
    </w:p>
    <w:p>
      <w:r>
        <w:rPr>
          <w:b/>
          <w:u w:val="single"/>
        </w:rPr>
        <w:t>182680</w:t>
      </w:r>
    </w:p>
    <w:p>
      <w:r>
        <w:t>Slip a couple of million to the DUP to vote for you again that’ll help</w:t>
      </w:r>
    </w:p>
    <w:p>
      <w:r>
        <w:rPr>
          <w:b/>
          <w:u w:val="single"/>
        </w:rPr>
        <w:t>182681</w:t>
      </w:r>
    </w:p>
    <w:p>
      <w:r>
        <w:t>Both the SNP &amp; those wanting Irish unity are selling a pig in a poke, you see, you cannot be independent and be a part of the EU, the two things are entirely incompatible. I treat them with the same distain that they treat the English &amp; the Welsh.</w:t>
      </w:r>
    </w:p>
    <w:p>
      <w:r>
        <w:rPr>
          <w:b/>
          <w:u w:val="single"/>
        </w:rPr>
        <w:t>182682</w:t>
      </w:r>
    </w:p>
    <w:p>
      <w:r>
        <w:t>The reason I prefer to step out to shop not to this bull shot e-commerce.  Please execute delivery to a Muslim customer through a Balmiki person &amp; see the monkey dance.    I urge people be active, step out yourself to shop, be healthy get what do you want.</w:t>
      </w:r>
    </w:p>
    <w:p>
      <w:r>
        <w:rPr>
          <w:b/>
          <w:u w:val="single"/>
        </w:rPr>
        <w:t>182683</w:t>
      </w:r>
    </w:p>
    <w:p>
      <w:r>
        <w:t>There are so meany Muslim sex offenders they are covering for them employees and citizens need to know these things this is diabolical and an absolute disgrace the sex offenders Win on all levels absolutely disgraceful they can offend with confidence now thanks to the law system</w:t>
      </w:r>
    </w:p>
    <w:p>
      <w:r>
        <w:rPr>
          <w:b/>
          <w:u w:val="single"/>
        </w:rPr>
        <w:t>182684</w:t>
      </w:r>
    </w:p>
    <w:p>
      <w:r>
        <w:t>Just a few words from you against your father could save America and LITERALLY, perhaps, save human civilization. I don't say this lightly. Read 'Command and Control' by Eric Schlosser #unwantedivanka #complicit #bitch #BurnInHell #FuckTrump #IMPEACH #RESIST</w:t>
      </w:r>
    </w:p>
    <w:p>
      <w:r>
        <w:rPr>
          <w:b/>
          <w:u w:val="single"/>
        </w:rPr>
        <w:t>182685</w:t>
      </w:r>
    </w:p>
    <w:p>
      <w:r>
        <w:t>So given we lose around 7000 a year (when the Tories aren't forcing cuts on the police) we'll only be down by 1000 in three years time?</w:t>
      </w:r>
    </w:p>
    <w:p>
      <w:r>
        <w:rPr>
          <w:b/>
          <w:u w:val="single"/>
        </w:rPr>
        <w:t>182686</w:t>
      </w:r>
    </w:p>
    <w:p>
      <w:r>
        <w:t>We're going to get Brexit done by October 31st.    And we're going to strengthen our NHS, fund our schools, and hire 20,000 new police officers.    Help build the movement that does it. Join now.  http://conservatives.com/join</w:t>
      </w:r>
    </w:p>
    <w:p>
      <w:r>
        <w:rPr>
          <w:b/>
          <w:u w:val="single"/>
        </w:rPr>
        <w:t>182687</w:t>
      </w:r>
    </w:p>
    <w:p>
      <w:r>
        <w:t>These bans have had very real consequences, splitting families apart and destroying the refugee resettlement program by 75%. Now Trump wants to end it completely. https://www.politico.com/story/2019/07/18/trump-officials-refugee-zero-1603503 … #DemDebate #RepealTheBan #NoMuslimBanEver</w:t>
      </w:r>
    </w:p>
    <w:p>
      <w:r>
        <w:rPr>
          <w:b/>
          <w:u w:val="single"/>
        </w:rPr>
        <w:t>182688</w:t>
      </w:r>
    </w:p>
    <w:p>
      <w:r>
        <w:t>You forget what they do to those girls. Forced sex on children after they've been mutilated to make it painful. Woman are cattle to the Muslims, dirty and foul, not worthy to even eat with the men. As a woman I'd chose death before becoming Muslim</w:t>
      </w:r>
    </w:p>
    <w:p>
      <w:r>
        <w:rPr>
          <w:b/>
          <w:u w:val="single"/>
        </w:rPr>
        <w:t>182689</w:t>
      </w:r>
    </w:p>
    <w:p>
      <w:r>
        <w:t>Was just a bit of summer silliness in all probability. If you need any more info, try @TomTugendhat who Chairs the Foreign Affairs Ctte or @RoryStewartUK who used to Chair the Defence Select Ctte. Both thoroughly reliable.</w:t>
      </w:r>
    </w:p>
    <w:p>
      <w:r>
        <w:rPr>
          <w:b/>
          <w:u w:val="single"/>
        </w:rPr>
        <w:t>182690</w:t>
      </w:r>
    </w:p>
    <w:p>
      <w:r>
        <w:t>She should cut the BS and go Pocahontas way, though I doubt that someone after Pocahontas will be the same stupid thing. She should come of the closet with a Muslim identity, more suiting the squad.</w:t>
      </w:r>
    </w:p>
    <w:p>
      <w:r>
        <w:rPr>
          <w:b/>
          <w:u w:val="single"/>
        </w:rPr>
        <w:t>182691</w:t>
      </w:r>
    </w:p>
    <w:p>
      <w:r>
        <w:t>That stupid boy #lewismatutu should have simply told their MP to stand down than risky ICC suspension. After all he a a proxy for the owners of this kaundri</w:t>
      </w:r>
    </w:p>
    <w:p>
      <w:r>
        <w:rPr>
          <w:b/>
          <w:u w:val="single"/>
        </w:rPr>
        <w:t>182692</w:t>
      </w:r>
    </w:p>
    <w:p>
      <w:r>
        <w:t>T W E N T Y   T H O U S A N D  M O R E   P O L I C E.    Let Boris know where you'd like to see more - http://conservatives.com/morepolice      Like if you want more officers on the streets.</w:t>
      </w:r>
    </w:p>
    <w:p>
      <w:r>
        <w:rPr>
          <w:b/>
          <w:u w:val="single"/>
        </w:rPr>
        <w:t>182693</w:t>
      </w:r>
    </w:p>
    <w:p>
      <w:r>
        <w:t>@firstdogonmoon   #PTSD for putting up with  #getagoodjob #redsunderbed #terroristsrcoming #refugeesgoback #griggsbashing  #imthrowinguoutofaus</w:t>
      </w:r>
    </w:p>
    <w:p>
      <w:r>
        <w:rPr>
          <w:b/>
          <w:u w:val="single"/>
        </w:rPr>
        <w:t>182694</w:t>
      </w:r>
    </w:p>
    <w:p>
      <w:r>
        <w:t>My usually unshakeable belief that we will be able to turn this around is starting to crack. I am so disappointed in the U.S. populace as a whole. In a country where ignorance reigns supreme there isn't much hope. And yes, #FuckTrump #FuckTheGOP and #FuckTheNRA</w:t>
      </w:r>
    </w:p>
    <w:p>
      <w:r>
        <w:rPr>
          <w:b/>
          <w:u w:val="single"/>
        </w:rPr>
        <w:t>182695</w:t>
      </w:r>
    </w:p>
    <w:p>
      <w:r>
        <w:t>Why do you think the UK government has not passed an act through parliament and made settled status primary legislation?</w:t>
      </w:r>
    </w:p>
    <w:p>
      <w:r>
        <w:rPr>
          <w:b/>
          <w:u w:val="single"/>
        </w:rPr>
        <w:t>182696</w:t>
      </w:r>
    </w:p>
    <w:p>
      <w:r>
        <w:t>Thanks to the brilliant @wearebeam former guest Dawit now has his own set of wheels in order to get around London for his carpentry jobs as he finishes his apprenticeship. Think the smile says it all .  .m  #newwheels #driver #carpenter #apprentice #refugee #refugeesarewelcome</w:t>
      </w:r>
    </w:p>
    <w:p>
      <w:r>
        <w:rPr>
          <w:b/>
          <w:u w:val="single"/>
        </w:rPr>
        <w:t>182697</w:t>
      </w:r>
    </w:p>
    <w:p>
      <w:r>
        <w:t>That’s not white supremacy though is it. That means whites thinking AND ACTING as though they are superior to others. What these Jew/Muslim joint actions are concerned with is protecting stuff like Halal/Kosher, circumcision and the right to wear religious garb. 1/2</w:t>
      </w:r>
    </w:p>
    <w:p>
      <w:r>
        <w:rPr>
          <w:b/>
          <w:u w:val="single"/>
        </w:rPr>
        <w:t>182698</w:t>
      </w:r>
    </w:p>
    <w:p>
      <w:r>
        <w:t>These cretins forget @ZomatoIN does not cook/prepare/serve food  They are just an aggregator for customers and restaurants   The Clown who wanted a Hindu delivery boy shd hv also asked for Hindu ingredients/cook  And yes Muslims breathe the same air too  OMG! What’s he gonna do now?</w:t>
      </w:r>
    </w:p>
    <w:p>
      <w:r>
        <w:rPr>
          <w:b/>
          <w:u w:val="single"/>
        </w:rPr>
        <w:t>182699</w:t>
      </w:r>
    </w:p>
    <w:p>
      <w:r>
        <w:t>I can’t think of another religion so hateful and intolerant like Islam. They caused this country so much pain and now are allowed to disgrace it on national TV. Shameful!</w:t>
      </w:r>
    </w:p>
    <w:p>
      <w:r>
        <w:rPr>
          <w:b/>
          <w:u w:val="single"/>
        </w:rPr>
        <w:t>182700</w:t>
      </w:r>
    </w:p>
    <w:p>
      <w:r>
        <w:t>No.  ICC Champions last year, AIA Cup Winners before that</w:t>
      </w:r>
    </w:p>
    <w:p>
      <w:r>
        <w:rPr>
          <w:b/>
          <w:u w:val="single"/>
        </w:rPr>
        <w:t>182701</w:t>
      </w:r>
    </w:p>
    <w:p>
      <w:r>
        <w:t>We can also learn from vivekananda - Service of man is service of God. Every soul has departed from soul of God. We all whether hindu,  Muslim or sikh whether of any caste, sex we all have same soul. So love for all. What's take on this?</w:t>
      </w:r>
    </w:p>
    <w:p>
      <w:r>
        <w:rPr>
          <w:b/>
          <w:u w:val="single"/>
        </w:rPr>
        <w:t>182702</w:t>
      </w:r>
    </w:p>
    <w:p>
      <w:r>
        <w:t>Fuck. Is this really happening! You guys are awesome!!!  Please make a vlog there! Copyright my ass ICC!</w:t>
      </w:r>
    </w:p>
    <w:p>
      <w:r>
        <w:rPr>
          <w:b/>
          <w:u w:val="single"/>
        </w:rPr>
        <w:t>182703</w:t>
      </w:r>
    </w:p>
    <w:p>
      <w:r>
        <w:t>Boom Boom Afridi  .  .  .  #worldcup #ipl #cricket #cwc #viratkohli #india #icc #indiancricketteam #rohitsharma #msdhoni #teamindia #dhoni #pakistan #virat  #bhfyp #tilltoss</w:t>
      </w:r>
    </w:p>
    <w:p>
      <w:r>
        <w:rPr>
          <w:b/>
          <w:u w:val="single"/>
        </w:rPr>
        <w:t>182704</w:t>
      </w:r>
    </w:p>
    <w:p>
      <w:r>
        <w:t>The same way ...zomato provides food without discriminating...and bhakts can’t delete twitter other wise where they can blabber thoughts ... p. S :- I am neutral audience. But go check definition of liberals and bhakts.. and then see mirror and ask yourself which is good</w:t>
      </w:r>
    </w:p>
    <w:p>
      <w:r>
        <w:rPr>
          <w:b/>
          <w:u w:val="single"/>
        </w:rPr>
        <w:t>182705</w:t>
      </w:r>
    </w:p>
    <w:p>
      <w:r>
        <w:t>Even after the international disgrace and (genuine) outrage of Rotherham with the release of the Jay Report, the priority remains 'community cohesion' and sensitivity to Islam over justice and protecting children.  It boggles the mind, and is a sign that the UK's future is dire.</w:t>
      </w:r>
    </w:p>
    <w:p>
      <w:r>
        <w:rPr>
          <w:b/>
          <w:u w:val="single"/>
        </w:rPr>
        <w:t>182706</w:t>
      </w:r>
    </w:p>
    <w:p>
      <w:r>
        <w:t>In a century @realDonaldTrump congratulate on @Twitter what other diplomatic way can be faster than using @Twitter</w:t>
      </w:r>
    </w:p>
    <w:p>
      <w:r>
        <w:rPr>
          <w:b/>
          <w:u w:val="single"/>
        </w:rPr>
        <w:t>182707</w:t>
      </w:r>
    </w:p>
    <w:p>
      <w:r>
        <w:t>Love Is Love: This Dreamy Photoshoot Of Same Sex Hindu-Muslim Couple is Beautiful..     https://www.indiatimes.com/trending/human-interest/this-dreamy-photoshoot-of-same-sex-hindu-muslim-couple-is-proof-that-there-are-no-t-cs-in-love-372499.html …</w:t>
      </w:r>
    </w:p>
    <w:p>
      <w:r>
        <w:rPr>
          <w:b/>
          <w:u w:val="single"/>
        </w:rPr>
        <w:t>182708</w:t>
      </w:r>
    </w:p>
    <w:p>
      <w:r>
        <w:t>Doing well = losing?!  Blair used to win for fun. And he would have opposed Breakshit, not used it as an opportunity.</w:t>
      </w:r>
    </w:p>
    <w:p>
      <w:r>
        <w:rPr>
          <w:b/>
          <w:u w:val="single"/>
        </w:rPr>
        <w:t>182709</w:t>
      </w:r>
    </w:p>
    <w:p>
      <w:r>
        <w:t>1. @ImranKhanPTI pledges citizenship to Afghan and Bengali refugees    2. Bigoted and xenophobic @PPP_Org, which calls itself 'liberal', vigorously opposes Imran Khan's decision     3. @ImranKhanPTI begins by giving Afghan refugees more rights    #RefugeesAreWelcome</w:t>
      </w:r>
    </w:p>
    <w:p>
      <w:r>
        <w:rPr>
          <w:b/>
          <w:u w:val="single"/>
        </w:rPr>
        <w:t>182710</w:t>
      </w:r>
    </w:p>
    <w:p>
      <w:r>
        <w:t>At home Saheb is all tough but on US trip , he turns into a #DIHATI_AURAT asking @POTUS to mediate on #KashmirIssue</w:t>
      </w:r>
    </w:p>
    <w:p>
      <w:r>
        <w:rPr>
          <w:b/>
          <w:u w:val="single"/>
        </w:rPr>
        <w:t>182711</w:t>
      </w:r>
    </w:p>
    <w:p>
      <w:r>
        <w:t>Bangladesh Cricket @  ICC Cricket World Cup 2015~ 7 points.  ICC Cricket World Cup 2019~ #9M -7 points</w:t>
      </w:r>
    </w:p>
    <w:p>
      <w:r>
        <w:rPr>
          <w:b/>
          <w:u w:val="single"/>
        </w:rPr>
        <w:t>182712</w:t>
      </w:r>
    </w:p>
    <w:p>
      <w:r>
        <w:t>Let’s get real Omar. You’re only fighting for Muslims that’s clear. You hate the rest of us.</w:t>
      </w:r>
    </w:p>
    <w:p>
      <w:r>
        <w:rPr>
          <w:b/>
          <w:u w:val="single"/>
        </w:rPr>
        <w:t>182713</w:t>
      </w:r>
    </w:p>
    <w:p>
      <w:r>
        <w:t>@ZomatoIN #BycottZomato     HALAL AND HALALA      Are two most cruel possible things possible to an animal or a woman.     Stop these nonsensical practices in India!</w:t>
      </w:r>
    </w:p>
    <w:p>
      <w:r>
        <w:rPr>
          <w:b/>
          <w:u w:val="single"/>
        </w:rPr>
        <w:t>182714</w:t>
      </w:r>
    </w:p>
    <w:p>
      <w:r>
        <w:t>As ever hasn’t a clue what he’s talking about</w:t>
      </w:r>
    </w:p>
    <w:p>
      <w:r>
        <w:rPr>
          <w:b/>
          <w:u w:val="single"/>
        </w:rPr>
        <w:t>182715</w:t>
      </w:r>
    </w:p>
    <w:p>
      <w:r>
        <w:t>Gujarati friends : Hey!Just returned from HongKong honeymoon. On the way to Paris. Watch this professionaly made video of me and hubby of our one week anniversary.   Me: *Cant travel to Darjeeling because Mamata is coming to fuck us over again *   #LifesLikeThat #ToBeAGorkha</w:t>
      </w:r>
    </w:p>
    <w:p>
      <w:r>
        <w:rPr>
          <w:b/>
          <w:u w:val="single"/>
        </w:rPr>
        <w:t>182716</w:t>
      </w:r>
    </w:p>
    <w:p>
      <w:r>
        <w:t>Morning my racist bigot non humanoid non leader. How’d ya sleep? Ready to start out your day insulting someone of color or where they where born? #FuckTrump</w:t>
      </w:r>
    </w:p>
    <w:p>
      <w:r>
        <w:rPr>
          <w:b/>
          <w:u w:val="single"/>
        </w:rPr>
        <w:t>182717</w:t>
      </w:r>
    </w:p>
    <w:p>
      <w:r>
        <w:t>#KathyGriffin #TeamKathy #FuckTrump Kathy Griffin: A Hell of a Story http://www.fathomevents.com/events/a-hell-of-a-story … #fathomevents via @fathomevents</w:t>
      </w:r>
    </w:p>
    <w:p>
      <w:r>
        <w:rPr>
          <w:b/>
          <w:u w:val="single"/>
        </w:rPr>
        <w:t>182718</w:t>
      </w:r>
    </w:p>
    <w:p>
      <w:r>
        <w:t>What kind of wish is that Ex CM wants his state to burn...@ncbn he is sounding like a FASCIST..he will be liked only Mitra @moitra_mahua and Mamata banerji @MamataOfficial</w:t>
      </w:r>
    </w:p>
    <w:p>
      <w:r>
        <w:rPr>
          <w:b/>
          <w:u w:val="single"/>
        </w:rPr>
        <w:t>182719</w:t>
      </w:r>
    </w:p>
    <w:p>
      <w:r>
        <w:t>Aww many congratulations to you and the Jock. Hope you've had a lovely day. Big hug to my favourite little Danish pastry in all the world..</w:t>
      </w:r>
    </w:p>
    <w:p>
      <w:r>
        <w:rPr>
          <w:b/>
          <w:u w:val="single"/>
        </w:rPr>
        <w:t>182720</w:t>
      </w:r>
    </w:p>
    <w:p>
      <w:r>
        <w:t>Ya ALLAH! let the beauty of Islam reign!  Ya ALLAH! Give victory to the Muslims!  Ya ALLAH! Please let True Islam reign!  Ya ALLAH! Please increase our knowledge of Your Deen.  Ya ALLAH! Please Help    and guide us,  Ya ALLAH! Please accept our duas.for You are Everything to us.    Ameen</w:t>
      </w:r>
    </w:p>
    <w:p>
      <w:r>
        <w:rPr>
          <w:b/>
          <w:u w:val="single"/>
        </w:rPr>
        <w:t>182721</w:t>
      </w:r>
    </w:p>
    <w:p>
      <w:r>
        <w:t>#Facists natalie. Refer to @gop as  #Fascists    The Fascists’ planks:  • pro russia  • pro racism, sexism  • anti immigration  • anti Muslim, Jew, Catholic  • pro pedophilia  • pro sex trafficking   • pro pollution  • anti Free &amp; Open Voting  • anti Protecting Voting  • anti #LGBT</w:t>
      </w:r>
    </w:p>
    <w:p>
      <w:r>
        <w:rPr>
          <w:b/>
          <w:u w:val="single"/>
        </w:rPr>
        <w:t>182722</w:t>
      </w:r>
    </w:p>
    <w:p>
      <w:r>
        <w:t>muslim refuse to eat jhatka ...what do u say then. Why eat from the hands of those who torchers animals with kalma...</w:t>
      </w:r>
    </w:p>
    <w:p>
      <w:r>
        <w:rPr>
          <w:b/>
          <w:u w:val="single"/>
        </w:rPr>
        <w:t>182723</w:t>
      </w:r>
    </w:p>
    <w:p>
      <w:r>
        <w:t>@RajThackkeray   What a joke to get support2 ‘Save the democracy’ frm fascist ruler @MamataOfficial who destroyed democracy in her state by allowing TMC goons violent attack on innocents,killing opponents brutally, doctors &amp; now professor 4students not chanting ‘Mamata Zindabad’</w:t>
      </w:r>
    </w:p>
    <w:p>
      <w:r>
        <w:rPr>
          <w:b/>
          <w:u w:val="single"/>
        </w:rPr>
        <w:t>182724</w:t>
      </w:r>
    </w:p>
    <w:p>
      <w:r>
        <w:t>People like Pandit Amit are making me go farther away from #Hinduism and closer to atheism. BTW I have already distanced myself from the #BJP that i once supported because of such chutiyes.   #IStandWithAmit   #Zomato   #India</w:t>
      </w:r>
    </w:p>
    <w:p>
      <w:r>
        <w:rPr>
          <w:b/>
          <w:u w:val="single"/>
        </w:rPr>
        <w:t>182725</w:t>
      </w:r>
    </w:p>
    <w:p>
      <w:r>
        <w:t>It’s simple, folks. We want a great new deal - but if the EU won’t give us one, we’ll leave with no deal on October 31st.    Agree with @BorisJohnson's Brexit pledge? Let him know</w:t>
      </w:r>
    </w:p>
    <w:p>
      <w:r>
        <w:rPr>
          <w:b/>
          <w:u w:val="single"/>
        </w:rPr>
        <w:t>182726</w:t>
      </w:r>
    </w:p>
    <w:p>
      <w:r>
        <w:t>Yet you project the shortcomings of the muslim ruling class on to others, DEFLECTING , DIVERTING AND LYING TO THE MASSES!!! #bdsmovement</w:t>
      </w:r>
    </w:p>
    <w:p>
      <w:r>
        <w:rPr>
          <w:b/>
          <w:u w:val="single"/>
        </w:rPr>
        <w:t>182727</w:t>
      </w:r>
    </w:p>
    <w:p>
      <w:r>
        <w:t>They're the Fianna Fail 'B' team, all talk.</w:t>
      </w:r>
    </w:p>
    <w:p>
      <w:r>
        <w:rPr>
          <w:b/>
          <w:u w:val="single"/>
        </w:rPr>
        <w:t>182728</w:t>
      </w:r>
    </w:p>
    <w:p>
      <w:r>
        <w:t>I have no words to adequately describe how this tragedy makes me feels. Please consider supporting these parents who have lost all 7 of their children all at once: https://www.gofundme.com/spryfield-fire-disaster-support …    #canada #halifaxfire #SpryfieldFire #RefugeesAreWelcome #Refugees #spryfield #Gofundme</w:t>
      </w:r>
    </w:p>
    <w:p>
      <w:r>
        <w:rPr>
          <w:b/>
          <w:u w:val="single"/>
        </w:rPr>
        <w:t>182729</w:t>
      </w:r>
    </w:p>
    <w:p>
      <w:r>
        <w:t>#BREAKING | Junior doctors in West Bengal call off week-long strike after meeting with Chief Minister Mamata Banerjee, reports PTI</w:t>
      </w:r>
    </w:p>
    <w:p>
      <w:r>
        <w:rPr>
          <w:b/>
          <w:u w:val="single"/>
        </w:rPr>
        <w:t>182730</w:t>
      </w:r>
    </w:p>
    <w:p>
      <w:r>
        <w:t>Why the fuck wasn't Ireland playing in the world cup . Shame on you icc#ENGvIRE</w:t>
      </w:r>
    </w:p>
    <w:p>
      <w:r>
        <w:rPr>
          <w:b/>
          <w:u w:val="single"/>
        </w:rPr>
        <w:t>182731</w:t>
      </w:r>
    </w:p>
    <w:p>
      <w:r>
        <w:t>Today PM @BorisJohnson is in Northern Ireland with Secretary of State for Northern Ireland @JulianSmithUK.    They are meeting each of Northern Ireland’s main political parties for discussions on restoring the devolved institutions.</w:t>
      </w:r>
    </w:p>
    <w:p>
      <w:r>
        <w:rPr>
          <w:b/>
          <w:u w:val="single"/>
        </w:rPr>
        <w:t>182732</w:t>
      </w:r>
    </w:p>
    <w:p>
      <w:r>
        <w:t>Yes Halala girl, How about having jhatka meat up yours ?</w:t>
      </w:r>
    </w:p>
    <w:p>
      <w:r>
        <w:rPr>
          <w:b/>
          <w:u w:val="single"/>
        </w:rPr>
        <w:t>182733</w:t>
      </w:r>
    </w:p>
    <w:p>
      <w:r>
        <w:t>Such an engagaing day spent in #Kakuma with @Vodafonefdn group CEO @NickReade observing the transformational impact of digital learning on #refugees who have benefited from the Instant Network Schools. Grateful to @Vodafonefdn @SafaricomPLC, @SafaricomFDN for  collaboration.</w:t>
      </w:r>
    </w:p>
    <w:p>
      <w:r>
        <w:rPr>
          <w:b/>
          <w:u w:val="single"/>
        </w:rPr>
        <w:t>182734</w:t>
      </w:r>
    </w:p>
    <w:p>
      <w:r>
        <w:t>Unless your marrying someone who’s not Muslim or someone of the same sex, 99% all parents will accept it at some point</w:t>
      </w:r>
    </w:p>
    <w:p>
      <w:r>
        <w:rPr>
          <w:b/>
          <w:u w:val="single"/>
        </w:rPr>
        <w:t>182735</w:t>
      </w:r>
    </w:p>
    <w:p>
      <w:r>
        <w:t>She is not forgiven and never pardoned. She activated a clone army of Boomer-aged white women inclined to do the very same sh-t to get ahead. So many accounts with #BLM and #FuckTrump plastered all over them were canceled....</w:t>
      </w:r>
    </w:p>
    <w:p>
      <w:r>
        <w:rPr>
          <w:b/>
          <w:u w:val="single"/>
        </w:rPr>
        <w:t>182736</w:t>
      </w:r>
    </w:p>
    <w:p>
      <w:r>
        <w:t>YUP  Bless your MP for setting it all up.  The Muslims have to be given a special deal    Did you read that leaked document   where Politicians are trying to set up 2nd more protective sex offenders Register for Muslims only.   This would Stop the Public or Media from exposing them https://twitter.com/juliahu90326989/status/1156631499288002561 … pic.twitter.com/xbbmsr20ue</w:t>
      </w:r>
    </w:p>
    <w:p>
      <w:r>
        <w:rPr>
          <w:b/>
          <w:u w:val="single"/>
        </w:rPr>
        <w:t>182737</w:t>
      </w:r>
    </w:p>
    <w:p>
      <w:r>
        <w:t>No ifs, no buts.    We’ll leave on 31st October - and whatever happens EU citizens here can be certain of their right to stay.    Agree? Join Boris  http://conservatives.com/join</w:t>
      </w:r>
    </w:p>
    <w:p>
      <w:r>
        <w:rPr>
          <w:b/>
          <w:u w:val="single"/>
        </w:rPr>
        <w:t>182738</w:t>
      </w:r>
    </w:p>
    <w:p>
      <w:r>
        <w:t>WHY DONT YOU CREATE A LINK OF ALL THE LIES #FUCKTRUMP SAID. TRUE LIES WITH PROOF..  START PROMOTING IT SO PPL CAN SEE THE TRUTH.  ALL LIES, HIS POLITICAL,  RACIST,  AND PERSONAL LIFE LIES..</w:t>
      </w:r>
    </w:p>
    <w:p>
      <w:r>
        <w:rPr>
          <w:b/>
          <w:u w:val="single"/>
        </w:rPr>
        <w:t>182739</w:t>
      </w:r>
    </w:p>
    <w:p>
      <w:r>
        <w:t>#OpQAnon #FUCKQanon #FuckTrump #OpTrump @GOP #KochSuckers #ShinyObjects #ShockDoctrine #Worldwide #FUCKThem</w:t>
      </w:r>
    </w:p>
    <w:p>
      <w:r>
        <w:rPr>
          <w:b/>
          <w:u w:val="single"/>
        </w:rPr>
        <w:t>182740</w:t>
      </w:r>
    </w:p>
    <w:p>
      <w:r>
        <w:t>Siliguri: Junior doctors at the District Hospital continue the protest, one of the protesters says, 'We won't stop the protest until she (West Bengal CM Mamata Banerjee) meets the protesters at NRS Medical College &amp; Hospital.' #WestBengal #DoctorsProtest</w:t>
      </w:r>
    </w:p>
    <w:p>
      <w:r>
        <w:rPr>
          <w:b/>
          <w:u w:val="single"/>
        </w:rPr>
        <w:t>182741</w:t>
      </w:r>
    </w:p>
    <w:p>
      <w:r>
        <w:t>Well Mary Lou McDonald, please take your seats in Parliament and vote with Labour when the times comes for a no-confidence vote. If not then what's the point in moaning, if dear Boris Trump leads us out of the EU with a bang!</w:t>
      </w:r>
    </w:p>
    <w:p>
      <w:r>
        <w:rPr>
          <w:b/>
          <w:u w:val="single"/>
        </w:rPr>
        <w:t>182742</w:t>
      </w:r>
    </w:p>
    <w:p>
      <w:r>
        <w:t>@ashwani_mahajan sir your point is very relevant &amp; real. Most of the economist's are inspire with western countries economy. But we have different economy our issues are different. Our economy based on agriculture &amp; small scale industries &amp; businesses.</w:t>
      </w:r>
    </w:p>
    <w:p>
      <w:r>
        <w:rPr>
          <w:b/>
          <w:u w:val="single"/>
        </w:rPr>
        <w:t>182743</w:t>
      </w:r>
    </w:p>
    <w:p>
      <w:r>
        <w:t>BJP government's promise of scholarship to minorities is as hollow as their other jumlas.   Perhaps the Yogi led UP government @BJP4UP should explain its veiled attack on Urdu language and madrassas @syedasimwaqar</w:t>
      </w:r>
    </w:p>
    <w:p>
      <w:r>
        <w:rPr>
          <w:b/>
          <w:u w:val="single"/>
        </w:rPr>
        <w:t>182744</w:t>
      </w:r>
    </w:p>
    <w:p>
      <w:r>
        <w:t>All the bestPrime minister and Home minister</w:t>
      </w:r>
    </w:p>
    <w:p>
      <w:r>
        <w:rPr>
          <w:b/>
          <w:u w:val="single"/>
        </w:rPr>
        <w:t>182745</w:t>
      </w:r>
    </w:p>
    <w:p>
      <w:r>
        <w:t>#AIMIM President Barrister Asaduddin Owaisi quotes crimes which took place in many other places and asked media that will you broadcast it. @asadowaisi</w:t>
      </w:r>
    </w:p>
    <w:p>
      <w:r>
        <w:rPr>
          <w:b/>
          <w:u w:val="single"/>
        </w:rPr>
        <w:t>182746</w:t>
      </w:r>
    </w:p>
    <w:p>
      <w:r>
        <w:t>make a proper young and experience team -- identify good people who can stand with you . ---come with good strategies:;;;create your own audience and learn alot from MoODI:</w:t>
      </w:r>
    </w:p>
    <w:p>
      <w:r>
        <w:rPr>
          <w:b/>
          <w:u w:val="single"/>
        </w:rPr>
        <w:t>182747</w:t>
      </w:r>
    </w:p>
    <w:p>
      <w:r>
        <w:t>Heroine of first war of India freedom,   A symbol of patriotism and self respect     #RaniLaxmibai #लक्ष्मीबाई</w:t>
      </w:r>
    </w:p>
    <w:p>
      <w:r>
        <w:rPr>
          <w:b/>
          <w:u w:val="single"/>
        </w:rPr>
        <w:t>182748</w:t>
      </w:r>
    </w:p>
    <w:p>
      <w:r>
        <w:t>What happened in Delhi, happened in Parliament 18 yrs ago.    Happened in Mumbai 11 yrs ago.    Happened in Kashmir 30 Yrs ago.    Happened in Wayanad Moplah 100 yrs ago.    Happened in Ayodhya,Mathura &amp; Kashi 500 yrs ago.    This Jihad will happen again at a place &amp; time chosen by them.</w:t>
      </w:r>
    </w:p>
    <w:p>
      <w:r>
        <w:rPr>
          <w:b/>
          <w:u w:val="single"/>
        </w:rPr>
        <w:t>182749</w:t>
      </w:r>
    </w:p>
    <w:p>
      <w:r>
        <w:t>#AIMIM National Spokesperson Syed Asim Waqar Will Be LIVE On the Following Channels Today:     #BharatSamachar: 8:00 to 9:00 pm.    #TimesNow: 9:20 to 10:00 Pm.    @asadowaisi   @syedasimwaqar</w:t>
      </w:r>
    </w:p>
    <w:p>
      <w:r>
        <w:rPr>
          <w:b/>
          <w:u w:val="single"/>
        </w:rPr>
        <w:t>182750</w:t>
      </w:r>
    </w:p>
    <w:p>
      <w:r>
        <w:t>Arfa Khanum Sherwani chose to interview the wrong man- Arif Mohammad Khan who exposed her bigotry &amp; hypocrisy. Huge amount of Respect for Arif Saheb for his philosophy &amp; what he says at end.  #mediacrooks</w:t>
      </w:r>
    </w:p>
    <w:p>
      <w:r>
        <w:rPr>
          <w:b/>
          <w:u w:val="single"/>
        </w:rPr>
        <w:t>182751</w:t>
      </w:r>
    </w:p>
    <w:p>
      <w:r>
        <w:t>FACT: Seeds of decay in #mcx @ncdex were sown during his tenure. Killed jobs.     @SEBI_India @FinMinIndia @PMOIndia @ETPrime_com @EconomicTimes</w:t>
      </w:r>
    </w:p>
    <w:p>
      <w:r>
        <w:rPr>
          <w:b/>
          <w:u w:val="single"/>
        </w:rPr>
        <w:t>182752</w:t>
      </w:r>
    </w:p>
    <w:p>
      <w:r>
        <w:t>VIVAHIT BaitION KO BHI Patrick KIRSI BHOOMI MAIN BAITON K SAMAN U.P MAIN Adhikar KOUN dilanai KI Kirpa karaiga ? Vicharniy pirsn ? Kya vivahit baition k sath anyay hota rahaiga u.p.main ?</w:t>
      </w:r>
    </w:p>
    <w:p>
      <w:r>
        <w:rPr>
          <w:b/>
          <w:u w:val="single"/>
        </w:rPr>
        <w:t>182753</w:t>
      </w:r>
    </w:p>
    <w:p>
      <w:r>
        <w:t>Actress : I’m an actress my opinion doesn’t matter    Also the actress : Don’t vote for Modi because me and 300 other actors are saying so.</w:t>
      </w:r>
    </w:p>
    <w:p>
      <w:r>
        <w:rPr>
          <w:b/>
          <w:u w:val="single"/>
        </w:rPr>
        <w:t>182754</w:t>
      </w:r>
    </w:p>
    <w:p>
      <w:r>
        <w:t>I began documenting Islamist attacks when hardly anyone was doing it. I reported about patterns when none was doing it. What I saw in Delhi's Hauz Qazi today would have left me numb if not for my earlier experiences and observations. Report soon</w:t>
      </w:r>
    </w:p>
    <w:p>
      <w:r>
        <w:rPr>
          <w:b/>
          <w:u w:val="single"/>
        </w:rPr>
        <w:t>182755</w:t>
      </w:r>
    </w:p>
    <w:p>
      <w:r>
        <w:t>#AIMIM President Barrister Asaduddin Owaisi and Party Legislatives Mohd Moazam Khan, Ahmed Pasha Qadri, Mumtaz Ahmed Khan and Jaffar Hussain Meraj today at Party Headquarters Darussalaam. @asadowaisi</w:t>
      </w:r>
    </w:p>
    <w:p>
      <w:r>
        <w:rPr>
          <w:b/>
          <w:u w:val="single"/>
        </w:rPr>
        <w:t>182756</w:t>
      </w:r>
    </w:p>
    <w:p>
      <w:r>
        <w:t>Punjab police realized their mistake......   Hence the second snap</w:t>
      </w:r>
    </w:p>
    <w:p>
      <w:r>
        <w:rPr>
          <w:b/>
          <w:u w:val="single"/>
        </w:rPr>
        <w:t>182757</w:t>
      </w:r>
    </w:p>
    <w:p>
      <w:r>
        <w:t>Hello @timesofindia  Have the GUTS to name the Accused as TAUSIF IMRAN KHAN  In the Title of the Article ?    Vadodara: Class X girl repeatedly raped after promise of marriage | Vadodara News - Times of India https://timesofindia.indiatimes.com/city/vadodara/class-x-girl-repeatedly-raped-after-promise-of-marriage/articleshow/69909210.cms …    #डरा_हुआ_मुसलमान ?</w:t>
      </w:r>
    </w:p>
    <w:p>
      <w:r>
        <w:rPr>
          <w:b/>
          <w:u w:val="single"/>
        </w:rPr>
        <w:t>182758</w:t>
      </w:r>
    </w:p>
    <w:p>
      <w:r>
        <w:t>What #India cannot afford is a KITCHRI like verdict in #IndiaElections2019 . Let there be clear mandate for full five years.     @narendramodi</w:t>
      </w:r>
    </w:p>
    <w:p>
      <w:r>
        <w:rPr>
          <w:b/>
          <w:u w:val="single"/>
        </w:rPr>
        <w:t>182759</w:t>
      </w:r>
    </w:p>
    <w:p>
      <w:r>
        <w:t>AIMIM chief @asadowaisi said that attacks on Muslims will not stop in the near future also alleged that there are specific organisations behind such incidents.</w:t>
      </w:r>
    </w:p>
    <w:p>
      <w:r>
        <w:rPr>
          <w:b/>
          <w:u w:val="single"/>
        </w:rPr>
        <w:t>182760</w:t>
      </w:r>
    </w:p>
    <w:p>
      <w:r>
        <w:t>#AIMIM Floor Leader Akbaruddin owaisi says 'our educational institutions are open for all MUSLIMS and other communities' @asadowaisi @imAkbarOwaisi</w:t>
      </w:r>
    </w:p>
    <w:p>
      <w:r>
        <w:rPr>
          <w:b/>
          <w:u w:val="single"/>
        </w:rPr>
        <w:t>182761</w:t>
      </w:r>
    </w:p>
    <w:p>
      <w:r>
        <w:t>.@aimim_national spokesperson @syedasimwaqar questions @BJP4India's dual politics on cow.  Why the BJP has not banned beef in North-east India and Goa?</w:t>
      </w:r>
    </w:p>
    <w:p>
      <w:r>
        <w:rPr>
          <w:b/>
          <w:u w:val="single"/>
        </w:rPr>
        <w:t>182762</w:t>
      </w:r>
    </w:p>
    <w:p>
      <w:r>
        <w:t>Thankful to Prime Minister Shri @narendramodi ji for reposing faith in me. Your leadership and continued support is a great source of inspiration. I assure you that I will put my best efforts to serve our people and country.</w:t>
      </w:r>
    </w:p>
    <w:p>
      <w:r>
        <w:rPr>
          <w:b/>
          <w:u w:val="single"/>
        </w:rPr>
        <w:t>182763</w:t>
      </w:r>
    </w:p>
    <w:p>
      <w:r>
        <w:t>Our efforts today will improve the lives of the future generations!    Let us come together to conserve water.     I have three requests for you all. Here they are.     #JanShakti4JalShakti</w:t>
      </w:r>
    </w:p>
    <w:p>
      <w:r>
        <w:rPr>
          <w:b/>
          <w:u w:val="single"/>
        </w:rPr>
        <w:t>182764</w:t>
      </w:r>
    </w:p>
    <w:p>
      <w:r>
        <w:t>Had a great @BJP4India Parliamentary Party meet earlier today. A wide range of issues were discussed. Looking forward to a fruitful session ahead.</w:t>
      </w:r>
    </w:p>
    <w:p>
      <w:r>
        <w:rPr>
          <w:b/>
          <w:u w:val="single"/>
        </w:rPr>
        <w:t>182765</w:t>
      </w:r>
    </w:p>
    <w:p>
      <w:r>
        <w:t>Shame on U @mangalpandeybjp  As a health minister you and your government totally failed in Bihar. More than 150 children has been dead due to fever. And he is busy to know the crock score.   #MuzaffarpurChildrenDeath</w:t>
      </w:r>
    </w:p>
    <w:p>
      <w:r>
        <w:rPr>
          <w:b/>
          <w:u w:val="single"/>
        </w:rPr>
        <w:t>182766</w:t>
      </w:r>
    </w:p>
    <w:p>
      <w:r>
        <w:t>#NoMoreTukdeTukde | Has even one person gone to jail for the 'Tukde Tukde' slogans?: @syedasimwaqar, AIMIM Spokesperson, on Uttar Pradesh government's ordinance against anti-national activities on campus' at @republic.   @asadowaisi</w:t>
      </w:r>
    </w:p>
    <w:p>
      <w:r>
        <w:rPr>
          <w:b/>
          <w:u w:val="single"/>
        </w:rPr>
        <w:t>182767</w:t>
      </w:r>
    </w:p>
    <w:p>
      <w:r>
        <w:t>Perception. 1shd b able to reach to d core of d perception.  Relegns R nothng bt perceptions of some indvdls lk Prince Siddarth who ws Budda, Jesus who wntd 2 love unconditionally, Mohammad who wanted2b in Bliss/Rooh. Bt Sanaathan Dharm is nt perception.</w:t>
      </w:r>
    </w:p>
    <w:p>
      <w:r>
        <w:rPr>
          <w:b/>
          <w:u w:val="single"/>
        </w:rPr>
        <w:t>182768</w:t>
      </w:r>
    </w:p>
    <w:p>
      <w:r>
        <w:t>A useless and antisocial person whose job is to spread hatred against Muslims cant be expected to say anything logical. Full time this antisocial person is engaged in opposing whatever is related to Muslims. That is her real reason for this nonstop रंडी रोना.</w:t>
      </w:r>
    </w:p>
    <w:p>
      <w:r>
        <w:rPr>
          <w:b/>
          <w:u w:val="single"/>
        </w:rPr>
        <w:t>182769</w:t>
      </w:r>
    </w:p>
    <w:p>
      <w:r>
        <w:t>Spent time with my Mother and sought her blessings.</w:t>
      </w:r>
    </w:p>
    <w:p>
      <w:r>
        <w:rPr>
          <w:b/>
          <w:u w:val="single"/>
        </w:rPr>
        <w:t>182770</w:t>
      </w:r>
    </w:p>
    <w:p>
      <w:r>
        <w:t>#ParliamentSession    AIMIM President Barrister @asadowaisi  Congratulates the Speaker and said a speaker must ensure the elected government does not become a monarchy. He reminds the Speaker of his discretionary powers and says it must be upheld.</w:t>
      </w:r>
    </w:p>
    <w:p>
      <w:r>
        <w:rPr>
          <w:b/>
          <w:u w:val="single"/>
        </w:rPr>
        <w:t>182771</w:t>
      </w:r>
    </w:p>
    <w:p>
      <w:r>
        <w:t>Manninay Chairman, 'Be with your people, stand with you in happiness and sorrow, no one is so cowardly that without a struggle you must have a co-operation, blessings, love and affection, just don't forgive the wrongdoer.' The atrocities that have been going on in the face of false cases will have to be brought back when the time comes and we are not going to continue to bless all the poor people.</w:t>
      </w:r>
    </w:p>
    <w:p>
      <w:r>
        <w:rPr>
          <w:b/>
          <w:u w:val="single"/>
        </w:rPr>
        <w:t>182772</w:t>
      </w:r>
    </w:p>
    <w:p>
      <w:r>
        <w:t>Yogi is best management for up police</w:t>
      </w:r>
    </w:p>
    <w:p>
      <w:r>
        <w:rPr>
          <w:b/>
          <w:u w:val="single"/>
        </w:rPr>
        <w:t>182773</w:t>
      </w:r>
    </w:p>
    <w:p>
      <w:r>
        <w:t>PM Shri @narendramodi with PM of Japan @abeshinzo and President of US @realDonaldTrump in a Trilateral Meeting of JAI (Japan-America-India) on margins of #G20 Summit in Osaka, Japan.</w:t>
      </w:r>
    </w:p>
    <w:p>
      <w:r>
        <w:rPr>
          <w:b/>
          <w:u w:val="single"/>
        </w:rPr>
        <w:t>182774</w:t>
      </w:r>
    </w:p>
    <w:p>
      <w:r>
        <w:t>Commissioned in 1887, the then Dufferin Bridge took only 5 years to build. In 1948, it was renamed as Malviya Bridge. It remains one of the most recognizable structures of Varanasi.</w:t>
      </w:r>
    </w:p>
    <w:p>
      <w:r>
        <w:rPr>
          <w:b/>
          <w:u w:val="single"/>
        </w:rPr>
        <w:t>182775</w:t>
      </w:r>
    </w:p>
    <w:p>
      <w:r>
        <w:t>Yes I know You have 56inch Chest but why we cannot buy Oil,S400 Missile,5g Technology from Iran, Russia &amp; China,why are you Scare of Trump: @asadowaisi</w:t>
      </w:r>
    </w:p>
    <w:p>
      <w:r>
        <w:rPr>
          <w:b/>
          <w:u w:val="single"/>
        </w:rPr>
        <w:t>182776</w:t>
      </w:r>
    </w:p>
    <w:p>
      <w:r>
        <w:t>Article 370 is the temporary provision in the Constitution of India: Home Minister Shri @AmitShah in Lok Sabha</w:t>
      </w:r>
    </w:p>
    <w:p>
      <w:r>
        <w:rPr>
          <w:b/>
          <w:u w:val="single"/>
        </w:rPr>
        <w:t>182777</w:t>
      </w:r>
    </w:p>
    <w:p>
      <w:r>
        <w:t>#NitishOwnUp | Syed Asim waqar Spokesperson @aimim_national  Angry on #BiharEncephalitisDeaths  at @Republic_Bharat     @syedasimwaqar @asadowaisi</w:t>
      </w:r>
    </w:p>
    <w:p>
      <w:r>
        <w:rPr>
          <w:b/>
          <w:u w:val="single"/>
        </w:rPr>
        <w:t>182778</w:t>
      </w:r>
    </w:p>
    <w:p>
      <w:r>
        <w:t>BJP Working President Shri @JPNadda being felicitated by PM Shri @narendramodi, BJP National President Shri @AmitShah and other senior leaders at BJP Parliamentary Party meeting in New Delhi.</w:t>
      </w:r>
    </w:p>
    <w:p>
      <w:r>
        <w:rPr>
          <w:b/>
          <w:u w:val="single"/>
        </w:rPr>
        <w:t>182779</w:t>
      </w:r>
    </w:p>
    <w:p>
      <w:r>
        <w:t>Jharkhand Killing 11th Mob Attack In 2019, Minorities Targeted More: Data  https://www.ndtv.com/india-news/jharkhand-killing-11th-mob-attack-in-2019-minorities-targeted-more-data-2058629 …  “9pm Nationalist will say please don’t provoke “,as they are blinded by love of Supreme Leader lago rahe hum shikar hain aur slogan Lagane wale SHIKARI &amp; 5 Trillion by 2024 w/o 14%?</w:t>
      </w:r>
    </w:p>
    <w:p>
      <w:r>
        <w:rPr>
          <w:b/>
          <w:u w:val="single"/>
        </w:rPr>
        <w:t>182780</w:t>
      </w:r>
    </w:p>
    <w:p>
      <w:r>
        <w:t>Still you are best choice for U.P Mukhya Mantri congratulations for Azamgarh win .</w:t>
      </w:r>
    </w:p>
    <w:p>
      <w:r>
        <w:rPr>
          <w:b/>
          <w:u w:val="single"/>
        </w:rPr>
        <w:t>182781</w:t>
      </w:r>
    </w:p>
    <w:p>
      <w:r>
        <w:t>why only hijab you can remove ur all clothes u r creating propoganda against islam and muslim women u think hijab has problem for muslim women development so i can remember u such lady  नाम इंसाफ रखने से इंसाफ नही हो जाता अगर इतनी ही चिंता है तो मुस्लिम औरतों की शिक्षा के लिए लड़ो</w:t>
      </w:r>
    </w:p>
    <w:p>
      <w:r>
        <w:rPr>
          <w:b/>
          <w:u w:val="single"/>
        </w:rPr>
        <w:t>182782</w:t>
      </w:r>
    </w:p>
    <w:p>
      <w:r>
        <w:t>Happy birthday to you God gave you a long life</w:t>
      </w:r>
    </w:p>
    <w:p>
      <w:r>
        <w:rPr>
          <w:b/>
          <w:u w:val="single"/>
        </w:rPr>
        <w:t>182783</w:t>
      </w:r>
    </w:p>
    <w:p>
      <w:r>
        <w:t>Who will you give the award of biggest chutiya among the two chutiyas    Rt for 1st chutiya @sanjaymanjrekar   Like for 2nd chutiya @SumitkadeI     My vote goes to samosewala</w:t>
      </w:r>
    </w:p>
    <w:p>
      <w:r>
        <w:rPr>
          <w:b/>
          <w:u w:val="single"/>
        </w:rPr>
        <w:t>182784</w:t>
      </w:r>
    </w:p>
    <w:p>
      <w:r>
        <w:t>Akbaruddin Owaisi returns home to Hyderabad. @imAkbarOwaisi  #AkbaruddinOwaisi #Hyderabad #AIMIM #Telangana</w:t>
      </w:r>
    </w:p>
    <w:p>
      <w:r>
        <w:rPr>
          <w:b/>
          <w:u w:val="single"/>
        </w:rPr>
        <w:t>182785</w:t>
      </w:r>
    </w:p>
    <w:p>
      <w:r>
        <w:t>protest rally against the Lynching of #TabrezAnsari at silver dove school ground to Randhir verma chowk Dhanbad Jharkhand on 30-6-19.  @asadowaisi   @syedasimwaqar</w:t>
      </w:r>
    </w:p>
    <w:p>
      <w:r>
        <w:rPr>
          <w:b/>
          <w:u w:val="single"/>
        </w:rPr>
        <w:t>182786</w:t>
      </w:r>
    </w:p>
    <w:p>
      <w:r>
        <w:t>Just returned to Delhi after Election Campaigning in Bihar &amp; UP. First thing in the morning I will visit the grief stricken Tyagi family in Basaidarapur at 9 AM</w:t>
      </w:r>
    </w:p>
    <w:p>
      <w:r>
        <w:rPr>
          <w:b/>
          <w:u w:val="single"/>
        </w:rPr>
        <w:t>182787</w:t>
      </w:r>
    </w:p>
    <w:p>
      <w:r>
        <w:t>Losing is okay, but not even trying to win is sad...     #INDvENG</w:t>
      </w:r>
    </w:p>
    <w:p>
      <w:r>
        <w:rPr>
          <w:b/>
          <w:u w:val="single"/>
        </w:rPr>
        <w:t>182788</w:t>
      </w:r>
    </w:p>
    <w:p>
      <w:r>
        <w:t>Thank you for the warm welcome home! Proud to serve as dean of Lindner College of Business. Let’s go, Bearcats!</w:t>
      </w:r>
    </w:p>
    <w:p>
      <w:r>
        <w:rPr>
          <w:b/>
          <w:u w:val="single"/>
        </w:rPr>
        <w:t>182789</w:t>
      </w:r>
    </w:p>
    <w:p>
      <w:r>
        <w:t>If I heard it right, the mob is saying 'Allah-o-Akbar' and 'Naara-e-Takbeer'?</w:t>
      </w:r>
    </w:p>
    <w:p>
      <w:r>
        <w:rPr>
          <w:b/>
          <w:u w:val="single"/>
        </w:rPr>
        <w:t>182790</w:t>
      </w:r>
    </w:p>
    <w:p>
      <w:r>
        <w:t>Super excited to share a new addition to my family n life.. Delivered a baby boy.. Thanks for all ur wishes n support.. Wil b back in action soon..</w:t>
      </w:r>
    </w:p>
    <w:p>
      <w:r>
        <w:rPr>
          <w:b/>
          <w:u w:val="single"/>
        </w:rPr>
        <w:t>182791</w:t>
      </w:r>
    </w:p>
    <w:p>
      <w:r>
        <w:t>'Personal Knowledge Graphs: A Research Agenda' w/ @TomKenter accepted as a short paper at #ictir2019</w:t>
      </w:r>
    </w:p>
    <w:p>
      <w:r>
        <w:rPr>
          <w:b/>
          <w:u w:val="single"/>
        </w:rPr>
        <w:t>182792</w:t>
      </w:r>
    </w:p>
    <w:p>
      <w:r>
        <w:t>Definition of FOOL as per http://dictionary.com , http://en.oxforddictionaries.com   “a silly or stupid person; a person who lacks judgment or sense / a clown”    Why @nipfp_org_in @bsindia etc are tolerating him?</w:t>
      </w:r>
    </w:p>
    <w:p>
      <w:r>
        <w:rPr>
          <w:b/>
          <w:u w:val="single"/>
        </w:rPr>
        <w:t>182793</w:t>
      </w:r>
    </w:p>
    <w:p>
      <w:r>
        <w:t>Ramalingam was murdered brutally by Muzlim men, day after his video of confronting Izlamic preachers went viral. His hands were chopped off and he was tortured before he was murdered. How many prime time debates did you see on this lynching? How many people in power did it pain?</w:t>
      </w:r>
    </w:p>
    <w:p>
      <w:r>
        <w:rPr>
          <w:b/>
          <w:u w:val="single"/>
        </w:rPr>
        <w:t>182794</w:t>
      </w:r>
    </w:p>
    <w:p>
      <w:r>
        <w:t>Violence has no place in any Civil Society. Mukherjee Nagar incident is sad and condemnable.    Free and fair enquiry should be done , so that no innocent should be punished and guilty should be brought to book.</w:t>
      </w:r>
    </w:p>
    <w:p>
      <w:r>
        <w:rPr>
          <w:b/>
          <w:u w:val="single"/>
        </w:rPr>
        <w:t>182795</w:t>
      </w:r>
    </w:p>
    <w:p>
      <w:r>
        <w:t>Look forward to #ArtificailIntelligence solutions for the financial market</w:t>
      </w:r>
    </w:p>
    <w:p>
      <w:r>
        <w:rPr>
          <w:b/>
          <w:u w:val="single"/>
        </w:rPr>
        <w:t>182796</w:t>
      </w:r>
    </w:p>
    <w:p>
      <w:r>
        <w:t>Minorities in India dont have to live in fear but the Govt in power which has taken oath on the Constitution is not doing enough. It is the Govt which has to take the responsibility because in Jharkhand in last 3yrs 18 incidents of Mob #Lynching haven taken place: @asadowaisi</w:t>
      </w:r>
    </w:p>
    <w:p>
      <w:r>
        <w:rPr>
          <w:b/>
          <w:u w:val="single"/>
        </w:rPr>
        <w:t>182797</w:t>
      </w:r>
    </w:p>
    <w:p>
      <w:r>
        <w:t>Your next step is to make your political field to close</w:t>
      </w:r>
    </w:p>
    <w:p>
      <w:r>
        <w:rPr>
          <w:b/>
          <w:u w:val="single"/>
        </w:rPr>
        <w:t>182798</w:t>
      </w:r>
    </w:p>
    <w:p>
      <w:r>
        <w:t>Statutory Resolution on Central Educational ( Reservation in Teachers' Cadre ) Ordinance  2019 and Legislative Business( Bill for Consideration and Passing)- The Central Educational Institutions (Reservation in Teachers' Cadre) Bill, 2019.  https://m.facebook.com/story.php?story_fbid=833888970337679&amp;id=464554060349094 …</w:t>
      </w:r>
    </w:p>
    <w:p>
      <w:r>
        <w:rPr>
          <w:b/>
          <w:u w:val="single"/>
        </w:rPr>
        <w:t>182799</w:t>
      </w:r>
    </w:p>
    <w:p>
      <w:r>
        <w:t>Our biggest fans this week: warispathan, AimimFansClub, ShaukatAli_77. Thank you! via https://sumall.com/thankyou?utm_source=twitter&amp;utm_medium=publishing&amp;utm_campaign=thank_you_tweet&amp;utm_content=text_and_media&amp;utm_term=2b6a651d67daed1419a46789 …</w:t>
      </w:r>
    </w:p>
    <w:p>
      <w:r>
        <w:rPr>
          <w:b/>
          <w:u w:val="single"/>
        </w:rPr>
        <w:t>182800</w:t>
      </w:r>
    </w:p>
    <w:p>
      <w:r>
        <w:t>Is this happened in Uttar Pradesh ? If so, that will be alarming situation of law in order in state. Enough is enough   @Uppolice @dgpup @capt_ivane @upcoprahul @sengarlive @RahulSinhaZee @UPGovt @ippatel @up100</w:t>
      </w:r>
    </w:p>
    <w:p>
      <w:r>
        <w:rPr>
          <w:b/>
          <w:u w:val="single"/>
        </w:rPr>
        <w:t>182801</w:t>
      </w:r>
    </w:p>
    <w:p>
      <w:r>
        <w:t>Shame that an elderly man became the latest victim of hate and mob violence.    The video of this man begging the crowd on his knees represents the condition of our democracy which will tumble over if BJP comes back to power.</w:t>
      </w:r>
    </w:p>
    <w:p>
      <w:r>
        <w:rPr>
          <w:b/>
          <w:u w:val="single"/>
        </w:rPr>
        <w:t>182802</w:t>
      </w:r>
    </w:p>
    <w:p>
      <w:r>
        <w:t>You should watch this then you will feel why scholarship is given.</w:t>
      </w:r>
    </w:p>
    <w:p>
      <w:r>
        <w:rPr>
          <w:b/>
          <w:u w:val="single"/>
        </w:rPr>
        <w:t>182803</w:t>
      </w:r>
    </w:p>
    <w:p>
      <w:r>
        <w:t>Great  win Team India      @imVkohli @ImRo45 well played ...    अब वर्ल्ड कप में India  7 -Pakistan  0    Result sounds familiar...</w:t>
      </w:r>
    </w:p>
    <w:p>
      <w:r>
        <w:rPr>
          <w:b/>
          <w:u w:val="single"/>
        </w:rPr>
        <w:t>182804</w:t>
      </w:r>
    </w:p>
    <w:p>
      <w:r>
        <w:t>https://www.google.com/amp/s/www.ndtv.com/india-news/my-son-was-burnt-alive-because-he-was-hindu-alleges-pune-teens-father-1269001%3famp=1&amp;akamai-rum=off … in Pune a boy was set on fire by 3 Muslims because he was a Hindu, his dying statement on camera confirms that. No hearts bled for him. Hindu lives are cheap and comes without a pricetag.</w:t>
      </w:r>
    </w:p>
    <w:p>
      <w:r>
        <w:rPr>
          <w:b/>
          <w:u w:val="single"/>
        </w:rPr>
        <w:t>182805</w:t>
      </w:r>
    </w:p>
    <w:p>
      <w:r>
        <w:t>While Chanting ‘Allah O Akbar’ and ‘Naara E Takbeer’, Mob Vandalises Temple In Delhi’s Chandni Chowk https://swarajyamag.com/insta/while-chanting-allah-o-akbar-and-naara-e-takbeer-mob-vandalises-temple-in-delhis-chandni-chowk … via @swarajyamag</w:t>
      </w:r>
    </w:p>
    <w:p>
      <w:r>
        <w:rPr>
          <w:b/>
          <w:u w:val="single"/>
        </w:rPr>
        <w:t>182806</w:t>
      </w:r>
    </w:p>
    <w:p>
      <w:r>
        <w:t>Great initiative.  Let performers only get recognitions. No free lunches. Thank you @PMOIndia     Operation cleanup: Govt looks to remove dead wood in bureaucracy - The Financial Express</w:t>
      </w:r>
    </w:p>
    <w:p>
      <w:r>
        <w:rPr>
          <w:b/>
          <w:u w:val="single"/>
        </w:rPr>
        <w:t>182807</w:t>
      </w:r>
    </w:p>
    <w:p>
      <w:r>
        <w:t>•In 1912 it was decided in New Zealand that a marriage could be dissolved if a man was adjudged to be insane for a period of at least seven years. #TripleTalaqTruth</w:t>
      </w:r>
    </w:p>
    <w:p>
      <w:r>
        <w:rPr>
          <w:b/>
          <w:u w:val="single"/>
        </w:rPr>
        <w:t>182808</w:t>
      </w:r>
    </w:p>
    <w:p>
      <w:r>
        <w:t>Why don't you declare the cow a national animal? BJP has banned beef in hindi belt but not in northeast states. BJP's no beef ban in northeast states exposes its dual politics.       :-@syedasimwaqar</w:t>
      </w:r>
    </w:p>
    <w:p>
      <w:r>
        <w:rPr>
          <w:b/>
          <w:u w:val="single"/>
        </w:rPr>
        <w:t>182809</w:t>
      </w:r>
    </w:p>
    <w:p>
      <w:r>
        <w:t>Delhi Govt school Class X results    2011—99.1%  2012—99.23%  2013—99.45%  2014—98.81%    Under AAP Govt     2015—95.81%  2016—89.25%  2017—92.44%  2018—68.90%  2019—71.58%    AAP has destroyed education in Delhi govt schools but Paid Media propaganda calling it Education Revolution by Kejriwal</w:t>
      </w:r>
    </w:p>
    <w:p>
      <w:r>
        <w:rPr>
          <w:b/>
          <w:u w:val="single"/>
        </w:rPr>
        <w:t>182810</w:t>
      </w:r>
    </w:p>
    <w:p>
      <w:r>
        <w:t>/// to know about Islam, one should study the holy Qur'an #tripletalaqtruth #WomenInIslam #trueislam</w:t>
      </w:r>
    </w:p>
    <w:p>
      <w:r>
        <w:rPr>
          <w:b/>
          <w:u w:val="single"/>
        </w:rPr>
        <w:t>182811</w:t>
      </w:r>
    </w:p>
    <w:p>
      <w:r>
        <w:t>Islam has given exceptions to man for giving #TripleTalaq in three different times followed by specific interval of time. #TripleTalaqTruth</w:t>
      </w:r>
    </w:p>
    <w:p>
      <w:r>
        <w:rPr>
          <w:b/>
          <w:u w:val="single"/>
        </w:rPr>
        <w:t>182812</w:t>
      </w:r>
    </w:p>
    <w:p>
      <w:r>
        <w:t>Aimim Floor Leader &amp; (Chairman Salar E Millat Educational Trust) Janab @akbarowaisii Sahab Laying Foundation Stone of #Owaisi #Junior_College at Owaisi School of Excellence, Jamal Colony , #Riyasath_Nagar  branch  @asadowaisi @imAkbarOwaisi</w:t>
      </w:r>
    </w:p>
    <w:p>
      <w:r>
        <w:rPr>
          <w:b/>
          <w:u w:val="single"/>
        </w:rPr>
        <w:t>182813</w:t>
      </w:r>
    </w:p>
    <w:p>
      <w:r>
        <w:t>A #swan cleaning #plastic waste spread by us for her family. Since they also have to survive. An example how our #pollution is chocking others lifeline. Eye opener.</w:t>
      </w:r>
    </w:p>
    <w:p>
      <w:r>
        <w:rPr>
          <w:b/>
          <w:u w:val="single"/>
        </w:rPr>
        <w:t>182814</w:t>
      </w:r>
    </w:p>
    <w:p>
      <w:r>
        <w:t>To get in depth knowledge on how foreign exchange risk can be managed using realtime information terminal, attend today’s seminar at Bengal National Chamber of Commerce &amp; Industry from industry experts @FieoHq , ECGC, @IndiaEximBank &amp; @Tickermarket @sarindam @Life63moons1</w:t>
      </w:r>
    </w:p>
    <w:p>
      <w:r>
        <w:rPr>
          <w:b/>
          <w:u w:val="single"/>
        </w:rPr>
        <w:t>182815</w:t>
      </w:r>
    </w:p>
    <w:p>
      <w:r>
        <w:t>Instant triple talaq violates the rights of women and is not a part of Islamic teaching. There must be a proper interval between each talaq. Also, it is one of the most displeasing acts in the sight of Allah.  #tripletalaqtruth   #TrueIslam   #MuslimsForPeace   @iamsrk   @iamrana</w:t>
      </w:r>
    </w:p>
    <w:p>
      <w:r>
        <w:rPr>
          <w:b/>
          <w:u w:val="single"/>
        </w:rPr>
        <w:t>182816</w:t>
      </w:r>
    </w:p>
    <w:p>
      <w:r>
        <w:t>#Dalal And #Paid_Media Yy Silent On This News ??    Now ALL #Hindu Brothers And Sisters SEE The #CCTV_FOOTAGE How INNOCENT &amp; #Peaceful_Muslims Attacks on #Hindu_Temple at Lal Quan Delhi in #Kashmir 'Stone_Peter's' Style    @ippatel @KapilMishra_IND @Swamy39 @sudhirchaudhary</w:t>
      </w:r>
    </w:p>
    <w:p>
      <w:r>
        <w:rPr>
          <w:b/>
          <w:u w:val="single"/>
        </w:rPr>
        <w:t>182817</w:t>
      </w:r>
    </w:p>
    <w:p>
      <w:r>
        <w:t>“And if you all are in doubt about what I have revealed to My servant, bring a single chapter like it, and call your witnesses besides God if you are truthful.” (Quran 2:23)</w:t>
      </w:r>
    </w:p>
    <w:p>
      <w:r>
        <w:rPr>
          <w:b/>
          <w:u w:val="single"/>
        </w:rPr>
        <w:t>182818</w:t>
      </w:r>
    </w:p>
    <w:p>
      <w:r>
        <w:t>Congratulations To win AzamgarhAnd stagity is very good for uttar pradesh You are The Next CHIEF MINISTER OF UP IN 2022</w:t>
      </w:r>
    </w:p>
    <w:p>
      <w:r>
        <w:rPr>
          <w:b/>
          <w:u w:val="single"/>
        </w:rPr>
        <w:t>182819</w:t>
      </w:r>
    </w:p>
    <w:p>
      <w:r>
        <w:t>The Holy Quran urges reconciliation in every three stages of divorce and also gives time for reconciliation after every divorce so that the spouses can change their mind and reunite together once again. #trueislam #tripletalaqtruth</w:t>
      </w:r>
    </w:p>
    <w:p>
      <w:r>
        <w:rPr>
          <w:b/>
          <w:u w:val="single"/>
        </w:rPr>
        <w:t>182820</w:t>
      </w:r>
    </w:p>
    <w:p>
      <w:r>
        <w:t>Attack on any place of worship or worshippers is an attack on the very pluralism &amp; diversity of our dear country.    This act of vandalism is highly condemnable &amp; I demand that the culprits be prosecuted &amp; convicted in a time-bound manner</w:t>
      </w:r>
    </w:p>
    <w:p>
      <w:r>
        <w:rPr>
          <w:b/>
          <w:u w:val="single"/>
        </w:rPr>
        <w:t>182821</w:t>
      </w:r>
    </w:p>
    <w:p>
      <w:r>
        <w:t>Congratulations sir may 23 God bless you</w:t>
      </w:r>
    </w:p>
    <w:p>
      <w:r>
        <w:rPr>
          <w:b/>
          <w:u w:val="single"/>
        </w:rPr>
        <w:t>182822</w:t>
      </w:r>
    </w:p>
    <w:p>
      <w:r>
        <w:t>After the भाषण on the fear, hatred for #minorities by the #ModiRajya chief,  trolls,  bullying of #Muslims   have not, repeat not stopped on social media.  Old habits  die hard    They will not change.    #कुत्ते की दुम है सब के सब...</w:t>
      </w:r>
    </w:p>
    <w:p>
      <w:r>
        <w:rPr>
          <w:b/>
          <w:u w:val="single"/>
        </w:rPr>
        <w:t>182823</w:t>
      </w:r>
    </w:p>
    <w:p>
      <w:r>
        <w:t>Tension in:    -Mirzapur: Radicals beat up Man going to Temple    -Meerut: Boys fire toy guns outside Temple to spread fear.    -Madaidih: Mob attacked People returning from funeral.    -Dilari: Radicals killed Man for accusing them of daughter’s kidnapping.    Kuch mat bolo Secularism hai</w:t>
      </w:r>
    </w:p>
    <w:p>
      <w:r>
        <w:rPr>
          <w:b/>
          <w:u w:val="single"/>
        </w:rPr>
        <w:t>182824</w:t>
      </w:r>
    </w:p>
    <w:p>
      <w:r>
        <w:t>About 8 billion tonnes of ice melt each year.      Read more: https://wef.ch/2FEGUeB  #nature #environment</w:t>
      </w:r>
    </w:p>
    <w:p>
      <w:r>
        <w:rPr>
          <w:b/>
          <w:u w:val="single"/>
        </w:rPr>
        <w:t>182825</w:t>
      </w:r>
    </w:p>
    <w:p>
      <w:r>
        <w:t>Home Minister Shri @AmitShah's reply on bills to approve the President’s rule &amp; Reservation (Amendment) in J&amp;K, Rajya Sabha on 01.07.2019.</w:t>
      </w:r>
    </w:p>
    <w:p>
      <w:r>
        <w:rPr>
          <w:b/>
          <w:u w:val="single"/>
        </w:rPr>
        <w:t>182826</w:t>
      </w:r>
    </w:p>
    <w:p>
      <w:r>
        <w:t>Missed Call Membership only for UttarPradesh 8081514627     Join @aimim_national Feel the Power of Unity     @asadowaisi @imAkbarOwaisi</w:t>
      </w:r>
    </w:p>
    <w:p>
      <w:r>
        <w:rPr>
          <w:b/>
          <w:u w:val="single"/>
        </w:rPr>
        <w:t>182827</w:t>
      </w:r>
    </w:p>
    <w:p>
      <w:r>
        <w:t>Wish @MamataOfficial is listening    Don't spare criminals: Eminent Muslims from Bengal tell CM Mamata Banerjee - India News</w:t>
      </w:r>
    </w:p>
    <w:p>
      <w:r>
        <w:rPr>
          <w:b/>
          <w:u w:val="single"/>
        </w:rPr>
        <w:t>182828</w:t>
      </w:r>
    </w:p>
    <w:p>
      <w:r>
        <w:t>How’s the Josh?     IAF- flying High sir     How are the terrorists?    IAF- 300 died sir     #AirSurgicalStrikes</w:t>
      </w:r>
    </w:p>
    <w:p>
      <w:r>
        <w:rPr>
          <w:b/>
          <w:u w:val="single"/>
        </w:rPr>
        <w:t>182829</w:t>
      </w:r>
    </w:p>
    <w:p>
      <w:r>
        <w:t>This Hate speech of AIMIM President Barrister @asadowaisi will leave you blank, you may disagree with him but you cannot ignore his words. What he speak is clear facts this video explains Muslim leadership in todays atmosphere very well, do listen!   @shaukat_aimim @syedasimwaqar</w:t>
      </w:r>
    </w:p>
    <w:p>
      <w:r>
        <w:rPr>
          <w:b/>
          <w:u w:val="single"/>
        </w:rPr>
        <w:t>182830</w:t>
      </w:r>
    </w:p>
    <w:p>
      <w:r>
        <w:t>My week on Twitter : 150 Mentions, 1.37K Mention Reach, 3.58K Likes, 565 Retweets, 129 Replies. See yours with https://sumall.com/performancetweet?utm_source=twitter&amp;utm_medium=publishing&amp;utm_campaign=performance_tweet&amp;utm_content=text_and_media&amp;utm_term=2b6a651d67daed1419a46789 …</w:t>
      </w:r>
    </w:p>
    <w:p>
      <w:r>
        <w:rPr>
          <w:b/>
          <w:u w:val="single"/>
        </w:rPr>
        <w:t>182831</w:t>
      </w:r>
    </w:p>
    <w:p>
      <w:r>
        <w:t>Excellent! Proactive measures like this will go a long way in conserving water. #JanShakti4JalShakti</w:t>
      </w:r>
    </w:p>
    <w:p>
      <w:r>
        <w:rPr>
          <w:b/>
          <w:u w:val="single"/>
        </w:rPr>
        <w:t>182832</w:t>
      </w:r>
    </w:p>
    <w:p>
      <w:r>
        <w:t>Under the able leadership of Hon. PM  Modi, Higher Education, Dept. MHRD has prepared the Education Quality Upgradation and Inclusion Programme (EQUIP).This five year plan will be implemented during 2019-24. The report, submitted to me was prepared by about 80 experts .</w:t>
      </w:r>
    </w:p>
    <w:p>
      <w:r>
        <w:rPr>
          <w:b/>
          <w:u w:val="single"/>
        </w:rPr>
        <w:t>182833</w:t>
      </w:r>
    </w:p>
    <w:p>
      <w:r>
        <w:t>I'm Stand Against President Speech, Aurangabad,Amethi &amp; Ghuna Seats Won By Commoners dynasty/Elite loss,this is Beauty of our Election : @asadowaisi</w:t>
      </w:r>
    </w:p>
    <w:p>
      <w:r>
        <w:rPr>
          <w:b/>
          <w:u w:val="single"/>
        </w:rPr>
        <w:t>182834</w:t>
      </w:r>
    </w:p>
    <w:p>
      <w:r>
        <w:t>'Thousands of candles can be lighted from a single candle, and the life of the candle will not be shortened. Happiness never decreases by being shared'- Gautam Buddha #WednesdayWisdom #wednesdaythoughts #WednesdayMorning</w:t>
      </w:r>
    </w:p>
    <w:p>
      <w:r>
        <w:rPr>
          <w:b/>
          <w:u w:val="single"/>
        </w:rPr>
        <w:t>182835</w:t>
      </w:r>
    </w:p>
    <w:p>
      <w:r>
        <w:t>Congratulations to #Rajasthan's #SumanRao for winning the #MissIndia title. Best wishes for the #MissWorld pageant in Thailand.    #MissIndia2019</w:t>
      </w:r>
    </w:p>
    <w:p>
      <w:r>
        <w:rPr>
          <w:b/>
          <w:u w:val="single"/>
        </w:rPr>
        <w:t>182836</w:t>
      </w:r>
    </w:p>
    <w:p>
      <w:r>
        <w:t>“3 Golden Rules... Who is helping you, Don't FORGET them. Who is loving you, Don't HATE them. Who is trusting you, Don't CHEAT them” ~#SwamiVivekananda #MondayMotivation #mondaythoughts</w:t>
      </w:r>
    </w:p>
    <w:p>
      <w:r>
        <w:rPr>
          <w:b/>
          <w:u w:val="single"/>
        </w:rPr>
        <w:t>182837</w:t>
      </w:r>
    </w:p>
    <w:p>
      <w:r>
        <w:t>We feel highest pride in this world to declare that India had great Hindu Warrior Empress Laxmibai Ji.  She fought bravely in her political life with wisdom as well as battle in battlefield with cruel britishers. Her revolt of 1857 triggered other Hindu Kings    #लक्ष्मीबाई</w:t>
      </w:r>
    </w:p>
    <w:p>
      <w:r>
        <w:rPr>
          <w:b/>
          <w:u w:val="single"/>
        </w:rPr>
        <w:t>182838</w:t>
      </w:r>
    </w:p>
    <w:p>
      <w:r>
        <w:t>West Bengal CM Mamata took a torch from her aide on dias thinking it to be mic and began bashing Modi</w:t>
      </w:r>
    </w:p>
    <w:p>
      <w:r>
        <w:rPr>
          <w:b/>
          <w:u w:val="single"/>
        </w:rPr>
        <w:t>182839</w:t>
      </w:r>
    </w:p>
    <w:p>
      <w:r>
        <w:t>Extremely anguished by the fire tragedy in Surat. My thoughts are with bereaved families. May the injured recover quickly. Have asked the Gujarat Government and local authorities to provide all possible assistance to those affected.</w:t>
      </w:r>
    </w:p>
    <w:p>
      <w:r>
        <w:rPr>
          <w:b/>
          <w:u w:val="single"/>
        </w:rPr>
        <w:t>182840</w:t>
      </w:r>
    </w:p>
    <w:p>
      <w:r>
        <w:t>Minister @DrRPNishank moves The Central Educational Institutions (Reservation in Teachers' Cadre) Bill, 2019   https://youtu.be/6g1udhodCrM  via @YouTube</w:t>
      </w:r>
    </w:p>
    <w:p>
      <w:r>
        <w:rPr>
          <w:b/>
          <w:u w:val="single"/>
        </w:rPr>
        <w:t>182841</w:t>
      </w:r>
    </w:p>
    <w:p>
      <w:r>
        <w:t>Jharkhand mob attack: Hate crimes continue?    @asadowaisi AIMM Chief on @LRC_NDTV</w:t>
      </w:r>
    </w:p>
    <w:p>
      <w:r>
        <w:rPr>
          <w:b/>
          <w:u w:val="single"/>
        </w:rPr>
        <w:t>182842</w:t>
      </w:r>
    </w:p>
    <w:p>
      <w:r>
        <w:t>Presenting #TeamIndia's Away Jersey  What do you make of this one guys? #TeamIndia #CWC19</w:t>
      </w:r>
    </w:p>
    <w:p>
      <w:r>
        <w:rPr>
          <w:b/>
          <w:u w:val="single"/>
        </w:rPr>
        <w:t>182843</w:t>
      </w:r>
    </w:p>
    <w:p>
      <w:r>
        <w:t>Congrats @ManojTiwariMP Bhai on historical win from North East Delhi constituency against 3 time CM of Delhi.Your commitment, consistent hard work,team spirit towards removing dynasty ruled Congress  &amp; Kejriwal from Delhi is commendable.  Salute Jai Hind</w:t>
      </w:r>
    </w:p>
    <w:p>
      <w:r>
        <w:rPr>
          <w:b/>
          <w:u w:val="single"/>
        </w:rPr>
        <w:t>182844</w:t>
      </w:r>
    </w:p>
    <w:p>
      <w:r>
        <w:t>I am Thankful To Mr @danish786aimim1 and @ShaukatAli_77 Sahab for creating #Member_OF_IT_CELL_AIMIM    BAHRAICH</w:t>
      </w:r>
    </w:p>
    <w:p>
      <w:r>
        <w:rPr>
          <w:b/>
          <w:u w:val="single"/>
        </w:rPr>
        <w:t>182845</w:t>
      </w:r>
    </w:p>
    <w:p>
      <w:r>
        <w:t>No Muslim MP from your party comes. Who is keeping them behind? You. There's a difference b/wtheir words&amp;ideology. Narasimha Rao was responsible for Babri Masjid demolition, despite being PM he couldn't do anything. Now there's Modi who wants to work on his ideology. @asadowaisi</w:t>
      </w:r>
    </w:p>
    <w:p>
      <w:r>
        <w:rPr>
          <w:b/>
          <w:u w:val="single"/>
        </w:rPr>
        <w:t>182846</w:t>
      </w:r>
    </w:p>
    <w:p>
      <w:r>
        <w:t>Real Heroine of first war of India freedom,     #RaniLaxmibai #लक्ष्मीबाई</w:t>
      </w:r>
    </w:p>
    <w:p>
      <w:r>
        <w:rPr>
          <w:b/>
          <w:u w:val="single"/>
        </w:rPr>
        <w:t>182847</w:t>
      </w:r>
    </w:p>
    <w:p>
      <w:r>
        <w:t>I have vowed to take an uncompromising stand against drug users and dealers. Today, I raised this issue in the Maharashtra Assembly and spoke about the drug raids I have conducted in my constituency.     #Maharashtra   #Mumbai</w:t>
      </w:r>
    </w:p>
    <w:p>
      <w:r>
        <w:rPr>
          <w:b/>
          <w:u w:val="single"/>
        </w:rPr>
        <w:t>182848</w:t>
      </w:r>
    </w:p>
    <w:p>
      <w:r>
        <w:t>What a great moment of courage and resilience by Baloch brothers! Plane with 'Justice for Balochistan' flying over Leeds stadium in United Kingdom during Afg Vs Pak World Cup match. Embarrassment for Pakistan Army which has been killing, torturing and abducting Baloch people.</w:t>
      </w:r>
    </w:p>
    <w:p>
      <w:r>
        <w:rPr>
          <w:b/>
          <w:u w:val="single"/>
        </w:rPr>
        <w:t>182849</w:t>
      </w:r>
    </w:p>
    <w:p>
      <w:r>
        <w:t>Be a little drop of love  In someone's ocean of pain</w:t>
      </w:r>
    </w:p>
    <w:p>
      <w:r>
        <w:rPr>
          <w:b/>
          <w:u w:val="single"/>
        </w:rPr>
        <w:t>182850</w:t>
      </w:r>
    </w:p>
    <w:p>
      <w:r>
        <w:t>It took too long (more than I like) to get to this... kind of an outlook style calendar in @tableau... not because you can you should...</w:t>
      </w:r>
    </w:p>
    <w:p>
      <w:r>
        <w:rPr>
          <w:b/>
          <w:u w:val="single"/>
        </w:rPr>
        <w:t>182851</w:t>
      </w:r>
    </w:p>
    <w:p>
      <w:r>
        <w:t>How could they kill a little baby and that too so brutally. I am in shock and disgust. The culprits should be tortured to death. Nothing less.  #JusticeForTwinkleSharma</w:t>
      </w:r>
    </w:p>
    <w:p>
      <w:r>
        <w:rPr>
          <w:b/>
          <w:u w:val="single"/>
        </w:rPr>
        <w:t>182852</w:t>
      </w:r>
    </w:p>
    <w:p>
      <w:r>
        <w:t>Our biggest fans this week: asadowaisi, warispathan, AimimFansClub. Thank you! via https://sumall.com/thankyou?utm_source=twitter&amp;utm_medium=publishing&amp;utm_campaign=thank_you_tweet&amp;utm_content=text_and_media&amp;utm_term=2b6a651d67daed1419a46789 …</w:t>
      </w:r>
    </w:p>
    <w:p>
      <w:r>
        <w:rPr>
          <w:b/>
          <w:u w:val="single"/>
        </w:rPr>
        <w:t>182853</w:t>
      </w:r>
    </w:p>
    <w:p>
      <w:r>
        <w:t>India is proud of all those brave men and women martyred in the line of duty.     Paid tributes to our brave soldiers at the Rashtriya Samar Smarak.     Our Government will leave no stone unturned to safeguard India’s unity and integrity. National security is our priority.</w:t>
      </w:r>
    </w:p>
    <w:p>
      <w:r>
        <w:rPr>
          <w:b/>
          <w:u w:val="single"/>
        </w:rPr>
        <w:t>182854</w:t>
      </w:r>
    </w:p>
    <w:p>
      <w:r>
        <w:t>Why All #Paid_Media is Silent On This News     This is Not #Pakistan     This is Not #Kashmir     This is My #Delhi     'Peaceful_Muslims' Attack on #Hindu_Temple  #DurgaMandir at Lal Kuwa 'Old_Delhi'      @ippatel @Swamy39 @KapilMishra_IND @vhsindia @MODIfiedVikas @indiantweeter</w:t>
      </w:r>
    </w:p>
    <w:p>
      <w:r>
        <w:rPr>
          <w:b/>
          <w:u w:val="single"/>
        </w:rPr>
        <w:t>182855</w:t>
      </w:r>
    </w:p>
    <w:p>
      <w:r>
        <w:t>If the Qazi sees that this case is not instigated by immorality, he can direct for this separation to take place. #trueislam #tripletalaqtruth</w:t>
      </w:r>
    </w:p>
    <w:p>
      <w:r>
        <w:rPr>
          <w:b/>
          <w:u w:val="single"/>
        </w:rPr>
        <w:t>182856</w:t>
      </w:r>
    </w:p>
    <w:p>
      <w:r>
        <w:t>“Moreover, things are getting worse for Muslims, likely as a result of a lack of quotas. Since the mid-1950s, intergenerational mobility—the opportunity for a boy to do better in life than his father—has improved for scheduled castes and scheduled tribes, but fallen for Muslims.”</w:t>
      </w:r>
    </w:p>
    <w:p>
      <w:r>
        <w:rPr>
          <w:b/>
          <w:u w:val="single"/>
        </w:rPr>
        <w:t>182857</w:t>
      </w:r>
    </w:p>
    <w:p>
      <w:r>
        <w:t>It looks like Petrol Pump guys</w:t>
      </w:r>
    </w:p>
    <w:p>
      <w:r>
        <w:rPr>
          <w:b/>
          <w:u w:val="single"/>
        </w:rPr>
        <w:t>182858</w:t>
      </w:r>
    </w:p>
    <w:p>
      <w:r>
        <w:t>Under Islamic law, divorce can be pronounced twice in which the option of reunion is allowed #tripletalaqtruth</w:t>
      </w:r>
    </w:p>
    <w:p>
      <w:r>
        <w:rPr>
          <w:b/>
          <w:u w:val="single"/>
        </w:rPr>
        <w:t>182859</w:t>
      </w:r>
    </w:p>
    <w:p>
      <w:r>
        <w:t>Best couple in d world wish u happy marriage life</w:t>
      </w:r>
    </w:p>
    <w:p>
      <w:r>
        <w:rPr>
          <w:b/>
          <w:u w:val="single"/>
        </w:rPr>
        <w:t>182860</w:t>
      </w:r>
    </w:p>
    <w:p>
      <w:r>
        <w:t>#Pakistan is a like a rogue state. Some of our politicians should learn from #Bangladesh     @MehboobaMufti @OmarAbdullah @MamataOfficial      Bangladesh halts visas for Pakistani nationals amid diplomatic impasse</w:t>
      </w:r>
    </w:p>
    <w:p>
      <w:r>
        <w:rPr>
          <w:b/>
          <w:u w:val="single"/>
        </w:rPr>
        <w:t>182861</w:t>
      </w:r>
    </w:p>
    <w:p>
      <w:r>
        <w:t>Come road....u people are next generation leaders...but come on road else people will lost hope</w:t>
      </w:r>
    </w:p>
    <w:p>
      <w:r>
        <w:rPr>
          <w:b/>
          <w:u w:val="single"/>
        </w:rPr>
        <w:t>182862</w:t>
      </w:r>
    </w:p>
    <w:p>
      <w:r>
        <w:t>Congratulations Akhileshji.. make perfect strategies and execute them with Mayawatiji and Rahulji for the next UP Assembly elections...</w:t>
      </w:r>
    </w:p>
    <w:p>
      <w:r>
        <w:rPr>
          <w:b/>
          <w:u w:val="single"/>
        </w:rPr>
        <w:t>182863</w:t>
      </w:r>
    </w:p>
    <w:p>
      <w:r>
        <w:t>Tune in to hear Mann Ki Baat on 30th June  http://nm-4.com/cmq8     via NaMo App</w:t>
      </w:r>
    </w:p>
    <w:p>
      <w:r>
        <w:rPr>
          <w:b/>
          <w:u w:val="single"/>
        </w:rPr>
        <w:t>182864</w:t>
      </w:r>
    </w:p>
    <w:p>
      <w:r>
        <w:t>The Congress leader himself lost in Amethi &amp; received victory in Wayanad. Isn't the 40% population of Wayanad Muslim? (09.06.2019) @asadowaisi</w:t>
      </w:r>
    </w:p>
    <w:p>
      <w:r>
        <w:rPr>
          <w:b/>
          <w:u w:val="single"/>
        </w:rPr>
        <w:t>182865</w:t>
      </w:r>
    </w:p>
    <w:p>
      <w:r>
        <w:t>Follow this link to join my WhatsApp group:</w:t>
      </w:r>
    </w:p>
    <w:p>
      <w:r>
        <w:rPr>
          <w:b/>
          <w:u w:val="single"/>
        </w:rPr>
        <w:t>182866</w:t>
      </w:r>
    </w:p>
    <w:p>
      <w:r>
        <w:t>On #MarathaReservation we should always remember that the Bombay High Court had previously struck them down for lack of empirical evidence; however, at the same time it’s upheld reservation in education for Muslim backward castes in order to bring the community in the mainstream</w:t>
      </w:r>
    </w:p>
    <w:p>
      <w:r>
        <w:rPr>
          <w:b/>
          <w:u w:val="single"/>
        </w:rPr>
        <w:t>182867</w:t>
      </w:r>
    </w:p>
    <w:p>
      <w:r>
        <w:t>AIMIM, VBA to contest assembly polls together. @TOIAurangabad  @asadowaisi  @Prksh_Ambedkar</w:t>
      </w:r>
    </w:p>
    <w:p>
      <w:r>
        <w:rPr>
          <w:b/>
          <w:u w:val="single"/>
        </w:rPr>
        <w:t>182868</w:t>
      </w:r>
    </w:p>
    <w:p>
      <w:r>
        <w:t>Madam ji pls also raise your loud voice against the exodus of Kashmiri pandits by your so called 'डरा हुआ मुसलमान ' who raped,butchered,acid attacked hindu women just because of their religion..pls also raise your voice against the slogan'kashmir mein rehna hai toh Allah hu akbar</w:t>
      </w:r>
    </w:p>
    <w:p>
      <w:r>
        <w:rPr>
          <w:b/>
          <w:u w:val="single"/>
        </w:rPr>
        <w:t>182869</w:t>
      </w:r>
    </w:p>
    <w:p>
      <w:r>
        <w:t>Sir UPA will get 185 yours 51 kindly form govt. Best of luck</w:t>
      </w:r>
    </w:p>
    <w:p>
      <w:r>
        <w:rPr>
          <w:b/>
          <w:u w:val="single"/>
        </w:rPr>
        <w:t>182870</w:t>
      </w:r>
    </w:p>
    <w:p>
      <w:r>
        <w:t>Wasim Akram - 'Kumble had got nine wickets and me and Waqar (Younis) were batting in the crease. Waqar came to me and said 'How about getting run out?' so that Kumble does not get his 10th wicket.''    #WeHaveWeWill</w:t>
      </w:r>
    </w:p>
    <w:p>
      <w:r>
        <w:rPr>
          <w:b/>
          <w:u w:val="single"/>
        </w:rPr>
        <w:t>182871</w:t>
      </w:r>
    </w:p>
    <w:p>
      <w:r>
        <w:t>Do you even know about your religion, attention twitter!!!!</w:t>
      </w:r>
    </w:p>
    <w:p>
      <w:r>
        <w:rPr>
          <w:b/>
          <w:u w:val="single"/>
        </w:rPr>
        <w:t>182872</w:t>
      </w:r>
    </w:p>
    <w:p>
      <w:r>
        <w:t>Alright ... Looks like instructions have gone out to the Left Liberal to make sure a big bastion is not lost by Didi next year, so leave no stone unturned. Start by making Mahua Moitra as the Poster Girl of TMC in the Lok Sabha taking the fight to the house of brute majority.</w:t>
      </w:r>
    </w:p>
    <w:p>
      <w:r>
        <w:rPr>
          <w:b/>
          <w:u w:val="single"/>
        </w:rPr>
        <w:t>182873</w:t>
      </w:r>
    </w:p>
    <w:p>
      <w:r>
        <w:t>Congratulations to all those who took oath today. This team is a blend of youthful energy and administrative experience. It has people who have excelled as Parliamentarians and those who have had distinguished professional careers.     Together, we will work for India’s progress.</w:t>
      </w:r>
    </w:p>
    <w:p>
      <w:r>
        <w:rPr>
          <w:b/>
          <w:u w:val="single"/>
        </w:rPr>
        <w:t>182874</w:t>
      </w:r>
    </w:p>
    <w:p>
      <w:r>
        <w:t>Best Totichor in the worldproud you sir❤❤❤</w:t>
      </w:r>
    </w:p>
    <w:p>
      <w:r>
        <w:rPr>
          <w:b/>
          <w:u w:val="single"/>
        </w:rPr>
        <w:t>182875</w:t>
      </w:r>
    </w:p>
    <w:p>
      <w:r>
        <w:t>Weather won the toss and choose to rain first     #INDvNZ</w:t>
      </w:r>
    </w:p>
    <w:p>
      <w:r>
        <w:rPr>
          <w:b/>
          <w:u w:val="single"/>
        </w:rPr>
        <w:t>182876</w:t>
      </w:r>
    </w:p>
    <w:p>
      <w:r>
        <w:t>Nobody in this world is yours author, It's just a play!</w:t>
      </w:r>
    </w:p>
    <w:p>
      <w:r>
        <w:rPr>
          <w:b/>
          <w:u w:val="single"/>
        </w:rPr>
        <w:t>182877</w:t>
      </w:r>
    </w:p>
    <w:p>
      <w:r>
        <w:t>This is big. @FIFAcom footballer of the year @lukamodric10 as well as #Liverpool #Chelsea stars wishing #IndianFootball     Good luck coach @stimac_igor &amp; team, ahead of #KingsCup2019  starting today</w:t>
      </w:r>
    </w:p>
    <w:p>
      <w:r>
        <w:rPr>
          <w:b/>
          <w:u w:val="single"/>
        </w:rPr>
        <w:t>182878</w:t>
      </w:r>
    </w:p>
    <w:p>
      <w:r>
        <w:t>This is huge ... No one will be spared</w:t>
      </w:r>
    </w:p>
    <w:p>
      <w:r>
        <w:rPr>
          <w:b/>
          <w:u w:val="single"/>
        </w:rPr>
        <w:t>182879</w:t>
      </w:r>
    </w:p>
    <w:p>
      <w:r>
        <w:t>Way of giving talaq is different u mullas give talaq instantly and at will.....  While non muslim can't give talaq, they have to go to court...  So stop Ur nonsense</w:t>
      </w:r>
    </w:p>
    <w:p>
      <w:r>
        <w:rPr>
          <w:b/>
          <w:u w:val="single"/>
        </w:rPr>
        <w:t>182880</w:t>
      </w:r>
    </w:p>
    <w:p>
      <w:r>
        <w:t>'You are the referee of this House, you have a lot of discretionary powers, I hope you will support and protect us”. Barrister @asadowaisi requested the newly-elected Speaker Om Birla to ensure that the elected government doesn't become a monarchy.</w:t>
      </w:r>
    </w:p>
    <w:p>
      <w:r>
        <w:rPr>
          <w:b/>
          <w:u w:val="single"/>
        </w:rPr>
        <w:t>182881</w:t>
      </w:r>
    </w:p>
    <w:p>
      <w:r>
        <w:t>Parliament proceedings live updates | AIMIM leader Asaduddin Owaisi says the Speaker must ensure the elected government should not become a monarchy.  @the_hindu  @asadowaisi</w:t>
      </w:r>
    </w:p>
    <w:p>
      <w:r>
        <w:rPr>
          <w:b/>
          <w:u w:val="single"/>
        </w:rPr>
        <w:t>182882</w:t>
      </w:r>
    </w:p>
    <w:p>
      <w:r>
        <w:t>Great start by Team India  in the World Cup .. let’s Lift the trophy  @BCCI   Well played @ImRo45   #INDvSA</w:t>
      </w:r>
    </w:p>
    <w:p>
      <w:r>
        <w:rPr>
          <w:b/>
          <w:u w:val="single"/>
        </w:rPr>
        <w:t>182883</w:t>
      </w:r>
    </w:p>
    <w:p>
      <w:r>
        <w:t>A lot of citizens also wrote to me that they miss #MannKiBaat.</w:t>
      </w:r>
    </w:p>
    <w:p>
      <w:r>
        <w:rPr>
          <w:b/>
          <w:u w:val="single"/>
        </w:rPr>
        <w:t>182884</w:t>
      </w:r>
    </w:p>
    <w:p>
      <w:r>
        <w:t>Prime Minister of Antigua Gaston Browne says fugitive jeweller #MehulChoksi's citizenship to be revoked. Choksi to be repatriated to India. ``It is not a case that we are trying to provide safe harbour to criminals, for those involved in financial crimes.' Breaking on @IndiaToday</w:t>
      </w:r>
    </w:p>
    <w:p>
      <w:r>
        <w:rPr>
          <w:b/>
          <w:u w:val="single"/>
        </w:rPr>
        <w:t>182885</w:t>
      </w:r>
    </w:p>
    <w:p>
      <w:r>
        <w:t>Shri Vijender Yadav from AAP joins BJP in the presence of State President Shri @ManojTiwariMP and North-West Delhi MP Shri @hansrajhansHRH.</w:t>
      </w:r>
    </w:p>
    <w:p>
      <w:r>
        <w:rPr>
          <w:b/>
          <w:u w:val="single"/>
        </w:rPr>
        <w:t>182886</w:t>
      </w:r>
    </w:p>
    <w:p>
      <w:r>
        <w:t>Please answer these, so called Author, Secular Humanist, Feminist, Physician Tasleema Nasreen, Who made you physician? Who taught you the words you speak? Did they humans invented languages? Are they able to invent one more for the sake of being truthful?</w:t>
      </w:r>
    </w:p>
    <w:p>
      <w:r>
        <w:rPr>
          <w:b/>
          <w:u w:val="single"/>
        </w:rPr>
        <w:t>182887</w:t>
      </w:r>
    </w:p>
    <w:p>
      <w:r>
        <w:t>ET TU, BRUTE   #India wants to know</w:t>
      </w:r>
    </w:p>
    <w:p>
      <w:r>
        <w:rPr>
          <w:b/>
          <w:u w:val="single"/>
        </w:rPr>
        <w:t>182888</w:t>
      </w:r>
    </w:p>
    <w:p>
      <w:r>
        <w:t>Just curious and outraged that you are a Bengali.   Im overwhelmed by you BENGALIS.  Coz, you ppl never cease talking and writing(blabbering). even if you're being screwed-up in arse by your long lost Bangladesi Mulla COUSINS.   भोसड़ीके भद्रलोक चूत्यों बंगालियों।   You're the worst</w:t>
      </w:r>
    </w:p>
    <w:p>
      <w:r>
        <w:rPr>
          <w:b/>
          <w:u w:val="single"/>
        </w:rPr>
        <w:t>182889</w:t>
      </w:r>
    </w:p>
    <w:p>
      <w:r>
        <w:t>Oh really, who promised you years sister, what if you sleep and didn't wake up tomorrow, i have seen many people died like that, healthy people, having no past health issues, died without any preparations</w:t>
      </w:r>
    </w:p>
    <w:p>
      <w:r>
        <w:rPr>
          <w:b/>
          <w:u w:val="single"/>
        </w:rPr>
        <w:t>182890</w:t>
      </w:r>
    </w:p>
    <w:p>
      <w:r>
        <w:t>Mohammad Sabir gave #TripleTalaq to Zainab when she asked ₹30 to purchase vegetables &amp; beaten her on road. FIR registered u/s 498A in Noida.    Sabir has 4 children over 9 yr of marriage.</w:t>
      </w:r>
    </w:p>
    <w:p>
      <w:r>
        <w:rPr>
          <w:b/>
          <w:u w:val="single"/>
        </w:rPr>
        <w:t>182891</w:t>
      </w:r>
    </w:p>
    <w:p>
      <w:r>
        <w:t>Are hindu girls' lives' for free?  #HinduUnity  #Hindu</w:t>
      </w:r>
    </w:p>
    <w:p>
      <w:r>
        <w:rPr>
          <w:b/>
          <w:u w:val="single"/>
        </w:rPr>
        <w:t>182892</w:t>
      </w:r>
    </w:p>
    <w:p>
      <w:r>
        <w:t>Our new Mind Mapping tool maintains a good balance of simplicity and function and helps you bring your ideas to life. Give it a try and don't hesitate to share your feedback with us! https://bit.ly/2HjNFUC</w:t>
      </w:r>
    </w:p>
    <w:p>
      <w:r>
        <w:rPr>
          <w:b/>
          <w:u w:val="single"/>
        </w:rPr>
        <w:t>182893</w:t>
      </w:r>
    </w:p>
    <w:p>
      <w:r>
        <w:t>Yes there is a big difference when I leave twitter and in daily life when I see a Muslim in problem, old I stand and offers my seat, I pay extra money to poor irrespective of which religion they belong to.  पिताजी के दोस्त को प्रणाम करता, वो मुसलमान है.  नफरत उतनी नहीं है अभी .</w:t>
      </w:r>
    </w:p>
    <w:p>
      <w:r>
        <w:rPr>
          <w:b/>
          <w:u w:val="single"/>
        </w:rPr>
        <w:t>182894</w:t>
      </w:r>
    </w:p>
    <w:p>
      <w:r>
        <w:t>Barrister Asaduddin Owaisi’s reply to the President’s Address in Lok Sabha.</w:t>
      </w:r>
    </w:p>
    <w:p>
      <w:r>
        <w:rPr>
          <w:b/>
          <w:u w:val="single"/>
        </w:rPr>
        <w:t>182895</w:t>
      </w:r>
    </w:p>
    <w:p>
      <w:r>
        <w:t>Condemning this inhuman and barbaric act of terrorism, proudly  claimed by terrorist Taliban, I underline the need to bring perpetrators, organizers, financiers and sponsors of this reprehensible acts of terrorism to justice. #TalibanCrimesAgainstHumanity</w:t>
      </w:r>
    </w:p>
    <w:p>
      <w:r>
        <w:rPr>
          <w:b/>
          <w:u w:val="single"/>
        </w:rPr>
        <w:t>182896</w:t>
      </w:r>
    </w:p>
    <w:p>
      <w:r>
        <w:t>Sir, u have to do something for changing the mentality, people do not remember the work u had done in your ruling period, they only remember sensitive speeches, religion base dibates,and how u can manipulate some sensitive issues towards your advantage. So please don't do honest politics.. Now u have to play dirty.</w:t>
      </w:r>
    </w:p>
    <w:p>
      <w:r>
        <w:rPr>
          <w:b/>
          <w:u w:val="single"/>
        </w:rPr>
        <w:t>182897</w:t>
      </w:r>
    </w:p>
    <w:p>
      <w:r>
        <w:t>A Bench headed by Justice SA Bobde, on July 16, will start hearing arguments to decide whether interim order should be passed to stay the implementation of the Constitution Amendment of 10% reservation to economically weaker section of the general category.</w:t>
      </w:r>
    </w:p>
    <w:p>
      <w:r>
        <w:rPr>
          <w:b/>
          <w:u w:val="single"/>
        </w:rPr>
        <w:t>182898</w:t>
      </w:r>
    </w:p>
    <w:p>
      <w:r>
        <w:t>#AIMIM Aurangabad MP @imtiaz_jaleel 1st Speech at 17th Lok Sabha. @asadowaisi  @aimim_national</w:t>
      </w:r>
    </w:p>
    <w:p>
      <w:r>
        <w:rPr>
          <w:b/>
          <w:u w:val="single"/>
        </w:rPr>
        <w:t>182899</w:t>
      </w:r>
    </w:p>
    <w:p>
      <w:r>
        <w:t>It was wonderful listing to you... God bless you long way to go... We are with you Modiji</w:t>
      </w:r>
    </w:p>
    <w:p>
      <w:r>
        <w:rPr>
          <w:b/>
          <w:u w:val="single"/>
        </w:rPr>
        <w:t>182900</w:t>
      </w:r>
    </w:p>
    <w:p>
      <w:r>
        <w:t>Supreme Court issues notice to Mamata Banerjee's govt over delay in release of BJYM leader Priyanka Sharma following her arrest over a meme</w:t>
      </w:r>
    </w:p>
    <w:p>
      <w:r>
        <w:rPr>
          <w:b/>
          <w:u w:val="single"/>
        </w:rPr>
        <w:t>182901</w:t>
      </w:r>
    </w:p>
    <w:p>
      <w:r>
        <w:t>Sir Pls raise voice about Taj City . I am very sad to see the condition of Agra city today. Only Taj Mahal and Red fort is beautiful but I think fully city should look clean. Worst condition of city, Stations, bus stations etc.</w:t>
      </w:r>
    </w:p>
    <w:p>
      <w:r>
        <w:rPr>
          <w:b/>
          <w:u w:val="single"/>
        </w:rPr>
        <w:t>182902</w:t>
      </w:r>
    </w:p>
    <w:p>
      <w:r>
        <w:t>Yeah a proud moment for India.  But when it comes to our country we will only put Gandhi pic on our notes as if there is no other great Indian in our 10000 year civilisation history.    Why have we reduced India to a one man one party one history nation ?  #India</w:t>
      </w:r>
    </w:p>
    <w:p>
      <w:r>
        <w:rPr>
          <w:b/>
          <w:u w:val="single"/>
        </w:rPr>
        <w:t>182903</w:t>
      </w:r>
    </w:p>
    <w:p>
      <w:r>
        <w:t>Departure Statement of Prime Minister @NarendraModi ji for #G20 Osaka Summit  http://nm-4.com/4iq8  via NaMo App</w:t>
      </w:r>
    </w:p>
    <w:p>
      <w:r>
        <w:rPr>
          <w:b/>
          <w:u w:val="single"/>
        </w:rPr>
        <w:t>182904</w:t>
      </w:r>
    </w:p>
    <w:p>
      <w:r>
        <w:t>ICC says colour options were given to BCCI and they chose what they felt went best with the colour combination. The whole idea is to be different as England also wears a same shade of blue as India. The design is taken from India’s old T20 jersey which had orange in it.</w:t>
      </w:r>
    </w:p>
    <w:p>
      <w:r>
        <w:rPr>
          <w:b/>
          <w:u w:val="single"/>
        </w:rPr>
        <w:t>182905</w:t>
      </w:r>
    </w:p>
    <w:p>
      <w:r>
        <w:t>I am confident that under the leadership of Shri @AmitShah and Shri @JPNadda, and powered by the hardwork of our Karyakartas, the BJP will continue winning people’s trust and serving our society. We remain committed to building a strong, developed and inclusive India.</w:t>
      </w:r>
    </w:p>
    <w:p>
      <w:r>
        <w:rPr>
          <w:b/>
          <w:u w:val="single"/>
        </w:rPr>
        <w:t>182906</w:t>
      </w:r>
    </w:p>
    <w:p>
      <w:r>
        <w:t>What A Victory   Tremendous effort by the boys. #CWC19</w:t>
      </w:r>
    </w:p>
    <w:p>
      <w:r>
        <w:rPr>
          <w:b/>
          <w:u w:val="single"/>
        </w:rPr>
        <w:t>182907</w:t>
      </w:r>
    </w:p>
    <w:p>
      <w:r>
        <w:t>#AIMIM National  Spokesperson Syed  asim waqar will be live on @News18India tonight at 7:57pm with @nehapant19.    @syedasimwaqar   @asadowaisi</w:t>
      </w:r>
    </w:p>
    <w:p>
      <w:r>
        <w:rPr>
          <w:b/>
          <w:u w:val="single"/>
        </w:rPr>
        <w:t>182908</w:t>
      </w:r>
    </w:p>
    <w:p>
      <w:r>
        <w:t>Shri @JPNadda is a diligent Karyakarta of the Party, who has risen through the ranks due to his hardwork and organisational skills. Humble and affable, he is widely respected across the BJP family. Congratulations to him on becoming the Working President of the Party.</w:t>
      </w:r>
    </w:p>
    <w:p>
      <w:r>
        <w:rPr>
          <w:b/>
          <w:u w:val="single"/>
        </w:rPr>
        <w:t>182909</w:t>
      </w:r>
    </w:p>
    <w:p>
      <w:r>
        <w:t>Mohammad Shahrukh Haldar, a madarsa teacher asked to chant 'Jai Sri Ram' by a mob comprising right-wing extremists in a local train in Kolkata. Initially, bullied for sporting beard and skullcap. [Info, link in next tweet]  #Hate #HateCrime #HateCrimeInIndia #Terrorism #Terror</w:t>
      </w:r>
    </w:p>
    <w:p>
      <w:r>
        <w:rPr>
          <w:b/>
          <w:u w:val="single"/>
        </w:rPr>
        <w:t>182910</w:t>
      </w:r>
    </w:p>
    <w:p>
      <w:r>
        <w:t>National Spokesperson @aimim_national Janab @syedasimwaqar live on @Republic_Bharat  @ArnabGoswamiRtv  @asadowaisi</w:t>
      </w:r>
    </w:p>
    <w:p>
      <w:r>
        <w:rPr>
          <w:b/>
          <w:u w:val="single"/>
        </w:rPr>
        <w:t>182911</w:t>
      </w:r>
    </w:p>
    <w:p>
      <w:r>
        <w:t>Glimpses From Today Jalsa E Yaad E Salar E Millat R.A at Yakhutpura Railway Station Hyderabad!     @asadowaisi</w:t>
      </w:r>
    </w:p>
    <w:p>
      <w:r>
        <w:rPr>
          <w:b/>
          <w:u w:val="single"/>
        </w:rPr>
        <w:t>182912</w:t>
      </w:r>
    </w:p>
    <w:p>
      <w:r>
        <w:t>India Post Payments Bank provides doorstep banking services by Postmen and Gramin Dak Sewaks in rural areas. Now 2.23 lakh smartphones and biometric devices are connected digitally through App. #DigitalIndiaNewIndia</w:t>
      </w:r>
    </w:p>
    <w:p>
      <w:r>
        <w:rPr>
          <w:b/>
          <w:u w:val="single"/>
        </w:rPr>
        <w:t>182913</w:t>
      </w:r>
    </w:p>
    <w:p>
      <w:r>
        <w:t>Peaceful..#rape attempt...  #डरा_हुआ_मुसलमान    Peaceful #Lynching     Most poisonous dangerous nd hypocritic crooked journalist will never tell you about this ...becoz this incident will not suits their malicious divisive agenda</w:t>
      </w:r>
    </w:p>
    <w:p>
      <w:r>
        <w:rPr>
          <w:b/>
          <w:u w:val="single"/>
        </w:rPr>
        <w:t>182914</w:t>
      </w:r>
    </w:p>
    <w:p>
      <w:r>
        <w:t>This old man was beaten mercilessly &amp; harassed by the men you see in video. The old man is now in Coma &amp; suffering without any fault while men who framed him in a false case are roaming freely    No action has been taken against them. Such blatant injustice  CM @capt_amarinder Ji</w:t>
      </w:r>
    </w:p>
    <w:p>
      <w:r>
        <w:rPr>
          <w:b/>
          <w:u w:val="single"/>
        </w:rPr>
        <w:t>182915</w:t>
      </w:r>
    </w:p>
    <w:p>
      <w:r>
        <w:t>True love requires faith, trust and loyalty. Not chocolate, flowers and expensive gifts...</w:t>
      </w:r>
    </w:p>
    <w:p>
      <w:r>
        <w:rPr>
          <w:b/>
          <w:u w:val="single"/>
        </w:rPr>
        <w:t>182916</w:t>
      </w:r>
    </w:p>
    <w:p>
      <w:r>
        <w:t>My week on Twitter : 93 Mentions, 713 Mention Reach, 3.66K Likes, 674 Retweets, 1.79M Retweet Reach. See yours with https://sumall.com/performancetweet?utm_source=twitter&amp;utm_medium=publishing&amp;utm_campaign=performance_tweet&amp;utm_content=text_and_media&amp;utm_term=2b6a651d67daed1419a46789 …</w:t>
      </w:r>
    </w:p>
    <w:p>
      <w:r>
        <w:rPr>
          <w:b/>
          <w:u w:val="single"/>
        </w:rPr>
        <w:t>182917</w:t>
      </w:r>
    </w:p>
    <w:p>
      <w:r>
        <w:t>England won the match because तेरे जैसे रंडी के बीज ही गुलामी करते थे उनकी    #INDvENG</w:t>
      </w:r>
    </w:p>
    <w:p>
      <w:r>
        <w:rPr>
          <w:b/>
          <w:u w:val="single"/>
        </w:rPr>
        <w:t>182918</w:t>
      </w:r>
    </w:p>
    <w:p>
      <w:r>
        <w:t>Heartly congratulations, for your success in parliament elections .Almighty Allah bless you, for आज़मगढ़</w:t>
      </w:r>
    </w:p>
    <w:p>
      <w:r>
        <w:rPr>
          <w:b/>
          <w:u w:val="single"/>
        </w:rPr>
        <w:t>182919</w:t>
      </w:r>
    </w:p>
    <w:p>
      <w:r>
        <w:t>Be your own inspiration!    Burpees are something which I enjoy the most (4 rounds, 12 reps). From Fat (176 pounds) to Fit (139 pounds). Hum fit to India Hit!  Thanks @themiamitrainer for your motivation and tips.… https://www.instagram.com/p/BzTJJuFHJV1/?igshid=1ptzx17anwf41 …</w:t>
      </w:r>
    </w:p>
    <w:p>
      <w:r>
        <w:rPr>
          <w:b/>
          <w:u w:val="single"/>
        </w:rPr>
        <w:t>182920</w:t>
      </w:r>
    </w:p>
    <w:p>
      <w:r>
        <w:t>Chandigarh: A girl attacks a man with a rod near Tribune Chowk after their cars rammed into each other    What's use of all talk of Modi's woman empowerment, if they can't even allowed to do violence on streets</w:t>
      </w:r>
    </w:p>
    <w:p>
      <w:r>
        <w:rPr>
          <w:b/>
          <w:u w:val="single"/>
        </w:rPr>
        <w:t>182921</w:t>
      </w:r>
    </w:p>
    <w:p>
      <w:r>
        <w:t>THIS IS EPIC     Q: Who do you think should become CM of Delhi?   A: Kejriwal, He has done lot of work  Q: Really? then why he lost general election?  A: He hasn't, EVMs were rigged  Q: Whom you voted for?  A: I voted for CONGRESS</w:t>
      </w:r>
    </w:p>
    <w:p>
      <w:r>
        <w:rPr>
          <w:b/>
          <w:u w:val="single"/>
        </w:rPr>
        <w:t>182922</w:t>
      </w:r>
    </w:p>
    <w:p>
      <w:r>
        <w:t>#AIMIM President Barrister Asaduddin Owaisi slams PM Modi &amp; said tell where has our transport aircraft disappeared from 3rd June, and Ma shaa Allah our Media is too intelligent they said that aliens came from the sky and took it with themselves:  @asadowaisi   1/2</w:t>
      </w:r>
    </w:p>
    <w:p>
      <w:r>
        <w:rPr>
          <w:b/>
          <w:u w:val="single"/>
        </w:rPr>
        <w:t>182923</w:t>
      </w:r>
    </w:p>
    <w:p>
      <w:r>
        <w:t>Best of luck and God bless you</w:t>
      </w:r>
    </w:p>
    <w:p>
      <w:r>
        <w:rPr>
          <w:b/>
          <w:u w:val="single"/>
        </w:rPr>
        <w:t>182924</w:t>
      </w:r>
    </w:p>
    <w:p>
      <w:r>
        <w:t>Thankful to the people of Ahmedabad for coming to bless us this evening.</w:t>
      </w:r>
    </w:p>
    <w:p>
      <w:r>
        <w:rPr>
          <w:b/>
          <w:u w:val="single"/>
        </w:rPr>
        <w:t>182925</w:t>
      </w:r>
    </w:p>
    <w:p>
      <w:r>
        <w:t>Let's be Indians: Firstly and Lastly    Presenting #Article15Trailer  https://youtu.be/HKOJY0cU63E      #Article15 in cinemas on June 28th     @anubhavsinha #ManojPahwa #IshaTalwar @sayanigupta @Mdzeeshanayyub #KumudMishra @ZeeStudios_ @ZeeMusicCompany</w:t>
      </w:r>
    </w:p>
    <w:p>
      <w:r>
        <w:rPr>
          <w:b/>
          <w:u w:val="single"/>
        </w:rPr>
        <w:t>182926</w:t>
      </w:r>
    </w:p>
    <w:p>
      <w:r>
        <w:t>God asks us to follow these injunctions for our own benefit. A pure society will result not only in salvation but in prosperity. #TripleTalaqTruth #TrueIslam</w:t>
      </w:r>
    </w:p>
    <w:p>
      <w:r>
        <w:rPr>
          <w:b/>
          <w:u w:val="single"/>
        </w:rPr>
        <w:t>182927</w:t>
      </w:r>
    </w:p>
    <w:p>
      <w:r>
        <w:t>AIMIM National Spokesperson @syedasimwaqar with his views on Triple Talaq in Parliament #TripleTalaqBill @News18India @asadowaisi</w:t>
      </w:r>
    </w:p>
    <w:p>
      <w:r>
        <w:rPr>
          <w:b/>
          <w:u w:val="single"/>
        </w:rPr>
        <w:t>182928</w:t>
      </w:r>
    </w:p>
    <w:p>
      <w:r>
        <w:t>On this day, 4 years ago @_DigitalIndia was launched, to leverage the power of technology and make technology more accessible. Digital India has empowered people, significantly reduced corruption and improved public service delivery to benefit the poor. #DigitalIndiaNewIndia</w:t>
      </w:r>
    </w:p>
    <w:p>
      <w:r>
        <w:rPr>
          <w:b/>
          <w:u w:val="single"/>
        </w:rPr>
        <w:t>182929</w:t>
      </w:r>
    </w:p>
    <w:p>
      <w:r>
        <w:t>Legislative Business :Bill for Consideration And Passing: The Central Educational Institutions(Reservation In Teachers' Cadre) Bill, 2019.  https://m.facebook.com/story.php?story_fbid=452324635326382&amp;id=464554060349094 …</w:t>
      </w:r>
    </w:p>
    <w:p>
      <w:r>
        <w:rPr>
          <w:b/>
          <w:u w:val="single"/>
        </w:rPr>
        <w:t>182930</w:t>
      </w:r>
    </w:p>
    <w:p>
      <w:r>
        <w:t>COMPLETE SPEECH   ASADUDDIN OWAISI ADDRESSED JALSA-E-YAAD-E-SALAAR-E-MILLAT ! 9th JUNE 2019. @asadowaisi</w:t>
      </w:r>
    </w:p>
    <w:p>
      <w:r>
        <w:rPr>
          <w:b/>
          <w:u w:val="single"/>
        </w:rPr>
        <w:t>182931</w:t>
      </w:r>
    </w:p>
    <w:p>
      <w:r>
        <w:t>Loved the gold &amp; white combination on the pitch? @pumacricket has another cricket shoe for you inspired by my one8 Gold Spike Collector’s Edition.  It’s definitely got my . #one8 #CWC19</w:t>
      </w:r>
    </w:p>
    <w:p>
      <w:r>
        <w:rPr>
          <w:b/>
          <w:u w:val="single"/>
        </w:rPr>
        <w:t>182932</w:t>
      </w:r>
    </w:p>
    <w:p>
      <w:r>
        <w:t>The photo of this father and his young daughter is horrific. It is just one painful example of so many that demonstrate the reckless disregard for basic humanity that have come from Trump's policies. 1/</w:t>
      </w:r>
    </w:p>
    <w:p>
      <w:r>
        <w:rPr>
          <w:b/>
          <w:u w:val="single"/>
        </w:rPr>
        <w:t>182933</w:t>
      </w:r>
    </w:p>
    <w:p>
      <w:r>
        <w:t>Had a #Moroccan Breakfast with Moroccan Tea at #Morocco Embassy with the #Morocco Ambassador HE Mr Mohammed Maliki ...   Lunch meeting with Respectable @AcharyaPramodk Ji at my residence. Honour to have you at my home .   #India #Delhi</w:t>
      </w:r>
    </w:p>
    <w:p>
      <w:r>
        <w:rPr>
          <w:b/>
          <w:u w:val="single"/>
        </w:rPr>
        <w:t>182934</w:t>
      </w:r>
    </w:p>
    <w:p>
      <w:r>
        <w:t>Wow, that's a wonderful truth that needs to be told to each and every Indian. I am sure, most of us are unaware of this, since the media never show this to us. Thank-you very much @KapilMishra_IND ji for sharing this.</w:t>
      </w:r>
    </w:p>
    <w:p>
      <w:r>
        <w:rPr>
          <w:b/>
          <w:u w:val="single"/>
        </w:rPr>
        <w:t>182935</w:t>
      </w:r>
    </w:p>
    <w:p>
      <w:r>
        <w:t>It wont affect to alia but it will effect to your TRP...भोसडीके</w:t>
      </w:r>
    </w:p>
    <w:p>
      <w:r>
        <w:rPr>
          <w:b/>
          <w:u w:val="single"/>
        </w:rPr>
        <w:t>182936</w:t>
      </w:r>
    </w:p>
    <w:p>
      <w:r>
        <w:t>After Pulmawa Attack How Many ' 'Raw &amp; IB' Officer's were Suspended: @asadowaisi</w:t>
      </w:r>
    </w:p>
    <w:p>
      <w:r>
        <w:rPr>
          <w:b/>
          <w:u w:val="single"/>
        </w:rPr>
        <w:t>182937</w:t>
      </w:r>
    </w:p>
    <w:p>
      <w:r>
        <w:t>Ramalingam murder: Man who headed dawah team arrested in Tamil Nadu</w:t>
      </w:r>
    </w:p>
    <w:p>
      <w:r>
        <w:rPr>
          <w:b/>
          <w:u w:val="single"/>
        </w:rPr>
        <w:t>182938</w:t>
      </w:r>
    </w:p>
    <w:p>
      <w:r>
        <w:t>Uttarakhand will be 2nd state after Assam to ban people from contesting Panchayat election.     This is very welcoming step towards #PopulationControlLaw.</w:t>
      </w:r>
    </w:p>
    <w:p>
      <w:r>
        <w:rPr>
          <w:b/>
          <w:u w:val="single"/>
        </w:rPr>
        <w:t>182939</w:t>
      </w:r>
    </w:p>
    <w:p>
      <w:r>
        <w:t>If three Talaq's are pronounced in a single session then the spouses are not given an opportunity to reconcile. #trueislam #tripletalaqtruth</w:t>
      </w:r>
    </w:p>
    <w:p>
      <w:r>
        <w:rPr>
          <w:b/>
          <w:u w:val="single"/>
        </w:rPr>
        <w:t>182940</w:t>
      </w:r>
    </w:p>
    <w:p>
      <w:r>
        <w:t>Na Mo is talking about one Nation one Election, One Nation One ration card and we had already had One Nation one Railway net work and also we had one Nation one power supply (in cases of power crises states are buying power even from far eastern statesNa Mo is talking about one Nation one Election, One Nation One ration card and we had already had One Nation one Railway net work and also we had one Nation one power supply (in cases of power crises states are buying power even from far eastern states…</w:t>
      </w:r>
    </w:p>
    <w:p>
      <w:r>
        <w:rPr>
          <w:b/>
          <w:u w:val="single"/>
        </w:rPr>
        <w:t>182941</w:t>
      </w:r>
    </w:p>
    <w:p>
      <w:r>
        <w:t>People are being beaten up if they do not raise slogans of JSR (Jai Shri Ram) &amp; VM (Vande Mataram). Such incidents aren't going to stop. Only Muslims&amp;Dalits are being targeted. There are orgs behind such incidents&amp;all of them are linked to Sangh pariwar. @asadowaisi</w:t>
      </w:r>
    </w:p>
    <w:p>
      <w:r>
        <w:rPr>
          <w:b/>
          <w:u w:val="single"/>
        </w:rPr>
        <w:t>182942</w:t>
      </w:r>
    </w:p>
    <w:p>
      <w:r>
        <w:t>EVMs were first used in 1982. In 1988, Parliament gave them legal sanction through a law. In 1992, Congress govt framed rules for their use. So far, 113 State Assembly &amp; 4 Lok Sabha elections have been held using them. Courts have given positive verdicts on them: PM @narendramodi</w:t>
      </w:r>
    </w:p>
    <w:p>
      <w:r>
        <w:rPr>
          <w:b/>
          <w:u w:val="single"/>
        </w:rPr>
        <w:t>182943</w:t>
      </w:r>
    </w:p>
    <w:p>
      <w:r>
        <w:t>Doing Tadasana properly would enable you to practice many other Asanas with ease.    Know more about this Asana and its benefits. #YogaDay2019</w:t>
      </w:r>
    </w:p>
    <w:p>
      <w:r>
        <w:rPr>
          <w:b/>
          <w:u w:val="single"/>
        </w:rPr>
        <w:t>182944</w:t>
      </w:r>
    </w:p>
    <w:p>
      <w:r>
        <w:t>AIMIM UP Chief Shaukat Ali addressing a Press Conference at District Jaunpur, UttarPradesh   @shaukat_aimim</w:t>
      </w:r>
    </w:p>
    <w:p>
      <w:r>
        <w:rPr>
          <w:b/>
          <w:u w:val="single"/>
        </w:rPr>
        <w:t>182945</w:t>
      </w:r>
    </w:p>
    <w:p>
      <w:r>
        <w:t>Are India’s minorities living in fear?    @asadowaisi  Chief, AIMIM on #TheBigFight</w:t>
      </w:r>
    </w:p>
    <w:p>
      <w:r>
        <w:rPr>
          <w:b/>
          <w:u w:val="single"/>
        </w:rPr>
        <w:t>182946</w:t>
      </w:r>
    </w:p>
    <w:p>
      <w:r>
        <w:t>Just crossed 8 million followers and the highest in India in interactive twitter, I am informed.</w:t>
      </w:r>
    </w:p>
    <w:p>
      <w:r>
        <w:rPr>
          <w:b/>
          <w:u w:val="single"/>
        </w:rPr>
        <w:t>182947</w:t>
      </w:r>
    </w:p>
    <w:p>
      <w:r>
        <w:t>Christina Lioma: Newly appointed professor. First woman in Denmark to obtain a higher doctorate degree in computer science. Successful research career within #artificialintelligence #informationretrieval #NLProc</w:t>
      </w:r>
    </w:p>
    <w:p>
      <w:r>
        <w:rPr>
          <w:b/>
          <w:u w:val="single"/>
        </w:rPr>
        <w:t>182948</w:t>
      </w:r>
    </w:p>
    <w:p>
      <w:r>
        <w:t>The Central Education Institutes (Reservation In Teachers' Cadre) Bill, 2019 in Lok Sabha.   https://m.facebook.com/story.php?story_fbid=842148019504510&amp;id=464554060349094 …</w:t>
      </w:r>
    </w:p>
    <w:p>
      <w:r>
        <w:rPr>
          <w:b/>
          <w:u w:val="single"/>
        </w:rPr>
        <w:t>182949</w:t>
      </w:r>
    </w:p>
    <w:p>
      <w:r>
        <w:t>Here are some more pictures from the swearing-in ceremony. Grateful for everyone’s blessings.     The occasion was made even more special by the participation of esteemed world leaders. I thank them for being a part of today’s programme.</w:t>
      </w:r>
    </w:p>
    <w:p>
      <w:r>
        <w:rPr>
          <w:b/>
          <w:u w:val="single"/>
        </w:rPr>
        <w:t>182950</w:t>
      </w:r>
    </w:p>
    <w:p>
      <w:r>
        <w:t>No days off ‍. Nothing can be done without hardwork.</w:t>
      </w:r>
    </w:p>
    <w:p>
      <w:r>
        <w:rPr>
          <w:b/>
          <w:u w:val="single"/>
        </w:rPr>
        <w:t>182951</w:t>
      </w:r>
    </w:p>
    <w:p>
      <w:r>
        <w:t>No need to be jingoistic about #IndiaVsPakistan match. It's a game that teaches you respect.     Best wishes to Team India. Go India go!</w:t>
      </w:r>
    </w:p>
    <w:p>
      <w:r>
        <w:rPr>
          <w:b/>
          <w:u w:val="single"/>
        </w:rPr>
        <w:t>182952</w:t>
      </w:r>
    </w:p>
    <w:p>
      <w:r>
        <w:t>Mgb swept all the up, 80/80 seats. Maya will be the next pm and akhilesh deputy pm. Hahahahhahaha</w:t>
      </w:r>
    </w:p>
    <w:p>
      <w:r>
        <w:rPr>
          <w:b/>
          <w:u w:val="single"/>
        </w:rPr>
        <w:t>182953</w:t>
      </w:r>
    </w:p>
    <w:p>
      <w:r>
        <w:t>Akhilesh sir Accept new challenges and chhange indian politics.</w:t>
      </w:r>
    </w:p>
    <w:p>
      <w:r>
        <w:rPr>
          <w:b/>
          <w:u w:val="single"/>
        </w:rPr>
        <w:t>182954</w:t>
      </w:r>
    </w:p>
    <w:p>
      <w:r>
        <w:t>Mumbai Airport runway shut, schools closed, train stations flooded, but the newspapers arrived in my house on time &amp; dry! I have to salute those quiet, unsung heroes who brave torrential rain just so we can experience a ‘normal day.’</w:t>
      </w:r>
    </w:p>
    <w:p>
      <w:r>
        <w:rPr>
          <w:b/>
          <w:u w:val="single"/>
        </w:rPr>
        <w:t>182955</w:t>
      </w:r>
    </w:p>
    <w:p>
      <w:r>
        <w:t>Bangladeshi Islamic terrorists are in India. India should not be a safe haven for them.</w:t>
      </w:r>
    </w:p>
    <w:p>
      <w:r>
        <w:rPr>
          <w:b/>
          <w:u w:val="single"/>
        </w:rPr>
        <w:t>182956</w:t>
      </w:r>
    </w:p>
    <w:p>
      <w:r>
        <w:t>Hi guys : pls follow me on tiktok like  my videos  Check out Neelam Goyal's video! #TikTok</w:t>
      </w:r>
    </w:p>
    <w:p>
      <w:r>
        <w:rPr>
          <w:b/>
          <w:u w:val="single"/>
        </w:rPr>
        <w:t>182957</w:t>
      </w:r>
    </w:p>
    <w:p>
      <w:r>
        <w:t>'Dhoni should bat at No.4 and express himself freely', reckons @robbieuthappa on @My11Circle presents #CricbuzzLIVE    #INDvBAN #BANvIND #Dhoni</w:t>
      </w:r>
    </w:p>
    <w:p>
      <w:r>
        <w:rPr>
          <w:b/>
          <w:u w:val="single"/>
        </w:rPr>
        <w:t>182958</w:t>
      </w:r>
    </w:p>
    <w:p>
      <w:r>
        <w:t>This is the funniest thing you will see today!</w:t>
      </w:r>
    </w:p>
    <w:p>
      <w:r>
        <w:rPr>
          <w:b/>
          <w:u w:val="single"/>
        </w:rPr>
        <w:t>182959</w:t>
      </w:r>
    </w:p>
    <w:p>
      <w:r>
        <w:t>Out... ! What a start by @ACBofficials .  Cheers. @rashidkhan_19 @ICC   #AfghanAtalan #AFGvPAK #Afghanistan #PKMKB</w:t>
      </w:r>
    </w:p>
    <w:p>
      <w:r>
        <w:rPr>
          <w:b/>
          <w:u w:val="single"/>
        </w:rPr>
        <w:t>182960</w:t>
      </w:r>
    </w:p>
    <w:p>
      <w:r>
        <w:t>Golden wording of @asadowaisi sahab in parliament</w:t>
      </w:r>
    </w:p>
    <w:p>
      <w:r>
        <w:rPr>
          <w:b/>
          <w:u w:val="single"/>
        </w:rPr>
        <w:t>182961</w:t>
      </w:r>
    </w:p>
    <w:p>
      <w:r>
        <w:t>Impressive i wish this exercise takes place all over India, we all will sooner or later face a calamity</w:t>
      </w:r>
    </w:p>
    <w:p>
      <w:r>
        <w:rPr>
          <w:b/>
          <w:u w:val="single"/>
        </w:rPr>
        <w:t>182962</w:t>
      </w:r>
    </w:p>
    <w:p>
      <w:r>
        <w:t>Indian sexy girl Full sex video#फुल चुदाई https://ift.tt/2KSQ23B</w:t>
      </w:r>
    </w:p>
    <w:p>
      <w:r>
        <w:rPr>
          <w:b/>
          <w:u w:val="single"/>
        </w:rPr>
        <w:t>182963</w:t>
      </w:r>
    </w:p>
    <w:p>
      <w:r>
        <w:t>When you got average marks in exam... And ur Dad is like...    #dad:- वो #मिश्राजी के #लडकी को देखा ?    You:- हा dad.. She is so #Cute_and_Beautiful.    #Dad:- #कमिने मैं रिश्ते की बात नही कर रहा, उसके #मार्क्स देख out of है..  मेरी #चप्पल कहा है!</w:t>
      </w:r>
    </w:p>
    <w:p>
      <w:r>
        <w:rPr>
          <w:b/>
          <w:u w:val="single"/>
        </w:rPr>
        <w:t>182964</w:t>
      </w:r>
    </w:p>
    <w:p>
      <w:r>
        <w:t>Arfa Khanum Sherwani chose to interview the wrong man- Arif Mohammad Khan who exposes her bigotry &amp; hypocrisy &amp; shows mirror to musIims who turn blind eye to ills in their own religion. Huge amount of Respect for Arif Saheb for his philosophy &amp; what he says at end</w:t>
      </w:r>
    </w:p>
    <w:p>
      <w:r>
        <w:rPr>
          <w:b/>
          <w:u w:val="single"/>
        </w:rPr>
        <w:t>182965</w:t>
      </w:r>
    </w:p>
    <w:p>
      <w:r>
        <w:t>It violates Article 14 and 15 of the Constitution. The government does not care about Muslim women, says AIMIM MP @asadowaisi on #TripleTalaqBill in Lok Sabha.</w:t>
      </w:r>
    </w:p>
    <w:p>
      <w:r>
        <w:rPr>
          <w:b/>
          <w:u w:val="single"/>
        </w:rPr>
        <w:t>182966</w:t>
      </w:r>
    </w:p>
    <w:p>
      <w:r>
        <w:t>Best wishes for alliance  It showed that while having skills you did alliance with unskilled politicians  Even a child can tell you the truth.Best wishes for allianceIt showed that while having skills you did alliance with unskilled politiciansEven a child can tell you the truth.…</w:t>
      </w:r>
    </w:p>
    <w:p>
      <w:r>
        <w:rPr>
          <w:b/>
          <w:u w:val="single"/>
        </w:rPr>
        <w:t>182967</w:t>
      </w:r>
    </w:p>
    <w:p>
      <w:r>
        <w:t>I listened using AIR radio available on mobile app. Its very convenient..normal radio either volume had to be loud or sit near. Mobile app of AIR can carry anywhere</w:t>
      </w:r>
    </w:p>
    <w:p>
      <w:r>
        <w:rPr>
          <w:b/>
          <w:u w:val="single"/>
        </w:rPr>
        <w:t>182968</w:t>
      </w:r>
    </w:p>
    <w:p>
      <w:r>
        <w:t>Today is international day against drug abuse and illicit trafficking. In support I say 'say no to drugs.'   A little effort from you can achieve a lot. Let’s do our bit</w:t>
      </w:r>
    </w:p>
    <w:p>
      <w:r>
        <w:rPr>
          <w:b/>
          <w:u w:val="single"/>
        </w:rPr>
        <w:t>182969</w:t>
      </w:r>
    </w:p>
    <w:p>
      <w:r>
        <w:t>We are condemning all such incidents. Justice should be done,  should not be linked to religion and the guilty, irrespective of their community, should be punished : @aimim_national President @asadowaisi</w:t>
      </w:r>
    </w:p>
    <w:p>
      <w:r>
        <w:rPr>
          <w:b/>
          <w:u w:val="single"/>
        </w:rPr>
        <w:t>182970</w:t>
      </w:r>
    </w:p>
    <w:p>
      <w:r>
        <w:t>AIMIM Byculla MLA Adv @warispathan along with Dr @amin_owaisi &amp; son Hasan Owaisi at Masjid e Nabvi, Medina Shareef</w:t>
      </w:r>
    </w:p>
    <w:p>
      <w:r>
        <w:rPr>
          <w:b/>
          <w:u w:val="single"/>
        </w:rPr>
        <w:t>182971</w:t>
      </w:r>
    </w:p>
    <w:p>
      <w:r>
        <w:t>For those who disbelieved #IndianArmy @PMOIndia claim about #BalakotAirStrike and wanted more details     @MamataOfficial @OmarAbdullah     BALAKOT: MORE DETAILS REVEALED</w:t>
      </w:r>
    </w:p>
    <w:p>
      <w:r>
        <w:rPr>
          <w:b/>
          <w:u w:val="single"/>
        </w:rPr>
        <w:t>182972</w:t>
      </w:r>
    </w:p>
    <w:p>
      <w:r>
        <w:t>No bank has the power to employ bouncers for forceful recovery of loans from customers: Anurag Thakur (@ianuragthakur), Union Minister of State for Finance</w:t>
      </w:r>
    </w:p>
    <w:p>
      <w:r>
        <w:rPr>
          <w:b/>
          <w:u w:val="single"/>
        </w:rPr>
        <w:t>182973</w:t>
      </w:r>
    </w:p>
    <w:p>
      <w:r>
        <w:t>For stop all these incidents Rahul Gandhi, Akhilesh Yadav and Mamta Banarji Should resign.</w:t>
      </w:r>
    </w:p>
    <w:p>
      <w:r>
        <w:rPr>
          <w:b/>
          <w:u w:val="single"/>
        </w:rPr>
        <w:t>182974</w:t>
      </w:r>
    </w:p>
    <w:p>
      <w:r>
        <w:t>I am with my friend Amarprjt   kumar visvas   भोसडीके</w:t>
      </w:r>
    </w:p>
    <w:p>
      <w:r>
        <w:rPr>
          <w:b/>
          <w:u w:val="single"/>
        </w:rPr>
        <w:t>182975</w:t>
      </w:r>
    </w:p>
    <w:p>
      <w:r>
        <w:t>I hope BJP remembers Constitution and death of so many children: @asadowaisi</w:t>
      </w:r>
    </w:p>
    <w:p>
      <w:r>
        <w:rPr>
          <w:b/>
          <w:u w:val="single"/>
        </w:rPr>
        <w:t>182976</w:t>
      </w:r>
    </w:p>
    <w:p>
      <w:r>
        <w:t>Where I talk about my own cricketing days &amp; why I think Dhoni is essential for our world cup victory.</w:t>
      </w:r>
    </w:p>
    <w:p>
      <w:r>
        <w:rPr>
          <w:b/>
          <w:u w:val="single"/>
        </w:rPr>
        <w:t>182977</w:t>
      </w:r>
    </w:p>
    <w:p>
      <w:r>
        <w:t>Be very careful to make such statements.</w:t>
      </w:r>
    </w:p>
    <w:p>
      <w:r>
        <w:rPr>
          <w:b/>
          <w:u w:val="single"/>
        </w:rPr>
        <w:t>182978</w:t>
      </w:r>
    </w:p>
    <w:p>
      <w:r>
        <w:t>India's bowlers run riot around the West Indies batsmen, making them capitulate as #TeamIndia continue their unbeaten run! Watch @robbieuthappa, @joybhattacharj discuss the game with @gbhimani on @My11Circle presents #CricbuzzLIVE     #INDvsWI #WIvIND</w:t>
      </w:r>
    </w:p>
    <w:p>
      <w:r>
        <w:rPr>
          <w:b/>
          <w:u w:val="single"/>
        </w:rPr>
        <w:t>182979</w:t>
      </w:r>
    </w:p>
    <w:p>
      <w:r>
        <w:t>PM @narendramodi ji arrives in Osaka #Japan to attend #G20 summit.</w:t>
      </w:r>
    </w:p>
    <w:p>
      <w:r>
        <w:rPr>
          <w:b/>
          <w:u w:val="single"/>
        </w:rPr>
        <w:t>182980</w:t>
      </w:r>
    </w:p>
    <w:p>
      <w:r>
        <w:t>Aimim President @asadowaisi  visited Bum-Rukum-Ud-Dowla lake opposite NPA today alongwith @arvindkumar_ias @CommissionrGHMC, ZCs &amp; @GHMCOnline team &amp; Revenue officials.. also inspected other long pending issues near # Falaknuma.</w:t>
      </w:r>
    </w:p>
    <w:p>
      <w:r>
        <w:rPr>
          <w:b/>
          <w:u w:val="single"/>
        </w:rPr>
        <w:t>182981</w:t>
      </w:r>
    </w:p>
    <w:p>
      <w:r>
        <w:t>I pray Almighty God for Netaji good health and early recovery.</w:t>
      </w:r>
    </w:p>
    <w:p>
      <w:r>
        <w:rPr>
          <w:b/>
          <w:u w:val="single"/>
        </w:rPr>
        <w:t>182982</w:t>
      </w:r>
    </w:p>
    <w:p>
      <w:r>
        <w:t>A student of Aligarh Muslim University 'Mohd. Shaharul Khan' who is perusing Xll (PCM) bearing Enrolment No. - GJ9167 has been diagnosed with 'Brain Tumour' and is referred to AIIMS from… https://www.instagram.com/p/Bu4AxXjgJh7/?utm_source=ig_twitter_share&amp;igshid=ifp00k5o9ya5 …</w:t>
      </w:r>
    </w:p>
    <w:p>
      <w:r>
        <w:rPr>
          <w:b/>
          <w:u w:val="single"/>
        </w:rPr>
        <w:t>182983</w:t>
      </w:r>
    </w:p>
    <w:p>
      <w:r>
        <w:t>A PhD student at University of Florida hanged himself just before he was supposed to present his paper at ISCA 2019. This story claimed the reason is that his advisor has falsified the experiments for the paper and he couldn't live with pressure.</w:t>
      </w:r>
    </w:p>
    <w:p>
      <w:r>
        <w:rPr>
          <w:b/>
          <w:u w:val="single"/>
        </w:rPr>
        <w:t>182984</w:t>
      </w:r>
    </w:p>
    <w:p>
      <w:r>
        <w:t>I congratulate #TeamIndia for victory against #Afghanistan!   #INDvAFG #MenInBlue #CWC19  #WorldCup2019</w:t>
      </w:r>
    </w:p>
    <w:p>
      <w:r>
        <w:rPr>
          <w:b/>
          <w:u w:val="single"/>
        </w:rPr>
        <w:t>182985</w:t>
      </w:r>
    </w:p>
    <w:p>
      <w:r>
        <w:t>Tune in to ET Now tomorrow at 7:30 PM where I will be discussing #farmer income &amp; how it can be improved, with distinguished panelists from the world of #agri banking and #finance at the ET Skymet.#RuralBankingConclave. @EconomicTimes @SkymetWeather @ETNOWlive</w:t>
      </w:r>
    </w:p>
    <w:p>
      <w:r>
        <w:rPr>
          <w:b/>
          <w:u w:val="single"/>
        </w:rPr>
        <w:t>182986</w:t>
      </w:r>
    </w:p>
    <w:p>
      <w:r>
        <w:t>#WATCH 87 year old Charulata Patel who was seen cheering for India in the stands during #BANvIND match: India will win the world cup. I pray to Lord Ganesha that India wins. I bless the team always. #CWC19</w:t>
      </w:r>
    </w:p>
    <w:p>
      <w:r>
        <w:rPr>
          <w:b/>
          <w:u w:val="single"/>
        </w:rPr>
        <w:t>182987</w:t>
      </w:r>
    </w:p>
    <w:p>
      <w:r>
        <w:t>Some sissy called Ajai Shukla claimed I didn't have the 'guts and stature' to walk on the street in Srinagar. Sharing a video I just recorded while driving in Srinagar. I've been staying less than km away from Lalchowk. I have a threat to my life. But haven't sold my conscience.</w:t>
      </w:r>
    </w:p>
    <w:p>
      <w:r>
        <w:rPr>
          <w:b/>
          <w:u w:val="single"/>
        </w:rPr>
        <w:t>182988</w:t>
      </w:r>
    </w:p>
    <w:p>
      <w:r>
        <w:t>Lutyens Journalists including Ravish, Abhisar, PP Bajpai, Ashutosh, etc discussing saffronization of Indian cricket team Jersey in this fake WhatsApp group chat.    Please do read and give feedback.</w:t>
      </w:r>
    </w:p>
    <w:p>
      <w:r>
        <w:rPr>
          <w:b/>
          <w:u w:val="single"/>
        </w:rPr>
        <w:t>182989</w:t>
      </w:r>
    </w:p>
    <w:p>
      <w:r>
        <w:t>I guess you have gone through many exams and interviews in your life and career, you expect good outcomes when you're prepared, and the life you're talking about is just hardly 1000 months of which hardly 300 months of youth as you said you will live or should say enjoy!</w:t>
      </w:r>
    </w:p>
    <w:p>
      <w:r>
        <w:rPr>
          <w:b/>
          <w:u w:val="single"/>
        </w:rPr>
        <w:t>182990</w:t>
      </w:r>
    </w:p>
    <w:p>
      <w:r>
        <w:t>I am still hopeful of getting our place in the country. We don't want alms, we don't want to survive on your alms : @asadowaisi  https://www.indiatoday.in/india/story/asaduddin-owaisi-rahul-gandhi-muslims-wayanad-1545700-2019-06-10 … via @indiatoday</w:t>
      </w:r>
    </w:p>
    <w:p>
      <w:r>
        <w:rPr>
          <w:b/>
          <w:u w:val="single"/>
        </w:rPr>
        <w:t>182991</w:t>
      </w:r>
    </w:p>
    <w:p>
      <w:r>
        <w:t>I urge my fellow Indians to wholeheartedly support the #JalShaktiAbhiyan.     Let us leave no stone unturned in strengthening the mass movement to conserve water. #JanShakti4JalShakti</w:t>
      </w:r>
    </w:p>
    <w:p>
      <w:r>
        <w:rPr>
          <w:b/>
          <w:u w:val="single"/>
        </w:rPr>
        <w:t>182992</w:t>
      </w:r>
    </w:p>
    <w:p>
      <w:r>
        <w:t>Please save t EVM from manipulations,U will clean sweep</w:t>
      </w:r>
    </w:p>
    <w:p>
      <w:r>
        <w:rPr>
          <w:b/>
          <w:u w:val="single"/>
        </w:rPr>
        <w:t>182993</w:t>
      </w:r>
    </w:p>
    <w:p>
      <w:r>
        <w:t>You both are now exit from politics 2019</w:t>
      </w:r>
    </w:p>
    <w:p>
      <w:r>
        <w:rPr>
          <w:b/>
          <w:u w:val="single"/>
        </w:rPr>
        <w:t>182994</w:t>
      </w:r>
    </w:p>
    <w:p>
      <w:r>
        <w:t>PM must understand and i am sure he understands now that these are the forces which have been unleashed by the sister organisations of the BJP &amp; RSS.  They have created a Frankenstein which is a threat to Right to life &amp; Right to life belongs to a Human Being: @asadowaisi</w:t>
      </w:r>
    </w:p>
    <w:p>
      <w:r>
        <w:rPr>
          <w:b/>
          <w:u w:val="single"/>
        </w:rPr>
        <w:t>182995</w:t>
      </w:r>
    </w:p>
    <w:p>
      <w:r>
        <w:t>Muslim Man Assaulted Three Years Ago Approaches Police To Add ‘Was Asked To Chant Jai Shri Ram’</w:t>
      </w:r>
    </w:p>
    <w:p>
      <w:r>
        <w:rPr>
          <w:b/>
          <w:u w:val="single"/>
        </w:rPr>
        <w:t>182996</w:t>
      </w:r>
    </w:p>
    <w:p>
      <w:r>
        <w:t>They have sold their soul to the डरा हुआ मुसलमान। I dare them to reply.</w:t>
      </w:r>
    </w:p>
    <w:p>
      <w:r>
        <w:rPr>
          <w:b/>
          <w:u w:val="single"/>
        </w:rPr>
        <w:t>182997</w:t>
      </w:r>
    </w:p>
    <w:p>
      <w:r>
        <w:t>HM @AmitShah addresses the inaugural session of the annual conference on capacity building of SDRFs, Civil Defence, Home Guards &amp; Fire Services.</w:t>
      </w:r>
    </w:p>
    <w:p>
      <w:r>
        <w:rPr>
          <w:b/>
          <w:u w:val="single"/>
        </w:rPr>
        <w:t>182998</w:t>
      </w:r>
    </w:p>
    <w:p>
      <w:r>
        <w:t>Commemorating the great warrior queen Laxmibai of Jhansi on her death anniversary. One of the bravest women the world has seen!   #RaniLaxmibai #JhansiKiRani #लक्ष्मीबाई</w:t>
      </w:r>
    </w:p>
    <w:p>
      <w:r>
        <w:rPr>
          <w:b/>
          <w:u w:val="single"/>
        </w:rPr>
        <w:t>182999</w:t>
      </w:r>
    </w:p>
    <w:p>
      <w:r>
        <w:t>Beating #Thailand in their home is a commendable performance. Congrats our new coach @stimac_igor</w:t>
      </w:r>
    </w:p>
    <w:p>
      <w:r>
        <w:rPr>
          <w:b/>
          <w:u w:val="single"/>
        </w:rPr>
        <w:t>183000</w:t>
      </w:r>
    </w:p>
    <w:p>
      <w:r>
        <w:t>Now this is something which genuinely demands an appreciation.  What @MamataOfficial couldn't do   the hard working MP @SuPriyoBabul ensures it gets done .  https://twitter.com/SuPriyoBabul/status/1143772767910813696?s=19 …</w:t>
      </w:r>
    </w:p>
    <w:p>
      <w:r>
        <w:rPr>
          <w:b/>
          <w:u w:val="single"/>
        </w:rPr>
        <w:t>183001</w:t>
      </w:r>
    </w:p>
    <w:p>
      <w:r>
        <w:t>Noida: Man asks daughter, her husband to vacate house to accommodate 2 new wives, booked</w:t>
      </w:r>
    </w:p>
    <w:p>
      <w:r>
        <w:rPr>
          <w:b/>
          <w:u w:val="single"/>
        </w:rPr>
        <w:t>183002</w:t>
      </w:r>
    </w:p>
    <w:p>
      <w:r>
        <w:t>Pls. also mention that Mewat is an area area inhabitated by Mewati Muslims. It comprises parts of Haryana (Gurugram) and Rajasthan (Bharatpur and Alwar). These areas are crime infected and Hindus fear to live in these areas. डरा हुआ मुसलमान!</w:t>
      </w:r>
    </w:p>
    <w:p>
      <w:r>
        <w:rPr>
          <w:b/>
          <w:u w:val="single"/>
        </w:rPr>
        <w:t>183003</w:t>
      </w:r>
    </w:p>
    <w:p>
      <w:r>
        <w:t>I am glad to share that Jawahar Navodaya Vidhyalayas have done exceptionally well in JEE Advanced and NEET examination with 38% and 78.32% respectively. Congratulations to all successful candidates.</w:t>
      </w:r>
    </w:p>
    <w:p>
      <w:r>
        <w:rPr>
          <w:b/>
          <w:u w:val="single"/>
        </w:rPr>
        <w:t>183004</w:t>
      </w:r>
    </w:p>
    <w:p>
      <w:r>
        <w:t>How does @narendramodi plan to empower with ₹16.66 and ₹8.33 per month at pre and post-metric levels respectively for Muslim students?</w:t>
      </w:r>
    </w:p>
    <w:p>
      <w:r>
        <w:rPr>
          <w:b/>
          <w:u w:val="single"/>
        </w:rPr>
        <w:t>183005</w:t>
      </w:r>
    </w:p>
    <w:p>
      <w:r>
        <w:t>Question Hour in lok Sabha.  Right to education.  https://m.facebook.com/story.php?story_fbid=1017901331933550&amp;id=464554060349094 …</w:t>
      </w:r>
    </w:p>
    <w:p>
      <w:r>
        <w:rPr>
          <w:b/>
          <w:u w:val="single"/>
        </w:rPr>
        <w:t>183006</w:t>
      </w:r>
    </w:p>
    <w:p>
      <w:r>
        <w:t>lazydocker :  A simple terminal UI for both docker and docker-compose : https://github.com/jesseduffield/lazydocker/blob/master/README.md …</w:t>
      </w:r>
    </w:p>
    <w:p>
      <w:r>
        <w:rPr>
          <w:b/>
          <w:u w:val="single"/>
        </w:rPr>
        <w:t>183007</w:t>
      </w:r>
    </w:p>
    <w:p>
      <w:r>
        <w:t>AIMIM president @asadowaisi said that BJP should answer why its ministers in the previous J&amp;K government attended a rally in support of the accused in the Kathua case.  #DHPoliticalTheatre #replug</w:t>
      </w:r>
    </w:p>
    <w:p>
      <w:r>
        <w:rPr>
          <w:b/>
          <w:u w:val="single"/>
        </w:rPr>
        <w:t>183008</w:t>
      </w:r>
    </w:p>
    <w:p>
      <w:r>
        <w:t>BREAKING: #Bengals Malda turns sensitive. Kaliachak area that saw a full blown riot in 2016 turns violent after a Muslim youth was allegedly beaten to death on suspicion of theft. Now, shops of Hindus and a Hindu woman are allegedly attacked.</w:t>
      </w:r>
    </w:p>
    <w:p>
      <w:r>
        <w:rPr>
          <w:b/>
          <w:u w:val="single"/>
        </w:rPr>
        <w:t>183009</w:t>
      </w:r>
    </w:p>
    <w:p>
      <w:r>
        <w:t>Yesterday Headingley Stadium: Plane trailing banners calling for 'Justice for Balochistan, &amp; #pakistan can kill us but Its brutal army cannot stop our voice in whole world. #EndEnforcedDisappearances  #PAKvAFG  @BBugti  @TarekFatah  @ShefVaidya  @amritabhinder</w:t>
      </w:r>
    </w:p>
    <w:p>
      <w:r>
        <w:rPr>
          <w:b/>
          <w:u w:val="single"/>
        </w:rPr>
        <w:t>183010</w:t>
      </w:r>
    </w:p>
    <w:p>
      <w:r>
        <w:t>Divorce may be initiated by either husband or wife. If the husband seeks the divorce, it is called Talaq. If the wife wants the divorce, it is called khula. #tripletalaqtruth</w:t>
      </w:r>
    </w:p>
    <w:p>
      <w:r>
        <w:rPr>
          <w:b/>
          <w:u w:val="single"/>
        </w:rPr>
        <w:t>183011</w:t>
      </w:r>
    </w:p>
    <w:p>
      <w:r>
        <w:t>On the instructions of #AIMIM President @asadowaisi Sahab, In the Leadership of Nampally MLA @ImJaffarHussain, Mehdipatnam Corporator @Md_MajidHussain, Nampally Corporators Meeting with @HMWSSB Water works officials regarding status of Sanctioned Works for Nampally Constituency</w:t>
      </w:r>
    </w:p>
    <w:p>
      <w:r>
        <w:rPr>
          <w:b/>
          <w:u w:val="single"/>
        </w:rPr>
        <w:t>183012</w:t>
      </w:r>
    </w:p>
    <w:p>
      <w:r>
        <w:t>I thank the Hon’ble CM UP Sri Yogi Adityanath ji for his encouraging words of appreciation for UPPolice .   This will motivate the force further to strive harder towards having a zero tolerance towards crime and criminals &amp; win the confidence of people.</w:t>
      </w:r>
    </w:p>
    <w:p>
      <w:r>
        <w:rPr>
          <w:b/>
          <w:u w:val="single"/>
        </w:rPr>
        <w:t>183013</w:t>
      </w:r>
    </w:p>
    <w:p>
      <w:r>
        <w:t>Donning the orange-blue jersey, unbeaten India seek to seal semifinal spot against desperate England. On @My11Circle presents #CricbuzzLIVE, @gbhimani, @ImZaheer and @robbieuthappa discuss the rip-roaring encounter.    #ENGvIND #TeamIndia #INDvENG</w:t>
      </w:r>
    </w:p>
    <w:p>
      <w:r>
        <w:rPr>
          <w:b/>
          <w:u w:val="single"/>
        </w:rPr>
        <w:t>183014</w:t>
      </w:r>
    </w:p>
    <w:p>
      <w:r>
        <w:t>Remembering Shri PV Narasimha Rao Ji on his birth anniversary. A great scholar and veteran administrator, he led the nation at a crucial juncture of our history. He will be remembered for taking pioneering steps that contributed to national progress.</w:t>
      </w:r>
    </w:p>
    <w:p>
      <w:r>
        <w:rPr>
          <w:b/>
          <w:u w:val="single"/>
        </w:rPr>
        <w:t>183015</w:t>
      </w:r>
    </w:p>
    <w:p>
      <w:r>
        <w:t>1- Stunning reality of Vinod Kapri's adoption 'game' comes out. Nagore collector Dinesh Yadav tells all. No adoption procedure even initiated till date While kapri fakes her rescue story, takes credit for adoption and disappeares quitely. Listen to collector. #shameonhumanity</w:t>
      </w:r>
    </w:p>
    <w:p>
      <w:r>
        <w:rPr>
          <w:b/>
          <w:u w:val="single"/>
        </w:rPr>
        <w:t>183016</w:t>
      </w:r>
    </w:p>
    <w:p>
      <w:r>
        <w:t>87 year old Charulata Patel who was seen cheering for India in the stands during #BANvIND match: I have been watching cricket for last many decades, from the time I was in Africa. Earlier I used to watch on TV when I was working, but now that I am retired I watch it live. #CWC19</w:t>
      </w:r>
    </w:p>
    <w:p>
      <w:r>
        <w:rPr>
          <w:b/>
          <w:u w:val="single"/>
        </w:rPr>
        <w:t>183017</w:t>
      </w:r>
    </w:p>
    <w:p>
      <w:r>
        <w:t>Did you know that Syed Ali Shah Geelani had given a shutdown call yesterday (Friday) in support of so called 'political prisoners'? Not a single shop was shut in Srinagar. Life was normal in Kashmir. Infact traffic jam in many areas. Thugs of Hurriyat can't fool Kashmiris now.</w:t>
      </w:r>
    </w:p>
    <w:p>
      <w:r>
        <w:rPr>
          <w:b/>
          <w:u w:val="single"/>
        </w:rPr>
        <w:t>183018</w:t>
      </w:r>
    </w:p>
    <w:p>
      <w:r>
        <w:t>What is the definition of Minority?    What are the parameters to identify Minority?    Who is Minority in these States    #OneLawOneConstitution Campaign will be launched on 6th July 6pm from India Gate.    Pl join with family &amp; friends     #एक_विधान_एक_संविधान मांग रहा है हिंदुस्तान</w:t>
      </w:r>
    </w:p>
    <w:p>
      <w:r>
        <w:rPr>
          <w:b/>
          <w:u w:val="single"/>
        </w:rPr>
        <w:t>183019</w:t>
      </w:r>
    </w:p>
    <w:p>
      <w:r>
        <w:t>Before abusing me, kindly explain these 2 posts shared by Vinod, your husband. Which 'Indian Couple' is being shown in the gulf news as rescuers? Why is he thanking all (and pat his back) on tweet? What role did he had to play when she was already rescued? https://twitter.com/sakshijoshii/status/1145218792617676800 …</w:t>
      </w:r>
    </w:p>
    <w:p>
      <w:r>
        <w:rPr>
          <w:b/>
          <w:u w:val="single"/>
        </w:rPr>
        <w:t>183020</w:t>
      </w:r>
    </w:p>
    <w:p>
      <w:r>
        <w:t>world Muslim population explosion is real &amp; will permanently change course of human civilization.    If BJP not take it biggest challenge n control the population,     Dark days r Ahead.    What has not happened in last 10K yrs will happen in next 50 years!    @AmitShah @narendramodi</w:t>
      </w:r>
    </w:p>
    <w:p>
      <w:r>
        <w:rPr>
          <w:b/>
          <w:u w:val="single"/>
        </w:rPr>
        <w:t>183021</w:t>
      </w:r>
    </w:p>
    <w:p>
      <w:r>
        <w:t>Historic moment for entire India.    Congratulations to Shri @narendramodi ji on being sworn in as the Prime Minister of India for a second consecutive term.    I am sure India will continue to scale new heights under your able leadership.</w:t>
      </w:r>
    </w:p>
    <w:p>
      <w:r>
        <w:rPr>
          <w:b/>
          <w:u w:val="single"/>
        </w:rPr>
        <w:t>183022</w:t>
      </w:r>
    </w:p>
    <w:p>
      <w:r>
        <w:t>Meanwhile, #SaniaMirza after seeing the batting of #Harris Sohail and then replying to his hubby #shoaibmalik     #PAKvSA #WorldCup2019</w:t>
      </w:r>
    </w:p>
    <w:p>
      <w:r>
        <w:rPr>
          <w:b/>
          <w:u w:val="single"/>
        </w:rPr>
        <w:t>183023</w:t>
      </w:r>
    </w:p>
    <w:p>
      <w:r>
        <w:t>If Kasab was alive today, even he would have claimed that Tukaram Omble forced him to chant Jai Shri Ram, and voila!</w:t>
      </w:r>
    </w:p>
    <w:p>
      <w:r>
        <w:rPr>
          <w:b/>
          <w:u w:val="single"/>
        </w:rPr>
        <w:t>183024</w:t>
      </w:r>
    </w:p>
    <w:p>
      <w:r>
        <w:t>#RepublicExitPoll | Projections for the state of Bihar are out, CVoter projects 33 seats for the NDA and Jan Ki Baat projects 28-31 seats for the NDA Tune in to watch it LIVE here - https://www.republicworld.com/livetv</w:t>
      </w:r>
    </w:p>
    <w:p>
      <w:r>
        <w:rPr>
          <w:b/>
          <w:u w:val="single"/>
        </w:rPr>
        <w:t>183025</w:t>
      </w:r>
    </w:p>
    <w:p>
      <w:r>
        <w:t>Congratulation for winning 70 seat in up</w:t>
      </w:r>
    </w:p>
    <w:p>
      <w:r>
        <w:rPr>
          <w:b/>
          <w:u w:val="single"/>
        </w:rPr>
        <w:t>183026</w:t>
      </w:r>
    </w:p>
    <w:p>
      <w:r>
        <w:t>This is ur also responsibility ,and every Indian responsibility ,make governance ,and help government, u should not , always ,see government , u also Indian citizen ,</w:t>
      </w:r>
    </w:p>
    <w:p>
      <w:r>
        <w:rPr>
          <w:b/>
          <w:u w:val="single"/>
        </w:rPr>
        <w:t>183027</w:t>
      </w:r>
    </w:p>
    <w:p>
      <w:r>
        <w:t>Al the best. Win at least 50 seats in up</w:t>
      </w:r>
    </w:p>
    <w:p>
      <w:r>
        <w:rPr>
          <w:b/>
          <w:u w:val="single"/>
        </w:rPr>
        <w:t>183028</w:t>
      </w:r>
    </w:p>
    <w:p>
      <w:r>
        <w:t>Wish You A Very Happy Birthday   Naqeeb-E-Millat The Leader Forever   #AIMIM Party President Barrister @asadowaisi</w:t>
      </w:r>
    </w:p>
    <w:p>
      <w:r>
        <w:rPr>
          <w:b/>
          <w:u w:val="single"/>
        </w:rPr>
        <w:t>183029</w:t>
      </w:r>
    </w:p>
    <w:p>
      <w:r>
        <w:t>The veil affords women modesty, respect and dignity and protects herself from harm and the evils of society by covering her beauty. #trueislam #TripleTalaqTruth</w:t>
      </w:r>
    </w:p>
    <w:p>
      <w:r>
        <w:rPr>
          <w:b/>
          <w:u w:val="single"/>
        </w:rPr>
        <w:t>183030</w:t>
      </w:r>
    </w:p>
    <w:p>
      <w:r>
        <w:t>How To Add Authority To Your Website For YMYL Topics Instantly https://www.ezoic.com/how-to-add-authority-to-your-website-for-ymyl-topics-instantly/ …</w:t>
      </w:r>
    </w:p>
    <w:p>
      <w:r>
        <w:rPr>
          <w:b/>
          <w:u w:val="single"/>
        </w:rPr>
        <w:t>183031</w:t>
      </w:r>
    </w:p>
    <w:p>
      <w:r>
        <w:t>Accident at Keshwan area of Kishtwar near Sirgwari, reportedly Mini BusJK17 6787 full of passengers has fell into a deep gorge. More than 15 passengers killed and many others are seriously injured  Another accident in J&amp;K, questioned administration on the poor traffic management ?</w:t>
      </w:r>
    </w:p>
    <w:p>
      <w:r>
        <w:rPr>
          <w:b/>
          <w:u w:val="single"/>
        </w:rPr>
        <w:t>183032</w:t>
      </w:r>
    </w:p>
    <w:p>
      <w:r>
        <w:t>#AIMIM Jharkhand President Janab Hubban malik Sahab Addressed to media.     @asadowaisi   @syedasimwaqar</w:t>
      </w:r>
    </w:p>
    <w:p>
      <w:r>
        <w:rPr>
          <w:b/>
          <w:u w:val="single"/>
        </w:rPr>
        <w:t>183033</w:t>
      </w:r>
    </w:p>
    <w:p>
      <w:r>
        <w:t>Each of the divorce must be pronounced with a stipulated interval of time between each pronouncement #TripleTalaqTruth</w:t>
      </w:r>
    </w:p>
    <w:p>
      <w:r>
        <w:rPr>
          <w:b/>
          <w:u w:val="single"/>
        </w:rPr>
        <w:t>183034</w:t>
      </w:r>
    </w:p>
    <w:p>
      <w:r>
        <w:t>He is 62-yr-old Harswaroop Chauhan. His only sibling, Gangaram, has been lynched by neighbours. A poor man, Harswaroop now has responsibility of two families - his own as well as Gangaram's that comprise his wife &amp; 4 children, including 3 minors    Hope @UPGovt helps the family</w:t>
      </w:r>
    </w:p>
    <w:p>
      <w:r>
        <w:rPr>
          <w:b/>
          <w:u w:val="single"/>
        </w:rPr>
        <w:t>183035</w:t>
      </w:r>
    </w:p>
    <w:p>
      <w:r>
        <w:t>Peace of graveyard or peace of mind, @asadowaisi asks @AmitShah</w:t>
      </w:r>
    </w:p>
    <w:p>
      <w:r>
        <w:rPr>
          <w:b/>
          <w:u w:val="single"/>
        </w:rPr>
        <w:t>183036</w:t>
      </w:r>
    </w:p>
    <w:p>
      <w:r>
        <w:t>The humble #tribute on the sacrifice day of #JhansiKiRani  #LaxmiBai symbolizing of unbelievable #valor, women empowerment, sacrificing their lives for freedom of the #motherland with bravery ..   #लक्ष्मीबाई</w:t>
      </w:r>
    </w:p>
    <w:p>
      <w:r>
        <w:rPr>
          <w:b/>
          <w:u w:val="single"/>
        </w:rPr>
        <w:t>183037</w:t>
      </w:r>
    </w:p>
    <w:p>
      <w:r>
        <w:t>Happy Birthday to Sh @nitin_gadkari Ji, God bless you good health and long life sir.</w:t>
      </w:r>
    </w:p>
    <w:p>
      <w:r>
        <w:rPr>
          <w:b/>
          <w:u w:val="single"/>
        </w:rPr>
        <w:t>193690</w:t>
      </w:r>
    </w:p>
    <w:p>
      <w:r>
        <w:t>gleich an die wand stellen und erschiessen..</w:t>
      </w:r>
    </w:p>
    <w:p>
      <w:r>
        <w:rPr>
          <w:b/>
          <w:u w:val="single"/>
        </w:rPr>
        <w:t>193691</w:t>
      </w:r>
    </w:p>
    <w:p>
      <w:r>
        <w:t>Ihr seids empfindlich . . Is beste wos uns passieren kann is , das Sie die Herrschaften selbst Niederfeiln . Und Ihr grünen . Euch wollte ich Danken . Euch Hurenkinder können wir den ganzen Scheiß verdanken.</w:t>
      </w:r>
    </w:p>
    <w:p>
      <w:r>
        <w:rPr>
          <w:b/>
          <w:u w:val="single"/>
        </w:rPr>
        <w:t>193692</w:t>
      </w:r>
    </w:p>
    <w:p>
      <w:r>
        <w:t>Mei bitte, sie sollen sich alle gegenseitig abstechen! Problem gelöst!</w:t>
      </w:r>
    </w:p>
    <w:p>
      <w:r>
        <w:rPr>
          <w:b/>
          <w:u w:val="single"/>
        </w:rPr>
        <w:t>193693</w:t>
      </w:r>
    </w:p>
    <w:p>
      <w:r>
        <w:t>Unglaublich, was für ausländerfeindliche Kommentare man immer wieder zu lesen bekommt und unglaublich, wieviel Nazi noch in vielen Deutschen drinsteckt.</w:t>
      </w:r>
    </w:p>
    <w:p>
      <w:r>
        <w:rPr>
          <w:b/>
          <w:u w:val="single"/>
        </w:rPr>
        <w:t>193694</w:t>
      </w:r>
    </w:p>
    <w:p>
      <w:r>
        <w:t>Supie! Sie löschen sich gegenseitig aus! Hoffentlich bald!</w:t>
      </w:r>
    </w:p>
    <w:p>
      <w:r>
        <w:rPr>
          <w:b/>
          <w:u w:val="single"/>
        </w:rPr>
        <w:t>193695</w:t>
      </w:r>
    </w:p>
    <w:p>
      <w:r>
        <w:t>jagt dieses Dreckspack raus.</w:t>
      </w:r>
    </w:p>
    <w:p>
      <w:r>
        <w:rPr>
          <w:b/>
          <w:u w:val="single"/>
        </w:rPr>
        <w:t>193696</w:t>
      </w:r>
    </w:p>
    <w:p>
      <w:r>
        <w:t>Dreckspack entsorgen.</w:t>
      </w:r>
    </w:p>
    <w:p>
      <w:r>
        <w:rPr>
          <w:b/>
          <w:u w:val="single"/>
        </w:rPr>
        <w:t>193697</w:t>
      </w:r>
    </w:p>
    <w:p>
      <w:r>
        <w:t>R A U S mit dem P A C K</w:t>
      </w:r>
    </w:p>
    <w:p>
      <w:r>
        <w:rPr>
          <w:b/>
          <w:u w:val="single"/>
        </w:rPr>
        <w:t>193698</w:t>
      </w:r>
    </w:p>
    <w:p>
      <w:r>
        <w:t>ab nach hause und gibt ihnen genug waffen mit um sich zu killen ! problem gelöst</w:t>
      </w:r>
    </w:p>
    <w:p>
      <w:r>
        <w:rPr>
          <w:b/>
          <w:u w:val="single"/>
        </w:rPr>
        <w:t>193699</w:t>
      </w:r>
    </w:p>
    <w:p>
      <w:r>
        <w:t>Warum hat niemand der Frau geholfen?Den Verbrecher sollte man verrecken lassen anstatt ihm zu helfen!</w:t>
      </w:r>
    </w:p>
    <w:p>
      <w:r>
        <w:rPr>
          <w:b/>
          <w:u w:val="single"/>
        </w:rPr>
        <w:t>193700</w:t>
      </w:r>
    </w:p>
    <w:p>
      <w:r>
        <w:t>hoffentlich tut es ihm ordentlich weh !!!</w:t>
      </w:r>
    </w:p>
    <w:p>
      <w:r>
        <w:rPr>
          <w:b/>
          <w:u w:val="single"/>
        </w:rPr>
        <w:t>193701</w:t>
      </w:r>
    </w:p>
    <w:p>
      <w:r>
        <w:t>schade das er es überlebte</w:t>
      </w:r>
    </w:p>
    <w:p>
      <w:r>
        <w:rPr>
          <w:b/>
          <w:u w:val="single"/>
        </w:rPr>
        <w:t>193702</w:t>
      </w:r>
    </w:p>
    <w:p>
      <w:r>
        <w:t>Die Rübe hätte ihm die Garnitur abfahren sollen, dem Arsch.</w:t>
      </w:r>
    </w:p>
    <w:p>
      <w:r>
        <w:rPr>
          <w:b/>
          <w:u w:val="single"/>
        </w:rPr>
        <w:t>193703</w:t>
      </w:r>
    </w:p>
    <w:p>
      <w:r>
        <w:t>müßten vielmehr züge fahren, so mit nem kleinen bajonett vorn dran</w:t>
      </w:r>
    </w:p>
    <w:p>
      <w:r>
        <w:rPr>
          <w:b/>
          <w:u w:val="single"/>
        </w:rPr>
        <w:t>193704</w:t>
      </w:r>
    </w:p>
    <w:p>
      <w:r>
        <w:t>selbst schuld,ich bin durchaus kein feind gegen ausländer,denn unser freund ist aus pakistan,abere der typ gehört nicht ins krankenhaus,sondern auf den gleisen müsste man den liegenlassen</w:t>
      </w:r>
    </w:p>
    <w:p>
      <w:r>
        <w:rPr>
          <w:b/>
          <w:u w:val="single"/>
        </w:rPr>
        <w:t>193705</w:t>
      </w:r>
    </w:p>
    <w:p>
      <w:r>
        <w:t>hoffentlich verreckt er der facharbeiter</w:t>
      </w:r>
    </w:p>
    <w:p>
      <w:r>
        <w:rPr>
          <w:b/>
          <w:u w:val="single"/>
        </w:rPr>
        <w:t>193706</w:t>
      </w:r>
    </w:p>
    <w:p>
      <w:r>
        <w:t>So viel Gesindel bei uns. Mir tut er nicht Leid.</w:t>
      </w:r>
    </w:p>
    <w:p>
      <w:r>
        <w:rPr>
          <w:b/>
          <w:u w:val="single"/>
        </w:rPr>
        <w:t>193707</w:t>
      </w:r>
    </w:p>
    <w:p>
      <w:r>
        <w:t>auf den gleisen sterben lassen,das wäre ein fall von absoluter gerechtigkeit</w:t>
      </w:r>
    </w:p>
    <w:p>
      <w:r>
        <w:rPr>
          <w:b/>
          <w:u w:val="single"/>
        </w:rPr>
        <w:t>193708</w:t>
      </w:r>
    </w:p>
    <w:p>
      <w:r>
        <w:t>Politiker bekommen Personenschutz und wer schützt unsere Bevölkerung vor diesen Verbrechern und Abschaum ? Das ja den GROSSEN nichts passiert. Haben Angst um ihr bisschen Leben. Was ist mit der Angst die diese alte Frau jetzt hat? Die sollte Schmerzensgeld von der Bundesregierung einklagen die dieses Unrat in unser Land holt......</w:t>
      </w:r>
    </w:p>
    <w:p>
      <w:r>
        <w:rPr>
          <w:b/>
          <w:u w:val="single"/>
        </w:rPr>
        <w:t>193709</w:t>
      </w:r>
    </w:p>
    <w:p>
      <w:r>
        <w:t>Hätten das Kriminelle Ausländer ...... liegen lassen solln...</w:t>
      </w:r>
    </w:p>
    <w:p>
      <w:r>
        <w:rPr>
          <w:b/>
          <w:u w:val="single"/>
        </w:rPr>
        <w:t>193710</w:t>
      </w:r>
    </w:p>
    <w:p>
      <w:r>
        <w:t>Dumm gelaufen für das Arschloch</w:t>
      </w:r>
    </w:p>
    <w:p>
      <w:r>
        <w:rPr>
          <w:b/>
          <w:u w:val="single"/>
        </w:rPr>
        <w:t>193711</w:t>
      </w:r>
    </w:p>
    <w:p>
      <w:r>
        <w:t>Als rein ins ländle mit dem gesocks. Wir haben noch platz</w:t>
      </w:r>
    </w:p>
    <w:p>
      <w:r>
        <w:rPr>
          <w:b/>
          <w:u w:val="single"/>
        </w:rPr>
        <w:t>193712</w:t>
      </w:r>
    </w:p>
    <w:p>
      <w:r>
        <w:t>Top noch mehr von dem gesöcks!</w:t>
      </w:r>
    </w:p>
    <w:p>
      <w:r>
        <w:rPr>
          <w:b/>
          <w:u w:val="single"/>
        </w:rPr>
        <w:t>193713</w:t>
      </w:r>
    </w:p>
    <w:p>
      <w:r>
        <w:t>Raus mit dem Rattenpack</w:t>
      </w:r>
    </w:p>
    <w:p>
      <w:r>
        <w:rPr>
          <w:b/>
          <w:u w:val="single"/>
        </w:rPr>
        <w:t>193714</w:t>
      </w:r>
    </w:p>
    <w:p>
      <w:r>
        <w:t>Lasst uns schiffe versenken ...</w:t>
      </w:r>
    </w:p>
    <w:p>
      <w:r>
        <w:rPr>
          <w:b/>
          <w:u w:val="single"/>
        </w:rPr>
        <w:t>193715</w:t>
      </w:r>
    </w:p>
    <w:p>
      <w:r>
        <w:t>Wieso festgenommen, gleich nachschmeißen ins Meer!</w:t>
      </w:r>
    </w:p>
    <w:p>
      <w:r>
        <w:rPr>
          <w:b/>
          <w:u w:val="single"/>
        </w:rPr>
        <w:t>193716</w:t>
      </w:r>
    </w:p>
    <w:p>
      <w:r>
        <w:t>Drecks pack. ...</w:t>
      </w:r>
    </w:p>
    <w:p>
      <w:r>
        <w:rPr>
          <w:b/>
          <w:u w:val="single"/>
        </w:rPr>
        <w:t>193717</w:t>
      </w:r>
    </w:p>
    <w:p>
      <w:r>
        <w:t>Spielen wir Bimbos versenken</w:t>
      </w:r>
    </w:p>
    <w:p>
      <w:r>
        <w:rPr>
          <w:b/>
          <w:u w:val="single"/>
        </w:rPr>
        <w:t>193718</w:t>
      </w:r>
    </w:p>
    <w:p>
      <w:r>
        <w:t>Tja dann doch mal herzlich willkommen im CHRISTLICHEN LAND bei den bescheuerten GUTMENSCHEN!!!</w:t>
      </w:r>
    </w:p>
    <w:p>
      <w:r>
        <w:rPr>
          <w:b/>
          <w:u w:val="single"/>
        </w:rPr>
        <w:t>193719</w:t>
      </w:r>
    </w:p>
    <w:p>
      <w:r>
        <w:t>Ihr nazis..traurig</w:t>
      </w:r>
    </w:p>
    <w:p>
      <w:r>
        <w:rPr>
          <w:b/>
          <w:u w:val="single"/>
        </w:rPr>
        <w:t>193720</w:t>
      </w:r>
    </w:p>
    <w:p>
      <w:r>
        <w:t xml:space="preserve">Die ganze Bereicherung verdanken wir nur christlich verblödeten Vollpfosten. </w:t>
        <w:br/>
        <w:t>Kardinal Francesco Montenegro, zu dessen sizilianischer Erzdiözese Agrigent die Flüchtlingsinsel Lampedusa zählt, appellierte an die Italiener, sich vor dem Flüchtlingsnotstand nicht zu verschließen. Ganze Bevölkerungen würden sich derzeit in Bewegung setzen, man könne nicht wegschauen.</w:t>
      </w:r>
    </w:p>
    <w:p>
      <w:r>
        <w:rPr>
          <w:b/>
          <w:u w:val="single"/>
        </w:rPr>
        <w:t>193721</w:t>
      </w:r>
    </w:p>
    <w:p>
      <w:r>
        <w:t>sicher doch. Nur schade ist, dass es nicht jedem Deutschen möglich ist D zu verlassen. Wäre interessant wie sich diese unfägigen Politiker sich dann hinstellen um das Pack zu "bereichern"</w:t>
      </w:r>
    </w:p>
    <w:p>
      <w:r>
        <w:rPr>
          <w:b/>
          <w:u w:val="single"/>
        </w:rPr>
        <w:t>193722</w:t>
      </w:r>
    </w:p>
    <w:p>
      <w:r>
        <w:t>Ich sags ja immer wieder gerne: die die am lautesten nach Toleranz schreien,  sind doch die intolerantesten. Nur rein ins Land mit dem ganzen gesocks.</w:t>
      </w:r>
    </w:p>
    <w:p>
      <w:r>
        <w:rPr>
          <w:b/>
          <w:u w:val="single"/>
        </w:rPr>
        <w:t>193723</w:t>
      </w:r>
    </w:p>
    <w:p>
      <w:r>
        <w:t>Schiff entern und zurück schleppen oder versenken</w:t>
      </w:r>
    </w:p>
    <w:p>
      <w:r>
        <w:rPr>
          <w:b/>
          <w:u w:val="single"/>
        </w:rPr>
        <w:t>193724</w:t>
      </w:r>
    </w:p>
    <w:p>
      <w:r>
        <w:t>So kennt man die Musels.Ist halt ein hinterhältiges Pack.</w:t>
      </w:r>
    </w:p>
    <w:p>
      <w:r>
        <w:rPr>
          <w:b/>
          <w:u w:val="single"/>
        </w:rPr>
        <w:t>193725</w:t>
      </w:r>
    </w:p>
    <w:p>
      <w:r>
        <w:t>tja...man konnt gestern wieder die FATIMA Roth im ZDF bewundern wie sie wieder alle leute zu NAZIS macht die nicht in der flüchtlingsfrage mit ihr einer meinung sind....die dame von der AFD hat es auf den punkt gebracht....wir haben hier in deutschland gesetze die für das ASYL zuständig sind.....da soll nun geprüft werden ob jemand politisch verfolgt wird, oder einer minderheit in seiner heimat angehört die verfolgt wird....usw....da tauchen für mich nun fragen auf :.......wer prüft denn eigentlich den wahrheitsgehalt der menschen die hier her kommen ????? der kleine scheiss beamte ?? der froh ist wenn 16.00 uhr ist ????nächte frage wäre......wozu gibt es denn über haupt die gesetze wenn sie dann nicht mal durchgesetzt werden ??????? hier in deutschlan leben offiziell  ca. 65000 menschen deren asylantrag abgelehnt wurde.....was bitte machen die dann noch hier ???????????</w:t>
      </w:r>
    </w:p>
    <w:p>
      <w:r>
        <w:rPr>
          <w:b/>
          <w:u w:val="single"/>
        </w:rPr>
        <w:t>193726</w:t>
      </w:r>
    </w:p>
    <w:p>
      <w:r>
        <w:t>Immer wenn man einen weißen Hai braucht ist keiner in der Nähe:)</w:t>
      </w:r>
    </w:p>
    <w:p>
      <w:r>
        <w:rPr>
          <w:b/>
          <w:u w:val="single"/>
        </w:rPr>
        <w:t>193727</w:t>
      </w:r>
    </w:p>
    <w:p>
      <w:r>
        <w:t>da hilft nur eins die boote von unten anbohren. man die werden hier nicht gebraucht und nicht gewollt</w:t>
      </w:r>
    </w:p>
    <w:p>
      <w:r>
        <w:rPr>
          <w:b/>
          <w:u w:val="single"/>
        </w:rPr>
        <w:t>193728</w:t>
      </w:r>
    </w:p>
    <w:p>
      <w:r>
        <w:t>warum schützt die italienische Küstenwache uns nicht vor diesen Verbrechern ??? wenn die ersten 5 Boote versenkt wurden , ist esw vorbei mit diesem Spuk !!</w:t>
      </w:r>
    </w:p>
    <w:p>
      <w:r>
        <w:rPr>
          <w:b/>
          <w:u w:val="single"/>
        </w:rPr>
        <w:t>193729</w:t>
      </w:r>
    </w:p>
    <w:p>
      <w:r>
        <w:t>Sofort an Ort und Stelle einfach versenken, wenn sich das rum spricht werden es auch nicht mehr so VIELE versuchen um nach Europa zu kommen.</w:t>
      </w:r>
    </w:p>
    <w:p>
      <w:r>
        <w:rPr>
          <w:b/>
          <w:u w:val="single"/>
        </w:rPr>
        <w:t>193730</w:t>
      </w:r>
    </w:p>
    <w:p>
      <w:r>
        <w:t>Was ist man von Moslems anders gewöhnt.Das Pack kann mitlerweile nur noch Morden und hinterhältig Töten.</w:t>
      </w:r>
    </w:p>
    <w:p>
      <w:r>
        <w:rPr>
          <w:b/>
          <w:u w:val="single"/>
        </w:rPr>
        <w:t>193731</w:t>
      </w:r>
    </w:p>
    <w:p>
      <w:r>
        <w:t>Die neonazis haben schon recht mit dem was sie machen diese drecksausländer gehören vergaast man kann nicht mal mer mit seiner freundin einkaufen gehen ohne das 2dreckstürken einen am eingang dumm anmachen asozial ist sowas un der staat macht nix AUSLÄNDER RAUS!!!!!!!!!!!!!!!</w:t>
      </w:r>
    </w:p>
    <w:p>
      <w:r>
        <w:rPr>
          <w:b/>
          <w:u w:val="single"/>
        </w:rPr>
        <w:t>193732</w:t>
      </w:r>
    </w:p>
    <w:p>
      <w:r>
        <w:t>Das ganze Schiff versenken die Bundeswehr sollte Jagd auf die machen und versenken</w:t>
      </w:r>
    </w:p>
    <w:p>
      <w:r>
        <w:rPr>
          <w:b/>
          <w:u w:val="single"/>
        </w:rPr>
        <w:t>193733</w:t>
      </w:r>
    </w:p>
    <w:p>
      <w:r>
        <w:t>macht mal was gegen die banden in den großstädten ihr versager drogen menschenhandel und und und</w:t>
      </w:r>
    </w:p>
    <w:p>
      <w:r>
        <w:rPr>
          <w:b/>
          <w:u w:val="single"/>
        </w:rPr>
        <w:t>193734</w:t>
      </w:r>
    </w:p>
    <w:p>
      <w:r>
        <w:t>Scheis nazis</w:t>
      </w:r>
    </w:p>
    <w:p>
      <w:r>
        <w:rPr>
          <w:b/>
          <w:u w:val="single"/>
        </w:rPr>
        <w:t>193735</w:t>
      </w:r>
    </w:p>
    <w:p>
      <w:r>
        <w:t>ich bin nach 45 geboren und ich schulde dem rest der welt einen scheissdreck!Wenn dieses dreckspack bei mir einbrechen würde-ich würde nicht die bullen rufen-aber die-garantiert!</w:t>
      </w:r>
    </w:p>
    <w:p>
      <w:r>
        <w:rPr>
          <w:b/>
          <w:u w:val="single"/>
        </w:rPr>
        <w:t>193736</w:t>
      </w:r>
    </w:p>
    <w:p>
      <w:r>
        <w:t>@137c9c6970afb7fc was ist daran so schlimm zu den rechten gestellt zu werden also ich sage immer offen meine meinung zu diesen scheiß ausländern mir egal was die andren denken oder sagen und ich finde das sollten noch viel mehr machen sonst endert der staat nie was es gibt viel zu wenige neonazis  sagt eure meinung offen diese scheiß kanacken solln raus aus unserem land!!!!!!!</w:t>
      </w:r>
    </w:p>
    <w:p>
      <w:r>
        <w:rPr>
          <w:b/>
          <w:u w:val="single"/>
        </w:rPr>
        <w:t>193737</w:t>
      </w:r>
    </w:p>
    <w:p>
      <w:r>
        <w:t>Kriminelle Ausländer sollte man hinrichten! an den Eiern aufhängen,und die ganze Familie auspeitschen und ausweisen.An der Grenze solange mit einem Knüppel auf dem Kopf hauen das sie bei dem gedanken an Deutschland sich dauernt vor Angst in die Hose scheißen,</w:t>
      </w:r>
    </w:p>
    <w:p>
      <w:r>
        <w:rPr>
          <w:b/>
          <w:u w:val="single"/>
        </w:rPr>
        <w:t>193738</w:t>
      </w:r>
    </w:p>
    <w:p>
      <w:r>
        <w:t>Meine Eltern wohnen bei mir, zu mir können sie kommen, alle zwei Meter hab ich en Schlagring, einen Baser oder Totschläger gebunkert, die Polizei wird erst gerufen wenn die Invasoren tot sind !</w:t>
      </w:r>
    </w:p>
    <w:p>
      <w:r>
        <w:rPr>
          <w:b/>
          <w:u w:val="single"/>
        </w:rPr>
        <w:t>193739</w:t>
      </w:r>
    </w:p>
    <w:p>
      <w:r>
        <w:t>Scheiß drauf was das Grüne Gesox von mir denkt:</w:t>
        <w:br/>
        <w:t>Vor ein paar Tagen hat in Berlin eine Unterkunft für Kriminelle Asylbewerber gebrannt. Kriminelle Asylbewerber = doppelt nichtsnutzig, hätte man ruhig noch etwas Benzin ins Feuer gießen können.</w:t>
      </w:r>
    </w:p>
    <w:p>
      <w:r>
        <w:rPr>
          <w:b/>
          <w:u w:val="single"/>
        </w:rPr>
        <w:t>193740</w:t>
      </w:r>
    </w:p>
    <w:p>
      <w:r>
        <w:t>früher wurden denen die Hände abgehackt,das waren noch Zeiten,jetzt werden diese gestreichelt</w:t>
      </w:r>
    </w:p>
    <w:p>
      <w:r>
        <w:rPr>
          <w:b/>
          <w:u w:val="single"/>
        </w:rPr>
        <w:t>193741</w:t>
      </w:r>
    </w:p>
    <w:p>
      <w:r>
        <w:t>Alles Fachkräfte die wir so "dringend" brauchen Frau Merkel und das andere Gesocks</w:t>
      </w:r>
    </w:p>
    <w:p>
      <w:r>
        <w:rPr>
          <w:b/>
          <w:u w:val="single"/>
        </w:rPr>
        <w:t>193742</w:t>
      </w:r>
    </w:p>
    <w:p>
      <w:r>
        <w:t>Gleich erschiessen!</w:t>
      </w:r>
    </w:p>
    <w:p>
      <w:r>
        <w:rPr>
          <w:b/>
          <w:u w:val="single"/>
        </w:rPr>
        <w:t>193743</w:t>
      </w:r>
    </w:p>
    <w:p>
      <w:r>
        <w:t>Für solche Wichser Täterschutz? Lachhaft!</w:t>
      </w:r>
    </w:p>
    <w:p>
      <w:r>
        <w:rPr>
          <w:b/>
          <w:u w:val="single"/>
        </w:rPr>
        <w:t>193744</w:t>
      </w:r>
    </w:p>
    <w:p>
      <w:r>
        <w:t>gleich erschiessen !</w:t>
      </w:r>
    </w:p>
    <w:p>
      <w:r>
        <w:rPr>
          <w:b/>
          <w:u w:val="single"/>
        </w:rPr>
        <w:t>193745</w:t>
      </w:r>
    </w:p>
    <w:p>
      <w:r>
        <w:t>sieht wien scheiß kosovoalbaner aus, wie auch immer sofort raus mit dem pack</w:t>
      </w:r>
    </w:p>
    <w:p>
      <w:r>
        <w:rPr>
          <w:b/>
          <w:u w:val="single"/>
        </w:rPr>
        <w:t>193746</w:t>
      </w:r>
    </w:p>
    <w:p>
      <w:r>
        <w:t>Albaner oder tschetsche die sau</w:t>
        <w:br/>
        <w:t>Haben wir ja genug davon</w:t>
      </w:r>
    </w:p>
    <w:p>
      <w:r>
        <w:rPr>
          <w:b/>
          <w:u w:val="single"/>
        </w:rPr>
        <w:t>193747</w:t>
      </w:r>
    </w:p>
    <w:p>
      <w:r>
        <w:t>Zeit diesen Islamisten das Licht aus zu knipsen.</w:t>
      </w:r>
    </w:p>
    <w:p>
      <w:r>
        <w:rPr>
          <w:b/>
          <w:u w:val="single"/>
        </w:rPr>
        <w:t>193748</w:t>
      </w:r>
    </w:p>
    <w:p>
      <w:r>
        <w:t>der menschenschrott darf alles</w:t>
      </w:r>
    </w:p>
    <w:p>
      <w:r>
        <w:rPr>
          <w:b/>
          <w:u w:val="single"/>
        </w:rPr>
        <w:t>193749</w:t>
      </w:r>
    </w:p>
    <w:p>
      <w:r>
        <w:t>Nach so langer zeit? Das kommt mir schon fragwürdig vor. Niemand hat in 8 Jahren was mitbekomm? Alles klar (wers glaubt)… Europa ist infiltriert bzw. infiziert! Das wird gerade in diesen Tagen immer deutlicher.</w:t>
      </w:r>
    </w:p>
    <w:p>
      <w:r>
        <w:rPr>
          <w:b/>
          <w:u w:val="single"/>
        </w:rPr>
        <w:t>193750</w:t>
      </w:r>
    </w:p>
    <w:p>
      <w:r>
        <w:t>scheiss gsindl</w:t>
      </w:r>
    </w:p>
    <w:p>
      <w:r>
        <w:rPr>
          <w:b/>
          <w:u w:val="single"/>
        </w:rPr>
        <w:t>193751</w:t>
      </w:r>
    </w:p>
    <w:p>
      <w:r>
        <w:t>Einen Schuss ins Knie, laufe um dein Leben!</w:t>
      </w:r>
    </w:p>
    <w:p>
      <w:r>
        <w:rPr>
          <w:b/>
          <w:u w:val="single"/>
        </w:rPr>
        <w:t>193752</w:t>
      </w:r>
    </w:p>
    <w:p>
      <w:r>
        <w:t>aufhängen,so kosten sie nur steuergeld(verschwendung)</w:t>
      </w:r>
    </w:p>
    <w:p>
      <w:r>
        <w:rPr>
          <w:b/>
          <w:u w:val="single"/>
        </w:rPr>
        <w:t>193753</w:t>
      </w:r>
    </w:p>
    <w:p>
      <w:r>
        <w:t>Tod durch den Strang</w:t>
      </w:r>
    </w:p>
    <w:p>
      <w:r>
        <w:rPr>
          <w:b/>
          <w:u w:val="single"/>
        </w:rPr>
        <w:t>193754</w:t>
      </w:r>
    </w:p>
    <w:p>
      <w:r>
        <w:t>ich sag es immer wieder raus aus deutschland mit dem dreckspack</w:t>
      </w:r>
    </w:p>
    <w:p>
      <w:r>
        <w:rPr>
          <w:b/>
          <w:u w:val="single"/>
        </w:rPr>
        <w:t>193755</w:t>
      </w:r>
    </w:p>
    <w:p>
      <w:r>
        <w:t>Scheiß Islam</w:t>
      </w:r>
    </w:p>
    <w:p>
      <w:r>
        <w:rPr>
          <w:b/>
          <w:u w:val="single"/>
        </w:rPr>
        <w:t>193756</w:t>
      </w:r>
    </w:p>
    <w:p>
      <w:r>
        <w:t>das pack muss tag und nacht gejagt werden,ehe sie es mit den deutschen machen !!</w:t>
      </w:r>
    </w:p>
    <w:p>
      <w:r>
        <w:rPr>
          <w:b/>
          <w:u w:val="single"/>
        </w:rPr>
        <w:t>193757</w:t>
      </w:r>
    </w:p>
    <w:p>
      <w:r>
        <w:t>Gesindel.</w:t>
      </w:r>
    </w:p>
    <w:p>
      <w:r>
        <w:rPr>
          <w:b/>
          <w:u w:val="single"/>
        </w:rPr>
        <w:t>193758</w:t>
      </w:r>
    </w:p>
    <w:p>
      <w:r>
        <w:t>das Dreckspack gehört sofort raus</w:t>
      </w:r>
    </w:p>
    <w:p>
      <w:r>
        <w:rPr>
          <w:b/>
          <w:u w:val="single"/>
        </w:rPr>
        <w:t>193759</w:t>
      </w:r>
    </w:p>
    <w:p>
      <w:r>
        <w:t>solche IDIOTEN braucht doch kein schwein</w:t>
      </w:r>
    </w:p>
    <w:p>
      <w:r>
        <w:rPr>
          <w:b/>
          <w:u w:val="single"/>
        </w:rPr>
        <w:t>193760</w:t>
      </w:r>
    </w:p>
    <w:p>
      <w:r>
        <w:t>Dieses unsägliche Islamisten pack gehört sofort abgeschoben. Wir PEGIDAner gehen nicht umsonst jede Woche auf die Straße. Diese Bückbeter haben sich ihr image selbst zu zuschreiben dafür haben die selbst über Jahrzehnte hier in Europa gesorgt. Ich sehe schon die Güterzüge rollen aber, diesmal nicht in die KZ's sondern gen nahen Osten.</w:t>
      </w:r>
    </w:p>
    <w:p>
      <w:r>
        <w:rPr>
          <w:b/>
          <w:u w:val="single"/>
        </w:rPr>
        <w:t>193761</w:t>
      </w:r>
    </w:p>
    <w:p>
      <w:r>
        <w:t>Ihr seid einfach die Sorte von Menschen die alle in einen Sack packen man merkt innerlich in euch lebt der Adolf</w:t>
      </w:r>
    </w:p>
    <w:p>
      <w:r>
        <w:rPr>
          <w:b/>
          <w:u w:val="single"/>
        </w:rPr>
        <w:t>193762</w:t>
      </w:r>
    </w:p>
    <w:p>
      <w:r>
        <w:t>"Illegal" die Wirklichkeit zu untersuchen: auf so eine perverse Unterdrückung spezialisierten sich früher besonders gut die Religioten aller Art, heute speziell noch die Moslems und unsere etablierten Politschweine in BRD und EU sowie ihre Lügenpresse.</w:t>
      </w:r>
    </w:p>
    <w:p>
      <w:r>
        <w:rPr>
          <w:b/>
          <w:u w:val="single"/>
        </w:rPr>
        <w:t>193763</w:t>
      </w:r>
    </w:p>
    <w:p>
      <w:r>
        <w:t>Was wollen wir uns noch Gefallen lassen,es ist genug,es reicht,wen reden nichts bringt muß es eben anders gehen...ich will keine Asylanten mehr und schwarze kriminelle schon garnicht raus aus Deutschland mit den Pack...</w:t>
      </w:r>
    </w:p>
    <w:p>
      <w:r>
        <w:rPr>
          <w:b/>
          <w:u w:val="single"/>
        </w:rPr>
        <w:t>193764</w:t>
      </w:r>
    </w:p>
    <w:p>
      <w:r>
        <w:t xml:space="preserve">Die richtigen Flüchtlinge lassen alles zurück und geben alles auf, um mit 100ten von anderen auf nem Boot zu treiben. Überleben: fast unmöglich. </w:t>
        <w:br/>
        <w:t>Denk mal jetzt nach, warum man trzd flüchten will. Du stinks ja wohl selber</w:t>
      </w:r>
    </w:p>
    <w:p>
      <w:r>
        <w:rPr>
          <w:b/>
          <w:u w:val="single"/>
        </w:rPr>
        <w:t>193765</w:t>
      </w:r>
    </w:p>
    <w:p>
      <w:r>
        <w:t>der gehört an die nächste Laterne geknüpft !</w:t>
      </w:r>
    </w:p>
    <w:p>
      <w:r>
        <w:rPr>
          <w:b/>
          <w:u w:val="single"/>
        </w:rPr>
        <w:t>193766</w:t>
      </w:r>
    </w:p>
    <w:p>
      <w:r>
        <w:t>Na was denkt ihr wie viele von diesem Abschaum schon bei uns sind !!! Aber die Linken und Grünen sagen ja ,es sind harmlose Flüchtlinge...</w:t>
      </w:r>
    </w:p>
    <w:p>
      <w:r>
        <w:rPr>
          <w:b/>
          <w:u w:val="single"/>
        </w:rPr>
        <w:t>193767</w:t>
      </w:r>
    </w:p>
    <w:p>
      <w:r>
        <w:t>Raus mit den Drecks pack</w:t>
      </w:r>
    </w:p>
    <w:p>
      <w:r>
        <w:rPr>
          <w:b/>
          <w:u w:val="single"/>
        </w:rPr>
        <w:t>193768</w:t>
      </w:r>
    </w:p>
    <w:p>
      <w:r>
        <w:t>Die EU holt den Terror hier her!  Sind die total bescheuert oder was??????  Weg mit den Müll!  Es reicht langsam!!!!!</w:t>
      </w:r>
    </w:p>
    <w:p>
      <w:r>
        <w:rPr>
          <w:b/>
          <w:u w:val="single"/>
        </w:rPr>
        <w:t>193769</w:t>
      </w:r>
    </w:p>
    <w:p>
      <w:r>
        <w:t>und was passiert jetzt mit der ratte</w:t>
      </w:r>
    </w:p>
    <w:p>
      <w:r>
        <w:rPr>
          <w:b/>
          <w:u w:val="single"/>
        </w:rPr>
        <w:t>193770</w:t>
      </w:r>
    </w:p>
    <w:p>
      <w:r>
        <w:t>Wir lassen die Pest ins Land</w:t>
      </w:r>
    </w:p>
    <w:p>
      <w:r>
        <w:rPr>
          <w:b/>
          <w:u w:val="single"/>
        </w:rPr>
        <w:t>193771</w:t>
      </w:r>
    </w:p>
    <w:p>
      <w:r>
        <w:t>Na, wie bei der IS, Kopf ab.</w:t>
      </w:r>
    </w:p>
    <w:p>
      <w:r>
        <w:rPr>
          <w:b/>
          <w:u w:val="single"/>
        </w:rPr>
        <w:t>193772</w:t>
      </w:r>
    </w:p>
    <w:p>
      <w:r>
        <w:t>ihr scheiss nazis</w:t>
      </w:r>
    </w:p>
    <w:p>
      <w:r>
        <w:rPr>
          <w:b/>
          <w:u w:val="single"/>
        </w:rPr>
        <w:t>193773</w:t>
      </w:r>
    </w:p>
    <w:p>
      <w:r>
        <w:t>Ihr wixxer ihr nazi haltet die fresse</w:t>
      </w:r>
    </w:p>
    <w:p>
      <w:r>
        <w:rPr>
          <w:b/>
          <w:u w:val="single"/>
        </w:rPr>
        <w:t>193774</w:t>
      </w:r>
    </w:p>
    <w:p>
      <w:r>
        <w:t>als was kann man die scheiß islamisten eigentlich bezeichnen? Restmüll oder Sondermüll!!!!!!!!!</w:t>
      </w:r>
    </w:p>
    <w:p>
      <w:r>
        <w:rPr>
          <w:b/>
          <w:u w:val="single"/>
        </w:rPr>
        <w:t>193775</w:t>
      </w:r>
    </w:p>
    <w:p>
      <w:r>
        <w:t>Das gute daran ,dieses pack legt sich selber um</w:t>
      </w:r>
    </w:p>
    <w:p>
      <w:r>
        <w:rPr>
          <w:b/>
          <w:u w:val="single"/>
        </w:rPr>
        <w:t>193776</w:t>
      </w:r>
    </w:p>
    <w:p>
      <w:r>
        <w:t>Diese Drecks Albaner!!  Vor zwei Jahren 2012 haben dieses Mist Schweine Ficker von Albaner einen Freund von mir erschossen wegen Nichts!!!  Die sollen sich alle zurück nach Albanien verpissen und sich dort gegenseitig abknallen!  Drecks Volk!!!  Raus, mit dem Pack!!</w:t>
      </w:r>
    </w:p>
    <w:p>
      <w:r>
        <w:rPr>
          <w:b/>
          <w:u w:val="single"/>
        </w:rPr>
        <w:t>193777</w:t>
      </w:r>
    </w:p>
    <w:p>
      <w:r>
        <w:t>Drecks pack</w:t>
      </w:r>
    </w:p>
    <w:p>
      <w:r>
        <w:rPr>
          <w:b/>
          <w:u w:val="single"/>
        </w:rPr>
        <w:t>193778</w:t>
      </w:r>
    </w:p>
    <w:p>
      <w:r>
        <w:t>was solls ,wenns dadurch weniger vom Pack wird,</w:t>
      </w:r>
    </w:p>
    <w:p>
      <w:r>
        <w:rPr>
          <w:b/>
          <w:u w:val="single"/>
        </w:rPr>
        <w:t>193779</w:t>
      </w:r>
    </w:p>
    <w:p>
      <w:r>
        <w:t>Todesstrafe wäre besser,sollte wieder eigeführt werden,</w:t>
      </w:r>
    </w:p>
    <w:p>
      <w:r>
        <w:rPr>
          <w:b/>
          <w:u w:val="single"/>
        </w:rPr>
        <w:t>193780</w:t>
      </w:r>
    </w:p>
    <w:p>
      <w:r>
        <w:t>a witz,nach 5 draussen ! abartige justiz</w:t>
      </w:r>
    </w:p>
    <w:p>
      <w:r>
        <w:rPr>
          <w:b/>
          <w:u w:val="single"/>
        </w:rPr>
        <w:t>193781</w:t>
      </w:r>
    </w:p>
    <w:p>
      <w:r>
        <w:t xml:space="preserve">Ihr Affen seit untergebildet </w:t>
        <w:br/>
        <w:t xml:space="preserve">Doch es reicht aus um mich beim schlagen eurer Väter zu filmen </w:t>
        <w:br/>
        <w:t>Ihr pedos</w:t>
      </w:r>
    </w:p>
    <w:p>
      <w:r>
        <w:rPr>
          <w:b/>
          <w:u w:val="single"/>
        </w:rPr>
        <w:t>193782</w:t>
      </w:r>
    </w:p>
    <w:p>
      <w:r>
        <w:t>Ich bin Tierschützer! Aber dieses Gesochs muss raus</w:t>
      </w:r>
    </w:p>
    <w:p>
      <w:r>
        <w:rPr>
          <w:b/>
          <w:u w:val="single"/>
        </w:rPr>
        <w:t>193783</w:t>
      </w:r>
    </w:p>
    <w:p>
      <w:r>
        <w:t>Warum hängt man Abschaum nicht auf?</w:t>
      </w:r>
    </w:p>
    <w:p>
      <w:r>
        <w:rPr>
          <w:b/>
          <w:u w:val="single"/>
        </w:rPr>
        <w:t>193784</w:t>
      </w:r>
    </w:p>
    <w:p>
      <w:r>
        <w:t>Ausländer sind alle Dreck</w:t>
      </w:r>
    </w:p>
    <w:p>
      <w:r>
        <w:rPr>
          <w:b/>
          <w:u w:val="single"/>
        </w:rPr>
        <w:t>193785</w:t>
      </w:r>
    </w:p>
    <w:p>
      <w:r>
        <w:t>Raus aus deutschland mit diesen Dreckfressen</w:t>
      </w:r>
    </w:p>
    <w:p>
      <w:r>
        <w:rPr>
          <w:b/>
          <w:u w:val="single"/>
        </w:rPr>
        <w:t>193786</w:t>
      </w:r>
    </w:p>
    <w:p>
      <w:r>
        <w:t>raus mit das pack</w:t>
      </w:r>
    </w:p>
    <w:p>
      <w:r>
        <w:rPr>
          <w:b/>
          <w:u w:val="single"/>
        </w:rPr>
        <w:t>193787</w:t>
      </w:r>
    </w:p>
    <w:p>
      <w:r>
        <w:t>????</w:t>
        <w:br/>
        <w:t>Was für hurensöhne</w:t>
      </w:r>
    </w:p>
    <w:p>
      <w:r>
        <w:rPr>
          <w:b/>
          <w:u w:val="single"/>
        </w:rPr>
        <w:t>193788</w:t>
      </w:r>
    </w:p>
    <w:p>
      <w:r>
        <w:t xml:space="preserve">Ihr Affen seit untergebildet </w:t>
        <w:br/>
        <w:t>Doch es reicht aus um mich beim schlagen eurer Väter zu filmen</w:t>
      </w:r>
    </w:p>
    <w:p>
      <w:r>
        <w:rPr>
          <w:b/>
          <w:u w:val="single"/>
        </w:rPr>
        <w:t>193789</w:t>
      </w:r>
    </w:p>
    <w:p>
      <w:r>
        <w:t>ja und in drei jahren stellt im ein sogenannter psychologe eine freifahrtschein und er kann wieder durch drehen. sowas wegsperren und zubetonieren</w:t>
      </w:r>
    </w:p>
    <w:p>
      <w:r>
        <w:rPr>
          <w:b/>
          <w:u w:val="single"/>
        </w:rPr>
        <w:t>193790</w:t>
      </w:r>
    </w:p>
    <w:p>
      <w:r>
        <w:t>Mir gefällt nur, dass auch der ehemalige rote Bürgermeister von Graz, Nagl, hautnah miterlebt hat, wie das Gesindel, das er nach Graz geholt hat und gegen das man nicht einmal was sagen darf, sich verhält. Multikulti ist nicht so super, oder Genosse Nagl?</w:t>
      </w:r>
    </w:p>
    <w:p>
      <w:r>
        <w:rPr>
          <w:b/>
          <w:u w:val="single"/>
        </w:rPr>
        <w:t>193791</w:t>
      </w:r>
    </w:p>
    <w:p>
      <w:r>
        <w:t>Die asoziale Familie ganz einfach ausrotten.</w:t>
      </w:r>
    </w:p>
    <w:p>
      <w:r>
        <w:rPr>
          <w:b/>
          <w:u w:val="single"/>
        </w:rPr>
        <w:t>193792</w:t>
      </w:r>
    </w:p>
    <w:p>
      <w:r>
        <w:t xml:space="preserve">Ihr Affen seit untergebildet </w:t>
        <w:br/>
        <w:t>Doch es reicht aus um mich beim schlagen eurer Väter zu filmen</w:t>
      </w:r>
    </w:p>
    <w:p>
      <w:r>
        <w:rPr>
          <w:b/>
          <w:u w:val="single"/>
        </w:rPr>
        <w:t>193793</w:t>
      </w:r>
    </w:p>
    <w:p>
      <w:r>
        <w:t>das ist wie bei den kreuzzügen nur da haben die muselmanen eins auf die eier bekommen. man sollten denen bei der geburt die klöten gleich abschneiden</w:t>
      </w:r>
    </w:p>
    <w:p>
      <w:r>
        <w:rPr>
          <w:b/>
          <w:u w:val="single"/>
        </w:rPr>
        <w:t>193794</w:t>
      </w:r>
    </w:p>
    <w:p>
      <w:r>
        <w:t>es ist unglaublich, wie das Gutdeutschentum immer wieder noch kriminell gewordene Ausländer und Migranten beschützt. Dieser Dreck gehört abgeschoben, notfalls mit harter Hand und eiserner Faust, koste es was es wolle.</w:t>
      </w:r>
    </w:p>
    <w:p>
      <w:r>
        <w:rPr>
          <w:b/>
          <w:u w:val="single"/>
        </w:rPr>
        <w:t>193795</w:t>
      </w:r>
    </w:p>
    <w:p>
      <w:r>
        <w:t>Wow, wie erwachsen ihr doch alle seit, ihr scheiss Nazis.</w:t>
      </w:r>
    </w:p>
    <w:p>
      <w:r>
        <w:rPr>
          <w:b/>
          <w:u w:val="single"/>
        </w:rPr>
        <w:t>193796</w:t>
      </w:r>
    </w:p>
    <w:p>
      <w:r>
        <w:t xml:space="preserve">02ab63aad79877f5  Von so einem "Lappen" soll man Angst haben. </w:t>
        <w:br/>
        <w:t>Du könntest nicht mal in einem Hasenstall Panik auslösen, du kleiner Stricher.</w:t>
      </w:r>
    </w:p>
    <w:p>
      <w:r>
        <w:rPr>
          <w:b/>
          <w:u w:val="single"/>
        </w:rPr>
        <w:t>193797</w:t>
      </w:r>
    </w:p>
    <w:p>
      <w:r>
        <w:t>Das tut mir leid um die zwei.Es hätte einige Politiker treffen müssen die dafür verantwortlich sind das das Gesocks überhaupt nach Europa kommt.</w:t>
      </w:r>
    </w:p>
    <w:p>
      <w:r>
        <w:rPr>
          <w:b/>
          <w:u w:val="single"/>
        </w:rPr>
        <w:t>193798</w:t>
      </w:r>
    </w:p>
    <w:p>
      <w:r>
        <w:t>jetzt ist es nicht das Pack sonder die Ausländer</w:t>
      </w:r>
    </w:p>
    <w:p>
      <w:r>
        <w:rPr>
          <w:b/>
          <w:u w:val="single"/>
        </w:rPr>
        <w:t>193799</w:t>
      </w:r>
    </w:p>
    <w:p>
      <w:r>
        <w:t>Gleich gut sichtbar als Abschreckung aufknüpfen</w:t>
      </w:r>
    </w:p>
    <w:p>
      <w:r>
        <w:rPr>
          <w:b/>
          <w:u w:val="single"/>
        </w:rPr>
        <w:t>193800</w:t>
      </w:r>
    </w:p>
    <w:p>
      <w:r>
        <w:t>das ist erst der anfang scheiß packzeug</w:t>
      </w:r>
    </w:p>
    <w:p>
      <w:r>
        <w:rPr>
          <w:b/>
          <w:u w:val="single"/>
        </w:rPr>
        <w:t>193801</w:t>
      </w:r>
    </w:p>
    <w:p>
      <w:r>
        <w:t>und dann kommt der lala doktor, der befindet das dieser abfall eine schwere kindheit hatte was dann alles erklärt, also ab mit denen im 3 sterne hotel financiert vom arbeitgender ehrlicher bürger. meine meinung.... in ein säurebad mit dem dreck.</w:t>
      </w:r>
    </w:p>
    <w:p>
      <w:r>
        <w:rPr>
          <w:b/>
          <w:u w:val="single"/>
        </w:rPr>
        <w:t>193802</w:t>
      </w:r>
    </w:p>
    <w:p>
      <w:r>
        <w:t>Normal kommen immer als Clan diese Dreckschweine raus mit dem Dreck</w:t>
      </w:r>
    </w:p>
    <w:p>
      <w:r>
        <w:rPr>
          <w:b/>
          <w:u w:val="single"/>
        </w:rPr>
        <w:t>193803</w:t>
      </w:r>
    </w:p>
    <w:p>
      <w:r>
        <w:t>"Rübe ab" wäre da die beste Resozialisierung!</w:t>
      </w:r>
    </w:p>
    <w:p>
      <w:r>
        <w:rPr>
          <w:b/>
          <w:u w:val="single"/>
        </w:rPr>
        <w:t>193804</w:t>
      </w:r>
    </w:p>
    <w:p>
      <w:r>
        <w:t>wir doofen Deutschen mit unserer ewigen Grundschuld, lassen solche verpesteten, schimmeligen Dreckschweine mit Sicherheit hier in Demutsland weiter verweilen !</w:t>
      </w:r>
    </w:p>
    <w:p>
      <w:r>
        <w:rPr>
          <w:b/>
          <w:u w:val="single"/>
        </w:rPr>
        <w:t>193805</w:t>
      </w:r>
    </w:p>
    <w:p>
      <w:r>
        <w:t>an die wand mit dem abschaum</w:t>
      </w:r>
    </w:p>
    <w:p>
      <w:r>
        <w:rPr>
          <w:b/>
          <w:u w:val="single"/>
        </w:rPr>
        <w:t>193806</w:t>
      </w:r>
    </w:p>
    <w:p>
      <w:r>
        <w:t>Einbau von Bewegungsmelder mit Kamera und Echtzeitaufnahme. So kann man sie gleich zur Fahndung ausschreiben. Ich bin für Steinbruch das therapiert  schon. Mit Kette und 10Kg Kugel am Bein.</w:t>
      </w:r>
    </w:p>
    <w:p>
      <w:r>
        <w:rPr>
          <w:b/>
          <w:u w:val="single"/>
        </w:rPr>
        <w:t>193807</w:t>
      </w:r>
    </w:p>
    <w:p>
      <w:r>
        <w:t>Ich finde 10 Jahre und die Hand abhacken die ,die führhand ist...wie in Arabien....</w:t>
      </w:r>
    </w:p>
    <w:p>
      <w:r>
        <w:rPr>
          <w:b/>
          <w:u w:val="single"/>
        </w:rPr>
        <w:t>193808</w:t>
      </w:r>
    </w:p>
    <w:p>
      <w:r>
        <w:t>Auf die Finger hauen ist schon O.K. Aber nur mit dem Vorschlaghammer...</w:t>
      </w:r>
    </w:p>
    <w:p>
      <w:r>
        <w:rPr>
          <w:b/>
          <w:u w:val="single"/>
        </w:rPr>
        <w:t>193809</w:t>
      </w:r>
    </w:p>
    <w:p>
      <w:r>
        <w:t>Ein Baum ein Strick und es bricht das Verbrechergenick !</w:t>
      </w:r>
    </w:p>
    <w:p>
      <w:r>
        <w:rPr>
          <w:b/>
          <w:u w:val="single"/>
        </w:rPr>
        <w:t>193810</w:t>
      </w:r>
    </w:p>
    <w:p>
      <w:r>
        <w:t>Arbeitslager nach RUSSLAND oder wie in ihrer Heimat Hände ab</w:t>
      </w:r>
    </w:p>
    <w:p>
      <w:r>
        <w:rPr>
          <w:b/>
          <w:u w:val="single"/>
        </w:rPr>
        <w:t>193811</w:t>
      </w:r>
    </w:p>
    <w:p>
      <w:r>
        <w:t>Dreckspack</w:t>
      </w:r>
    </w:p>
    <w:p>
      <w:r>
        <w:rPr>
          <w:b/>
          <w:u w:val="single"/>
        </w:rPr>
        <w:t>193812</w:t>
      </w:r>
    </w:p>
    <w:p>
      <w:r>
        <w:t>So ist es wieder brav, Lügenpresse! Nur nicht die Nationalität von diesem Abschaum bekannt geben. Warum lassen sich die Deutschen das gefallen?</w:t>
      </w:r>
    </w:p>
    <w:p>
      <w:r>
        <w:rPr>
          <w:b/>
          <w:u w:val="single"/>
        </w:rPr>
        <w:t>193813</w:t>
      </w:r>
    </w:p>
    <w:p>
      <w:r>
        <w:t>und diese Vögel mal einer Million,da weiß man was sich in Deutschland einnistet</w:t>
      </w:r>
    </w:p>
    <w:p>
      <w:r>
        <w:rPr>
          <w:b/>
          <w:u w:val="single"/>
        </w:rPr>
        <w:t>193814</w:t>
      </w:r>
    </w:p>
    <w:p>
      <w:r>
        <w:t>Schweine eben</w:t>
      </w:r>
    </w:p>
    <w:p>
      <w:r>
        <w:rPr>
          <w:b/>
          <w:u w:val="single"/>
        </w:rPr>
        <w:t>193815</w:t>
      </w:r>
    </w:p>
    <w:p>
      <w:r>
        <w:t>das liegt daran, daß diese ferkel zuhause hinter büschen pennen und scheißen. und hier tun sie es genauso weg mit ihnen wir brauchen die sowenig, wie die uns achten und haben wollen. dabei müßten die den ganzen auf knien kriechen, was ihnen hier geschenkt wird. aber nein undankbarkeit ist die antwort</w:t>
      </w:r>
    </w:p>
    <w:p>
      <w:r>
        <w:rPr>
          <w:b/>
          <w:u w:val="single"/>
        </w:rPr>
        <w:t>193816</w:t>
      </w:r>
    </w:p>
    <w:p>
      <w:r>
        <w:t>Nur pack macht sowas!</w:t>
      </w:r>
    </w:p>
    <w:p>
      <w:r>
        <w:rPr>
          <w:b/>
          <w:u w:val="single"/>
        </w:rPr>
        <w:t>193817</w:t>
      </w:r>
    </w:p>
    <w:p>
      <w:r>
        <w:t>...ihr dämlichen Gutmenschen,das sind genau die Leute die ihr hier herzlich willkommen heißt,die sogenannten Flüchtlinge die in Not sind.</w:t>
      </w:r>
    </w:p>
    <w:p>
      <w:r>
        <w:rPr>
          <w:b/>
          <w:u w:val="single"/>
        </w:rPr>
        <w:t>193818</w:t>
      </w:r>
    </w:p>
    <w:p>
      <w:r>
        <w:t xml:space="preserve">Ihr fuck Rassisten, die ihr gegen die Lügenpresse schimpft, damit ihr mit euren, frei erfunden, Vergewaltigungen, Diebstählen und was euch noch alles einfällt, gegen Ausländer hetzt. Verpisst euch doch. So ein schönes Kriegsgebiet in Syrien wäre genau die richtige neue Heimat für euch, damit EUCH mal die Augen aufgehen. </w:t>
        <w:br/>
        <w:t>Und es stimmt. Straftaten haben extrem zugenommen. Brandanschläge mit rechtsextremen Hintergrund haben wir dieses Jahr schon fast 600 gehabt- Letzes Jahr waren es 176. In den Knast mit diesen kriminellen Ausländerhassern.</w:t>
      </w:r>
    </w:p>
    <w:p>
      <w:r>
        <w:rPr>
          <w:b/>
          <w:u w:val="single"/>
        </w:rPr>
        <w:t>193819</w:t>
      </w:r>
    </w:p>
    <w:p>
      <w:r>
        <w:t>Mehr Rechte für die Polizei.Sie sollten solchen Typen den Gummiknüppel quer durchs Maul ziehen und sich so etwas nicht bieten lassen.Danach festsetzen und AUSWEISEN:Wenn man das konsequent durchführen würde wäre das Problem schnell gelöst!</w:t>
      </w:r>
    </w:p>
    <w:p>
      <w:r>
        <w:rPr>
          <w:b/>
          <w:u w:val="single"/>
        </w:rPr>
        <w:t>193820</w:t>
      </w:r>
    </w:p>
    <w:p>
      <w:r>
        <w:t>solange die sich gegenseitig abstechen läuft es doch besser als man es sich wünschen kann</w:t>
      </w:r>
    </w:p>
    <w:p>
      <w:r>
        <w:rPr>
          <w:b/>
          <w:u w:val="single"/>
        </w:rPr>
        <w:t>193821</w:t>
      </w:r>
    </w:p>
    <w:p>
      <w:r>
        <w:t>Alle Deutsch-Analphabeten die in der Geburtslotterie die Super 6 gezogen haben und denken sie würden Deutschland was bringen. Peinlich seid ihr, ich kenn viele Syrer die besser Deutsch können als ihr.</w:t>
      </w:r>
    </w:p>
    <w:p>
      <w:r>
        <w:rPr>
          <w:b/>
          <w:u w:val="single"/>
        </w:rPr>
        <w:t>193822</w:t>
      </w:r>
    </w:p>
    <w:p>
      <w:r>
        <w:t>118a6ea23f9479d1 du bist ein wiederlicher dummer hirnloser schwaetzer man sollte dich aus dem sozialen netzwerk rausschmeisen und dich in den knast stecken nur mit wasser und brot idiot!!!!!!!!!!!!"</w:t>
      </w:r>
    </w:p>
    <w:p>
      <w:r>
        <w:rPr>
          <w:b/>
          <w:u w:val="single"/>
        </w:rPr>
        <w:t>193823</w:t>
      </w:r>
    </w:p>
    <w:p>
      <w:r>
        <w:t>Du bist doch einfach nur blöd.Dich sollte man sofort ausweisen.</w:t>
      </w:r>
    </w:p>
    <w:p>
      <w:r>
        <w:rPr>
          <w:b/>
          <w:u w:val="single"/>
        </w:rPr>
        <w:t>193824</w:t>
      </w:r>
    </w:p>
    <w:p>
      <w:r>
        <w:t>Wie hohl muß man sein,um DAS alles zu glauben?????und wenn ich schon lese,Jungefreiheit.....tz...Gutmenschen,schön und gut aber Gutgläubig und Dumm,seid Ihr....sorry...</w:t>
      </w:r>
    </w:p>
    <w:p>
      <w:r>
        <w:rPr>
          <w:b/>
          <w:u w:val="single"/>
        </w:rPr>
        <w:t>193825</w:t>
      </w:r>
    </w:p>
    <w:p>
      <w:r>
        <w:t>Dioeses notgeile Pack hätte sich Schafe mitbringen können statt Kinder und Frauen zu vergewaltigen !!!!!Diese Schweine ! Und dann noch mehr Krankheiten  ins Land schleppen ?? Frau Merkel hat sie eingeladen also soll sie dieses Pack auch befriedigen !!!! Oh Sry sie hat nur das große Maul hier in Deutschland , das Elend der Deutschen Bürger ist ihr ja egal !!!!!!! Ausweisen diese Person und ihre Asylanten mit   !!!!!!!!!!!!!!!!!!!!</w:t>
      </w:r>
    </w:p>
    <w:p>
      <w:r>
        <w:rPr>
          <w:b/>
          <w:u w:val="single"/>
        </w:rPr>
        <w:t>193826</w:t>
      </w:r>
    </w:p>
    <w:p>
      <w:r>
        <w:t>Warum sollten die sich ändern?  Aus ihren Herkunftslaendern sind es ja gewohnt als Männer tun zu können was sie wollen.  Es ist die Aufgabe des Staates derartige Täter sofet abzuschieben. Es wird in Deutschland aber immer zi lasch mit Tätern umgegangen. Dad die Begrüßungspinner nichts sagen ist klar: es passt nicht in ihr Bild vom perfekten, hilflosen  schikanierten Asylanten.  Warum bieten die sich nicht an dann haben sie auch mal wieder Sex.</w:t>
      </w:r>
    </w:p>
    <w:p>
      <w:r>
        <w:rPr>
          <w:b/>
          <w:u w:val="single"/>
        </w:rPr>
        <w:t>193827</w:t>
      </w:r>
    </w:p>
    <w:p>
      <w:r>
        <w:t>weg mit dem pack</w:t>
      </w:r>
    </w:p>
    <w:p>
      <w:r>
        <w:rPr>
          <w:b/>
          <w:u w:val="single"/>
        </w:rPr>
        <w:t>193828</w:t>
      </w:r>
    </w:p>
    <w:p>
      <w:r>
        <w:t>Was seid ihr denn für hobbylose nazis ?? Flüchtlinge sind wie ihr Menschen. Denkt ihr es wird alles besser, nur weil ihr Angela Merkel als Volksveräterin bezeichnet? #FCKNZS</w:t>
      </w:r>
    </w:p>
    <w:p>
      <w:r>
        <w:rPr>
          <w:b/>
          <w:u w:val="single"/>
        </w:rPr>
        <w:t>193829</w:t>
      </w:r>
    </w:p>
    <w:p>
      <w:r>
        <w:t>So wie ich selber bereit bin, jederzeit mein Leben einzusetzen - jeder kann es mir nehmen - für mein Volk und für Deutschland, so verlange ich dasselbe auch von jedem anderen. Wer aber glaubt, sich diesem nationalen Gebot, sei es direkt oder indirekt, widersetzen zu können, der fällt! Verräter haben nichts zu erwarten als den Tod!</w:t>
      </w:r>
    </w:p>
    <w:p>
      <w:r>
        <w:rPr>
          <w:b/>
          <w:u w:val="single"/>
        </w:rPr>
        <w:t>193830</w:t>
      </w:r>
    </w:p>
    <w:p>
      <w:r>
        <w:t>Wenn ich das fiese Gesicht von Gysi schon sehe wird mir schlecht. Ich zähle die Roth und Hofreiter dazu.</w:t>
      </w:r>
    </w:p>
    <w:p>
      <w:r>
        <w:rPr>
          <w:b/>
          <w:u w:val="single"/>
        </w:rPr>
        <w:t>193831</w:t>
      </w:r>
    </w:p>
    <w:p>
      <w:r>
        <w:t>Klar , typisch Muslime  raus mit dem Pack !!</w:t>
      </w:r>
    </w:p>
    <w:p>
      <w:r>
        <w:rPr>
          <w:b/>
          <w:u w:val="single"/>
        </w:rPr>
        <w:t>193832</w:t>
      </w:r>
    </w:p>
    <w:p>
      <w:r>
        <w:t>Cool Ossi Merkel was du uns alles ins land geholt hast,du bist sooo widerlich,hast zu lange hinter der Mauer gelebt.Und was passiert der Person...nichts.Jeder Asylant der eine Straftat begeht nach Deutschen Gesetz..sofort Abschieben soch ein Pach brauchen wir nicht.Hey dan können wir ja noch viel mehr Abschieben,sind ja fast alle illegal hier...ohne Papiere rauß aus Deutschland</w:t>
      </w:r>
    </w:p>
    <w:p>
      <w:r>
        <w:rPr>
          <w:b/>
          <w:u w:val="single"/>
        </w:rPr>
        <w:t>193833</w:t>
      </w:r>
    </w:p>
    <w:p>
      <w:r>
        <w:t>die wollen doch hier alles, dann gebt ihnen das gefühl der heimat wieder hände abhacken</w:t>
      </w:r>
    </w:p>
    <w:p>
      <w:r>
        <w:rPr>
          <w:b/>
          <w:u w:val="single"/>
        </w:rPr>
        <w:t>193834</w:t>
      </w:r>
    </w:p>
    <w:p>
      <w:r>
        <w:t>raus mit dem müll</w:t>
      </w:r>
    </w:p>
    <w:p>
      <w:r>
        <w:rPr>
          <w:b/>
          <w:u w:val="single"/>
        </w:rPr>
        <w:t>193835</w:t>
      </w:r>
    </w:p>
    <w:p>
      <w:r>
        <w:t>alle nazis und d86cf518f72b419f du scheiß fettsack was bist du so rassistisch ohne ausländer wäre deutschland nicht das was es jz ist</w:t>
      </w:r>
    </w:p>
    <w:p>
      <w:r>
        <w:rPr>
          <w:b/>
          <w:u w:val="single"/>
        </w:rPr>
        <w:t>193836</w:t>
      </w:r>
    </w:p>
    <w:p>
      <w:r>
        <w:t>Ekelhaft. die armen Mädchen, das tut mir richtig mit weh. Hoffentlich findet man diese Verbrecher und schneidet ihnen den Schwanz und Eier ab und dann ab in den Knast und die Mithäftlinge sollen sich an denen Begnügen.</w:t>
      </w:r>
    </w:p>
    <w:p>
      <w:r>
        <w:rPr>
          <w:b/>
          <w:u w:val="single"/>
        </w:rPr>
        <w:t>193837</w:t>
      </w:r>
    </w:p>
    <w:p>
      <w:r>
        <w:t>ZDF,Bild....wieso schreibt ihr nicht da drüber...das sind kleine Mädchen...ihr leben ist vorbei...wieso keine Berichte.Habt ihr Angst das ,das Deutsche Volk sich erhebt gegen Asylanten...es wird  so und so passieren früher oder später.Weil die Deutschen Politiker nur Reden...ales weicheier</w:t>
      </w:r>
    </w:p>
    <w:p>
      <w:r>
        <w:rPr>
          <w:b/>
          <w:u w:val="single"/>
        </w:rPr>
        <w:t>193838</w:t>
      </w:r>
    </w:p>
    <w:p>
      <w:r>
        <w:t>die Eltern sollten das nicht schweigend hinnehmen ,es wird hier nur noch schlimmer alles und die Merkel ist Schuld dieser Gewalt , läßt die ungehindert schalten und walten ,die ihre Bestrafung ist sowieso lachhaft dann ,abwählen diese Volksfeinde nur noch</w:t>
      </w:r>
    </w:p>
    <w:p>
      <w:r>
        <w:rPr>
          <w:b/>
          <w:u w:val="single"/>
        </w:rPr>
        <w:t>193839</w:t>
      </w:r>
    </w:p>
    <w:p>
      <w:r>
        <w:t>raus mit dem Pack</w:t>
      </w:r>
    </w:p>
    <w:p>
      <w:r>
        <w:rPr>
          <w:b/>
          <w:u w:val="single"/>
        </w:rPr>
        <w:t>193840</w:t>
      </w:r>
    </w:p>
    <w:p>
      <w:r>
        <w:t>Wie hat diese lispelnde Oberguru gesagt: wir müssen uns damit arrangieren. Man sieht ja wie weit das geht. Dieses verdammte Pack wird dafür nicht mal bestraft weil man sich nicht die Mühe macht zu ermitteln und dagegen vorzugehen.</w:t>
      </w:r>
    </w:p>
    <w:p>
      <w:r>
        <w:rPr>
          <w:b/>
          <w:u w:val="single"/>
        </w:rPr>
        <w:t>193841</w:t>
      </w:r>
    </w:p>
    <w:p>
      <w:r>
        <w:t>Verdammte Wanzen !!!</w:t>
      </w:r>
    </w:p>
    <w:p>
      <w:r>
        <w:rPr>
          <w:b/>
          <w:u w:val="single"/>
        </w:rPr>
        <w:t>193842</w:t>
      </w:r>
    </w:p>
    <w:p>
      <w:r>
        <w:t>So wie ich selber bereit bin, jederzeit mein Leben einzusetzen - jeder kann es mir nehmen - für mein Volk und für Deutschland, so verlange ich dasselbe auch von jedem anderen. Wer aber glaubt, sich diesem nationalen Gebot, sei es direkt oder indirekt, widersetzen zu können, der fällt! Verräter haben nichts zu erwarten als den Tod!</w:t>
      </w:r>
    </w:p>
    <w:p>
      <w:r>
        <w:rPr>
          <w:b/>
          <w:u w:val="single"/>
        </w:rPr>
        <w:t>193843</w:t>
      </w:r>
    </w:p>
    <w:p>
      <w:r>
        <w:t>Frankreich ist ein terroristischer Staat seit mindestens 2011 !!!</w:t>
        <w:br/>
        <w:t>http://www.voltairenet.org/article189298.html</w:t>
        <w:br/>
        <w:br/>
        <w:t>daher http://tinyurl.com/qz8a59d teilen</w:t>
      </w:r>
    </w:p>
    <w:p>
      <w:r>
        <w:rPr>
          <w:b/>
          <w:u w:val="single"/>
        </w:rPr>
        <w:t>193844</w:t>
      </w:r>
    </w:p>
    <w:p>
      <w:r>
        <w:t>Wen sie sich selbst umbringen, ist nichts einzuwenden.</w:t>
      </w:r>
    </w:p>
    <w:p>
      <w:r>
        <w:rPr>
          <w:b/>
          <w:u w:val="single"/>
        </w:rPr>
        <w:t>193845</w:t>
      </w:r>
    </w:p>
    <w:p>
      <w:r>
        <w:t>Entfernen diese abartigen Asylis ,die haben hier nichts zu suchen</w:t>
      </w:r>
    </w:p>
    <w:p>
      <w:r>
        <w:rPr>
          <w:b/>
          <w:u w:val="single"/>
        </w:rPr>
        <w:t>193846</w:t>
      </w:r>
    </w:p>
    <w:p>
      <w:r>
        <w:t>selbst wenn die abgeschoben werden können die immer noch menschen schaden die müssen für  immer weg gesperrt werden damit die Leute vor solchen Mist Kerle  geschützt sind</w:t>
      </w:r>
    </w:p>
    <w:p>
      <w:r>
        <w:rPr>
          <w:b/>
          <w:u w:val="single"/>
        </w:rPr>
        <w:t>193847</w:t>
      </w:r>
    </w:p>
    <w:p>
      <w:r>
        <w:t>Dann ab mit dem Afghanen ins Tierheim, zu den Ziegen, natürlich nach der Kastration</w:t>
      </w:r>
    </w:p>
    <w:p>
      <w:r>
        <w:rPr>
          <w:b/>
          <w:u w:val="single"/>
        </w:rPr>
        <w:t>193848</w:t>
      </w:r>
    </w:p>
    <w:p>
      <w:r>
        <w:t>Sack ab und zurück in der Wüste aussetzen</w:t>
      </w:r>
    </w:p>
    <w:p>
      <w:r>
        <w:rPr>
          <w:b/>
          <w:u w:val="single"/>
        </w:rPr>
        <w:t>193849</w:t>
      </w:r>
    </w:p>
    <w:p>
      <w:r>
        <w:t>wenn's stimmt, Steinigen!</w:t>
      </w:r>
    </w:p>
    <w:p>
      <w:r>
        <w:rPr>
          <w:b/>
          <w:u w:val="single"/>
        </w:rPr>
        <w:t>193850</w:t>
      </w:r>
    </w:p>
    <w:p>
      <w:r>
        <w:t>Die ficken einfach alles. Kleine Kinder, alte Frauen, Esel und Ziegen!</w:t>
      </w:r>
    </w:p>
    <w:p>
      <w:r>
        <w:rPr>
          <w:b/>
          <w:u w:val="single"/>
        </w:rPr>
        <w:t>193851</w:t>
      </w:r>
    </w:p>
    <w:p>
      <w:r>
        <w:t>was für  eine Schweinerei von der Presse.Die kriegen auch ihre Strafe,durch ihre unwarheiten die sie immer wieder verbreiten. Diese Zeitschriften dürfte keiner mehr kaufen.</w:t>
      </w:r>
    </w:p>
    <w:p>
      <w:r>
        <w:rPr>
          <w:b/>
          <w:u w:val="single"/>
        </w:rPr>
        <w:t>193852</w:t>
      </w:r>
    </w:p>
    <w:p>
      <w:r>
        <w:t>deswegen nennt man sie Lügenmedien</w:t>
      </w:r>
    </w:p>
    <w:p>
      <w:r>
        <w:rPr>
          <w:b/>
          <w:u w:val="single"/>
        </w:rPr>
        <w:t>193853</w:t>
      </w:r>
    </w:p>
    <w:p>
      <w:r>
        <w:t>Diese drecks Bild,wieso steht das nicht auf der 1 Seite-Mauelkorb von Merkel-Leute kauft keine Bild mehr,die veraschen uns so und so nur.Afrikaner...Nigger-schlagt ihn die Köpfe ab,widerliches Pack.Das arme Mädchen...ihr leben ist zerstört.Danke Ossi Merkel geht auch auf dein Konto.Was lassen wir uns noch gefallen,dieses scheiß Asylanten Pack,es mus raus aus Deutschland</w:t>
      </w:r>
    </w:p>
    <w:p>
      <w:r>
        <w:rPr>
          <w:b/>
          <w:u w:val="single"/>
        </w:rPr>
        <w:t>193854</w:t>
      </w:r>
    </w:p>
    <w:p>
      <w:r>
        <w:t>Tschuldigung nicht Köpfe ab...Steinigt sie aber ganz langsam,es sind nur Tiere,ich Hasse Asylanten....</w:t>
      </w:r>
    </w:p>
    <w:p>
      <w:r>
        <w:rPr>
          <w:b/>
          <w:u w:val="single"/>
        </w:rPr>
        <w:t>193855</w:t>
      </w:r>
    </w:p>
    <w:p>
      <w:r>
        <w:t>schickt die zurück samt deren Familien weg mit dem Pack</w:t>
      </w:r>
    </w:p>
    <w:p>
      <w:r>
        <w:rPr>
          <w:b/>
          <w:u w:val="single"/>
        </w:rPr>
        <w:t>193856</w:t>
      </w:r>
    </w:p>
    <w:p>
      <w:r>
        <w:t>ich verstehe es nicht ich hab selber Freunde die schwarze sind und voll korrekt sind aber fünf basterde sowas das nicht mehr alleine  rummlaufen und muss streng über wacht werden und keine von denen feige saus hilft keine was ist los mit der Menschheit jeder schaut weg</w:t>
      </w:r>
    </w:p>
    <w:p>
      <w:r>
        <w:rPr>
          <w:b/>
          <w:u w:val="single"/>
        </w:rPr>
        <w:t>193857</w:t>
      </w:r>
    </w:p>
    <w:p>
      <w:r>
        <w:t>der presse immer auf die fresse, scheiss lügenpack</w:t>
      </w:r>
    </w:p>
    <w:p>
      <w:r>
        <w:rPr>
          <w:b/>
          <w:u w:val="single"/>
        </w:rPr>
        <w:t>193858</w:t>
      </w:r>
    </w:p>
    <w:p>
      <w:r>
        <w:t>Richtig so....schmeisst das Pack endlich raus.Da wo sie herkamen..</w:t>
      </w:r>
    </w:p>
    <w:p>
      <w:r>
        <w:rPr>
          <w:b/>
          <w:u w:val="single"/>
        </w:rPr>
        <w:t>193859</w:t>
      </w:r>
    </w:p>
    <w:p>
      <w:r>
        <w:t>Ich hoffe der Affe hat einen Hodenbruch davon getragen. .........</w:t>
      </w:r>
    </w:p>
    <w:p>
      <w:r>
        <w:rPr>
          <w:b/>
          <w:u w:val="single"/>
        </w:rPr>
        <w:t>193860</w:t>
      </w:r>
    </w:p>
    <w:p>
      <w:r>
        <w:t>hoffentlich hat sie richtig feste zu getreten</w:t>
      </w:r>
    </w:p>
    <w:p>
      <w:r>
        <w:rPr>
          <w:b/>
          <w:u w:val="single"/>
        </w:rPr>
        <w:t>193861</w:t>
      </w:r>
    </w:p>
    <w:p>
      <w:r>
        <w:t>...dann bekommt die Ampfingering jetzt garantiert ein Strafverfahren wegen Körperverletzung!! Dem Dreck aus Afrika passiert sowieso NIX!! Im Gegenteil,er darf jetzt legal bleiben,er ist ja traumatisiert.</w:t>
      </w:r>
    </w:p>
    <w:p>
      <w:r>
        <w:rPr>
          <w:b/>
          <w:u w:val="single"/>
        </w:rPr>
        <w:t>193862</w:t>
      </w:r>
    </w:p>
    <w:p>
      <w:r>
        <w:t>Was ist mit der Vergewaltigung einer Schülerin in Gratz durch 5 Afrikaner...ich lese nichts davon in der Zeitung-mir ist es egal welcher Asylant in die Fresse kriegt,ich will diese elenden Schmarotzer nicht in Deutschland haben.Wir haben genug Arbeitslose...was wird für die getan.....</w:t>
      </w:r>
    </w:p>
    <w:p>
      <w:r>
        <w:rPr>
          <w:b/>
          <w:u w:val="single"/>
        </w:rPr>
        <w:t>193863</w:t>
      </w:r>
    </w:p>
    <w:p>
      <w:r>
        <w:t>Deutschland das dümmste Land mit Merkel und Co.........Dümmer geht es gar ned mehr-.</w:t>
      </w:r>
    </w:p>
    <w:p>
      <w:r>
        <w:rPr>
          <w:b/>
          <w:u w:val="single"/>
        </w:rPr>
        <w:t>193864</w:t>
      </w:r>
    </w:p>
    <w:p>
      <w:r>
        <w:t>Und genau das ist was das ganze Linke Pack will, Freispruch für diese Kriminellen und die rufen auch noch dazu auf, deutsche Frauen zu vergewaltigen... 3:)</w:t>
      </w:r>
    </w:p>
    <w:p>
      <w:r>
        <w:rPr>
          <w:b/>
          <w:u w:val="single"/>
        </w:rPr>
        <w:t>193865</w:t>
      </w:r>
    </w:p>
    <w:p>
      <w:r>
        <w:t>Auch wenn sie (vielleicht) in diesem Falle nicht schuldig wären, aber sie sind vorbestraft, fühlen sich noch stark und WIESO verdammt noch mal sind diese Maden immer noch in unserem Land ??? Wehe, das wäre die Tochter eines Politikers oder Richters gewesen.....</w:t>
      </w:r>
    </w:p>
    <w:p>
      <w:r>
        <w:rPr>
          <w:b/>
          <w:u w:val="single"/>
        </w:rPr>
        <w:t>193866</w:t>
      </w:r>
    </w:p>
    <w:p>
      <w:r>
        <w:t>Wir haben das moralische Recht, wir haben die Pflicht unserem Volk gegenüber, das zu tun, dieses Volk, das uns umbringen wollte, umzubringen.</w:t>
      </w:r>
    </w:p>
    <w:p>
      <w:r>
        <w:rPr>
          <w:b/>
          <w:u w:val="single"/>
        </w:rPr>
        <w:t>193867</w:t>
      </w:r>
    </w:p>
    <w:p>
      <w:r>
        <w:t>vorwiegend Minderjährige....ich lach mich kaputt!Da ist kein einziger Minderjährig!Das wurde uns sugeriert von Idioten die ein Land in den Abgrund stürzen wollen!</w:t>
      </w:r>
    </w:p>
    <w:p>
      <w:r>
        <w:rPr>
          <w:b/>
          <w:u w:val="single"/>
        </w:rPr>
        <w:t>193868</w:t>
      </w:r>
    </w:p>
    <w:p>
      <w:r>
        <w:t xml:space="preserve">Alle raus? Raus aus Deutschland? </w:t>
        <w:br/>
        <w:t>Dieser Vorfall war aber in Österreich, ihr Pappnasen!!</w:t>
      </w:r>
    </w:p>
    <w:p>
      <w:r>
        <w:rPr>
          <w:b/>
          <w:u w:val="single"/>
        </w:rPr>
        <w:t>193869</w:t>
      </w:r>
    </w:p>
    <w:p>
      <w:r>
        <w:t>die polizei tut mir leid weil sie immer wieder wegen solche  versage zummm einsatz kommen müssen es gibt viel wichtigeres als mit solchen schmarotze zu tun  haben zu müssen solllen doch die ausländer behörde sich die scheiß schmartze kömmanen oder das zoll amt</w:t>
      </w:r>
    </w:p>
    <w:p>
      <w:r>
        <w:rPr>
          <w:b/>
          <w:u w:val="single"/>
        </w:rPr>
        <w:t>193870</w:t>
      </w:r>
    </w:p>
    <w:p>
      <w:r>
        <w:t>Mehmet heist jeder zweite von den verlogenen ,kriminellen Gesindel.In Syrien wird sollches Pack gebraucht hier nicht.</w:t>
      </w:r>
    </w:p>
    <w:p>
      <w:r>
        <w:rPr>
          <w:b/>
          <w:u w:val="single"/>
        </w:rPr>
        <w:t>193871</w:t>
      </w:r>
    </w:p>
    <w:p>
      <w:r>
        <w:t>Weil in der Türkay muss er arbeiten, in Deutschland kriegt er alles von Stadt. Der Drecksau muss für immer da bleiben !</w:t>
      </w:r>
    </w:p>
    <w:p>
      <w:r>
        <w:rPr>
          <w:b/>
          <w:u w:val="single"/>
        </w:rPr>
        <w:t>193872</w:t>
      </w:r>
    </w:p>
    <w:p>
      <w:r>
        <w:t>ich hätte einen Platz für ihn ( Mehmet ) in Bayern ( Dachau kann er platz nehmen , seuche Leute brauchen wir hier nicht in Deutschland)</w:t>
      </w:r>
    </w:p>
    <w:p>
      <w:r>
        <w:rPr>
          <w:b/>
          <w:u w:val="single"/>
        </w:rPr>
        <w:t>193873</w:t>
      </w:r>
    </w:p>
    <w:p>
      <w:r>
        <w:t>Ab nach Syrien... Du Pfeife!!!!!!!!!!!!!!!</w:t>
      </w:r>
    </w:p>
    <w:p>
      <w:r>
        <w:rPr>
          <w:b/>
          <w:u w:val="single"/>
        </w:rPr>
        <w:t>193874</w:t>
      </w:r>
    </w:p>
    <w:p>
      <w:r>
        <w:t>Wir haben schon genügen Moslemischen Dreck in Deutschland. Er soll bleiben wo er hin gehört.</w:t>
      </w:r>
    </w:p>
    <w:p>
      <w:r>
        <w:rPr>
          <w:b/>
          <w:u w:val="single"/>
        </w:rPr>
        <w:t>193875</w:t>
      </w:r>
    </w:p>
    <w:p>
      <w:r>
        <w:t>Krimminelle Volksvertreter ab nach Guatanamo, oder?</w:t>
      </w:r>
    </w:p>
    <w:p>
      <w:r>
        <w:rPr>
          <w:b/>
          <w:u w:val="single"/>
        </w:rPr>
        <w:t>193876</w:t>
      </w:r>
    </w:p>
    <w:p>
      <w:r>
        <w:t>Genau solche Trottel wie bei uns...</w:t>
      </w:r>
    </w:p>
    <w:p>
      <w:r>
        <w:rPr>
          <w:b/>
          <w:u w:val="single"/>
        </w:rPr>
        <w:t>193877</w:t>
      </w:r>
    </w:p>
    <w:p>
      <w:r>
        <w:t>DDR war dagegen Gold wert. Da waren um dich herum nur deutsche und keine teppichficker die dir wegen nichts auf den Sack gingen!</w:t>
      </w:r>
    </w:p>
    <w:p>
      <w:r>
        <w:rPr>
          <w:b/>
          <w:u w:val="single"/>
        </w:rPr>
        <w:t>193878</w:t>
      </w:r>
    </w:p>
    <w:p>
      <w:r>
        <w:t>Lieber 679357658a496b6a, lies was ich geschrieben habe und nicht was du gelesen haben willst! Ich meinte: die DDR sei DAGEGEN (also was hier gerade abgeht nämlich der mord an einer ganzen Kultur und Nation) Gold wert. Und ich kann gar keinen verraten haben weil ich Jahrgang 85 bin, du Klappstuhl!!!</w:t>
        <w:br/>
        <w:br/>
        <w:t>Vollidioten sind hier immer unterwegs echt ey.... *kopfschüttel*</w:t>
      </w:r>
    </w:p>
    <w:p>
      <w:r>
        <w:rPr>
          <w:b/>
          <w:u w:val="single"/>
        </w:rPr>
        <w:t>193879</w:t>
      </w:r>
    </w:p>
    <w:p>
      <w:r>
        <w:t>Was lernen wir daraus? Stefan ist ein Vollidiot und Hakim ist ein Arschloch, könnten also Seite an Seite bei Pegida mitmarschieren</w:t>
      </w:r>
    </w:p>
    <w:p>
      <w:r>
        <w:rPr>
          <w:b/>
          <w:u w:val="single"/>
        </w:rPr>
        <w:t>193880</w:t>
      </w:r>
    </w:p>
    <w:p>
      <w:r>
        <w:t>Ihr seid keine Patrioten, ihr seid Volldeppen!!!</w:t>
      </w:r>
    </w:p>
    <w:p>
      <w:r>
        <w:rPr>
          <w:b/>
          <w:u w:val="single"/>
        </w:rPr>
        <w:t>193881</w:t>
      </w:r>
    </w:p>
    <w:p>
      <w:r>
        <w:t>Patriotismus ist sowas von dumm. Wieso denken alle, es sei ne riesen Leistung hier geboren zu sein? Ihr habt nur Gülle im Kopf und nix erreicht in eurem Leben.. Aber immerhin seit ihr von Geburt an total geil. Glückwunsch.</w:t>
      </w:r>
    </w:p>
    <w:p>
      <w:r>
        <w:rPr>
          <w:b/>
          <w:u w:val="single"/>
        </w:rPr>
        <w:t>193882</w:t>
      </w:r>
    </w:p>
    <w:p>
      <w:r>
        <w:t>Daran sieht man das alle Hakims schwanzlutscher sind</w:t>
      </w:r>
    </w:p>
    <w:p>
      <w:r>
        <w:rPr>
          <w:b/>
          <w:u w:val="single"/>
        </w:rPr>
        <w:t>193883</w:t>
      </w:r>
    </w:p>
    <w:p>
      <w:r>
        <w:t>Wie dumm ist der Stefan ?</w:t>
      </w:r>
    </w:p>
    <w:p>
      <w:r>
        <w:rPr>
          <w:b/>
          <w:u w:val="single"/>
        </w:rPr>
        <w:t>193884</w:t>
      </w:r>
    </w:p>
    <w:p>
      <w:r>
        <w:t xml:space="preserve">Ist das hier ein Haufen feiger Salonnazis und frustrierter Fremdenhasser. Selber haben wir alle nicht einmal ansatzweise eine Ahnung, was es bedeutet wirklich Angst um sein Leben und das seiner Angehörigen zu haben. </w:t>
        <w:br/>
        <w:t>Aber dafür kann sich ja man aus seiner deutsch-nationalistischen Komfortzone über Flüchtlinge echauffieren. Beim Anblick dieses widerlichen, zynischen Bildes, das nicht nur das Leid der Bürgerkriegsflüchtlinge und -opfer verhöhnt, sondern auch die Berufs-Soldaten der Bundeswehr für einen angeblichen "Wir-gegen-euch" Kulturkampf instrumentalisieren soll, wird mir schlecht.</w:t>
        <w:br/>
        <w:t>Ich weiß nicht wer oder was sich diese Mär vom "Patriotismus" ausgedacht hat, aber in solchen Momenten schäme ich mich, dass unsere Sprache und Kultur von selbst erklärten "Rettern des Okzidents" für dermaßen abstoßende Mittel missbraucht wird.</w:t>
      </w:r>
    </w:p>
    <w:p>
      <w:r>
        <w:rPr>
          <w:b/>
          <w:u w:val="single"/>
        </w:rPr>
        <w:t>193885</w:t>
      </w:r>
    </w:p>
    <w:p>
      <w:r>
        <w:t>Ihr großen Idioten...ES GIBT KEINE DEUTSCHE SOLDATEN IN SYRIEN! Und wo steht es fest, dass Flüchtlinge aus Syrien Frauen begrapschen? Man hat vor allem von Nordafrikaner geredet und Syrien, wenn ihr das nicht wisst, befindet sich nicht in Nordafrika....IHR seid Verbrecher, mit eurer Hetze, Hass und Ignoranz....ja, eure Ignoranz ist verbrecherisch.</w:t>
      </w:r>
    </w:p>
    <w:p>
      <w:r>
        <w:rPr>
          <w:b/>
          <w:u w:val="single"/>
        </w:rPr>
        <w:t>193886</w:t>
      </w:r>
    </w:p>
    <w:p>
      <w:r>
        <w:t>0487530cd0db9917 Nicht nur Die ANTIFA Lappen scheissen sich ein wenns rund geht ...</w:t>
      </w:r>
    </w:p>
    <w:p>
      <w:r>
        <w:rPr>
          <w:b/>
          <w:u w:val="single"/>
        </w:rPr>
        <w:t>193887</w:t>
      </w:r>
    </w:p>
    <w:p>
      <w:r>
        <w:t>Zumindest gab's diese Politikversager nicht.</w:t>
      </w:r>
    </w:p>
    <w:p>
      <w:r>
        <w:rPr>
          <w:b/>
          <w:u w:val="single"/>
        </w:rPr>
        <w:t>193888</w:t>
      </w:r>
    </w:p>
    <w:p>
      <w:r>
        <w:t xml:space="preserve">IHR WERDET FÜR JEDES VERFICKTE WORT BEZAHLEN! IHR SEID DIE WAHREN VOLKSVERRÄTER! </w:t>
        <w:br/>
        <w:br/>
        <w:t>Spätestens wenn wir Bahnhofwinker nicht mehr mit Teddybären werfen könnt ihr beweisen was für krasse Typen ihr seid, scheiß Stammtischpatrioten.</w:t>
      </w:r>
    </w:p>
    <w:p>
      <w:r>
        <w:rPr>
          <w:b/>
          <w:u w:val="single"/>
        </w:rPr>
        <w:t>193889</w:t>
      </w:r>
    </w:p>
    <w:p>
      <w:r>
        <w:t>Ist doch bei uns nicht anders, diese Drecksmedien schweigen oder lügen was das Zeug hält.</w:t>
      </w:r>
    </w:p>
    <w:p>
      <w:r>
        <w:rPr>
          <w:b/>
          <w:u w:val="single"/>
        </w:rPr>
        <w:t>193890</w:t>
      </w:r>
    </w:p>
    <w:p>
      <w:r>
        <w:t>sind Politiker in einem weltweiten Verbrecher syndikat</w:t>
      </w:r>
    </w:p>
    <w:p>
      <w:r>
        <w:rPr>
          <w:b/>
          <w:u w:val="single"/>
        </w:rPr>
        <w:t>193891</w:t>
      </w:r>
    </w:p>
    <w:p>
      <w:r>
        <w:t>Ach 37d813768f3b4f07, alter Fascho! Heut schon nen Asylheim abgefackelt? Viel Spaß als einziger Gast auf deiner Demo</w:t>
      </w:r>
    </w:p>
    <w:p>
      <w:r>
        <w:rPr>
          <w:b/>
          <w:u w:val="single"/>
        </w:rPr>
        <w:t>193892</w:t>
      </w:r>
    </w:p>
    <w:p>
      <w:r>
        <w:t>Die pisskuh geht vorher</w:t>
      </w:r>
    </w:p>
    <w:p>
      <w:r>
        <w:rPr>
          <w:b/>
          <w:u w:val="single"/>
        </w:rPr>
        <w:t>193893</w:t>
      </w:r>
    </w:p>
    <w:p>
      <w:r>
        <w:t>Lieber Gott im Himmel, wenn es dich gibt, dann erlöse uns von dem übel, nehme Merkel und ihre Vasallen zu dir und lasse sie nie wieder los.</w:t>
      </w:r>
    </w:p>
    <w:p>
      <w:r>
        <w:rPr>
          <w:b/>
          <w:u w:val="single"/>
        </w:rPr>
        <w:t>193894</w:t>
      </w:r>
    </w:p>
    <w:p>
      <w:r>
        <w:t>Kann man mal den Jan Böhmermann auf seiner Facebook Seite mitteilen, dass er ein Idiot ist, der von der ZDF Lügenpresse finanziert wird. http://www.oe24.at/.../Shitstorm-All-Felix.../221521487</w:t>
      </w:r>
    </w:p>
    <w:p>
      <w:r>
        <w:rPr>
          <w:b/>
          <w:u w:val="single"/>
        </w:rPr>
        <w:t>193895</w:t>
      </w:r>
    </w:p>
    <w:p>
      <w:r>
        <w:t>Paar Monate.Dann müssen wir um unser Hab und Gut kämpfen.Zeit zur Revolution. Danke vielen Dank an unsere verschissene Dreckspolitik. Freickreich und die anderen Ländern werden uns danken für diese Merkelpolitik.</w:t>
      </w:r>
    </w:p>
    <w:p>
      <w:r>
        <w:rPr>
          <w:b/>
          <w:u w:val="single"/>
        </w:rPr>
        <w:t>193896</w:t>
      </w:r>
    </w:p>
    <w:p>
      <w:r>
        <w:t>Unser Eltern und Großeltern haben für dieses Land gekämpft,sind verwundet worden oder dafür gestorben. Lasst uns auch dafür Kämpfen damit das leiden unseren (Gross)Eltern nicht umsonst war. Dieses Gesindel bekommt dieses Land,die Kultur,den Glauben nicht.Beschimpft mich als Nazi,aber das ist Geschichte und Zukunft zugleich.</w:t>
      </w:r>
    </w:p>
    <w:p>
      <w:r>
        <w:rPr>
          <w:b/>
          <w:u w:val="single"/>
        </w:rPr>
        <w:t>193897</w:t>
      </w:r>
    </w:p>
    <w:p>
      <w:r>
        <w:t>97ad6f02b6697407 ich wer total Amok gelaufen jeden abgestochen von den Feigen Pissern nur in der Gruppe stark in Frankreich knallt es auch bald</w:t>
      </w:r>
    </w:p>
    <w:p>
      <w:r>
        <w:rPr>
          <w:b/>
          <w:u w:val="single"/>
        </w:rPr>
        <w:t>193898</w:t>
      </w:r>
    </w:p>
    <w:p>
      <w:r>
        <w:t>Sofort Genickschuss</w:t>
      </w:r>
    </w:p>
    <w:p>
      <w:r>
        <w:rPr>
          <w:b/>
          <w:u w:val="single"/>
        </w:rPr>
        <w:t>193899</w:t>
      </w:r>
    </w:p>
    <w:p>
      <w:r>
        <w:t>Selbst wenn die ersten Toten der politischen Mitte auf der Straße liegen werden die Presseleute der Lügenpresse schweigen ! Politischer Auftrag, schätze ich. Merkle, Maas, Gabriel etc. gehen für ihre Politikerdiäten und -pensionen auch über Leichen, oder glaubt jemand, dass die plötzlich Skrupel bekommen. Die wollen den absoluten Sozialismus, wie Pol Pot, Mao, Stalin etc. und es wird ähnlich verlaufen. Was sollen sie denn machen ? Es wird auch nicht ohne Umerziehungslager gehen, die müssen im Sozialismus sein, ist Grundlage der Ideologie.</w:t>
      </w:r>
    </w:p>
    <w:p>
      <w:r>
        <w:rPr>
          <w:b/>
          <w:u w:val="single"/>
        </w:rPr>
        <w:t>193900</w:t>
      </w:r>
    </w:p>
    <w:p>
      <w:r>
        <w:t>Verbrecher im Auftrag der Politik! Das ist keine Demokratie mehr sondern Kommunismus pur mit einem neuen Diktator namens Merkel!!! Da kommt es einem aus allen Öffnungen! Ich kotze in der Farbe grün, rot wird geblutet und die Scheiße ist sowas von Schwarz! Schämt Euch da oben Euer Volk so zu verraten und zu verkaufen! Pfui</w:t>
      </w:r>
    </w:p>
    <w:p>
      <w:r>
        <w:rPr>
          <w:b/>
          <w:u w:val="single"/>
        </w:rPr>
        <w:t>193901</w:t>
      </w:r>
    </w:p>
    <w:p>
      <w:r>
        <w:t>Till Schweiger hat auch lange nix mehr von sich hörenlassen dieser medien nutzende Sack! Wo ist jetzt eig sein Flüchtlingsheim?</w:t>
      </w:r>
    </w:p>
    <w:p>
      <w:r>
        <w:rPr>
          <w:b/>
          <w:u w:val="single"/>
        </w:rPr>
        <w:t>193902</w:t>
      </w:r>
    </w:p>
    <w:p>
      <w:r>
        <w:t>Wird???</w:t>
        <w:br/>
        <w:t>Und das ist nicht nur diese buckelige Unperson.</w:t>
        <w:br/>
        <w:t>Alle CDU-CSU-SPD-FDP-Bűndnis90-Gűne-Linke Politiker und Wähler sind an allem Schuld. Charakterlose Politverbrecher die antideutsche Politik anwenden.</w:t>
        <w:br/>
        <w:t>Man hat immer eine Wahl.</w:t>
        <w:br/>
        <w:t>Sie haben sich gegen ihr Volk "bewußt" entschieden.</w:t>
      </w:r>
    </w:p>
    <w:p>
      <w:r>
        <w:rPr>
          <w:b/>
          <w:u w:val="single"/>
        </w:rPr>
        <w:t>193903</w:t>
      </w:r>
    </w:p>
    <w:p>
      <w:r>
        <w:t>jagd sie aus dem Land !</w:t>
      </w:r>
    </w:p>
    <w:p>
      <w:r>
        <w:rPr>
          <w:b/>
          <w:u w:val="single"/>
        </w:rPr>
        <w:t>193904</w:t>
      </w:r>
    </w:p>
    <w:p>
      <w:r>
        <w:t>Mir fallen bei der Überschrift gleich die alten SED- Bonzen ein die bis zuletzt der Meinung waren das alles in Ordnung ist. Die verwirrten Gesichter sprachen Bände als endlich die Mauer gefallen ist.</w:t>
        <w:br/>
        <w:t>Ich habe gedacht das man sowas nie wieder mit ansehen muss.</w:t>
      </w:r>
    </w:p>
    <w:p>
      <w:r>
        <w:rPr>
          <w:b/>
          <w:u w:val="single"/>
        </w:rPr>
        <w:t>193905</w:t>
      </w:r>
    </w:p>
    <w:p>
      <w:r>
        <w:t>Die hat ne Fresse zum rein kloppen  !!!</w:t>
      </w:r>
    </w:p>
    <w:p>
      <w:r>
        <w:rPr>
          <w:b/>
          <w:u w:val="single"/>
        </w:rPr>
        <w:t>193906</w:t>
      </w:r>
    </w:p>
    <w:p>
      <w:r>
        <w:t>Es ist ja schön das sich alle über diese ferngesteuerte Kuh aufregen, aber durch das ewige gelaber über facebook wird es auch nicht besser werden.</w:t>
        <w:br/>
        <w:t>Geht doch auf die Straße demonstrieren, hört den Rednern dort zu, verteilt flyer oder sowas aber macht irgentwas.</w:t>
        <w:br/>
        <w:t>Labern können wir alle.</w:t>
      </w:r>
    </w:p>
    <w:p>
      <w:r>
        <w:rPr>
          <w:b/>
          <w:u w:val="single"/>
        </w:rPr>
        <w:t>193907</w:t>
      </w:r>
    </w:p>
    <w:p>
      <w:r>
        <w:t>Sie leider nicht..Sie muss das tun..Sie ist ne kleine Ratte im System...</w:t>
      </w:r>
    </w:p>
    <w:p>
      <w:r>
        <w:rPr>
          <w:b/>
          <w:u w:val="single"/>
        </w:rPr>
        <w:t>193908</w:t>
      </w:r>
    </w:p>
    <w:p>
      <w:r>
        <w:t>Sie ist Krank. Sie hat psychische Störung, weil ein normal denkender Menschen wird seinen eigenen Volk niemals so was antun. Sie ist wie :-៛| er hatte auch kranke Vorstellung von der Welt und Deutschland.</w:t>
      </w:r>
    </w:p>
    <w:p>
      <w:r>
        <w:rPr>
          <w:b/>
          <w:u w:val="single"/>
        </w:rPr>
        <w:t>193909</w:t>
      </w:r>
    </w:p>
    <w:p>
      <w:r>
        <w:t>Die ist krank, und keiner von den anderen kranken Politiker traut sich, sie zu stürtzen.</w:t>
      </w:r>
    </w:p>
    <w:p>
      <w:r>
        <w:rPr>
          <w:b/>
          <w:u w:val="single"/>
        </w:rPr>
        <w:t>193910</w:t>
      </w:r>
    </w:p>
    <w:p>
      <w:r>
        <w:t>Einweisung in die Psychatrie</w:t>
      </w:r>
    </w:p>
    <w:p>
      <w:r>
        <w:rPr>
          <w:b/>
          <w:u w:val="single"/>
        </w:rPr>
        <w:t>193911</w:t>
      </w:r>
    </w:p>
    <w:p>
      <w:r>
        <w:t>Spätestens wenn sie bei Germanies next topmodel mit machen will.. ist sie für geisteskrank zu halten.</w:t>
      </w:r>
    </w:p>
    <w:p>
      <w:r>
        <w:rPr>
          <w:b/>
          <w:u w:val="single"/>
        </w:rPr>
        <w:t>193912</w:t>
      </w:r>
    </w:p>
    <w:p>
      <w:r>
        <w:t>Die hat jede Art von Realität verloren und braucht dringend Hilfe am besten ne Einweisung in die Geschlossene für immer und Ewig und ihr Gefolge gleich mit</w:t>
      </w:r>
    </w:p>
    <w:p>
      <w:r>
        <w:rPr>
          <w:b/>
          <w:u w:val="single"/>
        </w:rPr>
        <w:t>193913</w:t>
      </w:r>
    </w:p>
    <w:p>
      <w:r>
        <w:t>Haut doch die mal zum Teufel, macht die ganze Republik kaputt</w:t>
      </w:r>
    </w:p>
    <w:p>
      <w:r>
        <w:rPr>
          <w:b/>
          <w:u w:val="single"/>
        </w:rPr>
        <w:t>193914</w:t>
      </w:r>
    </w:p>
    <w:p>
      <w:r>
        <w:t>Ich habe noch NIE an deren Kurs geglaubt im Gegenteil wenn die große Welle erst kommt (2015 war ein Witz dagegen) wird's ganz dicke! Klar fremdgesteuert, was die Geschichte bis jetzt nicht geschafft hat mit Deutschland schaffen die Spinner jetzt! :-(((</w:t>
      </w:r>
    </w:p>
    <w:p>
      <w:r>
        <w:rPr>
          <w:b/>
          <w:u w:val="single"/>
        </w:rPr>
        <w:t>193915</w:t>
      </w:r>
    </w:p>
    <w:p>
      <w:r>
        <w:t>Für diese dämliche Analyse brauchten wir Bürger kein son´n Spezialist!!! das wussten wir schon lange das die Alte Irre ist und unser Deutschland zerstört. Es sollten solch Alten Säcke nur noch Beratungsfunktionen einnehmen als das sagen zu haben...Merkel ist das beste Beispiel dafür...Die wie ihr Gefolge gehören weggesperrt und zur Verantwortung gezogen...</w:t>
      </w:r>
    </w:p>
    <w:p>
      <w:r>
        <w:rPr>
          <w:b/>
          <w:u w:val="single"/>
        </w:rPr>
        <w:t>193916</w:t>
      </w:r>
    </w:p>
    <w:p>
      <w:r>
        <w:t>Sie wird nicht sie ist ...Aber was hilft das alles nichts .Sie hat kein Interresse für das deutsche Volk  .Sie ist stur uneinsichtig u.stubide .</w:t>
      </w:r>
    </w:p>
    <w:p>
      <w:r>
        <w:rPr>
          <w:b/>
          <w:u w:val="single"/>
        </w:rPr>
        <w:t>193917</w:t>
      </w:r>
    </w:p>
    <w:p>
      <w:r>
        <w:t>die steckt man besser in die Klappse</w:t>
      </w:r>
    </w:p>
    <w:p>
      <w:r>
        <w:rPr>
          <w:b/>
          <w:u w:val="single"/>
        </w:rPr>
        <w:t>193918</w:t>
      </w:r>
    </w:p>
    <w:p>
      <w:r>
        <w:t>Gehirnlos ....</w:t>
      </w:r>
    </w:p>
    <w:p>
      <w:r>
        <w:rPr>
          <w:b/>
          <w:u w:val="single"/>
        </w:rPr>
        <w:t>193919</w:t>
      </w:r>
    </w:p>
    <w:p>
      <w:r>
        <w:t>Hofentlich wird  die  nicht  mehr  gewählt.aber  es gibt  immer  so Idioten  die, die noch  wählen!!!!!!!</w:t>
      </w:r>
    </w:p>
    <w:p>
      <w:r>
        <w:rPr>
          <w:b/>
          <w:u w:val="single"/>
        </w:rPr>
        <w:t>193920</w:t>
      </w:r>
    </w:p>
    <w:p>
      <w:r>
        <w:t>Jede Mülltonne hat mehr IQ</w:t>
      </w:r>
    </w:p>
    <w:p>
      <w:r>
        <w:rPr>
          <w:b/>
          <w:u w:val="single"/>
        </w:rPr>
        <w:t>193921</w:t>
      </w:r>
    </w:p>
    <w:p>
      <w:r>
        <w:t>Man sollte unseren Meineid Politiker die Zähne ziehen, und das Maul zunähen, kommt sowieso nur Müll raus</w:t>
      </w:r>
    </w:p>
    <w:p>
      <w:r>
        <w:rPr>
          <w:b/>
          <w:u w:val="single"/>
        </w:rPr>
        <w:t>193922</w:t>
      </w:r>
    </w:p>
    <w:p>
      <w:r>
        <w:t>Wir Idioten zahlen das ja ,raus mit den Schmarotzern</w:t>
      </w:r>
    </w:p>
    <w:p>
      <w:r>
        <w:rPr>
          <w:b/>
          <w:u w:val="single"/>
        </w:rPr>
        <w:t>193923</w:t>
      </w:r>
    </w:p>
    <w:p>
      <w:r>
        <w:t>Der dumme schütze. Vielleicht war der plakatkleber von einen ganz anderen partei. Ha ha.</w:t>
      </w:r>
    </w:p>
    <w:p>
      <w:r>
        <w:rPr>
          <w:b/>
          <w:u w:val="single"/>
        </w:rPr>
        <w:t>193924</w:t>
      </w:r>
    </w:p>
    <w:p>
      <w:r>
        <w:t>Wir können es auch einfacher haben. Verlasst doch einfach Deutschland. Dann braucht ihr keine Angst vor einer neuen Reichskristallnacht zu haben.</w:t>
      </w:r>
    </w:p>
    <w:p>
      <w:r>
        <w:rPr>
          <w:b/>
          <w:u w:val="single"/>
        </w:rPr>
        <w:t>193925</w:t>
      </w:r>
    </w:p>
    <w:p>
      <w:r>
        <w:t>0487530cd0db9917 -.- das Zeckenpack sollte man direkt ausm Land verweisen und zwar ALLE .</w:t>
      </w:r>
    </w:p>
    <w:p>
      <w:r>
        <w:rPr>
          <w:b/>
          <w:u w:val="single"/>
        </w:rPr>
        <w:t>193926</w:t>
      </w:r>
    </w:p>
    <w:p>
      <w:r>
        <w:t>Die Nacht der Nächte wird bald kommen wenn sich die Parasiten sich so weiter benehmen......</w:t>
      </w:r>
    </w:p>
    <w:p>
      <w:r>
        <w:rPr>
          <w:b/>
          <w:u w:val="single"/>
        </w:rPr>
        <w:t>193927</w:t>
      </w:r>
    </w:p>
    <w:p>
      <w:r>
        <w:t>Auf welchem Planeten sind Muslime denn Minderheiten?  Eher die parasitäre Heuschrecken-Mehrheit :P</w:t>
      </w:r>
    </w:p>
    <w:p>
      <w:r>
        <w:rPr>
          <w:b/>
          <w:u w:val="single"/>
        </w:rPr>
        <w:t>193928</w:t>
      </w:r>
    </w:p>
    <w:p>
      <w:r>
        <w:t>JAGD SIE AUS EUROPA!!!</w:t>
        <w:br/>
        <w:t>Zurück in ihre rückständigen Länder!</w:t>
        <w:br/>
        <w:t>Zurück zu ihren mittelalterlichen Werten!</w:t>
        <w:br/>
        <w:t>Zurück zu Sklaverei &amp; Menschenverachtung!</w:t>
        <w:br/>
        <w:t>Zurück zu Barbarei &amp; Knechtschaft!</w:t>
        <w:br/>
        <w:t>Zurück zu Massenhinrichtungen &amp; Verstümmelungen!</w:t>
        <w:br/>
        <w:t>Zurück zu Frauenverachtung &amp; Kinderhochzeit!</w:t>
        <w:br/>
        <w:t>Sollen sie dort ihr jämmerliches Dasein fristen!</w:t>
        <w:br/>
        <w:t>.</w:t>
        <w:br/>
        <w:t>HIER WOLLEN WIR SIE NICHT!!!!!</w:t>
      </w:r>
    </w:p>
    <w:p>
      <w:r>
        <w:rPr>
          <w:b/>
          <w:u w:val="single"/>
        </w:rPr>
        <w:t>193929</w:t>
      </w:r>
    </w:p>
    <w:p>
      <w:r>
        <w:t>Die Spacken können auch wieder gehen!</w:t>
      </w:r>
    </w:p>
    <w:p>
      <w:r>
        <w:rPr>
          <w:b/>
          <w:u w:val="single"/>
        </w:rPr>
        <w:t>193930</w:t>
      </w:r>
    </w:p>
    <w:p>
      <w:r>
        <w:t>gehören alle verga.... mir reicht's jetzt echt langsam .... raus alle raus und fresse halten. wenn's zum Krieg kommt dann Glückwunsch ... ihr habt es so gewollt. wenn man sowas als deutscher ließt dann kribbelt der Zeigefinger am Metall. Macht was ihr wollt mit unserem Land. Rache kommt immer</w:t>
      </w:r>
    </w:p>
    <w:p>
      <w:r>
        <w:rPr>
          <w:b/>
          <w:u w:val="single"/>
        </w:rPr>
        <w:t>193931</w:t>
      </w:r>
    </w:p>
    <w:p>
      <w:r>
        <w:t>Bedauernswerter Gutmensch, wahrscheinlich steht Ihr Name auch für die Größe Ihres Gehirnes, e2a804e26d6cf024</w:t>
      </w:r>
    </w:p>
    <w:p>
      <w:r>
        <w:rPr>
          <w:b/>
          <w:u w:val="single"/>
        </w:rPr>
        <w:t>193932</w:t>
      </w:r>
    </w:p>
    <w:p>
      <w:r>
        <w:t>So ein wichser ! Sorry für den ausdruck ❗️ danke merkel für die drecksviecher ❗️❗️</w:t>
      </w:r>
    </w:p>
    <w:p>
      <w:r>
        <w:rPr>
          <w:b/>
          <w:u w:val="single"/>
        </w:rPr>
        <w:t>193933</w:t>
      </w:r>
    </w:p>
    <w:p>
      <w:r>
        <w:t>Danke Frau Merkel,für Ihre Facharbeiter,auch an alle blockierer der SPD,und den verblödeteten Grünen</w:t>
      </w:r>
    </w:p>
    <w:p>
      <w:r>
        <w:rPr>
          <w:b/>
          <w:u w:val="single"/>
        </w:rPr>
        <w:t>193934</w:t>
      </w:r>
    </w:p>
    <w:p>
      <w:r>
        <w:t>Alles unglaublich, die Asylanten machen noch nicht mal halt, wenn ein Säugling bei ist. Pfui. Merkel, du Misststück, findest du es schön?</w:t>
      </w:r>
    </w:p>
    <w:p>
      <w:r>
        <w:rPr>
          <w:b/>
          <w:u w:val="single"/>
        </w:rPr>
        <w:t>193935</w:t>
      </w:r>
    </w:p>
    <w:p>
      <w:r>
        <w:t>VRBRENNEN diese WICHSER</w:t>
      </w:r>
    </w:p>
    <w:p>
      <w:r>
        <w:rPr>
          <w:b/>
          <w:u w:val="single"/>
        </w:rPr>
        <w:t>193936</w:t>
      </w:r>
    </w:p>
    <w:p>
      <w:r>
        <w:t>Dann sollte man die Verbrecher ,wenn man sie hat,solange in das Eiswasser  tauchen bis das Problem Gelöst ist</w:t>
      </w:r>
    </w:p>
    <w:p>
      <w:r>
        <w:rPr>
          <w:b/>
          <w:u w:val="single"/>
        </w:rPr>
        <w:t>193937</w:t>
      </w:r>
    </w:p>
    <w:p>
      <w:r>
        <w:t>Lumbepack</w:t>
      </w:r>
    </w:p>
    <w:p>
      <w:r>
        <w:rPr>
          <w:b/>
          <w:u w:val="single"/>
        </w:rPr>
        <w:t>193938</w:t>
      </w:r>
    </w:p>
    <w:p>
      <w:r>
        <w:t>Was muss noch passieren Frau Ferkel und Herr feigman das Volk hat die Schnauze voll verschwinden sie treten sie zurück</w:t>
      </w:r>
    </w:p>
    <w:p>
      <w:r>
        <w:rPr>
          <w:b/>
          <w:u w:val="single"/>
        </w:rPr>
        <w:t>193939</w:t>
      </w:r>
    </w:p>
    <w:p>
      <w:r>
        <w:t>Diese feigen Dreckschweine, würd gern nach Hamburg fahn und denen feigen Wixxern aufs Maul klopfen.</w:t>
      </w:r>
    </w:p>
    <w:p>
      <w:r>
        <w:rPr>
          <w:b/>
          <w:u w:val="single"/>
        </w:rPr>
        <w:t>193940</w:t>
      </w:r>
    </w:p>
    <w:p>
      <w:r>
        <w:t>langsam reichts. prügelt diese untermenschen in den gulli. organisiert euch und fangt an auszumisten.</w:t>
      </w:r>
    </w:p>
    <w:p>
      <w:r>
        <w:rPr>
          <w:b/>
          <w:u w:val="single"/>
        </w:rPr>
        <w:t>193941</w:t>
      </w:r>
    </w:p>
    <w:p>
      <w:r>
        <w:t>Dreckschweine....!Und sie werden noch in Watte gepackt! Ja Fr.Merkel"Scheisse wenn man sein Eigenes Volk Hasst"!!!</w:t>
      </w:r>
    </w:p>
    <w:p>
      <w:r>
        <w:rPr>
          <w:b/>
          <w:u w:val="single"/>
        </w:rPr>
        <w:t>193942</w:t>
      </w:r>
    </w:p>
    <w:p>
      <w:r>
        <w:t xml:space="preserve">Das Mistsück von Merkel geht über Leichen </w:t>
        <w:br/>
        <w:t>Gehen sie bitte und das ganz schnell</w:t>
      </w:r>
    </w:p>
    <w:p>
      <w:r>
        <w:rPr>
          <w:b/>
          <w:u w:val="single"/>
        </w:rPr>
        <w:t>193943</w:t>
      </w:r>
    </w:p>
    <w:p>
      <w:r>
        <w:t>Bestimmt war der Säugling ein Nazi ... einfach nur erbärmlich</w:t>
      </w:r>
    </w:p>
    <w:p>
      <w:r>
        <w:rPr>
          <w:b/>
          <w:u w:val="single"/>
        </w:rPr>
        <w:t>193944</w:t>
      </w:r>
    </w:p>
    <w:p>
      <w:r>
        <w:t>Diese gottverdammten Ausländer .was soll noch alles passieren wir sind alle alle an dieser Sache schuld  weil wir nichts  machen. LEUTE geht auf die Straße.</w:t>
      </w:r>
    </w:p>
    <w:p>
      <w:r>
        <w:rPr>
          <w:b/>
          <w:u w:val="single"/>
        </w:rPr>
        <w:t>193945</w:t>
      </w:r>
    </w:p>
    <w:p>
      <w:r>
        <w:t>an Ort und Stelle hinrichten</w:t>
      </w:r>
    </w:p>
    <w:p>
      <w:r>
        <w:rPr>
          <w:b/>
          <w:u w:val="single"/>
        </w:rPr>
        <w:t>193946</w:t>
      </w:r>
    </w:p>
    <w:p>
      <w:r>
        <w:t>8b18e1ad78df178d, du Wichser, was willst du von mir? Ich lebe in einem freien Land und kann meine eigene Meinung sagen.</w:t>
      </w:r>
    </w:p>
    <w:p>
      <w:r>
        <w:rPr>
          <w:b/>
          <w:u w:val="single"/>
        </w:rPr>
        <w:t>193947</w:t>
      </w:r>
    </w:p>
    <w:p>
      <w:r>
        <w:t>Diese elenden Verbrecher!!! Ich hasse die so sehr!!</w:t>
      </w:r>
    </w:p>
    <w:p>
      <w:r>
        <w:rPr>
          <w:b/>
          <w:u w:val="single"/>
        </w:rPr>
        <w:t>193948</w:t>
      </w:r>
    </w:p>
    <w:p>
      <w:r>
        <w:t>Ich kann diese dummen und arroganten Fressen nicht mehr sehen wann sind die entlich weg</w:t>
      </w:r>
    </w:p>
    <w:p>
      <w:r>
        <w:rPr>
          <w:b/>
          <w:u w:val="single"/>
        </w:rPr>
        <w:t>193949</w:t>
      </w:r>
    </w:p>
    <w:p>
      <w:r>
        <w:t>Die sind völlig Hirnlos da oben! Die Dänen machen es richtig, aber da gibt es auch keine Diktatorin.</w:t>
      </w:r>
    </w:p>
    <w:p>
      <w:r>
        <w:rPr>
          <w:b/>
          <w:u w:val="single"/>
        </w:rPr>
        <w:t>193950</w:t>
      </w:r>
    </w:p>
    <w:p>
      <w:r>
        <w:t>Das ist doch reine Augenwischerei was da veranstaltet wird. Wieso wird es dann auch gleich wieder auf nur bestimmte Straftaten eingeschränkt. Naja, das Kaspertheater was sich da Regierung nennt kann man langsam nicht mehr als zurechnungsfähig ansehen.</w:t>
      </w:r>
    </w:p>
    <w:p>
      <w:r>
        <w:rPr>
          <w:b/>
          <w:u w:val="single"/>
        </w:rPr>
        <w:t>193951</w:t>
      </w:r>
    </w:p>
    <w:p>
      <w:r>
        <w:t>HEUCHLER</w:t>
      </w:r>
    </w:p>
    <w:p>
      <w:r>
        <w:rPr>
          <w:b/>
          <w:u w:val="single"/>
        </w:rPr>
        <w:t>193952</w:t>
      </w:r>
    </w:p>
    <w:p>
      <w:r>
        <w:t>und wie immer bla bla bla. Nur Geschiebe und Lügen, bis nach der Wahl. Und dann wird die kriminelle Merkel ihr richtig wahres Teufels Gesicht zeigen. Und um dass den deutschen Bürgern zu ersparen wählen wir die AfD</w:t>
      </w:r>
    </w:p>
    <w:p>
      <w:r>
        <w:rPr>
          <w:b/>
          <w:u w:val="single"/>
        </w:rPr>
        <w:t>193953</w:t>
      </w:r>
    </w:p>
    <w:p>
      <w:r>
        <w:t>Das glaubt keiner , das sind alles Heuchler und weicheier wo bleibt ein verantwortungsvoller Politiker der dem Irrsinn ein ende macht ?</w:t>
      </w:r>
    </w:p>
    <w:p>
      <w:r>
        <w:rPr>
          <w:b/>
          <w:u w:val="single"/>
        </w:rPr>
        <w:t>193954</w:t>
      </w:r>
    </w:p>
    <w:p>
      <w:r>
        <w:t>Stimmenfang nennt man dass aus Angst abgewählt zu werden, da die richtige Partei für Deutschland Zuviel Aufwind bekommt. Wer diesen idioten noch glauben schenkt ist unbelehrbar.  AFD ist für Deutschland nicht nur eine Alternative sondern ein muss für jeden Bürger mit verstand ob deutsch oder zugewandert.</w:t>
      </w:r>
    </w:p>
    <w:p>
      <w:r>
        <w:rPr>
          <w:b/>
          <w:u w:val="single"/>
        </w:rPr>
        <w:t>193955</w:t>
      </w:r>
    </w:p>
    <w:p>
      <w:r>
        <w:t>LÜGEN  auf höchsten Niveau!!!  Lügendreieck  POLITIK-WIRTSCHAFT-PRESSE... Is dea Briaf aus Bayern okumma???</w:t>
      </w:r>
    </w:p>
    <w:p>
      <w:r>
        <w:rPr>
          <w:b/>
          <w:u w:val="single"/>
        </w:rPr>
        <w:t>193956</w:t>
      </w:r>
    </w:p>
    <w:p>
      <w:r>
        <w:t>Vor allen Dingen "straffällig gewordene" ... wenn von hunderten von Übergriffen, nur 35 Verhaftungen stattfinden, davon einer in U-Haft landet (soweit ich das noch richtig im Kopf hab) kann man darauf auch pfeiffen. Die anderen Flassis (Flüchtlingsassis) bleiben uns ja dann trotzdem erhalten weil sie gar nicht als straffällig geführt werden sondern einfach wieder auf die Menschheit los gelassen werden!</w:t>
      </w:r>
    </w:p>
    <w:p>
      <w:r>
        <w:rPr>
          <w:b/>
          <w:u w:val="single"/>
        </w:rPr>
        <w:t>193957</w:t>
      </w:r>
    </w:p>
    <w:p>
      <w:r>
        <w:t>diese pissnelken hätten erst gar nicht in unser land kommen dürfen / können / sollen...nun wird man die flöhe nicht mehr los!!!</w:t>
      </w:r>
    </w:p>
    <w:p>
      <w:r>
        <w:rPr>
          <w:b/>
          <w:u w:val="single"/>
        </w:rPr>
        <w:t>193958</w:t>
      </w:r>
    </w:p>
    <w:p>
      <w:r>
        <w:t>Ich Scheisse auf diese Regierung da für habe ich 40 jahre gearbeitet  diese olle Merkel soll sich selber Abtreiben weg mit diesem Müll</w:t>
      </w:r>
    </w:p>
    <w:p>
      <w:r>
        <w:rPr>
          <w:b/>
          <w:u w:val="single"/>
        </w:rPr>
        <w:t>193959</w:t>
      </w:r>
    </w:p>
    <w:p>
      <w:r>
        <w:t>Können wir unsere Politiker auch gleich  ausweisen die taugt ja auch nichts</w:t>
      </w:r>
    </w:p>
    <w:p>
      <w:r>
        <w:rPr>
          <w:b/>
          <w:u w:val="single"/>
        </w:rPr>
        <w:t>193960</w:t>
      </w:r>
    </w:p>
    <w:p>
      <w:r>
        <w:t>heuchler!!!! eigentlich wollten sie eine schwanzverlaengerung fuer diese traumatisierten zahlen...</w:t>
      </w:r>
    </w:p>
    <w:p>
      <w:r>
        <w:rPr>
          <w:b/>
          <w:u w:val="single"/>
        </w:rPr>
        <w:t>193961</w:t>
      </w:r>
    </w:p>
    <w:p>
      <w:r>
        <w:t>Bla bla bla bla bla bla  hohle Luft von noch hohlerem Köpfen</w:t>
      </w:r>
    </w:p>
    <w:p>
      <w:r>
        <w:rPr>
          <w:b/>
          <w:u w:val="single"/>
        </w:rPr>
        <w:t>193962</w:t>
      </w:r>
    </w:p>
    <w:p>
      <w:r>
        <w:t>Affiges blabla seit 4 Monaten wurden von ca 3000 Balkanabstämmige Asylanten in Hannover 300 wurde abgeschoben. Der Rest schmarotz sich weiter durch.</w:t>
      </w:r>
    </w:p>
    <w:p>
      <w:r>
        <w:rPr>
          <w:b/>
          <w:u w:val="single"/>
        </w:rPr>
        <w:t>193963</w:t>
      </w:r>
    </w:p>
    <w:p>
      <w:r>
        <w:t>Wenn die Tatsächlich Abgeschoben würden währe das ja mal was ,aber sicherlich sind das alles nur Luftblasen unserer Bwerliner Dummschwätzer,wenndas Heimatland nicht Zurücknimmt in der Sahara ist Platz genug und die Staaten bekommen keine Entwicklungshilfe Fertig</w:t>
      </w:r>
    </w:p>
    <w:p>
      <w:r>
        <w:rPr>
          <w:b/>
          <w:u w:val="single"/>
        </w:rPr>
        <w:t>193964</w:t>
      </w:r>
    </w:p>
    <w:p>
      <w:r>
        <w:t>Es wird langsam mal Zeit, dass etwas passiert.</w:t>
        <w:br/>
        <w:t>Es wird darüber diskutiert, ob Omas und Opas noch Auto fahren dürfen, aber gegen kriminelles Ausländergespocks wird nicht konsequent vor gegangen.</w:t>
        <w:br/>
        <w:t>Man kann ja mal in Saudi-Arabien einer Frau unter den Schleicher fassen.</w:t>
        <w:br/>
        <w:t>Da ist der Kopf aber gleich ab.</w:t>
      </w:r>
    </w:p>
    <w:p>
      <w:r>
        <w:rPr>
          <w:b/>
          <w:u w:val="single"/>
        </w:rPr>
        <w:t>193965</w:t>
      </w:r>
    </w:p>
    <w:p>
      <w:r>
        <w:t>Hat der Wahlkampf begonnen? Mit Verarschung geht nix mehr ihr dreckigen Heuchler. Der Blitz soll euch beim scheißen treffen.</w:t>
      </w:r>
    </w:p>
    <w:p>
      <w:r>
        <w:rPr>
          <w:b/>
          <w:u w:val="single"/>
        </w:rPr>
        <w:t>193966</w:t>
      </w:r>
    </w:p>
    <w:p>
      <w:r>
        <w:t>War nur eine Frage der Zeit bis die Stasi-F*tze  Anetta Kahane zuschlägt.</w:t>
      </w:r>
    </w:p>
    <w:p>
      <w:r>
        <w:rPr>
          <w:b/>
          <w:u w:val="single"/>
        </w:rPr>
        <w:t>193967</w:t>
      </w:r>
    </w:p>
    <w:p>
      <w:r>
        <w:t>Lasst euch nicht unterkriegen, von solchen darmwürmer</w:t>
      </w:r>
    </w:p>
    <w:p>
      <w:r>
        <w:rPr>
          <w:b/>
          <w:u w:val="single"/>
        </w:rPr>
        <w:t>193968</w:t>
      </w:r>
    </w:p>
    <w:p>
      <w:r>
        <w:t>Der größte tödliche und abscheuliche Virus ist in Berlin.</w:t>
      </w:r>
    </w:p>
    <w:p>
      <w:r>
        <w:rPr>
          <w:b/>
          <w:u w:val="single"/>
        </w:rPr>
        <w:t>193969</w:t>
      </w:r>
    </w:p>
    <w:p>
      <w:r>
        <w:t>Die können sperren was sie wollen der Untergang dieser Schwachsinnigen Regierung ist nicht mehr aufzuhalten......ich empfinde nur noch tiefe Verachtung für diese Regierung......</w:t>
      </w:r>
    </w:p>
    <w:p>
      <w:r>
        <w:rPr>
          <w:b/>
          <w:u w:val="single"/>
        </w:rPr>
        <w:t>193970</w:t>
      </w:r>
    </w:p>
    <w:p>
      <w:r>
        <w:t>Richtig so ihr fotzen! !!</w:t>
      </w:r>
    </w:p>
    <w:p>
      <w:r>
        <w:rPr>
          <w:b/>
          <w:u w:val="single"/>
        </w:rPr>
        <w:t>193971</w:t>
      </w:r>
    </w:p>
    <w:p>
      <w:r>
        <w:t>die dreckschweine habens auf unsere Frauen abgesehen es geht erst richtig los</w:t>
        <w:br/>
        <w:br/>
        <w:t>http://www.pz-news.de/region_artikel,-Gruppe-von-fuenf-Maennern-hindert-junge-Autofahrerin-an-Weiterfahrt-_dossier,-Blaulicht-_arid,1073415_dossierid,527.html</w:t>
      </w:r>
    </w:p>
    <w:p>
      <w:r>
        <w:rPr>
          <w:b/>
          <w:u w:val="single"/>
        </w:rPr>
        <w:t>193972</w:t>
      </w:r>
    </w:p>
    <w:p>
      <w:r>
        <w:t>Aus Stasiland ist sie entkommen zu Stasiland in ihrem Sinn wird sie unser freies und demokratische Land machen. Wir werden mit dieser Vogelscheuche noch was erleben :-D</w:t>
      </w:r>
    </w:p>
    <w:p>
      <w:r>
        <w:rPr>
          <w:b/>
          <w:u w:val="single"/>
        </w:rPr>
        <w:t>193973</w:t>
      </w:r>
    </w:p>
    <w:p>
      <w:r>
        <w:t>2017 ist Wahl, dann sind hoffentlich viele dieser Verbrecher und Verräter, arbeitslos...</w:t>
      </w:r>
    </w:p>
    <w:p>
      <w:r>
        <w:rPr>
          <w:b/>
          <w:u w:val="single"/>
        </w:rPr>
        <w:t>193974</w:t>
      </w:r>
    </w:p>
    <w:p>
      <w:r>
        <w:t>Ja sicher klar in einer Demokratie werden wir Mundtot gemacht ,Hauptsache das Asylpack bekommt mehr Geld als jeder Hartz4 Empfänger , solche Sozialschmarotzer und Wirtschaftsflüchtlinge gehören des Landes verwiesen. So liebes Facebook jetzt könnt ihr mich wieder Mundtot machen, und mein Kommentar löschen.</w:t>
      </w:r>
    </w:p>
    <w:p>
      <w:r>
        <w:rPr>
          <w:b/>
          <w:u w:val="single"/>
        </w:rPr>
        <w:t>193975</w:t>
      </w:r>
    </w:p>
    <w:p>
      <w:r>
        <w:t>Pornobilder und tote Kinder verstoßen nicht gegen die Gemeinschaftsstandarts, wie mir heute mitgeteilt wurde... was für eine verlogene, beschissene Brut! Meinungsfreiheit ade... Zensur hallo!!</w:t>
      </w:r>
    </w:p>
    <w:p>
      <w:r>
        <w:rPr>
          <w:b/>
          <w:u w:val="single"/>
        </w:rPr>
        <w:t>193976</w:t>
      </w:r>
    </w:p>
    <w:p>
      <w:r>
        <w:t>Das ist die tolle Diktatur unserer Regierung! Die Ärsche! Ups darf ich das?</w:t>
      </w:r>
    </w:p>
    <w:p>
      <w:r>
        <w:rPr>
          <w:b/>
          <w:u w:val="single"/>
        </w:rPr>
        <w:t>193977</w:t>
      </w:r>
    </w:p>
    <w:p>
      <w:r>
        <w:t>Macht weiter so , nicht unterkriegen lassen. Ich bleibe auf jeden Fall  hier. Wir müssen weiterkämpfen gegen die Dummen die unser Land kaputtmachen wollen</w:t>
      </w:r>
    </w:p>
    <w:p>
      <w:r>
        <w:rPr>
          <w:b/>
          <w:u w:val="single"/>
        </w:rPr>
        <w:t>193978</w:t>
      </w:r>
    </w:p>
    <w:p>
      <w:r>
        <w:t>einfach etwas schreiben sagt alles ,, Lügenpresse</w:t>
      </w:r>
    </w:p>
    <w:p>
      <w:r>
        <w:rPr>
          <w:b/>
          <w:u w:val="single"/>
        </w:rPr>
        <w:t>193979</w:t>
      </w:r>
    </w:p>
    <w:p>
      <w:r>
        <w:t>So werden wir verarsch,danke Lügenpresse.</w:t>
      </w:r>
    </w:p>
    <w:p>
      <w:r>
        <w:rPr>
          <w:b/>
          <w:u w:val="single"/>
        </w:rPr>
        <w:t>193980</w:t>
      </w:r>
    </w:p>
    <w:p>
      <w:r>
        <w:t xml:space="preserve">Genauso widerlich wie die, die Vergewaltigungen erfinden. </w:t>
        <w:br/>
        <w:t>In Deutschland wächst ein nicht mehr aufzuhaltenes stinkendes Geschwür, welches die Regierung zu verantworten hat!</w:t>
      </w:r>
    </w:p>
    <w:p>
      <w:r>
        <w:rPr>
          <w:b/>
          <w:u w:val="single"/>
        </w:rPr>
        <w:t>193981</w:t>
      </w:r>
    </w:p>
    <w:p>
      <w:r>
        <w:t>Wenn ein obdachloser deutscher Bundesbürger in der Kälte erfriert wird nichts in der verhurten Presse erwähnt...aber bei so einen"armen,traumatisierten" kriminellen wird nen Fass auf gemacht!?!</w:t>
      </w:r>
    </w:p>
    <w:p>
      <w:r>
        <w:rPr>
          <w:b/>
          <w:u w:val="single"/>
        </w:rPr>
        <w:t>193982</w:t>
      </w:r>
    </w:p>
    <w:p>
      <w:r>
        <w:t>da sieht man die Ohnmächtigkeit der GESAMTEN Deutschen Regierung; alles nur mehr Versager</w:t>
      </w:r>
    </w:p>
    <w:p>
      <w:r>
        <w:rPr>
          <w:b/>
          <w:u w:val="single"/>
        </w:rPr>
        <w:t>193983</w:t>
      </w:r>
    </w:p>
    <w:p>
      <w:r>
        <w:t>da stürzt sich die lügenpresse drauf.....gefundenes fressen....aber wenn ein 13 jähriges mädchen stundenlang von den wilden vergewaltigt wird .......pfui deibel</w:t>
      </w:r>
    </w:p>
    <w:p>
      <w:r>
        <w:rPr>
          <w:b/>
          <w:u w:val="single"/>
        </w:rPr>
        <w:t>193984</w:t>
      </w:r>
    </w:p>
    <w:p>
      <w:r>
        <w:t>Dann sieht man Mal, wie krank unsere Politiker schon sind. Sie müssen jetzt auf solche Mittel zurück greifen, um die Stimmung in der Bevölkerung, gegen alle die gegen die kriminellen Flüchtlinge sind, auf zu bringen. Schuld an allem ist und bleibt die Ferkel Merkel und Ihre kriminellen Genossen von der CDU - SPD - Linke und Grünen.</w:t>
      </w:r>
    </w:p>
    <w:p>
      <w:r>
        <w:rPr>
          <w:b/>
          <w:u w:val="single"/>
        </w:rPr>
        <w:t>193985</w:t>
      </w:r>
    </w:p>
    <w:p>
      <w:r>
        <w:t>Mischen da irgendwelche finstere Mächte LSD ins Trinkwasser? Anders kann ich mir diesen schizophrenen Blödsinn gewisser Vögelchen nicht mehr erklären..</w:t>
      </w:r>
    </w:p>
    <w:p>
      <w:r>
        <w:rPr>
          <w:b/>
          <w:u w:val="single"/>
        </w:rPr>
        <w:t>193986</w:t>
      </w:r>
    </w:p>
    <w:p>
      <w:r>
        <w:t>ich habe so viel Verachtung für die großen Medien, nonstop wird vom verlogenen toten Syrer gesprochen - aber niemals öffentlich von den vielen echten vergewaltigten Frauen, ermordeten Frauen - Mordopfern, Schwerverletzten, usw....wem ist bloß mit dieser schamlosen Lügenpresse geholfen, wem? - ich kann es nicht verstehen...vergewaltigte Kinder, jeden Tag sexuelle Übergriffe, aber bloß kein Badeverbot für Vergewaltiger, bloß kein Diskoverbot für Diebe und Räuber, bloß keine Einschränkung - Willkommen in Absurdistan ???</w:t>
      </w:r>
    </w:p>
    <w:p>
      <w:r>
        <w:rPr>
          <w:b/>
          <w:u w:val="single"/>
        </w:rPr>
        <w:t>193987</w:t>
      </w:r>
    </w:p>
    <w:p>
      <w:r>
        <w:t>Wenn das den Russen passiert wäre, dann wäre das Geschrei der Lügenpresse riesig gewesen. Putins Propaganda haben sie zu dem sexuellen Mißbrauch des kleinen, 13 Jahre alten berliner Mädchens gesagt. Und der Augstein vergleicht die Weltwoche mit dem Stürmer. Da kennen manche keine Grenzen.</w:t>
      </w:r>
    </w:p>
    <w:p>
      <w:r>
        <w:rPr>
          <w:b/>
          <w:u w:val="single"/>
        </w:rPr>
        <w:t>193988</w:t>
      </w:r>
    </w:p>
    <w:p>
      <w:r>
        <w:t>ich bin weit davon entfernt das Wort "Lügenpresse" zu benutzen. Aber hier trifft es leider zu 100% zu!</w:t>
      </w:r>
    </w:p>
    <w:p>
      <w:r>
        <w:rPr>
          <w:b/>
          <w:u w:val="single"/>
        </w:rPr>
        <w:t>193989</w:t>
      </w:r>
    </w:p>
    <w:p>
      <w:r>
        <w:t>Die Gutmenschen sagen "Wir haben einen Fehler gemacht, wir geben es offen zu. Wir haben Mist gebaut" und denken damit ist alles gut. Aber diese Idioten forderten den Rücktritt des LAGESO-Chefs. Ich hoffe die treten jetzt auch zurück!</w:t>
      </w:r>
    </w:p>
    <w:p>
      <w:r>
        <w:rPr>
          <w:b/>
          <w:u w:val="single"/>
        </w:rPr>
        <w:t>193990</w:t>
      </w:r>
    </w:p>
    <w:p>
      <w:r>
        <w:t>Schwanz ab - fertig</w:t>
      </w:r>
    </w:p>
    <w:p>
      <w:r>
        <w:rPr>
          <w:b/>
          <w:u w:val="single"/>
        </w:rPr>
        <w:t>193991</w:t>
      </w:r>
    </w:p>
    <w:p>
      <w:r>
        <w:t>Search and Destroy ? ? ?. .....das ist menschlicher Abfall</w:t>
      </w:r>
    </w:p>
    <w:p>
      <w:r>
        <w:rPr>
          <w:b/>
          <w:u w:val="single"/>
        </w:rPr>
        <w:t>193992</w:t>
      </w:r>
    </w:p>
    <w:p>
      <w:r>
        <w:t>Wir werden auf die warten.Wir wissen was man mit tollwütigen Hunden macht.no mercy...</w:t>
      </w:r>
    </w:p>
    <w:p>
      <w:r>
        <w:rPr>
          <w:b/>
          <w:u w:val="single"/>
        </w:rPr>
        <w:t>193993</w:t>
      </w:r>
    </w:p>
    <w:p>
      <w:r>
        <w:t>Man sollte diesen vergewaltigenden Schweinen den Schwanz abschneiden. Das würde ja mal sowas von einschüchtern....</w:t>
      </w:r>
    </w:p>
    <w:p>
      <w:r>
        <w:rPr>
          <w:b/>
          <w:u w:val="single"/>
        </w:rPr>
        <w:t>193994</w:t>
      </w:r>
    </w:p>
    <w:p>
      <w:r>
        <w:t>Früher gab's Sonderzüge zu gewisse Orten.Die könnte ja jetzt auch wieder fahren</w:t>
      </w:r>
    </w:p>
    <w:p>
      <w:r>
        <w:rPr>
          <w:b/>
          <w:u w:val="single"/>
        </w:rPr>
        <w:t>193995</w:t>
      </w:r>
    </w:p>
    <w:p>
      <w:r>
        <w:t>Öffentlich hinrichten</w:t>
      </w:r>
    </w:p>
    <w:p>
      <w:r>
        <w:rPr>
          <w:b/>
          <w:u w:val="single"/>
        </w:rPr>
        <w:t>193996</w:t>
      </w:r>
    </w:p>
    <w:p>
      <w:r>
        <w:t>ALLE zwangskastrieren ! ALLE !</w:t>
      </w:r>
    </w:p>
    <w:p>
      <w:r>
        <w:rPr>
          <w:b/>
          <w:u w:val="single"/>
        </w:rPr>
        <w:t>193997</w:t>
      </w:r>
    </w:p>
    <w:p>
      <w:r>
        <w:t>Alle kastrieren.</w:t>
      </w:r>
    </w:p>
    <w:p>
      <w:r>
        <w:rPr>
          <w:b/>
          <w:u w:val="single"/>
        </w:rPr>
        <w:t>193998</w:t>
      </w:r>
    </w:p>
    <w:p>
      <w:r>
        <w:t>.......DIE FRAUEN WERDEN DEN MOSLEMS GEOPFERT, UM JA WEITER MULTIKULTI SCHÖNZUREDEN VON DER LÜGENPRESSE UND STRAFTÄTER WERDEN DURCH NICHTVERFOLGUNG ZUM WEITERMACHEN ANIMIERT !!!</w:t>
      </w:r>
    </w:p>
    <w:p>
      <w:r>
        <w:rPr>
          <w:b/>
          <w:u w:val="single"/>
        </w:rPr>
        <w:t>193999</w:t>
      </w:r>
    </w:p>
    <w:p>
      <w:r>
        <w:t>Das sind alles Verbrecher, die großen Konzernbosse sitzen doch mit unseren Schweinepolitiker in der privaten Wirtschaft an einen Tisch. Unsere Politiker sind natürlich alle Ehrenamtlich tätig im Aufsichtsrat. Hahahaha man sollte alle in den Islam schießen und Steinigen.</w:t>
        <w:br/>
        <w:t>Wie ist es möglich das 60 Familien soviel besitzen wie die halbe Weltbevölkerung.</w:t>
        <w:br/>
        <w:t>Wir haben heute modernes Raubrittertum, das nur einen anderen Deckmantel bekommen hat.</w:t>
      </w:r>
    </w:p>
    <w:p>
      <w:r>
        <w:rPr>
          <w:b/>
          <w:u w:val="single"/>
        </w:rPr>
        <w:t>194000</w:t>
      </w:r>
    </w:p>
    <w:p>
      <w:r>
        <w:t>der verlogenste Konzern in der Flüchtlingskrise - Mercedes Benz - wir brauchen Millionen solcher Flüchtlinge, dann soll bitte auch Mercedes die alle einstellen...und nicht als Gutmenschkonzern das Maul so weit aufreißen und die Drecksarbeit dem Volk überlassen und dann auch noch durch billigere Flüchtlinge ersetzen....widerliche Politik</w:t>
      </w:r>
    </w:p>
    <w:p>
      <w:r>
        <w:rPr>
          <w:b/>
          <w:u w:val="single"/>
        </w:rPr>
        <w:t>194001</w:t>
      </w:r>
    </w:p>
    <w:p>
      <w:r>
        <w:t>Diese Nestbeschmutzer- Brut!?</w:t>
      </w:r>
    </w:p>
    <w:p>
      <w:r>
        <w:rPr>
          <w:b/>
          <w:u w:val="single"/>
        </w:rPr>
        <w:t>194002</w:t>
      </w:r>
    </w:p>
    <w:p>
      <w:r>
        <w:t>Scheiße: Ich frag mich grad wie wohl so ein Benz aussehen würde, wenn den so ein Kameltreiber Designt? Als Windschutzscheibe nur nen Sehschlitz, wie so ne Burka? Oder darf dann das Auspuffrohr nicht mehr zu sehen sein? Weil auf Kamel(Tier)märkten bei denen muß ja auch das Geschlechtsteil verborgen werden. Könnte ja so ein Kamelficker da dann das Aufpuffrohr zur persönlichen Befriedigung nutzen. Ironiemodus Off :P</w:t>
      </w:r>
    </w:p>
    <w:p>
      <w:r>
        <w:rPr>
          <w:b/>
          <w:u w:val="single"/>
        </w:rPr>
        <w:t>194003</w:t>
      </w:r>
    </w:p>
    <w:p>
      <w:r>
        <w:t xml:space="preserve">Lol, rechtspopulistisch, rechtsradikal und jetzt ultrarechts. Irgendwann geht keine Steigerung der Hysterie mehr. </w:t>
        <w:br/>
        <w:br/>
        <w:t>Superdupermegahyprrechte?</w:t>
        <w:br/>
        <w:t>So-rechts-dass-sie-schon-wieder-links-sind??</w:t>
        <w:br/>
        <w:br/>
        <w:t>Der geistige Dünnschiß der Linken ist echt nicht mehr zu überbieten. Denke ich jedenfalls jeden Tag, und doch gelingt es ihnen, mich immer wieder aufs Neue zu überraschen, dass es noch dümmer geht.</w:t>
        <w:br/>
        <w:br/>
        <w:t>Dumm</w:t>
        <w:br/>
        <w:t>Radikal Dumm</w:t>
        <w:br/>
        <w:t>Ultradumme</w:t>
      </w:r>
    </w:p>
    <w:p>
      <w:r>
        <w:rPr>
          <w:b/>
          <w:u w:val="single"/>
        </w:rPr>
        <w:t>194004</w:t>
      </w:r>
    </w:p>
    <w:p>
      <w:r>
        <w:t>Ich hätte ja diesen Beitrag gern gelesen, aber da ist so ein ultra-linker Mist drübergeblendet !</w:t>
      </w:r>
    </w:p>
    <w:p>
      <w:r>
        <w:rPr>
          <w:b/>
          <w:u w:val="single"/>
        </w:rPr>
        <w:t>194005</w:t>
      </w:r>
    </w:p>
    <w:p>
      <w:r>
        <w:t>DAS KANNST  TÄGLICH SCHREIBEN / SAGEN, DIE DUMMEN NAIVEN DEUTSCHEN WERDEN ES NIE VERSTEHEN UND ZAHLEN GERNE WEITER EIN UND WENN MAN EIN PROBLEM DAMIT HAT, SOLL MAN SICH DOCH ARBEIT MIT BESSEREM LOHN SUCHEN ;)</w:t>
        <w:br/>
        <w:t>SAGEN EINEM SOGAR DIE EIGENEN FREUNDE ..</w:t>
        <w:br/>
        <w:t>SUPER ODER !? =)</w:t>
      </w:r>
    </w:p>
    <w:p>
      <w:r>
        <w:rPr>
          <w:b/>
          <w:u w:val="single"/>
        </w:rPr>
        <w:t>194006</w:t>
      </w:r>
    </w:p>
    <w:p>
      <w:r>
        <w:t>Wenn 2017 nach den Wahlen wieder solche geisteskranken an der Regierung sind, geht Deutschland endgültig unter!</w:t>
      </w:r>
    </w:p>
    <w:p>
      <w:r>
        <w:rPr>
          <w:b/>
          <w:u w:val="single"/>
        </w:rPr>
        <w:t>194007</w:t>
      </w:r>
    </w:p>
    <w:p>
      <w:r>
        <w:t>Euch scheiß Taxifahrer sollte man die Hände abhacken. ...berreichert euch am eigenen Volk</w:t>
      </w:r>
    </w:p>
    <w:p>
      <w:r>
        <w:rPr>
          <w:b/>
          <w:u w:val="single"/>
        </w:rPr>
        <w:t>194008</w:t>
      </w:r>
    </w:p>
    <w:p>
      <w:r>
        <w:t>Kein Ehrgefühl im Leib...ich würde aus Prinzip diese  Schmarozzer  nicht fahren...???</w:t>
      </w:r>
    </w:p>
    <w:p>
      <w:r>
        <w:rPr>
          <w:b/>
          <w:u w:val="single"/>
        </w:rPr>
        <w:t>194009</w:t>
      </w:r>
    </w:p>
    <w:p>
      <w:r>
        <w:t>.......raus mit dem &gt;Pack !!! und wir müssen noch für das Moslempack arbeiten !!!</w:t>
      </w:r>
    </w:p>
    <w:p>
      <w:r>
        <w:rPr>
          <w:b/>
          <w:u w:val="single"/>
        </w:rPr>
        <w:t>194010</w:t>
      </w:r>
    </w:p>
    <w:p>
      <w:r>
        <w:t>Merkels selbstherrlicher Wahnsinn beschert uns Terrorismus und Antisemitismus!!!   Zu einem souveränen Staat gehört, dass er seine Grenzen schützt. Wann endlich geschieht dies ihr unfähigen Volksver-(treter)</w:t>
      </w:r>
    </w:p>
    <w:p>
      <w:r>
        <w:rPr>
          <w:b/>
          <w:u w:val="single"/>
        </w:rPr>
        <w:t>194011</w:t>
      </w:r>
    </w:p>
    <w:p>
      <w:r>
        <w:t>Blöder Typ - mit seinem Schwachsinnigen post, hat er völlig den Bezug zur Realität verloren ! Soll er lieber weiter von irgendwo runter springen als sich in Erwachsenen Dinge einzumischen ;)</w:t>
      </w:r>
    </w:p>
    <w:p>
      <w:r>
        <w:rPr>
          <w:b/>
          <w:u w:val="single"/>
        </w:rPr>
        <w:t>194012</w:t>
      </w:r>
    </w:p>
    <w:p>
      <w:r>
        <w:t>Wir stehen hinter dir! Solange wir den Mund nicht halten, und uns gegen dieses ganze hirnlose Merkel-System wehren gibt es Hoffnung! Ich kämpfe für mein Land! Und wenn es nur Verbal ist!</w:t>
        <w:br/>
        <w:t>Deutsche wehrt euch, damit es nicht eure Kinder sind, die Vergewaltigt werden!!</w:t>
      </w:r>
    </w:p>
    <w:p>
      <w:r>
        <w:rPr>
          <w:b/>
          <w:u w:val="single"/>
        </w:rPr>
        <w:t>194013</w:t>
      </w:r>
    </w:p>
    <w:p>
      <w:r>
        <w:t>Wo kann man unterschreiben um die verbrecher loszuwerden?</w:t>
      </w:r>
    </w:p>
    <w:p>
      <w:r>
        <w:rPr>
          <w:b/>
          <w:u w:val="single"/>
        </w:rPr>
        <w:t>194014</w:t>
      </w:r>
    </w:p>
    <w:p>
      <w:r>
        <w:t>Man sollte lieber so mit den "besorgten(-nazi) Bürger" umgehen...Ossi-Kakerlaken eh</w:t>
      </w:r>
    </w:p>
    <w:p>
      <w:r>
        <w:rPr>
          <w:b/>
          <w:u w:val="single"/>
        </w:rPr>
        <w:t>194015</w:t>
      </w:r>
    </w:p>
    <w:p>
      <w:r>
        <w:t>In den Nachrichten kommt gerade nichts anders, da Geifern sie alle um die Wette. !!! Das ist doch nur noch Erbärmlich ihr TV und Pressenutten !!!</w:t>
      </w:r>
    </w:p>
    <w:p>
      <w:r>
        <w:rPr>
          <w:b/>
          <w:u w:val="single"/>
        </w:rPr>
        <w:t>194016</w:t>
      </w:r>
    </w:p>
    <w:p>
      <w:r>
        <w:t>Wie schön! Alle zerreissen sich das Maul und Angie freut sich darob tierisch!</w:t>
        <w:br/>
        <w:t>SEID IHR BLÖD!</w:t>
        <w:br/>
        <w:t>IHR LASST EUCH AUFHETZEN!</w:t>
      </w:r>
    </w:p>
    <w:p>
      <w:r>
        <w:rPr>
          <w:b/>
          <w:u w:val="single"/>
        </w:rPr>
        <w:t>194017</w:t>
      </w:r>
    </w:p>
    <w:p>
      <w:r>
        <w:t xml:space="preserve">In kein Land dieser Welt kann man ohne Kontrolle einreisen. .wer denn auch noch seine Papiere vernichtet oder wegschmeisst braucht sich nicht zu wundern wenn er nicht ins Land gelassen wird. .warum werden in Deutschland alle geltenden regeln und Gesetze ausser Kraft gesetzt? </w:t>
        <w:br/>
        <w:t xml:space="preserve">Und wenn jemand wie Frau Petry sagt das ist illegal und die Kontrollen unserer Grenzen ist staatsschutz und die Grenzen müssen zur Not auch mit der Waffe beschützt werden ist sie gleich ein Staatsfeind obwohl das Gesetz ist. ? </w:t>
        <w:br/>
        <w:t>Was diese Regierung tut ist Hochverrat und nichts anderes. .!!!</w:t>
      </w:r>
    </w:p>
    <w:p>
      <w:r>
        <w:rPr>
          <w:b/>
          <w:u w:val="single"/>
        </w:rPr>
        <w:t>194018</w:t>
      </w:r>
    </w:p>
    <w:p>
      <w:r>
        <w:t>......klar , alle vernünftigen Länder bauen Zäune (Kroatien, Ungarn, Slowenien, Bulgarien)...WARUM SIND WIR ZU BLÖDE DAFÜR ???? Weil wir zuviele saublöde Politiker undn hirnlose Gutmenschen haben....</w:t>
      </w:r>
    </w:p>
    <w:p>
      <w:r>
        <w:rPr>
          <w:b/>
          <w:u w:val="single"/>
        </w:rPr>
        <w:t>194019</w:t>
      </w:r>
    </w:p>
    <w:p>
      <w:r>
        <w:t>Das war doch klar das die öffentlich Rechtlichen, mit der wahrscheinlich aus dem Kontext gerissenen Aussage von Petry jetzt ordentlich Stimmung gegen die AFD machen. Jetzt stürzen sie sich wie die Geier darauf,weil sie merken das die AFD immer mehr Zuspruch bei den zurecht besorgten Bürgern findet ! War schon letzte Woche bei Maischberger in der ARD so wo dieser Oberidiot, Jacob Augstein und die Hackfresse Ralf Stegner von der SPD ohne Erfolg versucht haben Petry und die AFD in der Wählergunst zu schädigen.Denen geht zurecht der Kackstift,weil sie merken das die Bürger die Schnauze voll haben von der Welt und Volksfremden Flüchtlingspolitik der Etablierten Parteien. Es stehen Landtagswahlen vor der Tür, und jetzt befürchten sie das sie für ihre völlig verfehlte Flüchtlingspolitik dort die ersten Denkzettel durch die Wähler kassieren!</w:t>
      </w:r>
    </w:p>
    <w:p>
      <w:r>
        <w:rPr>
          <w:b/>
          <w:u w:val="single"/>
        </w:rPr>
        <w:t>194020</w:t>
      </w:r>
    </w:p>
    <w:p>
      <w:r>
        <w:t>da zeigt es sich wieder welche Kleingeister diese Hitlerableger sind. Wer so etwas wählt kann auch gleich zum IS auswandern, dann bleiben uns die Schützengräben in Deutschland erspart.</w:t>
      </w:r>
    </w:p>
    <w:p>
      <w:r>
        <w:rPr>
          <w:b/>
          <w:u w:val="single"/>
        </w:rPr>
        <w:t>194021</w:t>
      </w:r>
    </w:p>
    <w:p>
      <w:r>
        <w:t>So viel Dummheit und Menschenverachtung in einem Satz! Man sieht aber, das es genügend Pflaumen in Deutschland gibt, die so jemandem folgen! Baut Mauer, Zäune, fängt flüchtende ein, schiebt Sie sofort wieder ab... Alles Dinge, die nicht unbedingt meiner Position entsprechen, die aber durchaus vertretbar sind. Aber Schusswaffengebrauch, geht's noch? Vermint doch gleich die Grenze wieder!!! Wo wir gerade dabei sind könnten wir doch wieder Arbeitslager für illegale errichten... Alles Dinge, die wir in Deutschland zum Glück hinter uns haben. Ich setze aber darauf, dass sich der Großteil der Deutschen nicht von euch, dem intelligentz- und wertebefreiten, asozialen Dumpfbackenmob einfangen lässt. Wobei, auch das hatten wir leider schon!</w:t>
      </w:r>
    </w:p>
    <w:p>
      <w:r>
        <w:rPr>
          <w:b/>
          <w:u w:val="single"/>
        </w:rPr>
        <w:t>194022</w:t>
      </w:r>
    </w:p>
    <w:p>
      <w:r>
        <w:t>Meine hochachtung Fr.Petry  sie sprechen mir aus der seele auch wenn sie sich den zorn der kabinettaffen von CDU  SPD  UN DEN GRÜNEN Auf sich ziehen sie wären die richtige Representantin die unseren Lande zu Gesicht stehen würde   !!!!!!!!</w:t>
      </w:r>
    </w:p>
    <w:p>
      <w:r>
        <w:rPr>
          <w:b/>
          <w:u w:val="single"/>
        </w:rPr>
        <w:t>194023</w:t>
      </w:r>
    </w:p>
    <w:p>
      <w:r>
        <w:t>Regierung Rot/Schwarz ist für Reden und aussitzen.....Ist mir schon klar. Ich will sehen, was im Ernstfall passiert. Diese Knödelköppe reden sich seit Jahren unsere Probleme schön.</w:t>
      </w:r>
    </w:p>
    <w:p>
      <w:r>
        <w:rPr>
          <w:b/>
          <w:u w:val="single"/>
        </w:rPr>
        <w:t>194024</w:t>
      </w:r>
    </w:p>
    <w:p>
      <w:r>
        <w:t>Ach das is doch alles nur doof gequatsche damit die afd nicht gewählt wird und das hässliche Monster namens Merkel weiter an der Macht bleibt.!</w:t>
      </w:r>
    </w:p>
    <w:p>
      <w:r>
        <w:rPr>
          <w:b/>
          <w:u w:val="single"/>
        </w:rPr>
        <w:t>194025</w:t>
      </w:r>
    </w:p>
    <w:p>
      <w:r>
        <w:t>Die Frau ist einfach Psycho³ und jeder der sowas unterstützt darf sich nicht Patriot nennen sondern muss damit klar kommen das er halt braune Scheisse ist! ^^</w:t>
      </w:r>
    </w:p>
    <w:p>
      <w:r>
        <w:rPr>
          <w:b/>
          <w:u w:val="single"/>
        </w:rPr>
        <w:t>194026</w:t>
      </w:r>
    </w:p>
    <w:p>
      <w:r>
        <w:t>Schiessbefehl muss gegen dieses Gesindel erlassen werden</w:t>
      </w:r>
    </w:p>
    <w:p>
      <w:r>
        <w:rPr>
          <w:b/>
          <w:u w:val="single"/>
        </w:rPr>
        <w:t>194027</w:t>
      </w:r>
    </w:p>
    <w:p>
      <w:r>
        <w:t>Setz doch einfach Schallkanonen ein,  wie es die Amis auf ihren Schiffen machen und gut ist ! Tötet nicht und hindern einen näher zu kommen. Aber dann hätten unsere Vollpfosten Politiker nichts an der Afd zu kritisieren!</w:t>
      </w:r>
    </w:p>
    <w:p>
      <w:r>
        <w:rPr>
          <w:b/>
          <w:u w:val="single"/>
        </w:rPr>
        <w:t>194028</w:t>
      </w:r>
    </w:p>
    <w:p>
      <w:r>
        <w:t>das muß mal einer unserer dummen Regierung</w:t>
      </w:r>
    </w:p>
    <w:p>
      <w:r>
        <w:rPr>
          <w:b/>
          <w:u w:val="single"/>
        </w:rPr>
        <w:t>194029</w:t>
      </w:r>
    </w:p>
    <w:p>
      <w:r>
        <w:t>Die Frau hat Recht, Grenzen müssen gegen Illegale verteidigt werden. Die unermessliche Blödheit unserer Kanzlerin darf nicht dazu führen dass keiner von den Illegalen sich an die Gesetze  halten braucht und einfach über die Grenzen spaziert wie es ihm beliebt dorthin wo er am meisten abkassieren kann!</w:t>
      </w:r>
    </w:p>
    <w:p>
      <w:r>
        <w:rPr>
          <w:b/>
          <w:u w:val="single"/>
        </w:rPr>
        <w:t>194030</w:t>
      </w:r>
    </w:p>
    <w:p>
      <w:r>
        <w:t>Bin  gespannt wie sie das alles finanzieren wollen...naja die haben ja ihre Sachen in trockenen Tüchern dieses erbärmliche Politikerpack</w:t>
      </w:r>
    </w:p>
    <w:p>
      <w:r>
        <w:rPr>
          <w:b/>
          <w:u w:val="single"/>
        </w:rPr>
        <w:t>194031</w:t>
      </w:r>
    </w:p>
    <w:p>
      <w:r>
        <w:t>der autofahre finanziert das doch gerne, auch der rentner verzichtet gerne nur das politikerpack die verzichten nicht auf ihre diäten-würde denen aber mal gut stehen etwas gewichtsverlust.</w:t>
      </w:r>
    </w:p>
    <w:p>
      <w:r>
        <w:rPr>
          <w:b/>
          <w:u w:val="single"/>
        </w:rPr>
        <w:t>194032</w:t>
      </w:r>
    </w:p>
    <w:p>
      <w:r>
        <w:t>Nur alles lug und Trug, alle weg mit den verlogenen Politiker !!!</w:t>
      </w:r>
    </w:p>
    <w:p>
      <w:r>
        <w:rPr>
          <w:b/>
          <w:u w:val="single"/>
        </w:rPr>
        <w:t>194033</w:t>
      </w:r>
    </w:p>
    <w:p>
      <w:r>
        <w:t>Scheiß eselstreiber. Sollen zurück nach syrien!</w:t>
      </w:r>
    </w:p>
    <w:p>
      <w:r>
        <w:rPr>
          <w:b/>
          <w:u w:val="single"/>
        </w:rPr>
        <w:t>194034</w:t>
      </w:r>
    </w:p>
    <w:p>
      <w:r>
        <w:t>Nach der neuesten Idee unserer irren Kanzlerin sollen die ja nach dem Krieg alle wieder zurück in ihre Heimat. Dann dürfen wir ihnen dort erst mal lauter neue schöne Häuser bauen. Das kostet erst ...  Da kann einem schon die blanke Wut hochsteigen.</w:t>
      </w:r>
    </w:p>
    <w:p>
      <w:r>
        <w:rPr>
          <w:b/>
          <w:u w:val="single"/>
        </w:rPr>
        <w:t>194035</w:t>
      </w:r>
    </w:p>
    <w:p>
      <w:r>
        <w:t>Ich bin mal echt gespannt was die BT Wahlen nächstes Jahr bringen...ich gehe davon aus das sich NICHTS ändert denn wir sind nichts weiter mehr als ein Volk der Maulhelden</w:t>
      </w:r>
    </w:p>
    <w:p>
      <w:r>
        <w:rPr>
          <w:b/>
          <w:u w:val="single"/>
        </w:rPr>
        <w:t>194036</w:t>
      </w:r>
    </w:p>
    <w:p>
      <w:r>
        <w:t>Jaaaaaa. Bitte mehr!! Mein geld reicht noch bis zum 20ten des monats, dann muss ich erst organisieren wie meine lieben was bekommen!!! Gibt ja keine deutschen die hilfe nötig hätten!!! Immer so weiter angie? fick dich!! Nächstes jahr biste widda weg</w:t>
      </w:r>
    </w:p>
    <w:p>
      <w:r>
        <w:rPr>
          <w:b/>
          <w:u w:val="single"/>
        </w:rPr>
        <w:t>194037</w:t>
      </w:r>
    </w:p>
    <w:p>
      <w:r>
        <w:t>Vielleicht seid ihr keine Nazis, aber dumm, abgrundtief dumm seid ihr schon, diese Parolen nachzuplappern.</w:t>
      </w:r>
    </w:p>
    <w:p>
      <w:r>
        <w:rPr>
          <w:b/>
          <w:u w:val="single"/>
        </w:rPr>
        <w:t>194038</w:t>
      </w:r>
    </w:p>
    <w:p>
      <w:r>
        <w:t>Das Bild mag zum Kotzen sein...Ihr aber auch!</w:t>
      </w:r>
    </w:p>
    <w:p>
      <w:r>
        <w:rPr>
          <w:b/>
          <w:u w:val="single"/>
        </w:rPr>
        <w:t>194039</w:t>
      </w:r>
    </w:p>
    <w:p>
      <w:r>
        <w:t>Gerade dann richtig angucken und wenn sie dresche haben wolln können sie sie gern bekommen..</w:t>
      </w:r>
    </w:p>
    <w:p>
      <w:r>
        <w:rPr>
          <w:b/>
          <w:u w:val="single"/>
        </w:rPr>
        <w:t>194040</w:t>
      </w:r>
    </w:p>
    <w:p>
      <w:r>
        <w:t>Merkels Parship Agentur  hat uns ja wirklich das beste gebracht, was der Markt an Nichtsnutzen bietet.?</w:t>
      </w:r>
    </w:p>
    <w:p>
      <w:r>
        <w:rPr>
          <w:b/>
          <w:u w:val="single"/>
        </w:rPr>
        <w:t>194041</w:t>
      </w:r>
    </w:p>
    <w:p>
      <w:r>
        <w:t>Schmarotzertreffen!</w:t>
      </w:r>
    </w:p>
    <w:p>
      <w:r>
        <w:rPr>
          <w:b/>
          <w:u w:val="single"/>
        </w:rPr>
        <w:t>194042</w:t>
      </w:r>
    </w:p>
    <w:p>
      <w:r>
        <w:t>Wie jeder mittlerweile weiß ist das was unser Land möchte ,die schönste Nebensache der Welt. Erst mal müssen die Steuergelder ganz verbraten werden.Die Menschen hier sind alle Unsichtbar für die Politik geworden.Es zählen nur noch Migranten,Asylanten, das die meisten dieses Land nur als Sozialschmarotzer besuchen und bedingungslos unsere Steuergelder verbraten ,läßt die Regierung einfach kalt.Wir dürfen dann ja wieder buckeln um es auszugleichen .Mal schön ran an die Arbeit ihr Deutschen ,M ist noch nicht durch mit dem Plan die halbe Welt mit unseren Steuern zu finanzieren,aber wo bleiben wir wenn Milliarden die wir erarbeitet haben verplempert werden. Hallo Deutschland Arme hoch und weiter buckeln damit M Außenpolitisch glänzen kann.</w:t>
      </w:r>
    </w:p>
    <w:p>
      <w:r>
        <w:rPr>
          <w:b/>
          <w:u w:val="single"/>
        </w:rPr>
        <w:t>194043</w:t>
      </w:r>
    </w:p>
    <w:p>
      <w:r>
        <w:t>Wir werden doch nur noch von einer Bande von Volksverrätern , Lobbyisten,Gutmenschen,Bankstern und Wirtschaftskriminellen beherrscht,die uns belügen,betrügen,bestehlen,verraten und verkaufen.</w:t>
      </w:r>
    </w:p>
    <w:p>
      <w:r>
        <w:rPr>
          <w:b/>
          <w:u w:val="single"/>
        </w:rPr>
        <w:t>194044</w:t>
      </w:r>
    </w:p>
    <w:p>
      <w:r>
        <w:t>die Frau sollte Merkel ersetzen dann würde hier in dem Saustall ratzfatz ein anderer Wind wehen ... Wenn sie mehr zu sagen hätte dann wär es wohl garnicht erst soo weit gekommen und es gäbe diese Probleme nicht mit denen wir uns jetzt rumplagen müssen .... aber nein es werden jetzt Millionen und Milliarden für die Lösung ausgegeben für Probleme die es eigentlich garnicht geben dürfte hätte die Regierung mal mit offenen Augen gehandelt... ich sag nur Asylspritsteuer ... da kannste mal sehen wie fertig die in der Birne sind (jeder halbwegs intelligente Politiker hätte dem Kind ein anderen Namen gegeben aber doch  nicht dem deutschen Steuerzahler ne Spritsteuer erhöht)  haha</w:t>
      </w:r>
    </w:p>
    <w:p>
      <w:r>
        <w:rPr>
          <w:b/>
          <w:u w:val="single"/>
        </w:rPr>
        <w:t>194045</w:t>
      </w:r>
    </w:p>
    <w:p>
      <w:r>
        <w:t>Jetzt bin ich mal auf die Reaktion der Lügenpresse gespannt, die werden sich bestimmt überschlagen ! Gähn !</w:t>
      </w:r>
    </w:p>
    <w:p>
      <w:r>
        <w:rPr>
          <w:b/>
          <w:u w:val="single"/>
        </w:rPr>
        <w:t>194046</w:t>
      </w:r>
    </w:p>
    <w:p>
      <w:r>
        <w:t>macht dem zyonistischen geschmeiß ein ende!</w:t>
      </w:r>
    </w:p>
    <w:p>
      <w:r>
        <w:rPr>
          <w:b/>
          <w:u w:val="single"/>
        </w:rPr>
        <w:t>194047</w:t>
      </w:r>
    </w:p>
    <w:p>
      <w:r>
        <w:t>man sollte diese Fratzen schlachten...</w:t>
      </w:r>
    </w:p>
    <w:p>
      <w:r>
        <w:rPr>
          <w:b/>
          <w:u w:val="single"/>
        </w:rPr>
        <w:t>194048</w:t>
      </w:r>
    </w:p>
    <w:p>
      <w:r>
        <w:t xml:space="preserve">GRÜN &amp; ROT, sind unser tot! </w:t>
        <w:br/>
        <w:br/>
        <w:t>Der frühere SPD-Finanzsenator des Berliner Senats rechnet vor:</w:t>
        <w:br/>
        <w:t xml:space="preserve">„Unter den 1,1 Millionen Flüchtlingen des Jahres 2015 seien 800.000 junge Männer." Zum Vergleich stünden ihnen in der Altersgruppe der 15- bis 30-Jährigen nur fünf Millionen deutsche Männer gegenüber. </w:t>
        <w:br/>
        <w:t xml:space="preserve">80 Prozent der Ankommenden hätten keine Chance auf dem Arbeitsmarkt. </w:t>
        <w:br/>
        <w:t>(90% sind reine Wirtschaftsflüchtlinge! Die wollen sich von uns versorgen lassen!!!!!)</w:t>
        <w:br/>
        <w:t xml:space="preserve">Die „finanzielle Belastung von insgesamt 1,5 Billionen Euro“ werde die Politik bereitstellen müssen. </w:t>
        <w:br/>
        <w:br/>
        <w:t>Bitte selbst rechnen, was wir in einigen Jahren zahlen müssen!!!!!!!!!!!!!!!! Tabelle siehe unten.</w:t>
        <w:br/>
        <w:t>Aber bitte nicht ausrasten, grins.</w:t>
      </w:r>
    </w:p>
    <w:p>
      <w:r>
        <w:rPr>
          <w:b/>
          <w:u w:val="single"/>
        </w:rPr>
        <w:t>194049</w:t>
      </w:r>
    </w:p>
    <w:p>
      <w:r>
        <w:t>Das ist der grund warum Diplomatische imunität im eigenen Land nicht rechtens ist. So könnte man den trottel wo so mit steuergelder rum schmeisst vor einen Richter stellen</w:t>
      </w:r>
    </w:p>
    <w:p>
      <w:r>
        <w:rPr>
          <w:b/>
          <w:u w:val="single"/>
        </w:rPr>
        <w:t>194050</w:t>
      </w:r>
    </w:p>
    <w:p>
      <w:r>
        <w:t>Ich habe schon so oft gepostet jagen wir diese unverschämten Politiker mit Anhang und die die zu unrecht da sind aus dem Land</w:t>
      </w:r>
    </w:p>
    <w:p>
      <w:r>
        <w:rPr>
          <w:b/>
          <w:u w:val="single"/>
        </w:rPr>
        <w:t>194051</w:t>
      </w:r>
    </w:p>
    <w:p>
      <w:r>
        <w:t>weil diese leute, die in ecken und auf dem donnerbalken scheißen, einfach scheisse sind</w:t>
      </w:r>
    </w:p>
    <w:p>
      <w:r>
        <w:rPr>
          <w:b/>
          <w:u w:val="single"/>
        </w:rPr>
        <w:t>194052</w:t>
      </w:r>
    </w:p>
    <w:p>
      <w:r>
        <w:t>Assi bleibt assi</w:t>
        <w:br/>
        <w:br/>
        <w:t>http://m.tagesspiegel.de/berlin/fluechtlinge-in-berlin-sanierung-von-sporthallen-nach-auszug-wird-teuer/12809028.html?utm_referrer=http%3A%2F%2Fm.facebook.com%2F</w:t>
        <w:br/>
        <w:br/>
        <w:t>http://www.deutschlandfunk.de/gruene-deutschland-kann-weitere-million-fluechtlinge.1947.de.html?drn%3Anews_id=575878</w:t>
      </w:r>
    </w:p>
    <w:p>
      <w:r>
        <w:rPr>
          <w:b/>
          <w:u w:val="single"/>
        </w:rPr>
        <w:t>194053</w:t>
      </w:r>
    </w:p>
    <w:p>
      <w:r>
        <w:t>Und pinkelt dann vorne über die Brille, die Sau ! :-)</w:t>
      </w:r>
    </w:p>
    <w:p>
      <w:r>
        <w:rPr>
          <w:b/>
          <w:u w:val="single"/>
        </w:rPr>
        <w:t>194054</w:t>
      </w:r>
    </w:p>
    <w:p>
      <w:r>
        <w:t>Iq unterhalb der Zimmertemperatur, also wenn man net weiß wie man ein Klo nutzt...auch nach Erklärung oder Bildband wo es erklärt wird!</w:t>
      </w:r>
    </w:p>
    <w:p>
      <w:r>
        <w:rPr>
          <w:b/>
          <w:u w:val="single"/>
        </w:rPr>
        <w:t>194055</w:t>
      </w:r>
    </w:p>
    <w:p>
      <w:r>
        <w:t>Notiere willkommen im Irrenhaus "Deutschland" .... blöd , blöder , am deutschersten ???</w:t>
      </w:r>
    </w:p>
    <w:p>
      <w:r>
        <w:rPr>
          <w:b/>
          <w:u w:val="single"/>
        </w:rPr>
        <w:t>194056</w:t>
      </w:r>
    </w:p>
    <w:p>
      <w:r>
        <w:t>widerliches Drecksgelump</w:t>
      </w:r>
    </w:p>
    <w:p>
      <w:r>
        <w:rPr>
          <w:b/>
          <w:u w:val="single"/>
        </w:rPr>
        <w:t>194057</w:t>
      </w:r>
    </w:p>
    <w:p>
      <w:r>
        <w:t>Bei soviel Dummheit bin ich sprachlos.</w:t>
      </w:r>
    </w:p>
    <w:p>
      <w:r>
        <w:rPr>
          <w:b/>
          <w:u w:val="single"/>
        </w:rPr>
        <w:t>194058</w:t>
      </w:r>
    </w:p>
    <w:p>
      <w:r>
        <w:t>Zu dumm, zum Kacken :D</w:t>
      </w:r>
    </w:p>
    <w:p>
      <w:r>
        <w:rPr>
          <w:b/>
          <w:u w:val="single"/>
        </w:rPr>
        <w:t>194059</w:t>
      </w:r>
    </w:p>
    <w:p>
      <w:r>
        <w:t>Die sollen das verpiss dich Klo erfinden!!!?</w:t>
      </w:r>
    </w:p>
    <w:p>
      <w:r>
        <w:rPr>
          <w:b/>
          <w:u w:val="single"/>
        </w:rPr>
        <w:t>194060</w:t>
      </w:r>
    </w:p>
    <w:p>
      <w:r>
        <w:t>Der Deutsche ist so krank im Kopf !</w:t>
      </w:r>
    </w:p>
    <w:p>
      <w:r>
        <w:rPr>
          <w:b/>
          <w:u w:val="single"/>
        </w:rPr>
        <w:t>194061</w:t>
      </w:r>
    </w:p>
    <w:p>
      <w:r>
        <w:t>wer zu dumm zum Scheißen ist, sollte wieder nach Hause gehen</w:t>
      </w:r>
    </w:p>
    <w:p>
      <w:r>
        <w:rPr>
          <w:b/>
          <w:u w:val="single"/>
        </w:rPr>
        <w:t>194062</w:t>
      </w:r>
    </w:p>
    <w:p>
      <w:r>
        <w:t>Ja genau.. Damit sie besser darauf stehen können und den Rand verscheißen und keiner mehr darauf sitzen kann..... super Idee ihr Dummköpfe. ..</w:t>
      </w:r>
    </w:p>
    <w:p>
      <w:r>
        <w:rPr>
          <w:b/>
          <w:u w:val="single"/>
        </w:rPr>
        <w:t>194063</w:t>
      </w:r>
    </w:p>
    <w:p>
      <w:r>
        <w:t>Mal im Ernst, 1596 wurde das Wasserklosett erfunden, sprich unser heutiges WC, seit dieser Zeit konnte man es kennen lernen und lernen wie damit richtig umgeht und/oder es benutzt. Welcher IQ Banause will jetzt das Scheißhaus neu erfinden, nur weil es unwillige Assis, sorry, Asylanten gibt, die Spaß dran haben alles voll zu sch....</w:t>
      </w:r>
    </w:p>
    <w:p>
      <w:r>
        <w:rPr>
          <w:b/>
          <w:u w:val="single"/>
        </w:rPr>
        <w:t>194064</w:t>
      </w:r>
    </w:p>
    <w:p>
      <w:r>
        <w:t>Zu dumm zum schei.....en!!!ich glaube es einfach nicht...das bekommt sogar eine dreijährige hin sich auf den Deckel zu setzen.kultur hin oder her haben die keinen Lernprozess im Oberstübchen??</w:t>
        <w:br/>
        <w:t>Wird immer besser!</w:t>
      </w:r>
    </w:p>
    <w:p>
      <w:r>
        <w:rPr>
          <w:b/>
          <w:u w:val="single"/>
        </w:rPr>
        <w:t>194065</w:t>
      </w:r>
    </w:p>
    <w:p>
      <w:r>
        <w:t>Sind und bleiben Dreckschweine..??</w:t>
      </w:r>
    </w:p>
    <w:p>
      <w:r>
        <w:rPr>
          <w:b/>
          <w:u w:val="single"/>
        </w:rPr>
        <w:t>194066</w:t>
      </w:r>
    </w:p>
    <w:p>
      <w:r>
        <w:t>Zu dumm zum scheißen ?</w:t>
      </w:r>
    </w:p>
    <w:p>
      <w:r>
        <w:rPr>
          <w:b/>
          <w:u w:val="single"/>
        </w:rPr>
        <w:t>194067</w:t>
      </w:r>
    </w:p>
    <w:p>
      <w:r>
        <w:t>Zu doof zum kacken XD</w:t>
      </w:r>
    </w:p>
    <w:p>
      <w:r>
        <w:rPr>
          <w:b/>
          <w:u w:val="single"/>
        </w:rPr>
        <w:t>194068</w:t>
      </w:r>
    </w:p>
    <w:p>
      <w:r>
        <w:t>Was können wir dafür das die nur wie Tiere in den Busch scheissen können, Schwachsinn sowas</w:t>
      </w:r>
    </w:p>
    <w:p>
      <w:r>
        <w:rPr>
          <w:b/>
          <w:u w:val="single"/>
        </w:rPr>
        <w:t>194069</w:t>
      </w:r>
    </w:p>
    <w:p>
      <w:r>
        <w:t>Die sollen lieber mal ein riesen großes Klo entwerfen,womit man die "Flüchtlinge" die sich hier wie Scheisse benehmen,zurück in ihre Heimat spülen kann...?</w:t>
      </w:r>
    </w:p>
    <w:p>
      <w:r>
        <w:rPr>
          <w:b/>
          <w:u w:val="single"/>
        </w:rPr>
        <w:t>194070</w:t>
      </w:r>
    </w:p>
    <w:p>
      <w:r>
        <w:t>zu blöd zum scheißen , kriegt auf einmal eine neue bedeutung !</w:t>
      </w:r>
    </w:p>
    <w:p>
      <w:r>
        <w:rPr>
          <w:b/>
          <w:u w:val="single"/>
        </w:rPr>
        <w:t>194071</w:t>
      </w:r>
    </w:p>
    <w:p>
      <w:r>
        <w:t>Klar !! die Deutschen können sich dann auf das vollgeschissene WC der Kanaren setzten!!! soll die Verbrechermergel sich als erstes auf dieses Scheißhaus mal setzen. Wer nicht richtig scheißen kann soll heimfahren wo er sich ausscheißen kann</w:t>
      </w:r>
    </w:p>
    <w:p>
      <w:r>
        <w:rPr>
          <w:b/>
          <w:u w:val="single"/>
        </w:rPr>
        <w:t>194072</w:t>
      </w:r>
    </w:p>
    <w:p>
      <w:r>
        <w:t>Mit anderen Worten, unsere neuen Facharbeiter sind zu doof zum scheißen!</w:t>
      </w:r>
    </w:p>
    <w:p>
      <w:r>
        <w:rPr>
          <w:b/>
          <w:u w:val="single"/>
        </w:rPr>
        <w:t>194073</w:t>
      </w:r>
    </w:p>
    <w:p>
      <w:r>
        <w:t>..raus mit der unzivisierten Schweinebande......</w:t>
      </w:r>
    </w:p>
    <w:p>
      <w:r>
        <w:rPr>
          <w:b/>
          <w:u w:val="single"/>
        </w:rPr>
        <w:t>194074</w:t>
      </w:r>
    </w:p>
    <w:p>
      <w:r>
        <w:t>Ein Grüner hat es auch mal vorgeschlagen... Dieser Öko-Nazi!</w:t>
      </w:r>
    </w:p>
    <w:p>
      <w:r>
        <w:rPr>
          <w:b/>
          <w:u w:val="single"/>
        </w:rPr>
        <w:t>194075</w:t>
      </w:r>
    </w:p>
    <w:p>
      <w:r>
        <w:t>Wenn man mal zurück schaut ,wie haben die Altparteien alles was Pegida, AfD und andere gefordert haben als Rechtspopulismus verdammt und heute tun diese Schleimer so als wäre das alles auf ihrem Mist gewachsen. ........Unsere Politiker sind das ALLERLETZTE! !!!!!!!!</w:t>
      </w:r>
    </w:p>
    <w:p>
      <w:r>
        <w:rPr>
          <w:b/>
          <w:u w:val="single"/>
        </w:rPr>
        <w:t>194076</w:t>
      </w:r>
    </w:p>
    <w:p>
      <w:r>
        <w:t>Skandal!!!! :) er muss sofort in die AFD wechseln....haha warum hört man nix in der Lügenpresse????</w:t>
      </w:r>
    </w:p>
    <w:p>
      <w:r>
        <w:rPr>
          <w:b/>
          <w:u w:val="single"/>
        </w:rPr>
        <w:t>194077</w:t>
      </w:r>
    </w:p>
    <w:p>
      <w:r>
        <w:t xml:space="preserve">Tja wenn zwei das gleiche fordern, dann sind die CDU mit der Aussage die Guten und fordert das die AfD sind sie böse rechte menschenverachtende Kreaturen. </w:t>
        <w:br/>
        <w:t>Wird Zeit das das Regime gestürzt wird und diese verräterischen Politiker aus dem Land gejagt werden, die sind es nicht Wert -Deutsch- zu sein</w:t>
      </w:r>
    </w:p>
    <w:p>
      <w:r>
        <w:rPr>
          <w:b/>
          <w:u w:val="single"/>
        </w:rPr>
        <w:t>194078</w:t>
      </w:r>
    </w:p>
    <w:p>
      <w:r>
        <w:t>@ Staat und Facebook, ihr macht euch voll zum Klops! Das Volk lacht über euch nur noch!</w:t>
      </w:r>
    </w:p>
    <w:p>
      <w:r>
        <w:rPr>
          <w:b/>
          <w:u w:val="single"/>
        </w:rPr>
        <w:t>194079</w:t>
      </w:r>
    </w:p>
    <w:p>
      <w:r>
        <w:t>Wenn der Maas das Maul aufmacht ist das schon Köperverletzung und Volksverrat.</w:t>
      </w:r>
    </w:p>
    <w:p>
      <w:r>
        <w:rPr>
          <w:b/>
          <w:u w:val="single"/>
        </w:rPr>
        <w:t>194080</w:t>
      </w:r>
    </w:p>
    <w:p>
      <w:r>
        <w:t>dank IM-ERIKA ,kommt es zu DDR Regime !! weg mit Dregg !!!!!!</w:t>
      </w:r>
    </w:p>
    <w:p>
      <w:r>
        <w:rPr>
          <w:b/>
          <w:u w:val="single"/>
        </w:rPr>
        <w:t>194081</w:t>
      </w:r>
    </w:p>
    <w:p>
      <w:r>
        <w:t xml:space="preserve">Nicht mehr lange und die Politische Brut ist abgewählt.... </w:t>
        <w:br/>
        <w:t xml:space="preserve">Na dann können wir sie auf der Straße auch anspucken.... </w:t>
        <w:br/>
        <w:t>Dann erleben sie mal das leben ohne Boddygard</w:t>
      </w:r>
    </w:p>
    <w:p>
      <w:r>
        <w:rPr>
          <w:b/>
          <w:u w:val="single"/>
        </w:rPr>
        <w:t>194082</w:t>
      </w:r>
    </w:p>
    <w:p>
      <w:r>
        <w:t>Hab gerade im Radio gehört es sei ein Deutscher Staatsbürger, zzzztttt die scheiß Presse gibt einfach nicht zu, dass es sich um ein Spasti mit Migrationshintergrund handelt..... Schwanz und Eier ab hacken und langsam verbluten lassen wäre doch mal eine Maßnahme.....</w:t>
      </w:r>
    </w:p>
    <w:p>
      <w:r>
        <w:rPr>
          <w:b/>
          <w:u w:val="single"/>
        </w:rPr>
        <w:t>194083</w:t>
      </w:r>
    </w:p>
    <w:p>
      <w:r>
        <w:t>Sowas hat kein recht auf weiter leben</w:t>
      </w:r>
    </w:p>
    <w:p>
      <w:r>
        <w:rPr>
          <w:b/>
          <w:u w:val="single"/>
        </w:rPr>
        <w:t>194084</w:t>
      </w:r>
    </w:p>
    <w:p>
      <w:r>
        <w:t>schwanz ab und zu fressen geben.</w:t>
      </w:r>
    </w:p>
    <w:p>
      <w:r>
        <w:rPr>
          <w:b/>
          <w:u w:val="single"/>
        </w:rPr>
        <w:t>194085</w:t>
      </w:r>
    </w:p>
    <w:p>
      <w:r>
        <w:t>Raus mit diesen elendigen Lebewesen! Aber vorher die Entfernung des Gemächtes!</w:t>
      </w:r>
    </w:p>
    <w:p>
      <w:r>
        <w:rPr>
          <w:b/>
          <w:u w:val="single"/>
        </w:rPr>
        <w:t>194086</w:t>
      </w:r>
    </w:p>
    <w:p>
      <w:r>
        <w:t>Der soll froh sein , dass ich nicht die Mutter des Mädchens war. Da hätte man auch keine Polizei mehr rufen müssen. Gerichtsmediziner hätte gereicht. Ne geht gar nicht sowas. Sich an Kindern vergreifen ist das allerletzte</w:t>
      </w:r>
    </w:p>
    <w:p>
      <w:r>
        <w:rPr>
          <w:b/>
          <w:u w:val="single"/>
        </w:rPr>
        <w:t>194087</w:t>
      </w:r>
    </w:p>
    <w:p>
      <w:r>
        <w:t>Denn sollte Mann kastrieren und das ohne betäubung.</w:t>
      </w:r>
    </w:p>
    <w:p>
      <w:r>
        <w:rPr>
          <w:b/>
          <w:u w:val="single"/>
        </w:rPr>
        <w:t>194088</w:t>
      </w:r>
    </w:p>
    <w:p>
      <w:r>
        <w:t>Es ist egal was für ein Mensch es war!!! Es hilft nur Kastration!!!</w:t>
      </w:r>
    </w:p>
    <w:p>
      <w:r>
        <w:rPr>
          <w:b/>
          <w:u w:val="single"/>
        </w:rPr>
        <w:t>194089</w:t>
      </w:r>
    </w:p>
    <w:p>
      <w:r>
        <w:t>Sexualstraftäter einfach kastrieren- macht man ja bei Rüden auch!! DAS wäre dann eine abschreckende Bestrafung!! UPS: hab vergessen: das wäre ja ein Eingriff seiner Menschenwürde!! Welcher Trottel hat eigentlich diesen Gesetzes Satz erfunden? Denn in meinen Augen hat so ein Individium keine Rechte mehr!!</w:t>
      </w:r>
    </w:p>
    <w:p>
      <w:r>
        <w:rPr>
          <w:b/>
          <w:u w:val="single"/>
        </w:rPr>
        <w:t>194090</w:t>
      </w:r>
    </w:p>
    <w:p>
      <w:r>
        <w:t>Totesstrafe !!! Und zwar sofort ‼️‼️‼️‼️</w:t>
      </w:r>
    </w:p>
    <w:p>
      <w:r>
        <w:rPr>
          <w:b/>
          <w:u w:val="single"/>
        </w:rPr>
        <w:t>194091</w:t>
      </w:r>
    </w:p>
    <w:p>
      <w:r>
        <w:t>Kastrieren statt resozialisieren!!! Die Verantwortung für Wiederholungen tragen wir alle und nicht erst wenn es unsere eigenen trifft!! Sowas darf nicht toleriert werden!!</w:t>
      </w:r>
    </w:p>
    <w:p>
      <w:r>
        <w:rPr>
          <w:b/>
          <w:u w:val="single"/>
        </w:rPr>
        <w:t>194092</w:t>
      </w:r>
    </w:p>
    <w:p>
      <w:r>
        <w:t>Die Mohamed s sind doch alle Pedofiel lassen sich mit 8-10 jährigen verheiraten</w:t>
      </w:r>
    </w:p>
    <w:p>
      <w:r>
        <w:rPr>
          <w:b/>
          <w:u w:val="single"/>
        </w:rPr>
        <w:t>194093</w:t>
      </w:r>
    </w:p>
    <w:p>
      <w:r>
        <w:t>Sofort die Rübe ab, ohne lange Verhandlung, wenn ihr keinen habt der das macht ,ich komme sofort.</w:t>
      </w:r>
    </w:p>
    <w:p>
      <w:r>
        <w:rPr>
          <w:b/>
          <w:u w:val="single"/>
        </w:rPr>
        <w:t>194094</w:t>
      </w:r>
    </w:p>
    <w:p>
      <w:r>
        <w:t>Schwanz ab</w:t>
      </w:r>
    </w:p>
    <w:p>
      <w:r>
        <w:rPr>
          <w:b/>
          <w:u w:val="single"/>
        </w:rPr>
        <w:t>194095</w:t>
      </w:r>
    </w:p>
    <w:p>
      <w:r>
        <w:t>Absolut abartig diese bestien</w:t>
      </w:r>
    </w:p>
    <w:p>
      <w:r>
        <w:rPr>
          <w:b/>
          <w:u w:val="single"/>
        </w:rPr>
        <w:t>194096</w:t>
      </w:r>
    </w:p>
    <w:p>
      <w:r>
        <w:t>schwanz an binten an ein dahrzeug  und  ab auf die autoban und  mit  200 auf der autoban fahren bis das scheiß dink abfelt</w:t>
      </w:r>
    </w:p>
    <w:p>
      <w:r>
        <w:rPr>
          <w:b/>
          <w:u w:val="single"/>
        </w:rPr>
        <w:t>194097</w:t>
      </w:r>
    </w:p>
    <w:p>
      <w:r>
        <w:t>Vorhin habe ich gelesen, dass er vorher schon wegen sexuellem Missbrauch an einer 5 jährigen aufgefallen ist... Frage an das System :WIESO laufen solche Dreckschweine frei rum???</w:t>
      </w:r>
    </w:p>
    <w:p>
      <w:r>
        <w:rPr>
          <w:b/>
          <w:u w:val="single"/>
        </w:rPr>
        <w:t>194098</w:t>
      </w:r>
    </w:p>
    <w:p>
      <w:r>
        <w:t>Drecksaecke allesamt , die sich an kindern vergreifen egal woher sie kommen die bestrafung ist viel zugering hier in deutschland.</w:t>
      </w:r>
    </w:p>
    <w:p>
      <w:r>
        <w:rPr>
          <w:b/>
          <w:u w:val="single"/>
        </w:rPr>
        <w:t>194099</w:t>
      </w:r>
    </w:p>
    <w:p>
      <w:r>
        <w:t>Bosbach allen Ehren aber solang er unter falscher Flagge segelt bleibt er ein Maulheld.</w:t>
      </w:r>
    </w:p>
    <w:p>
      <w:r>
        <w:rPr>
          <w:b/>
          <w:u w:val="single"/>
        </w:rPr>
        <w:t>194100</w:t>
      </w:r>
    </w:p>
    <w:p>
      <w:r>
        <w:t>Weg mit der Beatrix von Storch,da muss man ja Kotzen</w:t>
      </w:r>
    </w:p>
    <w:p>
      <w:r>
        <w:rPr>
          <w:b/>
          <w:u w:val="single"/>
        </w:rPr>
        <w:t>194101</w:t>
      </w:r>
    </w:p>
    <w:p>
      <w:r>
        <w:t>Schmarotzerbande</w:t>
      </w:r>
    </w:p>
    <w:p>
      <w:r>
        <w:rPr>
          <w:b/>
          <w:u w:val="single"/>
        </w:rPr>
        <w:t>194102</w:t>
      </w:r>
    </w:p>
    <w:p>
      <w:r>
        <w:t>So ist es nun mal es gibt anscheinend nicht nur eine Lügenpresse sondern auch ne Lügenregierung. Herbst 2017 hat das Volk die Gelegenheit dem Spuk ein Ende zu bereiten.</w:t>
      </w:r>
    </w:p>
    <w:p>
      <w:r>
        <w:rPr>
          <w:b/>
          <w:u w:val="single"/>
        </w:rPr>
        <w:t>194103</w:t>
      </w:r>
    </w:p>
    <w:p>
      <w:r>
        <w:t>Diese Verbrecher gehören vor ein nationales Gericht und sollen für ihre Überheblichkeit und Verantwortungslosigkeit bis ans Ende ihrer Tage weggesperrt werden.</w:t>
      </w:r>
    </w:p>
    <w:p>
      <w:r>
        <w:rPr>
          <w:b/>
          <w:u w:val="single"/>
        </w:rPr>
        <w:t>194104</w:t>
      </w:r>
    </w:p>
    <w:p>
      <w:r>
        <w:t>Scheiß auf die Regierung und was sie mit den alten und bedürftigen Menschen Jahrelang betrieben haben... Danke Merkel und Co Scheiß KG</w:t>
      </w:r>
    </w:p>
    <w:p>
      <w:r>
        <w:rPr>
          <w:b/>
          <w:u w:val="single"/>
        </w:rPr>
        <w:t>194105</w:t>
      </w:r>
    </w:p>
    <w:p>
      <w:r>
        <w:t>Die  Verbrecher  verschleudern  Deutschlands   Geld</w:t>
      </w:r>
    </w:p>
    <w:p>
      <w:r>
        <w:rPr>
          <w:b/>
          <w:u w:val="single"/>
        </w:rPr>
        <w:t>194106</w:t>
      </w:r>
    </w:p>
    <w:p>
      <w:r>
        <w:t>Ein Großteil der insuffizienten Deppen da oben müssen ausgetauscht werden !!!!!!!!!</w:t>
      </w:r>
    </w:p>
    <w:p>
      <w:r>
        <w:rPr>
          <w:b/>
          <w:u w:val="single"/>
        </w:rPr>
        <w:t>194107</w:t>
      </w:r>
    </w:p>
    <w:p>
      <w:r>
        <w:t xml:space="preserve">Wann kapiert ihr es endlich? Das deutsche Volk wird systematisch zerstört. Alleine diese komplett Scheiße mit dem Freihandelsabkommen... Es wird Geld in Dinge Investiert wie Griechenland ohne das wir richtig gefragt wurden. Wir haben kein Geld für Förderungen Kitas oder Alte. Aber pumpen Milliarden in Asyl Politik! </w:t>
        <w:br/>
        <w:br/>
        <w:t xml:space="preserve">Wieso bekommen wir deutsche so wenige Kinder? RICHTIG! Weil kein Geld für uns über bleibt. Wir haben eine so dermaßen starke Wirtschaft das Bildung und Förderungen kein Problem darstellen dürfte! Ordentliche Integration der Arbeitssuchenden bsp. Aber anstatt das eigene Volk abzusichern wird das Geld in den Rachen anderer gesteckt die hier nichts zu suchen haben. Solange der deutsche Still bleibt ist ja alles gut. Macht man die Fresse auf ist man Anti Menschlich oder ein Nazi! Dann soll das halt so sein. Ich sehe wenigstens die Ausmaße die unsere Politik hervorruft. </w:t>
        <w:br/>
        <w:br/>
        <w:t>Falsche Politik die sich Demokratie nennt und handelt wie eine moderne Diktatur!  USA Arschkriecher.</w:t>
      </w:r>
    </w:p>
    <w:p>
      <w:r>
        <w:rPr>
          <w:b/>
          <w:u w:val="single"/>
        </w:rPr>
        <w:t>194108</w:t>
      </w:r>
    </w:p>
    <w:p>
      <w:r>
        <w:t>Ganz einfach wenn keiner Steuern zahlt auch die Herren Arbeitgeber keiner zählt an Gemeinden von wegen grabverlängerung 1250€  dann die Aussegnungshalle die in Ordnung ist renovieren für 100000 € und mehr schauen wir mal wie weit das die noch kommen wenn sie kein Geld mehr bekommen .bei Auto Steuer heißt es zählen Sie ihre Steuerschuld bis binnen wo und wen schulden wir ? Merkl ,Schäuble Gabriel mit seinem Elektro Auto als wäre der Strom nicht schön teuer genug diese Schwätzer jeder normal lebende selbst die die in der Nervenheilanstalt sind haben mehr im Kopf als diese geldgierigen Politiker</w:t>
      </w:r>
    </w:p>
    <w:p>
      <w:r>
        <w:rPr>
          <w:b/>
          <w:u w:val="single"/>
        </w:rPr>
        <w:t>194109</w:t>
      </w:r>
    </w:p>
    <w:p>
      <w:r>
        <w:t>Wobei wir aufpassen müssen weil die großkopferten das Bargeld abschaffen wollen wen wir nur noch mit Karte bezahlen können sind wir diesen Verbrechern ausgeliefert . Und eigenartiger weise haben wir nur eine Million Arbeitslose die Lügen mit allem was sie sagen</w:t>
      </w:r>
    </w:p>
    <w:p>
      <w:r>
        <w:rPr>
          <w:b/>
          <w:u w:val="single"/>
        </w:rPr>
        <w:t>194110</w:t>
      </w:r>
    </w:p>
    <w:p>
      <w:r>
        <w:t>Der hauptbetrug fing an dass die Parteien zusammen gingen der Wähler der CDU gewählt hat musste die Grünen mit nehmen ohne sie zu wollen wenn ich diese vollpfosten sehe was die uns angetan haben rot und der langhaarige besonders der redet nur gegen die Steuer Zahler was man uns noch zumuten soll .wacht auf jeder der bei der Wahl diese Leute wählt macht sich mit schuld am Untergang Deutschland dann  Gnade uns Gott</w:t>
      </w:r>
    </w:p>
    <w:p>
      <w:r>
        <w:rPr>
          <w:b/>
          <w:u w:val="single"/>
        </w:rPr>
        <w:t>194111</w:t>
      </w:r>
    </w:p>
    <w:p>
      <w:r>
        <w:t>Elendige Verbrecher??????</w:t>
      </w:r>
    </w:p>
    <w:p>
      <w:r>
        <w:rPr>
          <w:b/>
          <w:u w:val="single"/>
        </w:rPr>
        <w:t>194112</w:t>
      </w:r>
    </w:p>
    <w:p>
      <w:r>
        <w:t>Das sind doch alles Verbrecher</w:t>
      </w:r>
    </w:p>
    <w:p>
      <w:r>
        <w:rPr>
          <w:b/>
          <w:u w:val="single"/>
        </w:rPr>
        <w:t>194113</w:t>
      </w:r>
    </w:p>
    <w:p>
      <w:r>
        <w:t>Hätten wir nicht so ein Müll im Land</w:t>
      </w:r>
    </w:p>
    <w:p>
      <w:r>
        <w:rPr>
          <w:b/>
          <w:u w:val="single"/>
        </w:rPr>
        <w:t>194114</w:t>
      </w:r>
    </w:p>
    <w:p>
      <w:r>
        <w:t>Dann jagen wir diese Kameltreiber wieder zurück in die Wüste!!!?</w:t>
      </w:r>
    </w:p>
    <w:p>
      <w:r>
        <w:rPr>
          <w:b/>
          <w:u w:val="single"/>
        </w:rPr>
        <w:t>194115</w:t>
      </w:r>
    </w:p>
    <w:p>
      <w:r>
        <w:t>Merkel ist psycho:(</w:t>
      </w:r>
    </w:p>
    <w:p>
      <w:r>
        <w:rPr>
          <w:b/>
          <w:u w:val="single"/>
        </w:rPr>
        <w:t>194116</w:t>
      </w:r>
    </w:p>
    <w:p>
      <w:r>
        <w:t>Merkel ist Geisteskrank Sie führt Deutschland in den Abgrund</w:t>
      </w:r>
    </w:p>
    <w:p>
      <w:r>
        <w:rPr>
          <w:b/>
          <w:u w:val="single"/>
        </w:rPr>
        <w:t>194117</w:t>
      </w:r>
    </w:p>
    <w:p>
      <w:r>
        <w:t>Ja leck mich Fett, ist die Frau gut. Dagegen unsere Tusse?</w:t>
      </w:r>
    </w:p>
    <w:p>
      <w:r>
        <w:rPr>
          <w:b/>
          <w:u w:val="single"/>
        </w:rPr>
        <w:t>194118</w:t>
      </w:r>
    </w:p>
    <w:p>
      <w:r>
        <w:t>Ich wünsche der Frau von Herzen alles Gute. Leider ist zu befürchten, dass es noch viel schlimmer kommen wird. So schaut also das „Experiment“ mit einem 80 Millionen Volk aus.</w:t>
        <w:br/>
        <w:t>Meine lieben traumatisierten Politiker ,was seit Ihr nur für ein jämmerlicher Haufen.</w:t>
      </w:r>
    </w:p>
    <w:p>
      <w:r>
        <w:rPr>
          <w:b/>
          <w:u w:val="single"/>
        </w:rPr>
        <w:t>194119</w:t>
      </w:r>
    </w:p>
    <w:p>
      <w:r>
        <w:t>Und diese fette Qualle grinst auch noch dumm.</w:t>
        <w:br/>
        <w:br/>
        <w:t>Ich habs so satt!!!!</w:t>
      </w:r>
    </w:p>
    <w:p>
      <w:r>
        <w:rPr>
          <w:b/>
          <w:u w:val="single"/>
        </w:rPr>
        <w:t>194120</w:t>
      </w:r>
    </w:p>
    <w:p>
      <w:r>
        <w:t>Endlich mal jemand, der den zwei größenwahnsinnigen Spinnern sagt wo das Schiff hinfährt. In den Abgrund !!! ??</w:t>
      </w:r>
    </w:p>
    <w:p>
      <w:r>
        <w:rPr>
          <w:b/>
          <w:u w:val="single"/>
        </w:rPr>
        <w:t>194121</w:t>
      </w:r>
    </w:p>
    <w:p>
      <w:r>
        <w:t>Merkel gehort lebenslang weggesperrt in ein mit Gummi gepolsterte Zelle in der geschlossene Psychatrie.Angela Alzheimer Merkel. warum sollen souverane Europasische Lander Juncker und Merkel blind gehorchen? Merkel ist ein Megaheuchlerin Sie nennt sich "Christ" aber erlaubt der Todestrafe fur wehrlosen Babies.Abtreibung ist Mord.100,000 Babies werden hingerichtet jedes jahr in sogenannte "zivilisierte" Deutschland.Haben babies kein Recht auf Schutz frau Merkel? haben nur kriminelle Schutz verdient vor Todestrafe in dein Augen frau Merkel? Wie kann ein Echter christ abtreibung erlauben?</w:t>
      </w:r>
    </w:p>
    <w:p>
      <w:r>
        <w:rPr>
          <w:b/>
          <w:u w:val="single"/>
        </w:rPr>
        <w:t>194122</w:t>
      </w:r>
    </w:p>
    <w:p>
      <w:r>
        <w:t>Marine Le Pen wird gern von den Hetzern wie Merkel und Konsorten als Rechtsradikal dargestellt, weil die Wahrheit die Sie Ausspricht für diese Leute schwer zu ertragen ist.</w:t>
      </w:r>
    </w:p>
    <w:p>
      <w:r>
        <w:rPr>
          <w:b/>
          <w:u w:val="single"/>
        </w:rPr>
        <w:t>194123</w:t>
      </w:r>
    </w:p>
    <w:p>
      <w:r>
        <w:t>Wenn die Deutschen gegen Merkel &amp; Co. sind und wenn die Europäer gegen diese US-lastige EU sind, dann frage ich mich ernsthaft was noch alles passieren muss, was noch alles über unsere Köpfe hinweg entschieden werden muss, wie oft noch auf Grund-, Menschen- und Völkerrecht herum getrampelt werden muss bis wir endlich (notfalls mit Nachdruck) Demokratie einfordern und jeden arbeitsverweigernden Politiker enteignen und des Landes verweisen wollen! Ich habe dieses scheinheilige, sich selbst bedienende Pack so dermaßen satt, dass mir spätestens dann zum Speien übel wird wenn sie das Maul aufmachen um von historischer Verpflichtung und Bewährungsprobe zu sülzen.</w:t>
      </w:r>
    </w:p>
    <w:p>
      <w:r>
        <w:rPr>
          <w:b/>
          <w:u w:val="single"/>
        </w:rPr>
        <w:t>194124</w:t>
      </w:r>
    </w:p>
    <w:p>
      <w:r>
        <w:t>recht hat sie... das dreckdeutschland will immer der bestimmer sein .... ich hasse diesen verkommenen staat</w:t>
      </w:r>
    </w:p>
    <w:p>
      <w:r>
        <w:rPr>
          <w:b/>
          <w:u w:val="single"/>
        </w:rPr>
        <w:t>194125</w:t>
      </w:r>
    </w:p>
    <w:p>
      <w:r>
        <w:t>Also das ist jetzt echt der Gipfel des eisberges ..... Die regierungen von deutschland und österreich gehören alle erschlagen die haben null kompetenz das haben sie jetzt mittlerweile öfter bewiesen .....</w:t>
      </w:r>
    </w:p>
    <w:p>
      <w:r>
        <w:rPr>
          <w:b/>
          <w:u w:val="single"/>
        </w:rPr>
        <w:t>194126</w:t>
      </w:r>
    </w:p>
    <w:p>
      <w:r>
        <w:t>Für die eigene Bevölkerung wurde sowas noch nicht mal geplant, ich glaube diese Idioten haben total den Verstand verloren.</w:t>
      </w:r>
    </w:p>
    <w:p>
      <w:r>
        <w:rPr>
          <w:b/>
          <w:u w:val="single"/>
        </w:rPr>
        <w:t>194127</w:t>
      </w:r>
    </w:p>
    <w:p>
      <w:r>
        <w:t>Die Spinnen die Rö... äh Politiker</w:t>
      </w:r>
    </w:p>
    <w:p>
      <w:r>
        <w:rPr>
          <w:b/>
          <w:u w:val="single"/>
        </w:rPr>
        <w:t>194128</w:t>
      </w:r>
    </w:p>
    <w:p>
      <w:r>
        <w:t>häuser ja, moschee nein, häuser für die flüchtlinge nein, diese häuser für unsere sozialminderbemittelten ja. berlin ihr gehört alle in die heilanstalt um für doof erklärt zu werden. so viel blödheit auf einen haufen hab ich noch nie gesehen</w:t>
      </w:r>
    </w:p>
    <w:p>
      <w:r>
        <w:rPr>
          <w:b/>
          <w:u w:val="single"/>
        </w:rPr>
        <w:t>194129</w:t>
      </w:r>
    </w:p>
    <w:p>
      <w:r>
        <w:t>Jetzt ist wohl die Regierung ganz bekloppt !</w:t>
      </w:r>
    </w:p>
    <w:p>
      <w:r>
        <w:rPr>
          <w:b/>
          <w:u w:val="single"/>
        </w:rPr>
        <w:t>194130</w:t>
      </w:r>
    </w:p>
    <w:p>
      <w:r>
        <w:t>Sharia City  !!!  die haben komplett den Arsch offen. Aber unsere Regierung setzt sowas um  Wetten ?!?</w:t>
      </w:r>
    </w:p>
    <w:p>
      <w:r>
        <w:rPr>
          <w:b/>
          <w:u w:val="single"/>
        </w:rPr>
        <w:t>194131</w:t>
      </w:r>
    </w:p>
    <w:p>
      <w:r>
        <w:t>Seh ich auch so. Eine Zeltstadt gaaaanz weit draussen in der Pampa reicht vollkommen. Da kommt dann 1x täglich ein Lebensmitteltransporter und gut ist. Im Zentrum dieser Zeltstadt kann dann ein hoher Baumstumpf stehen, der als Minarett dient. Wir verschwenden Milliarden an dieses undankbare, zu nichts nutze Pack. Für das deutsche Volk, insbesondere für deutsche Kinder und die Rentner wird niemals ein solcher Aufwand betrieben.</w:t>
      </w:r>
    </w:p>
    <w:p>
      <w:r>
        <w:rPr>
          <w:b/>
          <w:u w:val="single"/>
        </w:rPr>
        <w:t>194132</w:t>
      </w:r>
    </w:p>
    <w:p>
      <w:r>
        <w:t>Mehr Grütze hat in deren Köpfe nicht gepasst. Hat Frau Merkel etwa gespendet?</w:t>
      </w:r>
    </w:p>
    <w:p>
      <w:r>
        <w:rPr>
          <w:b/>
          <w:u w:val="single"/>
        </w:rPr>
        <w:t>194133</w:t>
      </w:r>
    </w:p>
    <w:p>
      <w:r>
        <w:t>Strohdoof. Und lernen nix dazu. Warum nicht noch gleich nen kleines Lager für Kinderbräute? So mit "freier Auswahl" ?? *sarkasmusoff*  Vollpfosten. Und der Ideenbringer dieses Projekts: ....naja.....da halt ich mal lieber die Klappe, sonst bin ich eh wieder mal braun und rechts veranlagt.</w:t>
      </w:r>
    </w:p>
    <w:p>
      <w:r>
        <w:rPr>
          <w:b/>
          <w:u w:val="single"/>
        </w:rPr>
        <w:t>194134</w:t>
      </w:r>
    </w:p>
    <w:p>
      <w:r>
        <w:t>Neu-Aleppo???Hier brauchts was ganz anderes in dem Land?in die Wüste mit dem Pack...</w:t>
      </w:r>
    </w:p>
    <w:p>
      <w:r>
        <w:rPr>
          <w:b/>
          <w:u w:val="single"/>
        </w:rPr>
        <w:t>194135</w:t>
      </w:r>
    </w:p>
    <w:p>
      <w:r>
        <w:t>Die werden hier immer beklopter.</w:t>
      </w:r>
    </w:p>
    <w:p>
      <w:r>
        <w:rPr>
          <w:b/>
          <w:u w:val="single"/>
        </w:rPr>
        <w:t>194136</w:t>
      </w:r>
    </w:p>
    <w:p>
      <w:r>
        <w:t>Die sind wahnsinnig!</w:t>
      </w:r>
    </w:p>
    <w:p>
      <w:r>
        <w:rPr>
          <w:b/>
          <w:u w:val="single"/>
        </w:rPr>
        <w:t>194137</w:t>
      </w:r>
    </w:p>
    <w:p>
      <w:r>
        <w:t>Die verantwortlichen sollte man im Fundament begraben, damit der ganze spuck ein ende hat</w:t>
      </w:r>
    </w:p>
    <w:p>
      <w:r>
        <w:rPr>
          <w:b/>
          <w:u w:val="single"/>
        </w:rPr>
        <w:t>194138</w:t>
      </w:r>
    </w:p>
    <w:p>
      <w:r>
        <w:t>so dumm sind die</w:t>
      </w:r>
    </w:p>
    <w:p>
      <w:r>
        <w:rPr>
          <w:b/>
          <w:u w:val="single"/>
        </w:rPr>
        <w:t>194139</w:t>
      </w:r>
    </w:p>
    <w:p>
      <w:r>
        <w:t>ost ukrainer ziehen um nach west ukraine.Syrer sollen umziehen nach sicheren teile von syrien,weil nicht uberall wird dort gekampft.Oder sie konnen zu ihre stein anbetende "glaubens"geschwister umziehen in der Turkei oder jordanien oder iraq oder saudi arabien die haben Geld und dort mussen sie gar nicht "integrieren" syrer sind araber und gehoren in arabisch oder muslimische lander .reiche gulf staaten liefern waffen aber nehmen keinere fluchtlinge. alle dieser viecher in transall packen und entweder mit fallschirmen raus werfen uber turkei oder saudi arabien oder die irgendwo in afghanistan am miltar flughafen da lassen. Und wenn die muslime die nicht helfen und die sterben dann ist dass nicht unsere schuld.genugend bundeswehr soldaten opfterte ihre leben fur dieser undankbaren parasiten und jetzt kommen afghane und syrer zu uns. Bundeswehr soldaten umsonst gestorben fur dieser undankbaren viecher</w:t>
      </w:r>
    </w:p>
    <w:p>
      <w:r>
        <w:rPr>
          <w:b/>
          <w:u w:val="single"/>
        </w:rPr>
        <w:t>194140</w:t>
      </w:r>
    </w:p>
    <w:p>
      <w:r>
        <w:t>jeder muslim hartz4 zombie kriegt mindestens 10 kindern dass macht 10X 200euro kindergeld dann verdient dieser hartz4 parasiten rund 2500euro in monat</w:t>
      </w:r>
    </w:p>
    <w:p>
      <w:r>
        <w:rPr>
          <w:b/>
          <w:u w:val="single"/>
        </w:rPr>
        <w:t>194141</w:t>
      </w:r>
    </w:p>
    <w:p>
      <w:r>
        <w:t>Hahahhaah wer hat dem denn ins Hirn geschissen ?</w:t>
      </w:r>
    </w:p>
    <w:p>
      <w:r>
        <w:rPr>
          <w:b/>
          <w:u w:val="single"/>
        </w:rPr>
        <w:t>194142</w:t>
      </w:r>
    </w:p>
    <w:p>
      <w:r>
        <w:t>Merkel sagte gestern bei einer Rede es würden ja keine Massen kommen sondern nur einzelne... Die Frau muß völlig durchgeknallt sein. Wenn wir nichts tun geht das hier nicht mehr lange gut. Am besten wäre wir machen uns alle auf den Weg nach Berlin!</w:t>
      </w:r>
    </w:p>
    <w:p>
      <w:r>
        <w:rPr>
          <w:b/>
          <w:u w:val="single"/>
        </w:rPr>
        <w:t>194143</w:t>
      </w:r>
    </w:p>
    <w:p>
      <w:r>
        <w:t>f30a744d8943ca51.Man soll hier nicht in Ruhe altern.Sondern wenn es nach diesen ignoranten Politdreck da oben geht,bis 75 Jahre arbeiten und dann den Arsch zu machen.Um so mehr Rentenzahlungen sparen die ein.Und schmeissen mit der Kohle andersweitig rum. Hauptsache du malochst und bringst Steuergelder rein.Ansonsten geht den Schweinen da oben das doch am Arsch vorbei wie in Deutschland die älteren Menschen ihren Lebensabend verbringen.Es hat sich die letzten 25 Jahre viel verändert unter diesen 2 Kanzlern.Der eine ist noch schlimmer als der andere. Das ist hier Diktatur pur life! Alles mehr schein wie sein.Zweiklassengesellschaft.Ich bin hier geboren als Deutscher,aber schäme mich einer zu sein.Wenn ich soviel blödheit und ignoranz von Gutmenschgrossfressen sehe. Frage ich mich,was man mit dennen gemacht hat oder welcher Gehirnwäsche die unterzogen wurden. Menschlichkeit und Barmherzigkeit da kotze ich drauf. Glaube wohl kaum das ich da Hartz4 bekommen würde,oder ein Haus und Wohnung bekommen würde.Höchstens ein Knüppel ins Kreuz.Frage mich mittlerweile ob ich in einen Irrenhaus lebe.</w:t>
      </w:r>
    </w:p>
    <w:p>
      <w:r>
        <w:rPr>
          <w:b/>
          <w:u w:val="single"/>
        </w:rPr>
        <w:t>194144</w:t>
      </w:r>
    </w:p>
    <w:p>
      <w:r>
        <w:t>Hat denen eigentlich Irgendjemand ins Gehirn geschissen??? So wird nur eine Parallelgesellschaft gebildet und das hat nix mit Integration zu tun. Man soll den Flüchtlingen eh nur Notunterkünfte und Duldungen anbieten, bis bei denen der Krieg vorbei ist. KEINER will das sie hier bleiben!!!! Sind eh schon viel zu viele von Denen in Deutschland..!!</w:t>
      </w:r>
    </w:p>
    <w:p>
      <w:r>
        <w:rPr>
          <w:b/>
          <w:u w:val="single"/>
        </w:rPr>
        <w:t>194145</w:t>
      </w:r>
    </w:p>
    <w:p>
      <w:r>
        <w:t>Politik ist eine Hure und die Politen sind die Sackwarzen die Uns so langsam jucken. Die meisten Deutschen sind Dünnscheißer und werden sich nicht bewegen so lange warmes Wasser aus den Hahn kommt.</w:t>
        <w:br/>
        <w:t>Grüßen aus der Packstadt Heidenau ;-)</w:t>
      </w:r>
    </w:p>
    <w:p>
      <w:r>
        <w:rPr>
          <w:b/>
          <w:u w:val="single"/>
        </w:rPr>
        <w:t>194146</w:t>
      </w:r>
    </w:p>
    <w:p>
      <w:r>
        <w:t>500000000 Euro für 30000 flüchtlinge, denkt der Spinner auch soweit, dass das nicht mal 3 Tage Einwanderung sind!!!</w:t>
      </w:r>
    </w:p>
    <w:p>
      <w:r>
        <w:rPr>
          <w:b/>
          <w:u w:val="single"/>
        </w:rPr>
        <w:t>194147</w:t>
      </w:r>
    </w:p>
    <w:p>
      <w:r>
        <w:t>Manche Kommentare hier sind einfach dumm! Ich kann es nicht anders beschreiben. Pegida ist radikal und die meisten Anhänger  dümmliche Mitläufer!  Wegen Menschen wie euch konnte der 2. Weltkrieg passieren. Euch werden Wörter wie Lügenpresse in den Mund gelegt und ihr plappert sie ohne zu denken nach. Ich schäme mich für euch!</w:t>
      </w:r>
    </w:p>
    <w:p>
      <w:r>
        <w:rPr>
          <w:b/>
          <w:u w:val="single"/>
        </w:rPr>
        <w:t>194148</w:t>
      </w:r>
    </w:p>
    <w:p>
      <w:r>
        <w:t>Drecks-Nazis</w:t>
      </w:r>
    </w:p>
    <w:p>
      <w:r>
        <w:rPr>
          <w:b/>
          <w:u w:val="single"/>
        </w:rPr>
        <w:t>194149</w:t>
      </w:r>
    </w:p>
    <w:p>
      <w:r>
        <w:t>Diese ganzen Gutmenschen werden es erst kapieren wenn ihre Köpfe neben ihren Körpern liegen.</w:t>
      </w:r>
    </w:p>
    <w:p>
      <w:r>
        <w:rPr>
          <w:b/>
          <w:u w:val="single"/>
        </w:rPr>
        <w:t>194150</w:t>
      </w:r>
    </w:p>
    <w:p>
      <w:r>
        <w:t>Lauter Gehirnamputierte. Hier gehts den Planern in erster Linie erstmal ums Geld.</w:t>
      </w:r>
    </w:p>
    <w:p>
      <w:r>
        <w:rPr>
          <w:b/>
          <w:u w:val="single"/>
        </w:rPr>
        <w:t>194151</w:t>
      </w:r>
    </w:p>
    <w:p>
      <w:r>
        <w:t xml:space="preserve">Voll die negative Berichterstattung gegen pegida von diesem linksversifften Russensender!!! </w:t>
        <w:br/>
        <w:t>https://m.youtube.com/watch?v=lweYTMjX-1E&amp;feature=youtu.be</w:t>
      </w:r>
    </w:p>
    <w:p>
      <w:r>
        <w:rPr>
          <w:b/>
          <w:u w:val="single"/>
        </w:rPr>
        <w:t>194152</w:t>
      </w:r>
    </w:p>
    <w:p>
      <w:r>
        <w:t>Neu-aleppo gehört im regierungsviertel angelegt. Da sind dann die Araber gleich in der nähe ihrer sozen u.a. freunde. In neu-aleppo braucht kaum einer zur Arbeit, denn die Sozengauner überweisen die sozialhilfe pünktlich !! und dann könnten die Araber den Politkrüppeln jeden tag irgendwie zujubeln und mit ihnen gemeinsam islamische feste feiern. Das wär doch die Idee......</w:t>
      </w:r>
    </w:p>
    <w:p>
      <w:r>
        <w:rPr>
          <w:b/>
          <w:u w:val="single"/>
        </w:rPr>
        <w:t>194153</w:t>
      </w:r>
    </w:p>
    <w:p>
      <w:r>
        <w:t>Das ist Ghettoisierung! Nazis! :D</w:t>
      </w:r>
    </w:p>
    <w:p>
      <w:r>
        <w:rPr>
          <w:b/>
          <w:u w:val="single"/>
        </w:rPr>
        <w:t>194154</w:t>
      </w:r>
    </w:p>
    <w:p>
      <w:r>
        <w:t>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beide Völker regiert zum Teufel jagen und zwar ohne Gnade!!!!!!!!!!!!!!!</w:t>
      </w:r>
    </w:p>
    <w:p>
      <w:r>
        <w:rPr>
          <w:b/>
          <w:u w:val="single"/>
        </w:rPr>
        <w:t>194155</w:t>
      </w:r>
    </w:p>
    <w:p>
      <w:r>
        <w:t>Warum hat dieser Manfred Osterwald "Architekt und Generalplaner" nicht mal eine neue Stadt in Deutschland geplant, zum Beispiel für junge Familien, Alte und Leute mit kleinem Einkommen, damit auch diese Menschen sich ein Leben in Berlin, Hamburg, Frankfurt am Main und Stuttgart leisten können? An die einheimische Bevölkerung haben die Bundesregierungen seit 1990 und die Bonzen aus der Wirtschaft in den letzten 25 Jahren nie gedacht. Es ging immer nach dem Prinzip der Umverteilung von unten nach oben. Jetzt, wo das Land von Flüchtlingen heimgesucht wird, beginnen Stadtplaner nach jahrzehntelangem Schlaf urplötzlich aufzuwachen, stellen Geldgeber Mittel zur Verfügung. Mir ist das unbegreiflich, je mehr ich von diesen Themen lese, desto bedienter bin ich.</w:t>
      </w:r>
    </w:p>
    <w:p>
      <w:r>
        <w:rPr>
          <w:b/>
          <w:u w:val="single"/>
        </w:rPr>
        <w:t>194156</w:t>
      </w:r>
    </w:p>
    <w:p>
      <w:r>
        <w:t>wieder Ghettos? Ihr seid so dermaßen behindert, zahlt anständige Löhne und übernehmt Verantwortung für euer Land anstatt euch die Finger nach den Ausschreibungen zu lecken. Dieses Vorhaben will ich von deutschen Bauunternehmern nicht verwirklicht sehen!</w:t>
      </w:r>
    </w:p>
    <w:p>
      <w:r>
        <w:rPr>
          <w:b/>
          <w:u w:val="single"/>
        </w:rPr>
        <w:t>194157</w:t>
      </w:r>
    </w:p>
    <w:p>
      <w:r>
        <w:t>Merkt ihr überhaupt nichts mehr, so dumm kann selbst kein Politiker sein, alle europäischen Politiker auf einen Scheiterhaufen, nur so können wir uns retten, wie im Mittelalter. Juncker und Merkel sofort absetzen wegen Dummheit im Amt.</w:t>
      </w:r>
    </w:p>
    <w:p>
      <w:r>
        <w:rPr>
          <w:b/>
          <w:u w:val="single"/>
        </w:rPr>
        <w:t>194158</w:t>
      </w:r>
    </w:p>
    <w:p>
      <w:r>
        <w:t>Sind die in Berlin und deren Arschkriecher wirklich so verblödet und wollen nicht wissen, was da auf uns zukommt</w:t>
      </w:r>
    </w:p>
    <w:p>
      <w:r>
        <w:rPr>
          <w:b/>
          <w:u w:val="single"/>
        </w:rPr>
        <w:t>194159</w:t>
      </w:r>
    </w:p>
    <w:p>
      <w:r>
        <w:t>Gabriel hat im TV-Interview erklärt das sie diesem Problem hilflos gegenüberstehn. Da platzt mir echt der Kragen. Wie wärs dann mal mit Zurückgetreten, wenn man schon die Kapitulation erklärt hat und seinem Volk nicht mehr zu helfen weiß. Was für Vollversager dort am Werk sind, unfassbar!</w:t>
      </w:r>
    </w:p>
    <w:p>
      <w:r>
        <w:rPr>
          <w:b/>
          <w:u w:val="single"/>
        </w:rPr>
        <w:t>194160</w:t>
      </w:r>
    </w:p>
    <w:p>
      <w:r>
        <w:t>Warum regt ihr euch alle so auf???? Ihr steht doch alle voll hinter euren  Regierungen, ihr dummen Gutmenschen, wenn man euch den Hals umdreht lächelt ihr noch, im Glauben ihr tut was Gutes.........Dummheit gehört bestraft, aber nun kommt ja der Flüchtlings Soli für die Gutmenschen....</w:t>
      </w:r>
    </w:p>
    <w:p>
      <w:r>
        <w:rPr>
          <w:b/>
          <w:u w:val="single"/>
        </w:rPr>
        <w:t>194161</w:t>
      </w:r>
    </w:p>
    <w:p>
      <w:r>
        <w:t>So ihr Idioten sehr euch an was ihr da anrichtet</w:t>
      </w:r>
    </w:p>
    <w:p>
      <w:r>
        <w:rPr>
          <w:b/>
          <w:u w:val="single"/>
        </w:rPr>
        <w:t>194162</w:t>
      </w:r>
    </w:p>
    <w:p>
      <w:r>
        <w:t>es gibt genungend ausgemusterter Kreuzfahrtschiffe dass man zum Gefangnis schiffe umbauen konnte,luxus mobel usw raus. asyl parasiten mit fuss und gelenk fesseln rein und sack uber kopf wie in guantanomo dann wann schiff voll ist sofort nach syrien oder saudi arabien oder iraq zuruckbringen. Asylanten sollen Schweinefleisch essen mit altes brot und sollen kein cent geld bekommen sondern sollen ihre ganzer geld abgeben muss fur gefangnis aufenhthalt und fur diesel fur schiff. Mache es moglichst unbequem in schiff manner sollen frauenkleidung und kopftuch tragen mussen als wiedergutmachung fur frauen unterdruckung. mache der aufenhalt in schiff so eklig dass sie nie wieder nach europa kommen.asyl ist ein verbrechen gegen die Menschenrechte und diebstahl von unschuldige steuerzahler</w:t>
      </w:r>
    </w:p>
    <w:p>
      <w:r>
        <w:rPr>
          <w:b/>
          <w:u w:val="single"/>
        </w:rPr>
        <w:t>194163</w:t>
      </w:r>
    </w:p>
    <w:p>
      <w:r>
        <w:t>Im Sommer und September witterten die Össis gegen Ungarn. Ich erinnere mich sehr gut auf das abartige Aussage des österreichischer Kanzler. Jetzt plötzlich fordern sie selbst Dinge, die sie damals ins Dreck gezogen haben. Dumme Leute!</w:t>
      </w:r>
    </w:p>
    <w:p>
      <w:r>
        <w:rPr>
          <w:b/>
          <w:u w:val="single"/>
        </w:rPr>
        <w:t>194164</w:t>
      </w:r>
    </w:p>
    <w:p>
      <w:r>
        <w:t>Frau Merkel und Politik Versager ich entziehe Ihnen mein Wort. Sie vertreten in meinem Land niemanden mehr. Volksentscheide und dann mit dem Mut der Vorfahren diese Wanderheuschrecken zurück zwingen.</w:t>
        <w:br/>
        <w:t>Passt alle gut auf und Gruß aus der Packstadt Heidenau.</w:t>
      </w:r>
    </w:p>
    <w:p>
      <w:r>
        <w:rPr>
          <w:b/>
          <w:u w:val="single"/>
        </w:rPr>
        <w:t>194165</w:t>
      </w:r>
    </w:p>
    <w:p>
      <w:r>
        <w:t>Wir brauchen keine Zäune, sondern eine chinesische Mauer, inklusive Schießscharten, Scharfschützen, heißes Öl...</w:t>
      </w:r>
    </w:p>
    <w:p>
      <w:r>
        <w:rPr>
          <w:b/>
          <w:u w:val="single"/>
        </w:rPr>
        <w:t>194166</w:t>
      </w:r>
    </w:p>
    <w:p>
      <w:r>
        <w:t>Habt doch alle selber schuld! Jahrelang CDU,SPD,Grüne wählen und jetzt jammern. Nix hat die Blödheit des Volkes aufgehalten weder Hartz4,Euro,Billiglohn noch Zeitarbeit. Jetzt bekommt dieses blöde Volk seine Quittung! Jetzt weiß ich wie die Stimmung zum Ende des Krieges war.Findet euch damit ab die BRD ist Geschichte!http://www.wahlrecht.de/umfragen/</w:t>
      </w:r>
    </w:p>
    <w:p>
      <w:r>
        <w:rPr>
          <w:b/>
          <w:u w:val="single"/>
        </w:rPr>
        <w:t>194167</w:t>
      </w:r>
    </w:p>
    <w:p>
      <w:r>
        <w:t>Was würde Allah wenn er  seine Schwanzlose Jünger sehen würde</w:t>
      </w:r>
    </w:p>
    <w:p>
      <w:r>
        <w:rPr>
          <w:b/>
          <w:u w:val="single"/>
        </w:rPr>
        <w:t>194168</w:t>
      </w:r>
    </w:p>
    <w:p>
      <w:r>
        <w:t>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beide Völker regiert zum Teufel jagen und zwar ohne Gnade!!!!!!!!!!!!!!!</w:t>
      </w:r>
    </w:p>
    <w:p>
      <w:r>
        <w:rPr>
          <w:b/>
          <w:u w:val="single"/>
        </w:rPr>
        <w:t>194169</w:t>
      </w:r>
    </w:p>
    <w:p>
      <w:r>
        <w:t>diese Überbezahlten Polit Idioten gehören auch auf Elba ins Exil,oder besser  noch nach Guantanamo</w:t>
      </w:r>
    </w:p>
    <w:p>
      <w:r>
        <w:rPr>
          <w:b/>
          <w:u w:val="single"/>
        </w:rPr>
        <w:t>194170</w:t>
      </w:r>
    </w:p>
    <w:p>
      <w:r>
        <w:t>Das ist die bekloppte Merkel</w:t>
      </w:r>
    </w:p>
    <w:p>
      <w:r>
        <w:rPr>
          <w:b/>
          <w:u w:val="single"/>
        </w:rPr>
        <w:t>194171</w:t>
      </w:r>
    </w:p>
    <w:p>
      <w:r>
        <w:t>Bedankt euch bei der geisteskranken Merkel...ohne diese "Volksvertreterin" wäre der Stein erst gar nicht ins Rollen gekommen...wenigstens nicht so extremst !!!  Aber Sie ist sich ihrer Schuld garantiert schon bewußt,und macht nur noch gute Mine zum bösen Spiel und wird hoffentlich bald auch zur Rechenschaft gezogen !!</w:t>
      </w:r>
    </w:p>
    <w:p>
      <w:r>
        <w:rPr>
          <w:b/>
          <w:u w:val="single"/>
        </w:rPr>
        <w:t>194172</w:t>
      </w:r>
    </w:p>
    <w:p>
      <w:r>
        <w:t>Militär an die Grenze,und Grenzen dicht. Aber sofort! Sind die Politiker hier vollkommen verblödet und merken nich was sie aus unserem Vaterland machen?! Was hat die Merkel mit ihren Vasallen denn für einen politischen Auftrag...Deutschland fertig zu machen?</w:t>
      </w:r>
    </w:p>
    <w:p>
      <w:r>
        <w:rPr>
          <w:b/>
          <w:u w:val="single"/>
        </w:rPr>
        <w:t>194173</w:t>
      </w:r>
    </w:p>
    <w:p>
      <w:r>
        <w:t>scheiß fascho pack NS Bazillen verreckt doch lang lebe die Demokratie</w:t>
      </w:r>
    </w:p>
    <w:p>
      <w:r>
        <w:rPr>
          <w:b/>
          <w:u w:val="single"/>
        </w:rPr>
        <w:t>194174</w:t>
      </w:r>
    </w:p>
    <w:p>
      <w:r>
        <w:t>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beide Völker regiert zum Teufel jagen und zwar ohne Gnade!!!!!!!!!!!!!!!</w:t>
      </w:r>
    </w:p>
    <w:p>
      <w:r>
        <w:rPr>
          <w:b/>
          <w:u w:val="single"/>
        </w:rPr>
        <w:t>194175</w:t>
      </w:r>
    </w:p>
    <w:p>
      <w:r>
        <w:t>Als wenn die Pfosten im Bundestag Volksentscheide auf Bundesebene einführen würden ???</w:t>
        <w:br/>
        <w:t>Die haben ihre eigene Demokratie und denken sie wären das Volk!</w:t>
        <w:br/>
        <w:t>Mutti wäre ausser sich wenn das Volk gegen sie entscheiden würden. ?</w:t>
      </w:r>
    </w:p>
    <w:p>
      <w:r>
        <w:rPr>
          <w:b/>
          <w:u w:val="single"/>
        </w:rPr>
        <w:t>194176</w:t>
      </w:r>
    </w:p>
    <w:p>
      <w:r>
        <w:t>Da zieht der Dicke lieber den Schwanz ein</w:t>
      </w:r>
    </w:p>
    <w:p>
      <w:r>
        <w:rPr>
          <w:b/>
          <w:u w:val="single"/>
        </w:rPr>
        <w:t>194177</w:t>
      </w:r>
    </w:p>
    <w:p>
      <w:r>
        <w:t>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beide Völker regiert zum Teufel jagen und zwar ohne Gnade!!!!!!!!!!!!!!!</w:t>
      </w:r>
    </w:p>
    <w:p>
      <w:r>
        <w:rPr>
          <w:b/>
          <w:u w:val="single"/>
        </w:rPr>
        <w:t>194178</w:t>
      </w:r>
    </w:p>
    <w:p>
      <w:r>
        <w:t>Für Volksentscheide müßte nur das Grundgesetz geändert werden. Dies doch aber nicht für das gemeine Volk, wo kämen wir denn da hin. Für die sogenannten Kriegsflüchtlinge kann man das schon mal machen, ist ja auch geschehen, ging alles ganz schnell. Was für eine korrupte und verlogene Regierung. Ich kann mit Stolz sagen, die habe ich noch nie gewählt. Bin weder rechts noch links, hab ne eigene Meinung und ich erlaube mir diese zu vertreten und zwar in aller Öffentlichkeit !!</w:t>
      </w:r>
    </w:p>
    <w:p>
      <w:r>
        <w:rPr>
          <w:b/>
          <w:u w:val="single"/>
        </w:rPr>
        <w:t>194179</w:t>
      </w:r>
    </w:p>
    <w:p>
      <w:r>
        <w:t>Wenn wir wählen heißt das noch lange nicht dass ich mein ganzes Gehirn und Leben an die Tante Merkel oder sonst irgend einem politischen Idioten abgebe. WER FRAGT EIGENTLICH DAS DEUTSCHE VOLK WAS WIR WOLLEN ES IST UNSER LAND UND NICHT MERKEL UND STAATSCHEFS!!!!!!!!!</w:t>
      </w:r>
    </w:p>
    <w:p>
      <w:r>
        <w:rPr>
          <w:b/>
          <w:u w:val="single"/>
        </w:rPr>
        <w:t>194180</w:t>
      </w:r>
    </w:p>
    <w:p>
      <w:r>
        <w:t>Jeder scheint´s jetzt zu begreifen nur hier die verblödete Regierung nicht!</w:t>
      </w:r>
    </w:p>
    <w:p>
      <w:r>
        <w:rPr>
          <w:b/>
          <w:u w:val="single"/>
        </w:rPr>
        <w:t>194181</w:t>
      </w:r>
    </w:p>
    <w:p>
      <w:r>
        <w:t>Da wirds einem schlecht bei der Fragestellung von Lanz. Trottel² -- Neuer Tiefpunkt: ZDF-Lanz vs.CSU-Ramsauer. https://www.youtube.com/watch?v=Q0mKYYYYaSg</w:t>
      </w:r>
    </w:p>
    <w:p>
      <w:r>
        <w:rPr>
          <w:b/>
          <w:u w:val="single"/>
        </w:rPr>
        <w:t>194182</w:t>
      </w:r>
    </w:p>
    <w:p>
      <w:r>
        <w:t>Wie üblich die Sozis die Pest Europas</w:t>
      </w:r>
    </w:p>
    <w:p>
      <w:r>
        <w:rPr>
          <w:b/>
          <w:u w:val="single"/>
        </w:rPr>
        <w:t>194183</w:t>
      </w:r>
    </w:p>
    <w:p>
      <w:r>
        <w:t>Der Typ ist lustig :)  Das Motto von Ferkel und auch Schweden ist doch: Wir schaffen das, eeeehhh... ihr!</w:t>
      </w:r>
    </w:p>
    <w:p>
      <w:r>
        <w:rPr>
          <w:b/>
          <w:u w:val="single"/>
        </w:rPr>
        <w:t>194184</w:t>
      </w:r>
    </w:p>
    <w:p>
      <w:r>
        <w:t>selbst schuld,diese roten idioten!u die hörigen schweden tun mir kein bisschen leid...</w:t>
      </w:r>
    </w:p>
    <w:p>
      <w:r>
        <w:rPr>
          <w:b/>
          <w:u w:val="single"/>
        </w:rPr>
        <w:t>194185</w:t>
      </w:r>
    </w:p>
    <w:p>
      <w:r>
        <w:t>Sogar Schweden das fällt denen ja früh den Idioten</w:t>
      </w:r>
    </w:p>
    <w:p>
      <w:r>
        <w:rPr>
          <w:b/>
          <w:u w:val="single"/>
        </w:rPr>
        <w:t>194186</w:t>
      </w:r>
    </w:p>
    <w:p>
      <w:r>
        <w:t>die Schwarzer sollte mal selber Kopftuch tragen, am besten Burka, damit man die häßliche Visage dieser Oma nicht mehr sehen muss.....</w:t>
      </w:r>
    </w:p>
    <w:p>
      <w:r>
        <w:rPr>
          <w:b/>
          <w:u w:val="single"/>
        </w:rPr>
        <w:t>194187</w:t>
      </w:r>
    </w:p>
    <w:p>
      <w:r>
        <w:t>Mir ist völlig Schleierhaft warum unsere verblödeten Politiker nicht erkennen und sehen,was für ein Steinzeit Unterdrückungs,Krawalle,Agressions wiederlicher Scheissglaube das ist.Warum zwingen uns diese Verräter uns,mit diesem Mist zu leben?? Ich will den Steinzeit Shit nicht in meinem Christlichen Land.</w:t>
      </w:r>
    </w:p>
    <w:p>
      <w:r>
        <w:rPr>
          <w:b/>
          <w:u w:val="single"/>
        </w:rPr>
        <w:t>194188</w:t>
      </w:r>
    </w:p>
    <w:p>
      <w:r>
        <w:t>Alice Schwarzer ist genauso Dreck wie der IS</w:t>
      </w:r>
    </w:p>
    <w:p>
      <w:r>
        <w:rPr>
          <w:b/>
          <w:u w:val="single"/>
        </w:rPr>
        <w:t>194189</w:t>
      </w:r>
    </w:p>
    <w:p>
      <w:r>
        <w:t>Alice versaut sich zwar gerade die Karriere bei der BLÖD-Zeitung, aber wo sie Recht hat, hat sie Recht.</w:t>
      </w:r>
    </w:p>
    <w:p>
      <w:r>
        <w:rPr>
          <w:b/>
          <w:u w:val="single"/>
        </w:rPr>
        <w:t>194190</w:t>
      </w:r>
    </w:p>
    <w:p>
      <w:r>
        <w:t>Raus mit dem Pack .</w:t>
      </w:r>
    </w:p>
    <w:p>
      <w:r>
        <w:rPr>
          <w:b/>
          <w:u w:val="single"/>
        </w:rPr>
        <w:t>194191</w:t>
      </w:r>
    </w:p>
    <w:p>
      <w:r>
        <w:t>hätte nie gedacht das mir die frau schwarzer mal so aus der seele spricht! gott sei dank gibt es noch prominente leute in deutschland,die nicht auf der welle der duchgeknallten meinungsmacher reiten!</w:t>
      </w:r>
    </w:p>
    <w:p>
      <w:r>
        <w:rPr>
          <w:b/>
          <w:u w:val="single"/>
        </w:rPr>
        <w:t>194192</w:t>
      </w:r>
    </w:p>
    <w:p>
      <w:r>
        <w:t>Es gibt Menschen, die gehören NICHT in unseren Kulturkreis, und sind erfahrungsgemäß absolut "Integrationsresistent". Dazu gehören Muslime, die der Religionsgemeinschaft der faschistischen Ideologie des Islam angehören, die sowohl in ihren Herkunftsländern als auch den Flüchtlingsheimen alle anderen Menschen, in ihren Augen "Ungläubige" , agressiv bekämpfen. Immer mehr Frauen und Mädchen in "Kopflumpen" fallen mir auf...aus welchen Kulturkreisen, mit welcher Einstellung sie kommen, ist mir geläufig. Ich lebe in einer Multi/kulti Großstatdt, Schwager Ex-Moslem, habe den Koran gelesen, ich weiß also wovon ich rede. Wenn jetzt "Gutmenschendumpfbacken"  mit dem beliebten und gerne zitierten Argument kommen : "Auch Nonnen tragen Koptücher" : Gestern bin ich durch Duisburg - Marxloh gelaufen , in 20 Minuten habe ich ca. 80 Kopflumpenträgerinnen gesehen....aber keine einzige Nonne ist mir über den Weg gelaufen. Wenn man als Frau ein Kopftuch trägt, wegen der Kälte : Kein Problem. Trägt man aber ein Kopttuch , weil ein pädophiler Kriegstreiber dies vor 1400 Jahren im Koran niedergeschrieben hat , haben diese Menschen in unserem Kulturkreis nichts zu suchen. Hier muss die Politik ansetzen...und den Koran zu lesen, und auch die Ziele des Islam zu verstehen, sollte Pflichtprogramm werden für die realitätsfernen Dumpfbacken in der politischen Führungsebene.</w:t>
      </w:r>
    </w:p>
    <w:p>
      <w:r>
        <w:rPr>
          <w:b/>
          <w:u w:val="single"/>
        </w:rPr>
        <w:t>194193</w:t>
      </w:r>
    </w:p>
    <w:p>
      <w:r>
        <w:t>Minderwertige Nutte!</w:t>
      </w:r>
    </w:p>
    <w:p>
      <w:r>
        <w:rPr>
          <w:b/>
          <w:u w:val="single"/>
        </w:rPr>
        <w:t>194194</w:t>
      </w:r>
    </w:p>
    <w:p>
      <w:r>
        <w:t>Ja Alice du hast doch lang genug zum Mainstream dazu gehört. Hast  doch auch alles mit unterstützt.Spring jetzt nicht auf den Zug auf sondern tu uns den Gefallen und wirf dich davor. Blöde Kuh!</w:t>
      </w:r>
    </w:p>
    <w:p>
      <w:r>
        <w:rPr>
          <w:b/>
          <w:u w:val="single"/>
        </w:rPr>
        <w:t>194195</w:t>
      </w:r>
    </w:p>
    <w:p>
      <w:r>
        <w:t>https://www.youtube.com/watch?v=q15qLdQ9bNM Fickt euch ihr Drecksfaschos</w:t>
      </w:r>
    </w:p>
    <w:p>
      <w:r>
        <w:rPr>
          <w:b/>
          <w:u w:val="single"/>
        </w:rPr>
        <w:t>194196</w:t>
      </w:r>
    </w:p>
    <w:p>
      <w:r>
        <w:t>Stellt doch bei der Bundeswehr ein Frauenregiment auf zum Kampf gegen diese Islamaffen. Wenn diesen Feiglingen eine Kompanie Walküren gegenübersteht und drauflosballert ist ganz schnell Schluss damit. Dann lernen die mit Sicherheit, Frauen zu respektieren</w:t>
      </w:r>
    </w:p>
    <w:p>
      <w:r>
        <w:rPr>
          <w:b/>
          <w:u w:val="single"/>
        </w:rPr>
        <w:t>194197</w:t>
      </w:r>
    </w:p>
    <w:p>
      <w:r>
        <w:t>Das erste mal das ich konform bin, mit so einer Kampflesbe.</w:t>
      </w:r>
    </w:p>
    <w:p>
      <w:r>
        <w:rPr>
          <w:b/>
          <w:u w:val="single"/>
        </w:rPr>
        <w:t>194198</w:t>
      </w:r>
    </w:p>
    <w:p>
      <w:r>
        <w:t>Es reicht, zuviel Gesindel treibt sich auf unseren Straßen rum und liegt uns auf der Tasche.  Schönen Gruß an die BKA Beamten die sich alles durchlesen "ihr könnt mich mal "</w:t>
      </w:r>
    </w:p>
    <w:p>
      <w:r>
        <w:rPr>
          <w:b/>
          <w:u w:val="single"/>
        </w:rPr>
        <w:t>194199</w:t>
      </w:r>
    </w:p>
    <w:p>
      <w:r>
        <w:t>Die Alte Schabrake Namens Merkel muß Weg und ein Deutschland für Deutsche muß her!!!</w:t>
      </w:r>
    </w:p>
    <w:p>
      <w:r>
        <w:rPr>
          <w:b/>
          <w:u w:val="single"/>
        </w:rPr>
        <w:t>194200</w:t>
      </w:r>
    </w:p>
    <w:p>
      <w:r>
        <w:t>naja,eine unberechenbare irre Person wie die Merkel weiß wohl nicht mehr,was sie noch redet und tut.</w:t>
        <w:br/>
        <w:t>Diese Frau ist verrückt und muss weg.</w:t>
        <w:br/>
        <w:t>Dass Merkel alle Flüchtlinge dieser Welt auf unsere Kosten auch noch abholen will,ist ein normaler Vorgang bei verrückten Personen mit Gehirndefekt!</w:t>
      </w:r>
    </w:p>
    <w:p>
      <w:r>
        <w:rPr>
          <w:b/>
          <w:u w:val="single"/>
        </w:rPr>
        <w:t>194201</w:t>
      </w:r>
    </w:p>
    <w:p>
      <w:r>
        <w:t>Die kommen doch so oder so alle hier her , ob allein oder per Taxis von der Ferkeln, sry Merkel</w:t>
      </w:r>
    </w:p>
    <w:p>
      <w:r>
        <w:rPr>
          <w:b/>
          <w:u w:val="single"/>
        </w:rPr>
        <w:t>194202</w:t>
      </w:r>
    </w:p>
    <w:p>
      <w:r>
        <w:t>Es wird eng für die Lügenpresse.. Erste Sparmaßnahmen ha ha.. ---&gt; Grund für die Sparmaßnahmen soll ein Anzeigeneinbruch sein. - Ein harter Schlag für alle freien Tagesspiegel-Autoren: Sie wurden mit sofortiger Wirkung von ihrer Arbeit frei gestellt. Wie das Hamburger Abendblatt berichtet, dürfen sie nur noch in von der Chefredaktion genehmigten Ausnahmefällen für die Berliner Tageszeitung schreiben. Alfons Frese, Vorsitzender des "Tagesspiegel"-Betriebsrats, hält dies für "keine intelligente Sparpolitik". http://meedia.de/2015/10/22/drastische-sparmassnahmen-tagesspiegel-verbannt-alle-freien-autoren/</w:t>
      </w:r>
    </w:p>
    <w:p>
      <w:r>
        <w:rPr>
          <w:b/>
          <w:u w:val="single"/>
        </w:rPr>
        <w:t>194203</w:t>
      </w:r>
    </w:p>
    <w:p>
      <w:r>
        <w:t>das volk bäumt sich bereits auf. nun sollten es auch die paar vernünftigen politiker tun und aus der koalition austreten, so dass neuwahlen erfolgen müssen. wenn nicht, sterben wir und die deutsche verbrecherische  regierung hat es geschafft, das deutsche volk abzuschaffen,.</w:t>
      </w:r>
    </w:p>
    <w:p>
      <w:r>
        <w:rPr>
          <w:b/>
          <w:u w:val="single"/>
        </w:rPr>
        <w:t>194204</w:t>
      </w:r>
    </w:p>
    <w:p>
      <w:r>
        <w:t>Bei der geistigen Umnachtung der deutschen Bundeskanzlerin, wäre ihr auch diese Variante zuzutrauen.</w:t>
      </w:r>
    </w:p>
    <w:p>
      <w:r>
        <w:rPr>
          <w:b/>
          <w:u w:val="single"/>
        </w:rPr>
        <w:t>194205</w:t>
      </w:r>
    </w:p>
    <w:p>
      <w:r>
        <w:t>das ist ja nichts neues mehr, deutsche gutmenschtrottel haben ja asylforderer schon direkt aus ungarn mit ihren privatautos abgehohlt, absolut  irre</w:t>
      </w:r>
    </w:p>
    <w:p>
      <w:r>
        <w:rPr>
          <w:b/>
          <w:u w:val="single"/>
        </w:rPr>
        <w:t>194206</w:t>
      </w:r>
    </w:p>
    <w:p>
      <w:r>
        <w:t>Wie wahr. Die Bild-Deppen hatten doch gestern in ihrem Blättchen immer noch  35.000 Leute auf dem Neumarkt ( 8.500 m² ! ) angegeben, die angeblich zum Toleranz Stadel im Januar, was auch noch vom Steuerzahler gesponsert wurde, angegeben. Wenn Pegida dort den gleichen Raum einnimmt sind es dann 9.000. Bleibt eben Lügenpresse.</w:t>
      </w:r>
    </w:p>
    <w:p>
      <w:r>
        <w:rPr>
          <w:b/>
          <w:u w:val="single"/>
        </w:rPr>
        <w:t>194207</w:t>
      </w:r>
    </w:p>
    <w:p>
      <w:r>
        <w:t>Na gut, hab dann mal selber gegoogelt und bin drauf gekommen warum die Deppen von durchgezählt sich immer so krass verschätzen. 1,2 - 1,5 Personen pro Quadratmeter? Also 4 stehen da mindestens. Und nun Kopfrechnen für Dummies: 13000x4=??? Richtig, 52000  O.o</w:t>
      </w:r>
    </w:p>
    <w:p>
      <w:r>
        <w:rPr>
          <w:b/>
          <w:u w:val="single"/>
        </w:rPr>
        <w:t>194208</w:t>
      </w:r>
    </w:p>
    <w:p>
      <w:r>
        <w:t>Es wird eng für die Lügenpresse.. Erste Sparmaßnahmen ha ha.. ---&gt; Grund für die Sparmaßnahmen soll ein Anzeigeneinbruch sein. - Ein harter Schlag für alle freien Tagesspiegel-Autoren: Sie wurden mit sofortiger Wirkung von ihrer Arbeit frei gestellt. Wie das Hamburger Abendblatt berichtet, dürfen sie nur noch in von der Chefredaktion genehmigten Ausnahmefällen für die Berliner Tageszeitung schreiben. Alfons Frese, Vorsitzender des "Tagesspiegel"-Betriebsrats, hält dies für "keine intelligente Sparpolitik". http://meedia.de/2015/10/22/drastische-sparmassnahmen-tagesspiegel-verbannt-alle-freien-autoren/</w:t>
      </w:r>
    </w:p>
    <w:p>
      <w:r>
        <w:rPr>
          <w:b/>
          <w:u w:val="single"/>
        </w:rPr>
        <w:t>194209</w:t>
      </w:r>
    </w:p>
    <w:p>
      <w:r>
        <w:t>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beide Völker regiert zum Teufel jagen und zwar ohne Gnade!!!!!!!!!!!!!!!</w:t>
      </w:r>
    </w:p>
    <w:p>
      <w:r>
        <w:rPr>
          <w:b/>
          <w:u w:val="single"/>
        </w:rPr>
        <w:t>194210</w:t>
      </w:r>
    </w:p>
    <w:p>
      <w:r>
        <w:t>Lass sie doch die Zahlen halbieren dann kommt die Lügenpresse immer noch auf mind. 15000 Leute die demnächst jeden Montag in Dresden spatzieren gehen werden. Denn es ist soweit Patrioten nehmt eure Mitmenschen an die Hand und zeigt Ihnen, dass es um Europa geht!</w:t>
      </w:r>
    </w:p>
    <w:p>
      <w:r>
        <w:rPr>
          <w:b/>
          <w:u w:val="single"/>
        </w:rPr>
        <w:t>194211</w:t>
      </w:r>
    </w:p>
    <w:p>
      <w:r>
        <w:t>Nächste woche sinds 10000 pegida und 30000 zecken.....es geht dem ende zu.</w:t>
      </w:r>
    </w:p>
    <w:p>
      <w:r>
        <w:rPr>
          <w:b/>
          <w:u w:val="single"/>
        </w:rPr>
        <w:t>194212</w:t>
      </w:r>
    </w:p>
    <w:p>
      <w:r>
        <w:t>Die gekauften Medien denken immer noch das Volk ist blöd. Lügenpresse Man kann nur hoffen das keiner mehr eine Zeitung kauft.</w:t>
      </w:r>
    </w:p>
    <w:p>
      <w:r>
        <w:rPr>
          <w:b/>
          <w:u w:val="single"/>
        </w:rPr>
        <w:t>194213</w:t>
      </w:r>
    </w:p>
    <w:p>
      <w:r>
        <w:t>Diejenigen, die sehr viel wissen, haben auch dies gewusst, Ihr Volldeppen der Medien.</w:t>
      </w:r>
    </w:p>
    <w:p>
      <w:r>
        <w:rPr>
          <w:b/>
          <w:u w:val="single"/>
        </w:rPr>
        <w:t>194214</w:t>
      </w:r>
    </w:p>
    <w:p>
      <w:r>
        <w:t>Sie lassen es aber nicht die Wichser. Wenn Berichte kommen,siehst du nur Frauen und Kinder.</w:t>
      </w:r>
    </w:p>
    <w:p>
      <w:r>
        <w:rPr>
          <w:b/>
          <w:u w:val="single"/>
        </w:rPr>
        <w:t>194215</w:t>
      </w:r>
    </w:p>
    <w:p>
      <w:r>
        <w:t>Naja, dann hat das Wort Lügenpresse durchaus Berechtigung.</w:t>
      </w:r>
    </w:p>
    <w:p>
      <w:r>
        <w:rPr>
          <w:b/>
          <w:u w:val="single"/>
        </w:rPr>
        <w:t>194216</w:t>
      </w:r>
    </w:p>
    <w:p>
      <w:r>
        <w:t>Dreck ist Dreck mehr kommt eh nicht.</w:t>
      </w:r>
    </w:p>
    <w:p>
      <w:r>
        <w:rPr>
          <w:b/>
          <w:u w:val="single"/>
        </w:rPr>
        <w:t>194217</w:t>
      </w:r>
    </w:p>
    <w:p>
      <w:r>
        <w:t>LÜGENPRESSE eben.</w:t>
      </w:r>
    </w:p>
    <w:p>
      <w:r>
        <w:rPr>
          <w:b/>
          <w:u w:val="single"/>
        </w:rPr>
        <w:t>194218</w:t>
      </w:r>
    </w:p>
    <w:p>
      <w:r>
        <w:t>Das stimmt. ...ein schönes Familienbild......das auch alle glauben sollen......von wegen. .....die Wahrheit haben wir schon lange gewusst ihr dummen Politiker. .....!!!!!!!</w:t>
      </w:r>
    </w:p>
    <w:p>
      <w:r>
        <w:rPr>
          <w:b/>
          <w:u w:val="single"/>
        </w:rPr>
        <w:t>194219</w:t>
      </w:r>
    </w:p>
    <w:p>
      <w:r>
        <w:t>Diese Wichser bekommen bald den Zorn des Volkes zu spüren aber dann Gnade euch Gott.</w:t>
      </w:r>
    </w:p>
    <w:p>
      <w:r>
        <w:rPr>
          <w:b/>
          <w:u w:val="single"/>
        </w:rPr>
        <w:t>194220</w:t>
      </w:r>
    </w:p>
    <w:p>
      <w:r>
        <w:t>Lügenmedien.  Alle vor Gericht stellen.  Für so einen Schwindel soll man dann noch 17,50 im Monat bezahlen.</w:t>
      </w:r>
    </w:p>
    <w:p>
      <w:r>
        <w:rPr>
          <w:b/>
          <w:u w:val="single"/>
        </w:rPr>
        <w:t>194221</w:t>
      </w:r>
    </w:p>
    <w:p>
      <w:r>
        <w:t>Wir können hier schreiben, was wir wollen. Es interessiert die Mächtigen und Medien-Gurus einen DRECK. Die lachen doch nur und werden jeden Tag reicher für diese Verblödung. Wir dürfen für Mindestlohn rackern. Jeden Tag wird meine Wut auf diese Zustände größer. Man fühlt sich hilflos ausgeliefert diesem Schweinesystem.</w:t>
      </w:r>
    </w:p>
    <w:p>
      <w:r>
        <w:rPr>
          <w:b/>
          <w:u w:val="single"/>
        </w:rPr>
        <w:t>194222</w:t>
      </w:r>
    </w:p>
    <w:p>
      <w:r>
        <w:t>Ich seh dieses "volk" taeglich hier ankommen zu fuss ! Da is nix familie !!!! Deggendorf - passau ! Weg mit denen dieses viehzeug is undankbar und fuehrn sich auf als waere deutschland schon ihen deren haenden :-(</w:t>
      </w:r>
    </w:p>
    <w:p>
      <w:r>
        <w:rPr>
          <w:b/>
          <w:u w:val="single"/>
        </w:rPr>
        <w:t>194223</w:t>
      </w:r>
    </w:p>
    <w:p>
      <w:r>
        <w:t>Frau Merkel wie konnen Sie mit ihre Gewissen leben? Millionen ermordeten Babies lasten auf dein Gewissen.Merkel Sie sind die Knecht von Satan und sie sind das abslolut gegenteil von ein "Christ" Nehmen dieser zynische "C" weg und ersetzte es mit S fur Partei von satan amen</w:t>
      </w:r>
    </w:p>
    <w:p>
      <w:r>
        <w:rPr>
          <w:b/>
          <w:u w:val="single"/>
        </w:rPr>
        <w:t>194224</w:t>
      </w:r>
    </w:p>
    <w:p>
      <w:r>
        <w:t>Mir hat es kaum einer geglaubt..Aber diese Drecksratten geben jetzt  zu,  uns belogen zu haben..und dies ist nicht das einzige Mal gewesen. ...</w:t>
      </w:r>
    </w:p>
    <w:p>
      <w:r>
        <w:rPr>
          <w:b/>
          <w:u w:val="single"/>
        </w:rPr>
        <w:t>194225</w:t>
      </w:r>
    </w:p>
    <w:p>
      <w:r>
        <w:t>Als ob sich die "Volksverarsche" nur auf die Flüchtlinge beschränkt! Ähnlich verhält es sich auch bei Pegida! Da wird nicht das Bild der Masse (normale Bürger) gezeigt, sondern gezielt ein paar glatzköpfige Mitläufer oder Leute die irgendwelchen Mist brüllen! Die Urinbeutel werfende Antfa wird garnicht erwähnt...Wenn dann die Menschen "Lügenpresse" rufen, zeigen sich die Reporter dann auch noch empört.</w:t>
      </w:r>
    </w:p>
    <w:p>
      <w:r>
        <w:rPr>
          <w:b/>
          <w:u w:val="single"/>
        </w:rPr>
        <w:t>194226</w:t>
      </w:r>
    </w:p>
    <w:p>
      <w:r>
        <w:t>Langsam merken die Pfeifen, dass ihnen keiner mehr glaubt und deswegen versuchen die nach und nach auf unsere Seite zu wechseln. Tja... Sollten die sich mal die Geschichte von dem jungen durchlesen, der immer "ein Wolf" geschrien hat.</w:t>
      </w:r>
    </w:p>
    <w:p>
      <w:r>
        <w:rPr>
          <w:b/>
          <w:u w:val="single"/>
        </w:rPr>
        <w:t>194227</w:t>
      </w:r>
    </w:p>
    <w:p>
      <w:r>
        <w:t>Seit gestern kann weder Die Bundes Regierung von Östereich noch von Deutschland sagen, sie würden Bürgerkriegsflüchtlingen Helfen. Nein dies ist vorsätzliche Beihilfe zur Einschleusung von hoch kriminellen Brandstiftern und Nötigern , Erpressern, Gewalttätern und Gewaltverherlichern. Dazu ein Bruch des Grundgesetzes, also HOCHVERRAT! In den Knast mit dieser Parteien - Michboche und zwar Lebenslang und das selbe gilt für alle die sowas unterstützen, ob in der Justiz oder bei den Sicherheitskräften. Lasst uns diesen Abschaum der unsere beide Völker regiert zum Teufel jagen und zwar ohne Gnade!!!!!!!!!!!!!!!</w:t>
      </w:r>
    </w:p>
    <w:p>
      <w:r>
        <w:rPr>
          <w:b/>
          <w:u w:val="single"/>
        </w:rPr>
        <w:t>194228</w:t>
      </w:r>
    </w:p>
    <w:p>
      <w:r>
        <w:t>Solche Heuchler.</w:t>
      </w:r>
    </w:p>
    <w:p>
      <w:r>
        <w:rPr>
          <w:b/>
          <w:u w:val="single"/>
        </w:rPr>
        <w:t>194229</w:t>
      </w:r>
    </w:p>
    <w:p>
      <w:r>
        <w:t>Das ist das Wahre Bild der Flüchtlinge!!! Meinem Freund, seine Tochter wurde Heute Morgen von einem dieser Drecksäcke Überallen,ein 10 Jähriges Mädchen!!! Ich habe Wut!!!                                                                                                                                  Meine Tochter Selina wurde heute um 6.30 Uhr in der Früh in der Herrengasse in Graz von einem südländischen Typen von hinten angegriffen und in eine kleine Gasse gezerrt. Dort warf er sie zu Boden und durchsuchte Ihre Taschen. Meine Tochter schrie um Hilfe und dieser Typ sagte zu Ihr sie soll ruhig sein sonst tut er ihr was. Er hat ihre 10 euro Taschengeld genommen und in diesem Moment kamen 2 ältere Damen und er lief weg. Hat irdenwer diesen Vorfall beobachtet: Ich möchte mich bei den beiden Damen bedanken. Es wurde sofort eine Fahndung ausgeschrieben aber der Beamte sagte mir es ist im Moment schwierig weil ein Großteil der Polizei an der Grenze ist um , ACHTUNG DAS SIND JETZT MEINE WORTE , diese scheiß Flüchtlinge zu beschützen. Die Kripo werdet alle Videoaufzeichnungen von der Herrengasse und von den Strassenbahnen aus. Ich hoffe das ich das Bildmaterial zu gesicht bekomme. Und dann Gnade dir Gott dem südländischen Typen. Meine Tochter steht noch immer unter Schock und ist Fertig. Und falls hier jetzt ein depperter Kommentar von einem gutmenschen dazu kommt soll er mir rede und antwort stehen. Christian Budja</w:t>
      </w:r>
    </w:p>
    <w:p>
      <w:r>
        <w:rPr>
          <w:b/>
          <w:u w:val="single"/>
        </w:rPr>
        <w:t>194230</w:t>
      </w:r>
    </w:p>
    <w:p>
      <w:r>
        <w:t>Ihr hurensöhne wegen euren Demos die nichts bringen ist die halbe Stadt lahmgelegt????</w:t>
      </w:r>
    </w:p>
    <w:p>
      <w:r>
        <w:rPr>
          <w:b/>
          <w:u w:val="single"/>
        </w:rPr>
        <w:t>194231</w:t>
      </w:r>
    </w:p>
    <w:p>
      <w:r>
        <w:t>Was PEGIDA und das Deutsche Volk immer sagt, LÜGENPRESSE</w:t>
      </w:r>
    </w:p>
    <w:p>
      <w:r>
        <w:rPr>
          <w:b/>
          <w:u w:val="single"/>
        </w:rPr>
        <w:t>194232</w:t>
      </w:r>
    </w:p>
    <w:p>
      <w:r>
        <w:t>Ich liefere  Elektrogeräte  aus.  Vor 4 Wochen 10 Waschmaschinen 8 Elktroherde  Heute  waren wir wieder da 4 Waschmaschinen 6 Herde  an den Waschmaschinen das Bullauge  abgerissen  an den Herden Ceranfeld eingeschlagen  und Herd klappen abgerissen  Das sind keine  Menschen  das  sind</w:t>
        <w:br/>
        <w:t>Schweine.... Nee sorry Schweine  sind sauberer.  Wir haben uns geweigert die Altgeräte  zu entsorgen  so versaut waren die absolute Seuchen Gefahr.</w:t>
      </w:r>
    </w:p>
    <w:p>
      <w:r>
        <w:rPr>
          <w:b/>
          <w:u w:val="single"/>
        </w:rPr>
        <w:t>194233</w:t>
      </w:r>
    </w:p>
    <w:p>
      <w:r>
        <w:t>woher kommt all der scheiße die ficken wie die Kanickel</w:t>
      </w:r>
    </w:p>
    <w:p>
      <w:r>
        <w:rPr>
          <w:b/>
          <w:u w:val="single"/>
        </w:rPr>
        <w:t>194234</w:t>
      </w:r>
    </w:p>
    <w:p>
      <w:r>
        <w:t>Lügenpresse /-medien.......</w:t>
      </w:r>
    </w:p>
    <w:p>
      <w:r>
        <w:rPr>
          <w:b/>
          <w:u w:val="single"/>
        </w:rPr>
        <w:t>194235</w:t>
      </w:r>
    </w:p>
    <w:p>
      <w:r>
        <w:t>Wer hat dieser geldgierigen Parasiten eingeladen?ausser extrem NAIVEN merkel.Warum bleiben sie nicht in Turkei wo sie mit die Turken funfmal am tag vor ihre satanstein bucken konnen.Warum wollen sie zu die bosen "unglaubigen" in europa? lieben die muslime geld mehr als ihre stein in mekka? in turkei sind sie naher zu ihre wunderbaren Steingotze. Die stein in Mekka weint weil die Muslime lieben Geld mehr als ihren stein. ich dachte Muslime sagen geldgier ist "sunde"? Warum wollen sie nicht in Muslim lander bleiben? Geld ist Sie wichtiger als Muhammeds geliebten steingotze. Was fur heuchlerlei sogar Muslime wollen keine syrer als asylanten. Wo ist nachsten liebe in turkei oder saudi arabien?</w:t>
      </w:r>
    </w:p>
    <w:p>
      <w:r>
        <w:rPr>
          <w:b/>
          <w:u w:val="single"/>
        </w:rPr>
        <w:t>194236</w:t>
      </w:r>
    </w:p>
    <w:p>
      <w:r>
        <w:t>Ich sag doch Lügen Presse.</w:t>
      </w:r>
    </w:p>
    <w:p>
      <w:r>
        <w:rPr>
          <w:b/>
          <w:u w:val="single"/>
        </w:rPr>
        <w:t>194237</w:t>
      </w:r>
    </w:p>
    <w:p>
      <w:r>
        <w:t>Scheiß Lügenpresse! Wir sehen doch alle was in unserer Stadt herumläuft und wie sich diese Menschen verhalten. Also Dankbarkeit finde ich ist etwas ganz anderes.</w:t>
        <w:br/>
        <w:t>IB Phalanx Meinungsteiler ^.^</w:t>
      </w:r>
    </w:p>
    <w:p>
      <w:r>
        <w:rPr>
          <w:b/>
          <w:u w:val="single"/>
        </w:rPr>
        <w:t>194238</w:t>
      </w:r>
    </w:p>
    <w:p>
      <w:r>
        <w:t>L Ü G E N P R E S S E !!!</w:t>
      </w:r>
    </w:p>
    <w:p>
      <w:r>
        <w:rPr>
          <w:b/>
          <w:u w:val="single"/>
        </w:rPr>
        <w:t>194239</w:t>
      </w:r>
    </w:p>
    <w:p>
      <w:r>
        <w:t>Zwangsbezahlte Lügenpresse</w:t>
      </w:r>
    </w:p>
    <w:p>
      <w:r>
        <w:rPr>
          <w:b/>
          <w:u w:val="single"/>
        </w:rPr>
        <w:t>194240</w:t>
      </w:r>
    </w:p>
    <w:p>
      <w:r>
        <w:t>Ein Wort: LÜGENPRESSE !!!</w:t>
      </w:r>
    </w:p>
    <w:p>
      <w:r>
        <w:rPr>
          <w:b/>
          <w:u w:val="single"/>
        </w:rPr>
        <w:t>194241</w:t>
      </w:r>
    </w:p>
    <w:p>
      <w:r>
        <w:t>Die Medien werden auch weiterhin lügen.</w:t>
      </w:r>
    </w:p>
    <w:p>
      <w:r>
        <w:rPr>
          <w:b/>
          <w:u w:val="single"/>
        </w:rPr>
        <w:t>194242</w:t>
      </w:r>
    </w:p>
    <w:p>
      <w:r>
        <w:t>Und diese 80% Abschaum gehören sofort zurück geschickt. Wenn es den Kriege gäbe in diesen Ländern aus denen diese "schmarotzenden Asylanten" hier einfallen, wäre es deren Pflicht für ihr Land und ihre Sicherheit zu kämpfen.</w:t>
      </w:r>
    </w:p>
    <w:p>
      <w:r>
        <w:rPr>
          <w:b/>
          <w:u w:val="single"/>
        </w:rPr>
        <w:t>194243</w:t>
      </w:r>
    </w:p>
    <w:p>
      <w:r>
        <w:t>Mein Gott seit ihr dämlich! Jedes Bild zeigt (nur) einen Ausschnitt der Wirklichkeit. Egal wer`s gemacht hat, RT, ARD, PEGIDA...</w:t>
        <w:br/>
        <w:t>P.S.: metropolico.org ist natürlich eine Ausnahme und hat mit diesem Foto die Wahrheit - und nichts als die Wahrheit -  eingefangen.</w:t>
      </w:r>
    </w:p>
    <w:p>
      <w:r>
        <w:rPr>
          <w:b/>
          <w:u w:val="single"/>
        </w:rPr>
        <w:t>194244</w:t>
      </w:r>
    </w:p>
    <w:p>
      <w:r>
        <w:t>Ich bleib bei Lügenpresse und zensiertes Staatsfernsehen, die sehen nun ihre Felle wegschwimmen.</w:t>
      </w:r>
    </w:p>
    <w:p>
      <w:r>
        <w:rPr>
          <w:b/>
          <w:u w:val="single"/>
        </w:rPr>
        <w:t>194245</w:t>
      </w:r>
    </w:p>
    <w:p>
      <w:r>
        <w:t>Wie immer bei ARD und dem anderen Dreck, Gott wie ich diese Gossenanstalt hasse. Gibt ja genügend vollpfosten die diesen runtergekurbelten dünnschiss von Programm unterstützten. Da kann man auch Samstag abend einem Klo beim überlaufen zuschauen dann hat man ungefähr den selben Inhalt und Effekt 2c79b5d8552a4374 e1ede5ea3c1a2aeb 0810eebdb6792b0c</w:t>
      </w:r>
    </w:p>
    <w:p>
      <w:r>
        <w:rPr>
          <w:b/>
          <w:u w:val="single"/>
        </w:rPr>
        <w:t>194246</w:t>
      </w:r>
    </w:p>
    <w:p>
      <w:r>
        <w:t>Die Lügen doch genau so wie unserer Regierung !! Die dürfen ja auch nur das senden, was von oben freigegeben wurde ! Lügen TV !!!</w:t>
      </w:r>
    </w:p>
    <w:p>
      <w:r>
        <w:rPr>
          <w:b/>
          <w:u w:val="single"/>
        </w:rPr>
        <w:t>194247</w:t>
      </w:r>
    </w:p>
    <w:p>
      <w:r>
        <w:t>Die Politiker belüge uns die Presse sowieso. Die Wahrheit spiegelt sich spätestens bei de nächste Wahlen wieder.Dann hört uff zu klage denn daran sind unsre Lügebarone schuld.</w:t>
      </w:r>
    </w:p>
    <w:p>
      <w:r>
        <w:rPr>
          <w:b/>
          <w:u w:val="single"/>
        </w:rPr>
        <w:t>194248</w:t>
      </w:r>
    </w:p>
    <w:p>
      <w:r>
        <w:t>All diese etablierten Sender und deren verlogene Feiglinge von Journalisten gehören, gemeinsam mit Merkel, Schweiger und übrig gebliebenes Naivmenschenpack der Beteiligung am Hochverrat mit angeklagt.</w:t>
      </w:r>
    </w:p>
    <w:p>
      <w:r>
        <w:rPr>
          <w:b/>
          <w:u w:val="single"/>
        </w:rPr>
        <w:t>194249</w:t>
      </w:r>
    </w:p>
    <w:p>
      <w:r>
        <w:t>Ich muss heute etwas loswerden, habe heute ein Video erhalten , Schwarzafrikaner  schlagen unsere Tiere tot , ich bin so geschockt , ich kann nur mehr heulen, Katze in Weiß wird zu Tode geprügelt , die Augen der Katze  im Video werde ich nie mehr vergessen , brutalste Tierquälerei und die andrehen brüllen wie die Affen und erfreuen sich daran , anderes Video wird eine Frau von einem Schwarzafrikaner angepöbelt, sie verhält sich ruhig , er haut ihr mitten eine ins Gesicht , die Frau fliegt über die Mauer ... Ich habe solche Angst, ich habe solche Angst vor diesen Bestien</w:t>
      </w:r>
    </w:p>
    <w:p>
      <w:r>
        <w:rPr>
          <w:b/>
          <w:u w:val="single"/>
        </w:rPr>
        <w:t>194250</w:t>
      </w:r>
    </w:p>
    <w:p>
      <w:r>
        <w:t>Invasion halt....bald haben wir Bürgerkrieg dank Verrätern wie dem Gesindel das in Brüssel hockt und ganz besonders Dank der Merkel.</w:t>
      </w:r>
    </w:p>
    <w:p>
      <w:r>
        <w:rPr>
          <w:b/>
          <w:u w:val="single"/>
        </w:rPr>
        <w:t>194251</w:t>
      </w:r>
    </w:p>
    <w:p>
      <w:r>
        <w:t>Lügenpresse</w:t>
      </w:r>
    </w:p>
    <w:p>
      <w:r>
        <w:rPr>
          <w:b/>
          <w:u w:val="single"/>
        </w:rPr>
        <w:t>194252</w:t>
      </w:r>
    </w:p>
    <w:p>
      <w:r>
        <w:t>Der Islam wird uns erretten liebe GUT MENSCHEN heißt sie Welcom Ist das nicht Klasse ! Kein Ärger mehr nur noch Mullas, und das Weiber Pack endlich verhüllt..Keine Pegida und AfD mehr. Jetzt lässt es sich leben.Und ganz TOLL ich hab mehrere Frauen. die jüngste 12 herrlich. Und viele viele Kinderchen die für mich arbeiten. Es ist so schön tolerant zu sein.Weg mit den Ungläubigen. Den Allah ist der größte (satire)</w:t>
      </w:r>
    </w:p>
    <w:p>
      <w:r>
        <w:rPr>
          <w:b/>
          <w:u w:val="single"/>
        </w:rPr>
        <w:t>194253</w:t>
      </w:r>
    </w:p>
    <w:p>
      <w:r>
        <w:t>Seit gestern kann weder die Bundesregierung von Deutschland noch von Österreich sagen, sie würden Bürgerkriegsflüchtlingen helfen. Nein dies ist vorsätzliche Beihilfe zur Einschleusung von HOCHKRIMINELLEN Brandstiftern und Nötigern , Erpressern, Gewalttätern und Gewaltverherlichern, dazu ein Bruch des Grundgesetzes, also HOCHVERRAT am eigenen Volk !!!!! In den Knast mit diesen verlogenen WAHRHEITSUNTERDRÜCKERN - A. MERKEL &amp; Co. und zwar Lebenslang, und das selbe gilt für alle, die so etwas unterstützen, ob in der Justiz oder bei den Sicherheitskräften. Lasst uns diesen ABSCHAUM der unsere beide Völker regiert zum Teufel jagen und zwar ohne Gnade!!!!!!!!!!!!!!!</w:t>
      </w:r>
    </w:p>
    <w:p>
      <w:r>
        <w:rPr>
          <w:b/>
          <w:u w:val="single"/>
        </w:rPr>
        <w:t>194254</w:t>
      </w:r>
    </w:p>
    <w:p>
      <w:r>
        <w:t>Wec k mit mit der schnepfe!! soll wieder in ihre heiat gehen und beten</w:t>
      </w:r>
    </w:p>
    <w:p>
      <w:r>
        <w:rPr>
          <w:b/>
          <w:u w:val="single"/>
        </w:rPr>
        <w:t>194255</w:t>
      </w:r>
    </w:p>
    <w:p>
      <w:r>
        <w:t xml:space="preserve">KLARSTELLUNG ZUR VERTUSCHUNG DER WAREN GRÜNDE , DURCH DIE LÜGENPOLITIK und IHRE LÜGENMEDIEN, </w:t>
        <w:br/>
        <w:t>FÜR PEGIDA !!!</w:t>
      </w:r>
    </w:p>
    <w:p>
      <w:r>
        <w:rPr>
          <w:b/>
          <w:u w:val="single"/>
        </w:rPr>
        <w:t>194256</w:t>
      </w:r>
    </w:p>
    <w:p>
      <w:r>
        <w:t>Weil die Regierung es nicht will und weil alles genauso geplant ist. Wenn jetzt deutsche auswandern dann sind die da oben gluecklich, dann haben sie Wohnraum fuer ihre Muslims und billig Arbeiter . Auf die deutschen die nur rummeckern scheissen die eh schon lange. Es ist ein Trauerspiel was sich da abspielt. Alle deutschen muessten zusammenhalten und einfach streiken, dann haben sie keine Steuergelder mehr fuer diese Wanderratten.</w:t>
      </w:r>
    </w:p>
    <w:p>
      <w:r>
        <w:rPr>
          <w:b/>
          <w:u w:val="single"/>
        </w:rPr>
        <w:t>194257</w:t>
      </w:r>
    </w:p>
    <w:p>
      <w:r>
        <w:t>Dieser Islam Horror treck, das wird uns am Ende in den Bürgerkrieg bringen. aber so wollen sies ja scheinbar, die Yankee-hörigen , korrumpierten Staatsemanzen.</w:t>
      </w:r>
    </w:p>
    <w:p>
      <w:r>
        <w:rPr>
          <w:b/>
          <w:u w:val="single"/>
        </w:rPr>
        <w:t>194258</w:t>
      </w:r>
    </w:p>
    <w:p>
      <w:r>
        <w:t>Fickt euch ihr drecksfaschos</w:t>
      </w:r>
    </w:p>
    <w:p>
      <w:r>
        <w:rPr>
          <w:b/>
          <w:u w:val="single"/>
        </w:rPr>
        <w:t>194259</w:t>
      </w:r>
    </w:p>
    <w:p>
      <w:r>
        <w:t>Das Ferkel muss weg !!!!!!!!!!!!!!!!!!!! Mistst......................</w:t>
      </w:r>
    </w:p>
    <w:p>
      <w:r>
        <w:rPr>
          <w:b/>
          <w:u w:val="single"/>
        </w:rPr>
        <w:t>194260</w:t>
      </w:r>
    </w:p>
    <w:p>
      <w:r>
        <w:t>Lügenmedien gehören vor Gericht, sie machen sich mitschuldig.</w:t>
      </w:r>
    </w:p>
    <w:p>
      <w:r>
        <w:rPr>
          <w:b/>
          <w:u w:val="single"/>
        </w:rPr>
        <w:t>194261</w:t>
      </w:r>
    </w:p>
    <w:p>
      <w:r>
        <w:t>Aber nicht nur die Lügenpresse, auch das Lügenradio gehört dazu, das ist Gehirnwäsche vom feinsten !!</w:t>
      </w:r>
    </w:p>
    <w:p>
      <w:r>
        <w:rPr>
          <w:b/>
          <w:u w:val="single"/>
        </w:rPr>
        <w:t>194262</w:t>
      </w:r>
    </w:p>
    <w:p>
      <w:r>
        <w:t>es soll ein IDIOTENTEST fur Politiker geben,weil unsere Politiker sind alle geisteskrank</w:t>
      </w:r>
    </w:p>
    <w:p>
      <w:r>
        <w:rPr>
          <w:b/>
          <w:u w:val="single"/>
        </w:rPr>
        <w:t>194263</w:t>
      </w:r>
    </w:p>
    <w:p>
      <w:r>
        <w:t>Und was sind Flughäfen ? Ich habe gelernt das sind auch Grenzen !  und jhr seid für mich nur Sehr stark an Rechtsradikale angenähert Idioten</w:t>
      </w:r>
    </w:p>
    <w:p>
      <w:r>
        <w:rPr>
          <w:b/>
          <w:u w:val="single"/>
        </w:rPr>
        <w:t>194264</w:t>
      </w:r>
    </w:p>
    <w:p>
      <w:r>
        <w:t>Seit gestern kann weder die Bundesregierung von Deutschland noch von Österreich sagen, sie würden Bürgerkriegsflüchtlingen helfen. Nein dies ist vorsätzliche Beihilfe zur Einschleusung von HOCHKRIMINELLEN Brandstiftern und Nötigern , Erpressern, Gewalttätern und Gewaltverherlichern, dazu ein Bruch des Grundgesetzes, also HOC HVERRAT am eigenen Volk !!!!! In den Knast mit diesen verlogenen WAHRHEITSUNTERDRÜCKERN - A. MERKEL &amp; Co. und zwar Lebenslang, und das selbe gilt für alle, die so etwas unterstützen, ob in der Justiz oder bei den Sicherheitskräften. Lasst uns diesen ABSCHAUM der unsere beiden Völker regiert zum Teufel jagen und zwar ohne Gnade!!!!!!!!!!!!!!!  Baut endlich eine zehn-meter hohen Schutzwand mit Selbstschußanlage an unseren Grenzen gegen die islam. Besatzer, und schmeißt die bereits eingefallenen Besatzer hochkantig hinaus, aber zu Fuß zurück - von wegen Flugzeuge/Kerosin verschwenden !!!!!</w:t>
      </w:r>
    </w:p>
    <w:p>
      <w:r>
        <w:rPr>
          <w:b/>
          <w:u w:val="single"/>
        </w:rPr>
        <w:t>194265</w:t>
      </w:r>
    </w:p>
    <w:p>
      <w:r>
        <w:t>....die wahren Nazis sitzen in der Bundesregierung ! Sie wollen die Nationalstaaten auflösen und ein großes "Reich"gründen !! Dafür soll Europa mit Flüchtlingen geflutet werden ! Das gehört zum Plan der Bundesregierung und Brüssel !! Dafür zetteln Sie gezielt Kriege an und nehmen Menschenleben billig in kauf !!!</w:t>
      </w:r>
    </w:p>
    <w:p>
      <w:r>
        <w:rPr>
          <w:b/>
          <w:u w:val="single"/>
        </w:rPr>
        <w:t>194266</w:t>
      </w:r>
    </w:p>
    <w:p>
      <w:r>
        <w:t>Solange du Idiot solche Typen wie diesen dummen Türken sprechen lässt, muss ich daran zweifeln, dass du 8 Klassen hat!</w:t>
      </w:r>
    </w:p>
    <w:p>
      <w:r>
        <w:rPr>
          <w:b/>
          <w:u w:val="single"/>
        </w:rPr>
        <w:t>194267</w:t>
      </w:r>
    </w:p>
    <w:p>
      <w:r>
        <w:t>d56f61b898b6244a.Du bekommst den Friedensnobelpreis. Und wirdst Mutter Theresa. Du hast nichst verstandenDeine Bekannten,Freunde,Kollegen schon! Bleib weiter dämlich!</w:t>
      </w:r>
    </w:p>
    <w:p>
      <w:r>
        <w:rPr>
          <w:b/>
          <w:u w:val="single"/>
        </w:rPr>
        <w:t>194268</w:t>
      </w:r>
    </w:p>
    <w:p>
      <w:r>
        <w:t>Was nicht passt wird passend gemacht.Leitsatz der Lügenpresse und in der ARD gerade mal wieder aufgedeckt.</w:t>
      </w:r>
    </w:p>
    <w:p>
      <w:r>
        <w:rPr>
          <w:b/>
          <w:u w:val="single"/>
        </w:rPr>
        <w:t>194269</w:t>
      </w:r>
    </w:p>
    <w:p>
      <w:r>
        <w:t>Wir nennen sie nicht umsonst Lügenmedien (das andere Wort ist ja rechts) !</w:t>
      </w:r>
    </w:p>
    <w:p>
      <w:r>
        <w:rPr>
          <w:b/>
          <w:u w:val="single"/>
        </w:rPr>
        <w:t>194270</w:t>
      </w:r>
    </w:p>
    <w:p>
      <w:r>
        <w:t>Die Lügenrese/medien haben  das lange begriffen, wer denkt die machen das nicht mit Absicht ist leider naiv.</w:t>
      </w:r>
    </w:p>
    <w:p>
      <w:r>
        <w:rPr>
          <w:b/>
          <w:u w:val="single"/>
        </w:rPr>
        <w:t>194271</w:t>
      </w:r>
    </w:p>
    <w:p>
      <w:r>
        <w:t>lange nicht so herzlich gelacht............das sind doch alles Tiefflieger die Pappnasen................</w:t>
      </w:r>
    </w:p>
    <w:p>
      <w:r>
        <w:rPr>
          <w:b/>
          <w:u w:val="single"/>
        </w:rPr>
        <w:t>194272</w:t>
      </w:r>
    </w:p>
    <w:p>
      <w:r>
        <w:t xml:space="preserve">Die bundesweiten -gida -Organisationen folgen doch dem Beispiel Dresdens und damit einer guten Sache, soweit ich das beurteilen kann. Wenn sich die Gruppen untereinander nicht grün sind freut das nur die Volksverarscher samt Antifantenpack. </w:t>
        <w:br/>
        <w:t>Übrigens finde ich "Radikalisierung "gar nicht so schlimm (lat. radix =Wurzel) Alles klar?</w:t>
      </w:r>
    </w:p>
    <w:p>
      <w:r>
        <w:rPr>
          <w:b/>
          <w:u w:val="single"/>
        </w:rPr>
        <w:t>194273</w:t>
      </w:r>
    </w:p>
    <w:p>
      <w:r>
        <w:t>Bleibt standhaft gegen</w:t>
        <w:br/>
        <w:t>Der Verbrecherbande</w:t>
      </w:r>
    </w:p>
    <w:p>
      <w:r>
        <w:rPr>
          <w:b/>
          <w:u w:val="single"/>
        </w:rPr>
        <w:t>194274</w:t>
      </w:r>
    </w:p>
    <w:p>
      <w:r>
        <w:t>Es kann nicht jeder so bescheuert wie die Bundeskanzlerin sein.</w:t>
      </w:r>
    </w:p>
    <w:p>
      <w:r>
        <w:rPr>
          <w:b/>
          <w:u w:val="single"/>
        </w:rPr>
        <w:t>194275</w:t>
      </w:r>
    </w:p>
    <w:p>
      <w:r>
        <w:t>Die UNO ist eine korrupte Kasperletruppe, die von afrikanischen Diktatoren dominiert wird. Tschechien Vorwürfe machen, aber Saudi Arabien hat aktuell den Vorsitz der UNO-Menschenrechtskommission! Lächerlich.</w:t>
      </w:r>
    </w:p>
    <w:p>
      <w:r>
        <w:rPr>
          <w:b/>
          <w:u w:val="single"/>
        </w:rPr>
        <w:t>194276</w:t>
      </w:r>
    </w:p>
    <w:p>
      <w:r>
        <w:t>fick dich UNO der mann hat recht !!!! wann kapiert ihr dummen politiker das entlich?????? der islam überrollt uns, ihr babbelt über menschenrechte!!  oh gott ,,,kotz ,würk</w:t>
      </w:r>
    </w:p>
    <w:p>
      <w:r>
        <w:rPr>
          <w:b/>
          <w:u w:val="single"/>
        </w:rPr>
        <w:t>194277</w:t>
      </w:r>
    </w:p>
    <w:p>
      <w:r>
        <w:t>alles was unseren Pfeiffen nicht in den Kram passt ist sowieso rechts.....</w:t>
      </w:r>
    </w:p>
    <w:p>
      <w:r>
        <w:rPr>
          <w:b/>
          <w:u w:val="single"/>
        </w:rPr>
        <w:t>194278</w:t>
      </w:r>
    </w:p>
    <w:p>
      <w:r>
        <w:t>Sind bestimmt auch scheiß Nazis oder?</w:t>
      </w:r>
    </w:p>
    <w:p>
      <w:r>
        <w:rPr>
          <w:b/>
          <w:u w:val="single"/>
        </w:rPr>
        <w:t>194279</w:t>
      </w:r>
    </w:p>
    <w:p>
      <w:r>
        <w:t>die UNO soll die fresse halten, alle die gegen die asylanten sind,sind islam feindlich oder was? ihr verdammten hunde ihr ,ich kann euch nicht mehr sehen und hören arschlöcher. #FUCKUNO</w:t>
      </w:r>
    </w:p>
    <w:p>
      <w:r>
        <w:rPr>
          <w:b/>
          <w:u w:val="single"/>
        </w:rPr>
        <w:t>194280</w:t>
      </w:r>
    </w:p>
    <w:p>
      <w:r>
        <w:t>Bravo Tschechien, zum Teufel mit der UNO! ?</w:t>
      </w:r>
    </w:p>
    <w:p>
      <w:r>
        <w:rPr>
          <w:b/>
          <w:u w:val="single"/>
        </w:rPr>
        <w:t>194281</w:t>
      </w:r>
    </w:p>
    <w:p>
      <w:r>
        <w:t>Der Islam ist das Verbrechen und muss bekämpft werden!</w:t>
      </w:r>
    </w:p>
    <w:p>
      <w:r>
        <w:rPr>
          <w:b/>
          <w:u w:val="single"/>
        </w:rPr>
        <w:t>194282</w:t>
      </w:r>
    </w:p>
    <w:p>
      <w:r>
        <w:t>Die Tschechen und  die Ungar sind die einzigen die zum WOHLE  des eigenen Volkes handeln was auch die Aufgaben unserer Politiker wäre. Wir haben nur Dummschwätzer in der Regierung</w:t>
      </w:r>
    </w:p>
    <w:p>
      <w:r>
        <w:rPr>
          <w:b/>
          <w:u w:val="single"/>
        </w:rPr>
        <w:t>194283</w:t>
      </w:r>
    </w:p>
    <w:p>
      <w:r>
        <w:t>das Uno-Euro-Gedöns geht mir ganz schön auf den Keks. Was kümmert es die Herren in Brüssel, was wie wo geht? Die sollen doch ihren Palast freimachen, da könnten gewiss mehrere tausende von den Musels untergebracht werden, denn diese verlogene Eurobonsen gehören alle in Arbeit gebracht.</w:t>
      </w:r>
    </w:p>
    <w:p>
      <w:r>
        <w:rPr>
          <w:b/>
          <w:u w:val="single"/>
        </w:rPr>
        <w:t>194284</w:t>
      </w:r>
    </w:p>
    <w:p>
      <w:r>
        <w:t>Dieser wixx kommisar Seid Raad al-Hussein soll mal schön die fresse halten, warum nehmen die ganzen arabischen länder die "flüchtlinge" nicht auf???</w:t>
        <w:br/>
        <w:t>Wieder so ein penner der ne kugel verdient hat!!!</w:t>
        <w:br/>
        <w:t>!!!Tschechien weiter so!!!</w:t>
      </w:r>
    </w:p>
    <w:p>
      <w:r>
        <w:rPr>
          <w:b/>
          <w:u w:val="single"/>
        </w:rPr>
        <w:t>194285</w:t>
      </w:r>
    </w:p>
    <w:p>
      <w:r>
        <w:t>Die Tschechen sind NICHT Islam feindlich ! Die sind nur nicht soo doof wie ,,unsere Regierungsluschen'' in Berlin !</w:t>
      </w:r>
    </w:p>
    <w:p>
      <w:r>
        <w:rPr>
          <w:b/>
          <w:u w:val="single"/>
        </w:rPr>
        <w:t>194286</w:t>
      </w:r>
    </w:p>
    <w:p>
      <w:r>
        <w:t>Der scheiß Ami ist auch weit weg.Frage den schwatten doch mal wie an seiner Grenze zu Mexico zugeht.</w:t>
      </w:r>
    </w:p>
    <w:p>
      <w:r>
        <w:rPr>
          <w:b/>
          <w:u w:val="single"/>
        </w:rPr>
        <w:t>194287</w:t>
      </w:r>
    </w:p>
    <w:p>
      <w:r>
        <w:t>Gerade die UNO, dieser KORRUPTE Verein, die einen SAUDI als VORSITZENDEN in die MENSCHENRECHTSKOMMISSION  beruft, EINEN FUNDAMENTALISTEN der es zuläßt, daß ein 17JÄHRIGER zum  TODE durch KÖPFEN  verurteilt wurde um anschließend AUFGESPIESST  zur SCHAU  gestellt zu werden !  Solche BARBAREN  ERDREISTEN SICH, sich in europäische Politik einzumischen ?  URHEBER allen ÜBELS sind ja letztlich die AMIS , samt UNO  u. NATO  !!!! Wann WEISEN wir sie endlich in ihre SCHRANKEN ?  Wann hört endlich die HOFIEREREI durch die EUROPÄISCHE UNION ( MERKEL)  AUF ?</w:t>
      </w:r>
    </w:p>
    <w:p>
      <w:r>
        <w:rPr>
          <w:b/>
          <w:u w:val="single"/>
        </w:rPr>
        <w:t>194288</w:t>
      </w:r>
    </w:p>
    <w:p>
      <w:r>
        <w:t>Wir haben genug Dreck in Tschechien, die sind für uns gefährlich und arbeitslos, keine braucht mehr davon.. gefällt dir in Tschechien nicht? Kannst du ruhig wieder gehen..</w:t>
      </w:r>
    </w:p>
    <w:p>
      <w:r>
        <w:rPr>
          <w:b/>
          <w:u w:val="single"/>
        </w:rPr>
        <w:t>194289</w:t>
      </w:r>
    </w:p>
    <w:p>
      <w:r>
        <w:t>tschechien Respekt, scheiß auf die uno</w:t>
      </w:r>
    </w:p>
    <w:p>
      <w:r>
        <w:rPr>
          <w:b/>
          <w:u w:val="single"/>
        </w:rPr>
        <w:t>194290</w:t>
      </w:r>
    </w:p>
    <w:p>
      <w:r>
        <w:t>Vieleicht nehmen die ja irgendwann den Rest der deutschen Bevölkerung auf. Falls es unsere Volksverräter schaffen sollten uns auszurotten.</w:t>
      </w:r>
    </w:p>
    <w:p>
      <w:r>
        <w:rPr>
          <w:b/>
          <w:u w:val="single"/>
        </w:rPr>
        <w:t>194291</w:t>
      </w:r>
    </w:p>
    <w:p>
      <w:r>
        <w:t>das ist ok. raus mit dem pack aus europa. wenn sie sich nicht unserer kultur unterwerfen und nach unseren geseetzen leben, RAUS!</w:t>
      </w:r>
    </w:p>
    <w:p>
      <w:r>
        <w:rPr>
          <w:b/>
          <w:u w:val="single"/>
        </w:rPr>
        <w:t>194292</w:t>
      </w:r>
    </w:p>
    <w:p>
      <w:r>
        <w:t>tschechen, macht weiter so. verjagt das dreckspack wieder in die löscher zurück aus denen die gekrochen sind</w:t>
      </w:r>
    </w:p>
    <w:p>
      <w:r>
        <w:rPr>
          <w:b/>
          <w:u w:val="single"/>
        </w:rPr>
        <w:t>194293</w:t>
      </w:r>
    </w:p>
    <w:p>
      <w:r>
        <w:t>die UN wird vom Vatikan diktiert! Was erwartet ihr, für diese Spiner gibt es nur die Selbstaufgabe. Ich warte sehnlichst auf den Tag wo der Vatikan von Feuer machenden Eriträer überrannt wird.</w:t>
      </w:r>
    </w:p>
    <w:p>
      <w:r>
        <w:rPr>
          <w:b/>
          <w:u w:val="single"/>
        </w:rPr>
        <w:t>194294</w:t>
      </w:r>
    </w:p>
    <w:p>
      <w:r>
        <w:t>Na und ob sie das macht. ....das weiß ich zu hundert Prozent. .....hier in Ellwangen mit ca. Fünftausend Asylanten in der Kaserne ist das so..... Vergewaltigung wo die Polizei damit nicht raus rückt. ....aber die Zeitung doch dahinter kommt. ....siehe Schwäbische Post oder Ipf und Jagst Zeitung. ......ich hab solch eine Wut und Hass in mir......scheiß Asylantenpack......!!!!!!!!</w:t>
      </w:r>
    </w:p>
    <w:p>
      <w:r>
        <w:rPr>
          <w:b/>
          <w:u w:val="single"/>
        </w:rPr>
        <w:t>194295</w:t>
      </w:r>
    </w:p>
    <w:p>
      <w:r>
        <w:t>Und solches PACK soll Integriert werden ? Na prost Mahlzeit.</w:t>
      </w:r>
    </w:p>
    <w:p>
      <w:r>
        <w:rPr>
          <w:b/>
          <w:u w:val="single"/>
        </w:rPr>
        <w:t>194296</w:t>
      </w:r>
    </w:p>
    <w:p>
      <w:r>
        <w:t>Ganz ehrlich, wer noch nicht geschnallt hat das er verarscht wird von den Lügenmedien und immer noch gröhlt "Refudschiees wellkomma" dem ist nicht zu helfen. Und dem wünsche ich auch mal eine Begegnung mit diesen Spezialkräften. Mein Mitleid würde ich in sehr engen Grenzen halten.</w:t>
      </w:r>
    </w:p>
    <w:p>
      <w:r>
        <w:rPr>
          <w:b/>
          <w:u w:val="single"/>
        </w:rPr>
        <w:t>194297</w:t>
      </w:r>
    </w:p>
    <w:p>
      <w:r>
        <w:t>Was für ne dämliche Frage: Verheimlicht die Polizei brisante Straftaten? Ja sicher doch, die werden doch von den Idioten von der Politik angewiesen nix zu sagen, weil se Angst haben die Stimmung könnte weiter kippen</w:t>
      </w:r>
    </w:p>
    <w:p>
      <w:r>
        <w:rPr>
          <w:b/>
          <w:u w:val="single"/>
        </w:rPr>
        <w:t>194298</w:t>
      </w:r>
    </w:p>
    <w:p>
      <w:r>
        <w:t>Diese Urwaeldler und Wanderratten des Islam koennen nicht unter einer Demokratie leben. Geht nicht ,hat man doch gesehn wie das ab ging als Bush und alle Ami's denen Demokratie bringen wollten. Das sind welche die den Geist eines 4 ,Klaesslers haben , was kann man da verlangen und seit Tag eins sind die mit Islam vollgepumpt worden,das geht nicht mehr raus aus den Koepfen. Gut bei 1 % vielleicht aber mehr ist da nicht.</w:t>
      </w:r>
    </w:p>
    <w:p>
      <w:r>
        <w:rPr>
          <w:b/>
          <w:u w:val="single"/>
        </w:rPr>
        <w:t>194299</w:t>
      </w:r>
    </w:p>
    <w:p>
      <w:r>
        <w:t>Du hast doch einen an der Klatsche</w:t>
      </w:r>
    </w:p>
    <w:p>
      <w:r>
        <w:rPr>
          <w:b/>
          <w:u w:val="single"/>
        </w:rPr>
        <w:t>194300</w:t>
      </w:r>
    </w:p>
    <w:p>
      <w:r>
        <w:t>Hier in diesem Land sind nur noch geisteskranke am regieren. Keine Kultur kann gleichzeitig mehrere verschiedene Kulturen assimilieren das ist einfach unmöglich, und was bis heute noch nicht geklappt hat, wird sich in der Massenzuwanderung im ganz besonderen nicht funktionieren.</w:t>
      </w:r>
    </w:p>
    <w:p>
      <w:r>
        <w:rPr>
          <w:b/>
          <w:u w:val="single"/>
        </w:rPr>
        <w:t>194301</w:t>
      </w:r>
    </w:p>
    <w:p>
      <w:r>
        <w:t>nein,nein, sowas würden unsere korrupten und verlogenen Politiker nie machen!</w:t>
      </w:r>
    </w:p>
    <w:p>
      <w:r>
        <w:rPr>
          <w:b/>
          <w:u w:val="single"/>
        </w:rPr>
        <w:t>194302</w:t>
      </w:r>
    </w:p>
    <w:p>
      <w:r>
        <w:t>Na ja das ist jetzt hier im sogenannten westlichen Freiheitlichen- Demokratischen-Rechtsstaat Deutschland genau wieder so wie in der ehemaligen DDR nicht besser und nicht schlechter.Alles wird nur so in der Lügenpresse-Medien berichtet wie es die Regierenden genehmigen und kein bisschen anders der Wahrheit entsprechend,alles nur geschönt und manipuliert eben regierungstreu!</w:t>
      </w:r>
    </w:p>
    <w:p>
      <w:r>
        <w:rPr>
          <w:b/>
          <w:u w:val="single"/>
        </w:rPr>
        <w:t>194303</w:t>
      </w:r>
    </w:p>
    <w:p>
      <w:r>
        <w:t>Ja das macht unsere Polizei auf Anweisung von Oben aus Berlin, damit die Stimmung nicht kippt ! Siehe dazu der Fall Freiberg wo der Straftäter ein Asylsuchender 2 x an einem Tag einen Supermarkt überfiel, von der Polizei aufgenommen wurde , am nächsten Tag den selben Markt wieder heimsuchte und gestern erneut straffällig wurde und wieder geflitzt ist, kommt alles immer kleckerweise heraus, mich kotzt es an das diese muslimischen Invasoren in unserem Land " Narrenfreiheit " haben und machen können was sie wollen und wir müssen katz buckeln !!!!!!!!!!!!!!!!</w:t>
      </w:r>
    </w:p>
    <w:p>
      <w:r>
        <w:rPr>
          <w:b/>
          <w:u w:val="single"/>
        </w:rPr>
        <w:t>194304</w:t>
      </w:r>
    </w:p>
    <w:p>
      <w:r>
        <w:t>Und da beschwert sich die Bildzeitung, das wir sie Lügenpresse nennen, Entschuldigung wollte eigentlich sagen "BLÖDZEITUNG, und HETZBLATT ...........................................................................................................................................................http://www.der-postillon.com/2015/06/bixit-okonomen-fordern-ausschluss-von.html</w:t>
      </w:r>
    </w:p>
    <w:p>
      <w:r>
        <w:rPr>
          <w:b/>
          <w:u w:val="single"/>
        </w:rPr>
        <w:t>194305</w:t>
      </w:r>
    </w:p>
    <w:p>
      <w:r>
        <w:t>Im November stehen bei uns in Neubrandenburg 2 Asylanten aus nen Heim in Friedland (MV) vor Gericht, 39facher Diebstahl! Mein Vater hat die bei nen Einbruch erwischt und ist Zeuge, die Lackaffen wurden schon länger überwacht, also die Justiz funktioniert noch, zumindest im Osten :-)</w:t>
      </w:r>
    </w:p>
    <w:p>
      <w:r>
        <w:rPr>
          <w:b/>
          <w:u w:val="single"/>
        </w:rPr>
        <w:t>194306</w:t>
      </w:r>
    </w:p>
    <w:p>
      <w:r>
        <w:t>Seit gestern kann weder die Bundesregierung von Deutschland noch von Österreich sagen, sie würden Bürgerkriegsflüchtlingen helfen. Nein dies ist vorsätzliche Beihilfe zur Einschleusung von HOCHKRIMINELLEN Brandstiftern und Nötigern , Erpressern, Gewalttätern und Gewaltverherlichern, dazu ein Bruch des Grundgesetzes, also HOCHVERRAT am eigenen Volk !!!!! In den Knast mit diesen verlogenen WAHRHEITSUNTERDRÜCKERN - A. MERKEL &amp; Co. und zwar Lebenslang, und das selbe gilt für alle, die so etwas unterstützen, ob in der Justiz oder bei den Sicherheitskräften. Lasst uns diesen ABSCHAUM der unsere beiden Völker regiert zum Teufel jagen und zwar ohne Gnade!!!!!!!!!!!!!!!</w:t>
      </w:r>
    </w:p>
    <w:p>
      <w:r>
        <w:rPr>
          <w:b/>
          <w:u w:val="single"/>
        </w:rPr>
        <w:t>194307</w:t>
      </w:r>
    </w:p>
    <w:p>
      <w:r>
        <w:t>Einer der wenigen mit klarem verstand. Alle die solche Masseneinwanderungen verteidigen gehören wenns hart auf hart kommt als Kanonenfutter vorgeschickt !!!</w:t>
      </w:r>
    </w:p>
    <w:p>
      <w:r>
        <w:rPr>
          <w:b/>
          <w:u w:val="single"/>
        </w:rPr>
        <w:t>194308</w:t>
      </w:r>
    </w:p>
    <w:p>
      <w:r>
        <w:t>Der einzige der anscheinend nicht die Augen verschließt vor dem was sich da anbahnt !! Der Herr Orban !  Kann man den nicht zum nächsten Kanzler machen...für eine Legistaturperiode???  Ich mag Ungarn und ich mag Polen,aber ich finde es oberpeinlich das uns diese Länder aufklären müssen was uns demnächst blüht und wie es noch verhindert werden könnte!!  Und das alles wegen I.M Heidi ( MERKEL ) die schleichend von einer Geisteskrankheit befallen wurde und unser Land immer noch regieren darf !!!</w:t>
      </w:r>
    </w:p>
    <w:p>
      <w:r>
        <w:rPr>
          <w:b/>
          <w:u w:val="single"/>
        </w:rPr>
        <w:t>194309</w:t>
      </w:r>
    </w:p>
    <w:p>
      <w:r>
        <w:t>Was für ein Staatsoberhaupt! Ich wäre unglaublich stolz,ein Ungar zu sein. Faymann, du politischer Vollversager, nimm dir ein Beispiel an diesem Mann!</w:t>
      </w:r>
    </w:p>
    <w:p>
      <w:r>
        <w:rPr>
          <w:b/>
          <w:u w:val="single"/>
        </w:rPr>
        <w:t>194310</w:t>
      </w:r>
    </w:p>
    <w:p>
      <w:r>
        <w:t>Meine stimme würde er sofort bekommen als deutscher Bundeskanzler,und ich würde diesen Mann  blind folgen.orban sollte den Friedensnobelpreis bekommen und nicht die doofe Ost schlampe</w:t>
      </w:r>
    </w:p>
    <w:p>
      <w:r>
        <w:rPr>
          <w:b/>
          <w:u w:val="single"/>
        </w:rPr>
        <w:t>194311</w:t>
      </w:r>
    </w:p>
    <w:p>
      <w:r>
        <w:t>Hervorragend viel besser hätten wir deutschen Patrioten das zu diesen Millionenfachen-männlichen-muslimischen-Flüchtling-Invasion-Heer nach Deutschland und der EU auch nicht sagen können,Danke Herr Orban und weiter so!Alle deutschen Patrioten sind froh das es in der EU wenigstens noch einen Regierungs-Chef gibt der die Sorgen der Bürger ernst nimmt sie schützen will und der auch noch Eier in der Hose hat gegenüber den ganzen anderen Multikulti-Gutmenschen-Abendland-Verrätern von Politikern in der EU!</w:t>
      </w:r>
    </w:p>
    <w:p>
      <w:r>
        <w:rPr>
          <w:b/>
          <w:u w:val="single"/>
        </w:rPr>
        <w:t>194312</w:t>
      </w:r>
    </w:p>
    <w:p>
      <w:r>
        <w:t>Herrlich...wie auf der Kloschüssel...überall braune Kacke.</w:t>
      </w:r>
    </w:p>
    <w:p>
      <w:r>
        <w:rPr>
          <w:b/>
          <w:u w:val="single"/>
        </w:rPr>
        <w:t>194313</w:t>
      </w:r>
    </w:p>
    <w:p>
      <w:r>
        <w:t>Man kann gar nicht glauben, dass Mutti so blind ist, die europäische Union sind eh Versager, die kassieren nur ab, deshalb machen sie eine Sitzung nach der anderen, Selbstbeschäftigung. Gut Orban, dabei bleiben, er tut genau das Richtige.</w:t>
      </w:r>
    </w:p>
    <w:p>
      <w:r>
        <w:rPr>
          <w:b/>
          <w:u w:val="single"/>
        </w:rPr>
        <w:t>194314</w:t>
      </w:r>
    </w:p>
    <w:p>
      <w:r>
        <w:t>Der Islam, ist eine kranke Scheiße und Ahla, oder wie der genannt wird, gab es nie!</w:t>
      </w:r>
    </w:p>
    <w:p>
      <w:r>
        <w:rPr>
          <w:b/>
          <w:u w:val="single"/>
        </w:rPr>
        <w:t>194315</w:t>
      </w:r>
    </w:p>
    <w:p>
      <w:r>
        <w:t>Die Kinderficker gehören in den Knast. In der Dusche dann die Seife aufheben.</w:t>
        <w:br/>
        <w:t>Ich finde dieses gebahren widerlich.</w:t>
      </w:r>
    </w:p>
    <w:p>
      <w:r>
        <w:rPr>
          <w:b/>
          <w:u w:val="single"/>
        </w:rPr>
        <w:t>194316</w:t>
      </w:r>
    </w:p>
    <w:p>
      <w:r>
        <w:t>verfluchten Biester...</w:t>
      </w:r>
    </w:p>
    <w:p>
      <w:r>
        <w:rPr>
          <w:b/>
          <w:u w:val="single"/>
        </w:rPr>
        <w:t>194317</w:t>
      </w:r>
    </w:p>
    <w:p>
      <w:r>
        <w:t>Diese abartigen Kreaturen bei denen sind Frauen und Mädchen nichts wert diese Einstellung kann und will ich nicht akzeptieren diese abartigen Menschen gehören nicht in unsere Gesellschaft</w:t>
      </w:r>
    </w:p>
    <w:p>
      <w:r>
        <w:rPr>
          <w:b/>
          <w:u w:val="single"/>
        </w:rPr>
        <w:t>194318</w:t>
      </w:r>
    </w:p>
    <w:p>
      <w:r>
        <w:t>Kinderficker...</w:t>
      </w:r>
    </w:p>
    <w:p>
      <w:r>
        <w:rPr>
          <w:b/>
          <w:u w:val="single"/>
        </w:rPr>
        <w:t>194319</w:t>
      </w:r>
    </w:p>
    <w:p>
      <w:r>
        <w:t>es ist zum kotzen,,,PERVERSE KINDERFICKER ,, man muss die mit allen Mitteln bekämpfen ,,,</w:t>
      </w:r>
    </w:p>
    <w:p>
      <w:r>
        <w:rPr>
          <w:b/>
          <w:u w:val="single"/>
        </w:rPr>
        <w:t>194320</w:t>
      </w:r>
    </w:p>
    <w:p>
      <w:r>
        <w:t>Kein Wunder, dass die alle krank in Ihrer Waffel sind! Seid über 15hj. Inzest im Inzest! Einfach ekelhaft... Die können sich nur Lappen ins Gesicht wickeln! Sowas ist ein absolutes no-go! Wenn die schon her kommen, haben die unverzüglich Ihre Kranken Sitten abzulegen! Damit auch die Burka und Kopftücher! Das muss Gesetz und durch gesetzt werden! Wer sowas noch in der Öffentlichkeit vertritt, gehört sofort abgeschoben! Hat hier definitiv NICHTS zu suchen!</w:t>
      </w:r>
    </w:p>
    <w:p>
      <w:r>
        <w:rPr>
          <w:b/>
          <w:u w:val="single"/>
        </w:rPr>
        <w:t>194321</w:t>
      </w:r>
    </w:p>
    <w:p>
      <w:r>
        <w:t>Abartig ,widerwärtig.... Genauso abartig ist es einen Ziegenhirten, Kriegstreiber und nebenbei Kinderficker zu verherrlichen!!! Sollte eigentlich verboten werden</w:t>
      </w:r>
    </w:p>
    <w:p>
      <w:r>
        <w:rPr>
          <w:b/>
          <w:u w:val="single"/>
        </w:rPr>
        <w:t>194322</w:t>
      </w:r>
    </w:p>
    <w:p>
      <w:r>
        <w:t>naja,deren schandhafte Kultur kommt jetzt bei uns an.</w:t>
        <w:br/>
        <w:t>Unter der Burka sieht man dann halt nicht,dass diese Perverslinge von islamistischen illegalen Einwanderern  kleine Mädchen ohne Titten als ihre Ehefrauen verbergen.</w:t>
        <w:br/>
        <w:t>Man fasst es einfach nicht mehr.</w:t>
        <w:br/>
        <w:t>Und die 80% männlichen Islamisten,sprich Millionen,die unser Land bereichern,und ohne Kind als Ehefrau ankommen,sprich noch solo sind,vergewaltigen dann bald bei uns 8,10 oder 12jährige Mädchen,weil es in deren Ländern ein normaler Vorgang ist.</w:t>
        <w:br/>
        <w:t>Es bedarf  schnellstens einer Revolution..BILD kann mich mit meiner Wahrheit nun auch an den Pranger stellen.</w:t>
        <w:br/>
        <w:t>Mit diesem Pranger wische ich mir allenfalls den Arsch ab..Ich lasse mir den Mund nicht mehr verbieten!!</w:t>
      </w:r>
    </w:p>
    <w:p>
      <w:r>
        <w:rPr>
          <w:b/>
          <w:u w:val="single"/>
        </w:rPr>
        <w:t>194323</w:t>
      </w:r>
    </w:p>
    <w:p>
      <w:r>
        <w:t>Ich kann nur lachen der  islam verbietet und hasst schwule und Lesben aber Kinder ficken das dürfe sie was für ein pervers pack und Merkel der alten Trau ich das auch zu wiederliches weib</w:t>
      </w:r>
    </w:p>
    <w:p>
      <w:r>
        <w:rPr>
          <w:b/>
          <w:u w:val="single"/>
        </w:rPr>
        <w:t>194324</w:t>
      </w:r>
    </w:p>
    <w:p>
      <w:r>
        <w:t>Einfach nur perverse Schweine!</w:t>
      </w:r>
    </w:p>
    <w:p>
      <w:r>
        <w:rPr>
          <w:b/>
          <w:u w:val="single"/>
        </w:rPr>
        <w:t>194325</w:t>
      </w:r>
    </w:p>
    <w:p>
      <w:r>
        <w:t>Diese Perversen die sich Kinderbräute nehmen gehören in den Knast und nicht ins Asylheim. Das sind Kinderficker und sollten nach deuteschen Recht bestraft werden.</w:t>
      </w:r>
    </w:p>
    <w:p>
      <w:r>
        <w:rPr>
          <w:b/>
          <w:u w:val="single"/>
        </w:rPr>
        <w:t>194326</w:t>
      </w:r>
    </w:p>
    <w:p>
      <w:r>
        <w:t>Diese Kinderschänder haben in unserem Land nichts zu suchen .</w:t>
      </w:r>
    </w:p>
    <w:p>
      <w:r>
        <w:rPr>
          <w:b/>
          <w:u w:val="single"/>
        </w:rPr>
        <w:t>194327</w:t>
      </w:r>
    </w:p>
    <w:p>
      <w:r>
        <w:t>Das widerliche hat unsere, ach so geschätzte Bundeskanzlerin ins Land geholt . Daran muß man immer denken. Denn der Islam gehört nicht zu Deutschland . Also ab , in die Länder wo sie hin gehören. Und das ist nicht Europa!!!!</w:t>
      </w:r>
    </w:p>
    <w:p>
      <w:r>
        <w:rPr>
          <w:b/>
          <w:u w:val="single"/>
        </w:rPr>
        <w:t>194328</w:t>
      </w:r>
    </w:p>
    <w:p>
      <w:r>
        <w:t>ich finde so etwas wiederwärtig ekelhaft abartig. und die moslems die so etwas ausleben sind es auch wiederwärtige abartige kreaturen. pfui teufel so alte säcke mit kleinen mädchen. behandelt wie tiere so etwas in europa niemals. die sollen dahin gehen wo sie herkommen. das ist nicht ihr zuhause</w:t>
      </w:r>
    </w:p>
    <w:p>
      <w:r>
        <w:rPr>
          <w:b/>
          <w:u w:val="single"/>
        </w:rPr>
        <w:t>194329</w:t>
      </w:r>
    </w:p>
    <w:p>
      <w:r>
        <w:t>Einfach nur abartig dieses Dreckspack</w:t>
      </w:r>
    </w:p>
    <w:p>
      <w:r>
        <w:rPr>
          <w:b/>
          <w:u w:val="single"/>
        </w:rPr>
        <w:t>194330</w:t>
      </w:r>
    </w:p>
    <w:p>
      <w:r>
        <w:t>Das wird der Grünen Kinderfickerpartei bestimmt gefallen.</w:t>
      </w:r>
    </w:p>
    <w:p>
      <w:r>
        <w:rPr>
          <w:b/>
          <w:u w:val="single"/>
        </w:rPr>
        <w:t>194331</w:t>
      </w:r>
    </w:p>
    <w:p>
      <w:r>
        <w:t>Der islam ist sowas von verabscheuungswürdig</w:t>
      </w:r>
    </w:p>
    <w:p>
      <w:r>
        <w:rPr>
          <w:b/>
          <w:u w:val="single"/>
        </w:rPr>
        <w:t>194332</w:t>
      </w:r>
    </w:p>
    <w:p>
      <w:r>
        <w:t>Merkel sind KINDERN egal.100,000 BABIES ermordet Merkel jedes jahr mit ihre heuchlerisch katholische Babymorder Partei</w:t>
      </w:r>
    </w:p>
    <w:p>
      <w:r>
        <w:rPr>
          <w:b/>
          <w:u w:val="single"/>
        </w:rPr>
        <w:t>194333</w:t>
      </w:r>
    </w:p>
    <w:p>
      <w:r>
        <w:t>Krankes Volk, kranker glaube  !!!</w:t>
      </w:r>
    </w:p>
    <w:p>
      <w:r>
        <w:rPr>
          <w:b/>
          <w:u w:val="single"/>
        </w:rPr>
        <w:t>194334</w:t>
      </w:r>
    </w:p>
    <w:p>
      <w:r>
        <w:t>Die pädophilen Grünen wird´s freuen !</w:t>
      </w:r>
    </w:p>
    <w:p>
      <w:r>
        <w:rPr>
          <w:b/>
          <w:u w:val="single"/>
        </w:rPr>
        <w:t>194335</w:t>
      </w:r>
    </w:p>
    <w:p>
      <w:r>
        <w:t>so abartig gehts in den Islamländern zu, und wer mag noch mehr Islamfreunde reinlassen ?</w:t>
      </w:r>
    </w:p>
    <w:p>
      <w:r>
        <w:rPr>
          <w:b/>
          <w:u w:val="single"/>
        </w:rPr>
        <w:t>194336</w:t>
      </w:r>
    </w:p>
    <w:p>
      <w:r>
        <w:t>Abartig dieser Menschliche Abschaun!</w:t>
      </w:r>
    </w:p>
    <w:p>
      <w:r>
        <w:rPr>
          <w:b/>
          <w:u w:val="single"/>
        </w:rPr>
        <w:t>194337</w:t>
      </w:r>
    </w:p>
    <w:p>
      <w:r>
        <w:t>Das ist die Pest des 21. Jahrhunderts!</w:t>
      </w:r>
    </w:p>
    <w:p>
      <w:r>
        <w:rPr>
          <w:b/>
          <w:u w:val="single"/>
        </w:rPr>
        <w:t>194338</w:t>
      </w:r>
    </w:p>
    <w:p>
      <w:r>
        <w:t>Dieses perversen Kinderficker machen wirklich vor nichts halt,alles im Namen Allahs.</w:t>
      </w:r>
    </w:p>
    <w:p>
      <w:r>
        <w:rPr>
          <w:b/>
          <w:u w:val="single"/>
        </w:rPr>
        <w:t>194339</w:t>
      </w:r>
    </w:p>
    <w:p>
      <w:r>
        <w:t>Zum Kotzen ihr Grünen SPD CDU FDP CSU  Kultur Terroristen</w:t>
      </w:r>
    </w:p>
    <w:p>
      <w:r>
        <w:rPr>
          <w:b/>
          <w:u w:val="single"/>
        </w:rPr>
        <w:t>194340</w:t>
      </w:r>
    </w:p>
    <w:p>
      <w:r>
        <w:t>Die sind nicht normal, alles Kinderschänder ????</w:t>
      </w:r>
    </w:p>
    <w:p>
      <w:r>
        <w:rPr>
          <w:b/>
          <w:u w:val="single"/>
        </w:rPr>
        <w:t>194341</w:t>
      </w:r>
    </w:p>
    <w:p>
      <w:r>
        <w:t>Ihr seid zudumm für eine Spur in den Schnee zupinkeln......die Kameltreiber machen Euch Platt!!!</w:t>
      </w:r>
    </w:p>
    <w:p>
      <w:r>
        <w:rPr>
          <w:b/>
          <w:u w:val="single"/>
        </w:rPr>
        <w:t>194342</w:t>
      </w:r>
    </w:p>
    <w:p>
      <w:r>
        <w:t xml:space="preserve">Mein Gott </w:t>
        <w:br/>
        <w:t>Schmeißt die Scheisskackelacken endlich raus!!!!!</w:t>
        <w:br/>
        <w:t>Das Mistpack kann machen was es will</w:t>
        <w:br/>
        <w:t>Und was machen die deutschen?????</w:t>
        <w:br/>
        <w:t>Du du du</w:t>
      </w:r>
    </w:p>
    <w:p>
      <w:r>
        <w:rPr>
          <w:b/>
          <w:u w:val="single"/>
        </w:rPr>
        <w:t>194343</w:t>
      </w:r>
    </w:p>
    <w:p>
      <w:r>
        <w:t>Dieser Deutsche Regierungssauhaufen macht mich krank und viele andere Menschen auch. Wann haben die Eier in der Hose und treten zurück...</w:t>
      </w:r>
    </w:p>
    <w:p>
      <w:r>
        <w:rPr>
          <w:b/>
          <w:u w:val="single"/>
        </w:rPr>
        <w:t>194344</w:t>
      </w:r>
    </w:p>
    <w:p>
      <w:r>
        <w:t>wer nicht registiert ist mit Fingerabdruck bekommt nichts und wer betrügt sofort ordentlich das Fell gegerbt mit anschliesenden Heimreisebonus für die gasamte Sippe.</w:t>
      </w:r>
    </w:p>
    <w:p>
      <w:r>
        <w:rPr>
          <w:b/>
          <w:u w:val="single"/>
        </w:rPr>
        <w:t>194345</w:t>
      </w:r>
    </w:p>
    <w:p>
      <w:r>
        <w:t>Armes Deutschland. Alle die mich schreien das die in unser Land kommen sollen, die alle gehören ausgewiesen. Wahnsinn das es noch solche idioten gibt. Armes Deutschland</w:t>
      </w:r>
    </w:p>
    <w:p>
      <w:r>
        <w:rPr>
          <w:b/>
          <w:u w:val="single"/>
        </w:rPr>
        <w:t>194346</w:t>
      </w:r>
    </w:p>
    <w:p>
      <w:r>
        <w:t>sie schlägt es vor,die daten zu vernetzen!!!den ganzen versagern sollte man die fresse demolieren!</w:t>
      </w:r>
    </w:p>
    <w:p>
      <w:r>
        <w:rPr>
          <w:b/>
          <w:u w:val="single"/>
        </w:rPr>
        <w:t>194347</w:t>
      </w:r>
    </w:p>
    <w:p>
      <w:r>
        <w:t>Wie blöd muß man sein wenn man das jetzt erst mitbekommt !</w:t>
        <w:br/>
        <w:t>Das wird doch so schon Jahre praktiziert !</w:t>
      </w:r>
    </w:p>
    <w:p>
      <w:r>
        <w:rPr>
          <w:b/>
          <w:u w:val="single"/>
        </w:rPr>
        <w:t>194348</w:t>
      </w:r>
    </w:p>
    <w:p>
      <w:r>
        <w:t>KEINE GELDLEISTUNGEN !!! NUR EINFACHE SACHLEISTUNGEN... dann läßt der Druck recht bald nach. Blödes Politikerpack!!!</w:t>
      </w:r>
    </w:p>
    <w:p>
      <w:r>
        <w:rPr>
          <w:b/>
          <w:u w:val="single"/>
        </w:rPr>
        <w:t>194349</w:t>
      </w:r>
    </w:p>
    <w:p>
      <w:r>
        <w:t>Sind die wirklich alle sooo extrem dumm und merken das alles jetzt erst.Man weiß nicht mehr ob man lachen oder weinen soll.Deutschland ist am Ende !</w:t>
      </w:r>
    </w:p>
    <w:p>
      <w:r>
        <w:rPr>
          <w:b/>
          <w:u w:val="single"/>
        </w:rPr>
        <w:t>194350</w:t>
      </w:r>
    </w:p>
    <w:p>
      <w:r>
        <w:t>Migranten u. Fluechtlinge sind Parasiten!</w:t>
      </w:r>
    </w:p>
    <w:p>
      <w:r>
        <w:rPr>
          <w:b/>
          <w:u w:val="single"/>
        </w:rPr>
        <w:t>194351</w:t>
      </w:r>
    </w:p>
    <w:p>
      <w:r>
        <w:t>ihr wichser da oben. fallt alle tod um, keiner will euch !!!!</w:t>
      </w:r>
    </w:p>
    <w:p>
      <w:r>
        <w:rPr>
          <w:b/>
          <w:u w:val="single"/>
        </w:rPr>
        <w:t>194352</w:t>
      </w:r>
    </w:p>
    <w:p>
      <w:r>
        <w:t>...hört doch langsam auf zu jammern...hier läuft ein Spiel, wo wieder Unsummen von Euros verbrannt werden. Hinterfragt doch 'mal wo letzlich die Gelder ankommen...jammern, um der Bevölkerung Sand in die Augen zu streuen...logisch, hier und da sind ja noch einige Wahlen...meine Fresse, wie dumm sind die deutschen Bürger und bekämpfen sich gegenseitig auf der Straße und im Netz...was glaubt ihr denn wie viele sich das "Lachen" bald nicht mehr verkneifen können...immer glaubt an den großen, bunten Mond...</w:t>
      </w:r>
    </w:p>
    <w:p>
      <w:r>
        <w:rPr>
          <w:b/>
          <w:u w:val="single"/>
        </w:rPr>
        <w:t>194353</w:t>
      </w:r>
    </w:p>
    <w:p>
      <w:r>
        <w:t>Trocken Brot zu fressen reicht für die Eselficker</w:t>
      </w:r>
    </w:p>
    <w:p>
      <w:r>
        <w:rPr>
          <w:b/>
          <w:u w:val="single"/>
        </w:rPr>
        <w:t>194354</w:t>
      </w:r>
    </w:p>
    <w:p>
      <w:r>
        <w:t>warum ferkel will doch alle reich machen nur das dummm</w:t>
      </w:r>
    </w:p>
    <w:p>
      <w:r>
        <w:rPr>
          <w:b/>
          <w:u w:val="single"/>
        </w:rPr>
        <w:t>194355</w:t>
      </w:r>
    </w:p>
    <w:p>
      <w:r>
        <w:t>Asylschmarotzer eben ! Aber Doofdeutschland hat es ja nicht besser verdient.</w:t>
      </w:r>
    </w:p>
    <w:p>
      <w:r>
        <w:rPr>
          <w:b/>
          <w:u w:val="single"/>
        </w:rPr>
        <w:t>194356</w:t>
      </w:r>
    </w:p>
    <w:p>
      <w:r>
        <w:t>Wahnsinnigen und Dilettanten werden wir Regiert ...STIMMT.</w:t>
      </w:r>
    </w:p>
    <w:p>
      <w:r>
        <w:rPr>
          <w:b/>
          <w:u w:val="single"/>
        </w:rPr>
        <w:t>194357</w:t>
      </w:r>
    </w:p>
    <w:p>
      <w:r>
        <w:t>alles andere hätte mich auch gewundert, ein Sauhaufen sonders gleichen, ich hatte wirklich geglaubt das dieses nicht mehr möglich ist. Aber es wird ja erst seit 20 Jahren auf diese Art und Weise betrogen und so schnell kann unsere Regierung nun wirklich nicht reagieren.</w:t>
      </w:r>
    </w:p>
    <w:p>
      <w:r>
        <w:rPr>
          <w:b/>
          <w:u w:val="single"/>
        </w:rPr>
        <w:t>194358</w:t>
      </w:r>
    </w:p>
    <w:p>
      <w:r>
        <w:t>diese kleinen drecksäcke ..nicht genug das sie sich bis zu uns wegen der kohle durchschlagen .nein sie bescheissen uns auch noch diese drechsäcke</w:t>
      </w:r>
    </w:p>
    <w:p>
      <w:r>
        <w:rPr>
          <w:b/>
          <w:u w:val="single"/>
        </w:rPr>
        <w:t>194359</w:t>
      </w:r>
    </w:p>
    <w:p>
      <w:r>
        <w:t>Dumm,dümmer ,Regierung!Die regierenden könnten doch keinen Tag in der freien Wirtschaft überleben!!!</w:t>
      </w:r>
    </w:p>
    <w:p>
      <w:r>
        <w:rPr>
          <w:b/>
          <w:u w:val="single"/>
        </w:rPr>
        <w:t>194360</w:t>
      </w:r>
    </w:p>
    <w:p>
      <w:r>
        <w:t>Der deutsche ist so Sau dumm das ers genau so verdient hat !!! Und wenn keine Migranten da sind wird gegen den Nachbarn gehetzt...Hetz Hetz Hetz...und jemand der nicht Arbeitet ist auch gleich Asozial Genau SO habt ihr die Welt über Jahre gewollt. Jetzt kommen einige Menschen her denen auch noch andere Dinge als Hetzen und Arbeiten lieb sind. Sehr Interessant. Statts das ihr jetzt für verbesserungen von Jedermann Demonstriert wird das gleiche gemacht wie vorher..nur diesmal gegen die Flüchtlinge. Ihr fahrt euch selbst gegen die Wand. Dummvolk bleibt Dummvolk ;-)</w:t>
      </w:r>
    </w:p>
    <w:p>
      <w:r>
        <w:rPr>
          <w:b/>
          <w:u w:val="single"/>
        </w:rPr>
        <w:t>194361</w:t>
      </w:r>
    </w:p>
    <w:p>
      <w:r>
        <w:t>Bald ficken wir ausländer euch richtig saftig</w:t>
      </w:r>
    </w:p>
    <w:p>
      <w:r>
        <w:rPr>
          <w:b/>
          <w:u w:val="single"/>
        </w:rPr>
        <w:t>194362</w:t>
      </w:r>
    </w:p>
    <w:p>
      <w:r>
        <w:t>München: Pegida Verbot - Fahimi macht Druck! Keine Toleranz fürs eigene Volk und ihrer Meinung. Mit Gewalt beraubt man uns unserer wenigen Rechte und Freiheiten. Wer jetzt schläft, wacht in einem vom Islam verseuchten Lager wieder auf. Die Zerstörung, unserer Werte, Traditionen, und Kultur wird in einem noch nie da gewesenen Wachstum vorangetrieben. Unter dem Deckmantel "Asyl und Fachkräftemangel" wird durch die Gutmenschen alles ins Land gelassen, was irgendwie laufen kann. Dabei haben wir hier im US-Außenlager ,,Deutschland" selbst mehr als 14 Millionen Arbeitslose. Wozu wird also mit Gewalt das Lager hier geflutet?</w:t>
      </w:r>
    </w:p>
    <w:p>
      <w:r>
        <w:rPr>
          <w:b/>
          <w:u w:val="single"/>
        </w:rPr>
        <w:t>194363</w:t>
      </w:r>
    </w:p>
    <w:p>
      <w:r>
        <w:t>Einfach herrlich! Ich habe noch nie eine passendere Karikatur zur "Denkweise" unserer erbärmlichen Lügenpresse gesehen wie diese hier.</w:t>
      </w:r>
    </w:p>
    <w:p>
      <w:r>
        <w:rPr>
          <w:b/>
          <w:u w:val="single"/>
        </w:rPr>
        <w:t>228055</w:t>
      </w:r>
    </w:p>
    <w:p>
      <w:r>
        <w:t>Hurray, saving us $$$ in so many ways @potus @realDonaldTrump #LockThemUp #BuildTheWall #EndDACA #BoycottNFL #BoycottNike</w:t>
      </w:r>
    </w:p>
    <w:p>
      <w:r>
        <w:rPr>
          <w:b/>
          <w:u w:val="single"/>
        </w:rPr>
        <w:t>228056</w:t>
      </w:r>
    </w:p>
    <w:p>
      <w:r>
        <w:t>Why would young fighting age men be the vast majority of the ones escaping a war &amp;amp; not those who cannot fight like women, children, and the elderly?It's because the majority of the refugees are not actually refugees they are economic migrants trying to get into Europe.... https://t.co/Ks0SHbtYqn</w:t>
      </w:r>
    </w:p>
    <w:p>
      <w:r>
        <w:rPr>
          <w:b/>
          <w:u w:val="single"/>
        </w:rPr>
        <w:t>228057</w:t>
      </w:r>
    </w:p>
    <w:p>
      <w:r>
        <w:t>@KamalaHarris Illegals Dump their Kids at the border like Road Kill and Refuse to Unite! They Hope they get Amnesty, Free Education and Welfare Illegal #FamilesBelongTogether in their Country not on the Taxpayer Dime Its a SCAM #NoDACA #NoAmnesty #SendThe</w:t>
      </w:r>
    </w:p>
    <w:p>
      <w:r>
        <w:rPr>
          <w:b/>
          <w:u w:val="single"/>
        </w:rPr>
        <w:t>228058</w:t>
      </w:r>
    </w:p>
    <w:p>
      <w:r>
        <w:t>NY Times: 'Nearly All White' States Pose 'an Array of Problems' for Immigrants https://t.co/ACZKLhdMV9 https://t.co/CJAlSXCzR6</w:t>
      </w:r>
    </w:p>
    <w:p>
      <w:r>
        <w:rPr>
          <w:b/>
          <w:u w:val="single"/>
        </w:rPr>
        <w:t>228059</w:t>
      </w:r>
    </w:p>
    <w:p>
      <w:r>
        <w:t>Orban in Brussels: European leaders are ignoring the will of the people, they do not want migrants https://t.co/NeYFyqvYlX</w:t>
      </w:r>
    </w:p>
    <w:p>
      <w:r>
        <w:rPr>
          <w:b/>
          <w:u w:val="single"/>
        </w:rPr>
        <w:t>228060</w:t>
      </w:r>
    </w:p>
    <w:p>
      <w:r>
        <w:t>@KurtSchlichter LEGAL is. Not illegal. #BuildThatWall</w:t>
      </w:r>
    </w:p>
    <w:p>
      <w:r>
        <w:rPr>
          <w:b/>
          <w:u w:val="single"/>
        </w:rPr>
        <w:t>228061</w:t>
      </w:r>
    </w:p>
    <w:p>
      <w:r>
        <w:t>@RitaPanahi @826Maureen @RealCandaceO Antifa are just a pack of druggie misfits that no one loves, being the violent thugs they are is their cry for attention and their hit of self importance.#JuvenileDelinquents</w:t>
      </w:r>
    </w:p>
    <w:p>
      <w:r>
        <w:rPr>
          <w:b/>
          <w:u w:val="single"/>
        </w:rPr>
        <w:t>228062</w:t>
      </w:r>
    </w:p>
    <w:p>
      <w:r>
        <w:t>Ex-Teacher Pleads Not guilty To Rape Charges https://t.co/D2mGu3VT5G</w:t>
      </w:r>
    </w:p>
    <w:p>
      <w:r>
        <w:rPr>
          <w:b/>
          <w:u w:val="single"/>
        </w:rPr>
        <w:t>228063</w:t>
      </w:r>
    </w:p>
    <w:p>
      <w:r>
        <w:t>still places on our Bengali (Sylheti) class! it's London's 2nd language! know anyone interested @SBSisters @refugeecouncil @DocsNotCops https://t.co/sOx6shjvMx</w:t>
      </w:r>
    </w:p>
    <w:p>
      <w:r>
        <w:rPr>
          <w:b/>
          <w:u w:val="single"/>
        </w:rPr>
        <w:t>228064</w:t>
      </w:r>
    </w:p>
    <w:p>
      <w:r>
        <w:t>DFID Africa Regional Profile: July 2018 https://t.co/npfZCriW0w</w:t>
      </w:r>
    </w:p>
    <w:p>
      <w:r>
        <w:rPr>
          <w:b/>
          <w:u w:val="single"/>
        </w:rPr>
        <w:t>228065</w:t>
      </w:r>
    </w:p>
    <w:p>
      <w:r>
        <w:t>Watch: Benjamin Netanyahu backs Trump's decision to cut aid to the Palestinians and UNRWA - Free Speech Time - https://t.co/SB843Zf0IF @ISupport_Israel</w:t>
      </w:r>
    </w:p>
    <w:p>
      <w:r>
        <w:rPr>
          <w:b/>
          <w:u w:val="single"/>
        </w:rPr>
        <w:t>228066</w:t>
      </w:r>
    </w:p>
    <w:p>
      <w:r>
        <w:t>@RealDonaldTrump @HouseGOP Illegals are dumping their kids heres o they can get  welfare, aid and U.S School  Ripping off U.S Taxpayers  #SendThemBack !  Stop Alowing illegals to Abuse the Taxpayer #Immigration https://t.co/rItfeGcB5R via @BreitbartNews</w:t>
      </w:r>
    </w:p>
    <w:p>
      <w:r>
        <w:rPr>
          <w:b/>
          <w:u w:val="single"/>
        </w:rPr>
        <w:t>228067</w:t>
      </w:r>
    </w:p>
    <w:p>
      <w:r>
        <w:t>While Costa Rica has received the most asylum claims, Panama, Mexico and the USA have also recorded a growing trend of claims by Nicaraguans in need of international refugee protection. https://t.co/pp7LgFikT1</w:t>
      </w:r>
    </w:p>
    <w:p>
      <w:r>
        <w:rPr>
          <w:b/>
          <w:u w:val="single"/>
        </w:rPr>
        <w:t>228068</w:t>
      </w:r>
    </w:p>
    <w:p>
      <w:r>
        <w:t>US immigrant policy to enter US has always been - education or skill &amp;amp; sponsor to take responsibility 4 them. In last 30 yrs, US has taken in so many with no education or means to support themselves - many never learn English. With Catch &amp;amp; Release too many go on welfare-</w:t>
      </w:r>
    </w:p>
    <w:p>
      <w:r>
        <w:rPr>
          <w:b/>
          <w:u w:val="single"/>
        </w:rPr>
        <w:t>228069</w:t>
      </w:r>
    </w:p>
    <w:p>
      <w:r>
        <w:t>Italy’s populist coalition poised to defy EU with plans to deport 500,000 migrants https://t.co/dNxnranpM6</w:t>
      </w:r>
    </w:p>
    <w:p>
      <w:r>
        <w:rPr>
          <w:b/>
          <w:u w:val="single"/>
        </w:rPr>
        <w:t>228070</w:t>
      </w:r>
    </w:p>
    <w:p>
      <w:r>
        <w:t>Lithuania, Romania aided CIA torture, top European Union court rules https://t.co/Xe5EDJp3jt            EU court is a joke ! Why are they silent as Europe is being destroyed with FORCED islamist immigration...</w:t>
      </w:r>
    </w:p>
    <w:p>
      <w:r>
        <w:rPr>
          <w:b/>
          <w:u w:val="single"/>
        </w:rPr>
        <w:t>228071</w:t>
      </w:r>
    </w:p>
    <w:p>
      <w:r>
        <w:t>Worldbank reports that in the next 30 years many refugees have to leave her homeland, specially in Africa. Who will feed them ? Is Europe able to shoot them down and protect her own homeland, before it will destroyed from Africans ? https://t.co/gVBh2r9bes</w:t>
      </w:r>
    </w:p>
    <w:p>
      <w:r>
        <w:rPr>
          <w:b/>
          <w:u w:val="single"/>
        </w:rPr>
        <w:t>228072</w:t>
      </w:r>
    </w:p>
    <w:p>
      <w:r>
        <w:t>Rich African Countries don't take in African MigrantsRich muslim countries don't take in muslim migrantsRich latin american countries don't take it latin migrantsBut white countries are suppose to accept them??</w:t>
      </w:r>
    </w:p>
    <w:p>
      <w:r>
        <w:rPr>
          <w:b/>
          <w:u w:val="single"/>
        </w:rPr>
        <w:t>228073</w:t>
      </w:r>
    </w:p>
    <w:p>
      <w:r>
        <w:t>New research uncovers successes and failures of UK’s help for Syrian immigrants https://t.co/XCgX2mLVN9</w:t>
      </w:r>
    </w:p>
    <w:p>
      <w:r>
        <w:rPr>
          <w:b/>
          <w:u w:val="single"/>
        </w:rPr>
        <w:t>228074</w:t>
      </w:r>
    </w:p>
    <w:p>
      <w:r>
        <w:t>Immigration why us 2 Million EU Migrants allowed and their families also more money leaving the EU no thats to pay for their passage to get to the Uk...</w:t>
      </w:r>
    </w:p>
    <w:p>
      <w:r>
        <w:rPr>
          <w:b/>
          <w:u w:val="single"/>
        </w:rPr>
        <w:t>228075</w:t>
      </w:r>
    </w:p>
    <w:p>
      <w:r>
        <w:t>@NBCNews @MSNBC @jacobsoboroff @DatelineNBC Close the tunnels with gunpowder !</w:t>
      </w:r>
    </w:p>
    <w:p>
      <w:r>
        <w:rPr>
          <w:b/>
          <w:u w:val="single"/>
        </w:rPr>
        <w:t>228076</w:t>
      </w:r>
    </w:p>
    <w:p>
      <w:r>
        <w:t>Hitler left a stain on Germany for the atrocities he committed against the Jews.  Trump will leave a stain on America for the atrocities he's commiting against these immigrant families.  I only hope there is a reenactment of the Nuremberg Trials at the end of his reign. #Inhumane https://t.co/oZoPGNiFaE</w:t>
      </w:r>
    </w:p>
    <w:p>
      <w:r>
        <w:rPr>
          <w:b/>
          <w:u w:val="single"/>
        </w:rPr>
        <w:t>228077</w:t>
      </w:r>
    </w:p>
    <w:p>
      <w:r>
        <w:t>Over the past two weeks, 1,172 refugees arrived in the US. 8,044 have arrived in FY18, but we are nearly 10,000 behind schedule. We will continue to stand for the vulnerable! #refugeeswelcome https://t.co/rYCWCz3iBt</w:t>
      </w:r>
    </w:p>
    <w:p>
      <w:r>
        <w:rPr>
          <w:b/>
          <w:u w:val="single"/>
        </w:rPr>
        <w:t>228078</w:t>
      </w:r>
    </w:p>
    <w:p>
      <w:r>
        <w:t>Church leaders determine to ease #economic problems at the heart of #humantrafficking plaguing #Indonesia https://t.co/DT60zpnlVd @ucanindonesia @UNmigration @ryandagur</w:t>
      </w:r>
    </w:p>
    <w:p>
      <w:r>
        <w:rPr>
          <w:b/>
          <w:u w:val="single"/>
        </w:rPr>
        <w:t>228079</w:t>
      </w:r>
    </w:p>
    <w:p>
      <w:r>
        <w:t>And why should he now buckle to their demands that he swear undying trust for these A******* ?????  THEY are the enemy of this nation! #Treason https://t.co/YBuCPtPp7e</w:t>
      </w:r>
    </w:p>
    <w:p>
      <w:r>
        <w:rPr>
          <w:b/>
          <w:u w:val="single"/>
        </w:rPr>
        <w:t>228080</w:t>
      </w:r>
    </w:p>
    <w:p>
      <w:r>
        <w:t>@WattersWorld @JesseBWatters @BillSpadea How about discussing this? #JoeBiden's "black box" of American success. #WhiteGenocide #ImmigrationInvasion #JesseWatters #WatersWorldhttps://t.co/k8bWjj7tnp</w:t>
      </w:r>
    </w:p>
    <w:p>
      <w:r>
        <w:rPr>
          <w:b/>
          <w:u w:val="single"/>
        </w:rPr>
        <w:t>228081</w:t>
      </w:r>
    </w:p>
    <w:p>
      <w:r>
        <w:t>It is a cruel irony that sikhs often **look** more exotic to American eyes, even though they tend to be among the most deeply assimilated of immigrant groups. of course the people they're mistaken for also don't deserve to be attacked. https://t.co/57NitaFqce</w:t>
      </w:r>
    </w:p>
    <w:p>
      <w:r>
        <w:rPr>
          <w:b/>
          <w:u w:val="single"/>
        </w:rPr>
        <w:t>228082</w:t>
      </w:r>
    </w:p>
    <w:p>
      <w:r>
        <w:t>EU’s hailed migrant plan ‘˜a road to Hell’ Czech Republic refuses involvement https://t.co/sIBKJA9Dfc</w:t>
      </w:r>
    </w:p>
    <w:p>
      <w:r>
        <w:rPr>
          <w:b/>
          <w:u w:val="single"/>
        </w:rPr>
        <w:t>228083</w:t>
      </w:r>
    </w:p>
    <w:p>
      <w:r>
        <w:t>Could you open up your home to refugees in need? https://t.co/0F2rzmYCSw</w:t>
      </w:r>
    </w:p>
    <w:p>
      <w:r>
        <w:rPr>
          <w:b/>
          <w:u w:val="single"/>
        </w:rPr>
        <w:t>228084</w:t>
      </w:r>
    </w:p>
    <w:p>
      <w:r>
        <w:t>MS-13 spreads to 22 states, fed by 300,000 illegals, DACA recipients, tied to 207 murders@GOPLeader @HouseGOP@SpeakerRyan#NoDACA #NoAmnesty#DeportThemAll#BuildTheWallAmnesty creates more Illegal Migration, always has, always will.</w:t>
      </w:r>
    </w:p>
    <w:p>
      <w:r>
        <w:rPr>
          <w:b/>
          <w:u w:val="single"/>
        </w:rPr>
        <w:t>228085</w:t>
      </w:r>
    </w:p>
    <w:p>
      <w:r>
        <w:t>Activists chained to Italian transport ministry to protest immigration policy https://t.co/dLCCKcCgud</w:t>
      </w:r>
    </w:p>
    <w:p>
      <w:r>
        <w:rPr>
          <w:b/>
          <w:u w:val="single"/>
        </w:rPr>
        <w:t>228086</w:t>
      </w:r>
    </w:p>
    <w:p>
      <w:r>
        <w:t>Spain: migrants riot to protest against the slow WIFI, the uncomfortable bed and the disgusting food In the shelter - Free Speech Time - https://t.co/APCZjuflhw @ISupport_Israel</w:t>
      </w:r>
    </w:p>
    <w:p>
      <w:r>
        <w:rPr>
          <w:b/>
          <w:u w:val="single"/>
        </w:rPr>
        <w:t>228087</w:t>
      </w:r>
    </w:p>
    <w:p>
      <w:r>
        <w:t>Please listen to a Syrian refugee now in Germany.  He asks that people around the world demand that the annihilation of women and children, deliberate attacks on hospitals and medial people and the mass bombings be tried as the crimes they truly are. https://t.co/wkgRDvxRlN</w:t>
      </w:r>
    </w:p>
    <w:p>
      <w:r>
        <w:rPr>
          <w:b/>
          <w:u w:val="single"/>
        </w:rPr>
        <w:t>228088</w:t>
      </w:r>
    </w:p>
    <w:p>
      <w:r>
        <w:t>The real truth is after Cologne and in the Nordic countries and Others no one trusts any refugees a better life for them doesn't mean 1. 4 u</w:t>
      </w:r>
    </w:p>
    <w:p>
      <w:r>
        <w:rPr>
          <w:b/>
          <w:u w:val="single"/>
        </w:rPr>
        <w:t>228089</w:t>
      </w:r>
    </w:p>
    <w:p>
      <w:r>
        <w:t>Federal judge to #Trump: "imminent danger" of "irreparable injury to #refugees, visa-holders", etc. @realDonaldTrump https://t.co/W9lEjzbtBF</w:t>
      </w:r>
    </w:p>
    <w:p>
      <w:r>
        <w:rPr>
          <w:b/>
          <w:u w:val="single"/>
        </w:rPr>
        <w:t>228090</w:t>
      </w:r>
    </w:p>
    <w:p>
      <w:r>
        <w:t>Watch: French Mayor Declares "Muslim migrants are not welcome here" - Free Speech Time - https://t.co/B59JBkSyXH @ISupport_Israel</w:t>
      </w:r>
    </w:p>
    <w:p>
      <w:r>
        <w:rPr>
          <w:b/>
          <w:u w:val="single"/>
        </w:rPr>
        <w:t>228091</w:t>
      </w:r>
    </w:p>
    <w:p>
      <w:r>
        <w:t>Border Ranchers Shock MSNBC With Facts On Illegal Immigration https://t.co/v3YTvUAabS via @dailycaller</w:t>
      </w:r>
    </w:p>
    <w:p>
      <w:r>
        <w:rPr>
          <w:b/>
          <w:u w:val="single"/>
        </w:rPr>
        <w:t>228092</w:t>
      </w:r>
    </w:p>
    <w:p>
      <w:r>
        <w:t>Texas has 'moral responsibility' to protect detained immigrant kids, Hispanic lawmakers say  Yes, and so do other 49 other jurisdictions in as many States of the Union - each having state laws against child abuse. https://t.co/ZUsLPZNwPM</w:t>
      </w:r>
    </w:p>
    <w:p>
      <w:r>
        <w:rPr>
          <w:b/>
          <w:u w:val="single"/>
        </w:rPr>
        <w:t>228093</w:t>
      </w:r>
    </w:p>
    <w:p>
      <w:r>
        <w:t>two children washed up on a barb wired beach another scum photographer another attempt to get the EU to take more migrants enough propaganda</w:t>
      </w:r>
    </w:p>
    <w:p>
      <w:r>
        <w:rPr>
          <w:b/>
          <w:u w:val="single"/>
        </w:rPr>
        <w:t>228094</w:t>
      </w:r>
    </w:p>
    <w:p>
      <w:r>
        <w:t>Illegal alien charged with murder of homeless woman in New York City: https://t.co/j9vjkuiI6K  #StopTheInvasion</w:t>
      </w:r>
    </w:p>
    <w:p>
      <w:r>
        <w:rPr>
          <w:b/>
          <w:u w:val="single"/>
        </w:rPr>
        <w:t>228095</w:t>
      </w:r>
    </w:p>
    <w:p>
      <w:r>
        <w:t>Watch: Muslim migrants terrorizing Swedish people, including the elderly people who stand on their way - Free Speech Time - https://t.co/2PP3R7fJdz @ISupport_Israel</w:t>
      </w:r>
    </w:p>
    <w:p>
      <w:r>
        <w:rPr>
          <w:b/>
          <w:u w:val="single"/>
        </w:rPr>
        <w:t>228096</w:t>
      </w:r>
    </w:p>
    <w:p>
      <w:r>
        <w:t>EU is more worried about 'populism' than about tens of thousands of migrants reaching Spain https://t.co/ZGWGh76AvE</w:t>
      </w:r>
    </w:p>
    <w:p>
      <w:r>
        <w:rPr>
          <w:b/>
          <w:u w:val="single"/>
        </w:rPr>
        <w:t>228097</w:t>
      </w:r>
    </w:p>
    <w:p>
      <w:r>
        <w:t>(Islam in Europe) Documentary how Arab and African Immigrants Destroying... https://t.co/azrLoJbLbh via @YouTube</w:t>
      </w:r>
    </w:p>
    <w:p>
      <w:r>
        <w:rPr>
          <w:b/>
          <w:u w:val="single"/>
        </w:rPr>
        <w:t>228098</w:t>
      </w:r>
    </w:p>
    <w:p>
      <w:r>
        <w:t>While @realDonaldTrump attacks our state’s immigrants, @BruceRauner has dragged his feet on signing critical legislation to protect our immigrant community, including:  ☑️ SB 34 ☑️ SB 35 ☑️ SB 3103 ☑️ SB 3109 ☑️ SB 3488  #ilgov #twill https://t.co/AyWuAZwNEf</w:t>
      </w:r>
    </w:p>
    <w:p>
      <w:r>
        <w:rPr>
          <w:b/>
          <w:u w:val="single"/>
        </w:rPr>
        <w:t>228099</w:t>
      </w:r>
    </w:p>
    <w:p>
      <w:r>
        <w:t>Rescued migrants arrive in Pozzallo as Italy grants approval to dock https://t.co/rqcLQ9uyhk</w:t>
      </w:r>
    </w:p>
    <w:p>
      <w:r>
        <w:rPr>
          <w:b/>
          <w:u w:val="single"/>
        </w:rPr>
        <w:t>228100</w:t>
      </w:r>
    </w:p>
    <w:p>
      <w:r>
        <w:t>@AmyMek Passenger from Harlingen to Dallas,TX has infected many to measles!!! Stop the invasion. #BuildThatWall #KAG</w:t>
      </w:r>
    </w:p>
    <w:p>
      <w:r>
        <w:rPr>
          <w:b/>
          <w:u w:val="single"/>
        </w:rPr>
        <w:t>228101</w:t>
      </w:r>
    </w:p>
    <w:p>
      <w:r>
        <w:t>This is what the streets of the #uk will look like in 10 more years #Brexitnow #stopimmigration</w:t>
      </w:r>
    </w:p>
    <w:p>
      <w:r>
        <w:rPr>
          <w:b/>
          <w:u w:val="single"/>
        </w:rPr>
        <w:t>228102</w:t>
      </w:r>
    </w:p>
    <w:p>
      <w:r>
        <w:t>A legal immigrant leaves the US because her visa has not been renewed yet, and tons of people give her shit because of her stance against illegal immigration. Cuz Logic!!! @Barbara4u2 Stay awesome, stay positive, we all love you. https://t.co/G2rTs0O3hw</w:t>
      </w:r>
    </w:p>
    <w:p>
      <w:r>
        <w:rPr>
          <w:b/>
          <w:u w:val="single"/>
        </w:rPr>
        <w:t>228103</w:t>
      </w:r>
    </w:p>
    <w:p>
      <w:r>
        <w:t>Italian bishop warns that Europe must avoid “fear and xenophobia” and welcome Muslim migrants https://t.co/e5iawmYeAz via @jihadwatchRS Another Christion moron with a death wish. https://t.co/4OwEEIRJbq</w:t>
      </w:r>
    </w:p>
    <w:p>
      <w:r>
        <w:rPr>
          <w:b/>
          <w:u w:val="single"/>
        </w:rPr>
        <w:t>228104</w:t>
      </w:r>
    </w:p>
    <w:p>
      <w:r>
        <w:t>@RealJamesWoods And this is what we have to look forward to. We made the Arab world RICH while a few here got paid! Now we have this! #BuildThatWall</w:t>
      </w:r>
    </w:p>
    <w:p>
      <w:r>
        <w:rPr>
          <w:b/>
          <w:u w:val="single"/>
        </w:rPr>
        <w:t>228105</w:t>
      </w:r>
    </w:p>
    <w:p>
      <w:r>
        <w:t>The establishment of Europe has a court of humanrights. This court allows crimerefugees to stay forever in Europe. They will not send back in her homeland. So this court has a responsibility for a mulricriminal society in future, one says. https://t.co/Q2R5OKABGj</w:t>
      </w:r>
    </w:p>
    <w:p>
      <w:r>
        <w:rPr>
          <w:b/>
          <w:u w:val="single"/>
        </w:rPr>
        <w:t>228106</w:t>
      </w:r>
    </w:p>
    <w:p>
      <w:r>
        <w:t>Dear @KingJames Thank you for giving back. As a son of an immigrant who came to the US with16¢ in his pocket, thank you for giving opportunity. I am one of your biggest fans, not because of your athletic prowess, but from your commitment that EDUCATION is the ultimate equalizer. https://t.co/K8aAV6Cqhq</w:t>
      </w:r>
    </w:p>
    <w:p>
      <w:r>
        <w:rPr>
          <w:b/>
          <w:u w:val="single"/>
        </w:rPr>
        <w:t>228107</w:t>
      </w:r>
    </w:p>
    <w:p>
      <w:r>
        <w:t>The plight of #Rohingya represents the present and the future of not just for #Myanmar but for much of South and #SoutheastAsia https://t.co/1JMvl4m5S9 @SC_Humanitarian @save_children @MSF @UnicefAsiaPac @UNmigration @theIRC @HRWBurma @rohingyablogger @FortifyRights @OpRohingya</w:t>
      </w:r>
    </w:p>
    <w:p>
      <w:r>
        <w:rPr>
          <w:b/>
          <w:u w:val="single"/>
        </w:rPr>
        <w:t>228108</w:t>
      </w:r>
    </w:p>
    <w:p>
      <w:r>
        <w:t>We are no longer alone: Italian Prime Minister hails #EU migrant distribution a success https://t.co/Tk6LMEPB7f</w:t>
      </w:r>
    </w:p>
    <w:p>
      <w:r>
        <w:rPr>
          <w:b/>
          <w:u w:val="single"/>
        </w:rPr>
        <w:t>228109</w:t>
      </w:r>
    </w:p>
    <w:p>
      <w:r>
        <w:t>Lisdoonvarna, a village earmarked for replacement. Along with a growing number of other towns and cities right across Ireland. Listen to Irish (FG) Minister for 'Equality, Immigration and... https://t.co/1IdSAUwiyM</w:t>
      </w:r>
    </w:p>
    <w:p>
      <w:r>
        <w:rPr>
          <w:b/>
          <w:u w:val="single"/>
        </w:rPr>
        <w:t>228110</w:t>
      </w:r>
    </w:p>
    <w:p>
      <w:r>
        <w:t>Let's build that wall.#BuildThatWall</w:t>
      </w:r>
    </w:p>
    <w:p>
      <w:r>
        <w:rPr>
          <w:b/>
          <w:u w:val="single"/>
        </w:rPr>
        <w:t>228111</w:t>
      </w:r>
    </w:p>
    <w:p>
      <w:r>
        <w:t>US Supreme Court Upholds Donald Trump's Immigration Travel Ban (for now) https://t.co/R74RVk96DN via @YouTube</w:t>
      </w:r>
    </w:p>
    <w:p>
      <w:r>
        <w:rPr>
          <w:b/>
          <w:u w:val="single"/>
        </w:rPr>
        <w:t>228112</w:t>
      </w:r>
    </w:p>
    <w:p>
      <w:r>
        <w:t>Worker charged with sexually molesting eight children at immigrant shelter https://t.co/w3eLVGJcUi #sasc #colga #speakup #speakout</w:t>
      </w:r>
    </w:p>
    <w:p>
      <w:r>
        <w:rPr>
          <w:b/>
          <w:u w:val="single"/>
        </w:rPr>
        <w:t>228113</w:t>
      </w:r>
    </w:p>
    <w:p>
      <w:r>
        <w:t>Guatemalan mother separated from her 7-year-old daughter waits https://t.co/DbVk2EYt9A</w:t>
      </w:r>
    </w:p>
    <w:p>
      <w:r>
        <w:rPr>
          <w:b/>
          <w:u w:val="single"/>
        </w:rPr>
        <w:t>228114</w:t>
      </w:r>
    </w:p>
    <w:p>
      <w:r>
        <w:t>Instead of making Illinois a welcoming state, @BruceRauner has turned his back on our immigrant communities and has a series of bills sitting on his desk #ilgov #twill https://t.co/NtZNnPkNrm</w:t>
      </w:r>
    </w:p>
    <w:p>
      <w:r>
        <w:rPr>
          <w:b/>
          <w:u w:val="single"/>
        </w:rPr>
        <w:t>228115</w:t>
      </w:r>
    </w:p>
    <w:p>
      <w:r>
        <w:t>@liberal_party I was in Toronto last year. It no longer looked like Canada. Very sad situation. The Canadians were good people.https://t.co/7bHGpS1cH0Stop immigration. Start deportations. We have the right to our homelands.</w:t>
      </w:r>
    </w:p>
    <w:p>
      <w:r>
        <w:rPr>
          <w:b/>
          <w:u w:val="single"/>
        </w:rPr>
        <w:t>228116</w:t>
      </w:r>
    </w:p>
    <w:p>
      <w:r>
        <w:t>Democratic PATRIOTS pls call your representatives and demand #Kavanaugh be confirmed, esp if up for re-election. .@PressSec .@realDonaldTrump .@GenFlynn #SaturdayMotivation #USOpen2018 .@reba .@katyperry .@johnrich #MAGA #BuildThatWall #RedNationRising #WalkAway</w:t>
      </w:r>
    </w:p>
    <w:p>
      <w:r>
        <w:rPr>
          <w:b/>
          <w:u w:val="single"/>
        </w:rPr>
        <w:t>228117</w:t>
      </w:r>
    </w:p>
    <w:p>
      <w:r>
        <w:t>The new anti-migrant national consensus https://t.co/ktZ1Jg59H5</w:t>
      </w:r>
    </w:p>
    <w:p>
      <w:r>
        <w:rPr>
          <w:b/>
          <w:u w:val="single"/>
        </w:rPr>
        <w:t>228118</w:t>
      </w:r>
    </w:p>
    <w:p>
      <w:r>
        <w:t>Sweden: Migrant raped 92-year old grandmother on Christmas Eve – allowed to remain in Sweden #SWRM #SendThemHome #Sweden #Rapists https://t.co/aDxcQP00Hr via @pamelageller</w:t>
      </w:r>
    </w:p>
    <w:p>
      <w:r>
        <w:rPr>
          <w:b/>
          <w:u w:val="single"/>
        </w:rPr>
        <w:t>228119</w:t>
      </w:r>
    </w:p>
    <w:p>
      <w:r>
        <w:t>Right on.  https://t.co/lT9NGugnfe</w:t>
      </w:r>
    </w:p>
    <w:p>
      <w:r>
        <w:rPr>
          <w:b/>
          <w:u w:val="single"/>
        </w:rPr>
        <w:t>228120</w:t>
      </w:r>
    </w:p>
    <w:p>
      <w:r>
        <w:t>I have an immigrant mentality, which is that the job can be taken away at any time, so make sure you earn it every day,”   How  Pepsi’s Indra Nooyi Learned To Be A CEO https://t.co/tgGKsLYJEe</w:t>
      </w:r>
    </w:p>
    <w:p>
      <w:r>
        <w:rPr>
          <w:b/>
          <w:u w:val="single"/>
        </w:rPr>
        <w:t>228121</w:t>
      </w:r>
    </w:p>
    <w:p>
      <w:r>
        <w:t>Join @survivepunish for a teach-in about surviving violence, ICE and the experiences of criminalized immigrant survivors this Thursday in SF https://t.co/zeTEn27F73 https://t.co/M3UKVv0j55</w:t>
      </w:r>
    </w:p>
    <w:p>
      <w:r>
        <w:rPr>
          <w:b/>
          <w:u w:val="single"/>
        </w:rPr>
        <w:t>228122</w:t>
      </w:r>
    </w:p>
    <w:p>
      <w:r>
        <w:t>Polish Prime Minister Mateusz Morawiecki insisted that Poland would push  against any discussion on refugee relocations as part of the EU’s  migration politics.https://t.co/AkuP6sjzfK</w:t>
      </w:r>
    </w:p>
    <w:p>
      <w:r>
        <w:rPr>
          <w:b/>
          <w:u w:val="single"/>
        </w:rPr>
        <w:t>228123</w:t>
      </w:r>
    </w:p>
    <w:p>
      <w:r>
        <w:t>@DFBHarvard SO WELL SAID, Daniel!His speeches ALL smack of Alinsky; divide &amp; conquer by victimizing one group &amp; calling out the other as bigots, racists, fascist, etc.#MAGA #KAG #POTUS #Trump #NEWS #VoteRed #NoDACA #WalkAway #AmericaFirst #USA #BackTheBlu</w:t>
      </w:r>
    </w:p>
    <w:p>
      <w:r>
        <w:rPr>
          <w:b/>
          <w:u w:val="single"/>
        </w:rPr>
        <w:t>228124</w:t>
      </w:r>
    </w:p>
    <w:p>
      <w:r>
        <w:t>@sriharikaranth @AsYouNotWish Here it is not about Refugees or Illegal immigrants. It is about whether one has documents before 1971 or not. Now, it is difficult for slum people and beggars to show valid documents, except the name in voter list. 1st under</w:t>
      </w:r>
    </w:p>
    <w:p>
      <w:r>
        <w:rPr>
          <w:b/>
          <w:u w:val="single"/>
        </w:rPr>
        <w:t>228125</w:t>
      </w:r>
    </w:p>
    <w:p>
      <w:r>
        <w:t>Refugees don't choose to be refugees. By definition, refugees have been forced to leave their home country because their lives or safety were threatened.Learn more about refugees by downloading our free e-book "8 Things You Should Know About Refugees" âž https://t.co/7FgO8dFr2e https://t.co/IVxoYMn5KM</w:t>
      </w:r>
    </w:p>
    <w:p>
      <w:r>
        <w:rPr>
          <w:b/>
          <w:u w:val="single"/>
        </w:rPr>
        <w:t>228126</w:t>
      </w:r>
    </w:p>
    <w:p>
      <w:r>
        <w:t>Rally To Support Detained Pizza-Worker Immigrant https://t.co/0Yd09XlBtK</w:t>
      </w:r>
    </w:p>
    <w:p>
      <w:r>
        <w:rPr>
          <w:b/>
          <w:u w:val="single"/>
        </w:rPr>
        <w:t>228127</w:t>
      </w:r>
    </w:p>
    <w:p>
      <w:r>
        <w:t>I'd say electrify the water but that would kill wildlife. #SendThemBack</w:t>
      </w:r>
    </w:p>
    <w:p>
      <w:r>
        <w:rPr>
          <w:b/>
          <w:u w:val="single"/>
        </w:rPr>
        <w:t>228128</w:t>
      </w:r>
    </w:p>
    <w:p>
      <w:r>
        <w:t>actually both Milo and Alex have a friend in the White House- so ain't nobody ''come' for them- unlike say muslims ot immigrant chilfren https://t.co/uqnZ8oRJ97</w:t>
      </w:r>
    </w:p>
    <w:p>
      <w:r>
        <w:rPr>
          <w:b/>
          <w:u w:val="single"/>
        </w:rPr>
        <w:t>228129</w:t>
      </w:r>
    </w:p>
    <w:p>
      <w:r>
        <w:t>Good news.We are against illegal immigrants.Bangladeshi must go https://t.co/yhY6HEOtLm your evidence and stay at Assam. https://t.co/34sQqHPM5z</w:t>
      </w:r>
    </w:p>
    <w:p>
      <w:r>
        <w:rPr>
          <w:b/>
          <w:u w:val="single"/>
        </w:rPr>
        <w:t>228130</w:t>
      </w:r>
    </w:p>
    <w:p>
      <w:r>
        <w:t>@CBSNews Just deport all these illegal aliens and their kids back to their 3rd world nations. American citizens taxpayers are tired of being robbed by the 3rd world nation paying for these illegal aliens and their kids! #MAGA #BuildTheWall #NoDACA #NoAmne</w:t>
      </w:r>
    </w:p>
    <w:p>
      <w:r>
        <w:rPr>
          <w:b/>
          <w:u w:val="single"/>
        </w:rPr>
        <w:t>228131</w:t>
      </w:r>
    </w:p>
    <w:p>
      <w:r>
        <w:t>@Jeremy_Hunt @RoyalAirForce Germans are OK, like the rest of Western Europe, the immigration problem came from the East (Romania) The are partly responsible for the no vote, also the EU being unelected can hardly claim to represent any European nation..</w:t>
      </w:r>
    </w:p>
    <w:p>
      <w:r>
        <w:rPr>
          <w:b/>
          <w:u w:val="single"/>
        </w:rPr>
        <w:t>228132</w:t>
      </w:r>
    </w:p>
    <w:p>
      <w:r>
        <w:t>Maninder: How I felt, when Immigration New Zealand said "NO" to me!: http://t.co/T5oGG0I9Cy via @YouTube</w:t>
      </w:r>
    </w:p>
    <w:p>
      <w:r>
        <w:rPr>
          <w:b/>
          <w:u w:val="single"/>
        </w:rPr>
        <w:t>228133</w:t>
      </w:r>
    </w:p>
    <w:p>
      <w:r>
        <w:t>Failing to integrate refugee children risks devastating consequences: Children and youth who are out of school and unemployed are more susceptible to crime, exploitation, abuse and possibly radicalization. https://t.co/lnwe7uv6Cz</w:t>
      </w:r>
    </w:p>
    <w:p>
      <w:r>
        <w:rPr>
          <w:b/>
          <w:u w:val="single"/>
        </w:rPr>
        <w:t>228134</w:t>
      </w:r>
    </w:p>
    <w:p>
      <w:r>
        <w:t>Many lice you will find in Viennese schools. Some refugees has brought us this as gift. To rescue it will cost 30 â‚¬ a person. https://t.co/UAv43Bylfb</w:t>
      </w:r>
    </w:p>
    <w:p>
      <w:r>
        <w:rPr>
          <w:b/>
          <w:u w:val="single"/>
        </w:rPr>
        <w:t>228135</w:t>
      </w:r>
    </w:p>
    <w:p>
      <w:r>
        <w:t>What a way to damage LasVegas, such stupidity!! MGM turns to never-tested law to sue Vegas shooting victims   https://t.co/zgtqpu2xt5</w:t>
      </w:r>
    </w:p>
    <w:p>
      <w:r>
        <w:rPr>
          <w:b/>
          <w:u w:val="single"/>
        </w:rPr>
        <w:t>228136</w:t>
      </w:r>
    </w:p>
    <w:p>
      <w:r>
        <w:t>.⁦@united⁩ how about donating flights to deport the Invaders back to their homeland.  #StopTheInvasion #DeportThemAll  https://t.co/Ry2dah2KeJ</w:t>
      </w:r>
    </w:p>
    <w:p>
      <w:r>
        <w:rPr>
          <w:b/>
          <w:u w:val="single"/>
        </w:rPr>
        <w:t>228137</w:t>
      </w:r>
    </w:p>
    <w:p>
      <w:r>
        <w:t>Russia did it!  Russia di....  Wait, what?  Big scary Russia is helping people go home without being detained etc? https://t.co/CmBZXrKPNV</w:t>
      </w:r>
    </w:p>
    <w:p>
      <w:r>
        <w:rPr>
          <w:b/>
          <w:u w:val="single"/>
        </w:rPr>
        <w:t>228138</w:t>
      </w:r>
    </w:p>
    <w:p>
      <w:r>
        <w:t>@Truthdig  Fake News it is not a new Stephen Miller Rule. the Public Charge rule has been part of the U.S #Immigration law  since 1882.  Why Should  U.S Taxpayers give Welfare to Immigrants and import the World's poor  ! #Veterans  #Trump #MAGA https://t.</w:t>
      </w:r>
    </w:p>
    <w:p>
      <w:r>
        <w:rPr>
          <w:b/>
          <w:u w:val="single"/>
        </w:rPr>
        <w:t>228139</w:t>
      </w:r>
    </w:p>
    <w:p>
      <w:r>
        <w:t>PolitiFact Florida: Bill Nelson claims detained immigrant parents charged $8/minute to call their children. He is such a phony he makes me sick   https://t.co/roQoY8rPAB  Shared from my Google feed</w:t>
      </w:r>
    </w:p>
    <w:p>
      <w:r>
        <w:rPr>
          <w:b/>
          <w:u w:val="single"/>
        </w:rPr>
        <w:t>228140</w:t>
      </w:r>
    </w:p>
    <w:p>
      <w:r>
        <w:t>@ArvindKejriwal Pl save Delhi from becoming a SLUM CITY&amp;amp;hub of illegal migrants.Pl take LG help in removing encroachments&amp;amp;eviction of IMs</w:t>
      </w:r>
    </w:p>
    <w:p>
      <w:r>
        <w:rPr>
          <w:b/>
          <w:u w:val="single"/>
        </w:rPr>
        <w:t>228141</w:t>
      </w:r>
    </w:p>
    <w:p>
      <w:r>
        <w:t>As usual the media is giving two sides: a Republican side and a Democrat side on immigration. There are other views by why bother offering those up. How about we allow supply and demand for labor  decide how many cross and let Econ 101 supply and demand decide?</w:t>
      </w:r>
    </w:p>
    <w:p>
      <w:r>
        <w:rPr>
          <w:b/>
          <w:u w:val="single"/>
        </w:rPr>
        <w:t>228142</w:t>
      </w:r>
    </w:p>
    <w:p>
      <w:r>
        <w:t>Netherlands: 1,400 girls per year become sex slaves to ‘˜migrant background’ men | Cape Fear Caller https://t.co/8w23fYwIVr via @TraddyCath</w:t>
      </w:r>
    </w:p>
    <w:p>
      <w:r>
        <w:rPr>
          <w:b/>
          <w:u w:val="single"/>
        </w:rPr>
        <w:t>228143</w:t>
      </w:r>
    </w:p>
    <w:p>
      <w:r>
        <w:t>Books to Help Kids Understand What It’s Like to Be a #Refugee https://t.co/4qybPV8rj1 #WithRefugees @tyrusmaina @Refugees @refugeeaffairs @UNHCR_Kenya @RCKDirector @imaana102</w:t>
      </w:r>
    </w:p>
    <w:p>
      <w:r>
        <w:rPr>
          <w:b/>
          <w:u w:val="single"/>
        </w:rPr>
        <w:t>228144</w:t>
      </w:r>
    </w:p>
    <w:p>
      <w:r>
        <w:t>Russian meddling in Syrian refugee repatriation:https://t.co/nCjMUFCJc0</w:t>
      </w:r>
    </w:p>
    <w:p>
      <w:r>
        <w:rPr>
          <w:b/>
          <w:u w:val="single"/>
        </w:rPr>
        <w:t>228145</w:t>
      </w:r>
    </w:p>
    <w:p>
      <w:r>
        <w:t>@charliekirk11 We need to improve our country, schools, neighborhoods, hospitals, prisons, by kicking out the illegals. #BuildTheDamnWall #BuildThatWall</w:t>
      </w:r>
    </w:p>
    <w:p>
      <w:r>
        <w:rPr>
          <w:b/>
          <w:u w:val="single"/>
        </w:rPr>
        <w:t>228146</w:t>
      </w:r>
    </w:p>
    <w:p>
      <w:r>
        <w:t>“Every nation, tribe, and tongue” still applies when they’re on your doorstep instead of you being on theirs. So many have refused to “Go” that God started to bring them to us. An anti-immigrant attitude and mindset is anti-God and His will, period.</w:t>
      </w:r>
    </w:p>
    <w:p>
      <w:r>
        <w:rPr>
          <w:b/>
          <w:u w:val="single"/>
        </w:rPr>
        <w:t>228147</w:t>
      </w:r>
    </w:p>
    <w:p>
      <w:r>
        <w:t>People say, "Why didn't this or that immigrant for Central or South America apply the proper way and keep up with forms?"  For decades immigration has discriminated against people of color from Central and South America.</w:t>
      </w:r>
    </w:p>
    <w:p>
      <w:r>
        <w:rPr>
          <w:b/>
          <w:u w:val="single"/>
        </w:rPr>
        <w:t>228148</w:t>
      </w:r>
    </w:p>
    <w:p>
      <w:r>
        <w:t>Mandy Manning, one of World Relief's friends and partners @WRSpokane, has just been named 2018 National Teacher of the Year for her work with #refugee and #immigrant students. Read more of her incredible story. âž https://t.co/UaolUHZDAc https://t.co/97AcbCtMTT</w:t>
      </w:r>
    </w:p>
    <w:p>
      <w:r>
        <w:rPr>
          <w:b/>
          <w:u w:val="single"/>
        </w:rPr>
        <w:t>228149</w:t>
      </w:r>
    </w:p>
    <w:p>
      <w:r>
        <w:t>Starting Now on Pittsfield ETV: BCC Presents: Access Higher Ed: 'Berkshire Immigrant Stories'</w:t>
      </w:r>
    </w:p>
    <w:p>
      <w:r>
        <w:rPr>
          <w:b/>
          <w:u w:val="single"/>
        </w:rPr>
        <w:t>228150</w:t>
      </w:r>
    </w:p>
    <w:p>
      <w:r>
        <w:t>@FAIRImmigration @NBCNews @JuliaEAinsley THIS CANNOT BE ALLOWED TO HAPPEN----CHILD KIDNAPPER AND MOLESTER MILLER NEEDS TO BE GONE!</w:t>
      </w:r>
    </w:p>
    <w:p>
      <w:r>
        <w:rPr>
          <w:b/>
          <w:u w:val="single"/>
        </w:rPr>
        <w:t>228151</w:t>
      </w:r>
    </w:p>
    <w:p>
      <w:r>
        <w:t>The ONLY thing that can wash away this problem is a Big Red Wave in November!#BigRedWave #SendThemBack #IllegalCriminals</w:t>
      </w:r>
    </w:p>
    <w:p>
      <w:r>
        <w:rPr>
          <w:b/>
          <w:u w:val="single"/>
        </w:rPr>
        <w:t>228152</w:t>
      </w:r>
    </w:p>
    <w:p>
      <w:r>
        <w:t>Canada using DNA testing, ancestry websites to investigate migrantshttps://t.co/9Ln2ZrqYAZAs far as Im concerned, those that entered undocumented / illegally gave up any right to privacy. https://t.co/zLrJzK4GwT</w:t>
      </w:r>
    </w:p>
    <w:p>
      <w:r>
        <w:rPr>
          <w:b/>
          <w:u w:val="single"/>
        </w:rPr>
        <w:t>228153</w:t>
      </w:r>
    </w:p>
    <w:p>
      <w:r>
        <w:t>This immigrant should be hung or shot! Period! Animal. https://t.co/wFcGoLCqJ5</w:t>
      </w:r>
    </w:p>
    <w:p>
      <w:r>
        <w:rPr>
          <w:b/>
          <w:u w:val="single"/>
        </w:rPr>
        <w:t>228154</w:t>
      </w:r>
    </w:p>
    <w:p>
      <w:r>
        <w:t>Immigrant Health Workers in the UK https://t.co/wzXNfyAMH3 https://t.co/mVaZ0ZCaVE</w:t>
      </w:r>
    </w:p>
    <w:p>
      <w:r>
        <w:rPr>
          <w:b/>
          <w:u w:val="single"/>
        </w:rPr>
        <w:t>228155</w:t>
      </w:r>
    </w:p>
    <w:p>
      <w:r>
        <w:t>Don't mess with these migrant dads #SkimmLife https://t.co/swVmkTlFRz via @theSkimm</w:t>
      </w:r>
    </w:p>
    <w:p>
      <w:r>
        <w:rPr>
          <w:b/>
          <w:u w:val="single"/>
        </w:rPr>
        <w:t>228156</w:t>
      </w:r>
    </w:p>
    <w:p>
      <w:r>
        <w:t>After IS is soon finished (US+Turkey secretserv. action), IS fighter have 11000 open Syrian passports for use. Stop immigration to Europe. https://t.co/CaHGlagaPW</w:t>
      </w:r>
    </w:p>
    <w:p>
      <w:r>
        <w:rPr>
          <w:b/>
          <w:u w:val="single"/>
        </w:rPr>
        <w:t>228157</w:t>
      </w:r>
    </w:p>
    <w:p>
      <w:r>
        <w:t>@FAIRImmigration @BreitbartNews @NeilMunroDC Boy, they sure hated being separated from their kids, didn't they?#LiberalismIsAMentalDisorderThe kids shouldn't get to stay!!! #DeportThemAll #EndFamilySeparation!#StopCatchAndRelease</w:t>
      </w:r>
    </w:p>
    <w:p>
      <w:r>
        <w:rPr>
          <w:b/>
          <w:u w:val="single"/>
        </w:rPr>
        <w:t>228158</w:t>
      </w:r>
    </w:p>
    <w:p>
      <w:r>
        <w:t>What a wonderful woman! This is the kind of immigrant we need here! 💕🇺🇸🇺🇸🇺🇸💪🏻 https://t.co/L6i1hjN30j</w:t>
      </w:r>
    </w:p>
    <w:p>
      <w:r>
        <w:rPr>
          <w:b/>
          <w:u w:val="single"/>
        </w:rPr>
        <w:t>228159</w:t>
      </w:r>
    </w:p>
    <w:p>
      <w:r>
        <w:t>Continued &amp;amp; Sustained damage 2 the Tories! https://t.co/ueBPtdrLVx</w:t>
      </w:r>
    </w:p>
    <w:p>
      <w:r>
        <w:rPr>
          <w:b/>
          <w:u w:val="single"/>
        </w:rPr>
        <w:t>228160</w:t>
      </w:r>
    </w:p>
    <w:p>
      <w:r>
        <w:t>Texas -v- DACA Draws Federal Judge Andrew Hanen, Big Trouble Looms For ImmigrationÂ Activists‘¦ https://t.co/n0aTMQzH7x https://t.co/apheHOzisW</w:t>
      </w:r>
    </w:p>
    <w:p>
      <w:r>
        <w:rPr>
          <w:b/>
          <w:u w:val="single"/>
        </w:rPr>
        <w:t>228161</w:t>
      </w:r>
    </w:p>
    <w:p>
      <w:r>
        <w:t>@Kashou_ @soulofkab real talk do you have eyes or were they gouged out by a rapefugee?</w:t>
      </w:r>
    </w:p>
    <w:p>
      <w:r>
        <w:rPr>
          <w:b/>
          <w:u w:val="single"/>
        </w:rPr>
        <w:t>228162</w:t>
      </w:r>
    </w:p>
    <w:p>
      <w:r>
        <w:t>#WakeUp #Spain !! Stop #IllegalImmigration , and #sendthemback . https://t.co/WRcSbwYOAG</w:t>
      </w:r>
    </w:p>
    <w:p>
      <w:r>
        <w:rPr>
          <w:b/>
          <w:u w:val="single"/>
        </w:rPr>
        <w:t>228163</w:t>
      </w:r>
    </w:p>
    <w:p>
      <w:r>
        <w:t>@flowers3712 As long as it takes to #BuildThatWall</w:t>
      </w:r>
    </w:p>
    <w:p>
      <w:r>
        <w:rPr>
          <w:b/>
          <w:u w:val="single"/>
        </w:rPr>
        <w:t>228164</w:t>
      </w:r>
    </w:p>
    <w:p>
      <w:r>
        <w:t>Know Your Rights, Defend Your Rights! Come join a training that focuses on building sustainable community resistance against the increased violence against communities of color &amp;amp; immigrant communities. Aug. 8-9. 10am-4pm. Open to all. Sign up is below! https://t.co/z9ZAMQVm8X https://t.co/Q3PaATirPq</w:t>
      </w:r>
    </w:p>
    <w:p>
      <w:r>
        <w:rPr>
          <w:b/>
          <w:u w:val="single"/>
        </w:rPr>
        <w:t>228165</w:t>
      </w:r>
    </w:p>
    <w:p>
      <w:r>
        <w:t>US Army Quietly Discharging Immigrant Recruits https://t.co/HSmzX9wGiz</w:t>
      </w:r>
    </w:p>
    <w:p>
      <w:r>
        <w:rPr>
          <w:b/>
          <w:u w:val="single"/>
        </w:rPr>
        <w:t>228166</w:t>
      </w:r>
    </w:p>
    <w:p>
      <w:r>
        <w:t>Libya let #Europe-bound migrants die in Mediterranean, rescue group says https://t.co/t7VzOax8Ye</w:t>
      </w:r>
    </w:p>
    <w:p>
      <w:r>
        <w:rPr>
          <w:b/>
          <w:u w:val="single"/>
        </w:rPr>
        <w:t>228167</w:t>
      </w:r>
    </w:p>
    <w:p>
      <w:r>
        <w:t>Danger Treasonous individuals paid for by Soros and globalist @potus @realDonaldTrump #LockHerUp #BuildTheWall #BoycottNike #BoycottNFL #EndDACA now !!!!!</w:t>
      </w:r>
    </w:p>
    <w:p>
      <w:r>
        <w:rPr>
          <w:b/>
          <w:u w:val="single"/>
        </w:rPr>
        <w:t>228168</w:t>
      </w:r>
    </w:p>
    <w:p>
      <w:r>
        <w:t>Good News !Illegal Aliens Claiming Fake Asylum are being deported in Record Numbers Not #HereToStay #Immigration  #RedNationRising #Trump #MAGA #SendThemHome https://t.co/3u6TddW7NM via @tennessean</w:t>
      </w:r>
    </w:p>
    <w:p>
      <w:r>
        <w:rPr>
          <w:b/>
          <w:u w:val="single"/>
        </w:rPr>
        <w:t>228169</w:t>
      </w:r>
    </w:p>
    <w:p>
      <w:r>
        <w:t>I got offered once by a neighbor to go to a church down the street &amp;amp; thought about it but then found out a week later the priest was sexually assaulting immigrant women &amp;amp; threatening to call ICE on them if they told. That was my sign to stay w my little shrine in my room 👋🏼</w:t>
      </w:r>
    </w:p>
    <w:p>
      <w:r>
        <w:rPr>
          <w:b/>
          <w:u w:val="single"/>
        </w:rPr>
        <w:t>228170</w:t>
      </w:r>
    </w:p>
    <w:p>
      <w:r>
        <w:t>This little boy blew his shofar to welcome the new immigrants arrive home in Israel. Arriving from the US, Russia, France, Argentina and Brazil! WATCH the story here: https://t.co/t1LpCt185R #ShabbatShalom https://t.co/8w6QEqOL61</w:t>
      </w:r>
    </w:p>
    <w:p>
      <w:r>
        <w:rPr>
          <w:b/>
          <w:u w:val="single"/>
        </w:rPr>
        <w:t>228171</w:t>
      </w:r>
    </w:p>
    <w:p>
      <w:r>
        <w:t>Good Morning Patriots xx Let everything we do be done with them in mind.#WalkAwayFromDemocrats #BuildThatWall #MAGA #ChooseLife #VoteDemsOut #REDWAVE2018 #Midterms #VoteRED #TinyLivesAtStake</w:t>
      </w:r>
    </w:p>
    <w:p>
      <w:r>
        <w:rPr>
          <w:b/>
          <w:u w:val="single"/>
        </w:rPr>
        <w:t>228172</w:t>
      </w:r>
    </w:p>
    <w:p>
      <w:r>
        <w:t>Most ‘˜refugees’ actually come from ‘˜normal’ circumstances  #America #UnitedNations... https://t.co/zX5Uz7aje2 https://t.co/btDlmKz9Pl</w:t>
      </w:r>
    </w:p>
    <w:p>
      <w:r>
        <w:rPr>
          <w:b/>
          <w:u w:val="single"/>
        </w:rPr>
        <w:t>228173</w:t>
      </w:r>
    </w:p>
    <w:p>
      <w:r>
        <w:t>The German Government Pays for 3 Week Vacation for Refugees to Go Home #MuslimImmigration  No the German government isn't paying, the German taxpayers are paying! The German government is robbing native Germans to finance the Islamization of Germany.  https://t.co/4CqBuf4in4</w:t>
      </w:r>
    </w:p>
    <w:p>
      <w:r>
        <w:rPr>
          <w:b/>
          <w:u w:val="single"/>
        </w:rPr>
        <w:t>228174</w:t>
      </w:r>
    </w:p>
    <w:p>
      <w:r>
        <w:t>He started this hashtag because there's a certain type of immigrant to Germany he doesn't like and wants to humiliate. We @CamburgBahnhof are in that group. RT if you think we should be able to stay and finish our Bahnhof renovation. Danke! #neogermans https://t.co/tzq0qfnqT8</w:t>
      </w:r>
    </w:p>
    <w:p>
      <w:r>
        <w:rPr>
          <w:b/>
          <w:u w:val="single"/>
        </w:rPr>
        <w:t>228175</w:t>
      </w:r>
    </w:p>
    <w:p>
      <w:r>
        <w:t>Funny Trump hasn’t had any trouble getting visas for his immigrant labor at his clubs https://t.co/TXSAupYYx6</w:t>
      </w:r>
    </w:p>
    <w:p>
      <w:r>
        <w:rPr>
          <w:b/>
          <w:u w:val="single"/>
        </w:rPr>
        <w:t>228176</w:t>
      </w:r>
    </w:p>
    <w:p>
      <w:r>
        <w:t>Great article on the #refugee crisis in Europe. "The driving question for Europeans is: “How do we make it stop?” But it refers not to the humanitarian drama of the forcibly displaced, just to their ability to reach Europe." https://t.co/claSlK8lIH</w:t>
      </w:r>
    </w:p>
    <w:p>
      <w:r>
        <w:rPr>
          <w:b/>
          <w:u w:val="single"/>
        </w:rPr>
        <w:t>228177</w:t>
      </w:r>
    </w:p>
    <w:p>
      <w:r>
        <w:t>The issue of #humantrafficking came back to the forefront following death of #Indonesian maid in #Malaysia https://t.co/ZOeBmjDzlE @roskarel @ucanindonesia @jakpost @M_RSection @UNmigration</w:t>
      </w:r>
    </w:p>
    <w:p>
      <w:r>
        <w:rPr>
          <w:b/>
          <w:u w:val="single"/>
        </w:rPr>
        <w:t>228178</w:t>
      </w:r>
    </w:p>
    <w:p>
      <w:r>
        <w:t>Uber has become racist organization. If you are an immigrant they deactivate your account even if you are a five star driver with over 2000 plus star claiming reports that is unfounded. No warning just like that.</w:t>
      </w:r>
    </w:p>
    <w:p>
      <w:r>
        <w:rPr>
          <w:b/>
          <w:u w:val="single"/>
        </w:rPr>
        <w:t>228179</w:t>
      </w:r>
    </w:p>
    <w:p>
      <w:r>
        <w:t>These are Canadian refugees https://t.co/rzASmgFGJn</w:t>
      </w:r>
    </w:p>
    <w:p>
      <w:r>
        <w:rPr>
          <w:b/>
          <w:u w:val="single"/>
        </w:rPr>
        <w:t>228180</w:t>
      </w:r>
    </w:p>
    <w:p>
      <w:r>
        <w:t>How about a GoFundMe for a few hundred million dollars, to build a wall along the border side of this farm? #BuildTheWall #BuildThatWall #BuildTheDamnWall</w:t>
      </w:r>
    </w:p>
    <w:p>
      <w:r>
        <w:rPr>
          <w:b/>
          <w:u w:val="single"/>
        </w:rPr>
        <w:t>228181</w:t>
      </w:r>
    </w:p>
    <w:p>
      <w:r>
        <w:t>Let’s talk about immigrants fighting fires - not starting them: https://t.co/T8WJbkBWjA (photo: Marcus Yan, Los Angeles Times) https://t.co/jcLg42tuIg</w:t>
      </w:r>
    </w:p>
    <w:p>
      <w:r>
        <w:rPr>
          <w:b/>
          <w:u w:val="single"/>
        </w:rPr>
        <w:t>228182</w:t>
      </w:r>
    </w:p>
    <w:p>
      <w:r>
        <w:t>What were they planning to do with the immigrant children they kidnapped? Slavery, sex traffic, organ harvesting?</w:t>
      </w:r>
    </w:p>
    <w:p>
      <w:r>
        <w:rPr>
          <w:b/>
          <w:u w:val="single"/>
        </w:rPr>
        <w:t>228183</w:t>
      </w:r>
    </w:p>
    <w:p>
      <w:r>
        <w:t>@ChenGonSol @phoenixkhost @phillycustoms So kids of illegal immigration being put in temporary detention centres (which they are put there so they don’t have to go to a full on prison with their parents) = authoritarianism? Surprise: if you cross into a</w:t>
      </w:r>
    </w:p>
    <w:p>
      <w:r>
        <w:rPr>
          <w:b/>
          <w:u w:val="single"/>
        </w:rPr>
        <w:t>228184</w:t>
      </w:r>
    </w:p>
    <w:p>
      <w:r>
        <w:t>Here Illegally you are breaking the law!  The laws states you get deported not a choice ! You dont get to come to the U.S Illegally ,feel Entitled Demand to stay , ake jobs from Citizens and steal U.S Resources #Trump #MAGA #SendThemHome https://t.co/Y9c2Uav5dD</w:t>
      </w:r>
    </w:p>
    <w:p>
      <w:r>
        <w:rPr>
          <w:b/>
          <w:u w:val="single"/>
        </w:rPr>
        <w:t>228185</w:t>
      </w:r>
    </w:p>
    <w:p>
      <w:r>
        <w:t>Austria holds drill to simulate repelling illegal migrants at border https://t.co/b62mCw6eB6</w:t>
      </w:r>
    </w:p>
    <w:p>
      <w:r>
        <w:rPr>
          <w:b/>
          <w:u w:val="single"/>
        </w:rPr>
        <w:t>228186</w:t>
      </w:r>
    </w:p>
    <w:p>
      <w:r>
        <w:t>A new trend has started Everybody is collecting money for Syrian refugees without any control of govt agencies... https://t.co/yGJjEA9Ld3</w:t>
      </w:r>
    </w:p>
    <w:p>
      <w:r>
        <w:rPr>
          <w:b/>
          <w:u w:val="single"/>
        </w:rPr>
        <w:t>228187</w:t>
      </w:r>
    </w:p>
    <w:p>
      <w:r>
        <w:t>#Philippines backs 'long-overdue' UN migration pact #UnitedStates #UnitedNations https://t.co/RtsbEOYjB0 https://t.co/s1dccQuJKe</w:t>
      </w:r>
    </w:p>
    <w:p>
      <w:r>
        <w:rPr>
          <w:b/>
          <w:u w:val="single"/>
        </w:rPr>
        <w:t>228188</w:t>
      </w:r>
    </w:p>
    <w:p>
      <w:r>
        <w:t>@Daily_Record I bit my toungue when l heard Syrian refugees complain about Rothsey then again , maybe someone can swop them with a high rise</w:t>
      </w:r>
    </w:p>
    <w:p>
      <w:r>
        <w:rPr>
          <w:b/>
          <w:u w:val="single"/>
        </w:rPr>
        <w:t>228189</w:t>
      </w:r>
    </w:p>
    <w:p>
      <w:r>
        <w:t>#ICE #IllegalAliens #Border #Immigration #BringBackOurBorders#Oakland Mayor #LibbySchaaf warned everyone in... https://t.co/aNBFsenKui</w:t>
      </w:r>
    </w:p>
    <w:p>
      <w:r>
        <w:rPr>
          <w:b/>
          <w:u w:val="single"/>
        </w:rPr>
        <w:t>228190</w:t>
      </w:r>
    </w:p>
    <w:p>
      <w:r>
        <w:t>@cscbailey @TechQn @sabine_durden @yinyang9 @HillaryClinton @POTUS 75% of illegal Aliens commit Felons such as ID, SSN and Welfare Theft Illegal #Immigration is not a Victimless Crime ! https://t.co/TM8Yu8IbcW</w:t>
      </w:r>
    </w:p>
    <w:p>
      <w:r>
        <w:rPr>
          <w:b/>
          <w:u w:val="single"/>
        </w:rPr>
        <w:t>228191</w:t>
      </w:r>
    </w:p>
    <w:p>
      <w:r>
        <w:t>New @guardian story by @susborne on #HostileEnvironment in homes, NHS, schools, unis&amp;amp;more. https://t.co/X0lcYqOFUJ  Here's a film &amp;amp; links to our research on this since 2013 #GoHomeVan https://t.co/9ZuyL5uOMt  You can download our @ManchesterUP book here: https://t.co/uvIECMJoDc https://t.co/fbr6w7fVMf</w:t>
      </w:r>
    </w:p>
    <w:p>
      <w:r>
        <w:rPr>
          <w:b/>
          <w:u w:val="single"/>
        </w:rPr>
        <w:t>228192</w:t>
      </w:r>
    </w:p>
    <w:p>
      <w:r>
        <w:t>Why isn't Ann Coulter worried about losing credibility for saying something like "the immigrant kids being shown in cages are child actors"? by Jim Henley https://t.co/3X73QUtXnT</w:t>
      </w:r>
    </w:p>
    <w:p>
      <w:r>
        <w:rPr>
          <w:b/>
          <w:u w:val="single"/>
        </w:rPr>
        <w:t>228193</w:t>
      </w:r>
    </w:p>
    <w:p>
      <w:r>
        <w:t>@DemingRyan s bio on here says #BuildThatWall</w:t>
      </w:r>
    </w:p>
    <w:p>
      <w:r>
        <w:rPr>
          <w:b/>
          <w:u w:val="single"/>
        </w:rPr>
        <w:t>228194</w:t>
      </w:r>
    </w:p>
    <w:p>
      <w:r>
        <w:t>Compromise in migration dispute that threatened Merkel's govt https://t.co/Gej78IGbz3</w:t>
      </w:r>
    </w:p>
    <w:p>
      <w:r>
        <w:rPr>
          <w:b/>
          <w:u w:val="single"/>
        </w:rPr>
        <w:t>228195</w:t>
      </w:r>
    </w:p>
    <w:p>
      <w:r>
        <w:t>I guess the Koch brothers funded racist Tea Party marches are no longer needed! Republicans ruin the economy &amp;amp; press Democrats to fix the economy! Obama was OBSTRUCTED by Republicans! No help! #SendThemHome! #DontBooVOTE https://t.co/C8fGUY184c</w:t>
      </w:r>
    </w:p>
    <w:p>
      <w:r>
        <w:rPr>
          <w:b/>
          <w:u w:val="single"/>
        </w:rPr>
        <w:t>228196</w:t>
      </w:r>
    </w:p>
    <w:p>
      <w:r>
        <w:t>I've pledged to make sure my surgery is a safe space free from the #hostileenvironment. I'm an MP not a border guard https://t.co/X5RPvm5SJY @GlobalJusticeUK @migrantsorg https://t.co/tVioaJm12v</w:t>
      </w:r>
    </w:p>
    <w:p>
      <w:r>
        <w:rPr>
          <w:b/>
          <w:u w:val="single"/>
        </w:rPr>
        <w:t>228197</w:t>
      </w:r>
    </w:p>
    <w:p>
      <w:r>
        <w:t>Aquarius boat to resume migrant rescue mission https://t.co/dzN7a0NK1L</w:t>
      </w:r>
    </w:p>
    <w:p>
      <w:r>
        <w:rPr>
          <w:b/>
          <w:u w:val="single"/>
        </w:rPr>
        <w:t>228198</w:t>
      </w:r>
    </w:p>
    <w:p>
      <w:r>
        <w:t>Max Mosely son of Fascist Leader Sir Oswald Mosely   Firstly, seems common practice to get knighted for being a Fascist in Britain  Second, he’s given an awful lot of funding to Tom Watson https://t.co/FURfyShRJi</w:t>
      </w:r>
    </w:p>
    <w:p>
      <w:r>
        <w:rPr>
          <w:b/>
          <w:u w:val="single"/>
        </w:rPr>
        <w:t>228199</w:t>
      </w:r>
    </w:p>
    <w:p>
      <w:r>
        <w:t>South Koreans Stand Against Islamic Immigration!!! https://t.co/clDfy5dHyr via @YouTube</w:t>
      </w:r>
    </w:p>
    <w:p>
      <w:r>
        <w:rPr>
          <w:b/>
          <w:u w:val="single"/>
        </w:rPr>
        <w:t>228200</w:t>
      </w:r>
    </w:p>
    <w:p>
      <w:r>
        <w:t>@CaliConsrvative @realDonaldTrump Blood is on the #Democraps hands for sure!! #BuildThatWall</w:t>
      </w:r>
    </w:p>
    <w:p>
      <w:r>
        <w:rPr>
          <w:b/>
          <w:u w:val="single"/>
        </w:rPr>
        <w:t>228201</w:t>
      </w:r>
    </w:p>
    <w:p>
      <w:r>
        <w:t>@RealDonaldTrump Its time to end Obama Illegal #DACA and Stop Rewarding Illegal I#mmigration U.S Youths need #Jobs #AmericansFirst #Trump #MAGA #RedNAtionRising #WalkAway https://t.co/DpAYWcHolj via @voxdotcom</w:t>
      </w:r>
    </w:p>
    <w:p>
      <w:r>
        <w:rPr>
          <w:b/>
          <w:u w:val="single"/>
        </w:rPr>
        <w:t>228202</w:t>
      </w:r>
    </w:p>
    <w:p>
      <w:r>
        <w:t>@SocialPowerOne1 Not our problem #sendthemhome</w:t>
      </w:r>
    </w:p>
    <w:p>
      <w:r>
        <w:rPr>
          <w:b/>
          <w:u w:val="single"/>
        </w:rPr>
        <w:t>228203</w:t>
      </w:r>
    </w:p>
    <w:p>
      <w:r>
        <w:t>@FoxNews We need our ARMY down there to #StopTheInvasion!!!WHERE ARE THEY that is More Important than defending our national border against this constant onslaught of hostile foreign invaders?!!?!??!</w:t>
      </w:r>
    </w:p>
    <w:p>
      <w:r>
        <w:rPr>
          <w:b/>
          <w:u w:val="single"/>
        </w:rPr>
        <w:t>228204</w:t>
      </w:r>
    </w:p>
    <w:p>
      <w:r>
        <w:t>@J_VoiceUK Listening to the world service this am criticism of Israel for wanting to deport young African male migrants it maybe evidence from Europe like France and France many are not settling and are turning to crime better the truth than living a lie</w:t>
      </w:r>
    </w:p>
    <w:p>
      <w:r>
        <w:rPr>
          <w:b/>
          <w:u w:val="single"/>
        </w:rPr>
        <w:t>228205</w:t>
      </w:r>
    </w:p>
    <w:p>
      <w:r>
        <w:t>Daily migrant invasions  #migrant #buildthewall #illegal #trespassers #sendthemback https://t.co/QSLuo17CrJ</w:t>
      </w:r>
    </w:p>
    <w:p>
      <w:r>
        <w:rPr>
          <w:b/>
          <w:u w:val="single"/>
        </w:rPr>
        <w:t>228206</w:t>
      </w:r>
    </w:p>
    <w:p>
      <w:r>
        <w:t>Judge orders government to release immigrant kids from Texas shelter | The Texas Tribune https://t.co/AXXfEhCEmz</w:t>
      </w:r>
    </w:p>
    <w:p>
      <w:r>
        <w:rPr>
          <w:b/>
          <w:u w:val="single"/>
        </w:rPr>
        <w:t>228207</w:t>
      </w:r>
    </w:p>
    <w:p>
      <w:r>
        <w:t>Europeans Are Waking Up! | How Even Ordinary People Are Beginning to Take Action Against Immigration - YouTube https://t.co/xU464l93WS</w:t>
      </w:r>
    </w:p>
    <w:p>
      <w:r>
        <w:rPr>
          <w:b/>
          <w:u w:val="single"/>
        </w:rPr>
        <w:t>228208</w:t>
      </w:r>
    </w:p>
    <w:p>
      <w:r>
        <w:t>Apparently the Dutch Red Cross is trying to raise funds for the repatriation of Syrian refugees. Which seems both premature and irresponsible. https://t.co/ui1yylu0eG</w:t>
      </w:r>
    </w:p>
    <w:p>
      <w:r>
        <w:rPr>
          <w:b/>
          <w:u w:val="single"/>
        </w:rPr>
        <w:t>228209</w:t>
      </w:r>
    </w:p>
    <w:p>
      <w:r>
        <w:t>Homes use to look beautiful and full of effort now they are just mass produced to fit the third world "immigrants"</w:t>
      </w:r>
    </w:p>
    <w:p>
      <w:r>
        <w:rPr>
          <w:b/>
          <w:u w:val="single"/>
        </w:rPr>
        <w:t>228210</w:t>
      </w:r>
    </w:p>
    <w:p>
      <w:r>
        <w:t>Spain's overwhelmed coastguard says it can't cope with migrant influx, as 700 rescued in oneÂ… https://t.co/1dx6usc6yb</w:t>
      </w:r>
    </w:p>
    <w:p>
      <w:r>
        <w:rPr>
          <w:b/>
          <w:u w:val="single"/>
        </w:rPr>
        <w:t>228211</w:t>
      </w:r>
    </w:p>
    <w:p>
      <w:r>
        <w:t>Fox Scumbag Laura Ingraham claims Trump is protecting immigrant children from their drug abusing, child trafficking parents  Read Story: https://t.co/9RPrxjNeiy   #ImpeachTrump #Resist #VoteBlue #GOPScum #FoxLies https://t.co/MCCO9UbZxO</w:t>
      </w:r>
    </w:p>
    <w:p>
      <w:r>
        <w:rPr>
          <w:b/>
          <w:u w:val="single"/>
        </w:rPr>
        <w:t>228212</w:t>
      </w:r>
    </w:p>
    <w:p>
      <w:r>
        <w:t>@buzzman888 @Golfinggary5222 .Can you say #BuildThatWall#BuildThatWall #BuildThatWall #BuildThatWall #BuildThatWall#BuildThatWall #BuildThatWall #BuildThatWall #BuildThatWall#BuildThatWall #BuildThatWall #BuildThatWall #BuildThatWall#BuildThatWall #BuildT</w:t>
      </w:r>
    </w:p>
    <w:p>
      <w:r>
        <w:rPr>
          <w:b/>
          <w:u w:val="single"/>
        </w:rPr>
        <w:t>228213</w:t>
      </w:r>
    </w:p>
    <w:p>
      <w:r>
        <w:t>The Pope is exposed for his direct involvement in Italy’s migrant crisis ‘“ Leo Zagami https://t.co/J0kgKKgAQs</w:t>
      </w:r>
    </w:p>
    <w:p>
      <w:r>
        <w:rPr>
          <w:b/>
          <w:u w:val="single"/>
        </w:rPr>
        <w:t>228214</w:t>
      </w:r>
    </w:p>
    <w:p>
      <w:r>
        <w:t>@ICEgov GOD BLESS ICE, THANK YOU FOR GETTING ILLEGAL ALIENS OUT OF OUR SOVEREIGN COUNTRY AND OFF OUR STREETS. #NoSanctuaryStates #NoSanctuaryCities #NoDACA #NoAmnesty #NoCommunists #NoSocialism #AmericaFirst #AmericansAreDreamersToo #MAGA #KAG</w:t>
      </w:r>
    </w:p>
    <w:p>
      <w:r>
        <w:rPr>
          <w:b/>
          <w:u w:val="single"/>
        </w:rPr>
        <w:t>228215</w:t>
      </w:r>
    </w:p>
    <w:p>
      <w:r>
        <w:t>The government filed paperwork with the judge saying that the ACLU and its clients should bear much of the responsibility for finding deported parents in Central America. https://t.co/4g9tAfkLmg</w:t>
      </w:r>
    </w:p>
    <w:p>
      <w:r>
        <w:rPr>
          <w:b/>
          <w:u w:val="single"/>
        </w:rPr>
        <w:t>228216</w:t>
      </w:r>
    </w:p>
    <w:p>
      <w:r>
        <w:t>Then no need to even buy your products, no biggie, love our Trump period @potus @realDonaldTrump #BuildTheWall #LockThemUp #EndDACA now !!!!!!!!!!!</w:t>
      </w:r>
    </w:p>
    <w:p>
      <w:r>
        <w:rPr>
          <w:b/>
          <w:u w:val="single"/>
        </w:rPr>
        <w:t>228217</w:t>
      </w:r>
    </w:p>
    <w:p>
      <w:r>
        <w:t>Illegal Alien unlicensed Drunk Driver rams Ambulance kills 3 year old being rushed to hospital. #EndDACA #NoAmnesty #EnforceUSLaws#KeepAmericaSafe#DeportThemAll</w:t>
      </w:r>
    </w:p>
    <w:p>
      <w:r>
        <w:rPr>
          <w:b/>
          <w:u w:val="single"/>
        </w:rPr>
        <w:t>228218</w:t>
      </w:r>
    </w:p>
    <w:p>
      <w:r>
        <w:t>“Be fearless, be kind, get to know your neighbors.” This is what Mandy Manning, 2018 National Teacher of the Year and friend of @WRSpokane, teaches her #refugee and #immigrant students. Read her story âž https://t.co/UaolUHZDAc https://t.co/qM5oy6iXRP</w:t>
      </w:r>
    </w:p>
    <w:p>
      <w:r>
        <w:rPr>
          <w:b/>
          <w:u w:val="single"/>
        </w:rPr>
        <w:t>228219</w:t>
      </w:r>
    </w:p>
    <w:p>
      <w:r>
        <w:t>These are the stakes. This is what's happening to immigrants who Trump is targeting.   It is not an exaggeration to say that Trump's detention and deportation machine is a life-or-death issue for immigrant families.   #FamiliesBelongTogether   https://t.co/uh4BmkIRbO</w:t>
      </w:r>
    </w:p>
    <w:p>
      <w:r>
        <w:rPr>
          <w:b/>
          <w:u w:val="single"/>
        </w:rPr>
        <w:t>228220</w:t>
      </w:r>
    </w:p>
    <w:p>
      <w:r>
        <w:t>@louisbeamerboy Good one! “The government predicts that in 2030, immigration will overtake new births as the dominant driver of population growth.” PREDICTS = causes by failure to stop. #BuildTheDamnWall</w:t>
      </w:r>
    </w:p>
    <w:p>
      <w:r>
        <w:rPr>
          <w:b/>
          <w:u w:val="single"/>
        </w:rPr>
        <w:t>228221</w:t>
      </w:r>
    </w:p>
    <w:p>
      <w:r>
        <w:t>@realDonaldTrump We need the wall now Mr. President. Don't listen to the lifetime politicians. Listen to your voters and #BuildThatWall</w:t>
      </w:r>
    </w:p>
    <w:p>
      <w:r>
        <w:rPr>
          <w:b/>
          <w:u w:val="single"/>
        </w:rPr>
        <w:t>228222</w:t>
      </w:r>
    </w:p>
    <w:p>
      <w:r>
        <w:t>Algerie send a clear message for refugees. About 400 refugees are leaved in the desert without water today. Its only few time till they will die. This will stop all refugees to try to went over the territory of Republic of Algerie https://t.co/Tsfcv4Shin</w:t>
      </w:r>
    </w:p>
    <w:p>
      <w:r>
        <w:rPr>
          <w:b/>
          <w:u w:val="single"/>
        </w:rPr>
        <w:t>228223</w:t>
      </w:r>
    </w:p>
    <w:p>
      <w:r>
        <w:t>No Christians among 1,112 Syrian refugees resettled in #UK https://t.co/Z7Vlq83DBg</w:t>
      </w:r>
    </w:p>
    <w:p>
      <w:r>
        <w:rPr>
          <w:b/>
          <w:u w:val="single"/>
        </w:rPr>
        <w:t>228224</w:t>
      </w:r>
    </w:p>
    <w:p>
      <w:r>
        <w:t>Labor migrants transfer almost $ 10 billion a year to Ukraine https://t.co/sVUPqDoH2q</w:t>
      </w:r>
    </w:p>
    <w:p>
      <w:r>
        <w:rPr>
          <w:b/>
          <w:u w:val="single"/>
        </w:rPr>
        <w:t>228225</w:t>
      </w:r>
    </w:p>
    <w:p>
      <w:r>
        <w:t>sharia Law Tessa is that not tony Blair's wife   no y do you let islam law into the country stupid woman with stupid promises she cant keep</w:t>
      </w:r>
    </w:p>
    <w:p>
      <w:r>
        <w:rPr>
          <w:b/>
          <w:u w:val="single"/>
        </w:rPr>
        <w:t>228226</w:t>
      </w:r>
    </w:p>
    <w:p>
      <w:r>
        <w:t>@ndrew_lawrence He is 100% accurate. Diversity is our greatest weakness. Unity is our strength. United we stand, divided we fall. #BuildTheWall #DeportThemAll #StopTheInvasion #AmericaFirst</w:t>
      </w:r>
    </w:p>
    <w:p>
      <w:r>
        <w:rPr>
          <w:b/>
          <w:u w:val="single"/>
        </w:rPr>
        <w:t>228227</w:t>
      </w:r>
    </w:p>
    <w:p>
      <w:r>
        <w:t>@RepLowenthal Asylum seekers should enter at a LEGAL #USA port of entry &amp; not enter illegally! Separation only occurs with those breaking American #immigration law! #WakeUp #Democrats to lies &amp; #WalkAway #MAGA #BuildThatWall</w:t>
      </w:r>
    </w:p>
    <w:p>
      <w:r>
        <w:rPr>
          <w:b/>
          <w:u w:val="single"/>
        </w:rPr>
        <w:t>228228</w:t>
      </w:r>
    </w:p>
    <w:p>
      <w:r>
        <w:t>#Libya : humanitarian repatriation after 164 #illegal_migrants asked to go back to their home countries.â†’  https://t.co/H77Po9cW1U https://t.co/vHDxwGvgpP</w:t>
      </w:r>
    </w:p>
    <w:p>
      <w:r>
        <w:rPr>
          <w:b/>
          <w:u w:val="single"/>
        </w:rPr>
        <w:t>228229</w:t>
      </w:r>
    </w:p>
    <w:p>
      <w:r>
        <w:t>I am all for this!! #BuildThatWall</w:t>
      </w:r>
    </w:p>
    <w:p>
      <w:r>
        <w:rPr>
          <w:b/>
          <w:u w:val="single"/>
        </w:rPr>
        <w:t>228230</w:t>
      </w:r>
    </w:p>
    <w:p>
      <w:r>
        <w:t>PALLYWOOD* IN THE AEGEAN? Caught in the act: Film crew staging fake Muslim migrant drownings at sea on the Greek island of Crete https://t.co/xmo6aLWLgh via @barenakedislam Fake news...</w:t>
      </w:r>
    </w:p>
    <w:p>
      <w:r>
        <w:rPr>
          <w:b/>
          <w:u w:val="single"/>
        </w:rPr>
        <w:t>228231</w:t>
      </w:r>
    </w:p>
    <w:p>
      <w:r>
        <w:t>Say it loud, say it clear, illegal #immigrants are not welcome here https://t.co/x1q9gOzmVZ</w:t>
      </w:r>
    </w:p>
    <w:p>
      <w:r>
        <w:rPr>
          <w:b/>
          <w:u w:val="single"/>
        </w:rPr>
        <w:t>228232</w:t>
      </w:r>
    </w:p>
    <w:p>
      <w:r>
        <w:t>The chances that #Rohingya refugees may benefit from parliament's shake up are still slim https://t.co/veUcIqF6TQ #ucanews #voiceforthevoiceless #refugees #SocialJustice #Myanmar #AungSanSuuKyi @MyMissionReview @OfficialSuuKyi @UNDP_Myanmar @VoiceRohingya @bbcburmese @MizzimaNews</w:t>
      </w:r>
    </w:p>
    <w:p>
      <w:r>
        <w:rPr>
          <w:b/>
          <w:u w:val="single"/>
        </w:rPr>
        <w:t>228233</w:t>
      </w:r>
    </w:p>
    <w:p>
      <w:r>
        <w:t>@DrARWN We need a moratorium on all immigration, legal or otherwise, esp from non-European countries</w:t>
      </w:r>
    </w:p>
    <w:p>
      <w:r>
        <w:rPr>
          <w:b/>
          <w:u w:val="single"/>
        </w:rPr>
        <w:t>228234</w:t>
      </w:r>
    </w:p>
    <w:p>
      <w:r>
        <w:t>True @smritiiraniFor @RahulGandhi#women#Dalits#Muslims#IllegalImmigrantsAll just only vote banks #votebank https://t.co/YRUDnSWTyq</w:t>
      </w:r>
    </w:p>
    <w:p>
      <w:r>
        <w:rPr>
          <w:b/>
          <w:u w:val="single"/>
        </w:rPr>
        <w:t>228235</w:t>
      </w:r>
    </w:p>
    <w:p>
      <w:r>
        <w:t>Immigrant youth are #HereToStay! ✊🏾   https://t.co/KyeBdGixba</w:t>
      </w:r>
    </w:p>
    <w:p>
      <w:r>
        <w:rPr>
          <w:b/>
          <w:u w:val="single"/>
        </w:rPr>
        <w:t>228236</w:t>
      </w:r>
    </w:p>
    <w:p>
      <w:r>
        <w:t>Passion. Place. &amp;amp; Purpose - Sat 15 Sept 2018 - BOOK NOW https://t.co/vw4XSunrcq Methodists Dismiss Complaint Against Jeff Sessions Over Using Bible to Defend Family Separation https://t.co/xuGMEL5fZo</w:t>
      </w:r>
    </w:p>
    <w:p>
      <w:r>
        <w:rPr>
          <w:b/>
          <w:u w:val="single"/>
        </w:rPr>
        <w:t>228237</w:t>
      </w:r>
    </w:p>
    <w:p>
      <w:r>
        <w:t>Build the WALL!                    Undocumented immigrant arrested in connection with rape of 11-year-old girl:https://t.co/i5zGw9VKGe</w:t>
      </w:r>
    </w:p>
    <w:p>
      <w:r>
        <w:rPr>
          <w:b/>
          <w:u w:val="single"/>
        </w:rPr>
        <w:t>228238</w:t>
      </w:r>
    </w:p>
    <w:p>
      <w:r>
        <w:t>@TheEconomist Stop the immigration of all 40 muslimcountries quick.</w:t>
      </w:r>
    </w:p>
    <w:p>
      <w:r>
        <w:rPr>
          <w:b/>
          <w:u w:val="single"/>
        </w:rPr>
        <w:t>228239</w:t>
      </w:r>
    </w:p>
    <w:p>
      <w:r>
        <w:t>If this is implemented well, could be good news for Philadelphians. https://t.co/Ra5CndDjbH</w:t>
      </w:r>
    </w:p>
    <w:p>
      <w:r>
        <w:rPr>
          <w:b/>
          <w:u w:val="single"/>
        </w:rPr>
        <w:t>228240</w:t>
      </w:r>
    </w:p>
    <w:p>
      <w:r>
        <w:t>@TelegraphNews We stand with the woman of Cologne ,Add France it seems young Arab Immigrants want to do a ISIS and abuse deport them or jail</w:t>
      </w:r>
    </w:p>
    <w:p>
      <w:r>
        <w:rPr>
          <w:b/>
          <w:u w:val="single"/>
        </w:rPr>
        <w:t>228241</w:t>
      </w:r>
    </w:p>
    <w:p>
      <w:r>
        <w:t>.@TheDemocrats .@KamalaHarris .@chuckschumer .@NancyPelosi .@CoryBooker .@Ocasio2018 AMERICANS WANT SAFETY SECURITY FROM ILLEGAL DRUGS GANGS &amp; CRIMINALS 1st#BuildTheDamnWall #BuildThatWall</w:t>
      </w:r>
    </w:p>
    <w:p>
      <w:r>
        <w:rPr>
          <w:b/>
          <w:u w:val="single"/>
        </w:rPr>
        <w:t>228242</w:t>
      </w:r>
    </w:p>
    <w:p>
      <w:r>
        <w:t>Problem with the books being referred to is that they were written 30 years ago. Massive changes in China, definitely no mass emigration to US, perhaps just the opposite. https://t.co/LBveD83yHG</w:t>
      </w:r>
    </w:p>
    <w:p>
      <w:r>
        <w:rPr>
          <w:b/>
          <w:u w:val="single"/>
        </w:rPr>
        <w:t>228243</w:t>
      </w:r>
    </w:p>
    <w:p>
      <w:r>
        <w:t>No wonder so many "refugees" are accused of fraud--it permeates the whole program. https://t.co/n0cKsphw1d</w:t>
      </w:r>
    </w:p>
    <w:p>
      <w:r>
        <w:rPr>
          <w:b/>
          <w:u w:val="single"/>
        </w:rPr>
        <w:t>228244</w:t>
      </w:r>
    </w:p>
    <w:p>
      <w:r>
        <w:t>@ABCPolitics @ABC The current #GOP #Congress doesn't care what #Americans think. Most want Obamacare, most support the Mueller investigation, they don't support the tax scam, most want #responsibleguncontrol, most don't want to #BuildThatWall. Stop voting</w:t>
      </w:r>
    </w:p>
    <w:p>
      <w:r>
        <w:rPr>
          <w:b/>
          <w:u w:val="single"/>
        </w:rPr>
        <w:t>228245</w:t>
      </w:r>
    </w:p>
    <w:p>
      <w:r>
        <w:t>Border agent killed, partner injured by illegal immigrants using rocks, report says https://t.co/z3juJvIuXl#OperationBodyCount #PreventableDeath</w:t>
      </w:r>
    </w:p>
    <w:p>
      <w:r>
        <w:rPr>
          <w:b/>
          <w:u w:val="single"/>
        </w:rPr>
        <w:t>228246</w:t>
      </w:r>
    </w:p>
    <w:p>
      <w:r>
        <w:t>Trump means that immigration to Europe will destroy Europe,hes again right. We alive a new president which makes a good job for USA and European rulers have to be his housedogs and make everything what he like. https://t.co/OO005bPfGk</w:t>
      </w:r>
    </w:p>
    <w:p>
      <w:r>
        <w:rPr>
          <w:b/>
          <w:u w:val="single"/>
        </w:rPr>
        <w:t>228247</w:t>
      </w:r>
    </w:p>
    <w:p>
      <w:r>
        <w:t>#EU offers states funding to take in migrants https://t.co/GktDSlESju</w:t>
      </w:r>
    </w:p>
    <w:p>
      <w:r>
        <w:rPr>
          <w:b/>
          <w:u w:val="single"/>
        </w:rPr>
        <w:t>228248</w:t>
      </w:r>
    </w:p>
    <w:p>
      <w:r>
        <w:t>Zuckerberg: Facebook won’t delete Holocaust denial posts https://t.co/vN2VLJBdUh</w:t>
      </w:r>
    </w:p>
    <w:p>
      <w:r>
        <w:rPr>
          <w:b/>
          <w:u w:val="single"/>
        </w:rPr>
        <w:t>228249</w:t>
      </w:r>
    </w:p>
    <w:p>
      <w:r>
        <w:t>#Dobbs #Budget #Congress #PresidentTrump #Appropriations #BuildThatWall..if as much of the wall is secured, away from Congress, more can be extracted in negotiations for DACA: limiting chain migration, visa lottery, etc., as well as merit-based immigration principles (RAISEact)</w:t>
      </w:r>
    </w:p>
    <w:p>
      <w:r>
        <w:rPr>
          <w:b/>
          <w:u w:val="single"/>
        </w:rPr>
        <w:t>228250</w:t>
      </w:r>
    </w:p>
    <w:p>
      <w:r>
        <w:t>100 Bangladeshi Nationals Apprehended near Texas Border in 3 Weeks via @BreitbartNews #NoAmnesty #DeportIllegals #BuildThatWall #TRUMP #MAGA #MASA</w:t>
      </w:r>
    </w:p>
    <w:p>
      <w:r>
        <w:rPr>
          <w:b/>
          <w:u w:val="single"/>
        </w:rPr>
        <w:t>228251</w:t>
      </w:r>
    </w:p>
    <w:p>
      <w:r>
        <w:t>Italy tests EU’s hailed migrant agreement as Conte refuses to accept 450 rescued migrants https://t.co/8pJoEQxSfo</w:t>
      </w:r>
    </w:p>
    <w:p>
      <w:r>
        <w:rPr>
          <w:b/>
          <w:u w:val="single"/>
        </w:rPr>
        <w:t>228252</w:t>
      </w:r>
    </w:p>
    <w:p>
      <w:r>
        <w:t>When it gets too hot for life there we should only accept female climate refugees until the regime renounces their patriarchal ways. Otherwise let them roast.</w:t>
      </w:r>
    </w:p>
    <w:p>
      <w:r>
        <w:rPr>
          <w:b/>
          <w:u w:val="single"/>
        </w:rPr>
        <w:t>228253</w:t>
      </w:r>
    </w:p>
    <w:p>
      <w:r>
        <w:t>No your not! You are scroungers/soldiers coming to create a caliphate or create chaos. Go home, look after your girlfriends/wives/kids. All fighting age. The last thing you are, are refugees! Bugger off! Bye, bey, cheers.... https://t.co/Mzb4AdRXwh</w:t>
      </w:r>
    </w:p>
    <w:p>
      <w:r>
        <w:rPr>
          <w:b/>
          <w:u w:val="single"/>
        </w:rPr>
        <w:t>228254</w:t>
      </w:r>
    </w:p>
    <w:p>
      <w:r>
        <w:t>The result of industrial scale #immigration has been quite unprecedented.Inflows of people into lower-paid work, has had a negative impact on the wages of the lowest paid, as the Bank of England confirmed in 2015.#brexit #Brexiteers #BrexitBetrayal #brexitshambles #bitcoin</w:t>
      </w:r>
    </w:p>
    <w:p>
      <w:r>
        <w:rPr>
          <w:b/>
          <w:u w:val="single"/>
        </w:rPr>
        <w:t>228255</w:t>
      </w:r>
    </w:p>
    <w:p>
      <w:r>
        <w:t>Easy solution no benefits after child 2 and wife 1 and no votes for 1st and 2nd generation immigrants simple solution.   No combined benefits and no guarantees of jobs or homes unless they apply before arrival NO MORE SOFT TOUCHES ps Gulf States and Saudi intake of 'refugees' = 0 https://t.co/kkENr9GPph</w:t>
      </w:r>
    </w:p>
    <w:p>
      <w:r>
        <w:rPr>
          <w:b/>
          <w:u w:val="single"/>
        </w:rPr>
        <w:t>228256</w:t>
      </w:r>
    </w:p>
    <w:p>
      <w:r>
        <w:t>@eScarry @vdare https://t.co/aldUrQnEcUKathryn Steinle, who was murdered by an illegal Mexican immigrant on July 1, 2015.</w:t>
      </w:r>
    </w:p>
    <w:p>
      <w:r>
        <w:rPr>
          <w:b/>
          <w:u w:val="single"/>
        </w:rPr>
        <w:t>228257</w:t>
      </w:r>
    </w:p>
    <w:p>
      <w:r>
        <w:t>@CartrettJanel @HMLoeschMcK @realDonaldTrump @SenGillibrand @USBorderSec Solar-powered laser stations along that entire southern border, with live cams, so we can watch the barbecue, is a faster build.Then call it #OperationCookOut#MAGA #QAnon #BuildThatW</w:t>
      </w:r>
    </w:p>
    <w:p>
      <w:r>
        <w:rPr>
          <w:b/>
          <w:u w:val="single"/>
        </w:rPr>
        <w:t>228258</w:t>
      </w:r>
    </w:p>
    <w:p>
      <w:r>
        <w:t>Cultural Diversity: The American Culture is fastly becoming the minority culture. But we are the only ones required to take cultural diversity training? No one should be in America without having to learn American Culture. #BuildThatWall #ice #SCOTUS #TrumpRally</w:t>
      </w:r>
    </w:p>
    <w:p>
      <w:r>
        <w:rPr>
          <w:b/>
          <w:u w:val="single"/>
        </w:rPr>
        <w:t>228259</w:t>
      </w:r>
    </w:p>
    <w:p>
      <w:r>
        <w:t>Media silence on this too. https://t.co/mSMg4nF57O</w:t>
      </w:r>
    </w:p>
    <w:p>
      <w:r>
        <w:rPr>
          <w:b/>
          <w:u w:val="single"/>
        </w:rPr>
        <w:t>228260</w:t>
      </w:r>
    </w:p>
    <w:p>
      <w:r>
        <w:t>You mean, some of the asylum seekers are criminals?! WhaaaaasAAAAAAAAA?! #LiberalLogic #closeborders #deportillegalimmigrants #BuildThatWall</w:t>
      </w:r>
    </w:p>
    <w:p>
      <w:r>
        <w:rPr>
          <w:b/>
          <w:u w:val="single"/>
        </w:rPr>
        <w:t>228261</w:t>
      </w:r>
    </w:p>
    <w:p>
      <w:r>
        <w:t>https://t.co/L7Zmdmin9BGermanyðŸ•³life at EU CoreðŸ‘‰54,000 “relatives” of migrants came to ðŸ‡©ðŸ‡ª last year for “reunification”. Little Sisters @CSU wanted new limits at 1,000/month bt embassies already report 34,000 new requests. No end to delusions of Merkel, CSU.#Visegrad #V4 https://t.co/36UakphNT8</w:t>
      </w:r>
    </w:p>
    <w:p>
      <w:r>
        <w:rPr>
          <w:b/>
          <w:u w:val="single"/>
        </w:rPr>
        <w:t>228262</w:t>
      </w:r>
    </w:p>
    <w:p>
      <w:r>
        <w:t>Report: Immigrant Deportation, Separation Can Have ‘Lifelong Impacts’ https://t.co/KJY1vdTM3y #ChicagoTonight https://t.co/jIdhpFdCCp</w:t>
      </w:r>
    </w:p>
    <w:p>
      <w:r>
        <w:rPr>
          <w:b/>
          <w:u w:val="single"/>
        </w:rPr>
        <w:t>228263</w:t>
      </w:r>
    </w:p>
    <w:p>
      <w:r>
        <w:t>Refugees, spying, attacking media, putting immigrant kids in cages, War, nice w/ murderous dictators, neglecting the black community &amp;amp; mass deportations. All things Trump is accused of, but what Obama actually did. Guess which 1 has a holiday &amp;amp; a Nobel Peace Prize #StopTheBias https://t.co/g0kRxmppPY</w:t>
      </w:r>
    </w:p>
    <w:p>
      <w:r>
        <w:rPr>
          <w:b/>
          <w:u w:val="single"/>
        </w:rPr>
        <w:t>228264</w:t>
      </w:r>
    </w:p>
    <w:p>
      <w:r>
        <w:t>#EU migration policy has killed over 1,500 refugees at sea so far this year https://t.co/LFr3XUbzwJ</w:t>
      </w:r>
    </w:p>
    <w:p>
      <w:r>
        <w:rPr>
          <w:b/>
          <w:u w:val="single"/>
        </w:rPr>
        <w:t>228265</w:t>
      </w:r>
    </w:p>
    <w:p>
      <w:r>
        <w:t>@BetterDwelling @KMGVictoria To ignore the role of the immigration invasion and White Genocide in the housing disaster isn't just irresponsible, its criminal.https://t.co/HFGW0AGyPihttps://t.co/kywyK2rg1k</w:t>
      </w:r>
    </w:p>
    <w:p>
      <w:r>
        <w:rPr>
          <w:b/>
          <w:u w:val="single"/>
        </w:rPr>
        <w:t>228266</w:t>
      </w:r>
    </w:p>
    <w:p>
      <w:r>
        <w:t>Poland: our country is safe because we haven't taken in refugees. - https://t.co/ecnpLoC3SW https://t.co/EkykeoBPJD</w:t>
      </w:r>
    </w:p>
    <w:p>
      <w:r>
        <w:rPr>
          <w:b/>
          <w:u w:val="single"/>
        </w:rPr>
        <w:t>228267</w:t>
      </w:r>
    </w:p>
    <w:p>
      <w:r>
        <w:t>You are right on!  He prefers illegal migrants law breakers to American citizens!  I would NEVER vote for him again! https://t.co/r6quw0AjYo</w:t>
      </w:r>
    </w:p>
    <w:p>
      <w:r>
        <w:rPr>
          <w:b/>
          <w:u w:val="single"/>
        </w:rPr>
        <w:t>228268</w:t>
      </w:r>
    </w:p>
    <w:p>
      <w:r>
        <w:t>The same Max Mosley who published a by-election leaflet saying: "Coloured immigration threatens your children's health,"  https://t.co/5Uboz1LKdl</w:t>
      </w:r>
    </w:p>
    <w:p>
      <w:r>
        <w:rPr>
          <w:b/>
          <w:u w:val="single"/>
        </w:rPr>
        <w:t>228269</w:t>
      </w:r>
    </w:p>
    <w:p>
      <w:r>
        <w:t>Sheer racism and bigotry: Israeli lawmaker Oren Hazan on Black African refugee: "they're getting married, they have kids. We'll stop this... They don't even have a culture... You need to destroy the problem when it's still small." #Israel https://t.co/JFgI1y5y4u</w:t>
      </w:r>
    </w:p>
    <w:p>
      <w:r>
        <w:rPr>
          <w:b/>
          <w:u w:val="single"/>
        </w:rPr>
        <w:t>228270</w:t>
      </w:r>
    </w:p>
    <w:p>
      <w:r>
        <w:t>Hoping they will reconsider many things - esp. re. #Immigration https://t.co/2cGWzEELGT</w:t>
      </w:r>
    </w:p>
    <w:p>
      <w:r>
        <w:rPr>
          <w:b/>
          <w:u w:val="single"/>
        </w:rPr>
        <w:t>228271</w:t>
      </w:r>
    </w:p>
    <w:p>
      <w:r>
        <w:t>Anyone in Michigan able to drive an immigrant family from Detroit to Chicago on Wednesday? This group has driven moms across the country to be reunited w/ their kids. Now they have a family who needs help picking up documents in Chicago. DM me for details. https://t.co/AqchpSUihj</w:t>
      </w:r>
    </w:p>
    <w:p>
      <w:r>
        <w:rPr>
          <w:b/>
          <w:u w:val="single"/>
        </w:rPr>
        <w:t>228272</w:t>
      </w:r>
    </w:p>
    <w:p>
      <w:r>
        <w:t>Two things to learn from this article.  1) the people pushing wheelchairs in airports basically work for tips. Don’t neglect to show your appreciation.  2) the Huntleigh USA corporation sucks. https://t.co/NhrUIVRe8E https://t.co/IQ04MGxmu0</w:t>
      </w:r>
    </w:p>
    <w:p>
      <w:r>
        <w:rPr>
          <w:b/>
          <w:u w:val="single"/>
        </w:rPr>
        <w:t>228273</w:t>
      </w:r>
    </w:p>
    <w:p>
      <w:r>
        <w:t>As we continue to serve immigrants and refugees in Memphis, the Mid-South, and across the country, it’s more... https://t.co/27qv4HnrT5</w:t>
      </w:r>
    </w:p>
    <w:p>
      <w:r>
        <w:rPr>
          <w:b/>
          <w:u w:val="single"/>
        </w:rPr>
        <w:t>228274</w:t>
      </w:r>
    </w:p>
    <w:p>
      <w:r>
        <w:t>By pursuing such a reckless and irresponsible course of action, the US is not just creating a situation of hardship and cruelty for the Palestinian refugees,—</w:t>
      </w:r>
    </w:p>
    <w:p>
      <w:r>
        <w:rPr>
          <w:b/>
          <w:u w:val="single"/>
        </w:rPr>
        <w:t>228275</w:t>
      </w:r>
    </w:p>
    <w:p>
      <w:r>
        <w:t>‘žMoscow is pressuring West into fixing the country (Syria) broken by Russia, Iran,and their client Assad regime.It is a form of blackmail: either lavish reconstruction funding on the regime or refugees won’t go home &amp;amp; there may be more of them arriving” https://t.co/l6WSTTepxT</w:t>
      </w:r>
    </w:p>
    <w:p>
      <w:r>
        <w:rPr>
          <w:b/>
          <w:u w:val="single"/>
        </w:rPr>
        <w:t>228276</w:t>
      </w:r>
    </w:p>
    <w:p>
      <w:r>
        <w:t>#EU migration policy in focus https://t.co/q5ZIeCFOvo</w:t>
      </w:r>
    </w:p>
    <w:p>
      <w:r>
        <w:rPr>
          <w:b/>
          <w:u w:val="single"/>
        </w:rPr>
        <w:t>228277</w:t>
      </w:r>
    </w:p>
    <w:p>
      <w:r>
        <w:t>Missed this from @ProPublica and @KCStar last week, but it will probably stay relevant for quite a while: @KrisKobach1787 has made a killing convincing towns to pass anti-immigrant ordinances and then (mostly unsuccessfully) defending them https://t.co/4TOsr0EnqR</w:t>
      </w:r>
    </w:p>
    <w:p>
      <w:r>
        <w:rPr>
          <w:b/>
          <w:u w:val="single"/>
        </w:rPr>
        <w:t>228278</w:t>
      </w:r>
    </w:p>
    <w:p>
      <w:r>
        <w:t>#RT #AutumnLady by @AnneMarieDapp Mara McClain is a young Irish immigrant looking to begin anew in Victorian-era San Francisco, after the California Gold Rush #Amazon https://t.co/8kU8HeRvND @TorridBooks #romance #gr8books4u #mustread #histfic #BookBoost #BookWorm #goodreads https://t.co/h8plzn5LsQ</w:t>
      </w:r>
    </w:p>
    <w:p>
      <w:r>
        <w:rPr>
          <w:b/>
          <w:u w:val="single"/>
        </w:rPr>
        <w:t>228279</w:t>
      </w:r>
    </w:p>
    <w:p>
      <w:r>
        <w:t>Fleeing for their lives, migrants trek for the US - TELL YOUR REPS NO MORE REFUGEES OR IMMIGRANTS https://t.co/7OhXa628WV via @YahooNews</w:t>
      </w:r>
    </w:p>
    <w:p>
      <w:r>
        <w:rPr>
          <w:b/>
          <w:u w:val="single"/>
        </w:rPr>
        <w:t>228280</w:t>
      </w:r>
    </w:p>
    <w:p>
      <w:r>
        <w:t>There is change in the air. Mainstrem media is even calling violent Iraqi by his immigration status ... REFUGEE! https://t.co/G1u1GDXHsM</w:t>
      </w:r>
    </w:p>
    <w:p>
      <w:r>
        <w:rPr>
          <w:b/>
          <w:u w:val="single"/>
        </w:rPr>
        <w:t>228281</w:t>
      </w:r>
    </w:p>
    <w:p>
      <w:r>
        <w:t>Why daily 5000 refugees come from Eritrea ? First they want a better life, second the military service there needs long. They are 80 % accepted in the EU, which is wrong, because the only can come if they pay 8000 â‚¬ for illigal coorruption help. https://t.co/VWwX7oMZwW</w:t>
      </w:r>
    </w:p>
    <w:p>
      <w:r>
        <w:rPr>
          <w:b/>
          <w:u w:val="single"/>
        </w:rPr>
        <w:t>228282</w:t>
      </w:r>
    </w:p>
    <w:p>
      <w:r>
        <w:t>Damning UN report reveals state of global refugee crisis in 2017 https://t.co/6TT4n9Arhk</w:t>
      </w:r>
    </w:p>
    <w:p>
      <w:r>
        <w:rPr>
          <w:b/>
          <w:u w:val="single"/>
        </w:rPr>
        <w:t>228283</w:t>
      </w:r>
    </w:p>
    <w:p>
      <w:r>
        <w:t>Anyone who has spent any time at all in Europe, Canada or the USA in the last two descades know Australia's problem isn't migrant numbers. It's inaction on infrastructure development. Our roads and public transport are closer to India's.</w:t>
      </w:r>
    </w:p>
    <w:p>
      <w:r>
        <w:rPr>
          <w:b/>
          <w:u w:val="single"/>
        </w:rPr>
        <w:t>228284</w:t>
      </w:r>
    </w:p>
    <w:p>
      <w:r>
        <w:t>MN: SOMALI MUSLIM IMMIGRANTS Explain Why It's Acceptable To Kill Anyone Who Insults Mohammed [VIDEO] https://t.co/pDiVQx40MQ via @100percFEDUP we don't worship Mohammed &amp;amp; Sharia! Don't like it? Go home or we will deport you!</w:t>
      </w:r>
    </w:p>
    <w:p>
      <w:r>
        <w:rPr>
          <w:b/>
          <w:u w:val="single"/>
        </w:rPr>
        <w:t>228285</w:t>
      </w:r>
    </w:p>
    <w:p>
      <w:r>
        <w:t>Raheem Kasam, “Incredible reports out of Germany about “commandos” foiling a terror plot by a Muslim migrant who had been stockpiling ricin for a shrapnel-packed... https://t.co/odSK6RMZ6A</w:t>
      </w:r>
    </w:p>
    <w:p>
      <w:r>
        <w:rPr>
          <w:b/>
          <w:u w:val="single"/>
        </w:rPr>
        <w:t>228286</w:t>
      </w:r>
    </w:p>
    <w:p>
      <w:r>
        <w:t>@RealDonaldTrump Keep Illegals Lock Up they Broke the Law ! Dont let them infect Aemricans with Diseases #Not1MoreIllegal#Trump #MAGA #Immigration https://t.co/5rAWBSx8bk</w:t>
      </w:r>
    </w:p>
    <w:p>
      <w:r>
        <w:rPr>
          <w:b/>
          <w:u w:val="single"/>
        </w:rPr>
        <w:t>228287</w:t>
      </w:r>
    </w:p>
    <w:p>
      <w:r>
        <w:t>Immigration gone crazy 100 trainee doctors from abroad what about Nurse Practitioners who are their equivalent get pain peanuts and are trained and come from the UK</w:t>
      </w:r>
    </w:p>
    <w:p>
      <w:r>
        <w:rPr>
          <w:b/>
          <w:u w:val="single"/>
        </w:rPr>
        <w:t>228288</w:t>
      </w:r>
    </w:p>
    <w:p>
      <w:r>
        <w:t>Here Are The Photos Of Obama’s Illegal Immigrant Detention Facilities The Media Won’t Show You https://t.co/CLq9h7tskK via @dailycaller</w:t>
      </w:r>
    </w:p>
    <w:p>
      <w:r>
        <w:rPr>
          <w:b/>
          <w:u w:val="single"/>
        </w:rPr>
        <w:t>228289</w:t>
      </w:r>
    </w:p>
    <w:p>
      <w:r>
        <w:t>Ridiculous!   Lots of USA citizens don’t even earn that much money while working to try to support themselves.  Refugees need to go Home!!! https://t.co/kKq5lS2aKN</w:t>
      </w:r>
    </w:p>
    <w:p>
      <w:r>
        <w:rPr>
          <w:b/>
          <w:u w:val="single"/>
        </w:rPr>
        <w:t>228290</w:t>
      </w:r>
    </w:p>
    <w:p>
      <w:r>
        <w:t>@gabegutierrez @mitchellreports Iligal refugees should go home with kids.</w:t>
      </w:r>
    </w:p>
    <w:p>
      <w:r>
        <w:rPr>
          <w:b/>
          <w:u w:val="single"/>
        </w:rPr>
        <w:t>228291</w:t>
      </w:r>
    </w:p>
    <w:p>
      <w:r>
        <w:t>Trump pick to lead UN migrant group has ‘˜pushed fear of Sharia law' https://t.co/keZHGxpTlt</w:t>
      </w:r>
    </w:p>
    <w:p>
      <w:r>
        <w:rPr>
          <w:b/>
          <w:u w:val="single"/>
        </w:rPr>
        <w:t>228292</w:t>
      </w:r>
    </w:p>
    <w:p>
      <w:r>
        <w:t>Immigrants Come LEGALLY like 1.5 Milion Do Every year Not Cross the Border ILLEGALLY Dont Blame the U.S for Your ILLEGAL ACTIONS !  Aidos !  #Trump #MAGA #RedNAtionRising  https://t.co/lD66vGo2DP via @BreitbartNews</w:t>
      </w:r>
    </w:p>
    <w:p>
      <w:r>
        <w:rPr>
          <w:b/>
          <w:u w:val="single"/>
        </w:rPr>
        <w:t>228293</w:t>
      </w:r>
    </w:p>
    <w:p>
      <w:r>
        <w:t>Because it's against the law and undermines the honest efforts of LEGAL immigrants seeking the American dream. #SendThemBack https://t.co/H1GQGFnRjx</w:t>
      </w:r>
    </w:p>
    <w:p>
      <w:r>
        <w:rPr>
          <w:b/>
          <w:u w:val="single"/>
        </w:rPr>
        <w:t>228294</w:t>
      </w:r>
    </w:p>
    <w:p>
      <w:r>
        <w:t>#BuildThatWall We can't afford any more dummies who can't make it on their own.</w:t>
      </w:r>
    </w:p>
    <w:p>
      <w:r>
        <w:rPr>
          <w:b/>
          <w:u w:val="single"/>
        </w:rPr>
        <w:t>228295</w:t>
      </w:r>
    </w:p>
    <w:p>
      <w:r>
        <w:t>Congress must not aid and abet the administration's shameful treatment of immigrants. It's time to demand a moral and compassionate system. https://t.co/mFGdI0F2Fe</w:t>
      </w:r>
    </w:p>
    <w:p>
      <w:r>
        <w:rPr>
          <w:b/>
          <w:u w:val="single"/>
        </w:rPr>
        <w:t>228296</w:t>
      </w:r>
    </w:p>
    <w:p>
      <w:r>
        <w:t>Italian Priest Says Anti-Immigration Matteo Salvini Is ‘˜the Antichrist’ https://t.co/8TrttECZin via @BreitbartNews</w:t>
      </w:r>
    </w:p>
    <w:p>
      <w:r>
        <w:rPr>
          <w:b/>
          <w:u w:val="single"/>
        </w:rPr>
        <w:t>228297</w:t>
      </w:r>
    </w:p>
    <w:p>
      <w:r>
        <w:t>The Philippine Catholic bishops' work for migrant workers should focus on families who are "paying the great... https://t.co/WlTN22vxDE</w:t>
      </w:r>
    </w:p>
    <w:p>
      <w:r>
        <w:rPr>
          <w:b/>
          <w:u w:val="single"/>
        </w:rPr>
        <w:t>228298</w:t>
      </w:r>
    </w:p>
    <w:p>
      <w:r>
        <w:t>UK: Polish Immigrants Returning Home Cite Fear of Terrorism, Anti-White Racism by Blacks https://t.co/Go2lZCyTCq via @WhiteResister</w:t>
      </w:r>
    </w:p>
    <w:p>
      <w:r>
        <w:rPr>
          <w:b/>
          <w:u w:val="single"/>
        </w:rPr>
        <w:t>228299</w:t>
      </w:r>
    </w:p>
    <w:p>
      <w:r>
        <w:t>The DC: 🖨️ Should 3D-printed guns be subject to background checks? and... 🛂 Is the gover… via @Countable https://t.co/4QzTsDGZAs</w:t>
      </w:r>
    </w:p>
    <w:p>
      <w:r>
        <w:rPr>
          <w:b/>
          <w:u w:val="single"/>
        </w:rPr>
        <w:t>228300</w:t>
      </w:r>
    </w:p>
    <w:p>
      <w:r>
        <w:t>âš¡ï¸ 2.9 million more refugees fled their home countries between 2016 and 2017.That's the biggest increase we have seen in a single year. Ever.https://t.co/JuUlS4r1DQ</w:t>
      </w:r>
    </w:p>
    <w:p>
      <w:r>
        <w:rPr>
          <w:b/>
          <w:u w:val="single"/>
        </w:rPr>
        <w:t>228301</w:t>
      </w:r>
    </w:p>
    <w:p>
      <w:r>
        <w:t>Watch: refugee says Sweden will be the first country to convert to Islam in Europe - Free Speech Time - https://t.co/YKPPIfdPJI @ISupport_Israel</w:t>
      </w:r>
    </w:p>
    <w:p>
      <w:r>
        <w:rPr>
          <w:b/>
          <w:u w:val="single"/>
        </w:rPr>
        <w:t>228302</w:t>
      </w:r>
    </w:p>
    <w:p>
      <w:r>
        <w:t>THE RAPING OF EUROPE BY MUSLIM RAPEFUGEES FROM HELL !!! SWEEDEN IT'S BEING BETRAYED BY FEMINAZI GOVERNMENT SODOMITES !!! Swedish dentist fired for reporting on refugees patients https://t.co/EE76toBq2a via @YouTube</w:t>
      </w:r>
    </w:p>
    <w:p>
      <w:r>
        <w:rPr>
          <w:b/>
          <w:u w:val="single"/>
        </w:rPr>
        <w:t>228303</w:t>
      </w:r>
    </w:p>
    <w:p>
      <w:r>
        <w:t>Great article in @latimes about Mexican Born wild land firefighters saving property in Trump country. Shasta Co. Too bad this will fall upon deaf trumpers ears. @LATvives  https://t.co/AhGmhj13Og</w:t>
      </w:r>
    </w:p>
    <w:p>
      <w:r>
        <w:rPr>
          <w:b/>
          <w:u w:val="single"/>
        </w:rPr>
        <w:t>228304</w:t>
      </w:r>
    </w:p>
    <w:p>
      <w:r>
        <w:t>It is now forbidden in France to say: 'French people first, illegal migrants out' https://t.co/GvI4k0qQZD</w:t>
      </w:r>
    </w:p>
    <w:p>
      <w:r>
        <w:rPr>
          <w:b/>
          <w:u w:val="single"/>
        </w:rPr>
        <w:t>228305</w:t>
      </w:r>
    </w:p>
    <w:p>
      <w:r>
        <w:t>Crazy warminister von der Leyen thinks that weapons will bring peace in Mali or Niger and less refugees. Never weapons will bring peace. https://t.co/hhVXbPLOTQ</w:t>
      </w:r>
    </w:p>
    <w:p>
      <w:r>
        <w:rPr>
          <w:b/>
          <w:u w:val="single"/>
        </w:rPr>
        <w:t>228306</w:t>
      </w:r>
    </w:p>
    <w:p>
      <w:r>
        <w:t>Subterranean money-making, the real globalism: use domestic politics to keep the world safe for oligarch-style deal-making. Distract the people with religious, anti-immigrant nationalism, but protect the oligarch network. Mueller has to have details.    https://t.co/RFO2VC5Aiy</w:t>
      </w:r>
    </w:p>
    <w:p>
      <w:r>
        <w:rPr>
          <w:b/>
          <w:u w:val="single"/>
        </w:rPr>
        <w:t>228307</w:t>
      </w:r>
    </w:p>
    <w:p>
      <w:r>
        <w:t>A look at refugee and migrant camp ahead of EU meeting https://t.co/oGkhGqw20l</w:t>
      </w:r>
    </w:p>
    <w:p>
      <w:r>
        <w:rPr>
          <w:b/>
          <w:u w:val="single"/>
        </w:rPr>
        <w:t>228308</w:t>
      </w:r>
    </w:p>
    <w:p>
      <w:r>
        <w:t>Republican Anti-Union Bill Goes Down in Flames in Missouri https://t.co/oeUG2HCzsP</w:t>
      </w:r>
    </w:p>
    <w:p>
      <w:r>
        <w:rPr>
          <w:b/>
          <w:u w:val="single"/>
        </w:rPr>
        <w:t>228309</w:t>
      </w:r>
    </w:p>
    <w:p>
      <w:r>
        <w:t>@RealDonaldTrump Stop Wasting Taxpayers Money On Illegal Alien #Immigraiton Programs that Cost $40 Million More! Kill the program and #SendThemBack faster #Trump #MAGA #RedNationRising #GOP</w:t>
      </w:r>
    </w:p>
    <w:p>
      <w:r>
        <w:rPr>
          <w:b/>
          <w:u w:val="single"/>
        </w:rPr>
        <w:t>228310</w:t>
      </w:r>
    </w:p>
    <w:p>
      <w:r>
        <w:t>Sometimes living in this country right now feels like some kind of a fever dream. Even with background context (and without doom-y music) this story is still harrowing beyond belief. https://t.co/OUBm4jPBh3 https://t.co/nUWPRvBeSY</w:t>
      </w:r>
    </w:p>
    <w:p>
      <w:r>
        <w:rPr>
          <w:b/>
          <w:u w:val="single"/>
        </w:rPr>
        <w:t>228311</w:t>
      </w:r>
    </w:p>
    <w:p>
      <w:r>
        <w:t>“Spain is becoming the Third World,” American tourist almost killed by migrants speaks up https://t.co/En4qKBQzRH via @wordpressdotcom</w:t>
      </w:r>
    </w:p>
    <w:p>
      <w:r>
        <w:rPr>
          <w:b/>
          <w:u w:val="single"/>
        </w:rPr>
        <w:t>228312</w:t>
      </w:r>
    </w:p>
    <w:p>
      <w:r>
        <w:t>Maybe diversity.Or results of western globalization,war propaganda of Pentagon n Hollywood,arming terrorists/Anti-Govt groups,refugees can be good for economy for labors/trafficking.Eiffel Tower in glass is many things.But it's not peace. @BarackObama @realDonaldTrump https://t.co/7xQ4DKXmje</w:t>
      </w:r>
    </w:p>
    <w:p>
      <w:r>
        <w:rPr>
          <w:b/>
          <w:u w:val="single"/>
        </w:rPr>
        <w:t>228313</w:t>
      </w:r>
    </w:p>
    <w:p>
      <w:r>
        <w:t>WTF? What are we waiting for? These ppl will be the death of us. #BuildThatWall</w:t>
      </w:r>
    </w:p>
    <w:p>
      <w:r>
        <w:rPr>
          <w:b/>
          <w:u w:val="single"/>
        </w:rPr>
        <w:t>228314</w:t>
      </w:r>
    </w:p>
    <w:p>
      <w:r>
        <w:t>[NEW POST] In Switzerland, people have managed to get a referendum changing the financial system with the same promises of Karl Marx that will end all financial crisis to come forever. It is scheduled for June 10th, 2018 after they got 100,000 signatures https://t.co/Gt4QtwEp1o</w:t>
      </w:r>
    </w:p>
    <w:p>
      <w:r>
        <w:rPr>
          <w:b/>
          <w:u w:val="single"/>
        </w:rPr>
        <w:t>228315</w:t>
      </w:r>
    </w:p>
    <w:p>
      <w:r>
        <w:t>2018 the year of the Refugee where France cracks down on immigration ðŸ˜…numbers ,2018 Refugees to get more resources and help in the Uk 2018 Sweden's crime rate goes soaring young refugees on the rampage 2018 Greece and Italy still being forced to take in more refugees</w:t>
      </w:r>
    </w:p>
    <w:p>
      <w:r>
        <w:rPr>
          <w:b/>
          <w:u w:val="single"/>
        </w:rPr>
        <w:t>228316</w:t>
      </w:r>
    </w:p>
    <w:p>
      <w:r>
        <w:t>Who's gonna fight in our next war? AP Report: U.S. Army is quietly discharging immigrant recruits https://t.co/WzgzK7PI5c</w:t>
      </w:r>
    </w:p>
    <w:p>
      <w:r>
        <w:rPr>
          <w:b/>
          <w:u w:val="single"/>
        </w:rPr>
        <w:t>228317</w:t>
      </w:r>
    </w:p>
    <w:p>
      <w:r>
        <w:t>AG Sessions Defends Enforcing Immigration Laws https://t.co/pb685QN4yp</w:t>
      </w:r>
    </w:p>
    <w:p>
      <w:r>
        <w:rPr>
          <w:b/>
          <w:u w:val="single"/>
        </w:rPr>
        <w:t>228318</w:t>
      </w:r>
    </w:p>
    <w:p>
      <w:r>
        <w:t>Read the article, look @MigrationPolicy brief on proposed changes to public charge rule. And join us in KC on Aug. 24 for a discussion w/National Immigration Law Center. https://t.co/jddVieoSqb https://t.co/4mIUp8Jes3</w:t>
      </w:r>
    </w:p>
    <w:p>
      <w:r>
        <w:rPr>
          <w:b/>
          <w:u w:val="single"/>
        </w:rPr>
        <w:t>228319</w:t>
      </w:r>
    </w:p>
    <w:p>
      <w:r>
        <w:t>How far can you push working people ? a Billion to Syrian refugees and tax credits which top up peoples wages cut , our children starve too</w:t>
      </w:r>
    </w:p>
    <w:p>
      <w:r>
        <w:rPr>
          <w:b/>
          <w:u w:val="single"/>
        </w:rPr>
        <w:t>228320</w:t>
      </w:r>
    </w:p>
    <w:p>
      <w:r>
        <w:t>Trump Admin. Considering Immigration Plan to Make Best use of Taxpayer Funds - https://t.co/Er0vgZtEmG https://t.co/WUUidEOFTG</w:t>
      </w:r>
    </w:p>
    <w:p>
      <w:r>
        <w:rPr>
          <w:b/>
          <w:u w:val="single"/>
        </w:rPr>
        <w:t>228321</w:t>
      </w:r>
    </w:p>
    <w:p>
      <w:r>
        <w:t>DREAMER' Repeatedly Raped Young Girl In North Carolina via @USIACrimeReport@realDonaldTrump@HouseGOP @SenateGOP#BuildTheWall #DeathPenalty#ChildRape#ProtectUS#KeepAmericaSafe#NoDACA</w:t>
      </w:r>
    </w:p>
    <w:p>
      <w:r>
        <w:rPr>
          <w:b/>
          <w:u w:val="single"/>
        </w:rPr>
        <w:t>228322</w:t>
      </w:r>
    </w:p>
    <w:p>
      <w:r>
        <w:t>@Daily_Express Migrants get here then they phone for the next load to come mobile phones cost not such a thing as a poor migrant with a phon</w:t>
      </w:r>
    </w:p>
    <w:p>
      <w:r>
        <w:rPr>
          <w:b/>
          <w:u w:val="single"/>
        </w:rPr>
        <w:t>228323</w:t>
      </w:r>
    </w:p>
    <w:p>
      <w:r>
        <w:t>#Veterans first #RefugeesNotWelcome . #VeteransBeforeIllegals https://t.co/sDLZClq2j2</w:t>
      </w:r>
    </w:p>
    <w:p>
      <w:r>
        <w:rPr>
          <w:b/>
          <w:u w:val="single"/>
        </w:rPr>
        <w:t>228324</w:t>
      </w:r>
    </w:p>
    <w:p>
      <w:r>
        <w:t>@triana922 The fact that they are here illegally makes them criminals -why reward that behavior? Not coming here for Freedom more like the FREE STUFF -If we did not give illeagals FREE STUFF they wouldnt be here #BuildThatWall</w:t>
      </w:r>
    </w:p>
    <w:p>
      <w:r>
        <w:rPr>
          <w:b/>
          <w:u w:val="single"/>
        </w:rPr>
        <w:t>228325</w:t>
      </w:r>
    </w:p>
    <w:p>
      <w:r>
        <w:t>Trump stands with victims of immigrant violence https://t.co/aimxNSgdts</w:t>
      </w:r>
    </w:p>
    <w:p>
      <w:r>
        <w:rPr>
          <w:b/>
          <w:u w:val="single"/>
        </w:rPr>
        <w:t>228326</w:t>
      </w:r>
    </w:p>
    <w:p>
      <w:r>
        <w:t>@MeetThePress Just deport all these illegal aliens and their kids back to their 3rd world nation. #MAGA #BuildTheWall #NoDACA #NoAmnesty #DeportAllOfThem</w:t>
      </w:r>
    </w:p>
    <w:p>
      <w:r>
        <w:rPr>
          <w:b/>
          <w:u w:val="single"/>
        </w:rPr>
        <w:t>228327</w:t>
      </w:r>
    </w:p>
    <w:p>
      <w:r>
        <w:t>Kurdish refugees who were staying in Stage 2, in Skala Sykamia refused to enter the transportation buses provided by Greek authorities - Upon rumors that they were going to be taken back to #Moria. Apparently they have decided to walk to Mytilene, more than 55Km away.</w:t>
      </w:r>
    </w:p>
    <w:p>
      <w:r>
        <w:rPr>
          <w:b/>
          <w:u w:val="single"/>
        </w:rPr>
        <w:t>228328</w:t>
      </w:r>
    </w:p>
    <w:p>
      <w:r>
        <w:t>Your boats shall drown in the Mediterranean Sea and the rest of you, which had not assimilated into our society will leave immediately. #RefugeesNotWelcome #IllegalAliens</w:t>
      </w:r>
    </w:p>
    <w:p>
      <w:r>
        <w:rPr>
          <w:b/>
          <w:u w:val="single"/>
        </w:rPr>
        <w:t>228329</w:t>
      </w:r>
    </w:p>
    <w:p>
      <w:r>
        <w:t>His Eminence the Imam Sheikh Dr. Farrokh Sekaleshfar - Australian Immigration has sent Hate Preacher. "We won't... https://t.co/PhDtJIEDOD</w:t>
      </w:r>
    </w:p>
    <w:p>
      <w:r>
        <w:rPr>
          <w:b/>
          <w:u w:val="single"/>
        </w:rPr>
        <w:t>228330</w:t>
      </w:r>
    </w:p>
    <w:p>
      <w:r>
        <w:t>The Latest: #UK jury convicts jet ski migrant smugglers https://t.co/foAUUKNXXi https://t.co/c5MoHvFUsJ</w:t>
      </w:r>
    </w:p>
    <w:p>
      <w:r>
        <w:rPr>
          <w:b/>
          <w:u w:val="single"/>
        </w:rPr>
        <w:t>228331</w:t>
      </w:r>
    </w:p>
    <w:p>
      <w:r>
        <w:t>@LoriCoutler Wake Up &amp; Prepare to Stop the Evil Dead in it's Tracks! #SendThemBack #DeportTheUndesirables #KickOutTheLyers #SaveTheWorldUnderTheOneTrueGod</w:t>
      </w:r>
    </w:p>
    <w:p>
      <w:r>
        <w:rPr>
          <w:b/>
          <w:u w:val="single"/>
        </w:rPr>
        <w:t>228332</w:t>
      </w:r>
    </w:p>
    <w:p>
      <w:r>
        <w:t>This could completely change the face of refugee aid https://t.co/0igflXVE7O</w:t>
      </w:r>
    </w:p>
    <w:p>
      <w:r>
        <w:rPr>
          <w:b/>
          <w:u w:val="single"/>
        </w:rPr>
        <w:t>228333</w:t>
      </w:r>
    </w:p>
    <w:p>
      <w:r>
        <w:t>Let's keep America welcoming! #wewelcomerefugees RCUSA Heartened by 4th U.S. Circuit Court of Appeals Ruling https://t.co/8jg4pLNXz3</w:t>
      </w:r>
    </w:p>
    <w:p>
      <w:r>
        <w:rPr>
          <w:b/>
          <w:u w:val="single"/>
        </w:rPr>
        <w:t>228334</w:t>
      </w:r>
    </w:p>
    <w:p>
      <w:r>
        <w:t>The Latest: Macedonian police find 44 migrants inside truck https://t.co/UUaY6M6Mvu</w:t>
      </w:r>
    </w:p>
    <w:p>
      <w:r>
        <w:rPr>
          <w:b/>
          <w:u w:val="single"/>
        </w:rPr>
        <w:t>228335</w:t>
      </w:r>
    </w:p>
    <w:p>
      <w:r>
        <w:t>This was an act of war-not a homicide. https://t.co/vpD8dPSJE6</w:t>
      </w:r>
    </w:p>
    <w:p>
      <w:r>
        <w:rPr>
          <w:b/>
          <w:u w:val="single"/>
        </w:rPr>
        <w:t>228336</w:t>
      </w:r>
    </w:p>
    <w:p>
      <w:r>
        <w:t>@NNetchaeva @realDonaldTrump BUT. I would bet you're not looking for facts.  That's why you obfuscate.President Trump at NATO: 'Immigration is taking over Europe'https://t.co/L8Kk9bM0TuThere is more.  And you know it.</w:t>
      </w:r>
    </w:p>
    <w:p>
      <w:r>
        <w:rPr>
          <w:b/>
          <w:u w:val="single"/>
        </w:rPr>
        <w:t>228337</w:t>
      </w:r>
    </w:p>
    <w:p>
      <w:r>
        <w:t>California changedWhen I first moved here California was attracting all kind of Iraqi refugees and migrants.... https://t.co/4RvwJfifzE</w:t>
      </w:r>
    </w:p>
    <w:p>
      <w:r>
        <w:rPr>
          <w:b/>
          <w:u w:val="single"/>
        </w:rPr>
        <w:t>228338</w:t>
      </w:r>
    </w:p>
    <w:p>
      <w:r>
        <w:t>@TOOEdit @realDonaldTrump Have to address LEGAL immigration as well.The racial interests of the majority LONG TERM must be addressed without apology.</w:t>
      </w:r>
    </w:p>
    <w:p>
      <w:r>
        <w:rPr>
          <w:b/>
          <w:u w:val="single"/>
        </w:rPr>
        <w:t>228339</w:t>
      </w:r>
    </w:p>
    <w:p>
      <w:r>
        <w:t>MS-13 gang member breaks into Brooklyn, NY 2nd floor apartment and rapes girl. #BuildTheDamnWall #NoAmnesty #NoDACA #IllegalImmigration #IllegalAliens #IllegalAlien #MS13</w:t>
      </w:r>
    </w:p>
    <w:p>
      <w:r>
        <w:rPr>
          <w:b/>
          <w:u w:val="single"/>
        </w:rPr>
        <w:t>228340</w:t>
      </w:r>
    </w:p>
    <w:p>
      <w:r>
        <w:t>This is a wonderful article by @globeandmail that present some often misrepresented facts about #refugees and #asylumseekers coming to #Canada https://t.co/NwV9vMzbAY</w:t>
      </w:r>
    </w:p>
    <w:p>
      <w:r>
        <w:rPr>
          <w:b/>
          <w:u w:val="single"/>
        </w:rPr>
        <w:t>228341</w:t>
      </w:r>
    </w:p>
    <w:p>
      <w:r>
        <w:t>#Burundi—In Kigoma, Tanzanian authorities become hostile to Burundian refugees. Refugees’ small businesses were closed last Friday. With “a threatening tone”, the Kigoma governor told them they must return to Burundi. Many of the refugees are fearful of returning. https://t.co/XEEFzjn82h</w:t>
      </w:r>
    </w:p>
    <w:p>
      <w:r>
        <w:rPr>
          <w:b/>
          <w:u w:val="single"/>
        </w:rPr>
        <w:t>228342</w:t>
      </w:r>
    </w:p>
    <w:p>
      <w:r>
        <w:t>I'm genuinely surprised to see that Wings Over Scotland supports mass uncontrolled immigration into Scotland (He lives in England.) thinks failed Asylum seekers should stay on uncapped welfare and thinks Mundell is a bigot for wanting immigration law applied.Wings, what a cuck! https://t.co/Pwf3ptdBQC</w:t>
      </w:r>
    </w:p>
    <w:p>
      <w:r>
        <w:rPr>
          <w:b/>
          <w:u w:val="single"/>
        </w:rPr>
        <w:t>228343</w:t>
      </w:r>
    </w:p>
    <w:p>
      <w:r>
        <w:t>...if we didn't cover the costs of this travel, then hundreds of people would not be able to open fresh claims or submit extra evidence, directly affecting their chances of receiving refugee status in the UK. Donate today: https://t.co/ae2uJAClBk</w:t>
      </w:r>
    </w:p>
    <w:p>
      <w:r>
        <w:rPr>
          <w:b/>
          <w:u w:val="single"/>
        </w:rPr>
        <w:t>228344</w:t>
      </w:r>
    </w:p>
    <w:p>
      <w:r>
        <w:t>ICRC: A lot of work to do before Rohingya refugees can return to Myanmar https://t.co/lmlmb2i6I1</w:t>
      </w:r>
    </w:p>
    <w:p>
      <w:r>
        <w:rPr>
          <w:b/>
          <w:u w:val="single"/>
        </w:rPr>
        <w:t>228345</w:t>
      </w:r>
    </w:p>
    <w:p>
      <w:r>
        <w:t>The last 2 lines are so true! And WE should decide who gets to come here and who doesn’t.  https://t.co/r5jm09HWGa</w:t>
      </w:r>
    </w:p>
    <w:p>
      <w:r>
        <w:rPr>
          <w:b/>
          <w:u w:val="single"/>
        </w:rPr>
        <w:t>228346</w:t>
      </w:r>
    </w:p>
    <w:p>
      <w:r>
        <w:t>Angry Italian officials refuse to let this Italian commercial ship disembark 66 refugees &amp;amp; migrants because they think it should have let Libyan coastguards intercept them and return them to inhumane detention centers instead https://t.co/uNNYJ3fc9r https://t.co/1eojNBA58P</w:t>
      </w:r>
    </w:p>
    <w:p>
      <w:r>
        <w:rPr>
          <w:b/>
          <w:u w:val="single"/>
        </w:rPr>
        <w:t>228347</w:t>
      </w:r>
    </w:p>
    <w:p>
      <w:r>
        <w:t>Can anyone answer this question?Why is it OK in this country to make light-hearted, or even offensive comments about Christianity, but similar comments about Islam are considered Islamophobic by the mainstream media?#Burqa #Brexit #bitcoin #immigration #r4today #SaudiArabia</w:t>
      </w:r>
    </w:p>
    <w:p>
      <w:r>
        <w:rPr>
          <w:b/>
          <w:u w:val="single"/>
        </w:rPr>
        <w:t>228348</w:t>
      </w:r>
    </w:p>
    <w:p>
      <w:r>
        <w:t>A Trumpish view of refugee resettlement from the obsessively anti-refugee (and misleadingly named) Center for Immigration Studies.https://t.co/7H3Pp86GSf</w:t>
      </w:r>
    </w:p>
    <w:p>
      <w:r>
        <w:rPr>
          <w:b/>
          <w:u w:val="single"/>
        </w:rPr>
        <w:t>228349</w:t>
      </w:r>
    </w:p>
    <w:p>
      <w:r>
        <w:t>@AnthemRespect The real @potus44 @BarackObama bho &amp; holder also killed @CBP Officer Brian Terry with his #FastandFurious debacle. many others died because of your negligence??#buildthewall#DeportThemAll #NoDACA #NoAmnesty #noworkforEWI</w:t>
      </w:r>
    </w:p>
    <w:p>
      <w:r>
        <w:rPr>
          <w:b/>
          <w:u w:val="single"/>
        </w:rPr>
        <w:t>228350</w:t>
      </w:r>
    </w:p>
    <w:p>
      <w:r>
        <w:t>@LABCollaborate @IMC_UK @eu_echo Loved your article. Thanks for amplifying the voices of some of the many refugees in Jordan!</w:t>
      </w:r>
    </w:p>
    <w:p>
      <w:r>
        <w:rPr>
          <w:b/>
          <w:u w:val="single"/>
        </w:rPr>
        <w:t>228351</w:t>
      </w:r>
    </w:p>
    <w:p>
      <w:r>
        <w:t>#Makassar refugees, 'locked down' for 2 days from today, want #Indonesia's President Joko Widodo @jokowi to know that they are not a threat &amp;amp; welcome him. Please let the children out to play &amp;amp; adults need to buy food for the duration of your visit. Please retweet &amp;amp; email to help. https://t.co/N6VoZACT7A</w:t>
      </w:r>
    </w:p>
    <w:p>
      <w:r>
        <w:rPr>
          <w:b/>
          <w:u w:val="single"/>
        </w:rPr>
        <w:t>228352</w:t>
      </w:r>
    </w:p>
    <w:p>
      <w:r>
        <w:t>@GartrellLinda It's time we get Americans where they belong. Until there's no hunger no Vets on the streets homeless no poor homeless no Mental cases left without help. We don't need to import or allow anyone else into our country. #AmericaFirst #NoDACA #</w:t>
      </w:r>
    </w:p>
    <w:p>
      <w:r>
        <w:rPr>
          <w:b/>
          <w:u w:val="single"/>
        </w:rPr>
        <w:t>228353</w:t>
      </w:r>
    </w:p>
    <w:p>
      <w:r>
        <w:t>@StanM3 @V_of_Europe No.....really? A refugee? They are here to enrich our cultures, right? I bet ya he's older than 17 too....#sendthemback it's not late to save Europe</w:t>
      </w:r>
    </w:p>
    <w:p>
      <w:r>
        <w:rPr>
          <w:b/>
          <w:u w:val="single"/>
        </w:rPr>
        <w:t>228354</w:t>
      </w:r>
    </w:p>
    <w:p>
      <w:r>
        <w:t>...you can tune into the debate on homelessness amongst refugees here at 2:30: https://t.co/dD3S7bTqWb To find out more, read the @HouseofCommons briefing here: https://t.co/L49Iq4RO8H Thank you to @KateGreenSU for sponsoring the debate on this important issue.</w:t>
      </w:r>
    </w:p>
    <w:p>
      <w:r>
        <w:rPr>
          <w:b/>
          <w:u w:val="single"/>
        </w:rPr>
        <w:t>228355</w:t>
      </w:r>
    </w:p>
    <w:p>
      <w:r>
        <w:t>No seriously. It has 😂🤣 https://t.co/4k4jlLTDUj</w:t>
      </w:r>
    </w:p>
    <w:p>
      <w:r>
        <w:rPr>
          <w:b/>
          <w:u w:val="single"/>
        </w:rPr>
        <w:t>228356</w:t>
      </w:r>
    </w:p>
    <w:p>
      <w:r>
        <w:t>It's unfortunate that such racist tactics are used against migrant communities. Remember those who are spreading fear are those who cut the funding of vital services for migrants such as healthcare and education!  https://t.co/82hkXRW6L1 via @theage</w:t>
      </w:r>
    </w:p>
    <w:p>
      <w:r>
        <w:rPr>
          <w:b/>
          <w:u w:val="single"/>
        </w:rPr>
        <w:t>228357</w:t>
      </w:r>
    </w:p>
    <w:p>
      <w:r>
        <w:t>All sports coverage, like all MSM, is for propaganda purposes ONLYWhat is been promoted right now on a live World Cup pre show?:  A story that Luka ModriÄ‡, the Croatian soccer star, is a refugee.What that really means: White Genocide Definedhttps://t.co/kqEv7xdS26</w:t>
      </w:r>
    </w:p>
    <w:p>
      <w:r>
        <w:rPr>
          <w:b/>
          <w:u w:val="single"/>
        </w:rPr>
        <w:t>228358</w:t>
      </w:r>
    </w:p>
    <w:p>
      <w:r>
        <w:t>Greece: Search and rescue operation for migrant boat https://t.co/iv3meIVRD5</w:t>
      </w:r>
    </w:p>
    <w:p>
      <w:r>
        <w:rPr>
          <w:b/>
          <w:u w:val="single"/>
        </w:rPr>
        <w:t>228359</w:t>
      </w:r>
    </w:p>
    <w:p>
      <w:r>
        <w:t>President Obama And #Democrats Illegal Immigration is NOT a Victimless Crime it Cost Taxpayers and lower wages! #WalkAwayFromDemocrats #SaturdayMorning #Trump #MAGA #SendThemBack</w:t>
      </w:r>
    </w:p>
    <w:p>
      <w:r>
        <w:rPr>
          <w:b/>
          <w:u w:val="single"/>
        </w:rPr>
        <w:t>228360</w:t>
      </w:r>
    </w:p>
    <w:p>
      <w:r>
        <w:t>#Immigrants from travel ban-affected countries are highly educated. 46% of them age 25+ with BA or higher compared to 30% of native-born U.S. citizens. Stay tuned for full report next week @IIRGMU @ilctr @paaia @MPaarlberg @AlexNowrasteh @anoorani @AmandaWorking @WESPicks https://t.co/G1AcW8Ptn7</w:t>
      </w:r>
    </w:p>
    <w:p>
      <w:r>
        <w:rPr>
          <w:b/>
          <w:u w:val="single"/>
        </w:rPr>
        <w:t>228361</w:t>
      </w:r>
    </w:p>
    <w:p>
      <w:r>
        <w:t>@vicedeb @AnnMarieAmerica @FAIRImmigration The 2017 numbers are remarkably low. Previous years have been much higher. The Bush years were INSANE.But even at the *lowest* - 12,000 in a month! - this is definitely an invasion!#StopTheInvasion! #SecuretheBor</w:t>
      </w:r>
    </w:p>
    <w:p>
      <w:r>
        <w:rPr>
          <w:b/>
          <w:u w:val="single"/>
        </w:rPr>
        <w:t>228362</w:t>
      </w:r>
    </w:p>
    <w:p>
      <w:r>
        <w:t>Worker charged in 2017 with molesting children at immigrant shelter | The Texas Tribune https://t.co/ShUyJQlf7E</w:t>
      </w:r>
    </w:p>
    <w:p>
      <w:r>
        <w:rPr>
          <w:b/>
          <w:u w:val="single"/>
        </w:rPr>
        <w:t>228363</w:t>
      </w:r>
    </w:p>
    <w:p>
      <w:r>
        <w:t>As an immigrant to this great Country I agree totally. It used to be 5 years and even that was not long enough. People need to really appreciate what they are been given. https://t.co/UXPAc7Vr57</w:t>
      </w:r>
    </w:p>
    <w:p>
      <w:r>
        <w:rPr>
          <w:b/>
          <w:u w:val="single"/>
        </w:rPr>
        <w:t>228364</w:t>
      </w:r>
    </w:p>
    <w:p>
      <w:r>
        <w:t>If even a third of America's black citizens shared the views of Jason Hill, a 1985 Jamaican immigrant to this country, the Democrat Party as currently constituted would not exist. https://t.co/2IFp29h1kI</w:t>
      </w:r>
    </w:p>
    <w:p>
      <w:r>
        <w:rPr>
          <w:b/>
          <w:u w:val="single"/>
        </w:rPr>
        <w:t>228365</w:t>
      </w:r>
    </w:p>
    <w:p>
      <w:r>
        <w:t>Why we need to protect refugees from the ‘˜big ideas’ designed to save them https://t.co/nvvpIGyr2f @Refugees @RCKDirector @UNHCR_Kenya @NRC_HoA @drchorn_africaY @tyrusmaina @AmnestyKenya</w:t>
      </w:r>
    </w:p>
    <w:p>
      <w:r>
        <w:rPr>
          <w:b/>
          <w:u w:val="single"/>
        </w:rPr>
        <w:t>228366</w:t>
      </w:r>
    </w:p>
    <w:p>
      <w:r>
        <w:t>ILLEGAL ALIEN CRIMEIs rampant in the first Sanctuary State 'Oregon'!These statistic are outrageous and should be construed to be a close poll of US states.@SpeakerRyan #NoAmnesty #NoDACA #DeportThemAll #ProtectUSCitizens</w:t>
      </w:r>
    </w:p>
    <w:p>
      <w:r>
        <w:rPr>
          <w:b/>
          <w:u w:val="single"/>
        </w:rPr>
        <w:t>228367</w:t>
      </w:r>
    </w:p>
    <w:p>
      <w:r>
        <w:t>You know how funny it is when an immigrant advocate tells you to go back home just becuase they do not like a conservative immigrants</w:t>
      </w:r>
    </w:p>
    <w:p>
      <w:r>
        <w:rPr>
          <w:b/>
          <w:u w:val="single"/>
        </w:rPr>
        <w:t>228368</w:t>
      </w:r>
    </w:p>
    <w:p>
      <w:r>
        <w:t>Follow pioneers on Swedish Immigrant Trail https://t.co/1usbIZjKQ7 #chisagocounty #exploreminn</w:t>
      </w:r>
    </w:p>
    <w:p>
      <w:r>
        <w:rPr>
          <w:b/>
          <w:u w:val="single"/>
        </w:rPr>
        <w:t>228369</w:t>
      </w:r>
    </w:p>
    <w:p>
      <w:r>
        <w:t>Illegal immigrants from Bangladesh,Afg r playing havoc in India.High time Mamta&amp;amp;Immigration office take a note,if they have any concern</w:t>
      </w:r>
    </w:p>
    <w:p>
      <w:r>
        <w:rPr>
          <w:b/>
          <w:u w:val="single"/>
        </w:rPr>
        <w:t>228370</w:t>
      </w:r>
    </w:p>
    <w:p>
      <w:r>
        <w:t>@RepJayapal Families should not bring their kids into a country illegally, would you?  We can’t afford them #sendthemhome</w:t>
      </w:r>
    </w:p>
    <w:p>
      <w:r>
        <w:rPr>
          <w:b/>
          <w:u w:val="single"/>
        </w:rPr>
        <w:t>228371</w:t>
      </w:r>
    </w:p>
    <w:p>
      <w:r>
        <w:t>@ScotExpress Ruth Davidson ur neither Christian or for the people with ur Brutal welfare cuts , SNP please not we dont want migrants either</w:t>
      </w:r>
    </w:p>
    <w:p>
      <w:r>
        <w:rPr>
          <w:b/>
          <w:u w:val="single"/>
        </w:rPr>
        <w:t>228372</w:t>
      </w:r>
    </w:p>
    <w:p>
      <w:r>
        <w:t>Chi-town is a 💩⚫ https://t.co/X2QMidmAH9</w:t>
      </w:r>
    </w:p>
    <w:p>
      <w:r>
        <w:rPr>
          <w:b/>
          <w:u w:val="single"/>
        </w:rPr>
        <w:t>228373</w:t>
      </w:r>
    </w:p>
    <w:p>
      <w:r>
        <w:t>Thank You #ICE !! #BuildThatWall !</w:t>
      </w:r>
    </w:p>
    <w:p>
      <w:r>
        <w:rPr>
          <w:b/>
          <w:u w:val="single"/>
        </w:rPr>
        <w:t>228374</w:t>
      </w:r>
    </w:p>
    <w:p>
      <w:r>
        <w:t>Syrian regime set to dispossess massive numbers of refugees of their homes https://t.co/owcx2D5S6m which, according to UN @Refugees' own criteria, means the agency can't facilitate their return to Syria https://t.co/InyOBNRNNn https://t.co/EkGxHUXFXy</w:t>
      </w:r>
    </w:p>
    <w:p>
      <w:r>
        <w:rPr>
          <w:b/>
          <w:u w:val="single"/>
        </w:rPr>
        <w:t>228375</w:t>
      </w:r>
    </w:p>
    <w:p>
      <w:r>
        <w:t>@FoxNews @IngrahamAngle @POTUS That’s RIGHT you The MAN #FavoritePresident #BuildTheWall #StopTheInvasion #AmericansFirst One Flag One Country ðŸ‡ºðŸ‡¸</w:t>
      </w:r>
    </w:p>
    <w:p>
      <w:r>
        <w:rPr>
          <w:b/>
          <w:u w:val="single"/>
        </w:rPr>
        <w:t>228376</w:t>
      </w:r>
    </w:p>
    <w:p>
      <w:r>
        <w:t>Stop Illegals from overcrowding  U.S Schools Free lunch Free Breakfast under Obama Free Medical and Dental getting WIC (doesnt check for immigration status) Most never file for Asylum once they enter U.S   #StopAsylumScam #RedNationRising  #Trump #MAGA #SendThemBack https://t.co/ckCdHE4ESK</w:t>
      </w:r>
    </w:p>
    <w:p>
      <w:r>
        <w:rPr>
          <w:b/>
          <w:u w:val="single"/>
        </w:rPr>
        <w:t>228377</w:t>
      </w:r>
    </w:p>
    <w:p>
      <w:r>
        <w:t>Two faced Boris now hes on a power trip dosent care about Immigration may is a liar change l don't think so</w:t>
      </w:r>
    </w:p>
    <w:p>
      <w:r>
        <w:rPr>
          <w:b/>
          <w:u w:val="single"/>
        </w:rPr>
        <w:t>228378</w:t>
      </w:r>
    </w:p>
    <w:p>
      <w:r>
        <w:t>12 Illegal Immigrants Found in Texas Border City Stash Houses in One Day https://t.co/wyo8PSkiDf via @BreitbartTexas</w:t>
      </w:r>
    </w:p>
    <w:p>
      <w:r>
        <w:rPr>
          <w:b/>
          <w:u w:val="single"/>
        </w:rPr>
        <w:t>228379</w:t>
      </w:r>
    </w:p>
    <w:p>
      <w:r>
        <w:t>The Trump administration says it needs more time to meet a deadline set by a federal judge to reunite immigrant families.  Meanwhile, we learned new details about the smallest children who have been separated from their parents. #ReleaseTheHostages https://t.co/J5pchHVUnk</w:t>
      </w:r>
    </w:p>
    <w:p>
      <w:r>
        <w:rPr>
          <w:b/>
          <w:u w:val="single"/>
        </w:rPr>
        <w:t>228380</w:t>
      </w:r>
    </w:p>
    <w:p>
      <w:r>
        <w:t>On the Burqa I think people in the West seem to get confused with how it’s worn in Western countries and in the ME.  I’m not a fan of it myself but know so many people that wear it to feel more religious, often surprising their 1st-gen immigrant parents that tried to fit in.</w:t>
      </w:r>
    </w:p>
    <w:p>
      <w:r>
        <w:rPr>
          <w:b/>
          <w:u w:val="single"/>
        </w:rPr>
        <w:t>228381</w:t>
      </w:r>
    </w:p>
    <w:p>
      <w:r>
        <w:t>#BorderSecurity #BorderPatrol #Immigration #Undocumented #Aliens#PresidentTrump has signed an Executive Order ending #CatchAndRelease.  This is a huge, Catch and Release has been a... https://t.co/t5sgjrLuKe</w:t>
      </w:r>
    </w:p>
    <w:p>
      <w:r>
        <w:rPr>
          <w:b/>
          <w:u w:val="single"/>
        </w:rPr>
        <w:t>228382</w:t>
      </w:r>
    </w:p>
    <w:p>
      <w:r>
        <w:t>@OfficeOfRG For God sake,don't put India to danger by unchecked Appeasement of ur special community,illegal migrants.NATION is supreme</w:t>
      </w:r>
    </w:p>
    <w:p>
      <w:r>
        <w:rPr>
          <w:b/>
          <w:u w:val="single"/>
        </w:rPr>
        <w:t>228383</w:t>
      </w:r>
    </w:p>
    <w:p>
      <w:r>
        <w:t>A 6-Year-Old Girl Was Molested in an Immigrant Detention Center—Twice | GQ https://t.co/WNUmoAmF3f  KKKrumpNazi Traitor Republicans at it again.</w:t>
      </w:r>
    </w:p>
    <w:p>
      <w:r>
        <w:rPr>
          <w:b/>
          <w:u w:val="single"/>
        </w:rPr>
        <w:t>228384</w:t>
      </w:r>
    </w:p>
    <w:p>
      <w:r>
        <w:t>https://t.co/6T15wil7hPSupport for #Merkel Macron drops to RECORD LOWS.Macron-Merkel have lost much influence. Salvini not only ignored lectures from Macron bt mocked him.Hard reality: Now Salvini-Orban-Kurz &amp;amp; #V4 controlling migration debate.#Visegrad @guardian @TheEconomist https://t.co/XZCs4RMikS</w:t>
      </w:r>
    </w:p>
    <w:p>
      <w:r>
        <w:rPr>
          <w:b/>
          <w:u w:val="single"/>
        </w:rPr>
        <w:t>228385</w:t>
      </w:r>
    </w:p>
    <w:p>
      <w:r>
        <w:t>U.N. warns of 'critical gap' in Syrian refugee aid this year #UnitedNations https://t.co/mItFE6vaQo https://t.co/zHd2GAXU6g</w:t>
      </w:r>
    </w:p>
    <w:p>
      <w:r>
        <w:rPr>
          <w:b/>
          <w:u w:val="single"/>
        </w:rPr>
        <w:t>228386</w:t>
      </w:r>
    </w:p>
    <w:p>
      <w:r>
        <w:t>* The V4 Report warned of the intention of Angela Merkel and Brussels to expand the EU’s relocation scheme to include “vulnerable” migrants from African nations.  https://t.co/hccQmsQ9Vl #v4 #visegrad https://t.co/eoW2lRNk8p</w:t>
      </w:r>
    </w:p>
    <w:p>
      <w:r>
        <w:rPr>
          <w:b/>
          <w:u w:val="single"/>
        </w:rPr>
        <w:t>228387</w:t>
      </w:r>
    </w:p>
    <w:p>
      <w:r>
        <w:t>Glad they saved them. Glad they saved them on THAT side of the border!! #BuildThatWall #NeverVoteDemocratAgain</w:t>
      </w:r>
    </w:p>
    <w:p>
      <w:r>
        <w:rPr>
          <w:b/>
          <w:u w:val="single"/>
        </w:rPr>
        <w:t>228388</w:t>
      </w:r>
    </w:p>
    <w:p>
      <w:r>
        <w:t>Welcome Irish immigrant and my favorite color is green.</w:t>
      </w:r>
    </w:p>
    <w:p>
      <w:r>
        <w:rPr>
          <w:b/>
          <w:u w:val="single"/>
        </w:rPr>
        <w:t>228389</w:t>
      </w:r>
    </w:p>
    <w:p>
      <w:r>
        <w:t>Refugees resist pressure to go home https://t.co/FsT1kxNVZp</w:t>
      </w:r>
    </w:p>
    <w:p>
      <w:r>
        <w:rPr>
          <w:b/>
          <w:u w:val="single"/>
        </w:rPr>
        <w:t>228390</w:t>
      </w:r>
    </w:p>
    <w:p>
      <w:r>
        <w:t>Immigrant Couple Speaks After ICE Detention https://t.co/NKS7f1oIn9</w:t>
      </w:r>
    </w:p>
    <w:p>
      <w:r>
        <w:rPr>
          <w:b/>
          <w:u w:val="single"/>
        </w:rPr>
        <w:t>228391</w:t>
      </w:r>
    </w:p>
    <w:p>
      <w:r>
        <w:t>U.N. pact offers hope to world's climate migrants #UnitedNations https://t.co/A3uGpwISZW https://t.co/SRCNw6nR2F</w:t>
      </w:r>
    </w:p>
    <w:p>
      <w:r>
        <w:rPr>
          <w:b/>
          <w:u w:val="single"/>
        </w:rPr>
        <w:t>228392</w:t>
      </w:r>
    </w:p>
    <w:p>
      <w:r>
        <w:t>@SkyNews @LeaveEUOfficial @Stone_SkyNews Why are these illegal immigrant invaders (not migrants) 'desperate' to get to the UK? Is it to escape the war in France? Or maybe it is to get a free house, free money and freeload from the tax-payer, while Working</w:t>
      </w:r>
    </w:p>
    <w:p>
      <w:r>
        <w:rPr>
          <w:b/>
          <w:u w:val="single"/>
        </w:rPr>
        <w:t>228393</w:t>
      </w:r>
    </w:p>
    <w:p>
      <w:r>
        <w:t>@GovMarkDayton Say it loud say it proud refugees NOT welcome here!</w:t>
      </w:r>
    </w:p>
    <w:p>
      <w:r>
        <w:rPr>
          <w:b/>
          <w:u w:val="single"/>
        </w:rPr>
        <w:t>228394</w:t>
      </w:r>
    </w:p>
    <w:p>
      <w:r>
        <w:t>#potus must #buildthatwall my first ever msg on Twitter so I hope I'm doing this right. @real Donald Trump will not ever change or abandon us or #USA that's why I will be voting for him AGAIN! Dems and worrying about votes will not change him, POTUS is THE MAN!</w:t>
      </w:r>
    </w:p>
    <w:p>
      <w:r>
        <w:rPr>
          <w:b/>
          <w:u w:val="single"/>
        </w:rPr>
        <w:t>228395</w:t>
      </w:r>
    </w:p>
    <w:p>
      <w:r>
        <w:t>Sharyl Attkisson hits Bill Kristol over the head with the cold, hard truth on immigration https://t.co/1ELf8kwPjQ Thanks Sharyl ! In the past immigrants were CHOSEN by gov. https://t.co/AQgEU2gP8Z open borders &amp;amp; no 3rd world trash..Bill is a clueless careless twit.</w:t>
      </w:r>
    </w:p>
    <w:p>
      <w:r>
        <w:rPr>
          <w:b/>
          <w:u w:val="single"/>
        </w:rPr>
        <w:t>228396</w:t>
      </w:r>
    </w:p>
    <w:p>
      <w:r>
        <w:t>Ethiopian migrant in Italy https://t.co/XVR8dHTEBP</w:t>
      </w:r>
    </w:p>
    <w:p>
      <w:r>
        <w:rPr>
          <w:b/>
          <w:u w:val="single"/>
        </w:rPr>
        <w:t>228397</w:t>
      </w:r>
    </w:p>
    <w:p>
      <w:r>
        <w:t>To feel at home in a place, you have to have some prospect of staying there. Wendell Berry #missionarylife</w:t>
      </w:r>
    </w:p>
    <w:p>
      <w:r>
        <w:rPr>
          <w:b/>
          <w:u w:val="single"/>
        </w:rPr>
        <w:t>228398</w:t>
      </w:r>
    </w:p>
    <w:p>
      <w:r>
        <w:t>@TulpaOmega Yes, things need to be done with calm controlled minds, so irreparable mistakes won't be made. #BuildThatWall</w:t>
      </w:r>
    </w:p>
    <w:p>
      <w:r>
        <w:rPr>
          <w:b/>
          <w:u w:val="single"/>
        </w:rPr>
        <w:t>228399</w:t>
      </w:r>
    </w:p>
    <w:p>
      <w:r>
        <w:t>The home of Guinness‘‹ gives refugees and asylum-seekers a new chance in Ireland ðŸº  https://t.co/U213aouROG  #InternationalBeerDay https://t.co/pWYyvzdACN</w:t>
      </w:r>
    </w:p>
    <w:p>
      <w:r>
        <w:rPr>
          <w:b/>
          <w:u w:val="single"/>
        </w:rPr>
        <w:t>228400</w:t>
      </w:r>
    </w:p>
    <w:p>
      <w:r>
        <w:t>Looks like UK population will be increased by 300 million if US immigrants forced to go home! #Stopbrexit #FBPE #Brexit #GuyVerhofstadt #WATON #Barnier https://t.co/s9wQrcUGam</w:t>
      </w:r>
    </w:p>
    <w:p>
      <w:r>
        <w:rPr>
          <w:b/>
          <w:u w:val="single"/>
        </w:rPr>
        <w:t>228401</w:t>
      </w:r>
    </w:p>
    <w:p>
      <w:r>
        <w:t>Happy Friday! World Relief has partnered with local churches in over 100 countries to provide disaster response, health &amp;amp; child development, refugee support, economic development &amp;amp; peacebuilding. Reply and let us know what aspects of our work you would like to know more about. https://t.co/Qx7WLF8IVd</w:t>
      </w:r>
    </w:p>
    <w:p>
      <w:r>
        <w:rPr>
          <w:b/>
          <w:u w:val="single"/>
        </w:rPr>
        <w:t>228402</w:t>
      </w:r>
    </w:p>
    <w:p>
      <w:r>
        <w:t>Interested in supporting #ImmigrantChildren &amp;amp; families in #NYC? @EastEndTemple is offering a free Immigrant Accompaniment Training on Wed., August 7 from 6:30–8:30 PM. Learn how to provide direct &amp;amp; meaningful support for immigrants in our communities! RSVP https://t.co/aYCd5CAPUA https://t.co/sgOer5D2wf</w:t>
      </w:r>
    </w:p>
    <w:p>
      <w:r>
        <w:rPr>
          <w:b/>
          <w:u w:val="single"/>
        </w:rPr>
        <w:t>228403</w:t>
      </w:r>
    </w:p>
    <w:p>
      <w:r>
        <w:t>Gut-wrenching piece on how some Syrian refugee children have been sold into sham marriages for rape: https://t.co/dh0idFCS7V</w:t>
      </w:r>
    </w:p>
    <w:p>
      <w:r>
        <w:rPr>
          <w:b/>
          <w:u w:val="single"/>
        </w:rPr>
        <w:t>228404</w:t>
      </w:r>
    </w:p>
    <w:p>
      <w:r>
        <w:t>Anti-Immigrant 'Sheriff Joe' Joins Sacha Baron Cohen for an Interview. The Topics Get Sexual - Fast https://t.co/pzAe8UOSbI</w:t>
      </w:r>
    </w:p>
    <w:p>
      <w:r>
        <w:rPr>
          <w:b/>
          <w:u w:val="single"/>
        </w:rPr>
        <w:t>228405</w:t>
      </w:r>
    </w:p>
    <w:p>
      <w:r>
        <w:t>America wants to #BuildTheWall @SpeakerRyan1st!! #BuildThatWall #America1st</w:t>
      </w:r>
    </w:p>
    <w:p>
      <w:r>
        <w:rPr>
          <w:b/>
          <w:u w:val="single"/>
        </w:rPr>
        <w:t>228406</w:t>
      </w:r>
    </w:p>
    <w:p>
      <w:r>
        <w:t>Mexican Cartel Hitman Admits To Killing "More Than 35 Men" Across The U.S. via @USIACrimeReport@realDonaldTrumpWhat more do you need to know?@HouseGOP @SenateGOP#MediaBlackout#BuildTheWall #NoAmnesty #NoDACA #DeportThemAll #KeepAmericansSafe</w:t>
      </w:r>
    </w:p>
    <w:p>
      <w:r>
        <w:rPr>
          <w:b/>
          <w:u w:val="single"/>
        </w:rPr>
        <w:t>228407</w:t>
      </w:r>
    </w:p>
    <w:p>
      <w:r>
        <w:t>@dan_mitre Battlefield Fort(ifications)</w:t>
      </w:r>
    </w:p>
    <w:p>
      <w:r>
        <w:rPr>
          <w:b/>
          <w:u w:val="single"/>
        </w:rPr>
        <w:t>228408</w:t>
      </w:r>
    </w:p>
    <w:p>
      <w:r>
        <w:t>Report: US plans to change Palestinian refugee status #President #son-in-law... https://t.co/PwV1N0MVGO https://t.co/LhKj1JypCi</w:t>
      </w:r>
    </w:p>
    <w:p>
      <w:r>
        <w:rPr>
          <w:b/>
          <w:u w:val="single"/>
        </w:rPr>
        <w:t>228409</w:t>
      </w:r>
    </w:p>
    <w:p>
      <w:r>
        <w:t>Still no end in sight for Africa’s #refugee crisis https://t.co/pDHOF9iptF via @ISSAfrica #WithRefugees @drchorn_africaY @ReDSS_HoAY @NRC_HoA @AmnestyKenya @imaana102</w:t>
      </w:r>
    </w:p>
    <w:p>
      <w:r>
        <w:rPr>
          <w:b/>
          <w:u w:val="single"/>
        </w:rPr>
        <w:t>228410</w:t>
      </w:r>
    </w:p>
    <w:p>
      <w:r>
        <w:t>@bruce_stanton Its no different in Canada folks:  Access to  White people is NOT a human right.It takes twelve Germans to work and pay taxes in order to fund the cost of just one migrant https://t.co/fHqxTeSQ76</w:t>
      </w:r>
    </w:p>
    <w:p>
      <w:r>
        <w:rPr>
          <w:b/>
          <w:u w:val="single"/>
        </w:rPr>
        <w:t>228411</w:t>
      </w:r>
    </w:p>
    <w:p>
      <w:r>
        <w:t>DU, last year you fought back against ABVP violence and snatched DUSU President and VP posts. This year #SendThemHome. No votes for thugs, No votes for ABVP. @nsui #ABVPkaGundaraj</w:t>
      </w:r>
    </w:p>
    <w:p>
      <w:r>
        <w:rPr>
          <w:b/>
          <w:u w:val="single"/>
        </w:rPr>
        <w:t>228412</w:t>
      </w:r>
    </w:p>
    <w:p>
      <w:r>
        <w:t>FYI @SenMajLdr AND @SpeakerRyan The ONLY REASON you 2 have a job is #WeThePeople VOTED for @realDonaldTrump to #BuildThatWall!! IF you 2 are so incompetent you cannot complete a mandate for the President of YOUR OWN PARTY, YOU 2 need to #WalkAway!</w:t>
      </w:r>
    </w:p>
    <w:p>
      <w:r>
        <w:rPr>
          <w:b/>
          <w:u w:val="single"/>
        </w:rPr>
        <w:t>228413</w:t>
      </w:r>
    </w:p>
    <w:p>
      <w:r>
        <w:t>Edmonton attacker identified as 30yo Somali refugee Abdulahi Hasan Sharif, was known to police- CHThis is my shocked face. ðŸ˜®Ed.</w:t>
      </w:r>
    </w:p>
    <w:p>
      <w:r>
        <w:rPr>
          <w:b/>
          <w:u w:val="single"/>
        </w:rPr>
        <w:t>228414</w:t>
      </w:r>
    </w:p>
    <w:p>
      <w:r>
        <w:t>@Daily_Express Sharia Law for student Loans why do they not put it on London Buses or have their own police force invite migrants to join</w:t>
      </w:r>
    </w:p>
    <w:p>
      <w:r>
        <w:rPr>
          <w:b/>
          <w:u w:val="single"/>
        </w:rPr>
        <w:t>228415</w:t>
      </w:r>
    </w:p>
    <w:p>
      <w:r>
        <w:t>@welt @E_Hunyadi Das sind kein FlÃ¼gtlinger !!!Its Illegal Immigration ....#sendthemback</w:t>
      </w:r>
    </w:p>
    <w:p>
      <w:r>
        <w:rPr>
          <w:b/>
          <w:u w:val="single"/>
        </w:rPr>
        <w:t>228416</w:t>
      </w:r>
    </w:p>
    <w:p>
      <w:r>
        <w:t>We need your support to make sure Mapache is released and reunited with his family and community.   Mapache is yet another undocumented immigrant rights activist targeted and detained for using their activism. ICE can't get away with this.  https://t.co/pxHDZTHvPl #FreeMapache https://t.co/ws7Ch51uyX</w:t>
      </w:r>
    </w:p>
    <w:p>
      <w:r>
        <w:rPr>
          <w:b/>
          <w:u w:val="single"/>
        </w:rPr>
        <w:t>228417</w:t>
      </w:r>
    </w:p>
    <w:p>
      <w:r>
        <w:t>Our country is doomed if #Illegals vote! #BuildThatWall #VoterID #VoteRepublican2018</w:t>
      </w:r>
    </w:p>
    <w:p>
      <w:r>
        <w:rPr>
          <w:b/>
          <w:u w:val="single"/>
        </w:rPr>
        <w:t>228418</w:t>
      </w:r>
    </w:p>
    <w:p>
      <w:r>
        <w:t>Obama Released 24,680  UAC Gangesters, Murders and Rapists into the U.S and Our Schools  Time To Deport #Trump #MAGA #RedNationRising https://t.co/my6s0ON6on via @fairimmigration</w:t>
      </w:r>
    </w:p>
    <w:p>
      <w:r>
        <w:rPr>
          <w:b/>
          <w:u w:val="single"/>
        </w:rPr>
        <w:t>228419</w:t>
      </w:r>
    </w:p>
    <w:p>
      <w:r>
        <w:t>And you are the immigrant https://t.co/zi006h2lAH</w:t>
      </w:r>
    </w:p>
    <w:p>
      <w:r>
        <w:rPr>
          <w:b/>
          <w:u w:val="single"/>
        </w:rPr>
        <w:t>228420</w:t>
      </w:r>
    </w:p>
    <w:p>
      <w:r>
        <w:t>#Trump backs Rome on migrants at Conte meeting https://t.co/5WuSQQvlRX https://t.co/jyoRZii5LS</w:t>
      </w:r>
    </w:p>
    <w:p>
      <w:r>
        <w:rPr>
          <w:b/>
          <w:u w:val="single"/>
        </w:rPr>
        <w:t>228421</w:t>
      </w:r>
    </w:p>
    <w:p>
      <w:r>
        <w:t>@BGallozzi @BlackLove247 Liberals always calling people racists because they dont believe in Open borders and illegal  #Immigration that hurts American workers ! Liberals are Anti American and Anti Americans !  Dancing on the grave of Dead Americans kille</w:t>
      </w:r>
    </w:p>
    <w:p>
      <w:r>
        <w:rPr>
          <w:b/>
          <w:u w:val="single"/>
        </w:rPr>
        <w:t>228422</w:t>
      </w:r>
    </w:p>
    <w:p>
      <w:r>
        <w:t>Why should American taxpayers have to support illegal people? It is not our responsibility!#Deport#BuildThatWall</w:t>
      </w:r>
    </w:p>
    <w:p>
      <w:r>
        <w:rPr>
          <w:b/>
          <w:u w:val="single"/>
        </w:rPr>
        <w:t>228423</w:t>
      </w:r>
    </w:p>
    <w:p>
      <w:r>
        <w:t>Don’t distribute them across Spain ( Europe) send them back to Morocco where they came from #migrants  https://t.co/nR0wjgh1PM</w:t>
      </w:r>
    </w:p>
    <w:p>
      <w:r>
        <w:rPr>
          <w:b/>
          <w:u w:val="single"/>
        </w:rPr>
        <w:t>228424</w:t>
      </w:r>
    </w:p>
    <w:p>
      <w:r>
        <w:t>@ChenGonSol Does that make it an excuse for us to just let them in and run rampant in our cities? They are fake refugees who don’t give a damn about their home country. Mass emigration hurts Africa and mass immigration hurts Europe.</w:t>
      </w:r>
    </w:p>
    <w:p>
      <w:r>
        <w:rPr>
          <w:b/>
          <w:u w:val="single"/>
        </w:rPr>
        <w:t>228425</w:t>
      </w:r>
    </w:p>
    <w:p>
      <w:r>
        <w:t>#CNN #FakeNews #WashingtonPost #MSNBC #DriveByMedia #MediaBiasThe Major media got this WRONG.  They reported that #PresidentTrump called ALL migrants #Animals.  Anyone who actually HEARD the President... https://t.co/67ruWlLYtZ</w:t>
      </w:r>
    </w:p>
    <w:p>
      <w:r>
        <w:rPr>
          <w:b/>
          <w:u w:val="single"/>
        </w:rPr>
        <w:t>228426</w:t>
      </w:r>
    </w:p>
    <w:p>
      <w:r>
        <w:t>EU, UNHCRÂ urge #Italy, #Malta to let in drifting migrant ship #UnitedNations... https://t.co/o5BjzCZJLY https://t.co/pVmiovqSrC</w:t>
      </w:r>
    </w:p>
    <w:p>
      <w:r>
        <w:rPr>
          <w:b/>
          <w:u w:val="single"/>
        </w:rPr>
        <w:t>228427</w:t>
      </w:r>
    </w:p>
    <w:p>
      <w:r>
        <w:t>Eight Years of Obama's Weakness Toward Russia https://t.co/1FQX7kfmpf</w:t>
      </w:r>
    </w:p>
    <w:p>
      <w:r>
        <w:rPr>
          <w:b/>
          <w:u w:val="single"/>
        </w:rPr>
        <w:t>228428</w:t>
      </w:r>
    </w:p>
    <w:p>
      <w:r>
        <w:t>@katienoj There are Ethiopian refugees in our country.. Check the news they're running for their lives</w:t>
      </w:r>
    </w:p>
    <w:p>
      <w:r>
        <w:rPr>
          <w:b/>
          <w:u w:val="single"/>
        </w:rPr>
        <w:t>228429</w:t>
      </w:r>
    </w:p>
    <w:p>
      <w:r>
        <w:t>@merdrignac I have a tweet from a Swede who quotes me our country will never be the same again after Immigration neighbour hoods set alite</w:t>
      </w:r>
    </w:p>
    <w:p>
      <w:r>
        <w:rPr>
          <w:b/>
          <w:u w:val="single"/>
        </w:rPr>
        <w:t>228430</w:t>
      </w:r>
    </w:p>
    <w:p>
      <w:r>
        <w:t>Romania, Czech Republic, Portugal and Poland, the highest employment rate among migrants born outside the #EU https://t.co/7qeQkgoG2v</w:t>
      </w:r>
    </w:p>
    <w:p>
      <w:r>
        <w:rPr>
          <w:b/>
          <w:u w:val="single"/>
        </w:rPr>
        <w:t>228431</w:t>
      </w:r>
    </w:p>
    <w:p>
      <w:r>
        <w:t>@dsaTradWife @FuFubar1 @Supermomandwif1 @JesseWooten18 @AnnCoulter #BuildThatWall to end #Corruption and then deport, deport, and deport.</w:t>
      </w:r>
    </w:p>
    <w:p>
      <w:r>
        <w:rPr>
          <w:b/>
          <w:u w:val="single"/>
        </w:rPr>
        <w:t>228432</w:t>
      </w:r>
    </w:p>
    <w:p>
      <w:r>
        <w:t>Shakespeare plays for tRumpers:  Romeo and Juliet Sound Like Immigrant Names All’s Well That Ends with Armageddon Much Ado About Hillary The Grabbing of the Pussy</w:t>
      </w:r>
    </w:p>
    <w:p>
      <w:r>
        <w:rPr>
          <w:b/>
          <w:u w:val="single"/>
        </w:rPr>
        <w:t>228433</w:t>
      </w:r>
    </w:p>
    <w:p>
      <w:r>
        <w:t>How long will it take for Cinco de Mayo to become a national holiday and the 4th of July to become a day of mournful remembrance?#ImmigrationInvasion #StopTheGreatReplacement #StopTheInvasion #Immigration #SecureTheBorder #NoDACA #NoAmnesty #BuildTheWall #RedWave #RedWaveRising</w:t>
      </w:r>
    </w:p>
    <w:p>
      <w:r>
        <w:rPr>
          <w:b/>
          <w:u w:val="single"/>
        </w:rPr>
        <w:t>228434</w:t>
      </w:r>
    </w:p>
    <w:p>
      <w:r>
        <w:t>The workers from the #colombian #Censo (census) just arrived. Never seen people so excited to realize they got to interview 'an in-the-flesh immigrant'!!! 🇨🇴</w:t>
      </w:r>
    </w:p>
    <w:p>
      <w:r>
        <w:rPr>
          <w:b/>
          <w:u w:val="single"/>
        </w:rPr>
        <w:t>228435</w:t>
      </w:r>
    </w:p>
    <w:p>
      <w:r>
        <w:t>@RealDonaldTrump @HouseGOP  #NoDACA without Mandatory E-Verify you are not ending ILLEGAL #Immigration You are REWARDING iLLEGALS #NoAmnesty #KeepFamiliesTogether IS DEPORT ALL ILLEGAL FAMILIES TOGETHER #Trump  #MAGA  #RedNationRising https://t.co/rSJqSLM</w:t>
      </w:r>
    </w:p>
    <w:p>
      <w:r>
        <w:rPr>
          <w:b/>
          <w:u w:val="single"/>
        </w:rPr>
        <w:t>228436</w:t>
      </w:r>
    </w:p>
    <w:p>
      <w:r>
        <w:t>Italy allows migrants to land in Sicily https://t.co/X5NaaGrQni</w:t>
      </w:r>
    </w:p>
    <w:p>
      <w:r>
        <w:rPr>
          <w:b/>
          <w:u w:val="single"/>
        </w:rPr>
        <w:t>228437</w:t>
      </w:r>
    </w:p>
    <w:p>
      <w:r>
        <w:t>@itn_news what did we learn by Greenland leaving the EU no immigration no rapes , violence , or meddling fools imposing rules ,brave 2</w:t>
      </w:r>
    </w:p>
    <w:p>
      <w:r>
        <w:rPr>
          <w:b/>
          <w:u w:val="single"/>
        </w:rPr>
        <w:t>228438</w:t>
      </w:r>
    </w:p>
    <w:p>
      <w:r>
        <w:t>by the grace of god so fed up with migrants using Allah to make a point your Gods at war  with Christian Europe don't want ur grace or u God</w:t>
      </w:r>
    </w:p>
    <w:p>
      <w:r>
        <w:rPr>
          <w:b/>
          <w:u w:val="single"/>
        </w:rPr>
        <w:t>228439</w:t>
      </w:r>
    </w:p>
    <w:p>
      <w:r>
        <w:t>Philippine bishops hit back after Duterte calls God 'stupid' #Philippines #EuropeanUnion #RodrigoDuterte... https://t.co/qS56Zs6bXj https://t.co/9byRNIquw2</w:t>
      </w:r>
    </w:p>
    <w:p>
      <w:r>
        <w:rPr>
          <w:b/>
          <w:u w:val="single"/>
        </w:rPr>
        <w:t>228440</w:t>
      </w:r>
    </w:p>
    <w:p>
      <w:r>
        <w:t>The person on the left was an innocent American child, murdered needlessly! The person on the right is an ILLEGAL ALIEN who needlessly murdered the innocent American child on the left! #BuildItNow #BuildThatWall</w:t>
      </w:r>
    </w:p>
    <w:p>
      <w:r>
        <w:rPr>
          <w:b/>
          <w:u w:val="single"/>
        </w:rPr>
        <w:t>228441</w:t>
      </w:r>
    </w:p>
    <w:p>
      <w:r>
        <w:t>Important article by Rebecca Yeo about the removal of rights from migrants, disability, &amp;amp; the disabling #HostileEnvironment. Rest in power Bijan Ebrahimi and Kamil Ahmad. Both murdered, both not taken seriously by agencies ostensibly there to protect them. https://t.co/m2RMR4jVa8</w:t>
      </w:r>
    </w:p>
    <w:p>
      <w:r>
        <w:rPr>
          <w:b/>
          <w:u w:val="single"/>
        </w:rPr>
        <w:t>228442</w:t>
      </w:r>
    </w:p>
    <w:p>
      <w:r>
        <w:t>U.N. agency for Palestinian refugees to reduce jobs after U.S. cuts #UnitedNations #WestBank #UnitedStates... https://t.co/Xho1uCJ41Q https://t.co/cSzkhzdNbS</w:t>
      </w:r>
    </w:p>
    <w:p>
      <w:r>
        <w:rPr>
          <w:b/>
          <w:u w:val="single"/>
        </w:rPr>
        <w:t>228443</w:t>
      </w:r>
    </w:p>
    <w:p>
      <w:r>
        <w:t>He is the new enemy (H.Kickl, minister of interior) of the left comunistic-socialist-green groups which make business with refugees. He will do everything to bring refugees out of Austria, this disturb the business. https://t.co/GHLzERJ0Mj</w:t>
      </w:r>
    </w:p>
    <w:p>
      <w:r>
        <w:rPr>
          <w:b/>
          <w:u w:val="single"/>
        </w:rPr>
        <w:t>228444</w:t>
      </w:r>
    </w:p>
    <w:p>
      <w:r>
        <w:t>Democrats Are Not On Americas SideThey Want Open Borders And Illegal Aliens To Keep Pouring InAND WE GET TO PAY FOR THEM Nearly Half of Swing District Voters Want Illegal Alien Families Deported Together to Their Countries#BuildThatWall #MAGA</w:t>
      </w:r>
    </w:p>
    <w:p>
      <w:r>
        <w:rPr>
          <w:b/>
          <w:u w:val="single"/>
        </w:rPr>
        <w:t>228445</w:t>
      </w:r>
    </w:p>
    <w:p>
      <w:r>
        <w:t>Economic growth via immigration shifts wealth from young people towards older people by flooding market with cheap foreign labor. It spikes profits &amp;amp; stocks by cutting salaries for manual &amp;amp; skilled labor offered by blue-collar and white-collar employees https://t.co/eRsjOpu1hw</w:t>
      </w:r>
    </w:p>
    <w:p>
      <w:r>
        <w:rPr>
          <w:b/>
          <w:u w:val="single"/>
        </w:rPr>
        <w:t>228446</w:t>
      </w:r>
    </w:p>
    <w:p>
      <w:r>
        <w:t>Paul Ryan and “Big Club” Begin Positioning Comprehensive Immigration PlatformÂ Narrative‘¦ https://t.co/weISm9QnZI https://t.co/zE2khn6jSR</w:t>
      </w:r>
    </w:p>
    <w:p>
      <w:r>
        <w:rPr>
          <w:b/>
          <w:u w:val="single"/>
        </w:rPr>
        <w:t>228447</w:t>
      </w:r>
    </w:p>
    <w:p>
      <w:r>
        <w:t>Thank you @VirginAtlantic for deciding to end your participation in involuntary deportations of immigrants. https://t.co/EEvg1XXxEm</w:t>
      </w:r>
    </w:p>
    <w:p>
      <w:r>
        <w:rPr>
          <w:b/>
          <w:u w:val="single"/>
        </w:rPr>
        <w:t>228448</w:t>
      </w:r>
    </w:p>
    <w:p>
      <w:r>
        <w:t>Taking in S. American immigrants does not help these poor people of our country.. Inside Owsley: America's poorest white county @AJEnglish  https://t.co/vhKSZ72Dz8</w:t>
      </w:r>
    </w:p>
    <w:p>
      <w:r>
        <w:rPr>
          <w:b/>
          <w:u w:val="single"/>
        </w:rPr>
        <w:t>228449</w:t>
      </w:r>
    </w:p>
    <w:p>
      <w:r>
        <w:t>@guardian The Politics of hard done Asylum seekers and designer Immigration policies to help them into Housing and NHS and other resources that can not be accessed by ordinary Uk Public all you do go on hunger strike or buy a Budgie get some publicity whi</w:t>
      </w:r>
    </w:p>
    <w:p>
      <w:r>
        <w:rPr>
          <w:b/>
          <w:u w:val="single"/>
        </w:rPr>
        <w:t>228450</w:t>
      </w:r>
    </w:p>
    <w:p>
      <w:r>
        <w:t>Join us in our efforts to resettle refugees and them with vital services by becoming a fundraiser or donating to our #30kin30days campaign https://t.co/91X12T4lJG https://t.co/t9Yvuan0dL</w:t>
      </w:r>
    </w:p>
    <w:p>
      <w:r>
        <w:rPr>
          <w:b/>
          <w:u w:val="single"/>
        </w:rPr>
        <w:t>228451</w:t>
      </w:r>
    </w:p>
    <w:p>
      <w:r>
        <w:t>@ADL_National Israel needs more diversity. Ur walls are racist. Let those Arab refugees into your civilization. This is cultural enrichment.</w:t>
      </w:r>
    </w:p>
    <w:p>
      <w:r>
        <w:rPr>
          <w:b/>
          <w:u w:val="single"/>
        </w:rPr>
        <w:t>228452</w:t>
      </w:r>
    </w:p>
    <w:p>
      <w:r>
        <w:t>'Sanctuary Courtrooms?': Judge Accused of Helping Illegal Immigrant Escape ICE https://t.co/hxKAfToTeI</w:t>
      </w:r>
    </w:p>
    <w:p>
      <w:r>
        <w:rPr>
          <w:b/>
          <w:u w:val="single"/>
        </w:rPr>
        <w:t>228453</w:t>
      </w:r>
    </w:p>
    <w:p>
      <w:r>
        <w:t>The noise on here is deafening. Tales of colonialism causing refugees, etc. Noise.The root of the crisis is the Sovereign Debt Crisis, not dissimilar to 1932. This is what's causing the collapse and we've been tracking it daily here since 2011.</w:t>
      </w:r>
    </w:p>
    <w:p>
      <w:r>
        <w:rPr>
          <w:b/>
          <w:u w:val="single"/>
        </w:rPr>
        <w:t>228454</w:t>
      </w:r>
    </w:p>
    <w:p>
      <w:r>
        <w:t>Greece: Refugees Want to Go Home | European Journal https://t.co/GNwXRnMX2c via @YouTube@#4# THER  BACK-....IN SPAIN</w:t>
      </w:r>
    </w:p>
    <w:p>
      <w:r>
        <w:rPr>
          <w:b/>
          <w:u w:val="single"/>
        </w:rPr>
        <w:t>228455</w:t>
      </w:r>
    </w:p>
    <w:p>
      <w:r>
        <w:t>#Burundi Burundian refugees should go home! https://t.co/Ox9TwxanIo</w:t>
      </w:r>
    </w:p>
    <w:p>
      <w:r>
        <w:rPr>
          <w:b/>
          <w:u w:val="single"/>
        </w:rPr>
        <w:t>228456</w:t>
      </w:r>
    </w:p>
    <w:p>
      <w:r>
        <w:t>Look at this couple ! INVITATION to all refugees of world! If you come to AUSTRIA you will get about 500â‚¬ benefit without of work and 850â‚¬ if you learn German ! Its the only country where the social welfare will help you always. Thank you Mr. KURZ and Strache ! https://t.co/4xIaCxXfMB</w:t>
      </w:r>
    </w:p>
    <w:p>
      <w:r>
        <w:rPr>
          <w:b/>
          <w:u w:val="single"/>
        </w:rPr>
        <w:t>228457</w:t>
      </w:r>
    </w:p>
    <w:p>
      <w:r>
        <w:t>Ill-legal migration isÂ invasion https://t.co/K0ha15WBSr</w:t>
      </w:r>
    </w:p>
    <w:p>
      <w:r>
        <w:rPr>
          <w:b/>
          <w:u w:val="single"/>
        </w:rPr>
        <w:t>228458</w:t>
      </w:r>
    </w:p>
    <w:p>
      <w:r>
        <w:t>DREAMER' Shot Man To Death In Road-Rage Incident, Bragged About It On Facebook @realDonaldTrump @HouseGOP @SenateGOP#BuildTheWall #EndDACA #NoAmnesty #DeportThemAllThis fight over Illegal Aliens Rights has created an entitled behavior!</w:t>
      </w:r>
    </w:p>
    <w:p>
      <w:r>
        <w:rPr>
          <w:b/>
          <w:u w:val="single"/>
        </w:rPr>
        <w:t>228459</w:t>
      </w:r>
    </w:p>
    <w:p>
      <w:r>
        <w:t>US report finds only 20,000 Palestinian refugees in the world | https://t.co/5PdFzCxmLS #DepartmentofState #Israel #TedCruz... https://t.co/6QSWYcFeWK https://t.co/DuXP7iz0Fq</w:t>
      </w:r>
    </w:p>
    <w:p>
      <w:r>
        <w:rPr>
          <w:b/>
          <w:u w:val="single"/>
        </w:rPr>
        <w:t>228460</w:t>
      </w:r>
    </w:p>
    <w:p>
      <w:r>
        <w:t>@JustinTrudeau @CIJAinfo Here’s how it works. You are taxed for‘¦  - Foreign aid to other countries. - Wars against other countries. - Refugee claims and migrant resettlements. - Welfare and education for migrants.  Migrants then send your tax money ba</w:t>
      </w:r>
    </w:p>
    <w:p>
      <w:r>
        <w:rPr>
          <w:b/>
          <w:u w:val="single"/>
        </w:rPr>
        <w:t>228461</w:t>
      </w:r>
    </w:p>
    <w:p>
      <w:r>
        <w:t>#StandwithICE #BackTheBlue #BuildThatWall Time to send the vacationing illegals back where they came from and start focusing on OUR dreamers! #DACAisWACA #SendThemBack</w:t>
      </w:r>
    </w:p>
    <w:p>
      <w:r>
        <w:rPr>
          <w:b/>
          <w:u w:val="single"/>
        </w:rPr>
        <w:t>228462</w:t>
      </w:r>
    </w:p>
    <w:p>
      <w:r>
        <w:t>@P_Vardon @GillesPennelle Beaucoup de petits restaurateurs embauchent des migrants...</w:t>
      </w:r>
    </w:p>
    <w:p>
      <w:r>
        <w:rPr>
          <w:b/>
          <w:u w:val="single"/>
        </w:rPr>
        <w:t>228463</w:t>
      </w:r>
    </w:p>
    <w:p>
      <w:r>
        <w:t>@adriandt31 .I would suggest #BuildThatWall #BuildThatWall #BuildThatWall #BuildThatWall #BuildThatWall #BuildThatWall #BuildThatWall #BuildThatWall #BuildThatWall Add solar panels add alligatorsAnd arm those Nuns to say graceBut #BuildThatWall #BuildThat</w:t>
      </w:r>
    </w:p>
    <w:p>
      <w:r>
        <w:rPr>
          <w:b/>
          <w:u w:val="single"/>
        </w:rPr>
        <w:t>228464</w:t>
      </w:r>
    </w:p>
    <w:p>
      <w:r>
        <w:t>https://t.co/x1c58wYEADFrontex working hardðŸ‘‰ Migrant Influx #Greece Up 122%ðŸ‘‰Mayhem n Balkans CE.Instead of being sent back to Turks they roam Europe.#Merkel says send migrants to Greece but Greeks then demand thatðŸ‡©ðŸ‡ªaccepts migrants from Greece for “family reunification”.ðŸ”„ https://t.co/bzYID4eXTi</w:t>
      </w:r>
    </w:p>
    <w:p>
      <w:r>
        <w:rPr>
          <w:b/>
          <w:u w:val="single"/>
        </w:rPr>
        <w:t>228465</w:t>
      </w:r>
    </w:p>
    <w:p>
      <w:r>
        <w:t>.@BarackObama is a progressive, an intellectual, and in many ways a humanitarian, in stark contrast our current imbecile and truly dangerous president. However, we must remember Obama's contribution to the #MassIncarceration of immigrants and the separation of immigrant families. https://t.co/2kpiPSWdWs</w:t>
      </w:r>
    </w:p>
    <w:p>
      <w:r>
        <w:rPr>
          <w:b/>
          <w:u w:val="single"/>
        </w:rPr>
        <w:t>228466</w:t>
      </w:r>
    </w:p>
    <w:p>
      <w:r>
        <w:t>iMMIGRANT SONG !</w:t>
      </w:r>
    </w:p>
    <w:p>
      <w:r>
        <w:rPr>
          <w:b/>
          <w:u w:val="single"/>
        </w:rPr>
        <w:t>228467</w:t>
      </w:r>
    </w:p>
    <w:p>
      <w:r>
        <w:t>#Kakuma #refugees team up for a growing business https://t.co/vLkWKKdxoP #WithRefugees via @ntvkenya @UNHCR_Kenya @Refugees @refugeeaffairs @tyrusmaina @RCKDirector</w:t>
      </w:r>
    </w:p>
    <w:p>
      <w:r>
        <w:rPr>
          <w:b/>
          <w:u w:val="single"/>
        </w:rPr>
        <w:t>228468</w:t>
      </w:r>
    </w:p>
    <w:p>
      <w:r>
        <w:t>It takes twelve Germans to work and pay taxes in order to fund the cost of just one migrant https://t.co/qCQQTySU1k</w:t>
      </w:r>
    </w:p>
    <w:p>
      <w:r>
        <w:rPr>
          <w:b/>
          <w:u w:val="single"/>
        </w:rPr>
        <w:t>228469</w:t>
      </w:r>
    </w:p>
    <w:p>
      <w:r>
        <w:t>All #Rohingya refugees want to return to #Myanmar but have concerns over security and want #UnitedNations to monitor their return. https://t.co/GpFwc77f7b @OpRohingya @FortifyRights @hrwdispatches @BBCWorld @matthewfsmith @JamilaHanan @voiceofrohingya @Refugees @M_RSection</w:t>
      </w:r>
    </w:p>
    <w:p>
      <w:r>
        <w:rPr>
          <w:b/>
          <w:u w:val="single"/>
        </w:rPr>
        <w:t>228470</w:t>
      </w:r>
    </w:p>
    <w:p>
      <w:r>
        <w:t>#BuildThatWall #ReleaseFisaReports, #BuildThatWall, @ReleaseFisaReports, please now Mr President, it will shut the Dems up! @realDonaldTrump. I am tired of the abuse you and #FLOTUS. #ReleaseTheUnredactedFisaReports now! You are our President, you can do it!</w:t>
      </w:r>
    </w:p>
    <w:p>
      <w:r>
        <w:rPr>
          <w:b/>
          <w:u w:val="single"/>
        </w:rPr>
        <w:t>228471</w:t>
      </w:r>
    </w:p>
    <w:p>
      <w:r>
        <w:t>#TEDxKakumaCamp showed how given a stage, refugees can shine. And how given opportunity, they can thrive. If you missed the event, you can watch each talk here: https://t.co/Zm1AeMn6YM  #WithRefugees https://t.co/cG3Zhyg90B</w:t>
      </w:r>
    </w:p>
    <w:p>
      <w:r>
        <w:rPr>
          <w:b/>
          <w:u w:val="single"/>
        </w:rPr>
        <w:t>228472</w:t>
      </w:r>
    </w:p>
    <w:p>
      <w:r>
        <w:t>If this were true which it is not, well then there are millions of us in this nation so move on if you do not like it, leave @potus @realDonaldTrump #BuildTheWall #LockThemUp #EndDACA now !!!!!!!!!!!</w:t>
      </w:r>
    </w:p>
    <w:p>
      <w:r>
        <w:rPr>
          <w:b/>
          <w:u w:val="single"/>
        </w:rPr>
        <w:t>228473</w:t>
      </w:r>
    </w:p>
    <w:p>
      <w:r>
        <w:t>Don't miss #DeathofANation while it's on the big screens...A courageous, eye-opening exposé of the truth about leftwing fascism, and tactics of the liberals - it took a LEGAL grateful, intelligent immigrant to recognize and uncover the truth Thanks @DineshDSouza !!</w:t>
      </w:r>
    </w:p>
    <w:p>
      <w:r>
        <w:rPr>
          <w:b/>
          <w:u w:val="single"/>
        </w:rPr>
        <w:t>228474</w:t>
      </w:r>
    </w:p>
    <w:p>
      <w:r>
        <w:t>Anyone feeling so sad and angry may go to Assam and other NE states and may kindly take all the illegal immigrants to their state or home just like West Bengal CM stated! #NRCAssam #IndiaForIndians #MamtaBanerjee #sarbanandasonowal</w:t>
      </w:r>
    </w:p>
    <w:p>
      <w:r>
        <w:rPr>
          <w:b/>
          <w:u w:val="single"/>
        </w:rPr>
        <w:t>228475</w:t>
      </w:r>
    </w:p>
    <w:p>
      <w:r>
        <w:t>World Relief first began welcoming refugees in 1979. Since then, 300,000 refugees have begun rebuilding their lives with the help of dedicated volunteers and generous donors. Will you help provide the same welcome for today's refugees? Join today âž https://t.co/QzFjSqWwJ8 https://t.co/18tTxPb9VE</w:t>
      </w:r>
    </w:p>
    <w:p>
      <w:r>
        <w:rPr>
          <w:b/>
          <w:u w:val="single"/>
        </w:rPr>
        <w:t>228476</w:t>
      </w:r>
    </w:p>
    <w:p>
      <w:r>
        <w:t>And @LindseyGrahamSC, is the difference between FAKE news and news, similar to ILLEGAL immigrant and immigrant? https://t.co/5CotCNTF1I</w:t>
      </w:r>
    </w:p>
    <w:p>
      <w:r>
        <w:rPr>
          <w:b/>
          <w:u w:val="single"/>
        </w:rPr>
        <w:t>228477</w:t>
      </w:r>
    </w:p>
    <w:p>
      <w:r>
        <w:t>@chucktodd @MSNBC @SenatorLankford Reunification is the wrong word - never should done this - because always more illigal refugees will come. They have to brought back to the border without food with or without children quick.</w:t>
      </w:r>
    </w:p>
    <w:p>
      <w:r>
        <w:rPr>
          <w:b/>
          <w:u w:val="single"/>
        </w:rPr>
        <w:t>228478</w:t>
      </w:r>
    </w:p>
    <w:p>
      <w:r>
        <w:t>#BuildThatWall Stop The Illegal Invasion !  #NoDACA #NoAmnesty #Trump #MAGA #immigration https://t.co/wyFPjTVeHK</w:t>
      </w:r>
    </w:p>
    <w:p>
      <w:r>
        <w:rPr>
          <w:b/>
          <w:u w:val="single"/>
        </w:rPr>
        <w:t>228479</w:t>
      </w:r>
    </w:p>
    <w:p>
      <w:r>
        <w:t>@RealKyleMorris @non99402819 Shut the fuck up ! #BuildThatWall</w:t>
      </w:r>
    </w:p>
    <w:p>
      <w:r>
        <w:rPr>
          <w:b/>
          <w:u w:val="single"/>
        </w:rPr>
        <w:t>228480</w:t>
      </w:r>
    </w:p>
    <w:p>
      <w:r>
        <w:t>German police arrest group of Arab migrants for assaulting a Jewish man in a Berlin park https://t.co/J6UFGK1flq</w:t>
      </w:r>
    </w:p>
    <w:p>
      <w:r>
        <w:rPr>
          <w:b/>
          <w:u w:val="single"/>
        </w:rPr>
        <w:t>228481</w:t>
      </w:r>
    </w:p>
    <w:p>
      <w:r>
        <w:t>But she may not have realized how much. She met Josephine and Bien Fait and their family—refugees from the Democratic Republic of Congo—at the airport and immediately began supporting them as they rebuilt their lives in the U.S. /2</w:t>
      </w:r>
    </w:p>
    <w:p>
      <w:r>
        <w:rPr>
          <w:b/>
          <w:u w:val="single"/>
        </w:rPr>
        <w:t>228482</w:t>
      </w:r>
    </w:p>
    <w:p>
      <w:r>
        <w:t>Worker Charged With Sexually Molesting Eight Children at Immigrant Shelter https://t.co/D6HcH03nGL via @CitizenTruth_ #realDonaldTrump do something about this disgrace and stop separating children from their parents.</w:t>
      </w:r>
    </w:p>
    <w:p>
      <w:r>
        <w:rPr>
          <w:b/>
          <w:u w:val="single"/>
        </w:rPr>
        <w:t>228483</w:t>
      </w:r>
    </w:p>
    <w:p>
      <w:r>
        <w:t>OrbÃ¡n: Merkel is ‘˜not in charge’ of Hungary’s refugee policy https://t.co/s2HSlpAP9U</w:t>
      </w:r>
    </w:p>
    <w:p>
      <w:r>
        <w:rPr>
          <w:b/>
          <w:u w:val="single"/>
        </w:rPr>
        <w:t>228484</w:t>
      </w:r>
    </w:p>
    <w:p>
      <w:r>
        <w:t>@KamalaHarris You are a Friggin idiot and ANTI-AMERICAN #BuildTheWall #NoAmnesty #NODACA #DrainTheDeepState #VOTEDEMOUT2018 #MAGA #WalkAway #TRUMP2020 #TheStorm #LiberalismIsAMentalDisease</w:t>
      </w:r>
    </w:p>
    <w:p>
      <w:r>
        <w:rPr>
          <w:b/>
          <w:u w:val="single"/>
        </w:rPr>
        <w:t>228485</w:t>
      </w:r>
    </w:p>
    <w:p>
      <w:r>
        <w:t>https://t.co/jfSvhDtQxkIranians detained in #Croatia.Twice in 3months same location.Migrants aided by internal networksEurope needs “detention-deportation camps”, not sharing schemes. States must use “Orban Model” to crack-down on NGOs guiding illegal migrants.#Visegrad #V4 https://t.co/xXdtCjVYzK</w:t>
      </w:r>
    </w:p>
    <w:p>
      <w:r>
        <w:rPr>
          <w:b/>
          <w:u w:val="single"/>
        </w:rPr>
        <w:t>228486</w:t>
      </w:r>
    </w:p>
    <w:p>
      <w:r>
        <w:t>#FamiliesBelongTogether#deport ALL #ILLEGALaliens #endDACA #RoundupDACA #defund #SanctuaryCities and #SanctuaryStates #BuildTheWall</w:t>
      </w:r>
    </w:p>
    <w:p>
      <w:r>
        <w:rPr>
          <w:b/>
          <w:u w:val="single"/>
        </w:rPr>
        <w:t>228487</w:t>
      </w:r>
    </w:p>
    <w:p>
      <w:r>
        <w:t>@Education4Libs Yes, why didn't Hussein take care of #NoDACA instead of unlawful keep it going, allow illegal aliens to pour into USA bringing Muslims in the middle of the night. Called ISIS "ISIL" take pallets of CASH to our enemies, Trevon could be my s</w:t>
      </w:r>
    </w:p>
    <w:p>
      <w:r>
        <w:rPr>
          <w:b/>
          <w:u w:val="single"/>
        </w:rPr>
        <w:t>228488</w:t>
      </w:r>
    </w:p>
    <w:p>
      <w:r>
        <w:t>Skinny is not always healthy, tell that to Hollywood.They wouldn't house the immigrants or refugees from Obama's wars n dare to say they hate Trump bc globalist democracy.Have they looked at Paris France lately.Poor People's Campaign should get more funding from Dem or Rep https://t.co/ck1UPycHsi</w:t>
      </w:r>
    </w:p>
    <w:p>
      <w:r>
        <w:rPr>
          <w:b/>
          <w:u w:val="single"/>
        </w:rPr>
        <w:t>228489</w:t>
      </w:r>
    </w:p>
    <w:p>
      <w:r>
        <w:t>250 million africans and 60 million "refugees" can't just go to Germany and Europe. If they try to come anyway, it would be a declaration of war against entire Europe! Don't think about to cheat us and to play the "rascist card" forever!</w:t>
      </w:r>
    </w:p>
    <w:p>
      <w:r>
        <w:rPr>
          <w:b/>
          <w:u w:val="single"/>
        </w:rPr>
        <w:t>228490</w:t>
      </w:r>
    </w:p>
    <w:p>
      <w:r>
        <w:t>Border Patrol rescues 15 undocumented immigrant and recovers one deceased in the Rio Grande Valley https://t.co/uWue7O0WTI…/ On Wednesday, agents responded to three separate calls from the Brooks County Sheriff’s Office (BCSO) regarding groups of subjects who were abandoned https://t.co/o46vjadaZF</w:t>
      </w:r>
    </w:p>
    <w:p>
      <w:r>
        <w:rPr>
          <w:b/>
          <w:u w:val="single"/>
        </w:rPr>
        <w:t>228491</w:t>
      </w:r>
    </w:p>
    <w:p>
      <w:r>
        <w:t>@NowTmrwForever @thehill Exactly! They're cracking down on child trafficking, so "Its too dangerous" to get them back! #BUILDTHATWALL!!!!</w:t>
      </w:r>
    </w:p>
    <w:p>
      <w:r>
        <w:rPr>
          <w:b/>
          <w:u w:val="single"/>
        </w:rPr>
        <w:t>228492</w:t>
      </w:r>
    </w:p>
    <w:p>
      <w:r>
        <w:t>#TakeAKnee trump's a chump! @KingJames is the real deal-helping so many on his journey through greatness! Even @FLOTUS can't stand #IQ45-stands to CLEAN UP while he's in prison. One hot, lucky #Immigrant babe! #OHi12 #VoteBlue @dannyoconnor1 in the #Columbus area. #BlueWave baby! https://t.co/mrUAUSR2AA</w:t>
      </w:r>
    </w:p>
    <w:p>
      <w:r>
        <w:rPr>
          <w:b/>
          <w:u w:val="single"/>
        </w:rPr>
        <w:t>228493</w:t>
      </w:r>
    </w:p>
    <w:p>
      <w:r>
        <w:t>@SaraCarterDC Another young life taken to soon in my circle! Within 2 months of each other! 26 yrs old. Both were clean for 10/12 their one last time killed them both. When do we hold these people accountable for murder! @realDonaldTrump #BuildThatWall</w:t>
      </w:r>
    </w:p>
    <w:p>
      <w:r>
        <w:rPr>
          <w:b/>
          <w:u w:val="single"/>
        </w:rPr>
        <w:t>228494</w:t>
      </w:r>
    </w:p>
    <w:p>
      <w:r>
        <w:t>Merkel: German govt is solid despite fight over migration https://t.co/HsMYpN1unW</w:t>
      </w:r>
    </w:p>
    <w:p>
      <w:r>
        <w:rPr>
          <w:b/>
          <w:u w:val="single"/>
        </w:rPr>
        <w:t>228495</w:t>
      </w:r>
    </w:p>
    <w:p>
      <w:r>
        <w:t>In Austria the elder people in homes need 4 Euro for food daily each. Now the goverment like to reduce the benefit for refugees to 5 Euro daily. Why refugees get more money than the originated citiziens ? https://t.co/bSBvU06HXL</w:t>
      </w:r>
    </w:p>
    <w:p>
      <w:r>
        <w:rPr>
          <w:b/>
          <w:u w:val="single"/>
        </w:rPr>
        <w:t>228496</w:t>
      </w:r>
    </w:p>
    <w:p>
      <w:r>
        <w:t>#DeportIllegalAliens Sanctuary Cities Government Aid (Taxpayer $$$) for Illegals No excuses#BuildThatWall #BuildThatDamnWall</w:t>
      </w:r>
    </w:p>
    <w:p>
      <w:r>
        <w:rPr>
          <w:b/>
          <w:u w:val="single"/>
        </w:rPr>
        <w:t>228497</w:t>
      </w:r>
    </w:p>
    <w:p>
      <w:r>
        <w:t>FREE T-SHIRT! Sign up to become a fundraiser for refugees by 11:59p PDT tonight and you’ll automatically receive a free t-shirt courtesy of our friends at @Sevenly. âž https://t.co/QzFjSqWwJ8 // (limited to those living in the U.S. 18 &amp;amp; older) https://t.co/8Z5s53iRYl</w:t>
      </w:r>
    </w:p>
    <w:p>
      <w:r>
        <w:rPr>
          <w:b/>
          <w:u w:val="single"/>
        </w:rPr>
        <w:t>228498</w:t>
      </w:r>
    </w:p>
    <w:p>
      <w:r>
        <w:t>ICE detains Mexican man after speaking to newspapers about girlfriend's deportation https://t.co/G0Ola2b1qK #TheICEManCometh#MoreOfThisPlease#StopTheInvasion #TherIsMoreOfThemOutThere</w:t>
      </w:r>
    </w:p>
    <w:p>
      <w:r>
        <w:rPr>
          <w:b/>
          <w:u w:val="single"/>
        </w:rPr>
        <w:t>228499</w:t>
      </w:r>
    </w:p>
    <w:p>
      <w:r>
        <w:t>#Burundi—Nkurunziza’s envoy to the UN now recognizes that there was a crisis since 2015. He spent the last 3 years denying it. He now says it’s over &amp;amp; all is well. He forgets:‘¢ 400K refugees outside Burundi‘¢ 2000+ victims who need justice‘¢3 million affected by hunger‘¢... https://t.co/lr30iPbGUk</w:t>
      </w:r>
    </w:p>
    <w:p>
      <w:r>
        <w:rPr>
          <w:b/>
          <w:u w:val="single"/>
        </w:rPr>
        <w:t>228500</w:t>
      </w:r>
    </w:p>
    <w:p>
      <w:r>
        <w:t>Problems mount for migrants on new Balkan route into EU https://t.co/8jT4z4toc3 via @IrishTimesWorld</w:t>
      </w:r>
    </w:p>
    <w:p>
      <w:r>
        <w:rPr>
          <w:b/>
          <w:u w:val="single"/>
        </w:rPr>
        <w:t>228501</w:t>
      </w:r>
    </w:p>
    <w:p>
      <w:r>
        <w:t>@TheEconomist If immigration will not stopped in Europe, the refugees will destroy the welfare. This means streetfights and dead on European streets.</w:t>
      </w:r>
    </w:p>
    <w:p>
      <w:r>
        <w:rPr>
          <w:b/>
          <w:u w:val="single"/>
        </w:rPr>
        <w:t>228502</w:t>
      </w:r>
    </w:p>
    <w:p>
      <w:r>
        <w:t>How to train your refugee https://t.co/QXnxYkK1wQ</w:t>
      </w:r>
    </w:p>
    <w:p>
      <w:r>
        <w:rPr>
          <w:b/>
          <w:u w:val="single"/>
        </w:rPr>
        <w:t>228503</w:t>
      </w:r>
    </w:p>
    <w:p>
      <w:r>
        <w:t>Azar: Health and Human Services has custody of 2,047 migrant kids https://t.co/XXsqykkGD9</w:t>
      </w:r>
    </w:p>
    <w:p>
      <w:r>
        <w:rPr>
          <w:b/>
          <w:u w:val="single"/>
        </w:rPr>
        <w:t>228504</w:t>
      </w:r>
    </w:p>
    <w:p>
      <w:r>
        <w:t>What happens when you shut off their supply at the border? https://t.co/kPf25awCZA https://t.co/fDHltpEGxg</w:t>
      </w:r>
    </w:p>
    <w:p>
      <w:r>
        <w:rPr>
          <w:b/>
          <w:u w:val="single"/>
        </w:rPr>
        <w:t>228505</w:t>
      </w:r>
    </w:p>
    <w:p>
      <w:r>
        <w:t>Sweden is an open country. For refugeeshousing they spend 32 MIO.USD. 3 houses for 3 wifes with 16 kids Sweden give for an islamist. https://t.co/JGuugAmvzX</w:t>
      </w:r>
    </w:p>
    <w:p>
      <w:r>
        <w:rPr>
          <w:b/>
          <w:u w:val="single"/>
        </w:rPr>
        <w:t>228506</w:t>
      </w:r>
    </w:p>
    <w:p>
      <w:r>
        <w:t>'Lawless Area': German police conducts raid at refugee center after mob ... https://t.co/Q0k2S2XtV9 via @YouTube</w:t>
      </w:r>
    </w:p>
    <w:p>
      <w:r>
        <w:rPr>
          <w:b/>
          <w:u w:val="single"/>
        </w:rPr>
        <w:t>228507</w:t>
      </w:r>
    </w:p>
    <w:p>
      <w:r>
        <w:t>Oh look another #IllegalAliens #libtard Radical Muslim terrorist who tries to kill Americans. Thanks to @CincyPD for killing that f***er &amp; saving taxpayers for prison costs! #BuildThatWall</w:t>
      </w:r>
    </w:p>
    <w:p>
      <w:r>
        <w:rPr>
          <w:b/>
          <w:u w:val="single"/>
        </w:rPr>
        <w:t>228508</w:t>
      </w:r>
    </w:p>
    <w:p>
      <w:r>
        <w:t>The Cubans never assimilated in Miami. Thats why I left. #ThirdWorldCountry #StopTheInvasion</w:t>
      </w:r>
    </w:p>
    <w:p>
      <w:r>
        <w:rPr>
          <w:b/>
          <w:u w:val="single"/>
        </w:rPr>
        <w:t>228509</w:t>
      </w:r>
    </w:p>
    <w:p>
      <w:r>
        <w:t>Legal Immigrant Explains Why Trump Is Right On Illegal Immigration https://t.co/QW7DbqPvBB</w:t>
      </w:r>
    </w:p>
    <w:p>
      <w:r>
        <w:rPr>
          <w:b/>
          <w:u w:val="single"/>
        </w:rPr>
        <w:t>228510</w:t>
      </w:r>
    </w:p>
    <w:p>
      <w:r>
        <w:t>The Trump administration wants to target legal immigrants who use programs like Obamacare — and potentially block ... https://t.co/ajcE5ORuKm</w:t>
      </w:r>
    </w:p>
    <w:p>
      <w:r>
        <w:rPr>
          <w:b/>
          <w:u w:val="single"/>
        </w:rPr>
        <w:t>228511</w:t>
      </w:r>
    </w:p>
    <w:p>
      <w:r>
        <w:t>When a person applies for assistance, Department of Health and Human Services reviews application and either grants or denies this assistance. If "immigrants" are using the  "welfare" they were granted... Did the @gop put #logic in a cage too? https://t.co/zqCUwJF2Cy</w:t>
      </w:r>
    </w:p>
    <w:p>
      <w:r>
        <w:rPr>
          <w:b/>
          <w:u w:val="single"/>
        </w:rPr>
        <w:t>228512</w:t>
      </w:r>
    </w:p>
    <w:p>
      <w:r>
        <w:t>Who took the immigrant children away from there parents are liable</w:t>
      </w:r>
    </w:p>
    <w:p>
      <w:r>
        <w:rPr>
          <w:b/>
          <w:u w:val="single"/>
        </w:rPr>
        <w:t>228513</w:t>
      </w:r>
    </w:p>
    <w:p>
      <w:r>
        <w:t>Illegal immigrant Muslim threatens to jump off building in Berlin If he is not recognized as refugee and receives welfare benefits and free housing - Free Speech Time - https://t.co/mRHkyd7n3W @ISupport_Israel</w:t>
      </w:r>
    </w:p>
    <w:p>
      <w:r>
        <w:rPr>
          <w:b/>
          <w:u w:val="single"/>
        </w:rPr>
        <w:t>228514</w:t>
      </w:r>
    </w:p>
    <w:p>
      <w:r>
        <w:t>When is a refugee not a refugee?  I think we need a definition of terms--or at least our government needs a... https://t.co/HC3zBnMBzp</w:t>
      </w:r>
    </w:p>
    <w:p>
      <w:r>
        <w:rPr>
          <w:b/>
          <w:u w:val="single"/>
        </w:rPr>
        <w:t>228515</w:t>
      </w:r>
    </w:p>
    <w:p>
      <w:r>
        <w:t>Video: Assad and Kind Syrians open it's door to genuine refugee https://t.co/4mM3VTn2Ez</w:t>
      </w:r>
    </w:p>
    <w:p>
      <w:r>
        <w:rPr>
          <w:b/>
          <w:u w:val="single"/>
        </w:rPr>
        <w:t>228516</w:t>
      </w:r>
    </w:p>
    <w:p>
      <w:r>
        <w:t>@Jim_Jordan @SenateMajLdr @HouseGOP @freedomcaucus This waste of Money must be stopped!!!  #NoMoreRefugees   Keep telling us how SS is going Broke, while you toss $ out the window!! Stop p—-ing. on our backs &amp;amp; telling us it’s Raining! https://t.co/J4r</w:t>
      </w:r>
    </w:p>
    <w:p>
      <w:r>
        <w:rPr>
          <w:b/>
          <w:u w:val="single"/>
        </w:rPr>
        <w:t>228517</w:t>
      </w:r>
    </w:p>
    <w:p>
      <w:r>
        <w:t>ABVP was floated to bypass the ban on RSS. RSS was banned for spreading hate and bigotry through violence and terrorism. Part of ABVP DNA to go around beating up people, curtailing discussion etc #ABVPkaGundaraj DU #SendThemHome</w:t>
      </w:r>
    </w:p>
    <w:p>
      <w:r>
        <w:rPr>
          <w:b/>
          <w:u w:val="single"/>
        </w:rPr>
        <w:t>228518</w:t>
      </w:r>
    </w:p>
    <w:p>
      <w:r>
        <w:t>Estrella Sanchez, formerly detained immigrant says, We still have so many detained. Ppl are coming here to better themselves or fleeing violence, to work, and they’re being detained just for that. #AbolishICE #ShutDownACDC #InsideAtlantasImmigrantCages https://t.co/gbHGjae3V9</w:t>
      </w:r>
    </w:p>
    <w:p>
      <w:r>
        <w:rPr>
          <w:b/>
          <w:u w:val="single"/>
        </w:rPr>
        <w:t>228519</w:t>
      </w:r>
    </w:p>
    <w:p>
      <w:r>
        <w:t>@PutInBayDreamin @Phishie_Philly I would hate hate to own border property! Terrifying to see and know that was happening in my backyard! Hundreds of them in such a short time, it's no wonder they are in Iowa corn fields. Please #BuildThatWall Please for o</w:t>
      </w:r>
    </w:p>
    <w:p>
      <w:r>
        <w:rPr>
          <w:b/>
          <w:u w:val="single"/>
        </w:rPr>
        <w:t>228520</w:t>
      </w:r>
    </w:p>
    <w:p>
      <w:r>
        <w:t>@Thomasjwhitmore @realDonaldTrump Tom, I am not arguing w results, I am disgusted that America business men/women chose to hire illegals in the first place. I believe this all started w a broken seasonal immigrant hiring system, loss of prevailing wage ru</w:t>
      </w:r>
    </w:p>
    <w:p>
      <w:r>
        <w:rPr>
          <w:b/>
          <w:u w:val="single"/>
        </w:rPr>
        <w:t>228521</w:t>
      </w:r>
    </w:p>
    <w:p>
      <w:r>
        <w:t>@RealDonaldTrump Dont Listen To #Democrats Illegal #immigration is NOT a Victimless Crime over 1.5 Million Citizens SSN used by Illegals according to the IRS they need to be turned over To  @ICEgov and Deported #Trump #MAGA #RedNationRising @AVIACUSA http</w:t>
      </w:r>
    </w:p>
    <w:p>
      <w:r>
        <w:rPr>
          <w:b/>
          <w:u w:val="single"/>
        </w:rPr>
        <w:t>228522</w:t>
      </w:r>
    </w:p>
    <w:p>
      <w:r>
        <w:t>This is how simple it is, not only for wages, but for other nice things in our country - like universal health care. Not possible with this many illegal immigrants in the country along with porous borders and employers wanting unending flow of cheap labor. Consensus won't happen. https://t.co/qjdKRUvqEc</w:t>
      </w:r>
    </w:p>
    <w:p>
      <w:r>
        <w:rPr>
          <w:b/>
          <w:u w:val="single"/>
        </w:rPr>
        <w:t>228523</w:t>
      </w:r>
    </w:p>
    <w:p>
      <w:r>
        <w:t>So 58% of the British people support a long standing #BNP policy on #immigration https://t.co/nUhqf8T1yl</w:t>
      </w:r>
    </w:p>
    <w:p>
      <w:r>
        <w:rPr>
          <w:b/>
          <w:u w:val="single"/>
        </w:rPr>
        <w:t>228524</w:t>
      </w:r>
    </w:p>
    <w:p>
      <w:r>
        <w:t>#2baba #with refugees in company of deputy Representative Brigitte Eno Mukanga appeals for IDP support in Nigeria https://t.co/wgg5ZFU4FY</w:t>
      </w:r>
    </w:p>
    <w:p>
      <w:r>
        <w:rPr>
          <w:b/>
          <w:u w:val="single"/>
        </w:rPr>
        <w:t>228525</w:t>
      </w:r>
    </w:p>
    <w:p>
      <w:r>
        <w:t>EU supports 10-month protection programme in Tanzania refugee camps through @theIRC @ESASavechildren and @PlanGlobal https://t.co/y7LfKhc9wQ via @TheCitizenTZ #Withrefugees @tyrusmaina @drchorn_africaY</w:t>
      </w:r>
    </w:p>
    <w:p>
      <w:r>
        <w:rPr>
          <w:b/>
          <w:u w:val="single"/>
        </w:rPr>
        <w:t>228526</w:t>
      </w:r>
    </w:p>
    <w:p>
      <w:r>
        <w:t>The wall should have names of Americans who died in the hands of illegal immigration. As a reminder for why we are building it in the first place.</w:t>
      </w:r>
    </w:p>
    <w:p>
      <w:r>
        <w:rPr>
          <w:b/>
          <w:u w:val="single"/>
        </w:rPr>
        <w:t>228527</w:t>
      </w:r>
    </w:p>
    <w:p>
      <w:r>
        <w:t>Antonio Sabato Jr: I’m An Immigrant And I Support Trump’s Wall [VIDEO] https://t.co/qpj0DgMGEc</w:t>
      </w:r>
    </w:p>
    <w:p>
      <w:r>
        <w:rPr>
          <w:b/>
          <w:u w:val="single"/>
        </w:rPr>
        <w:t>228528</w:t>
      </w:r>
    </w:p>
    <w:p>
      <w:r>
        <w:t>The earth, rutted deep from hundreds of wheels, churned raw by thousands of hooves, bore witness to the recent passing of a large immigrant party—all save one battered wagon that sat alone.  ❈HANGTOWN CREEK❈  https://t.co/EoWDPfl86C  #ACTION #ADVENTURE  FREE on #KindleUnlimited https://t.co/vS4560Gy2G</w:t>
      </w:r>
    </w:p>
    <w:p>
      <w:r>
        <w:rPr>
          <w:b/>
          <w:u w:val="single"/>
        </w:rPr>
        <w:t>228529</w:t>
      </w:r>
    </w:p>
    <w:p>
      <w:r>
        <w:t>Illegal Immigrant Suspected In Ohio Teen Rape Captured In Texas https://t.co/NvkZaAXOMW</w:t>
      </w:r>
    </w:p>
    <w:p>
      <w:r>
        <w:rPr>
          <w:b/>
          <w:u w:val="single"/>
        </w:rPr>
        <w:t>228530</w:t>
      </w:r>
    </w:p>
    <w:p>
      <w:r>
        <w:t>Hungary's latest attempt to demonize refugees and stoke xenophobia targets charities trying to help them - UN @Refugees https://t.co/I5uxv2QgSe https://t.co/haRYTVRhol</w:t>
      </w:r>
    </w:p>
    <w:p>
      <w:r>
        <w:rPr>
          <w:b/>
          <w:u w:val="single"/>
        </w:rPr>
        <w:t>228531</w:t>
      </w:r>
    </w:p>
    <w:p>
      <w:r>
        <w:t>The Trump administration today demanded repeal of protections for unaccompanied immigrant children, calling them ‘loopholes.’ They are not low they are great but every once in awhile a genius comes along and gives me an idea that i use.....Special shout out to Candace Owens, told</w:t>
      </w:r>
    </w:p>
    <w:p>
      <w:r>
        <w:rPr>
          <w:b/>
          <w:u w:val="single"/>
        </w:rPr>
        <w:t>228532</w:t>
      </w:r>
    </w:p>
    <w:p>
      <w:r>
        <w:t>@ReaMon1815 Frontex the world’s biggest accountants. They love counting migrants. Too bad they don’t like securing the border. @euronews</w:t>
      </w:r>
    </w:p>
    <w:p>
      <w:r>
        <w:rPr>
          <w:b/>
          <w:u w:val="single"/>
        </w:rPr>
        <w:t>228533</w:t>
      </w:r>
    </w:p>
    <w:p>
      <w:r>
        <w:t>@EURACTIV Open borders for Israel.!!ITs diversity that makes the middle east so peaceful.Israel NEEDS to take at least 500,000 refugees. Why have their closed their borders, yet preach 'diversity for the West????</w:t>
      </w:r>
    </w:p>
    <w:p>
      <w:r>
        <w:rPr>
          <w:b/>
          <w:u w:val="single"/>
        </w:rPr>
        <w:t>228534</w:t>
      </w:r>
    </w:p>
    <w:p>
      <w:r>
        <w:t>How come Allah is not helping you it is up to Christian countries to  protect you feed you ,The countries hit by violence from islam take refugees in feed them etcPlease no more explaining about your hard times we are doing our best for uYes there is good and bad every where</w:t>
      </w:r>
    </w:p>
    <w:p>
      <w:r>
        <w:rPr>
          <w:b/>
          <w:u w:val="single"/>
        </w:rPr>
        <w:t>228535</w:t>
      </w:r>
    </w:p>
    <w:p>
      <w:r>
        <w:t>And on and it goes. #BUILDTHATWALL</w:t>
      </w:r>
    </w:p>
    <w:p>
      <w:r>
        <w:rPr>
          <w:b/>
          <w:u w:val="single"/>
        </w:rPr>
        <w:t>228536</w:t>
      </w:r>
    </w:p>
    <w:p>
      <w:r>
        <w:t>Why? Everywhere they go!! WHY?? Act like normal phucking people!!  #Scum #NoMoreRefugees https://t.co/xlitWTPmJ5</w:t>
      </w:r>
    </w:p>
    <w:p>
      <w:r>
        <w:rPr>
          <w:b/>
          <w:u w:val="single"/>
        </w:rPr>
        <w:t>228537</w:t>
      </w:r>
    </w:p>
    <w:p>
      <w:r>
        <w:t>@realDonaldTrump #NoDACA #TuesdayThoughtsObama Used Dreamer Illegal AliensTo Defraud The American Dream#NoDACAdeal #AmericaFirst Clint Eastwood was mocked forhis 2012 RNC speech, yet the new#ObamaPainting confirms ObamaIS nothing but an empty chair.CLINT</w:t>
      </w:r>
    </w:p>
    <w:p>
      <w:r>
        <w:rPr>
          <w:b/>
          <w:u w:val="single"/>
        </w:rPr>
        <w:t>228538</w:t>
      </w:r>
    </w:p>
    <w:p>
      <w:r>
        <w:t>If the lefties disagree with you, you are a racist.  No matter the issue: taxes, immigrants, gender rights . . . https://t.co/nq5PxTWplU</w:t>
      </w:r>
    </w:p>
    <w:p>
      <w:r>
        <w:rPr>
          <w:b/>
          <w:u w:val="single"/>
        </w:rPr>
        <w:t>228539</w:t>
      </w:r>
    </w:p>
    <w:p>
      <w:r>
        <w:t>IDF murders non threatening protestors in Gaze https://t.co/Kv8yMXIGGy</w:t>
      </w:r>
    </w:p>
    <w:p>
      <w:r>
        <w:rPr>
          <w:b/>
          <w:u w:val="single"/>
        </w:rPr>
        <w:t>228540</w:t>
      </w:r>
    </w:p>
    <w:p>
      <w:r>
        <w:t>#Burundi opposition party @MsdBurundi sent the following letter to UN SG @antonioguterres. MSD alerts the UN on the harassment and dire humanitarian conditions of Burundian refugees who are in Tanzania. https://t.co/2gNP9Z8IDH</w:t>
      </w:r>
    </w:p>
    <w:p>
      <w:r>
        <w:rPr>
          <w:b/>
          <w:u w:val="single"/>
        </w:rPr>
        <w:t>228541</w:t>
      </w:r>
    </w:p>
    <w:p>
      <w:r>
        <w:t>You actually found them there so you’re the immigrant on the land you claim https://t.co/8XqJXzO4q1</w:t>
      </w:r>
    </w:p>
    <w:p>
      <w:r>
        <w:rPr>
          <w:b/>
          <w:u w:val="single"/>
        </w:rPr>
        <w:t>228542</w:t>
      </w:r>
    </w:p>
    <w:p>
      <w:r>
        <w:t>Dutch prisons are so empty they're being turned into homes for refugees https://t.co/wdiG5jrBqb via @wef</w:t>
      </w:r>
    </w:p>
    <w:p>
      <w:r>
        <w:rPr>
          <w:b/>
          <w:u w:val="single"/>
        </w:rPr>
        <w:t>228543</w:t>
      </w:r>
    </w:p>
    <w:p>
      <w:r>
        <w:t>Illegal Aliens Killed Two Search And Rescue Dogs In Texas wicked infernal barbarians have no place in society!#BuildTheWallNow #DeportThemAll #NoAmnesty#NoDACA#NoMs</w:t>
      </w:r>
    </w:p>
    <w:p>
      <w:r>
        <w:rPr>
          <w:b/>
          <w:u w:val="single"/>
        </w:rPr>
        <w:t>228544</w:t>
      </w:r>
    </w:p>
    <w:p>
      <w:r>
        <w:t>@DailyMail there is only one true question the Uk wants will immigration be stopped who ever promises this will win the uk vote</w:t>
      </w:r>
    </w:p>
    <w:p>
      <w:r>
        <w:rPr>
          <w:b/>
          <w:u w:val="single"/>
        </w:rPr>
        <w:t>228545</w:t>
      </w:r>
    </w:p>
    <w:p>
      <w:r>
        <w:t>In New Orleans, .pPresenting results on immigrants and civic engagement project @ilctr @MasonCHSS https://t.co/fHUBLcX2ou</w:t>
      </w:r>
    </w:p>
    <w:p>
      <w:r>
        <w:rPr>
          <w:b/>
          <w:u w:val="single"/>
        </w:rPr>
        <w:t>228546</w:t>
      </w:r>
    </w:p>
    <w:p>
      <w:r>
        <w:t>UNHCR aids return of over 2,000 Somali refugees from Yemen https://t.co/8eJK7wnqhh</w:t>
      </w:r>
    </w:p>
    <w:p>
      <w:r>
        <w:rPr>
          <w:b/>
          <w:u w:val="single"/>
        </w:rPr>
        <w:t>228547</w:t>
      </w:r>
    </w:p>
    <w:p>
      <w:r>
        <w:t>Yermasoyia offers to host unaccompanied refugee minors https://t.co/jMM6oepAlV https://t.co/nYbdVMsnNg</w:t>
      </w:r>
    </w:p>
    <w:p>
      <w:r>
        <w:rPr>
          <w:b/>
          <w:u w:val="single"/>
        </w:rPr>
        <w:t>228548</w:t>
      </w:r>
    </w:p>
    <w:p>
      <w:r>
        <w:t>Twice-Deported Illegal Alien Buried Girlfriend In The Woods, Suspected Of Killing Her Still-Missing Toddler @realDonaldTrump @HouseGOP @SenateGOP #NoAmnesty #NoDACA #BuildTheWall #StopTheInvasion #FollowYourOath#KeepAmericaSafe</w:t>
      </w:r>
    </w:p>
    <w:p>
      <w:r>
        <w:rPr>
          <w:b/>
          <w:u w:val="single"/>
        </w:rPr>
        <w:t>228549</w:t>
      </w:r>
    </w:p>
    <w:p>
      <w:r>
        <w:t>Building Resilience Through Farming in Kenya https://t.co/TRaZQJuH3a #WithRefugees #Kakuma via @drckenya @UNHCR_Kenya @RCKDirector @refugeeaffairs @imaana102</w:t>
      </w:r>
    </w:p>
    <w:p>
      <w:r>
        <w:rPr>
          <w:b/>
          <w:u w:val="single"/>
        </w:rPr>
        <w:t>228550</w:t>
      </w:r>
    </w:p>
    <w:p>
      <w:r>
        <w:t>When was the Last time you heard of an active shooter or school shooting done by an illegal immigrant? That's because statistically it's angry white men. Probably Trump supporters.  You all believe whatever that moron says and it's ruining our democracy.  Don't you care? https://t.co/Rl3Y5KCghM</w:t>
      </w:r>
    </w:p>
    <w:p>
      <w:r>
        <w:rPr>
          <w:b/>
          <w:u w:val="single"/>
        </w:rPr>
        <w:t>228551</w:t>
      </w:r>
    </w:p>
    <w:p>
      <w:r>
        <w:t>@ohshititseffy @Gaes De ETA (asesinos) hablamos despues de Franco, Manada, CataluÃ±a, migrantes.</w:t>
      </w:r>
    </w:p>
    <w:p>
      <w:r>
        <w:rPr>
          <w:b/>
          <w:u w:val="single"/>
        </w:rPr>
        <w:t>228552</w:t>
      </w:r>
    </w:p>
    <w:p>
      <w:r>
        <w:t>About 38.000 illigal refugees stay in ISRAEL. 1425 are in prison. If they return now they get a gift: 3500 USD. If they forget to return, they will prosecuted.ISRAEL gives an exampel, how to do ! https://t.co/Ftiu5kLiwp</w:t>
      </w:r>
    </w:p>
    <w:p>
      <w:r>
        <w:rPr>
          <w:b/>
          <w:u w:val="single"/>
        </w:rPr>
        <w:t>228553</w:t>
      </w:r>
    </w:p>
    <w:p>
      <w:r>
        <w:t>Watch: Germany's Real Women's March against migrant violence and Islamism - Free Speech Time - https://t.co/KtV4GeFgOX @ISupport_Israel</w:t>
      </w:r>
    </w:p>
    <w:p>
      <w:r>
        <w:rPr>
          <w:b/>
          <w:u w:val="single"/>
        </w:rPr>
        <w:t>228554</w:t>
      </w:r>
    </w:p>
    <w:p>
      <w:r>
        <w:t>Laughable... the police are stopping drivers to see if they’re wearing flip flops and issuing people with fines up to £2500... what a fucking disgrace, our police force are becoming a fucking joke..get out and nick these black gangs stabbing people and all the immigrant thieves!.</w:t>
      </w:r>
    </w:p>
    <w:p>
      <w:r>
        <w:rPr>
          <w:b/>
          <w:u w:val="single"/>
        </w:rPr>
        <w:t>228555</w:t>
      </w:r>
    </w:p>
    <w:p>
      <w:r>
        <w:t>@V_of_Europe Hungary has refused point blank to allowed any of these migrant ships into any of their ports and their coastguard are rock solid. The invaders need to be sent back from whence they came -period.</w:t>
      </w:r>
    </w:p>
    <w:p>
      <w:r>
        <w:rPr>
          <w:b/>
          <w:u w:val="single"/>
        </w:rPr>
        <w:t>228556</w:t>
      </w:r>
    </w:p>
    <w:p>
      <w:r>
        <w:t>The Ethiopia-Eritrea rapprochement: what does it mean for refugees? https://t.co/PL7NbrYzuI</w:t>
      </w:r>
    </w:p>
    <w:p>
      <w:r>
        <w:rPr>
          <w:b/>
          <w:u w:val="single"/>
        </w:rPr>
        <w:t>228557</w:t>
      </w:r>
    </w:p>
    <w:p>
      <w:r>
        <w:t>Algeria, Egypt, Morocco &amp;amp; Tunisia all reject EU proposal to set up disembarkation centers in north Africa for refugees &amp;amp; migrants intercepted at sea, leaving Libya and its record of torturing &amp;amp; indefinitely detaining them in atrocious conditions https://t.co/yTUBI1rZWJ https://t.co/Ecu1AR7b22</w:t>
      </w:r>
    </w:p>
    <w:p>
      <w:r>
        <w:rPr>
          <w:b/>
          <w:u w:val="single"/>
        </w:rPr>
        <w:t>228558</w:t>
      </w:r>
    </w:p>
    <w:p>
      <w:r>
        <w:t>Is this one of hard working immigrants just looking for a better life in the US that we hear about from the left all the time? #BuildTheWall #SendThemBack https://t.co/nWfAbO87R8</w:t>
      </w:r>
    </w:p>
    <w:p>
      <w:r>
        <w:rPr>
          <w:b/>
          <w:u w:val="single"/>
        </w:rPr>
        <w:t>228559</w:t>
      </w:r>
    </w:p>
    <w:p>
      <w:r>
        <w:t>Oh wait!!! Vacaciones en la guerra. 😂😂😂😂😂 The German Government Pays for 3 Week Vacation for Refugees to Go Home | Armstrong Economics https://t.co/lsvUmcaBla</w:t>
      </w:r>
    </w:p>
    <w:p>
      <w:r>
        <w:rPr>
          <w:b/>
          <w:u w:val="single"/>
        </w:rPr>
        <w:t>228560</w:t>
      </w:r>
    </w:p>
    <w:p>
      <w:r>
        <w:t>Once someone is on Canadian soil and claims asylum, we have an obligation domestically and internationally to grant them a fair hearing. #cdnimm #refugees https://t.co/C9GIDwxNve</w:t>
      </w:r>
    </w:p>
    <w:p>
      <w:r>
        <w:rPr>
          <w:b/>
          <w:u w:val="single"/>
        </w:rPr>
        <w:t>228561</w:t>
      </w:r>
    </w:p>
    <w:p>
      <w:r>
        <w:t>@TeamKitrinos I have run completely dry on empathy for refeguees after all the RAPEFUGEE economic migrants the traiterous NGOs have smuggled into Europe.</w:t>
      </w:r>
    </w:p>
    <w:p>
      <w:r>
        <w:rPr>
          <w:b/>
          <w:u w:val="single"/>
        </w:rPr>
        <w:t>228562</w:t>
      </w:r>
    </w:p>
    <w:p>
      <w:r>
        <w:t>@audz64 @mcfadzean_neil Don't blame refugees for the misery of others. By forcedly removing refugees from their homes they simply join the ever extending list of vulnerable people on the streets. Westminster can change this for everyone.</w:t>
      </w:r>
    </w:p>
    <w:p>
      <w:r>
        <w:rPr>
          <w:b/>
          <w:u w:val="single"/>
        </w:rPr>
        <w:t>228563</w:t>
      </w:r>
    </w:p>
    <w:p>
      <w:r>
        <w:t>#BuildThatWall #IllegalAliens @ICEgov .@EXPECT_KA0S Eric Lang, CEO Yarrabee Farms admitted did not use EVerify for this killer or workers. Tell AG .@jeffsessions to get off his behind work on getting EVerify mandatory 4all jobs. Hopefully ICE raids YarebeeFarms as regular visit</w:t>
      </w:r>
    </w:p>
    <w:p>
      <w:r>
        <w:rPr>
          <w:b/>
          <w:u w:val="single"/>
        </w:rPr>
        <w:t>228564</w:t>
      </w:r>
    </w:p>
    <w:p>
      <w:r>
        <w:t>@HuffPostPol HE SUFFERS FROM MENTAL GLITCHES---DEMENTIA?</w:t>
      </w:r>
    </w:p>
    <w:p>
      <w:r>
        <w:rPr>
          <w:b/>
          <w:u w:val="single"/>
        </w:rPr>
        <w:t>228565</w:t>
      </w:r>
    </w:p>
    <w:p>
      <w:r>
        <w:t>There needs to be a honest discussion and action on Housing issues among councils when it comes to housing migrants and failed asylum seekers !1  why is no one actually being totally honest Glasgow has waiting lists that they can not fulfil yes Migrants demand to stay in the Uk</w:t>
      </w:r>
    </w:p>
    <w:p>
      <w:r>
        <w:rPr>
          <w:b/>
          <w:u w:val="single"/>
        </w:rPr>
        <w:t>228566</w:t>
      </w:r>
    </w:p>
    <w:p>
      <w:r>
        <w:t>@DailyMirror Trump said what he said the wrong way like him time we look after our own a majority voted to come out of the EU but it is not happening because the toffs do not want it immigration has put pressure with numbers on NHS Housing etc to busy bot</w:t>
      </w:r>
    </w:p>
    <w:p>
      <w:r>
        <w:rPr>
          <w:b/>
          <w:u w:val="single"/>
        </w:rPr>
        <w:t>228567</w:t>
      </w:r>
    </w:p>
    <w:p>
      <w:r>
        <w:t>Simple: to stand #WithRefugees.By protecting 68.5 million refugees and displaced men, women &amp;amp; children forced to flee their homes.#WhyIJoinedTwitter https://t.co/9jBwdNDno5</w:t>
      </w:r>
    </w:p>
    <w:p>
      <w:r>
        <w:rPr>
          <w:b/>
          <w:u w:val="single"/>
        </w:rPr>
        <w:t>228568</w:t>
      </w:r>
    </w:p>
    <w:p>
      <w:r>
        <w:t>Trump may be creating 'permanently orphaned kids,' judge says ..  https://t.co/Grm9arx1uq</w:t>
      </w:r>
    </w:p>
    <w:p>
      <w:r>
        <w:rPr>
          <w:b/>
          <w:u w:val="single"/>
        </w:rPr>
        <w:t>228569</w:t>
      </w:r>
    </w:p>
    <w:p>
      <w:r>
        <w:t>Being “disrespectful”... or mitigating illegal immigration, drug cartels, MS-13 and people smuggling? Hmm... ðŸ¤” #LopezObradorPresidente https://t.co/ZoGZlhx7EA</w:t>
      </w:r>
    </w:p>
    <w:p>
      <w:r>
        <w:rPr>
          <w:b/>
          <w:u w:val="single"/>
        </w:rPr>
        <w:t>228570</w:t>
      </w:r>
    </w:p>
    <w:p>
      <w:r>
        <w:t>Tent is not enough - Illegal migrants trying to assassinate Greek policemen because of the "Bad" treatment of illegals in Greece - Free Speech Time - https://t.co/VRvnR1MzNs @ISupport_Israel</w:t>
      </w:r>
    </w:p>
    <w:p>
      <w:r>
        <w:rPr>
          <w:b/>
          <w:u w:val="single"/>
        </w:rPr>
        <w:t>228571</w:t>
      </w:r>
    </w:p>
    <w:p>
      <w:r>
        <w:t>The difference is any other legal immigrant has already become citizens and are assimilating into society!! Not trying to over throw the current legal system! https://t.co/FUsfJyNZCi</w:t>
      </w:r>
    </w:p>
    <w:p>
      <w:r>
        <w:rPr>
          <w:b/>
          <w:u w:val="single"/>
        </w:rPr>
        <w:t>228572</w:t>
      </w:r>
    </w:p>
    <w:p>
      <w:r>
        <w:t>@EvanHD If we left the EU and did away with the old outdated Commonwealth migration could fall rightaway Uganda in the 70s taught us nothing</w:t>
      </w:r>
    </w:p>
    <w:p>
      <w:r>
        <w:rPr>
          <w:b/>
          <w:u w:val="single"/>
        </w:rPr>
        <w:t>228573</w:t>
      </w:r>
    </w:p>
    <w:p>
      <w:r>
        <w:t>The democratic processes of having my money stolen (aka taxes) to be given to low IQ immigrants. https://t.co/JzKfuK2igj</w:t>
      </w:r>
    </w:p>
    <w:p>
      <w:r>
        <w:rPr>
          <w:b/>
          <w:u w:val="single"/>
        </w:rPr>
        <w:t>228574</w:t>
      </w:r>
    </w:p>
    <w:p>
      <w:r>
        <w:t>RUSSIA, RUSSIA, RUSSIA... but now Democrats decry Democrat run Facebook's new political advertising policy about Political Ads. Say it’s too strict for demanding a social security number, a federal ID and a residential address. Democrats don’t want rules  https://t.co/a8c1vudVCk</w:t>
      </w:r>
    </w:p>
    <w:p>
      <w:r>
        <w:rPr>
          <w:b/>
          <w:u w:val="single"/>
        </w:rPr>
        <w:t>228575</w:t>
      </w:r>
    </w:p>
    <w:p>
      <w:r>
        <w:t>Communists Take Down Greek Government Website Over Athens Fire Disaster Response Time https://t.co/WO0tbViY3C #Greece #Anonymous won't be taking down terrorists #rapefugee websites any time soon.</w:t>
      </w:r>
    </w:p>
    <w:p>
      <w:r>
        <w:rPr>
          <w:b/>
          <w:u w:val="single"/>
        </w:rPr>
        <w:t>228576</w:t>
      </w:r>
    </w:p>
    <w:p>
      <w:r>
        <w:t>#ExposeTerroristTrainingCamps #ShutDownTerroristTrainingCamps #ShutDownInvasionOfIllegalAliens #BuildTheWall #EndChainMigration #EndVisaLottery IN OTHER WORDS START PROTECTING AMERICAN CITIZENS!!! @DNC @SenateDems @SenSchumer @TeamPelosi @SenKamalaHarris @MaxineWaters @SenWarren</w:t>
      </w:r>
    </w:p>
    <w:p>
      <w:r>
        <w:rPr>
          <w:b/>
          <w:u w:val="single"/>
        </w:rPr>
        <w:t>228577</w:t>
      </w:r>
    </w:p>
    <w:p>
      <w:r>
        <w:t>Clear speak: Steff Blok says that the settle of refugees in countries of Easteuropa will not work and the cultruell differnces are impossible to life together peaceful. Is he right ? - Leftminded Eu hasnt realize that this is the truth and will not bring future - only desater. https://t.co/7GbPiIpiFh</w:t>
      </w:r>
    </w:p>
    <w:p>
      <w:r>
        <w:rPr>
          <w:b/>
          <w:u w:val="single"/>
        </w:rPr>
        <w:t>228578</w:t>
      </w:r>
    </w:p>
    <w:p>
      <w:r>
        <w:t>Immigration Demo Crosses Brooklyn Bridge https://t.co/EZ3sqqd2Zo</w:t>
      </w:r>
    </w:p>
    <w:p>
      <w:r>
        <w:rPr>
          <w:b/>
          <w:u w:val="single"/>
        </w:rPr>
        <w:t>228579</w:t>
      </w:r>
    </w:p>
    <w:p>
      <w:r>
        <w:t>It's #WorldRefugeeDay.  For FY2018 the refugee admissions cap is at a historic low of only 45,000, divided among 5 regions of the world. After 2/3 of a year, the  U.S. has only admitted 14,300 #refugees or 32% of the total. @IIRGMU @ilctr @Aldo_Bello @AlexNowrasteh @CabreraAngel https://t.co/pHWjKUKqtt</w:t>
      </w:r>
    </w:p>
    <w:p>
      <w:r>
        <w:rPr>
          <w:b/>
          <w:u w:val="single"/>
        </w:rPr>
        <w:t>228580</w:t>
      </w:r>
    </w:p>
    <w:p>
      <w:r>
        <w:t>ICE: 124 illegal immigrants released from jail later charged in 138 murder cases #BuildTheWall #EnforceUSLaws#KeepAmericansSafeThis is all the Congress should be comtemplating!#BanSanctuaryCities #NoAmnesty #NoDACADeal #EndChainMigration #Deport</w:t>
      </w:r>
    </w:p>
    <w:p>
      <w:r>
        <w:rPr>
          <w:b/>
          <w:u w:val="single"/>
        </w:rPr>
        <w:t>228581</w:t>
      </w:r>
    </w:p>
    <w:p>
      <w:r>
        <w:t>‘˜Explosive situation’: Pro-migrant group forced to end its crucial work in Paris due to violence https://t.co/ZNbm7SyPOP https://t.co/jeH6jXhPmm</w:t>
      </w:r>
    </w:p>
    <w:p>
      <w:r>
        <w:rPr>
          <w:b/>
          <w:u w:val="single"/>
        </w:rPr>
        <w:t>228582</w:t>
      </w:r>
    </w:p>
    <w:p>
      <w:r>
        <w:t>Lawyers Defending Immigrant Children In Detention Are Relying On A Court Case From The 1980s: A 15-year-old fleeing violence in El Salvador came to the US in 1985. Her case set in motion a Supreme Court decision that would affect… https://t.co/9DasUkoITm -https://t.co/uQBkdM2ecV https://t.co/DESs9mvuIZ</w:t>
      </w:r>
    </w:p>
    <w:p>
      <w:r>
        <w:rPr>
          <w:b/>
          <w:u w:val="single"/>
        </w:rPr>
        <w:t>228583</w:t>
      </w:r>
    </w:p>
    <w:p>
      <w:r>
        <w:t>Nicola sturgeon wont put a cap on immigration really what about ur own people don't you learn anything Nicola u did offer that to ur scots</w:t>
      </w:r>
    </w:p>
    <w:p>
      <w:r>
        <w:rPr>
          <w:b/>
          <w:u w:val="single"/>
        </w:rPr>
        <w:t>228584</w:t>
      </w:r>
    </w:p>
    <w:p>
      <w:r>
        <w:t>@3z0ooz @muzahara2 All of this pressure on refugees has to stop. Countries need to be reminded who they are dealing with in the #Assad Regime.</w:t>
      </w:r>
    </w:p>
    <w:p>
      <w:r>
        <w:rPr>
          <w:b/>
          <w:u w:val="single"/>
        </w:rPr>
        <w:t>228585</w:t>
      </w:r>
    </w:p>
    <w:p>
      <w:r>
        <w:t>Mexican Fugitive Wanted For Murder Found In South Carolina We need a wall to keep these scum out of our country!#BuildTheWall #NoDACA#NoAmnesty #MAGA#KAG #VoteRed #WalkAway</w:t>
      </w:r>
    </w:p>
    <w:p>
      <w:r>
        <w:rPr>
          <w:b/>
          <w:u w:val="single"/>
        </w:rPr>
        <w:t>228586</w:t>
      </w:r>
    </w:p>
    <w:p>
      <w:r>
        <w:t>Wasn't this a Harpo Marx comedy routine? https://t.co/MXpbGuHCMQ</w:t>
      </w:r>
    </w:p>
    <w:p>
      <w:r>
        <w:rPr>
          <w:b/>
          <w:u w:val="single"/>
        </w:rPr>
        <w:t>228587</w:t>
      </w:r>
    </w:p>
    <w:p>
      <w:r>
        <w:t>#BozoBeto Says, He's The Best 4 TX He's For:*Ending #ICE*Open Borders*Legalizing DRUGS*Ending Immigration Laws4 MS-13 Gang Members BRUTALLY Hacked An Informant To Death W/A Machete In TX!#BuildThatWall#VetoBeto#KeepTexasRed #ChooseCruz</w:t>
      </w:r>
    </w:p>
    <w:p>
      <w:r>
        <w:rPr>
          <w:b/>
          <w:u w:val="single"/>
        </w:rPr>
        <w:t>228588</w:t>
      </w:r>
    </w:p>
    <w:p>
      <w:r>
        <w:t>Street Interview whit Italians "Send all migrants back to where they came from. They block streets to pray..." - Free Speech Time - https://t.co/d5dQR8PG3r @ISupport_Israel</w:t>
      </w:r>
    </w:p>
    <w:p>
      <w:r>
        <w:rPr>
          <w:b/>
          <w:u w:val="single"/>
        </w:rPr>
        <w:t>228589</w:t>
      </w:r>
    </w:p>
    <w:p>
      <w:r>
        <w:t>@RealDonaldTrump @HouseGOP Must Make Illegal #Immigration and Over Stays a Felon Pass Mandatory E-Verify for #Jobs and Welfare  #Trump #MAGA #RedNationRising https://t.co/esIWjnEgiI</w:t>
      </w:r>
    </w:p>
    <w:p>
      <w:r>
        <w:rPr>
          <w:b/>
          <w:u w:val="single"/>
        </w:rPr>
        <w:t>228590</w:t>
      </w:r>
    </w:p>
    <w:p>
      <w:r>
        <w:t>#FuckISIS xD Check out The Super Patriotic Dating Simulator by Immigrant Father Studios on @Kickstarter https://t.co/SunXXIFZFc</w:t>
      </w:r>
    </w:p>
    <w:p>
      <w:r>
        <w:rPr>
          <w:b/>
          <w:u w:val="single"/>
        </w:rPr>
        <w:t>228591</w:t>
      </w:r>
    </w:p>
    <w:p>
      <w:r>
        <w:t>The British public generally go to work then go home and many of them watch soaps on the TV, we are easily manipulated. We are a tolerant race and never objected to immigration, however many  immigrants are not so tolerant, there is only one god and it's not ours. https://t.co/qtkNwdOmxQ</w:t>
      </w:r>
    </w:p>
    <w:p>
      <w:r>
        <w:rPr>
          <w:b/>
          <w:u w:val="single"/>
        </w:rPr>
        <w:t>228592</w:t>
      </w:r>
    </w:p>
    <w:p>
      <w:r>
        <w:t>@IndyRadoCOIN 1. Physical barrier2. Monitor/deport visa overstays3. Employer crack down4. Listen for the giant sucking sound of self-deportations#StopTheInvasion#CommonSenseSolutions#AmericaFirst#AmericansHaveDreamsToo</w:t>
      </w:r>
    </w:p>
    <w:p>
      <w:r>
        <w:rPr>
          <w:b/>
          <w:u w:val="single"/>
        </w:rPr>
        <w:t>228593</w:t>
      </w:r>
    </w:p>
    <w:p>
      <w:r>
        <w:t>How much of the following is fact and how much fiction? Naredra Modi government merely cut the ribbon of GST door, but Bhakts does not want to miss a single minute and platform to take credit....If the UPA comes... https://t.co/dMISdeEFp1</w:t>
      </w:r>
    </w:p>
    <w:p>
      <w:r>
        <w:rPr>
          <w:b/>
          <w:u w:val="single"/>
        </w:rPr>
        <w:t>228594</w:t>
      </w:r>
    </w:p>
    <w:p>
      <w:r>
        <w:t>WHY MUSLIMS IMMIGRATE TO CHRISTIAN COUNTRIES https://t.co/ihd2q6hdaG via @YouTube</w:t>
      </w:r>
    </w:p>
    <w:p>
      <w:r>
        <w:rPr>
          <w:b/>
          <w:u w:val="single"/>
        </w:rPr>
        <w:t>228595</w:t>
      </w:r>
    </w:p>
    <w:p>
      <w:r>
        <w:t>More Evidence that the US Constitution Does Not Mandate Federal Control of Immigration https://t.co/UhAOdt8V0r</w:t>
      </w:r>
    </w:p>
    <w:p>
      <w:r>
        <w:rPr>
          <w:b/>
          <w:u w:val="single"/>
        </w:rPr>
        <w:t>228596</w:t>
      </w:r>
    </w:p>
    <w:p>
      <w:r>
        <w:t>@MSF_Sea @MSF @BaobabExp Eritrea is safe. They can all go back home. The Eritreans who 'fled' the country even go back for holidays to Eritrea, so they are not refugees.#sendthemback</w:t>
      </w:r>
    </w:p>
    <w:p>
      <w:r>
        <w:rPr>
          <w:b/>
          <w:u w:val="single"/>
        </w:rPr>
        <w:t>228597</w:t>
      </w:r>
    </w:p>
    <w:p>
      <w:r>
        <w:t>#illegal #immigrants from #africa storm border fence into Spain's north Africa enclave of #Ceuta Next stop: benefitsand free housing https://t.co/lfwiihCmdo</w:t>
      </w:r>
    </w:p>
    <w:p>
      <w:r>
        <w:rPr>
          <w:b/>
          <w:u w:val="single"/>
        </w:rPr>
        <w:t>228598</w:t>
      </w:r>
    </w:p>
    <w:p>
      <w:r>
        <w:t>...worked to own a middle-class home, a home now subjected to property taxes to pay for daycare of illegal immigrant children (and children of illegal immigrants) that is necessary for those immigrants to take jobs in the local chicken processing plant? 2/ https://t.co/wkNznoYAok</w:t>
      </w:r>
    </w:p>
    <w:p>
      <w:r>
        <w:rPr>
          <w:b/>
          <w:u w:val="single"/>
        </w:rPr>
        <w:t>228599</w:t>
      </w:r>
    </w:p>
    <w:p>
      <w:r>
        <w:t>#QAnon #Spygate #DeclassifyFISA #StopTheInvasion #BuildTheWall https://t.co/hVbZveLqJh</w:t>
      </w:r>
    </w:p>
    <w:p>
      <w:r>
        <w:rPr>
          <w:b/>
          <w:u w:val="single"/>
        </w:rPr>
        <w:t>228600</w:t>
      </w:r>
    </w:p>
    <w:p>
      <w:r>
        <w:t>Happy World Day of Social Justice! Social justice is a driving value in our work, and we believe the Scriptures are full of God’s commands to his people to love, welcome, and seek justice for refugees and other immigrants. https://t.co/hn0vQ1KkDp</w:t>
      </w:r>
    </w:p>
    <w:p>
      <w:r>
        <w:rPr>
          <w:b/>
          <w:u w:val="single"/>
        </w:rPr>
        <w:t>228601</w:t>
      </w:r>
    </w:p>
    <w:p>
      <w:r>
        <w:t>ME TOO Swedish: Mother(45) make a relation with an Afghani refugee (18). They have sex, but he also kiss and touch her daughter(12). She is fighter for Me too movement, but are out of each control. https://t.co/itbIlmt3dt</w:t>
      </w:r>
    </w:p>
    <w:p>
      <w:r>
        <w:rPr>
          <w:b/>
          <w:u w:val="single"/>
        </w:rPr>
        <w:t>228602</w:t>
      </w:r>
    </w:p>
    <w:p>
      <w:r>
        <w:t>SCOTUS an alien seeking admission to the U.S for the first time, having the least "connection with this country," has the most limited due process of all whatever authorized by Congress This means no judges Deport ASAP  ! #Trump #MAGA #Immigration #NoDACA https://t.co/XxNtVimBBP</w:t>
      </w:r>
    </w:p>
    <w:p>
      <w:r>
        <w:rPr>
          <w:b/>
          <w:u w:val="single"/>
        </w:rPr>
        <w:t>228603</w:t>
      </w:r>
    </w:p>
    <w:p>
      <w:r>
        <w:t>The #AmericanCommunists who live in our country want open borders.#DrainTheSwamp#StopTheInvasion https://t.co/VYuwzHiaFp</w:t>
      </w:r>
    </w:p>
    <w:p>
      <w:r>
        <w:rPr>
          <w:b/>
          <w:u w:val="single"/>
        </w:rPr>
        <w:t>228604</w:t>
      </w:r>
    </w:p>
    <w:p>
      <w:r>
        <w:t>Watch: Afghan migrant harassed Bulgarian woman and got a lesson - Free Speech Time - https://t.co/SQlOAfxCaA @ISupport_Israel</w:t>
      </w:r>
    </w:p>
    <w:p>
      <w:r>
        <w:rPr>
          <w:b/>
          <w:u w:val="single"/>
        </w:rPr>
        <w:t>228605</w:t>
      </w:r>
    </w:p>
    <w:p>
      <w:r>
        <w:t>CA - well now. Then your votes wont count if you allow illegal aliens to vote. THAT IS AN AMERICAN PRIVILEGE!! #BuildThatWall</w:t>
      </w:r>
    </w:p>
    <w:p>
      <w:r>
        <w:rPr>
          <w:b/>
          <w:u w:val="single"/>
        </w:rPr>
        <w:t>228606</w:t>
      </w:r>
    </w:p>
    <w:p>
      <w:r>
        <w:t>Anyone else notice that for the most part Trump is completely deaf dumb and blind to the existence of the indigenous people? Unlike him, even though some of them are of mixed blood, not one of them are immigrants. Saw t-shirt said can't be an illegal immigrant in a stolen land</w:t>
      </w:r>
    </w:p>
    <w:p>
      <w:r>
        <w:rPr>
          <w:b/>
          <w:u w:val="single"/>
        </w:rPr>
        <w:t>228607</w:t>
      </w:r>
    </w:p>
    <w:p>
      <w:r>
        <w:t>I'm an immigrant — and Trump is right on immigration https://t.co/7gvLf4k1Cm via @nypost</w:t>
      </w:r>
    </w:p>
    <w:p>
      <w:r>
        <w:rPr>
          <w:b/>
          <w:u w:val="single"/>
        </w:rPr>
        <w:t>228608</w:t>
      </w:r>
    </w:p>
    <w:p>
      <w:r>
        <w:t>Watch--Trump: 'Not One' Country Has Been Improved by Mass Immigration https://t.co/aoFKrYi28Y</w:t>
      </w:r>
    </w:p>
    <w:p>
      <w:r>
        <w:rPr>
          <w:b/>
          <w:u w:val="single"/>
        </w:rPr>
        <w:t>228609</w:t>
      </w:r>
    </w:p>
    <w:p>
      <w:r>
        <w:t>I am an immigrant. I am a homeowner. I paid at least $4,100 in property taxes last year. I live with my child. I am a 55 year old male. I earned $107,000 last year. I work 40 hours per week. I live in OR cc'Sen. Ron Wyden. #ImmigrantsAreUS</w:t>
      </w:r>
    </w:p>
    <w:p>
      <w:r>
        <w:rPr>
          <w:b/>
          <w:u w:val="single"/>
        </w:rPr>
        <w:t>228610</w:t>
      </w:r>
    </w:p>
    <w:p>
      <w:r>
        <w:t>Illegal Criminals EVERYWHERE #BuildThatWall !!</w:t>
      </w:r>
    </w:p>
    <w:p>
      <w:r>
        <w:rPr>
          <w:b/>
          <w:u w:val="single"/>
        </w:rPr>
        <w:t>228611</w:t>
      </w:r>
    </w:p>
    <w:p>
      <w:r>
        <w:t>It's coming across the border. #BuildTheWall #BuildThatWall What's wrong with you @bopinion?</w:t>
      </w:r>
    </w:p>
    <w:p>
      <w:r>
        <w:rPr>
          <w:b/>
          <w:u w:val="single"/>
        </w:rPr>
        <w:t>228612</w:t>
      </w:r>
    </w:p>
    <w:p>
      <w:r>
        <w:t>Nigeria targets crude oil production cost of $15/b - https://t.co/V1GjEeGuhR</w:t>
      </w:r>
    </w:p>
    <w:p>
      <w:r>
        <w:rPr>
          <w:b/>
          <w:u w:val="single"/>
        </w:rPr>
        <w:t>228613</w:t>
      </w:r>
    </w:p>
    <w:p>
      <w:r>
        <w:t>Austria joins Eastern Europe! Rejects EU plans for more migrants https://t.co/tfqX1cZPWP</w:t>
      </w:r>
    </w:p>
    <w:p>
      <w:r>
        <w:rPr>
          <w:b/>
          <w:u w:val="single"/>
        </w:rPr>
        <w:t>228614</w:t>
      </w:r>
    </w:p>
    <w:p>
      <w:r>
        <w:t>Watch: Hundreds of Dutchmen took to the streets to drive illegal immigrants out of their town - Free Speech Time - https://t.co/mBpGj3HteM @ISupport_Israel</w:t>
      </w:r>
    </w:p>
    <w:p>
      <w:r>
        <w:rPr>
          <w:b/>
          <w:u w:val="single"/>
        </w:rPr>
        <w:t>228615</w:t>
      </w:r>
    </w:p>
    <w:p>
      <w:r>
        <w:t>@CNN If they weren't hear illegally than it wouldn't be a problem. Perhaps they should just leave. Nobody is stopping them.</w:t>
      </w:r>
    </w:p>
    <w:p>
      <w:r>
        <w:rPr>
          <w:b/>
          <w:u w:val="single"/>
        </w:rPr>
        <w:t>228616</w:t>
      </w:r>
    </w:p>
    <w:p>
      <w:r>
        <w:t>25.4 million people around the world are refugees, with no safe place to call home. Will you take a moment today to pray for them?Find more statistics about the global refugee crisis to pray for in UNHCR's latest Global Trends Report. âž https://t.co/cGqvY7btA7 https://t.co/QUopSBY5wA</w:t>
      </w:r>
    </w:p>
    <w:p>
      <w:r>
        <w:rPr>
          <w:b/>
          <w:u w:val="single"/>
        </w:rPr>
        <w:t>228617</w:t>
      </w:r>
    </w:p>
    <w:p>
      <w:r>
        <w:t>@HISTORY At that time (80 years ago) the USA were consequent and have a line. Today the USA are a soft nation without any sucess for the future. The invasion of illigal refugees must stopped in all ways.</w:t>
      </w:r>
    </w:p>
    <w:p>
      <w:r>
        <w:rPr>
          <w:b/>
          <w:u w:val="single"/>
        </w:rPr>
        <w:t>228618</w:t>
      </w:r>
    </w:p>
    <w:p>
      <w:r>
        <w:t>WATCH: Democratic Senator Doesn't Understand That Illegal Immigrants Have Broken Federal Law https://t.co/Fryi5vOUSw via @FlagandC  Morons elect morons...</w:t>
      </w:r>
    </w:p>
    <w:p>
      <w:r>
        <w:rPr>
          <w:b/>
          <w:u w:val="single"/>
        </w:rPr>
        <w:t>228619</w:t>
      </w:r>
    </w:p>
    <w:p>
      <w:r>
        <w:t>Bethany Christian Services is making $200/day/child caring for immigrant minors separated at the border, &amp;amp; DeVos' family members run it!👎🏻</w:t>
      </w:r>
    </w:p>
    <w:p>
      <w:r>
        <w:rPr>
          <w:b/>
          <w:u w:val="single"/>
        </w:rPr>
        <w:t>228620</w:t>
      </w:r>
    </w:p>
    <w:p>
      <w:r>
        <w:t>Death and Destruction in Yarmouk: Inside #Syria's largest #Palestinianrefugeecamp #firstWesternjournalist... https://t.co/iOSkvGWF0W https://t.co/PvOrIzMvPz</w:t>
      </w:r>
    </w:p>
    <w:p>
      <w:r>
        <w:rPr>
          <w:b/>
          <w:u w:val="single"/>
        </w:rPr>
        <w:t>228621</w:t>
      </w:r>
    </w:p>
    <w:p>
      <w:r>
        <w:t>Book sheds amazing new light on the profound relationship between man and beast | Daily Mail Online https://t.co/2S7gQWzROx</w:t>
      </w:r>
    </w:p>
    <w:p>
      <w:r>
        <w:rPr>
          <w:b/>
          <w:u w:val="single"/>
        </w:rPr>
        <w:t>228622</w:t>
      </w:r>
    </w:p>
    <w:p>
      <w:r>
        <w:t>NOW PLAYING: "Canción del Campo (Field Song)" by Brad Bischoff. Roberto Olivera, a second-generation immigrant who worked CA’s tomato fields to escape poverty &amp;amp; an affectionless stepfather, explains the lessons his mother taught him. https://t.co/OezMboTnea  #VideoArtsSFOM https://t.co/C7aemxq0ob</w:t>
      </w:r>
    </w:p>
    <w:p>
      <w:r>
        <w:rPr>
          <w:b/>
          <w:u w:val="single"/>
        </w:rPr>
        <w:t>228623</w:t>
      </w:r>
    </w:p>
    <w:p>
      <w:r>
        <w:t>Yes, please! #ClosetheLoopholes#MandateEVerify#endVisaLottery#EndChainMigration</w:t>
      </w:r>
    </w:p>
    <w:p>
      <w:r>
        <w:rPr>
          <w:b/>
          <w:u w:val="single"/>
        </w:rPr>
        <w:t>228624</w:t>
      </w:r>
    </w:p>
    <w:p>
      <w:r>
        <w:t>@DeanAllisonMP @AndrewScheer You don't stand for Canadian workers. “Wages in rich countries are determined more by immigration control than anything else, including any minimum wage legislation. Not by the ‘˜free’ labour market, which, if left alone,</w:t>
      </w:r>
    </w:p>
    <w:p>
      <w:r>
        <w:rPr>
          <w:b/>
          <w:u w:val="single"/>
        </w:rPr>
        <w:t>228625</w:t>
      </w:r>
    </w:p>
    <w:p>
      <w:r>
        <w:t>@myriamwinner1 @DiamondandSilk So much Corruption in our government many things are swept under the rug, Drain the Swamp! #BlueRipple #KatesWall #OBAMASPYGATE #NoAmnesty #NoDACA #MAGA</w:t>
      </w:r>
    </w:p>
    <w:p>
      <w:r>
        <w:rPr>
          <w:b/>
          <w:u w:val="single"/>
        </w:rPr>
        <w:t>228626</w:t>
      </w:r>
    </w:p>
    <w:p>
      <w:r>
        <w:t>if thor hadn’t have survived the snap he would’ve made his into a record of immigrant song i don’t make the rules https://t.co/Fc2eNWemkZ</w:t>
      </w:r>
    </w:p>
    <w:p>
      <w:r>
        <w:rPr>
          <w:b/>
          <w:u w:val="single"/>
        </w:rPr>
        <w:t>228627</w:t>
      </w:r>
    </w:p>
    <w:p>
      <w:r>
        <w:t>@netminder68 @vdare If they don’t warrant a pay raise, then these immigrants aren’t as valuable as we’ve been told they are.</w:t>
      </w:r>
    </w:p>
    <w:p>
      <w:r>
        <w:rPr>
          <w:b/>
          <w:u w:val="single"/>
        </w:rPr>
        <w:t>228628</w:t>
      </w:r>
    </w:p>
    <w:p>
      <w:r>
        <w:t>Guy: your last name is Gonzales? You must not be from around here, like a Mexican immigrant. Me: actually I was born in Florida and raised in NY.  Guy: oh so your not from Mexico? Me: No, I’m actually from Filipino descent but even if I was from Mexico, I’d be damn proud to be</w:t>
      </w:r>
    </w:p>
    <w:p>
      <w:r>
        <w:rPr>
          <w:b/>
          <w:u w:val="single"/>
        </w:rPr>
        <w:t>228629</w:t>
      </w:r>
    </w:p>
    <w:p>
      <w:r>
        <w:t>Many #refugees fleeing genocide in #Sudan have been languishing for years in Israel, with courts reluctant to grant residency. https://t.co/htw0si6R0U</w:t>
      </w:r>
    </w:p>
    <w:p>
      <w:r>
        <w:rPr>
          <w:b/>
          <w:u w:val="single"/>
        </w:rPr>
        <w:t>228630</w:t>
      </w:r>
    </w:p>
    <w:p>
      <w:r>
        <w:t>@amandapalmer We're trying to secure $2500 in matching funds to help female refugees thrive. We're $419 away from our goal, and have until midnight West Coast time to do it. Can you give us a retweet? https://t.co/wkqo4dB54a</w:t>
      </w:r>
    </w:p>
    <w:p>
      <w:r>
        <w:rPr>
          <w:b/>
          <w:u w:val="single"/>
        </w:rPr>
        <w:t>228631</w:t>
      </w:r>
    </w:p>
    <w:p>
      <w:r>
        <w:t>Home is the place we live, grow up and put roots down. Not somewhere else, not the next county, not some other town. Deportation, forced to go long way away, is just redefining people as homeless refugees at the end of the day. "Home" will never be defined by bureaucracy, nay! https://t.co/8wO89O6LRs</w:t>
      </w:r>
    </w:p>
    <w:p>
      <w:r>
        <w:rPr>
          <w:b/>
          <w:u w:val="single"/>
        </w:rPr>
        <w:t>228632</w:t>
      </w:r>
    </w:p>
    <w:p>
      <w:r>
        <w:t>Watch: Muslim immigrant in Italy stopped his car on a highway to pray to Allah - Free Speech Time - https://t.co/fZh4Lnx5d5 @ISupport_Israel</w:t>
      </w:r>
    </w:p>
    <w:p>
      <w:r>
        <w:rPr>
          <w:b/>
          <w:u w:val="single"/>
        </w:rPr>
        <w:t>228633</w:t>
      </w:r>
    </w:p>
    <w:p>
      <w:r>
        <w:t>@CPC_HQ Apparently 300,000 immigrants a year is now 'normal'. This is white genocide!https://t.co/rgN8YK6Z4oAfrica for Africans, Asia for Asians, White countries for everyone IS White Genocide.</w:t>
      </w:r>
    </w:p>
    <w:p>
      <w:r>
        <w:rPr>
          <w:b/>
          <w:u w:val="single"/>
        </w:rPr>
        <w:t>228634</w:t>
      </w:r>
    </w:p>
    <w:p>
      <w:r>
        <w:t>Students in Arunachal threaten to launch 'Operation Clean Drive' from August 17  if illegal migrants do not leave the state before that. Download app for more: AndroidÂ https://t.co/76bEFEIB7UiPhoneÂ https://t.co/oqQkZ8i7Q2 https://t.co/281e5kYPzc</w:t>
      </w:r>
    </w:p>
    <w:p>
      <w:r>
        <w:rPr>
          <w:b/>
          <w:u w:val="single"/>
        </w:rPr>
        <w:t>228635</w:t>
      </w:r>
    </w:p>
    <w:p>
      <w:r>
        <w:t>@SpeakerRyan Resign  #NoDACA #NoAmnesty costing Taxpayers Billions America Doesnt owe them Because their Parents broke #Immigration laws!   #RedNationRising #Trump #MAGA #SedThemHome https://t.co/uxoFsHq3AD</w:t>
      </w:r>
    </w:p>
    <w:p>
      <w:r>
        <w:rPr>
          <w:b/>
          <w:u w:val="single"/>
        </w:rPr>
        <w:t>228636</w:t>
      </w:r>
    </w:p>
    <w:p>
      <w:r>
        <w:t>Illegal Alien With Long Criminal Record Murdered Man In North Carolina via @USIACrimeReport#BuildTheWall #EnforceUSLaws#EndDaca #BanSanctuaryCities#KeepAmericansSafe</w:t>
      </w:r>
    </w:p>
    <w:p>
      <w:r>
        <w:rPr>
          <w:b/>
          <w:u w:val="single"/>
        </w:rPr>
        <w:t>228637</w:t>
      </w:r>
    </w:p>
    <w:p>
      <w:r>
        <w:t>@FoxNews @foxandfriends @restore_US_nowJust Imagine THE SIZEof THAT RED WAVE !!GOD BLESS TRUMP!Build That Wall#BuildThatWall Plz share..</w:t>
      </w:r>
    </w:p>
    <w:p>
      <w:r>
        <w:rPr>
          <w:b/>
          <w:u w:val="single"/>
        </w:rPr>
        <w:t>228638</w:t>
      </w:r>
    </w:p>
    <w:p>
      <w:r>
        <w:t>The refugeesmedia report that this baby Asel is the first of 2018 in Vienna at 0.47. Many hateposters send bad voices. But in reality many other white babies (about 12) was born also earlier in Austria, just 1 minute after midnight in Styria and other places. Nobody report about. https://t.co/y4d4OcVKSh</w:t>
      </w:r>
    </w:p>
    <w:p>
      <w:r>
        <w:rPr>
          <w:b/>
          <w:u w:val="single"/>
        </w:rPr>
        <w:t>228639</w:t>
      </w:r>
    </w:p>
    <w:p>
      <w:r>
        <w:t>In Rom a refugee of Mali atacks a couple which kiss on the street; he was prosecuted. https://t.co/BJoLqdAm2N</w:t>
      </w:r>
    </w:p>
    <w:p>
      <w:r>
        <w:rPr>
          <w:b/>
          <w:u w:val="single"/>
        </w:rPr>
        <w:t>228640</w:t>
      </w:r>
    </w:p>
    <w:p>
      <w:r>
        <w:t>@talkRADIO for the millionth time , there is NO housing crisis , we have a mass immigration crisis and that had brought a mass birth crisis . Send all the illegals home for a start and free up 000s of Homes #Talkradio   @PennySmith</w:t>
      </w:r>
    </w:p>
    <w:p>
      <w:r>
        <w:rPr>
          <w:b/>
          <w:u w:val="single"/>
        </w:rPr>
        <w:t>228641</w:t>
      </w:r>
    </w:p>
    <w:p>
      <w:r>
        <w:t>HIV-positive shelter worker in Mesa sexually abused 8 immigrant boys, authorities say https://t.co/8QNCkdiGpu</w:t>
      </w:r>
    </w:p>
    <w:p>
      <w:r>
        <w:rPr>
          <w:b/>
          <w:u w:val="single"/>
        </w:rPr>
        <w:t>228642</w:t>
      </w:r>
    </w:p>
    <w:p>
      <w:r>
        <w:t>Anyone who believes that ICE needs to be abolished is literally INSANE!!!#BuildThatWall #LiberalismIsAMentalDisorder</w:t>
      </w:r>
    </w:p>
    <w:p>
      <w:r>
        <w:rPr>
          <w:b/>
          <w:u w:val="single"/>
        </w:rPr>
        <w:t>228643</w:t>
      </w:r>
    </w:p>
    <w:p>
      <w:r>
        <w:t>#Burundi—In opening the August parliamentary session, Pascal Nyabenda (de facto Speaker) said that many foreign delegations have been visiting Burundi which is a proof that there is peace &amp;amp; security; therefore all refugees should return to Burundi.ðŸ™ˆðŸ™ˆ A fallacious argument! https://t.co/S07IEQGDSO</w:t>
      </w:r>
    </w:p>
    <w:p>
      <w:r>
        <w:rPr>
          <w:b/>
          <w:u w:val="single"/>
        </w:rPr>
        <w:t>228644</w:t>
      </w:r>
    </w:p>
    <w:p>
      <w:r>
        <w:t>@magpie839 @brianmurphycllr No you are in denial, the homeless and housing crisis are a result of many things, but mass immigration is critical. There are no refugees, only economic migrants from poor and backward cultures. Supply of which is limitless. N</w:t>
      </w:r>
    </w:p>
    <w:p>
      <w:r>
        <w:rPr>
          <w:b/>
          <w:u w:val="single"/>
        </w:rPr>
        <w:t>228645</w:t>
      </w:r>
    </w:p>
    <w:p>
      <w:r>
        <w:t>Macron the centrist cat stands like the gorgeous Eiffel Tower in glass tuxedo thx for the war lies n propagandas are you still sending refugees to forests? War criminal! Free New Caledonia @EmmanuelMacron @BarackObama https://t.co/sACn61gEfQ</w:t>
      </w:r>
    </w:p>
    <w:p>
      <w:r>
        <w:rPr>
          <w:b/>
          <w:u w:val="single"/>
        </w:rPr>
        <w:t>228646</w:t>
      </w:r>
    </w:p>
    <w:p>
      <w:r>
        <w:t>Old school hip hop and old school African Services / Immigrant Community Law Center - ICLC outreach under a beautiful sky at Crotona Park in the Bronx on Friday thanks to City Parks Foundation, SummerStage NYC... https://t.co/gKAlCASuWv</w:t>
      </w:r>
    </w:p>
    <w:p>
      <w:r>
        <w:rPr>
          <w:b/>
          <w:u w:val="single"/>
        </w:rPr>
        <w:t>228647</w:t>
      </w:r>
    </w:p>
    <w:p>
      <w:r>
        <w:t>#BuildThatWallNow I do not want those vile thugs in our country! #EndChainMigration #EndSanctuaryCities #EndVisaLottery #AngelFamlies</w:t>
      </w:r>
    </w:p>
    <w:p>
      <w:r>
        <w:rPr>
          <w:b/>
          <w:u w:val="single"/>
        </w:rPr>
        <w:t>228648</w:t>
      </w:r>
    </w:p>
    <w:p>
      <w:r>
        <w:t>Germany claims success with program to support migrant returnees https://t.co/exXyIizoE2</w:t>
      </w:r>
    </w:p>
    <w:p>
      <w:r>
        <w:rPr>
          <w:b/>
          <w:u w:val="single"/>
        </w:rPr>
        <w:t>228649</w:t>
      </w:r>
    </w:p>
    <w:p>
      <w:r>
        <w:t>Great to see these refugees getting this opportunity! The computer classes at our community center are immensely popular, and we love to hear about the younger generation improving their tech skills. https://t.co/ZdMAInwcP6</w:t>
      </w:r>
    </w:p>
    <w:p>
      <w:r>
        <w:rPr>
          <w:b/>
          <w:u w:val="single"/>
        </w:rPr>
        <w:t>228650</w:t>
      </w:r>
    </w:p>
    <w:p>
      <w:r>
        <w:t>Check this out and Retweet if you Agree ! #draintheswamp #buildthatwall #kag #politics #government #gop #Trumplicans #PresidentTrump #MAGA #TrumpTrain #AmericaFirst #donaldtrump #sorrynotsorry #politicalmemes #madmax #trumplicans #whitehouse #patriot</w:t>
      </w:r>
    </w:p>
    <w:p>
      <w:r>
        <w:rPr>
          <w:b/>
          <w:u w:val="single"/>
        </w:rPr>
        <w:t>228651</w:t>
      </w:r>
    </w:p>
    <w:p>
      <w:r>
        <w:t>Mollie Tibbetts And The Low Illegal Crime Rate Lie - American Thinker #MollieTibbetts #BuildTheDamnWall #BuildTheWall #BuildTheWallNow #BuildThatWall #MAGA #RedNationRising #KeepAmericaGreat #KAG2020 #KAG TW502</w:t>
      </w:r>
    </w:p>
    <w:p>
      <w:r>
        <w:rPr>
          <w:b/>
          <w:u w:val="single"/>
        </w:rPr>
        <w:t>228652</w:t>
      </w:r>
    </w:p>
    <w:p>
      <w:r>
        <w:t>A joint initiative of the @FAO, @EU_Commission and the County Government of #Turkana to boost #Kakuma refugees https://t.co/tVqWHP8pKT #WithRefugees @RCKDirector @UNHCR_Kenya @drckenya @tyrusmaina @Refugees @imaana102</w:t>
      </w:r>
    </w:p>
    <w:p>
      <w:r>
        <w:rPr>
          <w:b/>
          <w:u w:val="single"/>
        </w:rPr>
        <w:t>228653</w:t>
      </w:r>
    </w:p>
    <w:p>
      <w:r>
        <w:t>@SenGillbard Please read the law, the U.S Consitution and SCOTUS opinion @POTUS  has broad authority to regulate #Immigration. since 1952 its a law not a policy.  This  means you can not use lawsits to Strip @POTUS  power #FactsMatter   #Trump #MAGA  #Red</w:t>
      </w:r>
    </w:p>
    <w:p>
      <w:r>
        <w:rPr>
          <w:b/>
          <w:u w:val="single"/>
        </w:rPr>
        <w:t>228654</w:t>
      </w:r>
    </w:p>
    <w:p>
      <w:r>
        <w:t>#WomenDisobey is Racist and Anti African American FLASHBACK: Obama says illegal immigration HURTS American workers https://t.co/Mad2gszWJa via @YouTube</w:t>
      </w:r>
    </w:p>
    <w:p>
      <w:r>
        <w:rPr>
          <w:b/>
          <w:u w:val="single"/>
        </w:rPr>
        <w:t>228655</w:t>
      </w:r>
    </w:p>
    <w:p>
      <w:r>
        <w:t>Don't close the door to refugees, instead welcome them. Because love always comes full circle. The story of Patricia and Placide. @Refugees | @RefugeesIntl | #Burundi | #Canada | @NPR https://t.co/9MLYcOf4ig</w:t>
      </w:r>
    </w:p>
    <w:p>
      <w:r>
        <w:rPr>
          <w:b/>
          <w:u w:val="single"/>
        </w:rPr>
        <w:t>228656</w:t>
      </w:r>
    </w:p>
    <w:p>
      <w:r>
        <w:t>Caucasians not welcome in Europe. NWO intentions are to eradicate all traces of white skinned people, known as the Kalergi White Genocide plan. This is why these only so called refugees allowed to settle in Europe are all dark skinned, no white skinned. https://t.co/TuPgWexMtx</w:t>
      </w:r>
    </w:p>
    <w:p>
      <w:r>
        <w:rPr>
          <w:b/>
          <w:u w:val="single"/>
        </w:rPr>
        <w:t>228657</w:t>
      </w:r>
    </w:p>
    <w:p>
      <w:r>
        <w:t>@AVIACUSA Time to start firing Judges who dont detain Immigrants so @ICegov can deport !  If he was detain and not given a bond that Citizen would be alive !</w:t>
      </w:r>
    </w:p>
    <w:p>
      <w:r>
        <w:rPr>
          <w:b/>
          <w:u w:val="single"/>
        </w:rPr>
        <w:t>228658</w:t>
      </w:r>
    </w:p>
    <w:p>
      <w:r>
        <w:t>Great example as an immigrant and woman CEO, Indra Nooyi (Indian-American): ‘Pepsi’s first female CEO is stepping down after 12 years’ https://t.co/yLeGy6lilP</w:t>
      </w:r>
    </w:p>
    <w:p>
      <w:r>
        <w:rPr>
          <w:b/>
          <w:u w:val="single"/>
        </w:rPr>
        <w:t>228659</w:t>
      </w:r>
    </w:p>
    <w:p>
      <w:r>
        <w:t>Came to #France as an Armenian immigrant. Resisted #Nazi fascism. Survived. Fought for #socialism and equality. Demanded justice for the #ArmenianGenocide. Died a hero. https://t.co/46LCZ2AP2x</w:t>
      </w:r>
    </w:p>
    <w:p>
      <w:r>
        <w:rPr>
          <w:b/>
          <w:u w:val="single"/>
        </w:rPr>
        <w:t>228660</w:t>
      </w:r>
    </w:p>
    <w:p>
      <w:r>
        <w:t>Congress must hold the administration accountable for its treatment of immigrants. We have to lift our voices for justice and mercy. https://t.co/75e4ug8X73</w:t>
      </w:r>
    </w:p>
    <w:p>
      <w:r>
        <w:rPr>
          <w:b/>
          <w:u w:val="single"/>
        </w:rPr>
        <w:t>228661</w:t>
      </w:r>
    </w:p>
    <w:p>
      <w:r>
        <w:t>@realDonaldTrump #StopTheInvasion #BuildTheWall #HomeTown Meeting #California #FavoritePresident #ActionSpeaksVolumes  #ProtectAmerica #HonorTheFlag</w:t>
      </w:r>
    </w:p>
    <w:p>
      <w:r>
        <w:rPr>
          <w:b/>
          <w:u w:val="single"/>
        </w:rPr>
        <w:t>228662</w:t>
      </w:r>
    </w:p>
    <w:p>
      <w:r>
        <w:t>Wow, #Baltimore, how far you have fallen.  #disgusting. https://t.co/bHUoxM5fHf</w:t>
      </w:r>
    </w:p>
    <w:p>
      <w:r>
        <w:rPr>
          <w:b/>
          <w:u w:val="single"/>
        </w:rPr>
        <w:t>228663</w:t>
      </w:r>
    </w:p>
    <w:p>
      <w:r>
        <w:t>I tweeted about thenwoman who protested immigrant detention centers and WOOOOOOOOOOOHHHHH THE BOTS ARE OUT RODAY IM LAUGHING SO HARD. Please help https://t.co/2RFDbijnvi</w:t>
      </w:r>
    </w:p>
    <w:p>
      <w:r>
        <w:rPr>
          <w:b/>
          <w:u w:val="single"/>
        </w:rPr>
        <w:t>228664</w:t>
      </w:r>
    </w:p>
    <w:p>
      <w:r>
        <w:t>Watch: Germans protest against Islam and immigration "We want Germany to be Germany, not an Islamic state" - Free Speech Time - https://t.co/03NYsiUVuv @ISupport_Israel</w:t>
      </w:r>
    </w:p>
    <w:p>
      <w:r>
        <w:rPr>
          <w:b/>
          <w:u w:val="single"/>
        </w:rPr>
        <w:t>228665</w:t>
      </w:r>
    </w:p>
    <w:p>
      <w:r>
        <w:t>@Daily_Express well done Byron burgers for shopping illegal immigrants with false papers and tough if they get deported and idiots who sayno</w:t>
      </w:r>
    </w:p>
    <w:p>
      <w:r>
        <w:rPr>
          <w:b/>
          <w:u w:val="single"/>
        </w:rPr>
        <w:t>228666</w:t>
      </w:r>
    </w:p>
    <w:p>
      <w:r>
        <w:t>Young people taking care of business.  https://t.co/NfIhHvS2EA</w:t>
      </w:r>
    </w:p>
    <w:p>
      <w:r>
        <w:rPr>
          <w:b/>
          <w:u w:val="single"/>
        </w:rPr>
        <w:t>228667</w:t>
      </w:r>
    </w:p>
    <w:p>
      <w:r>
        <w:t>The Face of London after 40 Years of Third World Immigration https://t.co/mfGXoVOACp via @WhiteResister</w:t>
      </w:r>
    </w:p>
    <w:p>
      <w:r>
        <w:rPr>
          <w:b/>
          <w:u w:val="single"/>
        </w:rPr>
        <w:t>228668</w:t>
      </w:r>
    </w:p>
    <w:p>
      <w:r>
        <w:t>Illegal immigration sidelines at least 5 million marginalized Americans and their families, including many who are now struggling with opioid addictions.The huge influx of cheap labor has helped to stall Americans’ wages since the 1970s https://t.co/eRsjOpu1hw</w:t>
      </w:r>
    </w:p>
    <w:p>
      <w:r>
        <w:rPr>
          <w:b/>
          <w:u w:val="single"/>
        </w:rPr>
        <w:t>228669</w:t>
      </w:r>
    </w:p>
    <w:p>
      <w:r>
        <w:t>@pageyjim @Alyssa_Milano This is NOT bad news!! I dont want them here at all! Come here legally or dont come all! #BuildThatWall</w:t>
      </w:r>
    </w:p>
    <w:p>
      <w:r>
        <w:rPr>
          <w:b/>
          <w:u w:val="single"/>
        </w:rPr>
        <w:t>228670</w:t>
      </w:r>
    </w:p>
    <w:p>
      <w:r>
        <w:t>A common occurrence at our borders is #HumanTrafficking and #SexTraffickimg. Did you know that there are many cases where #DACA recipients arrested for Human trafficking ?#TraffickStop #BulldTheWall #EndDACA#EndChainMigrationHere are just THREE cases</w:t>
      </w:r>
    </w:p>
    <w:p>
      <w:r>
        <w:rPr>
          <w:b/>
          <w:u w:val="single"/>
        </w:rPr>
        <w:t>228671</w:t>
      </w:r>
    </w:p>
    <w:p>
      <w:r>
        <w:t>@ScrewedHumans @Debunk_The_Left @DiamondandSilk @realDonaldTrump #BuildTheWallNow #BuildThatWall #TrumpTrain2020 @tracyf822 @mike_bruiser347 @Edwardfart2018 @WhatevNvm @Gadsden_Flagger @LaunaSallai @ddumas29 @wsj7707 @zebrark @Nudist4trump @chrissussdorf</w:t>
      </w:r>
    </w:p>
    <w:p>
      <w:r>
        <w:rPr>
          <w:b/>
          <w:u w:val="single"/>
        </w:rPr>
        <w:t>228672</w:t>
      </w:r>
    </w:p>
    <w:p>
      <w:r>
        <w:t>I'm an immigrant — and Trump is right on immigration. https://t.co/Tm211qHA38 via @nypost #BuildTheWall #DeportIllegalAliens</w:t>
      </w:r>
    </w:p>
    <w:p>
      <w:r>
        <w:rPr>
          <w:b/>
          <w:u w:val="single"/>
        </w:rPr>
        <w:t>228673</w:t>
      </w:r>
    </w:p>
    <w:p>
      <w:r>
        <w:t>EU leaders meet in Brussels to discuss migration challenge https://t.co/RQpQpKF3Fz</w:t>
      </w:r>
    </w:p>
    <w:p>
      <w:r>
        <w:rPr>
          <w:b/>
          <w:u w:val="single"/>
        </w:rPr>
        <w:t>228674</w:t>
      </w:r>
    </w:p>
    <w:p>
      <w:r>
        <w:t>@GefiraFundation Someone really wants these "migrants" in the country. The agenda may be more dark than we can imagine. Something is up. What kind of people would destroy their own people?</w:t>
      </w:r>
    </w:p>
    <w:p>
      <w:r>
        <w:rPr>
          <w:b/>
          <w:u w:val="single"/>
        </w:rPr>
        <w:t>228675</w:t>
      </w:r>
    </w:p>
    <w:p>
      <w:r>
        <w:t>Canada will begin taking in American refugees of all nationalities and allowing them to seek refuge in Canada, or go back to their home nation if their home nation is hosting a refugee/repatriation program. Once stability is restored to America, Canada will return any refugees.</w:t>
      </w:r>
    </w:p>
    <w:p>
      <w:r>
        <w:rPr>
          <w:b/>
          <w:u w:val="single"/>
        </w:rPr>
        <w:t>228676</w:t>
      </w:r>
    </w:p>
    <w:p>
      <w:r>
        <w:t>Has the penny, or should I say peseta, finally dropped? Can they now see that individual Nations don’t want to be overrun by immigrants whose ‘˜culture’ is alien to our own? Push too far and we push back! https://t.co/xbwRUkbjv9</w:t>
      </w:r>
    </w:p>
    <w:p>
      <w:r>
        <w:rPr>
          <w:b/>
          <w:u w:val="single"/>
        </w:rPr>
        <w:t>228677</w:t>
      </w:r>
    </w:p>
    <w:p>
      <w:r>
        <w:t>@KamalaHarris @NancyPelosi@RepMaxineWaters @SenSchumerAnd you want open borders and more immigration?? @seanhannityMoment seven masked illegal immigrants storm jewelry store in Texas https://t.co/J5rGl1h87A @MailOnline</w:t>
      </w:r>
    </w:p>
    <w:p>
      <w:r>
        <w:rPr>
          <w:b/>
          <w:u w:val="single"/>
        </w:rPr>
        <w:t>228678</w:t>
      </w:r>
    </w:p>
    <w:p>
      <w:r>
        <w:t>Hungary Welcomes White South African Refugees, Not Muslim migrants from the Middle East - Free Speech Time - https://t.co/RKULwO38EP @ISupport_Israel</w:t>
      </w:r>
    </w:p>
    <w:p>
      <w:r>
        <w:rPr>
          <w:b/>
          <w:u w:val="single"/>
        </w:rPr>
        <w:t>228679</w:t>
      </w:r>
    </w:p>
    <w:p>
      <w:r>
        <w:t>For one U.S. immigrant family, short-term public aid meant long-term security https://t.co/mhVeWuRCyz</w:t>
      </w:r>
    </w:p>
    <w:p>
      <w:r>
        <w:rPr>
          <w:b/>
          <w:u w:val="single"/>
        </w:rPr>
        <w:t>228680</w:t>
      </w:r>
    </w:p>
    <w:p>
      <w:r>
        <w:t>We must change our immigration policies. https://t.co/OIT4mbbYLx</w:t>
      </w:r>
    </w:p>
    <w:p>
      <w:r>
        <w:rPr>
          <w:b/>
          <w:u w:val="single"/>
        </w:rPr>
        <w:t>228681</w:t>
      </w:r>
    </w:p>
    <w:p>
      <w:r>
        <w:t>Family recall 7 years of war in Palestinian refugee camp in Yarmouk https://t.co/2w4u3MvkrW</w:t>
      </w:r>
    </w:p>
    <w:p>
      <w:r>
        <w:rPr>
          <w:b/>
          <w:u w:val="single"/>
        </w:rPr>
        <w:t>228682</w:t>
      </w:r>
    </w:p>
    <w:p>
      <w:r>
        <w:t>Brigitte Huss, and anyone in #Germany, and who has worked with Syrian refugees, can you help Khaled find good housing for his parents? They need affordable, clean and healthy apartment.Vielen dank!Carol https://t.co/58AizAvpvg</w:t>
      </w:r>
    </w:p>
    <w:p>
      <w:r>
        <w:rPr>
          <w:b/>
          <w:u w:val="single"/>
        </w:rPr>
        <w:t>228683</w:t>
      </w:r>
    </w:p>
    <w:p>
      <w:r>
        <w:t>We have got to get these Obama DACA illegal alien freeloaders the hell out of our country.If they're too broke to afford an application, how much in taxes do you think they contribute?#MAGA#nosanctuarybrewster #BuildTheWall#NoDACA</w:t>
      </w:r>
    </w:p>
    <w:p>
      <w:r>
        <w:rPr>
          <w:b/>
          <w:u w:val="single"/>
        </w:rPr>
        <w:t>228684</w:t>
      </w:r>
    </w:p>
    <w:p>
      <w:r>
        <w:t>@CNN @FoxNews @ABC @CBSNews @NBCNews @realDonaldTrump Build Wall/EndDACA/End Sanctuary Cities/End Chain Migration/Pass Raise Act/Enact E-Verify/Enforce Travel Ban/Require Photo ID To Vote/Stop Diversity Lottery Immigration/Require Photo ID To Vote/End Div</w:t>
      </w:r>
    </w:p>
    <w:p>
      <w:r>
        <w:rPr>
          <w:b/>
          <w:u w:val="single"/>
        </w:rPr>
        <w:t>228685</w:t>
      </w:r>
    </w:p>
    <w:p>
      <w:r>
        <w:t>Home Office misled court about treatment of child refugees from Calais, judges find https://t.co/qGouWP8PhP</w:t>
      </w:r>
    </w:p>
    <w:p>
      <w:r>
        <w:rPr>
          <w:b/>
          <w:u w:val="single"/>
        </w:rPr>
        <w:t>228686</w:t>
      </w:r>
    </w:p>
    <w:p>
      <w:r>
        <w:t>Eiffel Tower workers go on strike over monument's new visitor access policy,queues. https://t.co/RAQ570kGiz    A French city near the #EiffelTower is now home to 300,000 illegal immigrants, according to a government report https://t.co/eYiAhriIiZ</w:t>
      </w:r>
    </w:p>
    <w:p>
      <w:r>
        <w:rPr>
          <w:b/>
          <w:u w:val="single"/>
        </w:rPr>
        <w:t>228687</w:t>
      </w:r>
    </w:p>
    <w:p>
      <w:r>
        <w:t>This human-elephant conflict has seen 13 refugees killed in elephant attacks since Aug. last year https://t.co/uiOIsQ0Toc #ucanews #thereforthevoiceless #refugee #Bangladesh @ucanbd @StephanUttom  @bd_rock @M_RSection @Refugees @RefugeesIntl @UNHumanRights @UNICEF @FortifyRights</w:t>
      </w:r>
    </w:p>
    <w:p>
      <w:r>
        <w:rPr>
          <w:b/>
          <w:u w:val="single"/>
        </w:rPr>
        <w:t>228688</w:t>
      </w:r>
    </w:p>
    <w:p>
      <w:r>
        <w:t>@BarackObama, 1 illegal alien who opened the floodgates for millions more to follow. #BuildThatWall #DeportIllegals #MAGA #USA #POTUS #Trump</w:t>
      </w:r>
    </w:p>
    <w:p>
      <w:r>
        <w:rPr>
          <w:b/>
          <w:u w:val="single"/>
        </w:rPr>
        <w:t>228689</w:t>
      </w:r>
    </w:p>
    <w:p>
      <w:r>
        <w:t>Viral plane standoff video highlights European chasm over migrants https://t.co/eQVTw8Ugza</w:t>
      </w:r>
    </w:p>
    <w:p>
      <w:r>
        <w:rPr>
          <w:b/>
          <w:u w:val="single"/>
        </w:rPr>
        <w:t>228690</w:t>
      </w:r>
    </w:p>
    <w:p>
      <w:r>
        <w:t>Seriously mam, sometimes I feel u lack brains or u are acting. Illegal immigrants are illegal immigrants period. Where does rich/poor come to question? Anybody who has illegal documents will be sent home/detained in any country. Even in the country u go whining against India https://t.co/Jzp1OnnUTE</w:t>
      </w:r>
    </w:p>
    <w:p>
      <w:r>
        <w:rPr>
          <w:b/>
          <w:u w:val="single"/>
        </w:rPr>
        <w:t>228691</w:t>
      </w:r>
    </w:p>
    <w:p>
      <w:r>
        <w:t>Watch C. Mario Russell, Esq., Director of Immigration &amp;amp; Refugee Services at Catholic Charities of NY, LIVE on @ThisHour as he talks about the reunification of immigrant families. https://t.co/XWllsqhtNx</w:t>
      </w:r>
    </w:p>
    <w:p>
      <w:r>
        <w:rPr>
          <w:b/>
          <w:u w:val="single"/>
        </w:rPr>
        <w:t>228692</w:t>
      </w:r>
    </w:p>
    <w:p>
      <w:r>
        <w:t>Sweden’s chief prosecutor admits "police can't enforce the law in areas controlled by Muslim migrants" - Free Speech Time - https://t.co/LYymwWZffb @ISupport_Israel</w:t>
      </w:r>
    </w:p>
    <w:p>
      <w:r>
        <w:rPr>
          <w:b/>
          <w:u w:val="single"/>
        </w:rPr>
        <w:t>228693</w:t>
      </w:r>
    </w:p>
    <w:p>
      <w:r>
        <w:t>Video of woman getting slapped by RAPEFUGEE in DHIMMI Paris sparks outrage  https://t.co/0vhFMsoM2X</w:t>
      </w:r>
    </w:p>
    <w:p>
      <w:r>
        <w:rPr>
          <w:b/>
          <w:u w:val="single"/>
        </w:rPr>
        <w:t>228694</w:t>
      </w:r>
    </w:p>
    <w:p>
      <w:r>
        <w:t>Nuclear power takes a hit as European heatwave rolls on — RenewEconomy https://t.co/j3NBsZ2JsH</w:t>
      </w:r>
    </w:p>
    <w:p>
      <w:r>
        <w:rPr>
          <w:b/>
          <w:u w:val="single"/>
        </w:rPr>
        <w:t>228695</w:t>
      </w:r>
    </w:p>
    <w:p>
      <w:r>
        <w:t>Yes!! Keon with Trump! #TRUMP2020 #BuildThatWall #FreeAssabge</w:t>
      </w:r>
    </w:p>
    <w:p>
      <w:r>
        <w:rPr>
          <w:b/>
          <w:u w:val="single"/>
        </w:rPr>
        <w:t>228696</w:t>
      </w:r>
    </w:p>
    <w:p>
      <w:r>
        <w:t>#OccupyICEPHL was delighted to learn that Charlie Kirk, the anti-immigrant, anti-Muslim, conspiracy theory-touting, founder &amp;amp; executive director of the white nationalist-allied Turning Point USA (TPUSA) didn't have a very good morning either. #NationalistsNotWelcome https://t.co/SzLt8Lw1ra</w:t>
      </w:r>
    </w:p>
    <w:p>
      <w:r>
        <w:rPr>
          <w:b/>
          <w:u w:val="single"/>
        </w:rPr>
        <w:t>228697</w:t>
      </w:r>
    </w:p>
    <w:p>
      <w:r>
        <w:t>Ex-UN envoys urge US to restore Palestinian refugee funds https://t.co/5W11qc7OO5 https://t.co/sjewvPvnaD</w:t>
      </w:r>
    </w:p>
    <w:p>
      <w:r>
        <w:rPr>
          <w:b/>
          <w:u w:val="single"/>
        </w:rPr>
        <w:t>228698</w:t>
      </w:r>
    </w:p>
    <w:p>
      <w:r>
        <w:t>Over 14,000 migrants stopped from reaching #Europe illegally, Turkish coast guard says https://t.co/6nDWCpupNq</w:t>
      </w:r>
    </w:p>
    <w:p>
      <w:r>
        <w:rPr>
          <w:b/>
          <w:u w:val="single"/>
        </w:rPr>
        <w:t>228699</w:t>
      </w:r>
    </w:p>
    <w:p>
      <w:r>
        <w:t>#Liberals #IllegalImmigrants #SecureOurBorder #BorderPatrolThis is what liberal Democrats in #California are... https://t.co/C6pbL4lJkg</w:t>
      </w:r>
    </w:p>
    <w:p>
      <w:r>
        <w:rPr>
          <w:b/>
          <w:u w:val="single"/>
        </w:rPr>
        <w:t>228700</w:t>
      </w:r>
    </w:p>
    <w:p>
      <w:r>
        <w:t>Hungarian Prime Minister: "Hungary belongs to the Hungarians. Immigrants are not welcome here" - Free Speech Time - https://t.co/8CtnqlnCg6 @ISupport_Israel</w:t>
      </w:r>
    </w:p>
    <w:p>
      <w:r>
        <w:rPr>
          <w:b/>
          <w:u w:val="single"/>
        </w:rPr>
        <w:t>228701</w:t>
      </w:r>
    </w:p>
    <w:p>
      <w:r>
        <w:t>Death threats to CandidatesNow in the West because of theses Migrants that are Ruthless and Uncivilized @POTUS #Sweden! #StopTheInVasion</w:t>
      </w:r>
    </w:p>
    <w:p>
      <w:r>
        <w:rPr>
          <w:b/>
          <w:u w:val="single"/>
        </w:rPr>
        <w:t>228702</w:t>
      </w:r>
    </w:p>
    <w:p>
      <w:r>
        <w:t>#WomenDisobey Activist  Illegal immigration hurts black men most https://t.co/hAtvUHLyW9 via @YouTube</w:t>
      </w:r>
    </w:p>
    <w:p>
      <w:r>
        <w:rPr>
          <w:b/>
          <w:u w:val="single"/>
        </w:rPr>
        <w:t>228703</w:t>
      </w:r>
    </w:p>
    <w:p>
      <w:r>
        <w:t>UN reports, that 258 mio. humans from 8000 mio. on the planet are refugees. Mostly they go to industrial countries to have a better life. Its no political movement, only economic reasons. https://t.co/HRcyYpWTbI</w:t>
      </w:r>
    </w:p>
    <w:p>
      <w:r>
        <w:rPr>
          <w:b/>
          <w:u w:val="single"/>
        </w:rPr>
        <w:t>228704</w:t>
      </w:r>
    </w:p>
    <w:p>
      <w:r>
        <w:t>Immigration Protesters Call For End To Detention https://t.co/3SBKZMucCe</w:t>
      </w:r>
    </w:p>
    <w:p>
      <w:r>
        <w:rPr>
          <w:b/>
          <w:u w:val="single"/>
        </w:rPr>
        <w:t>228705</w:t>
      </w:r>
    </w:p>
    <w:p>
      <w:r>
        <w:t>Germany has a big imported antisemitismproblem. Many fanatic muslims make demonstrations against Jews. This is the fruit of Merkel imigration policy. https://t.co/2C15gJlm6m</w:t>
      </w:r>
    </w:p>
    <w:p>
      <w:r>
        <w:rPr>
          <w:b/>
          <w:u w:val="single"/>
        </w:rPr>
        <w:t>228706</w:t>
      </w:r>
    </w:p>
    <w:p>
      <w:r>
        <w:t>l killed Lucy it was a accident it was at 7.30pm after my TV got so bored it conked out Jane's not not a immigrants hidden in her handbag</w:t>
      </w:r>
    </w:p>
    <w:p>
      <w:r>
        <w:rPr>
          <w:b/>
          <w:u w:val="single"/>
        </w:rPr>
        <w:t>228707</w:t>
      </w:r>
    </w:p>
    <w:p>
      <w:r>
        <w:t>Polygamy&amp;amp;explosive Muslim population r biggest evils for violent mindset.West,India,China,Russia must change their immigration laws...</w:t>
      </w:r>
    </w:p>
    <w:p>
      <w:r>
        <w:rPr>
          <w:b/>
          <w:u w:val="single"/>
        </w:rPr>
        <w:t>228708</w:t>
      </w:r>
    </w:p>
    <w:p>
      <w:r>
        <w:t>Watch: Muslim refugee in Denmark say they have a right to target Jews - Free Speech Time - https://t.co/GfIHLM87hq @ISupport_Israel</w:t>
      </w:r>
    </w:p>
    <w:p>
      <w:r>
        <w:rPr>
          <w:b/>
          <w:u w:val="single"/>
        </w:rPr>
        <w:t>228709</w:t>
      </w:r>
    </w:p>
    <w:p>
      <w:r>
        <w:t>More Leftists corruption. #CriminalDNC #CorruptDNC #DNCVoterFraud #DishonestLeft #WeAllKnewIt #BuildThatWall #DrainTheSwamp #Deport #Deport #DeportIllegals</w:t>
      </w:r>
    </w:p>
    <w:p>
      <w:r>
        <w:rPr>
          <w:b/>
          <w:u w:val="single"/>
        </w:rPr>
        <w:t>228710</w:t>
      </w:r>
    </w:p>
    <w:p>
      <w:r>
        <w:t>As usual, a lot of confusion here between "forcibly displaced people" and "refugees." Around 40 million are displaced within their own countries, but have been entirely excluded from the UN's 'Global Compact on Refugees'. https://t.co/yW5FWYvKXf</w:t>
      </w:r>
    </w:p>
    <w:p>
      <w:r>
        <w:rPr>
          <w:b/>
          <w:u w:val="single"/>
        </w:rPr>
        <w:t>228711</w:t>
      </w:r>
    </w:p>
    <w:p>
      <w:r>
        <w:t>Our Daily Planet: EPA ignoring air pollution, immigrant fire crews battle fires in Trump country and an orca mom just can't let go (get your tissues!): https://t.co/7a4Mb7OYXg</w:t>
      </w:r>
    </w:p>
    <w:p>
      <w:r>
        <w:rPr>
          <w:b/>
          <w:u w:val="single"/>
        </w:rPr>
        <w:t>228712</w:t>
      </w:r>
    </w:p>
    <w:p>
      <w:r>
        <w:t>California's been on fire every summer since I was a kid but NEVER have I seen whole towns burn down like in the last couple of years with @JerryBrownGov using taxpayer $ to fund #ILLEGAL immigration while CLOSING FIRE STATIONS. Pray for these people. #WalkAway #carrfire #redding https://t.co/OelgRXyko9</w:t>
      </w:r>
    </w:p>
    <w:p>
      <w:r>
        <w:rPr>
          <w:b/>
          <w:u w:val="single"/>
        </w:rPr>
        <w:t>228713</w:t>
      </w:r>
    </w:p>
    <w:p>
      <w:r>
        <w:t>@SRuhle @MELANIATRUMP offer to visit to LeBron James school, to distract/photo op, clean up @realDonaldTrump racist mess, election coming up, She visited caged immigrant children, for photo op, hasn’t been back, Melania got on the Trump Birther train, aga</w:t>
      </w:r>
    </w:p>
    <w:p>
      <w:r>
        <w:rPr>
          <w:b/>
          <w:u w:val="single"/>
        </w:rPr>
        <w:t>228714</w:t>
      </w:r>
    </w:p>
    <w:p>
      <w:r>
        <w:t>Federal judge rules against challenge to  border wall https://t.co/mxj0KfeNZz #BorderSecurityIsNationalSecurity#BuildTheWall #SecureTheBorder #StopTheInvasion</w:t>
      </w:r>
    </w:p>
    <w:p>
      <w:r>
        <w:rPr>
          <w:b/>
          <w:u w:val="single"/>
        </w:rPr>
        <w:t>228715</w:t>
      </w:r>
    </w:p>
    <w:p>
      <w:r>
        <w:t>Pro-Mass Immigration &amp;amp; Open Boarders Billionaire Koch Brothers Threaten to Support Democrats #StopTheInvasion https://t.co/20Fu0mxPGE v</w:t>
      </w:r>
    </w:p>
    <w:p>
      <w:r>
        <w:rPr>
          <w:b/>
          <w:u w:val="single"/>
        </w:rPr>
        <w:t>228716</w:t>
      </w:r>
    </w:p>
    <w:p>
      <w:r>
        <w:t>Dominican Immigrant Sexually Assaulted Multiple Girls In New York https://t.co/EbKOe59r1T via @USIACrimeReport Diversity update...</w:t>
      </w:r>
    </w:p>
    <w:p>
      <w:r>
        <w:rPr>
          <w:b/>
          <w:u w:val="single"/>
        </w:rPr>
        <w:t>228717</w:t>
      </w:r>
    </w:p>
    <w:p>
      <w:r>
        <w:t>Russia confirms Syrian refugee proposal sent to United States @AJENews  https://t.co/gSSSA92WIZ need soap</w:t>
      </w:r>
    </w:p>
    <w:p>
      <w:r>
        <w:rPr>
          <w:b/>
          <w:u w:val="single"/>
        </w:rPr>
        <w:t>228718</w:t>
      </w:r>
    </w:p>
    <w:p>
      <w:r>
        <w:t>@sabine_durden @ are fighting back with You ! Now lets #BuildthatWall #DeportThemAll and Ask a #Democrat Why they Support Illegals and Wont Mention Americans killed by Illegals every chance we get !</w:t>
      </w:r>
    </w:p>
    <w:p>
      <w:r>
        <w:rPr>
          <w:b/>
          <w:u w:val="single"/>
        </w:rPr>
        <w:t>228719</w:t>
      </w:r>
    </w:p>
    <w:p>
      <w:r>
        <w:t>Role of #refugees in #SouthSudan’s peace process https://t.co/3sQ7KplhlB #WithRefugees @Refugees @drchorn_africaY @ReDSS_HoAY @NRC_HoA @AmnestyEARO @tyrusmaina @imaana102</w:t>
      </w:r>
    </w:p>
    <w:p>
      <w:r>
        <w:rPr>
          <w:b/>
          <w:u w:val="single"/>
        </w:rPr>
        <w:t>228720</w:t>
      </w:r>
    </w:p>
    <w:p>
      <w:r>
        <w:t>.â¦@morningmikaâ© They’re ILLEGAL ALIENS. What is it about ILLEGAL and ALIEN that you don’t understand? #StopTheInvasion#DeportThemAll#NoAmnesty#BuildTheWall  https://t.co/OiloZOxCFa</w:t>
      </w:r>
    </w:p>
    <w:p>
      <w:r>
        <w:rPr>
          <w:b/>
          <w:u w:val="single"/>
        </w:rPr>
        <w:t>228721</w:t>
      </w:r>
    </w:p>
    <w:p>
      <w:r>
        <w:t>Indira Gandhi in no uncertain terms told that the Bangladeshi refugees go back to their home country. Listen to her👇  #NRC https://t.co/9S7kTOs9xV</w:t>
      </w:r>
    </w:p>
    <w:p>
      <w:r>
        <w:rPr>
          <w:b/>
          <w:u w:val="single"/>
        </w:rPr>
        <w:t>228722</w:t>
      </w:r>
    </w:p>
    <w:p>
      <w:r>
        <w:t>Depression is swiping on gay tinder in front of your immigrant parents bc you don't fear death.</w:t>
      </w:r>
    </w:p>
    <w:p>
      <w:r>
        <w:rPr>
          <w:b/>
          <w:u w:val="single"/>
        </w:rPr>
        <w:t>228723</w:t>
      </w:r>
    </w:p>
    <w:p>
      <w:r>
        <w:t>When a door closes go through a window. #BuildThatWall #MAGA via @MailOnline</w:t>
      </w:r>
    </w:p>
    <w:p>
      <w:r>
        <w:rPr>
          <w:b/>
          <w:u w:val="single"/>
        </w:rPr>
        <w:t>228724</w:t>
      </w:r>
    </w:p>
    <w:p>
      <w:r>
        <w:t>Sigh... https://t.co/0lGB4XvMNG</w:t>
      </w:r>
    </w:p>
    <w:p>
      <w:r>
        <w:rPr>
          <w:b/>
          <w:u w:val="single"/>
        </w:rPr>
        <w:t>228725</w:t>
      </w:r>
    </w:p>
    <w:p>
      <w:r>
        <w:t>Russian immigrant seeks Democratic nod for Alaska US House seat (from @AP)  https://t.co/NaNBRTRg7L</w:t>
      </w:r>
    </w:p>
    <w:p>
      <w:r>
        <w:rPr>
          <w:b/>
          <w:u w:val="single"/>
        </w:rPr>
        <w:t>228726</w:t>
      </w:r>
    </w:p>
    <w:p>
      <w:r>
        <w:t>‘˜Developing countries host 85% of world’s refugees’ https://t.co/W16lca4VmL</w:t>
      </w:r>
    </w:p>
    <w:p>
      <w:r>
        <w:rPr>
          <w:b/>
          <w:u w:val="single"/>
        </w:rPr>
        <w:t>228727</w:t>
      </w:r>
    </w:p>
    <w:p>
      <w:r>
        <w:t>Undocumented immigrant arrested in connection with rape of 11-year-old girl  https://t.co/EGebPAGamz</w:t>
      </w:r>
    </w:p>
    <w:p>
      <w:r>
        <w:rPr>
          <w:b/>
          <w:u w:val="single"/>
        </w:rPr>
        <w:t>228728</w:t>
      </w:r>
    </w:p>
    <w:p>
      <w:r>
        <w:t>Merkel under pressure to defuse dispute over migration https://t.co/n2Ngqk2Dtx</w:t>
      </w:r>
    </w:p>
    <w:p>
      <w:r>
        <w:rPr>
          <w:b/>
          <w:u w:val="single"/>
        </w:rPr>
        <w:t>228729</w:t>
      </w:r>
    </w:p>
    <w:p>
      <w:r>
        <w:t>new language classes starting soon! can we get a retweet please @antiuniversity @edu_radical @4refugeewomen @1daywithoutus @SistersUncut ? https://t.co/9HOM3WtJ1C</w:t>
      </w:r>
    </w:p>
    <w:p>
      <w:r>
        <w:rPr>
          <w:b/>
          <w:u w:val="single"/>
        </w:rPr>
        <w:t>228730</w:t>
      </w:r>
    </w:p>
    <w:p>
      <w:r>
        <w:t>@susanschulman23 a forrest of refugees the leaves fall of called children but lets not be conned people play on it we have children to</w:t>
      </w:r>
    </w:p>
    <w:p>
      <w:r>
        <w:rPr>
          <w:b/>
          <w:u w:val="single"/>
        </w:rPr>
        <w:t>228731</w:t>
      </w:r>
    </w:p>
    <w:p>
      <w:r>
        <w:t>@DiamondandSilk @twins2cool My question to Obama &amp; the libs: Do you leave your home's door wide open when you sleep so that anyone can walk in? Or do you keep it locked so that if someone tries to enter they have to knock so that you can find out who they</w:t>
      </w:r>
    </w:p>
    <w:p>
      <w:r>
        <w:rPr>
          <w:b/>
          <w:u w:val="single"/>
        </w:rPr>
        <w:t>228732</w:t>
      </w:r>
    </w:p>
    <w:p>
      <w:r>
        <w:t>So Much for the Socialist Cause ,which Blair was Elected on first Eastern European Immigration then Iraq betrayal Millionaire to boot</w:t>
      </w:r>
    </w:p>
    <w:p>
      <w:r>
        <w:rPr>
          <w:b/>
          <w:u w:val="single"/>
        </w:rPr>
        <w:t>228733</w:t>
      </w:r>
    </w:p>
    <w:p>
      <w:r>
        <w:t>@ScottishSun Sturgeon answer this question will Scotland have Immigration controls if they stayed in Europe or will we have more beggers</w:t>
      </w:r>
    </w:p>
    <w:p>
      <w:r>
        <w:rPr>
          <w:b/>
          <w:u w:val="single"/>
        </w:rPr>
        <w:t>228734</w:t>
      </w:r>
    </w:p>
    <w:p>
      <w:r>
        <w:t>@MaireadMcGMEP @FineGael @EPPGroup Pity FG has allowed and indeed facilitated the mass immigration and replacement of Irish people and their interests with more and more NON EU third world populations that will make Ireland as bad as the UK and the other</w:t>
      </w:r>
    </w:p>
    <w:p>
      <w:r>
        <w:rPr>
          <w:b/>
          <w:u w:val="single"/>
        </w:rPr>
        <w:t>228735</w:t>
      </w:r>
    </w:p>
    <w:p>
      <w:r>
        <w:t>Most of drug paddling&amp;amp;human trafficking being done by illegal immigrants from BGD,Afg&amp;amp; Africans.Appeal to Immigration office to WAKE UP</w:t>
      </w:r>
    </w:p>
    <w:p>
      <w:r>
        <w:rPr>
          <w:b/>
          <w:u w:val="single"/>
        </w:rPr>
        <w:t>228736</w:t>
      </w:r>
    </w:p>
    <w:p>
      <w:r>
        <w:t>@azlannian175 @MickeyORiordan  https://t.co/rRusxkzKIu</w:t>
      </w:r>
    </w:p>
    <w:p>
      <w:r>
        <w:rPr>
          <w:b/>
          <w:u w:val="single"/>
        </w:rPr>
        <w:t>228737</w:t>
      </w:r>
    </w:p>
    <w:p>
      <w:r>
        <w:t>Forget assam or any state if someone doesn't know his family's predecessors name &amp;amp; roots of his dynasty &amp;amp; give liberty to misspell &amp;amp; play around with his forefathers name should dig his head in mud with shame before preaching on unlawful activities of illegal immigrants https://t.co/xEbWrEtjen</w:t>
      </w:r>
    </w:p>
    <w:p>
      <w:r>
        <w:rPr>
          <w:b/>
          <w:u w:val="single"/>
        </w:rPr>
        <w:t>228738</w:t>
      </w:r>
    </w:p>
    <w:p>
      <w:r>
        <w:t>The first immigrant to what would become New York City was Dominican.</w:t>
      </w:r>
    </w:p>
    <w:p>
      <w:r>
        <w:rPr>
          <w:b/>
          <w:u w:val="single"/>
        </w:rPr>
        <w:t>228739</w:t>
      </w:r>
    </w:p>
    <w:p>
      <w:r>
        <w:t>Watch 10 Italian police officers try to arrest an illegal immigrant standing on bus - Free Speech Time - https://t.co/GnNWbE53Ts @ISupport_Israel</w:t>
      </w:r>
    </w:p>
    <w:p>
      <w:r>
        <w:rPr>
          <w:b/>
          <w:u w:val="single"/>
        </w:rPr>
        <w:t>228740</w:t>
      </w:r>
    </w:p>
    <w:p>
      <w:r>
        <w:t>I really want to do this DNA ancestry thing to finally understand what I am but i’m tooo scared that these companies will use my DNA and clone me 😭😩</w:t>
      </w:r>
    </w:p>
    <w:p>
      <w:r>
        <w:rPr>
          <w:b/>
          <w:u w:val="single"/>
        </w:rPr>
        <w:t>228741</w:t>
      </w:r>
    </w:p>
    <w:p>
      <w:r>
        <w:t>After yesterday black refugees stop police, today at 5.30 in Germany the refugeehome was entered and many blacks went to jail. https://t.co/8YdhlJJ2lH</w:t>
      </w:r>
    </w:p>
    <w:p>
      <w:r>
        <w:rPr>
          <w:b/>
          <w:u w:val="single"/>
        </w:rPr>
        <w:t>228742</w:t>
      </w:r>
    </w:p>
    <w:p>
      <w:r>
        <w:t>Judge Helps Illegal Alien Escape ICe that is Aiding an Illegal against Federal #Immigration laws  Sessions Fire the JUDGE ASAP  #Trump #MAGA #RedNationRising https://t.co/OB7OQaBHZV</w:t>
      </w:r>
    </w:p>
    <w:p>
      <w:r>
        <w:rPr>
          <w:b/>
          <w:u w:val="single"/>
        </w:rPr>
        <w:t>228743</w:t>
      </w:r>
    </w:p>
    <w:p>
      <w:r>
        <w:t>France, Malta take some of 450 migrants rescued in Mediterranean https://t.co/dM7elf7QRv</w:t>
      </w:r>
    </w:p>
    <w:p>
      <w:r>
        <w:rPr>
          <w:b/>
          <w:u w:val="single"/>
        </w:rPr>
        <w:t>228744</w:t>
      </w:r>
    </w:p>
    <w:p>
      <w:r>
        <w:t>@riley_momma Russia &amp;amp; Canada give 1 to 1 1/2 yrs &amp;amp; they pack you up &amp;amp; send you back to where you came from.  Canada doesn't talk abt it in media, but ppl who were teaching refugees, said they were unable to adapt &amp;amp; learn English &amp;amp; were</w:t>
      </w:r>
    </w:p>
    <w:p>
      <w:r>
        <w:rPr>
          <w:b/>
          <w:u w:val="single"/>
        </w:rPr>
        <w:t>228745</w:t>
      </w:r>
    </w:p>
    <w:p>
      <w:r>
        <w:t>@BBCNews Time to tell it how it is EU ,commonwealth migrants miss using NHS Housing , Education we never asked for this politician decisions</w:t>
      </w:r>
    </w:p>
    <w:p>
      <w:r>
        <w:rPr>
          <w:b/>
          <w:u w:val="single"/>
        </w:rPr>
        <w:t>228746</w:t>
      </w:r>
    </w:p>
    <w:p>
      <w:r>
        <w:t>Federal Home Ministry asks #Kashmir chief secretary not to allow movement of #Rohingya beyond certain locations https://t.co/sEGS9KsCcc #ucanews #thereforthevoiceless #refugees #India @ucanindia @ndtv @BBCIndia @ReutersIndia @timesofindia @ReportRohingya @ProtectRohingya</w:t>
      </w:r>
    </w:p>
    <w:p>
      <w:r>
        <w:rPr>
          <w:b/>
          <w:u w:val="single"/>
        </w:rPr>
        <w:t>228747</w:t>
      </w:r>
    </w:p>
    <w:p>
      <w:r>
        <w:t>Hungary is best. Never Hungary will accept refugees in their homeland. Even Soros or the EU can make what they want. https://t.co/fgjAbuYYAS</w:t>
      </w:r>
    </w:p>
    <w:p>
      <w:r>
        <w:rPr>
          <w:b/>
          <w:u w:val="single"/>
        </w:rPr>
        <w:t>228748</w:t>
      </w:r>
    </w:p>
    <w:p>
      <w:r>
        <w:t>Human Trafficking: Border Patrol Agents Take Down 'Stash Houses' with 40+ Illegal Aliens#IllegalAliens #BuildTheWall #HumanTrafficking #MAGA#KAG #KeepAmericaGreat #DeportThemAll #WALKAWAY#NoDACA #NoAmnesty #DeportThemAll #Trump #PedoGate #RedPill</w:t>
      </w:r>
    </w:p>
    <w:p>
      <w:r>
        <w:rPr>
          <w:b/>
          <w:u w:val="single"/>
        </w:rPr>
        <w:t>228749</w:t>
      </w:r>
    </w:p>
    <w:p>
      <w:r>
        <w:t>UAE, Saudi Arabia, Qatar and Kuwait, who refuse to take in refugees why should the U.S take in more costing Taxpayers Billions while we have homeless Citizens and #Veterans  #Trump #MAGA #RedNationRising   https://t.co/z6KY8IukpI</w:t>
      </w:r>
    </w:p>
    <w:p>
      <w:r>
        <w:rPr>
          <w:b/>
          <w:u w:val="single"/>
        </w:rPr>
        <w:t>228750</w:t>
      </w:r>
    </w:p>
    <w:p>
      <w:r>
        <w:t>Sick ! What these immigrant babies  are consistently going through is inhuman. This shit is unbelievable. https://t.co/J9L6pISWME</w:t>
      </w:r>
    </w:p>
    <w:p>
      <w:r>
        <w:rPr>
          <w:b/>
          <w:u w:val="single"/>
        </w:rPr>
        <w:t>228751</w:t>
      </w:r>
    </w:p>
    <w:p>
      <w:r>
        <w:t>Oh My: President Obama allowed Thousands Of Illegal Aliens Arrested For Violent Crimes like Murder and Rape to get #DACA Thank #BarackObama the next time a DACA kills a Citizens #WalkAwayFromDemocrats #MAGA #EndDACA</w:t>
      </w:r>
    </w:p>
    <w:p>
      <w:r>
        <w:rPr>
          <w:b/>
          <w:u w:val="single"/>
        </w:rPr>
        <w:t>228752</w:t>
      </w:r>
    </w:p>
    <w:p>
      <w:r>
        <w:t>leave our young people alone and their benefits out come the EU act outwith its remit as most of the migrants are from the Middle-East</w:t>
      </w:r>
    </w:p>
    <w:p>
      <w:r>
        <w:rPr>
          <w:b/>
          <w:u w:val="single"/>
        </w:rPr>
        <w:t>228753</w:t>
      </w:r>
    </w:p>
    <w:p>
      <w:r>
        <w:t>Facts vs Fiction about #refugees https://t.co/RK6n501mtY</w:t>
      </w:r>
    </w:p>
    <w:p>
      <w:r>
        <w:rPr>
          <w:b/>
          <w:u w:val="single"/>
        </w:rPr>
        <w:t>228754</w:t>
      </w:r>
    </w:p>
    <w:p>
      <w:r>
        <w:t>@TOOEdit @NumbersUSA Immigration in a picturehttps://t.co/bNRq7N7Oj3Diversity is the process whereby your nations are sought to be handed away to people who don't want it to be what it once was, by people who didn't help to make it what it is</w:t>
      </w:r>
    </w:p>
    <w:p>
      <w:r>
        <w:rPr>
          <w:b/>
          <w:u w:val="single"/>
        </w:rPr>
        <w:t>228755</w:t>
      </w:r>
    </w:p>
    <w:p>
      <w:r>
        <w:t>Michael Cohen Already Exonerated President Trump https://t.co/qhY5n17gxA         Desperate democrats running out of garbage...</w:t>
      </w:r>
    </w:p>
    <w:p>
      <w:r>
        <w:rPr>
          <w:b/>
          <w:u w:val="single"/>
        </w:rPr>
        <w:t>228756</w:t>
      </w:r>
    </w:p>
    <w:p>
      <w:r>
        <w:t>Making fun of the GOP for being hypocrites on all lives matter but not immigrant lives.  Than turning around and being a hypocrite on racist and offensive tweets&amp;gt;&amp;gt;&amp;gt;&amp;gt;&amp;gt;&amp;gt;&amp;gt;&amp;gt;&amp;gt;&amp;gt;&amp;gt;&amp;gt;&amp;gt;&amp;gt;&amp;gt;&amp;gt;&amp;gt;</w:t>
      </w:r>
    </w:p>
    <w:p>
      <w:r>
        <w:rPr>
          <w:b/>
          <w:u w:val="single"/>
        </w:rPr>
        <w:t>228757</w:t>
      </w:r>
    </w:p>
    <w:p>
      <w:r>
        <w:t>Nice to see the guardian acknowledging that mass immigration destroys culture and a people's identity.  I sure that wasn't the intention of the article, but it is the truth.   https://t.co/SviRRI2Crm</w:t>
      </w:r>
    </w:p>
    <w:p>
      <w:r>
        <w:rPr>
          <w:b/>
          <w:u w:val="single"/>
        </w:rPr>
        <w:t>228758</w:t>
      </w:r>
    </w:p>
    <w:p>
      <w:r>
        <w:t>Despite Boko Haram threat, some displaced Nigerians return: https://t.co/q0vUAlOsW5 via @refugees</w:t>
      </w:r>
    </w:p>
    <w:p>
      <w:r>
        <w:rPr>
          <w:b/>
          <w:u w:val="single"/>
        </w:rPr>
        <w:t>228759</w:t>
      </w:r>
    </w:p>
    <w:p>
      <w:r>
        <w:t>Hey that looks like it could be an interesting book on migration maybe I'll stick it on my reading list oh no wait that's ok https://t.co/mwBLbAULhy</w:t>
      </w:r>
    </w:p>
    <w:p>
      <w:r>
        <w:rPr>
          <w:b/>
          <w:u w:val="single"/>
        </w:rPr>
        <w:t>228760</w:t>
      </w:r>
    </w:p>
    <w:p>
      <w:r>
        <w:t>Living at the edge of the world: Stories of Sahrawi refugees https://t.co/SB2jT1it5Z</w:t>
      </w:r>
    </w:p>
    <w:p>
      <w:r>
        <w:rPr>
          <w:b/>
          <w:u w:val="single"/>
        </w:rPr>
        <w:t>228761</w:t>
      </w:r>
    </w:p>
    <w:p>
      <w:r>
        <w:t>@ChenGonSol @phoenixkhost @phillycustoms Okay so there’s a solution to this: help them where they are. Don’t bring them here we can’t take in everyone. That’s why I support the Lebanon policy. 1/4 people in Lebanon are refugees. Give Lebanon the r</w:t>
      </w:r>
    </w:p>
    <w:p>
      <w:r>
        <w:rPr>
          <w:b/>
          <w:u w:val="single"/>
        </w:rPr>
        <w:t>228762</w:t>
      </w:r>
    </w:p>
    <w:p>
      <w:r>
        <w:t>At World Relief we try to make a refugee's first hours in the U.S. less overwhelming by greeting them at the airport with an interpreter and volunteers who are eager to welcome them. Help provide every refugee with a warm welcome. âž https://t.co/QzFjSqWwJ8 https://t.co/pOaaEZWtfb</w:t>
      </w:r>
    </w:p>
    <w:p>
      <w:r>
        <w:rPr>
          <w:b/>
          <w:u w:val="single"/>
        </w:rPr>
        <w:t>228763</w:t>
      </w:r>
    </w:p>
    <w:p>
      <w:r>
        <w:t>Lebron James helps kids education, while  #trump helps #immigrant kids separate from their families https://t.co/m84KAZCoCz https://t.co/m84KAZCoCz</w:t>
      </w:r>
    </w:p>
    <w:p>
      <w:r>
        <w:rPr>
          <w:b/>
          <w:u w:val="single"/>
        </w:rPr>
        <w:t>228764</w:t>
      </w:r>
    </w:p>
    <w:p>
      <w:r>
        <w:t>@rfcnews1872 Dear Murty please do not give players new contracts unto the end of the season as they are not worth it you broke your own rules still sign Hardie hes good</w:t>
      </w:r>
    </w:p>
    <w:p>
      <w:r>
        <w:rPr>
          <w:b/>
          <w:u w:val="single"/>
        </w:rPr>
        <w:t>228765</w:t>
      </w:r>
    </w:p>
    <w:p>
      <w:r>
        <w:t>@Emmie82555448 @refugee_too @AdHabb @SundayTimesZA Or we can try Idi Amin style...repent or run Nxaa!</w:t>
      </w:r>
    </w:p>
    <w:p>
      <w:r>
        <w:rPr>
          <w:b/>
          <w:u w:val="single"/>
        </w:rPr>
        <w:t>228766</w:t>
      </w:r>
    </w:p>
    <w:p>
      <w:r>
        <w:t>Bibi and Orban will do evrything to hold their territory clean from terrorists and refugees, even the EU wants to protect them. If Europe not will follow - Europe will loose the own culture and identity. https://t.co/Th29RrnwSo</w:t>
      </w:r>
    </w:p>
    <w:p>
      <w:r>
        <w:rPr>
          <w:b/>
          <w:u w:val="single"/>
        </w:rPr>
        <w:t>228767</w:t>
      </w:r>
    </w:p>
    <w:p>
      <w:r>
        <w:t>A look at Houston's growing immigrant population: https://t.co/2L6Tw63MtY #GlobalCities #Missions</w:t>
      </w:r>
    </w:p>
    <w:p>
      <w:r>
        <w:rPr>
          <w:b/>
          <w:u w:val="single"/>
        </w:rPr>
        <w:t>228768</w:t>
      </w:r>
    </w:p>
    <w:p>
      <w:r>
        <w:t>Media has sold out to Soros, etc, and selling USA Public down the river for power and money, we are nothing to them @potus @realDonaldTrump #BuildTheWall #LockThemUp #EndDACA #BoycottNFL #BoycottNike enough already</w:t>
      </w:r>
    </w:p>
    <w:p>
      <w:r>
        <w:rPr>
          <w:b/>
          <w:u w:val="single"/>
        </w:rPr>
        <w:t>228769</w:t>
      </w:r>
    </w:p>
    <w:p>
      <w:r>
        <w:t>@cscbailey @TechQn @sabine_durden @yinyang9 @HillaryClinton @POTUS Illegal Immigration is a Civil Crime !  They enter U.S Illegally  BECAUSE 1) they tried legally the U.S rejected them 2) They are criminals that would be rejected 3) Just too Damn Lazy to</w:t>
      </w:r>
    </w:p>
    <w:p>
      <w:r>
        <w:rPr>
          <w:b/>
          <w:u w:val="single"/>
        </w:rPr>
        <w:t>228770</w:t>
      </w:r>
    </w:p>
    <w:p>
      <w:r>
        <w:t>@Forbes @herahussain So, when are women going to demand their right to have the honor to sign up for selective services which ALL male citizens are OBLIGATED by law? Not really equal yet, are you? Do illegals sign up? Yeah, I see equal happening all over</w:t>
      </w:r>
    </w:p>
    <w:p>
      <w:r>
        <w:rPr>
          <w:b/>
          <w:u w:val="single"/>
        </w:rPr>
        <w:t>228771</w:t>
      </w:r>
    </w:p>
    <w:p>
      <w:r>
        <w:t>The comments section was disabled at Fox News for this article. That could mean the perpetrator is an immigrant or from an immigrant background. But maybe not. Could be a sick white person as well. Evil comes in all colors.</w:t>
      </w:r>
    </w:p>
    <w:p>
      <w:r>
        <w:rPr>
          <w:b/>
          <w:u w:val="single"/>
        </w:rPr>
        <w:t>228772</w:t>
      </w:r>
    </w:p>
    <w:p>
      <w:r>
        <w:t>DACA RENEWAL EVENT:   The Undocumented Student Services has been notified by the UC Immigrant Legal Services Center to take action to support the undocumented students covered under the DACA program. As a result of the multiple DACA lawsuits,... https://t.co/b1fN3EO25D</w:t>
      </w:r>
    </w:p>
    <w:p>
      <w:r>
        <w:rPr>
          <w:b/>
          <w:u w:val="single"/>
        </w:rPr>
        <w:t>228773</w:t>
      </w:r>
    </w:p>
    <w:p>
      <w:r>
        <w:t>@Daily_Express Time for some honest discussions on the struggle faced by councils to house refugees and failed asylum seekers it is better to say sorry we have not got a big enough housing stock to cater for everyone while our own people languish on ever</w:t>
      </w:r>
    </w:p>
    <w:p>
      <w:r>
        <w:rPr>
          <w:b/>
          <w:u w:val="single"/>
        </w:rPr>
        <w:t>228774</w:t>
      </w:r>
    </w:p>
    <w:p>
      <w:r>
        <w:t>Where are the girl refugees, asylum seekers, children? https://t.co/u8VYeJ4D81</w:t>
      </w:r>
    </w:p>
    <w:p>
      <w:r>
        <w:rPr>
          <w:b/>
          <w:u w:val="single"/>
        </w:rPr>
        <w:t>228775</w:t>
      </w:r>
    </w:p>
    <w:p>
      <w:r>
        <w:t>@StevenBrust Criminals who ILLEGALLY enter country in front of others waiting in line legally at legal Ports of Entries. #BuildThatWall @SenTedCruz @POTUS #MAGA2018</w:t>
      </w:r>
    </w:p>
    <w:p>
      <w:r>
        <w:rPr>
          <w:b/>
          <w:u w:val="single"/>
        </w:rPr>
        <w:t>228776</w:t>
      </w:r>
    </w:p>
    <w:p>
      <w:r>
        <w:t>Ukrainian labor migrants in Poland transfer home record sum over three months https://t.co/p44XYxMj2h https://t.co/oCjx53afxc</w:t>
      </w:r>
    </w:p>
    <w:p>
      <w:r>
        <w:rPr>
          <w:b/>
          <w:u w:val="single"/>
        </w:rPr>
        <w:t>228777</w:t>
      </w:r>
    </w:p>
    <w:p>
      <w:r>
        <w:t>At least 19 dead after a ship carrying about 150 presumed migrants capsizes in the Mediterranean https://t.co/4GEKuQvqJB</w:t>
      </w:r>
    </w:p>
    <w:p>
      <w:r>
        <w:rPr>
          <w:b/>
          <w:u w:val="single"/>
        </w:rPr>
        <w:t>228778</w:t>
      </w:r>
    </w:p>
    <w:p>
      <w:r>
        <w:t>#Humanrights activists demand justice for #refugees after #Myanmar admitted #Rohingya mass killing https://t.co/DqGRIZ64LW @Refugees @matthewfsmith @JamilaHanan @OpRohingya @ucanbd @StephanUttom @bd_rock @hrw</w:t>
      </w:r>
    </w:p>
    <w:p>
      <w:r>
        <w:rPr>
          <w:b/>
          <w:u w:val="single"/>
        </w:rPr>
        <w:t>228779</w:t>
      </w:r>
    </w:p>
    <w:p>
      <w:r>
        <w:t>The first sexual attack against a woman happened in Hungary. The criminal is a "legal" afghan rapefugee. This is how Orban protects us.</w:t>
      </w:r>
    </w:p>
    <w:p>
      <w:r>
        <w:rPr>
          <w:b/>
          <w:u w:val="single"/>
        </w:rPr>
        <w:t>228780</w:t>
      </w:r>
    </w:p>
    <w:p>
      <w:r>
        <w:t>Not long back from the wonderful Bilbao where flags are flown proudly stating " Refugees Welcome" A socialist society who embrace diversity, especially the British. Returned to More RW smears on false AS, Ashley, &amp;amp; Tories doing what they want. Grim. https://t.co/hmBwcRnnSi</w:t>
      </w:r>
    </w:p>
    <w:p>
      <w:r>
        <w:rPr>
          <w:b/>
          <w:u w:val="single"/>
        </w:rPr>
        <w:t>228781</w:t>
      </w:r>
    </w:p>
    <w:p>
      <w:r>
        <w:t>DOJ website lists cases of immigration fraud, check it out! https://t.co/niGofRlbEW via @refugeewatcher  Oh my...</w:t>
      </w:r>
    </w:p>
    <w:p>
      <w:r>
        <w:rPr>
          <w:b/>
          <w:u w:val="single"/>
        </w:rPr>
        <w:t>228782</w:t>
      </w:r>
    </w:p>
    <w:p>
      <w:r>
        <w:t>When me and other american employees call the Home Care office, the coordinators don't answer. But then when they want us to do a job they call asap &amp;amp; expect Us to jump up and go. The office consist of all immigrants &amp;amp; they don't respect Us Black Negroe Americans &amp;amp; they show it!</w:t>
      </w:r>
    </w:p>
    <w:p>
      <w:r>
        <w:rPr>
          <w:b/>
          <w:u w:val="single"/>
        </w:rPr>
        <w:t>228783</w:t>
      </w:r>
    </w:p>
    <w:p>
      <w:r>
        <w:t>Sheriff: Suspect in shooting of Humboldt County deputy previously deported #NoAmnesty #EndChainMigration#KeepAmericansSafe#EnforceUSLaws</w:t>
      </w:r>
    </w:p>
    <w:p>
      <w:r>
        <w:rPr>
          <w:b/>
          <w:u w:val="single"/>
        </w:rPr>
        <w:t>228784</w:t>
      </w:r>
    </w:p>
    <w:p>
      <w:r>
        <w:t>Disgusting !!!#2Amendment #BuildThatWall #DeportThemAll #CivilWar #DeclassifyItAll</w:t>
      </w:r>
    </w:p>
    <w:p>
      <w:r>
        <w:rPr>
          <w:b/>
          <w:u w:val="single"/>
        </w:rPr>
        <w:t>228785</w:t>
      </w:r>
    </w:p>
    <w:p>
      <w:r>
        <w:t>Stephen Miller’s next target: Legal immigrants https://t.co/uAOkUjZ8gG via @nbcnewsGood we don't need too much of the world's junk. Limit legal immigration to a few thousand. Deport all daca and  all illegals, no asylum for anyone.</w:t>
      </w:r>
    </w:p>
    <w:p>
      <w:r>
        <w:rPr>
          <w:b/>
          <w:u w:val="single"/>
        </w:rPr>
        <w:t>228786</w:t>
      </w:r>
    </w:p>
    <w:p>
      <w:r>
        <w:t>Oooooops!! ðŸ™„Did I retweet that?!There is a BIG difference between #Immigration &amp;amp; #Invasion... https://t.co/GNucoZl1A4</w:t>
      </w:r>
    </w:p>
    <w:p>
      <w:r>
        <w:rPr>
          <w:b/>
          <w:u w:val="single"/>
        </w:rPr>
        <w:t>228787</w:t>
      </w:r>
    </w:p>
    <w:p>
      <w:r>
        <w:t>Refugees not welcome. https://t.co/gv9CPJGLGE</w:t>
      </w:r>
    </w:p>
    <w:p>
      <w:r>
        <w:rPr>
          <w:b/>
          <w:u w:val="single"/>
        </w:rPr>
        <w:t>228788</w:t>
      </w:r>
    </w:p>
    <w:p>
      <w:r>
        <w:t>@NancyPelosi and @SenFeinstein Encouages Illegal Immigrants and #Democrats Protect Illegal Aliens and Criminal Illegals in their #SanctuaryCities Ignoring the Negative Impact it has on Citizens Lives and Wages #Trump #MAGA #RedNationRising  https://t.co/p</w:t>
      </w:r>
    </w:p>
    <w:p>
      <w:r>
        <w:rPr>
          <w:b/>
          <w:u w:val="single"/>
        </w:rPr>
        <w:t>228789</w:t>
      </w:r>
    </w:p>
    <w:p>
      <w:r>
        <w:t>Opinion: Anchor centers are shipwrecks of #EU migration policy https://t.co/CQnfJwZowA</w:t>
      </w:r>
    </w:p>
    <w:p>
      <w:r>
        <w:rPr>
          <w:b/>
          <w:u w:val="single"/>
        </w:rPr>
        <w:t>228790</w:t>
      </w:r>
    </w:p>
    <w:p>
      <w:r>
        <w:t>@GameOnPatriots @MichelleObama Can we deport her now she has menntal issues she Thinks Michelle is still @FLOTUS When a LEGAL Immigrant is so now she is against LEGAL IMMIGRATNTS ?  #WalkAwayFromDemocrats  Obama did nothing for African Americans But give</w:t>
      </w:r>
    </w:p>
    <w:p>
      <w:r>
        <w:rPr>
          <w:b/>
          <w:u w:val="single"/>
        </w:rPr>
        <w:t>228791</w:t>
      </w:r>
    </w:p>
    <w:p>
      <w:r>
        <w:t>Macron and Italy's new PM meet as Europe faces migrant crisis | Daily Mail Online https://t.co/Mpg6xzlfGp</w:t>
      </w:r>
    </w:p>
    <w:p>
      <w:r>
        <w:rPr>
          <w:b/>
          <w:u w:val="single"/>
        </w:rPr>
        <w:t>228792</w:t>
      </w:r>
    </w:p>
    <w:p>
      <w:r>
        <w:t>In solidarity, Germany to take in 50 migrants rescued in Med https://t.co/QmOQwYebQZ</w:t>
      </w:r>
    </w:p>
    <w:p>
      <w:r>
        <w:rPr>
          <w:b/>
          <w:u w:val="single"/>
        </w:rPr>
        <w:t>228793</w:t>
      </w:r>
    </w:p>
    <w:p>
      <w:r>
        <w:t>Thank you @MarcGasol for lending your heart, your hands, your voice to the plight of refugees. When you return to Memphis, we invite you to join us to meet some of the strong survivors who have been resettled in our beloved city! #memphiswelcomesrefugees #worldrelief https://t.co/lnteQw0QN3</w:t>
      </w:r>
    </w:p>
    <w:p>
      <w:r>
        <w:rPr>
          <w:b/>
          <w:u w:val="single"/>
        </w:rPr>
        <w:t>228794</w:t>
      </w:r>
    </w:p>
    <w:p>
      <w:r>
        <w:t>LIBYA TELLS ITALY: "We don't care how much you pay us, we don't want to take back the migrant wannabes that you reject because “they include terrorists, criminals, and human traffickers" https://t.co/WqSt3Piw41 via @barenakedislam</w:t>
      </w:r>
    </w:p>
    <w:p>
      <w:r>
        <w:rPr>
          <w:b/>
          <w:u w:val="single"/>
        </w:rPr>
        <w:t>228795</w:t>
      </w:r>
    </w:p>
    <w:p>
      <w:r>
        <w:t>@Damo_is_King @Lilydog12 @Independent_ie @EamonMelia Yeah she is passport/paper Irish = "New Irish" = Not real Irish. Why on earth we give out citizenship so easily to non EU people and allow this sort of immigration/population replacement/colonization</w:t>
      </w:r>
    </w:p>
    <w:p>
      <w:r>
        <w:rPr>
          <w:b/>
          <w:u w:val="single"/>
        </w:rPr>
        <w:t>228796</w:t>
      </w:r>
    </w:p>
    <w:p>
      <w:r>
        <w:t>Lang and his family foundation gave a $100,000 grant to a partnership with Immigrant Justice Corps. https://t.co/mRquEv7xvN</w:t>
      </w:r>
    </w:p>
    <w:p>
      <w:r>
        <w:rPr>
          <w:b/>
          <w:u w:val="single"/>
        </w:rPr>
        <w:t>228797</w:t>
      </w:r>
    </w:p>
    <w:p>
      <w:r>
        <w:t>Observing Ramadan with union member and activist Khai (first photo in the middle) and his fellow migrant workers from Malaysia. The lady who prepared the food is an amazing cook! National Union of Workers organiser Anh is phenomenal!ðŸ’ª @sam_jiayi_liu was eating like a horseðŸ˜ https://t.co/SNzVDYf2ad</w:t>
      </w:r>
    </w:p>
    <w:p>
      <w:r>
        <w:rPr>
          <w:b/>
          <w:u w:val="single"/>
        </w:rPr>
        <w:t>228798</w:t>
      </w:r>
    </w:p>
    <w:p>
      <w:r>
        <w:t>10 migrants saved by Turkish tour boat off Bodrum https://t.co/nUr2bUVqjb</w:t>
      </w:r>
    </w:p>
    <w:p>
      <w:r>
        <w:rPr>
          <w:b/>
          <w:u w:val="single"/>
        </w:rPr>
        <w:t>228799</w:t>
      </w:r>
    </w:p>
    <w:p>
      <w:r>
        <w:t>@EmmanuelMacron Hello??     Stop groping my nation.Schneider:  current migrant crisis “represents a plan orchestrated and  prepared for  a long time by international powers to radically alter  Christian and  national identity of European peoples.”http</w:t>
      </w:r>
    </w:p>
    <w:p>
      <w:r>
        <w:rPr>
          <w:b/>
          <w:u w:val="single"/>
        </w:rPr>
        <w:t>228800</w:t>
      </w:r>
    </w:p>
    <w:p>
      <w:r>
        <w:t>Tribal people in the southern Philippines who fled their homes last month have vowed not to return to their villages after the military refused to sign an agreement banning soldiers from... https://t.co/ggiDHDms02</w:t>
      </w:r>
    </w:p>
    <w:p>
      <w:r>
        <w:rPr>
          <w:b/>
          <w:u w:val="single"/>
        </w:rPr>
        <w:t>228801</w:t>
      </w:r>
    </w:p>
    <w:p>
      <w:r>
        <w:t>@amnesty International tells #Botswana to spare #refugees https://t.co/K5yHmAHvMb #Withrefugees @AmnestyKenya @nyamoriv @tyrusmaina @drchorn_africaY @Refugees @ReDSS_HoAY</w:t>
      </w:r>
    </w:p>
    <w:p>
      <w:r>
        <w:rPr>
          <w:b/>
          <w:u w:val="single"/>
        </w:rPr>
        <w:t>228802</w:t>
      </w:r>
    </w:p>
    <w:p>
      <w:r>
        <w:t>Meet Shukria.A young refugee with an incredible talent for poetry. https://t.co/X8LZrWLUfF https://t.co/vcGcn9HO2M</w:t>
      </w:r>
    </w:p>
    <w:p>
      <w:r>
        <w:rPr>
          <w:b/>
          <w:u w:val="single"/>
        </w:rPr>
        <w:t>228803</w:t>
      </w:r>
    </w:p>
    <w:p>
      <w:r>
        <w:t>Lot’s to learn for #internaldisplacement research from â¦@m_clemâ© @cindy_y_huang at â¦@CGDevâ© on policy options for turning #migration challenges into economic opportunities. â¦@CazabatCâ© â¦@AvigailShaiâ© #TheRippleEffect https://t.co/UGKgtH6mqR</w:t>
      </w:r>
    </w:p>
    <w:p>
      <w:r>
        <w:rPr>
          <w:b/>
          <w:u w:val="single"/>
        </w:rPr>
        <w:t>228804</w:t>
      </w:r>
    </w:p>
    <w:p>
      <w:r>
        <w:t>Hundreds of african and muslim migrants are INVADING Europe. The nations our ancestors built for us. Keep Europeans in prayer ðŸ™ðŸ»</w:t>
      </w:r>
    </w:p>
    <w:p>
      <w:r>
        <w:rPr>
          <w:b/>
          <w:u w:val="single"/>
        </w:rPr>
        <w:t>228805</w:t>
      </w:r>
    </w:p>
    <w:p>
      <w:r>
        <w:t>Stephen Miller’s Sinister New Immigration Proposal https://t.co/evBClITAqw</w:t>
      </w:r>
    </w:p>
    <w:p>
      <w:r>
        <w:rPr>
          <w:b/>
          <w:u w:val="single"/>
        </w:rPr>
        <w:t>228806</w:t>
      </w:r>
    </w:p>
    <w:p>
      <w:r>
        <w:t>@alwaystheself, author of RESURRECTING SLAVERY, will be a guest panelist on @ThirteenWNET's @MetroFocus tonight to talk about #race and #Immigration. Check area listings to watch! https://t.co/alfbY8bMuY https://t.co/UaKjnS4R5L</w:t>
      </w:r>
    </w:p>
    <w:p>
      <w:r>
        <w:rPr>
          <w:b/>
          <w:u w:val="single"/>
        </w:rPr>
        <w:t>228807</w:t>
      </w:r>
    </w:p>
    <w:p>
      <w:r>
        <w:t>@radiateandfade @MsLovelyladi30 @TheRoot If you're encouraging people to boycott papa John's, why not encourage people to boycott NY times for their racism as well?</w:t>
      </w:r>
    </w:p>
    <w:p>
      <w:r>
        <w:rPr>
          <w:b/>
          <w:u w:val="single"/>
        </w:rPr>
        <w:t>228808</w:t>
      </w:r>
    </w:p>
    <w:p>
      <w:r>
        <w:t>@MartiniShark I understand, but I think it’s critical that we not give an inch to leftists who pervert and twist the language to suit their ends. These kids are illegal migrants. PERIOD.</w:t>
      </w:r>
    </w:p>
    <w:p>
      <w:r>
        <w:rPr>
          <w:b/>
          <w:u w:val="single"/>
        </w:rPr>
        <w:t>228809</w:t>
      </w:r>
    </w:p>
    <w:p>
      <w:r>
        <w:t>Sturgeon learn from the UK vote immigration will be your own down fall Stay in Europe but with strong immigration rules or ignore and fall</w:t>
      </w:r>
    </w:p>
    <w:p>
      <w:r>
        <w:rPr>
          <w:b/>
          <w:u w:val="single"/>
        </w:rPr>
        <w:t>228810</w:t>
      </w:r>
    </w:p>
    <w:p>
      <w:r>
        <w:t>Records reveal “lax” supervision, sexual activity at Chicago-area shelters housing immigrant children https://t.co/2rQwv9Glxd</w:t>
      </w:r>
    </w:p>
    <w:p>
      <w:r>
        <w:rPr>
          <w:b/>
          <w:u w:val="single"/>
        </w:rPr>
        <w:t>228811</w:t>
      </w:r>
    </w:p>
    <w:p>
      <w:r>
        <w:t>Refugees resettled in the U.S. help grow our economy. In 2015, 13% of refugees living in the U.S. were entrepreneurs, compared to 9% of the U.S.-born population.Help refugees access the vital services they need to give back to their communities. âž https://t.co/QzFjSqWwJ8 https://t.co/U3F38gVyV8</w:t>
      </w:r>
    </w:p>
    <w:p>
      <w:r>
        <w:rPr>
          <w:b/>
          <w:u w:val="single"/>
        </w:rPr>
        <w:t>228812</w:t>
      </w:r>
    </w:p>
    <w:p>
      <w:r>
        <w:t>@vdare Dogs in America, or dogs in Mexico??            A Mexican asked me whether I was saying that Hispanic immigrants had no right to a country, meaning OURS. I replied, "Immigrants HAVE a country, or they wouldn't be IMMIGRANTS."</w:t>
      </w:r>
    </w:p>
    <w:p>
      <w:r>
        <w:rPr>
          <w:b/>
          <w:u w:val="single"/>
        </w:rPr>
        <w:t>228813</w:t>
      </w:r>
    </w:p>
    <w:p>
      <w:r>
        <w:t>@theresa_may  are you at all concerned that some of your MPs and cabinet ministers are reportedly meeting with the white supremacist Steve Bannon? Also do you not think it’s more than a little messed up that Neo Nazis, but not child refugees, are welcome</w:t>
      </w:r>
    </w:p>
    <w:p>
      <w:r>
        <w:rPr>
          <w:b/>
          <w:u w:val="single"/>
        </w:rPr>
        <w:t>228814</w:t>
      </w:r>
    </w:p>
    <w:p>
      <w:r>
        <w:t>Warning of 'dangerous acceleration' in attacks on immigrants in Italy https://t.co/D9G8hEeMCa</w:t>
      </w:r>
    </w:p>
    <w:p>
      <w:r>
        <w:rPr>
          <w:b/>
          <w:u w:val="single"/>
        </w:rPr>
        <w:t>228815</w:t>
      </w:r>
    </w:p>
    <w:p>
      <w:r>
        <w:t>19 September 2016: “We commit to a more equitable sharing of the burden and responsibility for hosting and supporting the world’s refugees.” - UN DeclarationUS ever since: Proceeds to furiously cut funding and admission for refugees.... https://t.co/rum36fMjOs</w:t>
      </w:r>
    </w:p>
    <w:p>
      <w:r>
        <w:rPr>
          <w:b/>
          <w:u w:val="single"/>
        </w:rPr>
        <w:t>228816</w:t>
      </w:r>
    </w:p>
    <w:p>
      <w:r>
        <w:t>@syptweet In addition to reporting hate crime, please report non-hate crimes, which can include illegally crossing the border, sex trafficking, and drug trafficking. Illegal immigration will not be tolerated in America. Report it and put a stop to it #Bui</w:t>
      </w:r>
    </w:p>
    <w:p>
      <w:r>
        <w:rPr>
          <w:b/>
          <w:u w:val="single"/>
        </w:rPr>
        <w:t>228817</w:t>
      </w:r>
    </w:p>
    <w:p>
      <w:r>
        <w:t>OUR children are DREAMERS too.Since when are illegal alien children the only "dreamers"?!?Do NOT let liberal/progressives steal our language too!#NoDACA #Border #POTUS #MAGA #WalkAway #BuildTheWall #VoteRed @Scaramucci @RitaCosby @RealDrGina @ImmoralReport @_ELLKay_ #NEWS</w:t>
      </w:r>
    </w:p>
    <w:p>
      <w:r>
        <w:rPr>
          <w:b/>
          <w:u w:val="single"/>
        </w:rPr>
        <w:t>228818</w:t>
      </w:r>
    </w:p>
    <w:p>
      <w:r>
        <w:t>Put his ass to death!!#BuildTheWall #BuildThatWall #KAG</w:t>
      </w:r>
    </w:p>
    <w:p>
      <w:r>
        <w:rPr>
          <w:b/>
          <w:u w:val="single"/>
        </w:rPr>
        <w:t>228819</w:t>
      </w:r>
    </w:p>
    <w:p>
      <w:r>
        <w:t>First-hand accounts shared on @wdNRPFmean lay bare the violence of this specific, deeply harmful immigration condition. If you have an experience related to NRPF and want to share it, get in touch. https://t.co/ix4wNWaajq</w:t>
      </w:r>
    </w:p>
    <w:p>
      <w:r>
        <w:rPr>
          <w:b/>
          <w:u w:val="single"/>
        </w:rPr>
        <w:t>228820</w:t>
      </w:r>
    </w:p>
    <w:p>
      <w:r>
        <w:t>@realDonaldTrump an early bot birthday gift? #Trumpbots #BuildThatWall 302</w:t>
      </w:r>
    </w:p>
    <w:p>
      <w:r>
        <w:rPr>
          <w:b/>
          <w:u w:val="single"/>
        </w:rPr>
        <w:t>228821</w:t>
      </w:r>
    </w:p>
    <w:p>
      <w:r>
        <w:t>BREAKING: Liberals to build refugee camps on Canadian military bases -- Taxpayers will fund mosques, Korans https://t.co/zIyqpvlJ1P</w:t>
      </w:r>
    </w:p>
    <w:p>
      <w:r>
        <w:rPr>
          <w:b/>
          <w:u w:val="single"/>
        </w:rPr>
        <w:t>228822</w:t>
      </w:r>
    </w:p>
    <w:p>
      <w:r>
        <w:t>Watch: Elderly Swedish woman forced to stand up for a Muslim migrant on a bus - Free Speech Time - https://t.co/22jblL9MwW @ISupport_Israel</w:t>
      </w:r>
    </w:p>
    <w:p>
      <w:r>
        <w:rPr>
          <w:b/>
          <w:u w:val="single"/>
        </w:rPr>
        <w:t>228823</w:t>
      </w:r>
    </w:p>
    <w:p>
      <w:r>
        <w:t>'Let the exodus begin... For the high tax states, it is a disaster' (The 'blue state refugee' exodus began a few years ago actually) VIDEO https://t.co/QdciKRSdDD  Sad story...</w:t>
      </w:r>
    </w:p>
    <w:p>
      <w:r>
        <w:rPr>
          <w:b/>
          <w:u w:val="single"/>
        </w:rPr>
        <w:t>228824</w:t>
      </w:r>
    </w:p>
    <w:p>
      <w:r>
        <w:t>New Mexico, U.S.: Dead Body found on compound, landlord had tried to evict #extremist #Muslims #No Assimilation #Possible #StopTheInvasion https://t.co/ueITkF39DR</w:t>
      </w:r>
    </w:p>
    <w:p>
      <w:r>
        <w:rPr>
          <w:b/>
          <w:u w:val="single"/>
        </w:rPr>
        <w:t>228825</w:t>
      </w:r>
    </w:p>
    <w:p>
      <w:r>
        <w:t>A Sudanese man was killed during an immigration raid on Saturday in Newport, Wales. This is a violent system designed to threaten, designed to terrify, designed to traumatise and re-traumatise. That kills. Allah yerhamo. May his memory be a blessing. https://t.co/tQhhjy2Eib</w:t>
      </w:r>
    </w:p>
    <w:p>
      <w:r>
        <w:rPr>
          <w:b/>
          <w:u w:val="single"/>
        </w:rPr>
        <w:t>228826</w:t>
      </w:r>
    </w:p>
    <w:p>
      <w:r>
        <w:t>No driver's license, no photo ID? Philadelphia will issue municipal ID cards starting next year https://t.co/95pgoUJRyl</w:t>
      </w:r>
    </w:p>
    <w:p>
      <w:r>
        <w:rPr>
          <w:b/>
          <w:u w:val="single"/>
        </w:rPr>
        <w:t>228827</w:t>
      </w:r>
    </w:p>
    <w:p>
      <w:r>
        <w:t>DEVELOPING Two Burundian refugees were allegedly beaten by Tanzanian police during their detention in Kigoma. It’s reported that they have been moved to different unknown location to conceal their health situation.... Stay tuned. @UNHCRTanzania @Balozi_Mahiga #Burundi https://t.co/tAoErhfow9</w:t>
      </w:r>
    </w:p>
    <w:p>
      <w:r>
        <w:rPr>
          <w:b/>
          <w:u w:val="single"/>
        </w:rPr>
        <w:t>228828</w:t>
      </w:r>
    </w:p>
    <w:p>
      <w:r>
        <w:t>#buildthewall U.S. Marshals: Illegal alien wanted for murder in Mexico arrested in SC #endchainmigration via @cbs46</w:t>
      </w:r>
    </w:p>
    <w:p>
      <w:r>
        <w:rPr>
          <w:b/>
          <w:u w:val="single"/>
        </w:rPr>
        <w:t>228829</w:t>
      </w:r>
    </w:p>
    <w:p>
      <w:r>
        <w:t>India for Indians.Modiji make the EASTERN BORDER TOTALLY SEALED LIKE WEASTERN BORDER so that not a single infiltrator can come to our land.Those who are talking on behalf of these immigrants must not get support from all of us.Hindus and nationalist   careful https://t.co/QgBgCQZqVq</w:t>
      </w:r>
    </w:p>
    <w:p>
      <w:r>
        <w:rPr>
          <w:b/>
          <w:u w:val="single"/>
        </w:rPr>
        <w:t>228830</w:t>
      </w:r>
    </w:p>
    <w:p>
      <w:r>
        <w:t>@RicVaDude Especially CA!?! Please!!!!!! #ICE #USCitizensOnlyVOTE#Illegals met with #ICEAgents &amp; arrested &amp; deported permanently!?! #BuildTheDamnWall #NoDACA #NoDEMS New Ppl ONLY!?!</w:t>
      </w:r>
    </w:p>
    <w:p>
      <w:r>
        <w:rPr>
          <w:b/>
          <w:u w:val="single"/>
        </w:rPr>
        <w:t>228831</w:t>
      </w:r>
    </w:p>
    <w:p>
      <w:r>
        <w:t>Sweden: Four African migrants rape disabled woman vaginally and anally https://t.co/bff0kJsi83</w:t>
      </w:r>
    </w:p>
    <w:p>
      <w:r>
        <w:rPr>
          <w:b/>
          <w:u w:val="single"/>
        </w:rPr>
        <w:t>228832</w:t>
      </w:r>
    </w:p>
    <w:p>
      <w:r>
        <w:t>In the past 4 years personal debt has risen by 90 billion pounds. Much of it spent on trying to live. Debt now stands at 32,000 pounds for every person in the country. Its time government realised that we can neither afford more migrants or foreign aid. Look after our own people.</w:t>
      </w:r>
    </w:p>
    <w:p>
      <w:r>
        <w:rPr>
          <w:b/>
          <w:u w:val="single"/>
        </w:rPr>
        <w:t>228833</w:t>
      </w:r>
    </w:p>
    <w:p>
      <w:r>
        <w:t>Israel helps White Helmets, but rejects Syrian refugees https://t.co/vvUzdcKxpn</w:t>
      </w:r>
    </w:p>
    <w:p>
      <w:r>
        <w:rPr>
          <w:b/>
          <w:u w:val="single"/>
        </w:rPr>
        <w:t>228834</w:t>
      </w:r>
    </w:p>
    <w:p>
      <w:r>
        <w:t>Cambridge professor and #UK refugee has prestigious medal stolen https://t.co/1QSAsqnste</w:t>
      </w:r>
    </w:p>
    <w:p>
      <w:r>
        <w:rPr>
          <w:b/>
          <w:u w:val="single"/>
        </w:rPr>
        <w:t>228835</w:t>
      </w:r>
    </w:p>
    <w:p>
      <w:r>
        <w:t>Here's what Americans think about immigration https://t.co/IMRmT8WDzT via @wef</w:t>
      </w:r>
    </w:p>
    <w:p>
      <w:r>
        <w:rPr>
          <w:b/>
          <w:u w:val="single"/>
        </w:rPr>
        <w:t>228836</w:t>
      </w:r>
    </w:p>
    <w:p>
      <w:r>
        <w:t>@WaspBoro @nick_clegg @nick_clegg Is a millionaire #snowflake that never had to live around the immigrants he championed! He like all the #snowflake politicians is a hypocrite</w:t>
      </w:r>
    </w:p>
    <w:p>
      <w:r>
        <w:rPr>
          <w:b/>
          <w:u w:val="single"/>
        </w:rPr>
        <w:t>228837</w:t>
      </w:r>
    </w:p>
    <w:p>
      <w:r>
        <w:t>As far as im concerned #Refugees not welcome . https://t.co/TPwjj0LQDp</w:t>
      </w:r>
    </w:p>
    <w:p>
      <w:r>
        <w:rPr>
          <w:b/>
          <w:u w:val="single"/>
        </w:rPr>
        <w:t>228838</w:t>
      </w:r>
    </w:p>
    <w:p>
      <w:r>
        <w:t>@marianaatencio @MSNBC @NBCNews Funny fools - a country which cannot protect themself from illigal refugees , isnt a country.</w:t>
      </w:r>
    </w:p>
    <w:p>
      <w:r>
        <w:rPr>
          <w:b/>
          <w:u w:val="single"/>
        </w:rPr>
        <w:t>228839</w:t>
      </w:r>
    </w:p>
    <w:p>
      <w:r>
        <w:t>NY Protesters Oppose US Immigration Policy https://t.co/FxpNI0fb4L</w:t>
      </w:r>
    </w:p>
    <w:p>
      <w:r>
        <w:rPr>
          <w:b/>
          <w:u w:val="single"/>
        </w:rPr>
        <w:t>228840</w:t>
      </w:r>
    </w:p>
    <w:p>
      <w:r>
        <w:t>Sweden’s U-Turn: How Liberals’ refugee policy turned public AGAINST migrants - https://t.co/LopEO2waz8</w:t>
      </w:r>
    </w:p>
    <w:p>
      <w:r>
        <w:rPr>
          <w:b/>
          <w:u w:val="single"/>
        </w:rPr>
        <w:t>228841</w:t>
      </w:r>
    </w:p>
    <w:p>
      <w:r>
        <w:t>While applauding minimum wage rise, do remember all workers in Australia, including migrant workers, are entitled to it. ðŸ’ªhttps://t.co/qXG177ZAfZ</w:t>
      </w:r>
    </w:p>
    <w:p>
      <w:r>
        <w:rPr>
          <w:b/>
          <w:u w:val="single"/>
        </w:rPr>
        <w:t>228842</w:t>
      </w:r>
    </w:p>
    <w:p>
      <w:r>
        <w:t>Sessions is a religious fanatic who took immense glee in the separation of immigrant children ! He is racist and doesn’t derserve to be in the office of power he is holding. Trump Sessions and Nielsen need to go!! https://t.co/LyBjyxXqwE</w:t>
      </w:r>
    </w:p>
    <w:p>
      <w:r>
        <w:rPr>
          <w:b/>
          <w:u w:val="single"/>
        </w:rPr>
        <w:t>228843</w:t>
      </w:r>
    </w:p>
    <w:p>
      <w:r>
        <w:t>@realDonaldTrump i heart Trump #Trumptrain #BuildThatWall 486</w:t>
      </w:r>
    </w:p>
    <w:p>
      <w:r>
        <w:rPr>
          <w:b/>
          <w:u w:val="single"/>
        </w:rPr>
        <w:t>228844</w:t>
      </w:r>
    </w:p>
    <w:p>
      <w:r>
        <w:t>#MS13 #Illegals #SecureOurBorder #BorderPatrol #Migrants #CartelsIt is easy for those who are NOT on the front line of #IllegalImmigration to be magnanimous and... https://t.co/eWouysVNR9</w:t>
      </w:r>
    </w:p>
    <w:p>
      <w:r>
        <w:rPr>
          <w:b/>
          <w:u w:val="single"/>
        </w:rPr>
        <w:t>228845</w:t>
      </w:r>
    </w:p>
    <w:p>
      <w:r>
        <w:t>Watch: Hungary treats "refugees" as suspected ISIS terrorists - No one gets asylum - Free Speech Time - https://t.co/d40R3wnznP @ISupport_Israel</w:t>
      </w:r>
    </w:p>
    <w:p>
      <w:r>
        <w:rPr>
          <w:b/>
          <w:u w:val="single"/>
        </w:rPr>
        <w:t>228846</w:t>
      </w:r>
    </w:p>
    <w:p>
      <w:r>
        <w:t>@SecNielsen @MOSecofState @JayAshcroftMO @ElectionSummit @DHSgov American Citizens need @ICEgov Illegals can reunite back across the border in Mexico! We dont need the extra crime that the illegal or refugees invaders bring to America.#NoDACA #NoVisaLotte</w:t>
      </w:r>
    </w:p>
    <w:p>
      <w:r>
        <w:rPr>
          <w:b/>
          <w:u w:val="single"/>
        </w:rPr>
        <w:t>228847</w:t>
      </w:r>
    </w:p>
    <w:p>
      <w:r>
        <w:t>@AupolNews They need to be deported shouldn't even go to court immigration should step in</w:t>
      </w:r>
    </w:p>
    <w:p>
      <w:r>
        <w:rPr>
          <w:b/>
          <w:u w:val="single"/>
        </w:rPr>
        <w:t>228848</w:t>
      </w:r>
    </w:p>
    <w:p>
      <w:r>
        <w:t>‘They knew what they were doing,’ immigrant arrested in Bastrop says https://t.co/YZgbrNQ4KG</w:t>
      </w:r>
    </w:p>
    <w:p>
      <w:r>
        <w:rPr>
          <w:b/>
          <w:u w:val="single"/>
        </w:rPr>
        <w:t>228849</w:t>
      </w:r>
    </w:p>
    <w:p>
      <w:r>
        <w:t>Short  non-fiction story thread about immigrant life &amp;amp; our social normalcy:  Algerian families on the beach at Lac La Pèche introducing themselves for the first time as they heard similarities in the type of Arabic that was being spoken from the other side of the shore.</w:t>
      </w:r>
    </w:p>
    <w:p>
      <w:r>
        <w:rPr>
          <w:b/>
          <w:u w:val="single"/>
        </w:rPr>
        <w:t>228850</w:t>
      </w:r>
    </w:p>
    <w:p>
      <w:r>
        <w:t>Italy allows migrant ship to dock https://t.co/uGerBGTsjx</w:t>
      </w:r>
    </w:p>
    <w:p>
      <w:r>
        <w:rPr>
          <w:b/>
          <w:u w:val="single"/>
        </w:rPr>
        <w:t>228851</w:t>
      </w:r>
    </w:p>
    <w:p>
      <w:r>
        <w:t>Russian Initiative Helps Hundreds of Refugees Return to Syria [Time To Go Home!!]  https://t.co/BqyGaTr7mv https://t.co/Rb8tXNHz2S</w:t>
      </w:r>
    </w:p>
    <w:p>
      <w:r>
        <w:rPr>
          <w:b/>
          <w:u w:val="single"/>
        </w:rPr>
        <w:t>228852</w:t>
      </w:r>
    </w:p>
    <w:p>
      <w:r>
        <w:t>As thousands flee violence in Nicaragua, UN refugee agency urges more support for countries taking them in https://t.co/5Qm57GkslX</w:t>
      </w:r>
    </w:p>
    <w:p>
      <w:r>
        <w:rPr>
          <w:b/>
          <w:u w:val="single"/>
        </w:rPr>
        <w:t>228853</w:t>
      </w:r>
    </w:p>
    <w:p>
      <w:r>
        <w:t>Soon turists will stay away from Spain bathbeaches. Today  new refugees come to Spain from Maroco and escaped without registration and walk through the bathingpeople. 1600 come last days. https://t.co/3v3zT9NDPr</w:t>
      </w:r>
    </w:p>
    <w:p>
      <w:r>
        <w:rPr>
          <w:b/>
          <w:u w:val="single"/>
        </w:rPr>
        <w:t>228854</w:t>
      </w:r>
    </w:p>
    <w:p>
      <w:r>
        <w:t>UN approves international agreement to protect migrants | https://t.co/pw8bQfQPVs https://t.co/B4EfBzOQuX https://t.co/ERNzRWlpxz</w:t>
      </w:r>
    </w:p>
    <w:p>
      <w:r>
        <w:rPr>
          <w:b/>
          <w:u w:val="single"/>
        </w:rPr>
        <w:t>228855</w:t>
      </w:r>
    </w:p>
    <w:p>
      <w:r>
        <w:t>An illegal alien from Haiti has been accused of shooting a Florida  police officer in the head, leaving him in critical condition. https://t.co/ZDT67qDDe5 #StopTheInvasion</w:t>
      </w:r>
    </w:p>
    <w:p>
      <w:r>
        <w:rPr>
          <w:b/>
          <w:u w:val="single"/>
        </w:rPr>
        <w:t>228856</w:t>
      </w:r>
    </w:p>
    <w:p>
      <w:r>
        <w:t>Former Obama Adviser Ben Rhodes Drops a Bombshell: Yes, Obama Armed Jihadists in Syria https://t.co/BRzojgSOW5 via @DCClothesline  No surprises here...</w:t>
      </w:r>
    </w:p>
    <w:p>
      <w:r>
        <w:rPr>
          <w:b/>
          <w:u w:val="single"/>
        </w:rPr>
        <w:t>228857</w:t>
      </w:r>
    </w:p>
    <w:p>
      <w:r>
        <w:t>There is a special place in hell for #SarahHuckabeeSanders. @PressSec @GovMikeHuckabee #AsylumSeekers #immigration https://t.co/apbKPPB0Hy</w:t>
      </w:r>
    </w:p>
    <w:p>
      <w:r>
        <w:rPr>
          <w:b/>
          <w:u w:val="single"/>
        </w:rPr>
        <w:t>228858</w:t>
      </w:r>
    </w:p>
    <w:p>
      <w:r>
        <w:t>United Methodists Dismiss Complaint Against Jeff Sessions Over Using Bible to Defend Family Separation https://t.co/kw1cSNRaXa https://t.co/MON8B42yP5</w:t>
      </w:r>
    </w:p>
    <w:p>
      <w:r>
        <w:rPr>
          <w:b/>
          <w:u w:val="single"/>
        </w:rPr>
        <w:t>228859</w:t>
      </w:r>
    </w:p>
    <w:p>
      <w:r>
        <w:t>The Ratings for the #NFLKickoff were as flat as #TomBrady's Balls!Help #BuildThatWall!Support our efforts!Order Bricks @ now to avoid the Christmas Rush!</w:t>
      </w:r>
    </w:p>
    <w:p>
      <w:r>
        <w:rPr>
          <w:b/>
          <w:u w:val="single"/>
        </w:rPr>
        <w:t>228860</w:t>
      </w:r>
    </w:p>
    <w:p>
      <w:r>
        <w:t>@CPC_HQ NO.  Our immigration system MUST act in the ethnic interests of the founding people and NOT change the racial demographic makeup like it is intentionally doing.Denying Whites their right to survive as separate nations and defend their racial inter</w:t>
      </w:r>
    </w:p>
    <w:p>
      <w:r>
        <w:rPr>
          <w:b/>
          <w:u w:val="single"/>
        </w:rPr>
        <w:t>228861</w:t>
      </w:r>
    </w:p>
    <w:p>
      <w:r>
        <w:t>@TheScotsman while we pat ourselves on the back on how many refugees taken in do not lose contact with our own poor who wait for housing 2</w:t>
      </w:r>
    </w:p>
    <w:p>
      <w:r>
        <w:rPr>
          <w:b/>
          <w:u w:val="single"/>
        </w:rPr>
        <w:t>228862</w:t>
      </w:r>
    </w:p>
    <w:p>
      <w:r>
        <w:t>@DebFlanigan @CHIZMAGA Pay to play is still in the (D)socialist 3rd world dumbsh*t partys dna. Somebody in the senate and congress are working it. Keep your eyes peeled! Promises IF they become majority. $ just waiting to pour into the newest foundation!</w:t>
      </w:r>
    </w:p>
    <w:p>
      <w:r>
        <w:rPr>
          <w:b/>
          <w:u w:val="single"/>
        </w:rPr>
        <w:t>228863</w:t>
      </w:r>
    </w:p>
    <w:p>
      <w:r>
        <w:t>@rajnathsingh Must get NZM&amp;amp;Okhla area sensitized immediately.Lot of illegal Muslim migrants seen all over Roads/Pavements/congested lanes</w:t>
      </w:r>
    </w:p>
    <w:p>
      <w:r>
        <w:rPr>
          <w:b/>
          <w:u w:val="single"/>
        </w:rPr>
        <w:t>228864</w:t>
      </w:r>
    </w:p>
    <w:p>
      <w:r>
        <w:t>Pres Trump wants to pass bill, &amp;amp; doesn't nd gov. approval-affects immigrants labeled 'public charge' - some1 who depends on gov for more than 1/2 their income- I agree - rpt is 56% of legal immigrants never get off welfare-&amp;amp; US wants ppl who make American better &amp;amp; not live off it</w:t>
      </w:r>
    </w:p>
    <w:p>
      <w:r>
        <w:rPr>
          <w:b/>
          <w:u w:val="single"/>
        </w:rPr>
        <w:t>228865</w:t>
      </w:r>
    </w:p>
    <w:p>
      <w:r>
        <w:t>My grandfather, bless his memory, an immigrant from a shit hole country (it was in 1923), used to tell me “if Mickey Mouse is running for office and says he is Irish and a Democrat, you vote for that rodent).  Words I still live by. https://t.co/imXC4tYJ6y</w:t>
      </w:r>
    </w:p>
    <w:p>
      <w:r>
        <w:rPr>
          <w:b/>
          <w:u w:val="single"/>
        </w:rPr>
        <w:t>228866</w:t>
      </w:r>
    </w:p>
    <w:p>
      <w:r>
        <w:t>Are you a Russian immigrant or of Russian descent and living in Los Angeles? Have you felt any blowback from the controversies and conflicts that the U.S. has had with Russia?  We want to hear from you: https://t.co/yMAkGBdlKO</w:t>
      </w:r>
    </w:p>
    <w:p>
      <w:r>
        <w:rPr>
          <w:b/>
          <w:u w:val="single"/>
        </w:rPr>
        <w:t>228867</w:t>
      </w:r>
    </w:p>
    <w:p>
      <w:r>
        <w:t>@nativekittens @Ivybutterfly1 @FaithGoldy Wrong! None are refugees, Zero! The are economic migrants/invaders colonizing at the expense of host countries while pretending to be "asylum seekers" They are a disaster for the countries that allow this to hap</w:t>
      </w:r>
    </w:p>
    <w:p>
      <w:r>
        <w:rPr>
          <w:b/>
          <w:u w:val="single"/>
        </w:rPr>
        <w:t>228868</w:t>
      </w:r>
    </w:p>
    <w:p>
      <w:r>
        <w:t>[NEW POST] The German Government Pays for 3 Week Vacation for Refugees to Go Home https://t.co/36oUSj1z0y https://t.co/Jsu5E101tP</w:t>
      </w:r>
    </w:p>
    <w:p>
      <w:r>
        <w:rPr>
          <w:b/>
          <w:u w:val="single"/>
        </w:rPr>
        <w:t>228869</w:t>
      </w:r>
    </w:p>
    <w:p>
      <w:r>
        <w:t>No, Mr #Trump. The borders aren't open. And pretending that they are doesn't justify extreme policies that are anathema to American values. An excellent article. #immigration @SecNielsen @ICEgov @IvankaTrump @realDonaldTrump https://t.co/2PZnTzqFMz</w:t>
      </w:r>
    </w:p>
    <w:p>
      <w:r>
        <w:rPr>
          <w:b/>
          <w:u w:val="single"/>
        </w:rPr>
        <w:t>228870</w:t>
      </w:r>
    </w:p>
    <w:p>
      <w:r>
        <w:t>Trump is correct he just said it the wrong way should the Queen head of the british Commonwealth just tell the shitty nations to buzz off certainly not but would the uk people vote to end the commonwealth l think yes less pressure on NHS Housing etc Brexit no to immigration</w:t>
      </w:r>
    </w:p>
    <w:p>
      <w:r>
        <w:rPr>
          <w:b/>
          <w:u w:val="single"/>
        </w:rPr>
        <w:t>228871</w:t>
      </w:r>
    </w:p>
    <w:p>
      <w:r>
        <w:t>@realDonaldTrump all of these people from Venezuela are on their way to America this is what Socialist Democrats look like and Socialist Democrats and liberals will say welcome to America and Canada like loser @JustinTrudeau #BuildThatWall soon #RedNation</w:t>
      </w:r>
    </w:p>
    <w:p>
      <w:r>
        <w:rPr>
          <w:b/>
          <w:u w:val="single"/>
        </w:rPr>
        <w:t>228872</w:t>
      </w:r>
    </w:p>
    <w:p>
      <w:r>
        <w:t>Who stop George Soros ??? - he spend about 500 mio. USD to support refugees for Europe. This crowd will destroy Europe - is that what Soros want ??? https://t.co/JFmidfFeiF</w:t>
      </w:r>
    </w:p>
    <w:p>
      <w:r>
        <w:rPr>
          <w:b/>
          <w:u w:val="single"/>
        </w:rPr>
        <w:t>228873</w:t>
      </w:r>
    </w:p>
    <w:p>
      <w:r>
        <w:t>@RealDonaldTrump #FamiliesBelongTogether is #Democrats and Illegal Alien Scam for Open Borders #Trump #MAGA #RedNationRising #GOP https://t.co/WX8EGAlQGC via @dailycaller</w:t>
      </w:r>
    </w:p>
    <w:p>
      <w:r>
        <w:rPr>
          <w:b/>
          <w:u w:val="single"/>
        </w:rPr>
        <w:t>228874</w:t>
      </w:r>
    </w:p>
    <w:p>
      <w:r>
        <w:t>Maine: Man dies after brutal beating by Muslim migrant mob in Lewiston park https://t.co/h6RcUHVHos via @jihadwatchRS</w:t>
      </w:r>
    </w:p>
    <w:p>
      <w:r>
        <w:rPr>
          <w:b/>
          <w:u w:val="single"/>
        </w:rPr>
        <w:t>228875</w:t>
      </w:r>
    </w:p>
    <w:p>
      <w:r>
        <w:t>Muslim migrant who SHOT Colorado cop in shootout with officers has criminal history, yet AVOIDED DEPORTATION, report says https://t.co/3yBTG2bMGU</w:t>
      </w:r>
    </w:p>
    <w:p>
      <w:r>
        <w:rPr>
          <w:b/>
          <w:u w:val="single"/>
        </w:rPr>
        <w:t>228876</w:t>
      </w:r>
    </w:p>
    <w:p>
      <w:r>
        <w:t>@_sabanaqvi Why u r silent when a Maulvi in WB spewing venom against Majority&amp;amp;openly threatening against deportation of illegal migrants</w:t>
      </w:r>
    </w:p>
    <w:p>
      <w:r>
        <w:rPr>
          <w:b/>
          <w:u w:val="single"/>
        </w:rPr>
        <w:t>228877</w:t>
      </w:r>
    </w:p>
    <w:p>
      <w:r>
        <w:t>She advocates breaking immigration law obviously, so therefore should be treated as a criminal. https://t.co/FuRxcwVf3I</w:t>
      </w:r>
    </w:p>
    <w:p>
      <w:r>
        <w:rPr>
          <w:b/>
          <w:u w:val="single"/>
        </w:rPr>
        <w:t>228878</w:t>
      </w:r>
    </w:p>
    <w:p>
      <w:r>
        <w:t>@GinnyGinny_1 @AngryAmerican78 @melindamrtn @ImaPatriot4life @PTSD_SURVIVOR @nana8_coney @American2b @stand4honor @bindyb123 @RMills08 @mommofour @GinnyWith_A_G @high_rollerx @_timothysmith_ @4LyingLibs Please follow back #Turnout2018 #MAGA #BUILDTHATWALL</w:t>
      </w:r>
    </w:p>
    <w:p>
      <w:r>
        <w:rPr>
          <w:b/>
          <w:u w:val="single"/>
        </w:rPr>
        <w:t>228879</w:t>
      </w:r>
    </w:p>
    <w:p>
      <w:r>
        <w:t>Help @Project17UK continue the amazing campaigning, training &amp;amp; frontline support they provide re: the state violence that is #NRPF. No family (&amp;amp; no one) should be forced to live in poverty due to immigration status. If you've any leads on office spaces to rent, let them know! https://t.co/5l2gXDLNMd</w:t>
      </w:r>
    </w:p>
    <w:p>
      <w:r>
        <w:rPr>
          <w:b/>
          <w:u w:val="single"/>
        </w:rPr>
        <w:t>228880</w:t>
      </w:r>
    </w:p>
    <w:p>
      <w:r>
        <w:t>@andrewmarttinez @bugman42310 @gehrig38 Gtfo, illegal, why because they broke a law to get here, thereby making them criminals. So Illegal Immigrants. But I will accept Criminals as an alternative. Also you dont get to call yourself undocumented if you ha</w:t>
      </w:r>
    </w:p>
    <w:p>
      <w:r>
        <w:rPr>
          <w:b/>
          <w:u w:val="single"/>
        </w:rPr>
        <w:t>228881</w:t>
      </w:r>
    </w:p>
    <w:p>
      <w:r>
        <w:t>Race, sexual orientation, and immigrant rights are what define our  American identity?   What level of utter stupidity does it take to get someone to tweet this. https://t.co/0JYsMoAPgR</w:t>
      </w:r>
    </w:p>
    <w:p>
      <w:r>
        <w:rPr>
          <w:b/>
          <w:u w:val="single"/>
        </w:rPr>
        <w:t>228882</w:t>
      </w:r>
    </w:p>
    <w:p>
      <w:r>
        <w:t>I've heard people yelling #BuildThatWall but I'm one of many out yelling them to #BuildThatBridge. That's right fuck a wall we need to bridge gaps not make them.</w:t>
      </w:r>
    </w:p>
    <w:p>
      <w:r>
        <w:rPr>
          <w:b/>
          <w:u w:val="single"/>
        </w:rPr>
        <w:t>228883</w:t>
      </w:r>
    </w:p>
    <w:p>
      <w:r>
        <w:t>Murderers, rapists, pedophiles among illegal aliens escaping ICE in Oakland raid thanks to Dem mayor's Twitter alert https://t.co/fmJolnG5TY#PreventableCrimes #ProgressivePolicies #StopTheInvasion #TheICEManCometh #ThereIsMoreOfThemOutThere #UncheckedProgressivism</w:t>
      </w:r>
    </w:p>
    <w:p>
      <w:r>
        <w:rPr>
          <w:b/>
          <w:u w:val="single"/>
        </w:rPr>
        <w:t>228884</w:t>
      </w:r>
    </w:p>
    <w:p>
      <w:r>
        <w:t>Two alleged MS-13 gang members, who are ILLEGAL ALIENS charged with kidnapping and murders of two Houston teenagers age 14 and 16 years-old. #BuildThatWall#ImmigrationReform#NoChainMigration</w:t>
      </w:r>
    </w:p>
    <w:p>
      <w:r>
        <w:rPr>
          <w:b/>
          <w:u w:val="single"/>
        </w:rPr>
        <w:t>228885</w:t>
      </w:r>
    </w:p>
    <w:p>
      <w:r>
        <w:t>This year a young immigrant from Mali saved the life of a child in France. The President of France personally awarded him a National hero medal for bravery after inviting him to the Elysée Palace, offered him French citizenship and a job.  This year, the…https://t.co/hKdEgTi5ya</w:t>
      </w:r>
    </w:p>
    <w:p>
      <w:r>
        <w:rPr>
          <w:b/>
          <w:u w:val="single"/>
        </w:rPr>
        <w:t>228886</w:t>
      </w:r>
    </w:p>
    <w:p>
      <w:r>
        <w:t>This is so disgusting.  And y'all think this immigrant situation is okay? Go to hell, especially this sick fuck https://t.co/aSFMNPGymF</w:t>
      </w:r>
    </w:p>
    <w:p>
      <w:r>
        <w:rPr>
          <w:b/>
          <w:u w:val="single"/>
        </w:rPr>
        <w:t>228887</w:t>
      </w:r>
    </w:p>
    <w:p>
      <w:r>
        <w:t>Home Minister @rajnathsingh says #NRCAssam list not final. Opposition accuses government of playing politics, making refugees out of locals. Download app for more: Android https://t.co/76bEFEqZJk iPhone https://t.co/oqQkZ80wrs https://t.co/U40x8J0Yyw</w:t>
      </w:r>
    </w:p>
    <w:p>
      <w:r>
        <w:rPr>
          <w:b/>
          <w:u w:val="single"/>
        </w:rPr>
        <w:t>228888</w:t>
      </w:r>
    </w:p>
    <w:p>
      <w:r>
        <w:t>Mounting Reports of Deliberate Trauma Inflicted on Immigrant Children Detained by the Trump/Pence Regime  #ChildrenInCages #FamilySeparation #ReuniteTheFamilies #ReuniteFamiliesNow #ReuniteEveryChild #ImmigrantChildren  https://t.co/Q61i18pWQ0</w:t>
      </w:r>
    </w:p>
    <w:p>
      <w:r>
        <w:rPr>
          <w:b/>
          <w:u w:val="single"/>
        </w:rPr>
        <w:t>228889</w:t>
      </w:r>
    </w:p>
    <w:p>
      <w:r>
        <w:t>Spanish police clash with migrants after 800 storm Morocco border fence https://t.co/zQVdlBSQZ4</w:t>
      </w:r>
    </w:p>
    <w:p>
      <w:r>
        <w:rPr>
          <w:b/>
          <w:u w:val="single"/>
        </w:rPr>
        <w:t>228890</w:t>
      </w:r>
    </w:p>
    <w:p>
      <w:r>
        <w:t>In the absence of favorable responses from govt, it's possible that more displaced people will attempt to re-occupy their lands https://t.co/p7kazQDhHH #ucanews #voiceforthevoiceless #humanrights #SriLanka @UCANSriLanka @UNHumanRights @Dailymirror_SL @UNmigration</w:t>
      </w:r>
    </w:p>
    <w:p>
      <w:r>
        <w:rPr>
          <w:b/>
          <w:u w:val="single"/>
        </w:rPr>
        <w:t>228891</w:t>
      </w:r>
    </w:p>
    <w:p>
      <w:r>
        <w:t>Aid boat to take rescued migrants to Spain, after Italy refuses access https://t.co/JKRHnT7LnU</w:t>
      </w:r>
    </w:p>
    <w:p>
      <w:r>
        <w:rPr>
          <w:b/>
          <w:u w:val="single"/>
        </w:rPr>
        <w:t>228892</w:t>
      </w:r>
    </w:p>
    <w:p>
      <w:r>
        <w:t>And much more recently: https://t.co/Bx0ywpIS6f  Still, nothing shameful for Tom Watson here.</w:t>
      </w:r>
    </w:p>
    <w:p>
      <w:r>
        <w:rPr>
          <w:b/>
          <w:u w:val="single"/>
        </w:rPr>
        <w:t>228893</w:t>
      </w:r>
    </w:p>
    <w:p>
      <w:r>
        <w:t>Tech giants Facebook, Apple, YouTube ditch Alex Jones Banning him and his outlet is wrong. It’s not just a slippery slope, it’s a dangerous cliff that these social media companies are jumping off to satisfy CNN and other liberal outlets. #1A is at risk https://t.co/tHsVKoKyBH</w:t>
      </w:r>
    </w:p>
    <w:p>
      <w:r>
        <w:rPr>
          <w:b/>
          <w:u w:val="single"/>
        </w:rPr>
        <w:t>228894</w:t>
      </w:r>
    </w:p>
    <w:p>
      <w:r>
        <w:t>Afghan migrant whose deportation was thwarted by 'hero' Swedish student was actually sentenced for assault https://t.co/dHR69kq8Lx #FoxNews</w:t>
      </w:r>
    </w:p>
    <w:p>
      <w:r>
        <w:rPr>
          <w:b/>
          <w:u w:val="single"/>
        </w:rPr>
        <w:t>228895</w:t>
      </w:r>
    </w:p>
    <w:p>
      <w:r>
        <w:t>Those Immigrants some from Pakinstan and Iraq can not be vetted or their family have ties to Extremists!  Do we want them to infirate  U.S Army learning  U.S Military to over throw the U.S!   this is a national security threat ! We Do not want another 911 !   #Trump #MAGA https://t.co/F5sxVRCeux</w:t>
      </w:r>
    </w:p>
    <w:p>
      <w:r>
        <w:rPr>
          <w:b/>
          <w:u w:val="single"/>
        </w:rPr>
        <w:t>228896</w:t>
      </w:r>
    </w:p>
    <w:p>
      <w:r>
        <w:t>#35A is a perfect Karmic slap on the faces of regionalists in India. If you keep insisting on regional identity, you’ll end up getting Allah Hu Akbar. Each time. EVERY TIME.</w:t>
      </w:r>
    </w:p>
    <w:p>
      <w:r>
        <w:rPr>
          <w:b/>
          <w:u w:val="single"/>
        </w:rPr>
        <w:t>228897</w:t>
      </w:r>
    </w:p>
    <w:p>
      <w:r>
        <w:t>The NGO refugeeship is running now to rescue more illegal refugees in the middlesea. In Valencia/Spain students was taken out from their homes to make place for the last refugees which are sick. One room costs there 750 â‚¬ and is comfortable. https://t.co/adIuyl24fV</w:t>
      </w:r>
    </w:p>
    <w:p>
      <w:r>
        <w:rPr>
          <w:b/>
          <w:u w:val="single"/>
        </w:rPr>
        <w:t>228898</w:t>
      </w:r>
    </w:p>
    <w:p>
      <w:r>
        <w:t>@thenation All refugees and dreamer s should leave the USA quick. Its no need to stay in USA in the future.</w:t>
      </w:r>
    </w:p>
    <w:p>
      <w:r>
        <w:rPr>
          <w:b/>
          <w:u w:val="single"/>
        </w:rPr>
        <w:t>228899</w:t>
      </w:r>
    </w:p>
    <w:p>
      <w:r>
        <w:t>Should bring in #Clinton #CrookedH to testify about #UraniumOne &amp;amp; #SteeleDossier — makes a BIG difference to US now!!!@ChuckGrassley Sets Rabid DEMS straight; rejects calls to bring @DonaldJTrumpJr back to testify again!#RussianDelusion #Mueller https://t.co/IeoG1NZzS8</w:t>
      </w:r>
    </w:p>
    <w:p>
      <w:r>
        <w:rPr>
          <w:b/>
          <w:u w:val="single"/>
        </w:rPr>
        <w:t>228900</w:t>
      </w:r>
    </w:p>
    <w:p>
      <w:r>
        <w:t>Review of The Politically Incorrect Guide To Immigration https://t.co/Nhz7VJVoLw</w:t>
      </w:r>
    </w:p>
    <w:p>
      <w:r>
        <w:rPr>
          <w:b/>
          <w:u w:val="single"/>
        </w:rPr>
        <w:t>228901</w:t>
      </w:r>
    </w:p>
    <w:p>
      <w:r>
        <w:t>Time running out for 111-year-old refugee stranded in Greece https://t.co/qzubtB97Gz</w:t>
      </w:r>
    </w:p>
    <w:p>
      <w:r>
        <w:rPr>
          <w:b/>
          <w:u w:val="single"/>
        </w:rPr>
        <w:t>228902</w:t>
      </w:r>
    </w:p>
    <w:p>
      <w:r>
        <w:t>Immigrant Parents Are Being Charged Up to $8/Minute to Call the Children They're Separated From #care2 https://t.co/LNQJazZJre</w:t>
      </w:r>
    </w:p>
    <w:p>
      <w:r>
        <w:rPr>
          <w:b/>
          <w:u w:val="single"/>
        </w:rPr>
        <w:t>228903</w:t>
      </w:r>
    </w:p>
    <w:p>
      <w:r>
        <w:t>Another memory that is to be shared.  Remember that the Syrian war by Assad and his allies are killing thousands of innocent children and their parents. https://t.co/cewnDRRyf1</w:t>
      </w:r>
    </w:p>
    <w:p>
      <w:r>
        <w:rPr>
          <w:b/>
          <w:u w:val="single"/>
        </w:rPr>
        <w:t>228904</w:t>
      </w:r>
    </w:p>
    <w:p>
      <w:r>
        <w:t>This needs to go viral! Please RT! #BuildThatWall</w:t>
      </w:r>
    </w:p>
    <w:p>
      <w:r>
        <w:rPr>
          <w:b/>
          <w:u w:val="single"/>
        </w:rPr>
        <w:t>228905</w:t>
      </w:r>
    </w:p>
    <w:p>
      <w:r>
        <w:t>Slovenia’s anti-Islamic immigration party wins most votes in parliamentary election - Free Speech Time - https://t.co/A3Z64phJEJ @ISupport_Israel</w:t>
      </w:r>
    </w:p>
    <w:p>
      <w:r>
        <w:rPr>
          <w:b/>
          <w:u w:val="single"/>
        </w:rPr>
        <w:t>228906</w:t>
      </w:r>
    </w:p>
    <w:p>
      <w:r>
        <w:t>@narendramodi With Patriotic&amp;amp;honest CM now in place in Assam,must go all out for sealing borders wid BGD to stop influx of illegal migrants</w:t>
      </w:r>
    </w:p>
    <w:p>
      <w:r>
        <w:rPr>
          <w:b/>
          <w:u w:val="single"/>
        </w:rPr>
        <w:t>228907</w:t>
      </w:r>
    </w:p>
    <w:p>
      <w:r>
        <w:t>Study: At least 1 in 10 immigrant children has 'interrupted schooling' #blogs #feedly https://t.co/s28wFhnXSH https://t.co/zx3I2Kbz04</w:t>
      </w:r>
    </w:p>
    <w:p>
      <w:r>
        <w:rPr>
          <w:b/>
          <w:u w:val="single"/>
        </w:rPr>
        <w:t>228908</w:t>
      </w:r>
    </w:p>
    <w:p>
      <w:r>
        <w:t>Watch: Pakistani migrant sits next to a Swedish woman and starts harassing her for no reason - Free Speech Time - https://t.co/FUfyV3KnCU @ISupport_Israel</w:t>
      </w:r>
    </w:p>
    <w:p>
      <w:r>
        <w:rPr>
          <w:b/>
          <w:u w:val="single"/>
        </w:rPr>
        <w:t>228909</w:t>
      </w:r>
    </w:p>
    <w:p>
      <w:r>
        <w:t>I’m beside myself watching these “protests” in California‼️ #Unbelievable 🤬😡  A bunch of UNAmericans gathered together in order to spout off #bullshit‼️  #GTFO of our Country 🚫 #Trash🚮  #batshitcrazy  #UndocumentedIsCriminal #SendThemBack  #AmericaFirst #BuildTheWall🇺🇸 https://t.co/bypkqVYKgN</w:t>
      </w:r>
    </w:p>
    <w:p>
      <w:r>
        <w:rPr>
          <w:b/>
          <w:u w:val="single"/>
        </w:rPr>
        <w:t>228910</w:t>
      </w:r>
    </w:p>
    <w:p>
      <w:r>
        <w:t>@Telegraph Cameron some hands are bigger than yours saying hi with Obma knowing Disabled peoples Benefits were being attacked migrants not</w:t>
      </w:r>
    </w:p>
    <w:p>
      <w:r>
        <w:rPr>
          <w:b/>
          <w:u w:val="single"/>
        </w:rPr>
        <w:t>228911</w:t>
      </w:r>
    </w:p>
    <w:p>
      <w:r>
        <w:t>Today's global refugee crisis strains host country resources, threatens children’s safety, and uproots global peace and stability. As the world’s largest provider of emergency food assistance for #refugees, @USAIDFFP helps millions of refugees every year. https://t.co/8GJaFGig11</w:t>
      </w:r>
    </w:p>
    <w:p>
      <w:r>
        <w:rPr>
          <w:b/>
          <w:u w:val="single"/>
        </w:rPr>
        <w:t>228912</w:t>
      </w:r>
    </w:p>
    <w:p>
      <w:r>
        <w:t>For all the people holding up signs regarding illegal immigrants...hand them each a bill to pay the cost of how much these people take from the American taxpayer and I bet they would take down their signs and go home!</w:t>
      </w:r>
    </w:p>
    <w:p>
      <w:r>
        <w:rPr>
          <w:b/>
          <w:u w:val="single"/>
        </w:rPr>
        <w:t>228913</w:t>
      </w:r>
    </w:p>
    <w:p>
      <w:r>
        <w:t>From the obsessively pro-Brexit Daily Telegraph:"Shrinking workforce signals crisis for Britain if immigration drops."https://t.co/saIjc3D5BM</w:t>
      </w:r>
    </w:p>
    <w:p>
      <w:r>
        <w:rPr>
          <w:b/>
          <w:u w:val="single"/>
        </w:rPr>
        <w:t>228914</w:t>
      </w:r>
    </w:p>
    <w:p>
      <w:r>
        <w:t>How much is John McCains funeral costing tax payers? Not including his no vote to scrap Obamacare. Next time use our hard earned money for something useful like building the wall!!#BuildThatWall#McCainFuneral #Baloney</w:t>
      </w:r>
    </w:p>
    <w:p>
      <w:r>
        <w:rPr>
          <w:b/>
          <w:u w:val="single"/>
        </w:rPr>
        <w:t>228915</w:t>
      </w:r>
    </w:p>
    <w:p>
      <w:r>
        <w:t>#Trump officials may succeed in changing the “refugee status” of some #Palestinian refugees BUT they will never succeed in taking away the national identity of 7.2 million Palestinian refugees or their right of return! https://t.co/CnJfvCK3OW</w:t>
      </w:r>
    </w:p>
    <w:p>
      <w:r>
        <w:rPr>
          <w:b/>
          <w:u w:val="single"/>
        </w:rPr>
        <w:t>228916</w:t>
      </w:r>
    </w:p>
    <w:p>
      <w:r>
        <w:t>@TheHumanJMan @DineshDSouza Predictable, carbon-copy reviews, written by leftist wankers &amp;amp; lacking any kind of impartiality, are also meaningless.</w:t>
      </w:r>
    </w:p>
    <w:p>
      <w:r>
        <w:rPr>
          <w:b/>
          <w:u w:val="single"/>
        </w:rPr>
        <w:t>228917</w:t>
      </w:r>
    </w:p>
    <w:p>
      <w:r>
        <w:t>@BarackObama Wasn't that your job to figure out what would keep out terrorists? #BuildThatWall</w:t>
      </w:r>
    </w:p>
    <w:p>
      <w:r>
        <w:rPr>
          <w:b/>
          <w:u w:val="single"/>
        </w:rPr>
        <w:t>228918</w:t>
      </w:r>
    </w:p>
    <w:p>
      <w:r>
        <w:t>@HouseGOP @SenateGOP No #DACA #NoAmnesty Stop Rewarding ILLEGAL #Immigration wth U.S Taxdollars  #SendThemHome #Trump #MAGA #RedNationRising  https://t.co/ZpvXKGFOag via @dailycaller</w:t>
      </w:r>
    </w:p>
    <w:p>
      <w:r>
        <w:rPr>
          <w:b/>
          <w:u w:val="single"/>
        </w:rPr>
        <w:t>228919</w:t>
      </w:r>
    </w:p>
    <w:p>
      <w:r>
        <w:t>#ICE #IllegalImmigration #IllegalAliens #BorderPatrol #MS13One reason I’m against illegal immigration is that we... https://t.co/yJ9Jl3QJuA</w:t>
      </w:r>
    </w:p>
    <w:p>
      <w:r>
        <w:rPr>
          <w:b/>
          <w:u w:val="single"/>
        </w:rPr>
        <w:t>228920</w:t>
      </w:r>
    </w:p>
    <w:p>
      <w:r>
        <w:t>US VP arrives in Ecuador, meets Venezuelan migrants https://t.co/S89KHRnBA9</w:t>
      </w:r>
    </w:p>
    <w:p>
      <w:r>
        <w:rPr>
          <w:b/>
          <w:u w:val="single"/>
        </w:rPr>
        <w:t>228921</w:t>
      </w:r>
    </w:p>
    <w:p>
      <w:r>
        <w:t>@LBC @clivebull When you have too many people living in one place you are going to get trouble. Sadiq Khan keeps on encouraging more &amp;amp; more people to come. It won't end well immigration has reached a tipping point.</w:t>
      </w:r>
    </w:p>
    <w:p>
      <w:r>
        <w:rPr>
          <w:b/>
          <w:u w:val="single"/>
        </w:rPr>
        <w:t>228922</w:t>
      </w:r>
    </w:p>
    <w:p>
      <w:r>
        <w:t>There’s this weird push for people to “take a leap” &amp;amp; start a business, no matter what. Pls. People have bills, commitments, families to worry about. Most people don’t have a safety net to fall back on. Take the leap when you can. Don’t be rushed bc it’s the in thing.</w:t>
      </w:r>
    </w:p>
    <w:p>
      <w:r>
        <w:rPr>
          <w:b/>
          <w:u w:val="single"/>
        </w:rPr>
        <w:t>228923</w:t>
      </w:r>
    </w:p>
    <w:p>
      <w:r>
        <w:t>@foxandfriends Its not that hard. Build a wall. Make it much, much easier to come into America. Background checks. Don’t pay for illegal immigrants needs. They can get a job and pay taxes or they will have to go back home.</w:t>
      </w:r>
    </w:p>
    <w:p>
      <w:r>
        <w:rPr>
          <w:b/>
          <w:u w:val="single"/>
        </w:rPr>
        <w:t>228924</w:t>
      </w:r>
    </w:p>
    <w:p>
      <w:r>
        <w:t>Rep. Biggs pitches plan to fund border wall by penalizing countries of illegal immigrants https://t.co/fQg0Vys4SK</w:t>
      </w:r>
    </w:p>
    <w:p>
      <w:r>
        <w:rPr>
          <w:b/>
          <w:u w:val="single"/>
        </w:rPr>
        <w:t>228925</w:t>
      </w:r>
    </w:p>
    <w:p>
      <w:r>
        <w:t>We need to make the illegal immigrants "endangered" if they cross into the US!  I don't mean to protect them.... https://t.co/QhZDqTjcF5</w:t>
      </w:r>
    </w:p>
    <w:p>
      <w:r>
        <w:rPr>
          <w:b/>
          <w:u w:val="single"/>
        </w:rPr>
        <w:t>228926</w:t>
      </w:r>
    </w:p>
    <w:p>
      <w:r>
        <w:t>EU Commission may start a payment of 6.000â‚¬/person to member states that receive migrants from now on. https://t.co/M3cNompVMr</w:t>
      </w:r>
    </w:p>
    <w:p>
      <w:r>
        <w:rPr>
          <w:b/>
          <w:u w:val="single"/>
        </w:rPr>
        <w:t>228927</w:t>
      </w:r>
    </w:p>
    <w:p>
      <w:r>
        <w:t>.Knifeman is arrested after injuring seven people in central Paris via @MailOnline @potus @tedcruz #BuildThatWall #SorosRefugees #SorosMoney</w:t>
      </w:r>
    </w:p>
    <w:p>
      <w:r>
        <w:rPr>
          <w:b/>
          <w:u w:val="single"/>
        </w:rPr>
        <w:t>228928</w:t>
      </w:r>
    </w:p>
    <w:p>
      <w:r>
        <w:t>@ARGOP @ArkansasOnline @ImmigrantON @IAmAnImmigrant @NIJC @JudgeJeanine @TheDemocrats @CNN @MSNBC  Say it ain't so ....noooo not an immigrant  https://t.co/FJdiXds8iq</w:t>
      </w:r>
    </w:p>
    <w:p>
      <w:r>
        <w:rPr>
          <w:b/>
          <w:u w:val="single"/>
        </w:rPr>
        <w:t>228929</w:t>
      </w:r>
    </w:p>
    <w:p>
      <w:r>
        <w:t>Italian boat returning migrants to Libya may have broken law, UN agency says https://t.co/dJxH84maGa</w:t>
      </w:r>
    </w:p>
    <w:p>
      <w:r>
        <w:rPr>
          <w:b/>
          <w:u w:val="single"/>
        </w:rPr>
        <w:t>228930</w:t>
      </w:r>
    </w:p>
    <w:p>
      <w:r>
        <w:t>That the price for bombing a country and kill Ghaddaffi through French and British forces. Now Liyba dont like to keep refugees for the EU. https://t.co/5dsvKBcXjg</w:t>
      </w:r>
    </w:p>
    <w:p>
      <w:r>
        <w:rPr>
          <w:b/>
          <w:u w:val="single"/>
        </w:rPr>
        <w:t>228931</w:t>
      </w:r>
    </w:p>
    <w:p>
      <w:r>
        <w:t>In communities across the country, employers are having trouble finding enough skilled workers to fill middle-skilled positions.  Immigrants in... https://t.co/KpqraFemnM</w:t>
      </w:r>
    </w:p>
    <w:p>
      <w:r>
        <w:rPr>
          <w:b/>
          <w:u w:val="single"/>
        </w:rPr>
        <w:t>228932</w:t>
      </w:r>
    </w:p>
    <w:p>
      <w:r>
        <w:t>@Lots_Of_Fun_69 @ljbeebe You can have a decent society that works properly or you can have scores of illegal immigrants; you can NOT afford both. Plain and simple. ðŸ‡¨ðŸ‡¦ðŸ‘µ https://t.co/EOEms8A4AK</w:t>
      </w:r>
    </w:p>
    <w:p>
      <w:r>
        <w:rPr>
          <w:b/>
          <w:u w:val="single"/>
        </w:rPr>
        <w:t>228933</w:t>
      </w:r>
    </w:p>
    <w:p>
      <w:r>
        <w:t>Over 2,000 refugees who were in 16 #Yemen have now gone back to Somalia since 2017.We are making sure refugees have the information they need to make voluntary + properly informed decisions about returns, especially given the current context in Yemenhttps://t.co/yCNVp4xZ3B</w:t>
      </w:r>
    </w:p>
    <w:p>
      <w:r>
        <w:rPr>
          <w:b/>
          <w:u w:val="single"/>
        </w:rPr>
        <w:t>228934</w:t>
      </w:r>
    </w:p>
    <w:p>
      <w:r>
        <w:t>Citizens Call @SpeakerRyan 202 225-3031 tell him to bring the Mandatory E-Verify Bill to a Vote !  $HireAmericans Not Illegals  #Trump #MAGA #RedNationRising #WalkAway  https://t.co/zR89CugDPj via @fairimmigration</w:t>
      </w:r>
    </w:p>
    <w:p>
      <w:r>
        <w:rPr>
          <w:b/>
          <w:u w:val="single"/>
        </w:rPr>
        <w:t>228935</w:t>
      </w:r>
    </w:p>
    <w:p>
      <w:r>
        <w:t>#Tufacebaba effective presence at #Worldrefugeeday2017 at Onikan Stadium in Ikoyi-Lagos standing #WithRefugees https://t.co/2uW6RgKAOS</w:t>
      </w:r>
    </w:p>
    <w:p>
      <w:r>
        <w:rPr>
          <w:b/>
          <w:u w:val="single"/>
        </w:rPr>
        <w:t>228936</w:t>
      </w:r>
    </w:p>
    <w:p>
      <w:r>
        <w:t>Black catolic bishops are against their pope Franciscus. They dont want to loose their sheep, which like to go to Europe as refugees. In the meantime hypocrises Franciscus pray and dont open the St.Petersdom for refugees to stay. https://t.co/VXiFFbAO55</w:t>
      </w:r>
    </w:p>
    <w:p>
      <w:r>
        <w:rPr>
          <w:b/>
          <w:u w:val="single"/>
        </w:rPr>
        <w:t>228937</w:t>
      </w:r>
    </w:p>
    <w:p>
      <w:r>
        <w:t>Heartwarming Video Of A Legal Immigrant "President Trump Is A Gift From Heaven" https://t.co/TbuGXInNe4</w:t>
      </w:r>
    </w:p>
    <w:p>
      <w:r>
        <w:rPr>
          <w:b/>
          <w:u w:val="single"/>
        </w:rPr>
        <w:t>228938</w:t>
      </w:r>
    </w:p>
    <w:p>
      <w:r>
        <w:t>Day 6 #sensationalWIP Joseph Carter, my antag, is an English immigrant who's trying to establish a psychiatric hospital in Ash Grove. Upstate NY, 1899. Daniel Day-Lewis for my antag's voice, esp at 1:04 when he describes the Five Points📚#amwriting https://t.co/N41LKsMOaR</w:t>
      </w:r>
    </w:p>
    <w:p>
      <w:r>
        <w:rPr>
          <w:b/>
          <w:u w:val="single"/>
        </w:rPr>
        <w:t>228939</w:t>
      </w:r>
    </w:p>
    <w:p>
      <w:r>
        <w:t>What about the Tibetan, Burmese, Tamil, Chakma, etc refugees in India? What about the Baluchs (Originally from Baluchistan, Pakistan), who are staying in the Muslim dominated Mumbra area in the Mumbai Metropolitan Region?There should be an equal law for all the Indians, isn't?</w:t>
      </w:r>
    </w:p>
    <w:p>
      <w:r>
        <w:rPr>
          <w:b/>
          <w:u w:val="single"/>
        </w:rPr>
        <w:t>228940</w:t>
      </w:r>
    </w:p>
    <w:p>
      <w:r>
        <w:t>Corbyn Ready To Take Over Task Of Negotiating Brexit https://t.co/KDSoEU9L9E</w:t>
      </w:r>
    </w:p>
    <w:p>
      <w:r>
        <w:rPr>
          <w:b/>
          <w:u w:val="single"/>
        </w:rPr>
        <w:t>228941</w:t>
      </w:r>
    </w:p>
    <w:p>
      <w:r>
        <w:t>Are you fucking kidding me, the EU has forced us to treat non EU migrants like shit for years. Brexit will allow us to treat everyone on an equal playing field https://t.co/BBe55osrcu</w:t>
      </w:r>
    </w:p>
    <w:p>
      <w:r>
        <w:rPr>
          <w:b/>
          <w:u w:val="single"/>
        </w:rPr>
        <w:t>228942</w:t>
      </w:r>
    </w:p>
    <w:p>
      <w:r>
        <w:t>* Libya rejects EU plans for migrant centers on its territory. https://t.co/hccQmsQ9Vl #v4 #visegrad https://t.co/Sf0JmCn4z1</w:t>
      </w:r>
    </w:p>
    <w:p>
      <w:r>
        <w:rPr>
          <w:b/>
          <w:u w:val="single"/>
        </w:rPr>
        <w:t>228943</w:t>
      </w:r>
    </w:p>
    <w:p>
      <w:r>
        <w:t>Every refugee deserves:protectionsheltera chance to start overunderwearThanks to @Caradelevingne &amp;amp; #PUMABodywear, refugee women and girls will be covered when it comes to the last item: https://t.co/099tEEl0mN https://t.co/lq6fiWC0fX</w:t>
      </w:r>
    </w:p>
    <w:p>
      <w:r>
        <w:rPr>
          <w:b/>
          <w:u w:val="single"/>
        </w:rPr>
        <w:t>228944</w:t>
      </w:r>
    </w:p>
    <w:p>
      <w:r>
        <w:t>@ChenGonSol @phoenixkhost @phillycustoms My focus is not always on the refugees, they are simply the focus of the topic at hand, not the war or solutions. However, when 62% of the people who claim to be refugees are military age men who come from Africa s</w:t>
      </w:r>
    </w:p>
    <w:p>
      <w:r>
        <w:rPr>
          <w:b/>
          <w:u w:val="single"/>
        </w:rPr>
        <w:t>228945</w:t>
      </w:r>
    </w:p>
    <w:p>
      <w:r>
        <w:t>@simplecotton11 RT #WeThePeople need @realDonaldTrump's actions to start backing up his words with real Conservative actions and results. Not the RINO shit coming out of #Congress, RINOs, McConnell, Ryan, Pence, Brady, &amp; the Koch Brothers. #USA #Americans</w:t>
      </w:r>
    </w:p>
    <w:p>
      <w:r>
        <w:rPr>
          <w:b/>
          <w:u w:val="single"/>
        </w:rPr>
        <w:t>228946</w:t>
      </w:r>
    </w:p>
    <w:p>
      <w:r>
        <w:t>#StopTheInvasion https://t.co/wdkfVR97tJ</w:t>
      </w:r>
    </w:p>
    <w:p>
      <w:r>
        <w:rPr>
          <w:b/>
          <w:u w:val="single"/>
        </w:rPr>
        <w:t>228947</w:t>
      </w:r>
    </w:p>
    <w:p>
      <w:r>
        <w:t>@BillClinton15 Million Illegal Aliens Costing U.S Taxpyers $135 Billion a year! Now Illegals Refuse to take their kids back want them to stay in U.S for Freebies thats an Illegal #Immigration CRISIS ! #WalkAway #VoteDemsOut #Trump #MAGA #SendThemBack</w:t>
      </w:r>
    </w:p>
    <w:p>
      <w:r>
        <w:rPr>
          <w:b/>
          <w:u w:val="single"/>
        </w:rPr>
        <w:t>228948</w:t>
      </w:r>
    </w:p>
    <w:p>
      <w:r>
        <w:t>@realDonaldTrump Thank you, Mr. President!! Today in MD, 4 MA13 convicted on multiple robbery charges. 3 of the 4 are illegals. NC, an illegal kills motorcyclist in hit and run. #BuildThatWall !!!</w:t>
      </w:r>
    </w:p>
    <w:p>
      <w:r>
        <w:rPr>
          <w:b/>
          <w:u w:val="single"/>
        </w:rPr>
        <w:t>228949</w:t>
      </w:r>
    </w:p>
    <w:p>
      <w:r>
        <w:t>@lizoluwi @wackywild1 or not *legal* but a complaint beyond the school itself... which just seems ridiculous in the 21st Century...</w:t>
      </w:r>
    </w:p>
    <w:p>
      <w:r>
        <w:rPr>
          <w:b/>
          <w:u w:val="single"/>
        </w:rPr>
        <w:t>228950</w:t>
      </w:r>
    </w:p>
    <w:p>
      <w:r>
        <w:t>@FoxNews @charliekirk11 @NextRevFNC RT @realDonaldTrump Don't betray Your #Voters on #Immigration. #Americans, #WeThePeople, &amp; the #USA reject #DACA, #Amnesty, the #DreamAct, &amp; all #illegal immigration. Do Not Break Our Constitutional Laws. Deport all ill</w:t>
      </w:r>
    </w:p>
    <w:p>
      <w:r>
        <w:rPr>
          <w:b/>
          <w:u w:val="single"/>
        </w:rPr>
        <w:t>228951</w:t>
      </w:r>
    </w:p>
    <w:p>
      <w:r>
        <w:t>#DACA program should be fully restarted, federal judge rules. https://t.co/Ca1IRV6LgO #EndDACA #SendThemBack</w:t>
      </w:r>
    </w:p>
    <w:p>
      <w:r>
        <w:rPr>
          <w:b/>
          <w:u w:val="single"/>
        </w:rPr>
        <w:t>228952</w:t>
      </w:r>
    </w:p>
    <w:p>
      <w:r>
        <w:t>@JessicaV_CIS THIS IS FABULOUS! I HOPE THE ACLU IS HOIST BY IT'S OWN PETARD!IT'S IDIOTIC, STUPID, SELF DEFEATING TO SIMPLY STOP APPLYING THE LAW BECAUSE THERE IS A CHILD INVOLVED!NO OTHER US LAW WOULD DO THIS! INSANITY! #NOAMNESTY @POTUS @TEDCRUZ #NOASYLU</w:t>
      </w:r>
    </w:p>
    <w:p>
      <w:r>
        <w:rPr>
          <w:b/>
          <w:u w:val="single"/>
        </w:rPr>
        <w:t>228953</w:t>
      </w:r>
    </w:p>
    <w:p>
      <w:r>
        <w:t>There is a hidden fact in the migrants story we have our own waiting lists and no one including the churches held out the hands for them.</w:t>
      </w:r>
    </w:p>
    <w:p>
      <w:r>
        <w:rPr>
          <w:b/>
          <w:u w:val="single"/>
        </w:rPr>
        <w:t>228954</w:t>
      </w:r>
    </w:p>
    <w:p>
      <w:r>
        <w:t>#Portugal's Vitorino elected #head of UN migration agency #IOM #UnitedStates #directorgeneral #President... https://t.co/mYRUGQ3YU2 https://t.co/kSIJX67WMW</w:t>
      </w:r>
    </w:p>
    <w:p>
      <w:r>
        <w:rPr>
          <w:b/>
          <w:u w:val="single"/>
        </w:rPr>
        <w:t>228955</w:t>
      </w:r>
    </w:p>
    <w:p>
      <w:r>
        <w:t>#danforthshooter  The mental health issue line is a favorite excuse by the  migrationists, but even if true what difference does it make? Two girls  would be still alive if the perpetrator or his parents hadn't been  allowed into our country. #Danforth #TorontoShooter</w:t>
      </w:r>
    </w:p>
    <w:p>
      <w:r>
        <w:rPr>
          <w:b/>
          <w:u w:val="single"/>
        </w:rPr>
        <w:t>228956</w:t>
      </w:r>
    </w:p>
    <w:p>
      <w:r>
        <w:t>World Refugee Day was this past Wednesday, but there is still time to make a difference for the 20,000 refugees who will arrive in the U.S. this year. Rally the support of your friends and family by becoming a fundraiser for refugees. Get started here âž https://t.co/QzFjSqWwJ8 https://t.co/vS9TqvpVm6</w:t>
      </w:r>
    </w:p>
    <w:p>
      <w:r>
        <w:rPr>
          <w:b/>
          <w:u w:val="single"/>
        </w:rPr>
        <w:t>228957</w:t>
      </w:r>
    </w:p>
    <w:p>
      <w:r>
        <w:t>@SheldonP Yeah me too 😵lol</w:t>
      </w:r>
    </w:p>
    <w:p>
      <w:r>
        <w:rPr>
          <w:b/>
          <w:u w:val="single"/>
        </w:rPr>
        <w:t>228958</w:t>
      </w:r>
    </w:p>
    <w:p>
      <w:r>
        <w:t>The BIGGEST SECRET Hidden in Plain SIGHT - The ROCKS were ALIVE - YouTube https://t.co/empo0oe4cy</w:t>
      </w:r>
    </w:p>
    <w:p>
      <w:r>
        <w:rPr>
          <w:b/>
          <w:u w:val="single"/>
        </w:rPr>
        <w:t>228959</w:t>
      </w:r>
    </w:p>
    <w:p>
      <w:r>
        <w:t>@MeetThePress @BenSasse This @BenSasse should resign from Republican party the sorry Rhino losers #MAGA #BuildTheWall #NoDACA #NoAmnesty #DeportAllOfThem</w:t>
      </w:r>
    </w:p>
    <w:p>
      <w:r>
        <w:rPr>
          <w:b/>
          <w:u w:val="single"/>
        </w:rPr>
        <w:t>228960</w:t>
      </w:r>
    </w:p>
    <w:p>
      <w:r>
        <w:t>#WakeUpAmerica #StopMuslimInvation #MAGA #NoMoreRefugees allowed in America. #StopTheInflux #MAGA #KeepAmericaSafe #WakeUpAlabama</w:t>
      </w:r>
    </w:p>
    <w:p>
      <w:r>
        <w:rPr>
          <w:b/>
          <w:u w:val="single"/>
        </w:rPr>
        <w:t>228961</w:t>
      </w:r>
    </w:p>
    <w:p>
      <w:r>
        <w:t>These are not “refugees” but aggressive male migrants who are often violent.  No business in EU.Europe needs a “backbone” to send illegals back. The UN, EU and Amnesty can pontificate about so-called “human rights” but they must be defied and illegal migrants must be sent back. https://t.co/GeNY0LwMDV</w:t>
      </w:r>
    </w:p>
    <w:p>
      <w:r>
        <w:rPr>
          <w:b/>
          <w:u w:val="single"/>
        </w:rPr>
        <w:t>228962</w:t>
      </w:r>
    </w:p>
    <w:p>
      <w:r>
        <w:t>@Not_Un_Canadian @MichelleRempel What a non-sense answer:  YOu learned that yourself?Anyone who, ACTIVELY OR PASSIVELY, subscribes to immigration and especially assimilation is joining the battle to destroy Whites, and it makes no difference whether their</w:t>
      </w:r>
    </w:p>
    <w:p>
      <w:r>
        <w:rPr>
          <w:b/>
          <w:u w:val="single"/>
        </w:rPr>
        <w:t>228963</w:t>
      </w:r>
    </w:p>
    <w:p>
      <w:r>
        <w:t>The Philippines is sending a Catholic priest to Kuwait next month to assist Filipino migrant workers who escaped from abusive employers. https://t.co/O6WdrK9g4g</w:t>
      </w:r>
    </w:p>
    <w:p>
      <w:r>
        <w:rPr>
          <w:b/>
          <w:u w:val="single"/>
        </w:rPr>
        <w:t>228964</w:t>
      </w:r>
    </w:p>
    <w:p>
      <w:r>
        <w:t>Brazilian judge orders border closed to Venezuelan immigrants https://t.co/ZzeJkVsNRn via @wionews</w:t>
      </w:r>
    </w:p>
    <w:p>
      <w:r>
        <w:rPr>
          <w:b/>
          <w:u w:val="single"/>
        </w:rPr>
        <w:t>228965</w:t>
      </w:r>
    </w:p>
    <w:p>
      <w:r>
        <w:t>Why #NoDACA ?Illegals est. between 11 - 30 millionIllegal vote 80% Dem or 600,000 Dem vote advantage / 1,000,000 illegal voters70,000 votes gave @POTUS 2016 electionWHY do you think DEMS pushing no walls, no borders, no VOTER IDs?#POTUS #MAGA #KAG #Trump #NEWS #VoteRed</w:t>
      </w:r>
    </w:p>
    <w:p>
      <w:r>
        <w:rPr>
          <w:b/>
          <w:u w:val="single"/>
        </w:rPr>
        <w:t>228966</w:t>
      </w:r>
    </w:p>
    <w:p>
      <w:r>
        <w:t>White House wants to make it harder for legal migrants to be citizens https://t.co/Rt5WP8UF0j via @MailOnline  GOOD!!! ONLY THE BEST!! Welfare leeches Go back home!!!</w:t>
      </w:r>
    </w:p>
    <w:p>
      <w:r>
        <w:rPr>
          <w:b/>
          <w:u w:val="single"/>
        </w:rPr>
        <w:t>228967</w:t>
      </w:r>
    </w:p>
    <w:p>
      <w:r>
        <w:t>@ShannonBream Illegals can reunite back across the border in Mexico! We dont need the extra crime that the illegal or refugees invaders bring to America.#NoDACA #NoVisaLottery #NoBenefits4Illegals #NoChainMigration #BuildTheWall #E-Verify @MargaretClancy</w:t>
      </w:r>
    </w:p>
    <w:p>
      <w:r>
        <w:rPr>
          <w:b/>
          <w:u w:val="single"/>
        </w:rPr>
        <w:t>228968</w:t>
      </w:r>
    </w:p>
    <w:p>
      <w:r>
        <w:t>The ðŸ‡ªðŸ‡ºEU discuss the possibility of establishing refugee camps in North African countries  https://t.co/KxERFiGK42  #Refugees #Europe #WorldRefugeeDay https://t.co/o2KObZIbCI</w:t>
      </w:r>
    </w:p>
    <w:p>
      <w:r>
        <w:rPr>
          <w:b/>
          <w:u w:val="single"/>
        </w:rPr>
        <w:t>228969</w:t>
      </w:r>
    </w:p>
    <w:p>
      <w:r>
        <w:t>@RealJamesWoods #Subway #Cowards #StopTheInvasion If they do now want to embrace our customs they should go back to their country of origin.</w:t>
      </w:r>
    </w:p>
    <w:p>
      <w:r>
        <w:rPr>
          <w:b/>
          <w:u w:val="single"/>
        </w:rPr>
        <w:t>228970</w:t>
      </w:r>
    </w:p>
    <w:p>
      <w:r>
        <w:t>If you vote in #Kansas #PayAttention  TRUMP #VOTER #FRAUD CZAR GUNS FOR GOV   Anti-immigrant zealot Kris Kobach is in a tight race with the current governor of Kansas. https://t.co/HJZQCIYvPJ</w:t>
      </w:r>
    </w:p>
    <w:p>
      <w:r>
        <w:rPr>
          <w:b/>
          <w:u w:val="single"/>
        </w:rPr>
        <w:t>228971</w:t>
      </w:r>
    </w:p>
    <w:p>
      <w:r>
        <w:t>Refugee status and immigrant status are two different things. Refugees do not have to become permanent immigrants, and they can be returned home, once war, the cause for their departure, is over.</w:t>
      </w:r>
    </w:p>
    <w:p>
      <w:r>
        <w:rPr>
          <w:b/>
          <w:u w:val="single"/>
        </w:rPr>
        <w:t>228972</w:t>
      </w:r>
    </w:p>
    <w:p>
      <w:r>
        <w:t>Liberals on odd days: Muslims do not feel safe in India.  Cow is safer than Muslims  Liberals on even days: Illegal Muslim Bangladeshi migrants feel at home in India. Why should they go? #NRCAssam</w:t>
      </w:r>
    </w:p>
    <w:p>
      <w:r>
        <w:rPr>
          <w:b/>
          <w:u w:val="single"/>
        </w:rPr>
        <w:t>228973</w:t>
      </w:r>
    </w:p>
    <w:p>
      <w:r>
        <w:t>Sen Booker posted the confidential information on his twitter account. There is no way I will vote Democrat again. Disregard for the laws when it suits them. And he wants to run for POTUS.#2Amendment #BuildThatWall #DeportThemAll #CivilWar #DeclassifyItAll</w:t>
      </w:r>
    </w:p>
    <w:p>
      <w:r>
        <w:rPr>
          <w:b/>
          <w:u w:val="single"/>
        </w:rPr>
        <w:t>228974</w:t>
      </w:r>
    </w:p>
    <w:p>
      <w:r>
        <w:t>Californias U.S. Senator, Kamala Harris, her first piece of legislation, the Access to Counsel Act, by providing lawyers to anyone arriving at U.S. border crossings. #BuildTheWall#NoDACA#EndChainMigration#EndDiversityLotteryISIS THANKS YOU @KamalaHarris #KamalaHarris</w:t>
      </w:r>
    </w:p>
    <w:p>
      <w:r>
        <w:rPr>
          <w:b/>
          <w:u w:val="single"/>
        </w:rPr>
        <w:t>228975</w:t>
      </w:r>
    </w:p>
    <w:p>
      <w:r>
        <w:t>One in eight U.S. residents is an immigrant, while one in nine residents is a native-born U.S. citizen with at least one immigrant parent. https://t.co/qFeqRhQLxz</w:t>
      </w:r>
    </w:p>
    <w:p>
      <w:r>
        <w:rPr>
          <w:b/>
          <w:u w:val="single"/>
        </w:rPr>
        <w:t>228976</w:t>
      </w:r>
    </w:p>
    <w:p>
      <w:r>
        <w:t>We have to demand justice and mercy for immigrants. It is unacceptable that anyone would die in detention. Congress has to act now with welcome and compassion. https://t.co/XBKvapKSOO</w:t>
      </w:r>
    </w:p>
    <w:p>
      <w:r>
        <w:rPr>
          <w:b/>
          <w:u w:val="single"/>
        </w:rPr>
        <w:t>228977</w:t>
      </w:r>
    </w:p>
    <w:p>
      <w:r>
        <w:t>Africa must address refugee crisis to ensure development — AU Commissioner https://t.co/ntMQMG4AVi</w:t>
      </w:r>
    </w:p>
    <w:p>
      <w:r>
        <w:rPr>
          <w:b/>
          <w:u w:val="single"/>
        </w:rPr>
        <w:t>228978</w:t>
      </w:r>
    </w:p>
    <w:p>
      <w:r>
        <w:t>Comparatively, our own inner city youth &amp; fellow Americans live like 3rd class citizens while illegals are housed at ICE centers that rival the best elementary schools &amp; college dorms in the country. #BuildThatWall @FundThatWall @pulte @mitchellvii @brunelldonald @seanhannity</w:t>
      </w:r>
    </w:p>
    <w:p>
      <w:r>
        <w:rPr>
          <w:b/>
          <w:u w:val="single"/>
        </w:rPr>
        <w:t>228979</w:t>
      </w:r>
    </w:p>
    <w:p>
      <w:r>
        <w:t>“‘The Art of Computer Programming’ by Donald Knuth” by @tashian https://t.co/c1EhXAB7vc</w:t>
      </w:r>
    </w:p>
    <w:p>
      <w:r>
        <w:rPr>
          <w:b/>
          <w:u w:val="single"/>
        </w:rPr>
        <w:t>228980</w:t>
      </w:r>
    </w:p>
    <w:p>
      <w:r>
        <w:t>We Need a WALL #BuildThatWall</w:t>
      </w:r>
    </w:p>
    <w:p>
      <w:r>
        <w:rPr>
          <w:b/>
          <w:u w:val="single"/>
        </w:rPr>
        <w:t>228981</w:t>
      </w:r>
    </w:p>
    <w:p>
      <w:r>
        <w:t>The people that PRETEND to have compassion and caring for these "children" migrants (Most are adults), could care less all the children murdered by Western "intervention" (aka invasions). BEWARE OF LIBERALS BEARING COMPASSION https://t.co/ivAOnvvr5Q</w:t>
      </w:r>
    </w:p>
    <w:p>
      <w:r>
        <w:rPr>
          <w:b/>
          <w:u w:val="single"/>
        </w:rPr>
        <w:t>228982</w:t>
      </w:r>
    </w:p>
    <w:p>
      <w:r>
        <w:t>How business can make a difference for #refugees by @richardbranson https://t.co/IjBZnXkaXu #WithRefugees @Refugees @UNHCR_Kenya @RCKDirector @tyrusmaina @drchorn_africaY</w:t>
      </w:r>
    </w:p>
    <w:p>
      <w:r>
        <w:rPr>
          <w:b/>
          <w:u w:val="single"/>
        </w:rPr>
        <w:t>228983</w:t>
      </w:r>
    </w:p>
    <w:p>
      <w:r>
        <w:t>Seriously. Get these people out of there. If we can't due to current EU or UN directives then we can at least stem Western to Western migration to get them to safety. https://t.co/6okpIz849S</w:t>
      </w:r>
    </w:p>
    <w:p>
      <w:r>
        <w:rPr>
          <w:b/>
          <w:u w:val="single"/>
        </w:rPr>
        <w:t>228984</w:t>
      </w:r>
    </w:p>
    <w:p>
      <w:r>
        <w:t>They are free to go back home!  https://t.co/N1VScb8MYB</w:t>
      </w:r>
    </w:p>
    <w:p>
      <w:r>
        <w:rPr>
          <w:b/>
          <w:u w:val="single"/>
        </w:rPr>
        <w:t>228985</w:t>
      </w:r>
    </w:p>
    <w:p>
      <w:r>
        <w:t>We can only boycott All Sanctuary States, it's our only way to sway the politics. We have allowed illegal immigration to repopulate CA and other states to the point that latinos havr overwelmed the fabric of those states. https://t.co/sWCfgZh3ci</w:t>
      </w:r>
    </w:p>
    <w:p>
      <w:r>
        <w:rPr>
          <w:b/>
          <w:u w:val="single"/>
        </w:rPr>
        <w:t>228986</w:t>
      </w:r>
    </w:p>
    <w:p>
      <w:r>
        <w:t>#JCRCinIsrael at Yemin Orde Youth Village: a home, school, and safe haven for at-risk immigrant youth from around the world. @FrndsYeminOrde https://t.co/eBWfNxJXK3</w:t>
      </w:r>
    </w:p>
    <w:p>
      <w:r>
        <w:rPr>
          <w:b/>
          <w:u w:val="single"/>
        </w:rPr>
        <w:t>228987</w:t>
      </w:r>
    </w:p>
    <w:p>
      <w:r>
        <w:t>Triage system for border crossers won't be in place until Septemberhttps://t.co/AnYatbcW9UPretty well turned out for "refugees" (code for country shoppers). https://t.co/sx1TPmOFuy</w:t>
      </w:r>
    </w:p>
    <w:p>
      <w:r>
        <w:rPr>
          <w:b/>
          <w:u w:val="single"/>
        </w:rPr>
        <w:t>228988</w:t>
      </w:r>
    </w:p>
    <w:p>
      <w:r>
        <w:t>A reminder to EU, Italy &amp;amp; Malta: your support to Libya's coastguard condemning intercepted refugees &amp;amp; migrants to appalling detention conditions and blocking rescue charities + rapid safe embarkation costs lives, is morally abhorrent &amp;amp; likely illegal @HRW https://t.co/84oS6PuqZ5 https://t.co/p0q48soghU</w:t>
      </w:r>
    </w:p>
    <w:p>
      <w:r>
        <w:rPr>
          <w:b/>
          <w:u w:val="single"/>
        </w:rPr>
        <w:t>228989</w:t>
      </w:r>
    </w:p>
    <w:p>
      <w:r>
        <w:t>It only takes us $36 to rent a bus, load it up with refugee teens, and take them to the skate park. Their next trip could be on you. Donate now. https://t.co/Oms6sR6XwP https://t.co/k8pkb55T9c</w:t>
      </w:r>
    </w:p>
    <w:p>
      <w:r>
        <w:rPr>
          <w:b/>
          <w:u w:val="single"/>
        </w:rPr>
        <w:t>228990</w:t>
      </w:r>
    </w:p>
    <w:p>
      <w:r>
        <w:t>Sick and chilling. Yet, another immigrant woman lives in the White House https://t.co/qzlHe60faE</w:t>
      </w:r>
    </w:p>
    <w:p>
      <w:r>
        <w:rPr>
          <w:b/>
          <w:u w:val="single"/>
        </w:rPr>
        <w:t>228991</w:t>
      </w:r>
    </w:p>
    <w:p>
      <w:r>
        <w:t>Congratulations to President Trump and to the United States of America for taking back our country from the illegal aliens. 191,000 illegal invaders have been arrested and deported so far this year to date. We must go faster to get them all. This is GREAT start! #MAGA #NoDACA</w:t>
      </w:r>
    </w:p>
    <w:p>
      <w:r>
        <w:rPr>
          <w:b/>
          <w:u w:val="single"/>
        </w:rPr>
        <w:t>228992</w:t>
      </w:r>
    </w:p>
    <w:p>
      <w:r>
        <w:t>.@RepChrisStewart .@SenMikeLee .@senorrinhatch #NoDACA EVER! #DACA hurts #Utah it hurts #American Citizens and irreparably damages the real #AmericanDreamers - My Children, American Children. @GOP has the power to #EndDACA Use it! Don't be afraid of #IllegalAliens</w:t>
      </w:r>
    </w:p>
    <w:p>
      <w:r>
        <w:rPr>
          <w:b/>
          <w:u w:val="single"/>
        </w:rPr>
        <w:t>228993</w:t>
      </w:r>
    </w:p>
    <w:p>
      <w:r>
        <w:t>When will #WeThePeople have enough of #CAIR &amp; Muslims in our America? They came here not to assimilate, but to spread their vile Sharia Law, they need to #SendThemBack no one is above our #Constitution our laws. @POTUS close this down! Let them have not another inch!</w:t>
      </w:r>
    </w:p>
    <w:p>
      <w:r>
        <w:rPr>
          <w:b/>
          <w:u w:val="single"/>
        </w:rPr>
        <w:t>228994</w:t>
      </w:r>
    </w:p>
    <w:p>
      <w:r>
        <w:t>How Important is Border Security to you? Vote on a Scale of 10 to 1 HERE and make your wishes known. (10 is Extremely Important, 1 is Not Important at all.)#Border #Security #USA #Mexico #BuildTheWall #NoDACA #DeportThemAll #Immigration #ImmigrationReform #Sovereignty #Vote</w:t>
      </w:r>
    </w:p>
    <w:p>
      <w:r>
        <w:rPr>
          <w:b/>
          <w:u w:val="single"/>
        </w:rPr>
        <w:t>228995</w:t>
      </w:r>
    </w:p>
    <w:p>
      <w:r>
        <w:t>Yes @POTUS Revoke your endorsement of the TRAITOR @RepKevinYoder He betrayed you &amp; the American People by inserting #HR392 He's trying to undermine our great @USAGSessions &amp; is flouting US Laws.#NoHR392#EndChainMigration #YoderMustGo</w:t>
      </w:r>
    </w:p>
    <w:p>
      <w:r>
        <w:rPr>
          <w:b/>
          <w:u w:val="single"/>
        </w:rPr>
        <w:t>228996</w:t>
      </w:r>
    </w:p>
    <w:p>
      <w:r>
        <w:t>WOW! Polish MP shocks British media:"Our country is safe because we didn’t accept illegal Muslim migrants -  this is the reason why we had not even one terrorist attack""We can be called Populists,... https://t.co/q88IIhUGSg</w:t>
      </w:r>
    </w:p>
    <w:p>
      <w:r>
        <w:rPr>
          <w:b/>
          <w:u w:val="single"/>
        </w:rPr>
        <w:t>228997</w:t>
      </w:r>
    </w:p>
    <w:p>
      <w:r>
        <w:t>The Hill | BREAKING: The #UnitedNations migration agency has rejected... #Trump #KenIsaacs #President https://t.co/KoSGYNFuNI https://t.co/xhfkUB4sUJ</w:t>
      </w:r>
    </w:p>
    <w:p>
      <w:r>
        <w:rPr>
          <w:b/>
          <w:u w:val="single"/>
        </w:rPr>
        <w:t>228998</w:t>
      </w:r>
    </w:p>
    <w:p>
      <w:r>
        <w:t>Fake News is still trying to blame Prayer Groups for damage to cities, even after ANTIFA members are arrested for it!  The counter-protest was organized by "a coalition of labor unions, immigrant rights groups and artists," according to CBS. https://t.co/Qy4mXLCiGd</w:t>
      </w:r>
    </w:p>
    <w:p>
      <w:r>
        <w:rPr>
          <w:b/>
          <w:u w:val="single"/>
        </w:rPr>
        <w:t>228999</w:t>
      </w:r>
    </w:p>
    <w:p>
      <w:r>
        <w:t>CA migrant hotels wrecked by grateful new Canadianshttps://t.co/BJ1dwH4YCO</w:t>
      </w:r>
    </w:p>
    <w:p>
      <w:r>
        <w:rPr>
          <w:b/>
          <w:u w:val="single"/>
        </w:rPr>
        <w:t>229000</w:t>
      </w:r>
    </w:p>
    <w:p>
      <w:r>
        <w:t>The warning 2 the Turkish Leadership stop demanding and blackmailing Europe and the World about refugees desperate Men on a Islamic Mission</w:t>
      </w:r>
    </w:p>
    <w:p>
      <w:r>
        <w:rPr>
          <w:b/>
          <w:u w:val="single"/>
        </w:rPr>
        <w:t>229001</w:t>
      </w:r>
    </w:p>
    <w:p>
      <w:r>
        <w:t>RT @Refugees: We are calling for international solidarity &amp;amp; support for Costa Rica and other countries hosting Nicaraguan refugees &amp;amp; asylum-seekers. Thousands are fleeing mounting political tensions, violence and serious human rights violations https://t.co/ysQ3h0lbwK</w:t>
      </w:r>
    </w:p>
    <w:p>
      <w:r>
        <w:rPr>
          <w:b/>
          <w:u w:val="single"/>
        </w:rPr>
        <w:t>229002</w:t>
      </w:r>
    </w:p>
    <w:p>
      <w:r>
        <w:t>ðŸ¤”ðŸ‘‰----------&amp;gt; ‘˜Jesus said give to men in need’: Refugee wants Austrians to share money &amp;amp; homes with migrants — RT World News https://t.co/HmpeBG0u6N  this is the guy who said this----&amp;gt; @ArasBacho &amp;lt;---- should go back to syria or wherever</w:t>
      </w:r>
    </w:p>
    <w:p>
      <w:r>
        <w:rPr>
          <w:b/>
          <w:u w:val="single"/>
        </w:rPr>
        <w:t>229003</w:t>
      </w:r>
    </w:p>
    <w:p>
      <w:r>
        <w:t>#BeBestMyAss This  week - I want my supporters to wear shorts or skirts that read, "Be  Best" on the back - synonym for "Be Best My Ass!" Let's be ridiculous (film your ass shaking) @FLOTUS lacks sensitivity towards immigrant children! Photo Credit: theGrio https://t.co/poBwKtI1oy</w:t>
      </w:r>
    </w:p>
    <w:p>
      <w:r>
        <w:rPr>
          <w:b/>
          <w:u w:val="single"/>
        </w:rPr>
        <w:t>229004</w:t>
      </w:r>
    </w:p>
    <w:p>
      <w:r>
        <w:t>RT @Ish_Bhandari The Security rule applied to Omar Abdullah house, to shoot trespasser should be applied to our Country also. India is our home &amp;amp; illegal immigrants are National Security threat.#NRCForSecureIndia #NRCAssam</w:t>
      </w:r>
    </w:p>
    <w:p>
      <w:r>
        <w:rPr>
          <w:b/>
          <w:u w:val="single"/>
        </w:rPr>
        <w:t>229005</w:t>
      </w:r>
    </w:p>
    <w:p>
      <w:r>
        <w:t>Iraqi refugee charged with shooting #cop last week. Feds reportedly halted his deportation in #2016. - https://t.co/4DODxFJjx8 https://t.co/5VdoLqCnXv</w:t>
      </w:r>
    </w:p>
    <w:p>
      <w:r>
        <w:rPr>
          <w:b/>
          <w:u w:val="single"/>
        </w:rPr>
        <w:t>229006</w:t>
      </w:r>
    </w:p>
    <w:p>
      <w:r>
        <w:t>Border Patrol agents encounter 95 illegal immigrants desert near Lukeville, AZ https://t.co/n2gp01OFKN</w:t>
      </w:r>
    </w:p>
    <w:p>
      <w:r>
        <w:rPr>
          <w:b/>
          <w:u w:val="single"/>
        </w:rPr>
        <w:t>229007</w:t>
      </w:r>
    </w:p>
    <w:p>
      <w:r>
        <w:t>Over the past two weeks, 829 refugees arrived in the US. 13,785 have arrived in FY18, but we are more than 16,000 people behind schedule. We will continue to stand for the vulnerable. #refugeeswelcome https://t.co/ovqSZrB7zm</w:t>
      </w:r>
    </w:p>
    <w:p>
      <w:r>
        <w:rPr>
          <w:b/>
          <w:u w:val="single"/>
        </w:rPr>
        <w:t>229008</w:t>
      </w:r>
    </w:p>
    <w:p>
      <w:r>
        <w:t>More than 1,500 refugees and migrants have died attempting to cross the Mediterranean in the first 7 months of this year. News release: https://t.co/dsQsxsZtgv https://t.co/q9sHpyKZbk</w:t>
      </w:r>
    </w:p>
    <w:p>
      <w:r>
        <w:rPr>
          <w:b/>
          <w:u w:val="single"/>
        </w:rPr>
        <w:t>229009</w:t>
      </w:r>
    </w:p>
    <w:p>
      <w:r>
        <w:t>⁦@senorrinhatch⁩ ⁦@SpeakerRyan⁩ ⁦@LindseyGrahamSC⁩ ⁦@Scotus⁩ ⁦@IvankaTrump⁩ ⁦@FLOUTUS⁩ ⁦@GOP⁩ ⁦@nytimes⁩ ⁦@washingtonpost⁩ where is the Republicans why aren’t you speaking out about this ???????????? https://t.co/JhxbBjvSaG https://t.co/lwm1A5e1c7</w:t>
      </w:r>
    </w:p>
    <w:p>
      <w:r>
        <w:rPr>
          <w:b/>
          <w:u w:val="single"/>
        </w:rPr>
        <w:t>229010</w:t>
      </w:r>
    </w:p>
    <w:p>
      <w:r>
        <w:t>It appears the left is out of control in Germany as well, son murder and he is the bad guy, they are crazy for sure @potus @realDonaldTrump #BuildTheWall #LockThemUp #EndDACA #BoycottNFL #BoycottNike enough already</w:t>
      </w:r>
    </w:p>
    <w:p>
      <w:r>
        <w:rPr>
          <w:b/>
          <w:u w:val="single"/>
        </w:rPr>
        <w:t>229011</w:t>
      </w:r>
    </w:p>
    <w:p>
      <w:r>
        <w:t>North Carolina protesters decry Trump immigration policy https://t.co/jxHKzeI853</w:t>
      </w:r>
    </w:p>
    <w:p>
      <w:r>
        <w:rPr>
          <w:b/>
          <w:u w:val="single"/>
        </w:rPr>
        <w:t>229012</w:t>
      </w:r>
    </w:p>
    <w:p>
      <w:r>
        <w:t>Watch: Brave Italian cop arrests illegal migrant armed with a knife - Multiculturalism? - Free Speech Time - https://t.co/ZUPJRJuwVJ @ISupport_Israel</w:t>
      </w:r>
    </w:p>
    <w:p>
      <w:r>
        <w:rPr>
          <w:b/>
          <w:u w:val="single"/>
        </w:rPr>
        <w:t>229013</w:t>
      </w:r>
    </w:p>
    <w:p>
      <w:r>
        <w:t>I’m at DFW airport and imagining racists having a hell of a time dealing with every shop having a majority or totality of immigrant/minority employees, and thinking they stole a white person’s job. No, they’re the only ones who would put up with a commute to DFW for crap wages.</w:t>
      </w:r>
    </w:p>
    <w:p>
      <w:r>
        <w:rPr>
          <w:b/>
          <w:u w:val="single"/>
        </w:rPr>
        <w:t>229014</w:t>
      </w:r>
    </w:p>
    <w:p>
      <w:r>
        <w:t>Here is a desperate, irrelevant clown looking to stay relevant.#MAGA #KAG #POTUS #NEWS #Trump #WalkAway #BuildTheWall #LockHerUp #USA #NoDACA #LiberalismIsAMentalDisorder #Flag #FridayFeeling #FridayMotivation #FakeNews</w:t>
      </w:r>
    </w:p>
    <w:p>
      <w:r>
        <w:rPr>
          <w:b/>
          <w:u w:val="single"/>
        </w:rPr>
        <w:t>229015</w:t>
      </w:r>
    </w:p>
    <w:p>
      <w:r>
        <w:t>@Daily_Express if the conservatives and labour had played fair on Immigration we would not be here wearing brown undies ,on uncertainty .</w:t>
      </w:r>
    </w:p>
    <w:p>
      <w:r>
        <w:rPr>
          <w:b/>
          <w:u w:val="single"/>
        </w:rPr>
        <w:t>229016</w:t>
      </w:r>
    </w:p>
    <w:p>
      <w:r>
        <w:t>Libya, migrants &amp;amp; karma: Europe's new migration policy wrecks on North African reality https://t.co/1gRHLZ72aV</w:t>
      </w:r>
    </w:p>
    <w:p>
      <w:r>
        <w:rPr>
          <w:b/>
          <w:u w:val="single"/>
        </w:rPr>
        <w:t>229017</w:t>
      </w:r>
    </w:p>
    <w:p>
      <w:r>
        <w:t>Go back and take a vacation to that land you fled in terror for your life from. https://t.co/1jvXiJAVms</w:t>
      </w:r>
    </w:p>
    <w:p>
      <w:r>
        <w:rPr>
          <w:b/>
          <w:u w:val="single"/>
        </w:rPr>
        <w:t>229018</w:t>
      </w:r>
    </w:p>
    <w:p>
      <w:r>
        <w:t>The refugee resettlement moratorium ends 10/24, and we are actively looking for Memphians to train NOW to be... https://t.co/ByxM2S0Hxl</w:t>
      </w:r>
    </w:p>
    <w:p>
      <w:r>
        <w:rPr>
          <w:b/>
          <w:u w:val="single"/>
        </w:rPr>
        <w:t>229019</w:t>
      </w:r>
    </w:p>
    <w:p>
      <w:r>
        <w:t>On Immigration forms it should state Ayslum does not grant you immediate jobs or housing or benefits but safety, Education and a right to freedom and justice but if you committ a crime you can be returned to your country of birth  least it honest and a contract</w:t>
      </w:r>
    </w:p>
    <w:p>
      <w:r>
        <w:rPr>
          <w:b/>
          <w:u w:val="single"/>
        </w:rPr>
        <w:t>229020</w:t>
      </w:r>
    </w:p>
    <w:p>
      <w:r>
        <w:t>YOU HAVE GOT TO BE 💩IN’ ME 😳 The German Government Pays for 3 Week Vacation for Refugees to Go Home | Armstrong Economics https://t.co/onU46X5MmN</w:t>
      </w:r>
    </w:p>
    <w:p>
      <w:r>
        <w:rPr>
          <w:b/>
          <w:u w:val="single"/>
        </w:rPr>
        <w:t>229021</w:t>
      </w:r>
    </w:p>
    <w:p>
      <w:r>
        <w:t>Negative perceptions of the impact have not generated significant hostility toward the refugees. Many Jordanians continue to sympathize with the refugees and to support policies that would assist them.Â  https://t.co/fuqK6np7jM</w:t>
      </w:r>
    </w:p>
    <w:p>
      <w:r>
        <w:rPr>
          <w:b/>
          <w:u w:val="single"/>
        </w:rPr>
        <w:t>229022</w:t>
      </w:r>
    </w:p>
    <w:p>
      <w:r>
        <w:t>The Times Strains to Credit France’s #WorldCup Victory to Immigration https://t.co/AH9bbTisQb</w:t>
      </w:r>
    </w:p>
    <w:p>
      <w:r>
        <w:rPr>
          <w:b/>
          <w:u w:val="single"/>
        </w:rPr>
        <w:t>229023</w:t>
      </w:r>
    </w:p>
    <w:p>
      <w:r>
        <w:t>Lebanese Christian victim of a quarrel between Syrian refugees carrying knives &amp;amp; cleavers in Lebanon https://t.co/K476ZaKtQb</w:t>
      </w:r>
    </w:p>
    <w:p>
      <w:r>
        <w:rPr>
          <w:b/>
          <w:u w:val="single"/>
        </w:rPr>
        <w:t>229024</w:t>
      </w:r>
    </w:p>
    <w:p>
      <w:r>
        <w:t>@AndrewScheer @CPC_HQ @steeletalk @CKNW Earth to Andrew, come in Andrew:   its about immigration.Denying Canadians their right to survive and defend their racial interests IS 'racial hatred'.  IN fact its White Genocide. Its a crime: Access to White peopl</w:t>
      </w:r>
    </w:p>
    <w:p>
      <w:r>
        <w:rPr>
          <w:b/>
          <w:u w:val="single"/>
        </w:rPr>
        <w:t>229025</w:t>
      </w:r>
    </w:p>
    <w:p>
      <w:r>
        <w:t>https://t.co/iAOhhxi8d0Libya rejects EU centers.Europe must also reject asylum centers on territoryðŸ‘‰nothing but “back-door” scheme for endless “relocation” to EU.  Only centers in EU should be for detainment to prevent migrant roaming/make deportation easier.#V4 #Visegrad https://t.co/9RlM9xyLwi</w:t>
      </w:r>
    </w:p>
    <w:p>
      <w:r>
        <w:rPr>
          <w:b/>
          <w:u w:val="single"/>
        </w:rPr>
        <w:t>229026</w:t>
      </w:r>
    </w:p>
    <w:p>
      <w:r>
        <w:t>they are too busy blaming immigrants for all their ills to see its the bankers and the establishment thats screwing them. also they still deludedly believe that britannia rules waves https://t.co/yqT1sJewFQ</w:t>
      </w:r>
    </w:p>
    <w:p>
      <w:r>
        <w:rPr>
          <w:b/>
          <w:u w:val="single"/>
        </w:rPr>
        <w:t>229027</w:t>
      </w:r>
    </w:p>
    <w:p>
      <w:r>
        <w:t>The EU will keep his refugees and dont realize that its a selfkilling programm. Orban is right: Stop the refugees, otherwise the EU will be finished. https://t.co/Qse7aLIJxM</w:t>
      </w:r>
    </w:p>
    <w:p>
      <w:r>
        <w:rPr>
          <w:b/>
          <w:u w:val="single"/>
        </w:rPr>
        <w:t>229028</w:t>
      </w:r>
    </w:p>
    <w:p>
      <w:r>
        <w:t>Libyan Red Crescent recover 17 migrant bodies near Tripoli https://t.co/GLXqNELZJ5</w:t>
      </w:r>
    </w:p>
    <w:p>
      <w:r>
        <w:rPr>
          <w:b/>
          <w:u w:val="single"/>
        </w:rPr>
        <w:t>229029</w:t>
      </w:r>
    </w:p>
    <w:p>
      <w:r>
        <w:t>For refugees in #Sudan, fears surround probe into UN resettlement fraud: https://t.co/kSyjgECKzO (@irinnews) #WithRefugees @tyrusmaina @Refugees @nyamoriv @imaana102</w:t>
      </w:r>
    </w:p>
    <w:p>
      <w:r>
        <w:rPr>
          <w:b/>
          <w:u w:val="single"/>
        </w:rPr>
        <w:t>229030</w:t>
      </w:r>
    </w:p>
    <w:p>
      <w:r>
        <w:t>Time to #BuildThatWall or shut the government down.</w:t>
      </w:r>
    </w:p>
    <w:p>
      <w:r>
        <w:rPr>
          <w:b/>
          <w:u w:val="single"/>
        </w:rPr>
        <w:t>229031</w:t>
      </w:r>
    </w:p>
    <w:p>
      <w:r>
        <w:t>@ArvindKejriwal Massive explosion in Muslim population,illegal migrants r root cause of pollution.Focus on aligning them as good citizens</w:t>
      </w:r>
    </w:p>
    <w:p>
      <w:r>
        <w:rPr>
          <w:b/>
          <w:u w:val="single"/>
        </w:rPr>
        <w:t>229032</w:t>
      </w:r>
    </w:p>
    <w:p>
      <w:r>
        <w:t>Inspired by everything from perceptual psychology to hip-hop, @Baruch_Weissman ​alumnus @ZeehanWazed ('13) made his creative passions a reality despite the hardships he went through as a child of immigrant parents. Full story here: https://t.co/VSCC0gFAdX  #BeBaruch #BaruchPride</w:t>
      </w:r>
    </w:p>
    <w:p>
      <w:r>
        <w:rPr>
          <w:b/>
          <w:u w:val="single"/>
        </w:rPr>
        <w:t>229033</w:t>
      </w:r>
    </w:p>
    <w:p>
      <w:r>
        <w:t>@realDonaldTrump @realDonaldTrump &amp; @GOP Build The Wall! #MAGA #BuildTheWall #NoDACA #NoAmnesty #DeportAllOfThem</w:t>
      </w:r>
    </w:p>
    <w:p>
      <w:r>
        <w:rPr>
          <w:b/>
          <w:u w:val="single"/>
        </w:rPr>
        <w:t>229034</w:t>
      </w:r>
    </w:p>
    <w:p>
      <w:r>
        <w:t>Immigrant GI booted out of Army at Fort Sam https://t.co/RPuCgljUzB</w:t>
      </w:r>
    </w:p>
    <w:p>
      <w:r>
        <w:rPr>
          <w:b/>
          <w:u w:val="single"/>
        </w:rPr>
        <w:t>229035</w:t>
      </w:r>
    </w:p>
    <w:p>
      <w:r>
        <w:t>Are you or a loved one an immigrant who has not yet investigated citizenship? Visit our informational session... https://t.co/lfEsFqn3IH</w:t>
      </w:r>
    </w:p>
    <w:p>
      <w:r>
        <w:rPr>
          <w:b/>
          <w:u w:val="single"/>
        </w:rPr>
        <w:t>229036</w:t>
      </w:r>
    </w:p>
    <w:p>
      <w:r>
        <w:t>[NEW POST]Merkel promised the German people that she would not just hand Greeks money as she does with the refugee, no, she would make them pay dearly for allowing Goldman Sachs to structure deals to get them in the Eurozone. Indeed, she has kept her word https://t.co/ln1wFedtZQ https://t.co/XLCoqT1K9S</w:t>
      </w:r>
    </w:p>
    <w:p>
      <w:r>
        <w:rPr>
          <w:b/>
          <w:u w:val="single"/>
        </w:rPr>
        <w:t>229037</w:t>
      </w:r>
    </w:p>
    <w:p>
      <w:r>
        <w:t>@ChenGonSol @phoenixkhost @phillycustoms Are you aware of the NGO and people smuggling initiative in Europe that are illegally importing massive numbers of economic migrants into Europe? In Italy, Sicily has basically turned into a warzone between the Ita</w:t>
      </w:r>
    </w:p>
    <w:p>
      <w:r>
        <w:rPr>
          <w:b/>
          <w:u w:val="single"/>
        </w:rPr>
        <w:t>229038</w:t>
      </w:r>
    </w:p>
    <w:p>
      <w:r>
        <w:t>@ixyfang @dbongino RT @realDonaldTrump RINO Ryan &amp; McConnell are NEOCONs, Globalists, Traitors, and Not Conservatives. "A Better Way" is a Fraud, Scam, Not Conservative, and/or #MAGA. #USA #Americans #America #PJNET #Constitution #business #AmericaFirst #</w:t>
      </w:r>
    </w:p>
    <w:p>
      <w:r>
        <w:rPr>
          <w:b/>
          <w:u w:val="single"/>
        </w:rPr>
        <w:t>229039</w:t>
      </w:r>
    </w:p>
    <w:p>
      <w:r>
        <w:t>Please visit today to honor the thousands of victims killed by illegal aliens!We are building a memorial wall.#RETWEETHelp #BuildThatWall in their memory!Follow @AVIACUSA &amp; @sabine_durden</w:t>
      </w:r>
    </w:p>
    <w:p>
      <w:r>
        <w:rPr>
          <w:b/>
          <w:u w:val="single"/>
        </w:rPr>
        <w:t>229040</w:t>
      </w:r>
    </w:p>
    <w:p>
      <w:r>
        <w:t>Illegal immigrant deported 5 times from US sentenced for third DUI https://t.co/CHXfXkwayx</w:t>
      </w:r>
    </w:p>
    <w:p>
      <w:r>
        <w:rPr>
          <w:b/>
          <w:u w:val="single"/>
        </w:rPr>
        <w:t>229041</w:t>
      </w:r>
    </w:p>
    <w:p>
      <w:r>
        <w:t>@realDonaldTrump Would you swap Mexicans for benefit seeking Romanian migrants in the UK ? Thanks to the EU</w:t>
      </w:r>
    </w:p>
    <w:p>
      <w:r>
        <w:rPr>
          <w:b/>
          <w:u w:val="single"/>
        </w:rPr>
        <w:t>229042</w:t>
      </w:r>
    </w:p>
    <w:p>
      <w:r>
        <w:t>Today in Tallin: Puppets of the financial establishment dream from a new Europe with many slaves. Macron a wordmouth and Kern a refugeelover https://t.co/yFkD6dSjfM</w:t>
      </w:r>
    </w:p>
    <w:p>
      <w:r>
        <w:rPr>
          <w:b/>
          <w:u w:val="single"/>
        </w:rPr>
        <w:t>229043</w:t>
      </w:r>
    </w:p>
    <w:p>
      <w:r>
        <w:t>Nine people killed in booby-trapped house in Mosul, once back from refugee camp https://t.co/WLFAJuFc6j</w:t>
      </w:r>
    </w:p>
    <w:p>
      <w:r>
        <w:rPr>
          <w:b/>
          <w:u w:val="single"/>
        </w:rPr>
        <w:t>229044</w:t>
      </w:r>
    </w:p>
    <w:p>
      <w:r>
        <w:t>@LBC A gang of streets sellers ? This is “ BBC speak “ . What u meant to say  was third world illegal immigrants . #lbc.</w:t>
      </w:r>
    </w:p>
    <w:p>
      <w:r>
        <w:rPr>
          <w:b/>
          <w:u w:val="single"/>
        </w:rPr>
        <w:t>229045</w:t>
      </w:r>
    </w:p>
    <w:p>
      <w:r>
        <w:t>I arrived in #england in late 60’s. At the time #indian accent was a butt of many jokes and palyed out in TV comedies. So pleased to hear at #Westham tube announcement  from a fellow immigrant from #nigeria witout anyone batting an eyelid. We have come far.</w:t>
      </w:r>
    </w:p>
    <w:p>
      <w:r>
        <w:rPr>
          <w:b/>
          <w:u w:val="single"/>
        </w:rPr>
        <w:t>229046</w:t>
      </w:r>
    </w:p>
    <w:p>
      <w:r>
        <w:t>@realDonaldTrump Haters are going to hate. They hate truth Mr. President. The more haters the left throws at you the more you know you are on the right track. It is sedition. We all see it. We have your back! #MAGA2018 #StringerTogether #RunRunAway #Proud</w:t>
      </w:r>
    </w:p>
    <w:p>
      <w:r>
        <w:rPr>
          <w:b/>
          <w:u w:val="single"/>
        </w:rPr>
        <w:t>229047</w:t>
      </w:r>
    </w:p>
    <w:p>
      <w:r>
        <w:t>#ACTNOW! #USA #EB5 #EB5Visa #Immigrant #Foreign #Investor #Visa Program Laws ARE Changing! $500k #Investment. Payment plans available. Use #bitcoin #ether #cryptocurrency. Become a US Citizen! Visit us at https://t.co/wHkC35kGrX. Contact us TODAY at gbibuildingco@outlook.com. RT https://t.co/sr85K6gF2P</w:t>
      </w:r>
    </w:p>
    <w:p>
      <w:r>
        <w:rPr>
          <w:b/>
          <w:u w:val="single"/>
        </w:rPr>
        <w:t>229048</w:t>
      </w:r>
    </w:p>
    <w:p>
      <w:r>
        <w:t>“The companies that really want to have a global impact need to understand cultural differences,” https://t.co/aVFGp3o8wR</w:t>
      </w:r>
    </w:p>
    <w:p>
      <w:r>
        <w:rPr>
          <w:b/>
          <w:u w:val="single"/>
        </w:rPr>
        <w:t>229049</w:t>
      </w:r>
    </w:p>
    <w:p>
      <w:r>
        <w:t>New Jersey included $2.1 million in FY2019 budget for deportation legal defense. This is a crucial first step in ensuring that immigrant families across the state have the power to fight their cases in court. #DueProcess4All https://t.co/OnedvVzEeQ</w:t>
      </w:r>
    </w:p>
    <w:p>
      <w:r>
        <w:rPr>
          <w:b/>
          <w:u w:val="single"/>
        </w:rPr>
        <w:t>229050</w:t>
      </w:r>
    </w:p>
    <w:p>
      <w:r>
        <w:t>Nude sunbathers stunned as migrants storm beach... https://t.co/AXYN8C63L9 https://t.co/6efWDRnYxs</w:t>
      </w:r>
    </w:p>
    <w:p>
      <w:r>
        <w:rPr>
          <w:b/>
          <w:u w:val="single"/>
        </w:rPr>
        <w:t>229051</w:t>
      </w:r>
    </w:p>
    <w:p>
      <w:r>
        <w:t>Nice Austria - the new goverment make a new law to stop refugees to run into the socialsystem. But there the refugees still are, they get more money than in Germany with Hartz IV. Only the deportation of all foreign persons will really help. https://t.co/0dn9tqI8OZ</w:t>
      </w:r>
    </w:p>
    <w:p>
      <w:r>
        <w:rPr>
          <w:b/>
          <w:u w:val="single"/>
        </w:rPr>
        <w:t>229052</w:t>
      </w:r>
    </w:p>
    <w:p>
      <w:r>
        <w:t>Twelve migrant laborers die in Italian road crash https://t.co/I5KU7xA739 https://t.co/KOMHQW13A4</w:t>
      </w:r>
    </w:p>
    <w:p>
      <w:r>
        <w:rPr>
          <w:b/>
          <w:u w:val="single"/>
        </w:rPr>
        <w:t>229053</w:t>
      </w:r>
    </w:p>
    <w:p>
      <w:r>
        <w:t>#African migrants living in #Russia play #soccer on Red Square  #Russia2018  #Red_Squarehttps://t.co/BMzEWoAKzX https://t.co/aAzJ7FFWTO</w:t>
      </w:r>
    </w:p>
    <w:p>
      <w:r>
        <w:rPr>
          <w:b/>
          <w:u w:val="single"/>
        </w:rPr>
        <w:t>229054</w:t>
      </w:r>
    </w:p>
    <w:p>
      <w:r>
        <w:t>ICE seeks illegal alien in Colorado fatal hit-and-run who bonded out of jail https://t.co/vsMLq8yByi #PreventableDeath #StopTheInvasion #UncheckedProgressivism #ThereAreMoreOfThemOutThere</w:t>
      </w:r>
    </w:p>
    <w:p>
      <w:r>
        <w:rPr>
          <w:b/>
          <w:u w:val="single"/>
        </w:rPr>
        <w:t>229055</w:t>
      </w:r>
    </w:p>
    <w:p>
      <w:r>
        <w:t>ðŸ‘ Halima Aden @Kinglimaa is a refugee from Somalia ðŸ‡¸ðŸ‡´ who found safety in Kakuma camp, Kenya ðŸ‡°ðŸ‡ª, then a new home + life in the United States ðŸ‡ºðŸ‡¸This is her story as told to @TeenVogue, including her amazing return for #TEDxKakumaCamp https://t.co/DOslhm9zyR</w:t>
      </w:r>
    </w:p>
    <w:p>
      <w:r>
        <w:rPr>
          <w:b/>
          <w:u w:val="single"/>
        </w:rPr>
        <w:t>229056</w:t>
      </w:r>
    </w:p>
    <w:p>
      <w:r>
        <w:t>Watch: Syrian Christian warns Europe "They are all ISIS, not refugees. This is an invasion" - Free Speech Time - https://t.co/aWgKoMo5g4 @ISupport_Israel</w:t>
      </w:r>
    </w:p>
    <w:p>
      <w:r>
        <w:rPr>
          <w:b/>
          <w:u w:val="single"/>
        </w:rPr>
        <w:t>229057</w:t>
      </w:r>
    </w:p>
    <w:p>
      <w:r>
        <w:t>@SkyNewsBreak Isnt it weird that car bombings in Turkey are timed just as Turkey demands Visa access to Europe a new tidal immigration mass</w:t>
      </w:r>
    </w:p>
    <w:p>
      <w:r>
        <w:rPr>
          <w:b/>
          <w:u w:val="single"/>
        </w:rPr>
        <w:t>229058</w:t>
      </w:r>
    </w:p>
    <w:p>
      <w:r>
        <w:t>Democratic Party has moved so far to the left, icons such as JFK &amp; Martin Luther King would be considered too conservative for these zealots. Do they understand what they are doing to this country?See ISSUES#POTUS #MAGA #KAG #WalkAway #NoDACA #Trump #VoteRed #BuildTheWall</w:t>
      </w:r>
    </w:p>
    <w:p>
      <w:r>
        <w:rPr>
          <w:b/>
          <w:u w:val="single"/>
        </w:rPr>
        <w:t>229059</w:t>
      </w:r>
    </w:p>
    <w:p>
      <w:r>
        <w:t>#BuildThatWall Go around them. The money is already in the Pentagon and DHS, It's what our military did for decades, if not more than a century of erecting forts and walls to defend the country, and it's a valid response to an invasion.</w:t>
      </w:r>
    </w:p>
    <w:p>
      <w:r>
        <w:rPr>
          <w:b/>
          <w:u w:val="single"/>
        </w:rPr>
        <w:t>229060</w:t>
      </w:r>
    </w:p>
    <w:p>
      <w:r>
        <w:t>Watch: Pakistani immigrant robbed a drunk Swedish man and left him to die on a subway track - Free Speech Time - https://t.co/8LqF3fW75k @ISupport_Israel</w:t>
      </w:r>
    </w:p>
    <w:p>
      <w:r>
        <w:rPr>
          <w:b/>
          <w:u w:val="single"/>
        </w:rPr>
        <w:t>229061</w:t>
      </w:r>
    </w:p>
    <w:p>
      <w:r>
        <w:t>My #Amsterdam is being un-created by mass #immigration | Joost de Vries https://t.co/NAeLVogQcT</w:t>
      </w:r>
    </w:p>
    <w:p>
      <w:r>
        <w:rPr>
          <w:b/>
          <w:u w:val="single"/>
        </w:rPr>
        <w:t>229062</w:t>
      </w:r>
    </w:p>
    <w:p>
      <w:r>
        <w:t>4. Dear @MagufuliJP ,if @pnkurunziza tells you that Burundi is safe,ask him to attend the @UN general assembly in September, then I will mobilise the Burundi refugees around the World to go back home.I bet you will not succeed @AU_PSD @AUC_MoussaFaki @antonioguterres @eu_eeas</w:t>
      </w:r>
    </w:p>
    <w:p>
      <w:r>
        <w:rPr>
          <w:b/>
          <w:u w:val="single"/>
        </w:rPr>
        <w:t>229063</w:t>
      </w:r>
    </w:p>
    <w:p>
      <w:r>
        <w:t>This video is more relevant than ever. ABVP are goons with guns. DU #SendThemHome. No votes for thugs. https://t.co/1UgWeaULhK</w:t>
      </w:r>
    </w:p>
    <w:p>
      <w:r>
        <w:rPr>
          <w:b/>
          <w:u w:val="single"/>
        </w:rPr>
        <w:t>229064</w:t>
      </w:r>
    </w:p>
    <w:p>
      <w:r>
        <w:t>A stupid Somali told me "Mogadishu is NOW Banadir region", HELL NO we can't be scattered as refugees for 27+yrs in the street f the world &amp;amp; all of sudden come back to 🇸🇴 to destroy our capital city😌😌  *So welcome to the capital city of Somalia🇸🇴💙🇸🇴 Mogadishu NOT Banadir https://t.co/YpRXpKYaeK</w:t>
      </w:r>
    </w:p>
    <w:p>
      <w:r>
        <w:rPr>
          <w:b/>
          <w:u w:val="single"/>
        </w:rPr>
        <w:t>229065</w:t>
      </w:r>
    </w:p>
    <w:p>
      <w:r>
        <w:t>Israel has turned away dozens of refugees, despite urgent calls by humanitarian agencies saying their safety is at risk. They are trapped between the Israeli border and advancing regime forces with little shelter from the harsh summer weather. https://t.co/0pyA8cQuxG</w:t>
      </w:r>
    </w:p>
    <w:p>
      <w:r>
        <w:rPr>
          <w:b/>
          <w:u w:val="single"/>
        </w:rPr>
        <w:t>229066</w:t>
      </w:r>
    </w:p>
    <w:p>
      <w:r>
        <w:t>Each month, we provide food vouchers to our beneficiaries. Food vouchers give refugees some independence and a feeling of control, as they can choose their own groceries. Families who receive food vouchers say that they feel more dignity, as they won't have to accept handouts. https://t.co/Z9Jh25XW9X</w:t>
      </w:r>
    </w:p>
    <w:p>
      <w:r>
        <w:rPr>
          <w:b/>
          <w:u w:val="single"/>
        </w:rPr>
        <w:t>229067</w:t>
      </w:r>
    </w:p>
    <w:p>
      <w:r>
        <w:t>Effects of Third World Immigration into Canada https://t.co/88XqDKkoBt via @YouTube</w:t>
      </w:r>
    </w:p>
    <w:p>
      <w:r>
        <w:rPr>
          <w:b/>
          <w:u w:val="single"/>
        </w:rPr>
        <w:t>229068</w:t>
      </w:r>
    </w:p>
    <w:p>
      <w:r>
        <w:t>New @hrw report coming: "#Bangladesh is Not My Country" about #Rohingya #refugees in camps. Press conference on 6 August at 10:30 am in #Bangkok at the @FCCThai - all welcome. Details here:  https://t.co/eusCbiXggC https://t.co/1ueY3h4bP8</w:t>
      </w:r>
    </w:p>
    <w:p>
      <w:r>
        <w:rPr>
          <w:b/>
          <w:u w:val="single"/>
        </w:rPr>
        <w:t>229069</w:t>
      </w:r>
    </w:p>
    <w:p>
      <w:r>
        <w:t>This is the difference between a grateful immigrant and an illegal gimmegrant! https://t.co/KGY96EdXNG</w:t>
      </w:r>
    </w:p>
    <w:p>
      <w:r>
        <w:rPr>
          <w:b/>
          <w:u w:val="single"/>
        </w:rPr>
        <w:t>229070</w:t>
      </w:r>
    </w:p>
    <w:p>
      <w:r>
        <w:t>China says cooperation with Iran "justified, reasonable and lawful" https://t.co/Cq1lOiRBuR</w:t>
      </w:r>
    </w:p>
    <w:p>
      <w:r>
        <w:rPr>
          <w:b/>
          <w:u w:val="single"/>
        </w:rPr>
        <w:t>229071</w:t>
      </w:r>
    </w:p>
    <w:p>
      <w:r>
        <w:t>From Fox News - Arizona, Texas announce plans to send National Guard members to borderhttps://t.co/TxgdOrVqcl#MoreOfThisPlease More#SecureTheBorder #StopTheInvasion #BorderSecurityIsNationalSecurity</w:t>
      </w:r>
    </w:p>
    <w:p>
      <w:r>
        <w:rPr>
          <w:b/>
          <w:u w:val="single"/>
        </w:rPr>
        <w:t>229072</w:t>
      </w:r>
    </w:p>
    <w:p>
      <w:r>
        <w:t>The EU should press Turkey to let all refugee aid agencies proactively and without fear of repercussions seek out Syrians blocked from registration so that they can get protection &amp;amp; live without daily fear of deportation @HRW https://t.co/9yAXWYwwS0 https://t.co/qjfwMzo5q4</w:t>
      </w:r>
    </w:p>
    <w:p>
      <w:r>
        <w:rPr>
          <w:b/>
          <w:u w:val="single"/>
        </w:rPr>
        <w:t>229073</w:t>
      </w:r>
    </w:p>
    <w:p>
      <w:r>
        <w:t>https://t.co/d0WKIw9hqF</w:t>
      </w:r>
    </w:p>
    <w:p>
      <w:r>
        <w:rPr>
          <w:b/>
          <w:u w:val="single"/>
        </w:rPr>
        <w:t>229074</w:t>
      </w:r>
    </w:p>
    <w:p>
      <w:r>
        <w:t>I grew up on a rough council estate back in the 70's, that dont make me special it makes me able to say this..LABOUR now detest the white working class and any other colour working class in favour of the immigrant vote and they should be reviled for what they have done to Britain</w:t>
      </w:r>
    </w:p>
    <w:p>
      <w:r>
        <w:rPr>
          <w:b/>
          <w:u w:val="single"/>
        </w:rPr>
        <w:t>229075</w:t>
      </w:r>
    </w:p>
    <w:p>
      <w:r>
        <w:t>#IllegalAliens deserve Deportation not representation. #BuildTheWall #DeportThemAll #NoDACA #NoAmnesty #StopMassMigration</w:t>
      </w:r>
    </w:p>
    <w:p>
      <w:r>
        <w:rPr>
          <w:b/>
          <w:u w:val="single"/>
        </w:rPr>
        <w:t>229076</w:t>
      </w:r>
    </w:p>
    <w:p>
      <w:r>
        <w:t>#IndiaForIndians Bangladeshi enter India illegally. Go home. Assam don't want Bangladeshi immigrant https://t.co/IruJrs7XxV</w:t>
      </w:r>
    </w:p>
    <w:p>
      <w:r>
        <w:rPr>
          <w:b/>
          <w:u w:val="single"/>
        </w:rPr>
        <w:t>229077</w:t>
      </w:r>
    </w:p>
    <w:p>
      <w:r>
        <w:t>African refugees for Europe will come into slavery in Libya. This should be a warning for all which want to come to Europe. Dreams are over ! https://t.co/vmGdK48iUh</w:t>
      </w:r>
    </w:p>
    <w:p>
      <w:r>
        <w:rPr>
          <w:b/>
          <w:u w:val="single"/>
        </w:rPr>
        <w:t>229078</w:t>
      </w:r>
    </w:p>
    <w:p>
      <w:r>
        <w:t>#ElinErsson The answer is NOT to support mass migration into European nations. The ANSWER IS MASS PROTESTS of damage of Western invasions in Middle East &amp;amp; stripping resources from Africa (by elite). When will SJW learn? They do not read or understand what has been happening</w:t>
      </w:r>
    </w:p>
    <w:p>
      <w:r>
        <w:rPr>
          <w:b/>
          <w:u w:val="single"/>
        </w:rPr>
        <w:t>229079</w:t>
      </w:r>
    </w:p>
    <w:p>
      <w:r>
        <w:t>Iraqi Immigrant Accused Of Critically Wounding Colorado Cop Evaded Deportation Despite Criminal Record https://t.co/AOjreShQx3</w:t>
      </w:r>
    </w:p>
    <w:p>
      <w:r>
        <w:rPr>
          <w:b/>
          <w:u w:val="single"/>
        </w:rPr>
        <w:t>229080</w:t>
      </w:r>
    </w:p>
    <w:p>
      <w:r>
        <w:t>Keep letting #IslamicMigrants off the boats and into your countries. #SendThemBack. The #NWO wants the destruction of Europe That's been their purpose all along. First, take away your #Soverignty then they take away your security. Keep voting in those #NWO #SocialistPoliticians. https://t.co/G0i2H0jYRF</w:t>
      </w:r>
    </w:p>
    <w:p>
      <w:r>
        <w:rPr>
          <w:b/>
          <w:u w:val="single"/>
        </w:rPr>
        <w:t>229081</w:t>
      </w:r>
    </w:p>
    <w:p>
      <w:r>
        <w:t>Poll Finds Immigration and Terror Top Issues for People Across Europe https://t.co/No8SrVpmAp</w:t>
      </w:r>
    </w:p>
    <w:p>
      <w:r>
        <w:rPr>
          <w:b/>
          <w:u w:val="single"/>
        </w:rPr>
        <w:t>229082</w:t>
      </w:r>
    </w:p>
    <w:p>
      <w:r>
        <w:t>Beware of the feet you step on today. They may be linked to the hand you'll have to shake tomorrow.  https://t.co/G5EEviFJK2</w:t>
      </w:r>
    </w:p>
    <w:p>
      <w:r>
        <w:rPr>
          <w:b/>
          <w:u w:val="single"/>
        </w:rPr>
        <w:t>229083</w:t>
      </w:r>
    </w:p>
    <w:p>
      <w:r>
        <w:t>Karl Lagerfeld is against illigal refugees and hate Merkel for this action to bring them all in. https://t.co/Hu4oCNBirk</w:t>
      </w:r>
    </w:p>
    <w:p>
      <w:r>
        <w:rPr>
          <w:b/>
          <w:u w:val="single"/>
        </w:rPr>
        <w:t>229084</w:t>
      </w:r>
    </w:p>
    <w:p>
      <w:r>
        <w:t>@realDonaldTrump Great speec Mr. President. I would suggest change to KEEP AMERICA GREAT after u #BuildThatWall that u promised and to make Mexico pay for it. Please keep the #promisesmade and #DoWhatYouSaid.</w:t>
      </w:r>
    </w:p>
    <w:p>
      <w:r>
        <w:rPr>
          <w:b/>
          <w:u w:val="single"/>
        </w:rPr>
        <w:t>229085</w:t>
      </w:r>
    </w:p>
    <w:p>
      <w:r>
        <w:t>Things we heard on primetime last night: “The growth rate of Muslims in Assam from 1971 to 1991 is 77 per cent, that is not an indigenous population. A large part of that 77 per cent are Bangladeshis….Bangladeshi go home." #NRCAssam https://t.co/nXKgjEWHrh https://t.co/GvDKUN3rB8</w:t>
      </w:r>
    </w:p>
    <w:p>
      <w:r>
        <w:rPr>
          <w:b/>
          <w:u w:val="single"/>
        </w:rPr>
        <w:t>229086</w:t>
      </w:r>
    </w:p>
    <w:p>
      <w:r>
        <w:t>I am an immigrant. 5 family members live in our home. I am a 44 year old female. 3 or more people in my household worked last year. I earned $5,000 last year. I work 50 hours per week. I live in AL cc'Rep. Martha Roby. #ImmigrantsAreUS</w:t>
      </w:r>
    </w:p>
    <w:p>
      <w:r>
        <w:rPr>
          <w:b/>
          <w:u w:val="single"/>
        </w:rPr>
        <w:t>229087</w:t>
      </w:r>
    </w:p>
    <w:p>
      <w:r>
        <w:t>#BuildThatWall #BuildTheWall #BuildTheDamnWall #BuildThatWall #BuildTheWall #BuildTheDamnWall #BuildThatWall #BuildTheWall #BuildTheDamnWall #BuildThatWall #BuildTheWall #BuildTheDamnWall BUILD THAT EFFEN WALL!I'm sorry my Lord #Jesus but people are just deaf down here</w:t>
      </w:r>
    </w:p>
    <w:p>
      <w:r>
        <w:rPr>
          <w:b/>
          <w:u w:val="single"/>
        </w:rPr>
        <w:t>229088</w:t>
      </w:r>
    </w:p>
    <w:p>
      <w:r>
        <w:t>@BBCNews littering on the increase ? It would be nice to have some bins to put the litter in , and if there are any bins it would help to empty them frequently #bbcNews</w:t>
      </w:r>
    </w:p>
    <w:p>
      <w:r>
        <w:rPr>
          <w:b/>
          <w:u w:val="single"/>
        </w:rPr>
        <w:t>229089</w:t>
      </w:r>
    </w:p>
    <w:p>
      <w:r>
        <w:t>How can we get "used" to news like this? Is there any drop of compassion left outside of the humanitarian sector? When will governments and the EU be accountable for their omissions? Dark ages indeed...#migration https://t.co/BuwYt1Itof</w:t>
      </w:r>
    </w:p>
    <w:p>
      <w:r>
        <w:rPr>
          <w:b/>
          <w:u w:val="single"/>
        </w:rPr>
        <w:t>229090</w:t>
      </w:r>
    </w:p>
    <w:p>
      <w:r>
        <w:t>Very low sentences for African migrants after 'bloody gang rape' of 13-year-old girl in Sweden https://t.co/QW6tFthMiQ</w:t>
      </w:r>
    </w:p>
    <w:p>
      <w:r>
        <w:rPr>
          <w:b/>
          <w:u w:val="single"/>
        </w:rPr>
        <w:t>229091</w:t>
      </w:r>
    </w:p>
    <w:p>
      <w:r>
        <w:t>@silverrich39 IT'S 'NICE' OF 'YOU' TO 'ADMIT' THAT '#Labour VOTERS' DO NOT HAVE ANY 'ID'I 'WONDER' WHY 'THAT' COULD 'BE'#refugeesNOTwelcome #Brexit #IllegalImmigration</w:t>
      </w:r>
    </w:p>
    <w:p>
      <w:r>
        <w:rPr>
          <w:b/>
          <w:u w:val="single"/>
        </w:rPr>
        <w:t>229092</w:t>
      </w:r>
    </w:p>
    <w:p>
      <w:r>
        <w:t>Germany: Later, in 2002 Merkel criticises the then govt for not having a migration limit, [...] She says: “Before we have any new migration we have to first improve the integration of foreign children living in with us.” https://t.co/U6T2c9pczF</w:t>
      </w:r>
    </w:p>
    <w:p>
      <w:r>
        <w:rPr>
          <w:b/>
          <w:u w:val="single"/>
        </w:rPr>
        <w:t>229093</w:t>
      </w:r>
    </w:p>
    <w:p>
      <w:r>
        <w:t>Two migrants die on boat left adrift by Libya coast guard: charity https://t.co/JhVtRHteat</w:t>
      </w:r>
    </w:p>
    <w:p>
      <w:r>
        <w:rPr>
          <w:b/>
          <w:u w:val="single"/>
        </w:rPr>
        <w:t>229094</w:t>
      </w:r>
    </w:p>
    <w:p>
      <w:r>
        <w:t>Immigrants Using Nearly 60 Percent More Food Stamps than Americans. Taxpayers pay Approx. $48,000.00 per Illegal Alien per Year! https://t.co/ZLeaV3QPXX via @BreitbartNews</w:t>
      </w:r>
    </w:p>
    <w:p>
      <w:r>
        <w:rPr>
          <w:b/>
          <w:u w:val="single"/>
        </w:rPr>
        <w:t>229095</w:t>
      </w:r>
    </w:p>
    <w:p>
      <w:r>
        <w:t>@KeishaBottoms I never will understand how not enforcing the laws and working with fellow city, county, state, and federal law enforcement agencies isnt the Normal way of doing business. And how illegal aliens are being turned loose is crazy. #BuildThatWa</w:t>
      </w:r>
    </w:p>
    <w:p>
      <w:r>
        <w:rPr>
          <w:b/>
          <w:u w:val="single"/>
        </w:rPr>
        <w:t>229096</w:t>
      </w:r>
    </w:p>
    <w:p>
      <w:r>
        <w:t>#AdultEduMatters because it plays a key role in helping immigrants gain language skills and become economically successful.     From out friends at  Chicago City Literacy Coalition’s (CCLC). https://t.co/7mY64ThcEF</w:t>
      </w:r>
    </w:p>
    <w:p>
      <w:r>
        <w:rPr>
          <w:b/>
          <w:u w:val="single"/>
        </w:rPr>
        <w:t>229097</w:t>
      </w:r>
    </w:p>
    <w:p>
      <w:r>
        <w:t>@PersilQ @Massimo_Masini @matteosalvinimi Agree, @sebastiankurz plus all those “lightweights” leaders of CEE region that benefit when #Salvini, Kurz, Orban, #Visegrad challenge EU migration agenda must support himðŸ‘‰but often seem afraid to directly</w:t>
      </w:r>
    </w:p>
    <w:p>
      <w:r>
        <w:rPr>
          <w:b/>
          <w:u w:val="single"/>
        </w:rPr>
        <w:t>229098</w:t>
      </w:r>
    </w:p>
    <w:p>
      <w:r>
        <w:t>@janjan_collins @EricsonTina @sabine_durden @volalupi @POTUS @realDonaldTrump Black Trump Supporter "Black Community has been destroyed by RACIST ILLEGAL immigration #BuildtheWall #DeportThemAll  #Trump2020 https://t.co/IJCHiXHIHZ via @YouTube</w:t>
      </w:r>
    </w:p>
    <w:p>
      <w:r>
        <w:rPr>
          <w:b/>
          <w:u w:val="single"/>
        </w:rPr>
        <w:t>229099</w:t>
      </w:r>
    </w:p>
    <w:p>
      <w:r>
        <w:t>Imagine injured migrant workers who have no family to take care of them and can't afford these scans. https://t.co/J97PWSjpNc via @smh</w:t>
      </w:r>
    </w:p>
    <w:p>
      <w:r>
        <w:rPr>
          <w:b/>
          <w:u w:val="single"/>
        </w:rPr>
        <w:t>229100</w:t>
      </w:r>
    </w:p>
    <w:p>
      <w:r>
        <w:t>More "migrants" on the way to Europe--and Trump has not slowed the refugee flow into the U.S.  What must we do to... https://t.co/ug5RX8r3DV</w:t>
      </w:r>
    </w:p>
    <w:p>
      <w:r>
        <w:rPr>
          <w:b/>
          <w:u w:val="single"/>
        </w:rPr>
        <w:t>229101</w:t>
      </w:r>
    </w:p>
    <w:p>
      <w:r>
        <w:t>@ActivePatriots Will the migrants be sent back home??</w:t>
      </w:r>
    </w:p>
    <w:p>
      <w:r>
        <w:rPr>
          <w:b/>
          <w:u w:val="single"/>
        </w:rPr>
        <w:t>229102</w:t>
      </w:r>
    </w:p>
    <w:p>
      <w:r>
        <w:t>Today's immigrants are tomorrow's Irish @IrishTimes @UNITEDWEDREAM @TourismIreland https://t.co/KGLUNBs26P</w:t>
      </w:r>
    </w:p>
    <w:p>
      <w:r>
        <w:rPr>
          <w:b/>
          <w:u w:val="single"/>
        </w:rPr>
        <w:t>229103</w:t>
      </w:r>
    </w:p>
    <w:p>
      <w:r>
        <w:t>@realDonaldTrump needs to send in the Military to the southern border stop this invasion of America from the 3rd world. #MAGA #BuildTheWall #NoDACA #NoAmnesty #DeportAllOfThem</w:t>
      </w:r>
    </w:p>
    <w:p>
      <w:r>
        <w:rPr>
          <w:b/>
          <w:u w:val="single"/>
        </w:rPr>
        <w:t>229104</w:t>
      </w:r>
    </w:p>
    <w:p>
      <w:r>
        <w:t>German Interior Minister Slams Merkel and bans the entry of new migrants into Germany - Free Speech Time - https://t.co/I7LL428uzu @ISupport_Israel</w:t>
      </w:r>
    </w:p>
    <w:p>
      <w:r>
        <w:rPr>
          <w:b/>
          <w:u w:val="single"/>
        </w:rPr>
        <w:t>229105</w:t>
      </w:r>
    </w:p>
    <w:p>
      <w:r>
        <w:t>one of my mottos is “leave people alone” aka leave me alone, leave vegans alone, leave the lgbtq+ community alone, leave poc alone, leave immigrant children alone, leave britney alone just mind ya business they dont have time 4 u they have their own business to worry about omgbye</w:t>
      </w:r>
    </w:p>
    <w:p>
      <w:r>
        <w:rPr>
          <w:b/>
          <w:u w:val="single"/>
        </w:rPr>
        <w:t>229106</w:t>
      </w:r>
    </w:p>
    <w:p>
      <w:r>
        <w:t>@RealDonaldTrump U.S Taxpayers pay $135 Billion a year on Illegal #Immigration Detain and  Deport  ASAP No More Dollars for Illegals U.S has Homeless Ctitizens and #Veterans Take Care of them First!   #Trump #MAGa #RedNationRising https://t.co/2TevX42Sbi</w:t>
      </w:r>
    </w:p>
    <w:p>
      <w:r>
        <w:rPr>
          <w:b/>
          <w:u w:val="single"/>
        </w:rPr>
        <w:t>229107</w:t>
      </w:r>
    </w:p>
    <w:p>
      <w:r>
        <w:t>90% refugees which come to Austria are jobless and not trained. They will not be able to run into a workingprocess and will only take socialwelfare. At the moment the country has 3,5 mio. Austrian workers and 1 Mio. foreign workers in down level jobs. https://t.co/R3epc7nhkW</w:t>
      </w:r>
    </w:p>
    <w:p>
      <w:r>
        <w:rPr>
          <w:b/>
          <w:u w:val="single"/>
        </w:rPr>
        <w:t>229108</w:t>
      </w:r>
    </w:p>
    <w:p>
      <w:r>
        <w:t>@ArvindKejriwal Delhi have understood ur gameplan. U only focussing on ur Votebank. No action against encroachments,filth in over crowded Muslim areas. Lot of muslim migration to Delhi</w:t>
      </w:r>
    </w:p>
    <w:p>
      <w:r>
        <w:rPr>
          <w:b/>
          <w:u w:val="single"/>
        </w:rPr>
        <w:t>229109</w:t>
      </w:r>
    </w:p>
    <w:p>
      <w:r>
        <w:t>@LRCo6468 @GeanineC @ncar999 @rogerww1 @glo4itnow @MAGAgirly @jwdollar76 @Godsgirl158 @DereckWyatt @Mycarliveson @Happytooth13 @Katheri18483401 @PeterHi32200905 @DannyBa93452237 Please follow back #Turnout2018 #MAGA #BUILDTHATWALL #KAG #DRAINTHESWAMP</w:t>
      </w:r>
    </w:p>
    <w:p>
      <w:r>
        <w:rPr>
          <w:b/>
          <w:u w:val="single"/>
        </w:rPr>
        <w:t>229110</w:t>
      </w:r>
    </w:p>
    <w:p>
      <w:r>
        <w:t>Illegal immigrant breaks into NJ home, rapes 6-year-old girl, police say #FoxNewsThis horrific act is reason enough to#BuildTheWall #NoDACADeal #NoAmnesty #EndChainMigration #EndSanctuaryCities #EndIllegalBirthrightCitizenship#DeportThemAll</w:t>
      </w:r>
    </w:p>
    <w:p>
      <w:r>
        <w:rPr>
          <w:b/>
          <w:u w:val="single"/>
        </w:rPr>
        <w:t>229111</w:t>
      </w:r>
    </w:p>
    <w:p>
      <w:r>
        <w:t>Immigration policies around the world need to be redone.... https://t.co/U06wEsujPC</w:t>
      </w:r>
    </w:p>
    <w:p>
      <w:r>
        <w:rPr>
          <w:b/>
          <w:u w:val="single"/>
        </w:rPr>
        <w:t>229112</w:t>
      </w:r>
    </w:p>
    <w:p>
      <w:r>
        <w:t>#impeachtrump #republican #democrat Just consider how different life would be today if Hillary had picked Bernie as her VP candidate, they would have beaten the orange king by 30 points, saving SS, the budget, immigrant children, and journalist's lives.</w:t>
      </w:r>
    </w:p>
    <w:p>
      <w:r>
        <w:rPr>
          <w:b/>
          <w:u w:val="single"/>
        </w:rPr>
        <w:t>229113</w:t>
      </w:r>
    </w:p>
    <w:p>
      <w:r>
        <w:t>@SenSchumer These so called dreamers had 5 years to register they didn't. #EndDACA Democrats against American Citizens</w:t>
      </w:r>
    </w:p>
    <w:p>
      <w:r>
        <w:rPr>
          <w:b/>
          <w:u w:val="single"/>
        </w:rPr>
        <w:t>229114</w:t>
      </w:r>
    </w:p>
    <w:p>
      <w:r>
        <w:t>Read the latest report from our team supporting #Rohingya refugees in Bangladesh: https://t.co/aUFIjUCUY4 https://t.co/1AdMgJ11OW</w:t>
      </w:r>
    </w:p>
    <w:p>
      <w:r>
        <w:rPr>
          <w:b/>
          <w:u w:val="single"/>
        </w:rPr>
        <w:t>229115</w:t>
      </w:r>
    </w:p>
    <w:p>
      <w:r>
        <w:t>@IngrahamAngle China we want a square deal ... and  America want a Strong Economy and a WALL #StopTheInvasion ... There is No blue wave, they #FakeNews are setting you up for a Russian  interference once The #RedTsunami slaps them silly Watch ;)</w:t>
      </w:r>
    </w:p>
    <w:p>
      <w:r>
        <w:rPr>
          <w:b/>
          <w:u w:val="single"/>
        </w:rPr>
        <w:t>229116</w:t>
      </w:r>
    </w:p>
    <w:p>
      <w:r>
        <w:t>Who has contact to John Kelly ?!?! I just want to let him know that he can piss off !!! Hey republicans can piss on military members and so can this immigrant military spouse ! Because... Fock You John Kelly 🖕🏼🖕🏼🖕🏼 shove it up your traitors DoD arse ! https://t.co/MndIBkSfmK</w:t>
      </w:r>
    </w:p>
    <w:p>
      <w:r>
        <w:rPr>
          <w:b/>
          <w:u w:val="single"/>
        </w:rPr>
        <w:t>229117</w:t>
      </w:r>
    </w:p>
    <w:p>
      <w:r>
        <w:t>@MailOnline Europe being bullied again by Islamic countries Â£2billion for what ? short time fixes 75 million immigrants no thanks .</w:t>
      </w:r>
    </w:p>
    <w:p>
      <w:r>
        <w:rPr>
          <w:b/>
          <w:u w:val="single"/>
        </w:rPr>
        <w:t>229118</w:t>
      </w:r>
    </w:p>
    <w:p>
      <w:r>
        <w:t>https://t.co/PgnxNhTq1T</w:t>
      </w:r>
    </w:p>
    <w:p>
      <w:r>
        <w:rPr>
          <w:b/>
          <w:u w:val="single"/>
        </w:rPr>
        <w:t>229119</w:t>
      </w:r>
    </w:p>
    <w:p>
      <w:r>
        <w:t>This is a couple who just moved on in to Australia and thought if we behave ourselves and involve ourselves in the Community, and have a child here then we will be allowed to stay.Sorry - if that got you in we would be swamped with MILLIONS just like you.#SendThemBack.</w:t>
      </w:r>
    </w:p>
    <w:p>
      <w:r>
        <w:rPr>
          <w:b/>
          <w:u w:val="single"/>
        </w:rPr>
        <w:t>229120</w:t>
      </w:r>
    </w:p>
    <w:p>
      <w:r>
        <w:t>#Trump &amp;amp; #Israel are seeking to erase #refugee status of 7 Millions #Palestinians.Its a #genocide &amp;amp; this is part of #JaredKushner peace plan..#Netanyahu dictated plan Erasing #Palestinian catastrophe #Nakba #Nakba70 same like erasing #Holocaust.Never again for all &amp;amp; for anyone https://t.co/xxpJHPeAAC</w:t>
      </w:r>
    </w:p>
    <w:p>
      <w:r>
        <w:rPr>
          <w:b/>
          <w:u w:val="single"/>
        </w:rPr>
        <w:t>229121</w:t>
      </w:r>
    </w:p>
    <w:p>
      <w:r>
        <w:t>There is now a UK Parliament Petition: Put pressure on Donald Trump to end the separation of migrant families.#HostileEnvironment  https://t.co/zbly3uWAQV</w:t>
      </w:r>
    </w:p>
    <w:p>
      <w:r>
        <w:rPr>
          <w:b/>
          <w:u w:val="single"/>
        </w:rPr>
        <w:t>229122</w:t>
      </w:r>
    </w:p>
    <w:p>
      <w:r>
        <w:t>The head of the Philippine Catholic bishops' commission for migrants has welcomed a Kuwaiti court's decision to sentence the employers of a murdered Filipino maid to death. https://t.co/UfLAF8GVdg</w:t>
      </w:r>
    </w:p>
    <w:p>
      <w:r>
        <w:rPr>
          <w:b/>
          <w:u w:val="single"/>
        </w:rPr>
        <w:t>229123</w:t>
      </w:r>
    </w:p>
    <w:p>
      <w:r>
        <w:t>Rachel Caswell - we're all in the dance  Sara Caswell  Dave Stryker  Fabian Almazan  Linda May Han Oh  Johnathan Blake  We're All in the Dance  PSAs High Blood Pressure National Immigrant Justice Center</w:t>
      </w:r>
    </w:p>
    <w:p>
      <w:r>
        <w:rPr>
          <w:b/>
          <w:u w:val="single"/>
        </w:rPr>
        <w:t>229124</w:t>
      </w:r>
    </w:p>
    <w:p>
      <w:r>
        <w:t>True If @gop loses midterms it will be because they failed to Keep Their Promises - #RepealObamacare #BuildTheWall #NoAmnesty #NoDACAdeal #EndChainMigration #MandateEverify</w:t>
      </w:r>
    </w:p>
    <w:p>
      <w:r>
        <w:rPr>
          <w:b/>
          <w:u w:val="single"/>
        </w:rPr>
        <w:t>229125</w:t>
      </w:r>
    </w:p>
    <w:p>
      <w:r>
        <w:t>This is the place that haunts my dreams. It fills me like darkness fills a room.   More at @salon: https://t.co/FB0JCNwx7b</w:t>
      </w:r>
    </w:p>
    <w:p>
      <w:r>
        <w:rPr>
          <w:b/>
          <w:u w:val="single"/>
        </w:rPr>
        <w:t>229126</w:t>
      </w:r>
    </w:p>
    <w:p>
      <w:r>
        <w:t>Time to go home #refugees! | Syrian refugee group returns from Lebanon | Article [AMP] | Reuters https://t.co/5N0Ip8UESf</w:t>
      </w:r>
    </w:p>
    <w:p>
      <w:r>
        <w:rPr>
          <w:b/>
          <w:u w:val="single"/>
        </w:rPr>
        <w:t>229127</w:t>
      </w:r>
    </w:p>
    <w:p>
      <w:r>
        <w:t>Invaders Are Not Immigrants https://t.co/tOfXonq8qg   Another reality check for Americans !</w:t>
      </w:r>
    </w:p>
    <w:p>
      <w:r>
        <w:rPr>
          <w:b/>
          <w:u w:val="single"/>
        </w:rPr>
        <w:t>229128</w:t>
      </w:r>
    </w:p>
    <w:p>
      <w:r>
        <w:t>@TimesNow Ask ur reporters to file stories on pathetic Delhi conditions after AAP came to power.Hawkers,illegal migrants,jhugis taken over</w:t>
      </w:r>
    </w:p>
    <w:p>
      <w:r>
        <w:rPr>
          <w:b/>
          <w:u w:val="single"/>
        </w:rPr>
        <w:t>229129</w:t>
      </w:r>
    </w:p>
    <w:p>
      <w:r>
        <w:t>World Relief is calling on all of their supporters to raise funds from their friends and family on behalf of refugees. Become an advocate and help refugees rebuild their lives. Get started here âž https://t.co/QzFjSqWwJ8 https://t.co/0CbfZsnljg</w:t>
      </w:r>
    </w:p>
    <w:p>
      <w:r>
        <w:rPr>
          <w:b/>
          <w:u w:val="single"/>
        </w:rPr>
        <w:t>229130</w:t>
      </w:r>
    </w:p>
    <w:p>
      <w:r>
        <w:t>@Daily_Express Immigration comes with punishments for our people foodbanks pension cuts ,NHS ,School ,Housing problems enough enough</w:t>
      </w:r>
    </w:p>
    <w:p>
      <w:r>
        <w:rPr>
          <w:b/>
          <w:u w:val="single"/>
        </w:rPr>
        <w:t>229131</w:t>
      </w:r>
    </w:p>
    <w:p>
      <w:r>
        <w:t>President and CEO of Catholic Relief Services Sean Callahan reminds us refugees need our assistance, not our fear.https://t.co/FeGaAVQfAU</w:t>
      </w:r>
    </w:p>
    <w:p>
      <w:r>
        <w:rPr>
          <w:b/>
          <w:u w:val="single"/>
        </w:rPr>
        <w:t>229132</w:t>
      </w:r>
    </w:p>
    <w:p>
      <w:r>
        <w:t>Why end DACA? This is why! The respect right there uncalled for. Send them back, deport asap! #illegalimmigration #wetbacks#AmericaFirst #BuildThatWall #BorderPatrol</w:t>
      </w:r>
    </w:p>
    <w:p>
      <w:r>
        <w:rPr>
          <w:b/>
          <w:u w:val="single"/>
        </w:rPr>
        <w:t>229133</w:t>
      </w:r>
    </w:p>
    <w:p>
      <w:r>
        <w:t>Al-Qaeda recruiting children in refugee camp https://t.co/MkKDyenDDv</w:t>
      </w:r>
    </w:p>
    <w:p>
      <w:r>
        <w:rPr>
          <w:b/>
          <w:u w:val="single"/>
        </w:rPr>
        <w:t>229134</w:t>
      </w:r>
    </w:p>
    <w:p>
      <w:r>
        <w:t>@POTUS -Since they have for years sent their best &amp;amp; brightest to the US illegally NOW is the time to #sendThemBack to help in their homelands. We have a MORAL OBLIGATION to do so before situations worsen! #MAGA @VP @ICEgov @DHSgov #BuildTheWall https:</w:t>
      </w:r>
    </w:p>
    <w:p>
      <w:r>
        <w:rPr>
          <w:b/>
          <w:u w:val="single"/>
        </w:rPr>
        <w:t>229135</w:t>
      </w:r>
    </w:p>
    <w:p>
      <w:r>
        <w:t>The Spanish seem ready for another century of Muslim occupation https://t.co/7hR54Hg9gf</w:t>
      </w:r>
    </w:p>
    <w:p>
      <w:r>
        <w:rPr>
          <w:b/>
          <w:u w:val="single"/>
        </w:rPr>
        <w:t>229136</w:t>
      </w:r>
    </w:p>
    <w:p>
      <w:r>
        <w:t>Let me pick your brains with this concept "EQUAL RIGHTS".  What is that we are getting equal rights? We call equal rights being debt embedded? We call equal rights moving from kasi to cities without carrying pass? Nevertheless i carry one since i look like "immigrant"</w:t>
      </w:r>
    </w:p>
    <w:p>
      <w:r>
        <w:rPr>
          <w:b/>
          <w:u w:val="single"/>
        </w:rPr>
        <w:t>229137</w:t>
      </w:r>
    </w:p>
    <w:p>
      <w:r>
        <w:t>Immigrant: Piece of candy, little girl? https://t.co/UXDgAOtZKc</w:t>
      </w:r>
    </w:p>
    <w:p>
      <w:r>
        <w:rPr>
          <w:b/>
          <w:u w:val="single"/>
        </w:rPr>
        <w:t>229138</w:t>
      </w:r>
    </w:p>
    <w:p>
      <w:r>
        <w:t>Here are the countries that are looking after the most refugees, measured in comparison to the local population - UN @Refugees https://t.co/A7QRBhRQ3v https://t.co/6eFRhDASDI</w:t>
      </w:r>
    </w:p>
    <w:p>
      <w:r>
        <w:rPr>
          <w:b/>
          <w:u w:val="single"/>
        </w:rPr>
        <w:t>229139</w:t>
      </w:r>
    </w:p>
    <w:p>
      <w:r>
        <w:t>Very true..my great-grandfather was killed for being a Polish immigrant. The railroad gave my great-grandmother $20, that's what his life was worth. She finished raising my grandmother and 6 other children by herself. https://t.co/7x4tssV0KW</w:t>
      </w:r>
    </w:p>
    <w:p>
      <w:r>
        <w:rPr>
          <w:b/>
          <w:u w:val="single"/>
        </w:rPr>
        <w:t>229140</w:t>
      </w:r>
    </w:p>
    <w:p>
      <w:r>
        <w:t>Sweden: Muslim migrant whose deportation was thwarted by “hero” student was actually sentenced for assault #SWRM https://t.co/13bWzlkYgP</w:t>
      </w:r>
    </w:p>
    <w:p>
      <w:r>
        <w:rPr>
          <w:b/>
          <w:u w:val="single"/>
        </w:rPr>
        <w:t>229141</w:t>
      </w:r>
    </w:p>
    <w:p>
      <w:r>
        <w:t>@RealMattCouch I don't give a crap about their emotional wounds. Just unceremoniously throw them back into Mexico.#NoAmnesty#NoDACANo more taxpayer-supported dependents.Jobs for citizens not invading criminals &amp; their childrenDeport ALL illegalsArrest ALL</w:t>
      </w:r>
    </w:p>
    <w:p>
      <w:r>
        <w:rPr>
          <w:b/>
          <w:u w:val="single"/>
        </w:rPr>
        <w:t>229142</w:t>
      </w:r>
    </w:p>
    <w:p>
      <w:r>
        <w:t>* Croatia ðŸ‡­ðŸ‡·:  Last Wednesday, illegal migrants from Iran were detained in a neighborhood near ZapreÅ¡iÄ‡.  https://t.co/hccQmsQ9Vl #v4 #visegrad https://t.co/klz7JR0VT0</w:t>
      </w:r>
    </w:p>
    <w:p>
      <w:r>
        <w:rPr>
          <w:b/>
          <w:u w:val="single"/>
        </w:rPr>
        <w:t>229143</w:t>
      </w:r>
    </w:p>
    <w:p>
      <w:r>
        <w:t>@RITtigers @bangeo_brian @ISTatRIT @UN @ConversationUS This is really interesting! Thank you for sharing your expertise with refugees here in Jordan, many of whom we serve at our organization.</w:t>
      </w:r>
    </w:p>
    <w:p>
      <w:r>
        <w:rPr>
          <w:b/>
          <w:u w:val="single"/>
        </w:rPr>
        <w:t>229144</w:t>
      </w:r>
    </w:p>
    <w:p>
      <w:r>
        <w:t>#Trump Compares Immigration in Japan, Other 'Successful' Countries To United States In TuckerÂ… https://t.co/qXtJgMsvIz</w:t>
      </w:r>
    </w:p>
    <w:p>
      <w:r>
        <w:rPr>
          <w:b/>
          <w:u w:val="single"/>
        </w:rPr>
        <w:t>229145</w:t>
      </w:r>
    </w:p>
    <w:p>
      <w:r>
        <w:t>Watch: Germans make human-wall to 'stop migrants' at Czech border "You're not welcome here" - Free Speech Time - https://t.co/5HgQXykDeE @ISupport_Israel</w:t>
      </w:r>
    </w:p>
    <w:p>
      <w:r>
        <w:rPr>
          <w:b/>
          <w:u w:val="single"/>
        </w:rPr>
        <w:t>229146</w:t>
      </w:r>
    </w:p>
    <w:p>
      <w:r>
        <w:t>When we are assured by seeing and knowing that they are enjoying their citizenship, then we will go back, Ali said Friday, while strolling through the crowded market of the Kutupalong refugee camp. https://t.co/45MTUyGyNp #Rohingya #Myanmar</w:t>
      </w:r>
    </w:p>
    <w:p>
      <w:r>
        <w:rPr>
          <w:b/>
          <w:u w:val="single"/>
        </w:rPr>
        <w:t>229147</w:t>
      </w:r>
    </w:p>
    <w:p>
      <w:r>
        <w:t>Iraqi immigrant accused of shooting Colorado Springs cop remained in U.S. despite series of crimes https://t.co/d71SQ1vuJU via @csgazette https://t.co/8Cg2rxXwRZ</w:t>
      </w:r>
    </w:p>
    <w:p>
      <w:r>
        <w:rPr>
          <w:b/>
          <w:u w:val="single"/>
        </w:rPr>
        <w:t>229148</w:t>
      </w:r>
    </w:p>
    <w:p>
      <w:r>
        <w:t>UK’s tiny number of Syrian Christian refugees sparks backlash against UN https://t.co/wLPR2TwOhD https://t.co/KBnTK3Gf88</w:t>
      </w:r>
    </w:p>
    <w:p>
      <w:r>
        <w:rPr>
          <w:b/>
          <w:u w:val="single"/>
        </w:rPr>
        <w:t>229149</w:t>
      </w:r>
    </w:p>
    <w:p>
      <w:r>
        <w:t>Victor D. Hanson: The 4 Groups that Benefit from IllegalÂ Immigration https://t.co/kd5TuU0W1n https://t.co/ISmJOJd2S4</w:t>
      </w:r>
    </w:p>
    <w:p>
      <w:r>
        <w:rPr>
          <w:b/>
          <w:u w:val="single"/>
        </w:rPr>
        <w:t>229150</w:t>
      </w:r>
    </w:p>
    <w:p>
      <w:r>
        <w:t>What did the EU do so Wrong when the Millions of Immigrants came many stood in reality square they were welcomed now they demand Housing and Schools and take everything in Hospitals now we are the ones having to stand tip toeing on waiting lists and ridiculed if we deny them o, y</w:t>
      </w:r>
    </w:p>
    <w:p>
      <w:r>
        <w:rPr>
          <w:b/>
          <w:u w:val="single"/>
        </w:rPr>
        <w:t>229151</w:t>
      </w:r>
    </w:p>
    <w:p>
      <w:r>
        <w:t>@realDonaldTrump is erasing #Obama from the #ArcOfHistory. #politics @WhiteHouse #MAGA #BuildThatWall #purge @POTUS #FoxNews #Saturdaymorning #satchat #Kavanaugh #NEWS #media</w:t>
      </w:r>
    </w:p>
    <w:p>
      <w:r>
        <w:rPr>
          <w:b/>
          <w:u w:val="single"/>
        </w:rPr>
        <w:t>229152</w:t>
      </w:r>
    </w:p>
    <w:p>
      <w:r>
        <w:t>@SteveScalise #BuildThatWall So they can keep tunneling under the Border.</w:t>
      </w:r>
    </w:p>
    <w:p>
      <w:r>
        <w:rPr>
          <w:b/>
          <w:u w:val="single"/>
        </w:rPr>
        <w:t>229153</w:t>
      </w:r>
    </w:p>
    <w:p>
      <w:r>
        <w:t>This Should Make Every American Called SenatorsTell Them Build The Dam WallNo Chain Migration/Visa Lottery &amp; No Amnesty! Corrupt Democrats Can't WinWith Hard Working Americans Because They Are #WalkAway From Lies!#MAGA #NoDACA</w:t>
      </w:r>
    </w:p>
    <w:p>
      <w:r>
        <w:rPr>
          <w:b/>
          <w:u w:val="single"/>
        </w:rPr>
        <w:t>229154</w:t>
      </w:r>
    </w:p>
    <w:p>
      <w:r>
        <w:t>Disgraceful. https://t.co/kwkblRcmkP</w:t>
      </w:r>
    </w:p>
    <w:p>
      <w:r>
        <w:rPr>
          <w:b/>
          <w:u w:val="single"/>
        </w:rPr>
        <w:t>229155</w:t>
      </w:r>
    </w:p>
    <w:p>
      <w:r>
        <w:t>From Zac Goldsmith's vile campaign against Sadiq Khan, Boris Johnson's history of foul remarks about non-white people, or Theresa May's 'go home' vans &amp;amp; treatment of Windrush immigrants, the Tory Party is clearly racist to the core and doesn't deserve the votes of decent people.</w:t>
      </w:r>
    </w:p>
    <w:p>
      <w:r>
        <w:rPr>
          <w:b/>
          <w:u w:val="single"/>
        </w:rPr>
        <w:t>229156</w:t>
      </w:r>
    </w:p>
    <w:p>
      <w:r>
        <w:t>@SenKamalaHarris @SenateWarren Where is the Outrage an Illegal Alien Permanently Separated This woman from her son or does #FamiliesBelongTogether Only apply to ILLEGALS!  #Trump #MAGA #RedNationRising #JobsReoport #Immigration @AVIACUSA https://t.co/gSdQ</w:t>
      </w:r>
    </w:p>
    <w:p>
      <w:r>
        <w:rPr>
          <w:b/>
          <w:u w:val="single"/>
        </w:rPr>
        <w:t>229157</w:t>
      </w:r>
    </w:p>
    <w:p>
      <w:r>
        <w:t>Watch: Migrants claim they have a right to burn property of Greek farmers "It's our land now. We are the refugees" - Free Speech Time - https://t.co/HXDkru180X @ISupport_Israel</w:t>
      </w:r>
    </w:p>
    <w:p>
      <w:r>
        <w:rPr>
          <w:b/>
          <w:u w:val="single"/>
        </w:rPr>
        <w:t>229158</w:t>
      </w:r>
    </w:p>
    <w:p>
      <w:r>
        <w:t>Pepsi's first female CEO Indra Nooyi: "Being an Indian immigrant got me attention because I was often the only colored person in the room. That got me attention but I had to work harder to prove color and gender actually should not be counted against me" #tictocnews https://t.co/Yg20cAe4Fy</w:t>
      </w:r>
    </w:p>
    <w:p>
      <w:r>
        <w:rPr>
          <w:b/>
          <w:u w:val="single"/>
        </w:rPr>
        <w:t>229159</w:t>
      </w:r>
    </w:p>
    <w:p>
      <w:r>
        <w:t>#BuildTheWall from the Pacific Ocean to the Gulf of Mexico - #Deport all illegals and their families - #NoDACA #NoAmnesty - #ProudAmerica #AmericaFirst #VoteRed</w:t>
      </w:r>
    </w:p>
    <w:p>
      <w:r>
        <w:rPr>
          <w:b/>
          <w:u w:val="single"/>
        </w:rPr>
        <w:t>229160</w:t>
      </w:r>
    </w:p>
    <w:p>
      <w:r>
        <w:t>The Home Office left potentially hundreds of unaccompanied children in Calais with no viable legal avenues to join their families.” @AmberRuddHR @theresa_may  So what happened? Lost? Trafficked? Sold? Where did they go? https://t.co/JjCttbKZKl</w:t>
      </w:r>
    </w:p>
    <w:p>
      <w:r>
        <w:rPr>
          <w:b/>
          <w:u w:val="single"/>
        </w:rPr>
        <w:t>229161</w:t>
      </w:r>
    </w:p>
    <w:p>
      <w:r>
        <w:t>@TheEconomist @Quora This lady looks leftminded, I think shes ignored that its not possible to take refugees from all over the world. The stop of any immigration into the USA must be the first target of a honest goverment.</w:t>
      </w:r>
    </w:p>
    <w:p>
      <w:r>
        <w:rPr>
          <w:b/>
          <w:u w:val="single"/>
        </w:rPr>
        <w:t>229162</w:t>
      </w:r>
    </w:p>
    <w:p>
      <w:r>
        <w:t>Illegal immigrant who killed Kate Steinle likely will be sentenced to time served https://t.co/COLeMox7oZ #PreventableDeath#BuildTheWall #StopTheInvasion #TherIsMoreOfThemOutThere</w:t>
      </w:r>
    </w:p>
    <w:p>
      <w:r>
        <w:rPr>
          <w:b/>
          <w:u w:val="single"/>
        </w:rPr>
        <w:t>229163</w:t>
      </w:r>
    </w:p>
    <w:p>
      <w:r>
        <w:t>Video: Spanish Coastguard rescue 135 migrants in Gibraltar strait https://t.co/vfpRqpwPCQ</w:t>
      </w:r>
    </w:p>
    <w:p>
      <w:r>
        <w:rPr>
          <w:b/>
          <w:u w:val="single"/>
        </w:rPr>
        <w:t>229164</w:t>
      </w:r>
    </w:p>
    <w:p>
      <w:r>
        <w:t>UK: Home Office told to put refugees in every town and village https://t.co/eUSaGX5NTb  Ukk death sentence...</w:t>
      </w:r>
    </w:p>
    <w:p>
      <w:r>
        <w:rPr>
          <w:b/>
          <w:u w:val="single"/>
        </w:rPr>
        <w:t>229165</w:t>
      </w:r>
    </w:p>
    <w:p>
      <w:r>
        <w:t>@SenAlexander 50k refugees would be the lowest refugee goal EVER. PLEASE help #MemphisWelcomesRefugees #RefugeesWelcome #GreaterAs1</w:t>
      </w:r>
    </w:p>
    <w:p>
      <w:r>
        <w:rPr>
          <w:b/>
          <w:u w:val="single"/>
        </w:rPr>
        <w:t>229166</w:t>
      </w:r>
    </w:p>
    <w:p>
      <w:r>
        <w:t>because they had a cross on !! The lovely NHS  cannot get 100 Indian Doctors over from India because of Immigration rules ,good  do we want to hire from a land of Rapists and ignorant beliefs sadly we cannot get enough training places here, why dont we use nurse Practitioners#</w:t>
      </w:r>
    </w:p>
    <w:p>
      <w:r>
        <w:rPr>
          <w:b/>
          <w:u w:val="single"/>
        </w:rPr>
        <w:t>229167</w:t>
      </w:r>
    </w:p>
    <w:p>
      <w:r>
        <w:t>Miriam Dalli appointed EP rapporteur on #EU fund to manage migration flows https://t.co/abjOPyHGOW</w:t>
      </w:r>
    </w:p>
    <w:p>
      <w:r>
        <w:rPr>
          <w:b/>
          <w:u w:val="single"/>
        </w:rPr>
        <w:t>229168</w:t>
      </w:r>
    </w:p>
    <w:p>
      <w:r>
        <w:t>Italy's Voters Aren't Anti-Immigration—But Their Government Is https://t.co/6bkvzoDnN7</w:t>
      </w:r>
    </w:p>
    <w:p>
      <w:r>
        <w:rPr>
          <w:b/>
          <w:u w:val="single"/>
        </w:rPr>
        <w:t>229169</w:t>
      </w:r>
    </w:p>
    <w:p>
      <w:r>
        <w:t>JF&amp;amp;CS volunteers bring comfort to area’s Syrian refugees - https://t.co/y4aEOx4FLm</w:t>
      </w:r>
    </w:p>
    <w:p>
      <w:r>
        <w:rPr>
          <w:b/>
          <w:u w:val="single"/>
        </w:rPr>
        <w:t>229170</w:t>
      </w:r>
    </w:p>
    <w:p>
      <w:r>
        <w:t>How is Norway's welfare state sustainable? EXPORTS; oil $26 billion/yr, farms 65% of the world's fish, provides hydro-electric to Denmark &amp;amp; Sweden + strict immigration policy + 25% sales tax + only 5 million people in the country.</w:t>
      </w:r>
    </w:p>
    <w:p>
      <w:r>
        <w:rPr>
          <w:b/>
          <w:u w:val="single"/>
        </w:rPr>
        <w:t>229171</w:t>
      </w:r>
    </w:p>
    <w:p>
      <w:r>
        <w:t>Colorado: Iraqi immigrant who shot cop in the head evaded deportation despite a string of crimes https://t.co/Kcy3QbLO5Q via @creepingsharia</w:t>
      </w:r>
    </w:p>
    <w:p>
      <w:r>
        <w:rPr>
          <w:b/>
          <w:u w:val="single"/>
        </w:rPr>
        <w:t>229172</w:t>
      </w:r>
    </w:p>
    <w:p>
      <w:r>
        <w:t>Aug 5-8  Immigrant Arts &amp;amp; Women’s Empowerment Summit  @immigrantarts is hosting its second annual summit featuring distinguished artists and presenters from the tapestry of arts and cultural organizations that enrich our country. https://t.co/GMKDgDEaFV https://t.co/xjRRdjPvQY</w:t>
      </w:r>
    </w:p>
    <w:p>
      <w:r>
        <w:rPr>
          <w:b/>
          <w:u w:val="single"/>
        </w:rPr>
        <w:t>229173</w:t>
      </w:r>
    </w:p>
    <w:p>
      <w:r>
        <w:t>Could the migration crisis finish the EU? https://t.co/bE6R4qSe0b</w:t>
      </w:r>
    </w:p>
    <w:p>
      <w:r>
        <w:rPr>
          <w:b/>
          <w:u w:val="single"/>
        </w:rPr>
        <w:t>229174</w:t>
      </w:r>
    </w:p>
    <w:p>
      <w:r>
        <w:t>@GOP Great tweet. Now get rid of RINOs Paul Ryan, Mitch McConnell and Lindsey Grahamnesty, REPEAL Obamacare and DEPORT Illegal Immigrants, INCLUDING so-called "Dreamers." #NoDACA</w:t>
      </w:r>
    </w:p>
    <w:p>
      <w:r>
        <w:rPr>
          <w:b/>
          <w:u w:val="single"/>
        </w:rPr>
        <w:t>229175</w:t>
      </w:r>
    </w:p>
    <w:p>
      <w:r>
        <w:t>Kadaga appeals for more UN refugee support https://t.co/IujOL4r2Fy</w:t>
      </w:r>
    </w:p>
    <w:p>
      <w:r>
        <w:rPr>
          <w:b/>
          <w:u w:val="single"/>
        </w:rPr>
        <w:t>229176</w:t>
      </w:r>
    </w:p>
    <w:p>
      <w:r>
        <w:t>Stop your kids from using snap chat!... https://t.co/LTdzvyPgXL</w:t>
      </w:r>
    </w:p>
    <w:p>
      <w:r>
        <w:rPr>
          <w:b/>
          <w:u w:val="single"/>
        </w:rPr>
        <w:t>229177</w:t>
      </w:r>
    </w:p>
    <w:p>
      <w:r>
        <w:t>We all know there's gonna be some #MAGA nut who sees this, realizes having no uniform &amp;amp; not showing ID has no consequences, has the idea of impersonating an ICE agent with an equally racist friend to 'deal' with the pesky immigrant in their  area https://t.co/8qs4bLkkhj</w:t>
      </w:r>
    </w:p>
    <w:p>
      <w:r>
        <w:rPr>
          <w:b/>
          <w:u w:val="single"/>
        </w:rPr>
        <w:t>229178</w:t>
      </w:r>
    </w:p>
    <w:p>
      <w:r>
        <w:t>WTF! 🤬 This guy Trump endorses one of the most anti-immigrant candidates in Kansas. Kobach is responsible for the papers-please law in Arizona that compelled local police to questioned people about their immigration status based on skin color. https://t.co/JtF2RKjYHh</w:t>
      </w:r>
    </w:p>
    <w:p>
      <w:r>
        <w:rPr>
          <w:b/>
          <w:u w:val="single"/>
        </w:rPr>
        <w:t>229179</w:t>
      </w:r>
    </w:p>
    <w:p>
      <w:r>
        <w:t>@FoxNews @EricHolder @BarackObama @WhiteHouse Someone's kids not yours you have to be a man to father children.</w:t>
      </w:r>
    </w:p>
    <w:p>
      <w:r>
        <w:rPr>
          <w:b/>
          <w:u w:val="single"/>
        </w:rPr>
        <w:t>229180</w:t>
      </w:r>
    </w:p>
    <w:p>
      <w:r>
        <w:t>@mikandynothem @DonaldJTrumpJr @DineshDSouza @DonnaWR8 @DiamondandSilk @codeofvets @Corrynmb @KatTheHammer1 @chuckwoolery @LeahR77 @grizzlemeister #SundayMotivation #MAGA with President Trump is enoughof a Reason Obama &amp; Nike are an added Bonus#FoLLoW @mi</w:t>
      </w:r>
    </w:p>
    <w:p>
      <w:r>
        <w:rPr>
          <w:b/>
          <w:u w:val="single"/>
        </w:rPr>
        <w:t>229181</w:t>
      </w:r>
    </w:p>
    <w:p>
      <w:r>
        <w:t>CNN 8:52am NON-PROFIT ORGANIZATIONS LEAD CHARGE TO REUNITE FAMILIES. . Mario Russell Immigrant &amp;amp; Refugee Services, Catholic Charities...</w:t>
      </w:r>
    </w:p>
    <w:p>
      <w:r>
        <w:rPr>
          <w:b/>
          <w:u w:val="single"/>
        </w:rPr>
        <w:t>229182</w:t>
      </w:r>
    </w:p>
    <w:p>
      <w:r>
        <w:t>Hear from some of the victims of Algeria's unlawful mass summary deportation of 1000s of migrants, many of whom are being dumped mercilessly in the scorching desert on the Niger border @HRW https://t.co/qXI2FmAN2G https://t.co/utonArNC6Y</w:t>
      </w:r>
    </w:p>
    <w:p>
      <w:r>
        <w:rPr>
          <w:b/>
          <w:u w:val="single"/>
        </w:rPr>
        <w:t>229183</w:t>
      </w:r>
    </w:p>
    <w:p>
      <w:r>
        <w:t>I agree with HuffPo: Reunite migrant kids with deported parents! https://t.co/NUKkarFNw9 Don't seperate,ship kid and parent back across the border same day !</w:t>
      </w:r>
    </w:p>
    <w:p>
      <w:r>
        <w:rPr>
          <w:b/>
          <w:u w:val="single"/>
        </w:rPr>
        <w:t>229184</w:t>
      </w:r>
    </w:p>
    <w:p>
      <w:r>
        <w:t>Is the Judge On Crack? he Said said Govt needs to prove it considered the benefits of having illegal Aliens here and working!  Illegal Immigration cost $135 B a  year while Illegals  pay  $!8 B in taxes ! Illegals are No Benefit to the U. S #Trump #MAGA  https://t.co/9EeRvU5h7x</w:t>
      </w:r>
    </w:p>
    <w:p>
      <w:r>
        <w:rPr>
          <w:b/>
          <w:u w:val="single"/>
        </w:rPr>
        <w:t>229185</w:t>
      </w:r>
    </w:p>
    <w:p>
      <w:r>
        <w:t>@MendelMendel It is more "when you ARE left out of the crowd". This is a real problem and language is not the only cause. It is driving well qualified citizens, legal immigrants to bankruptcy</w:t>
      </w:r>
    </w:p>
    <w:p>
      <w:r>
        <w:rPr>
          <w:b/>
          <w:u w:val="single"/>
        </w:rPr>
        <w:t>229186</w:t>
      </w:r>
    </w:p>
    <w:p>
      <w:r>
        <w:t>#Czechia Zeman labeled this disturbing attitude practiced by West EU leaders as “cowardice masquerading as tolerance”.But also migration pimps @AmnestySlovenia, other NGOs begin intimidation campaigns directed at border guards in Slovenia, Croatia.Europe must support the guards https://t.co/ZacaqpHV9K</w:t>
      </w:r>
    </w:p>
    <w:p>
      <w:r>
        <w:rPr>
          <w:b/>
          <w:u w:val="single"/>
        </w:rPr>
        <w:t>229187</w:t>
      </w:r>
    </w:p>
    <w:p>
      <w:r>
        <w:t>Always pay attention to your surroundings, it could save your life. https://t.co/QoP8NA1pOb</w:t>
      </w:r>
    </w:p>
    <w:p>
      <w:r>
        <w:rPr>
          <w:b/>
          <w:u w:val="single"/>
        </w:rPr>
        <w:t>229188</w:t>
      </w:r>
    </w:p>
    <w:p>
      <w:r>
        <w:t>If you're in the forest to collect firewood and the soldiers see you, they will rape you Horrifying stories from women in #refugee camps in #SouthSudan https://t.co/5hwxxroWmy</w:t>
      </w:r>
    </w:p>
    <w:p>
      <w:r>
        <w:rPr>
          <w:b/>
          <w:u w:val="single"/>
        </w:rPr>
        <w:t>229189</w:t>
      </w:r>
    </w:p>
    <w:p>
      <w:r>
        <w:t>Germany to return refugees to Spain?https://t.co/5Q2kKksTAr</w:t>
      </w:r>
    </w:p>
    <w:p>
      <w:r>
        <w:rPr>
          <w:b/>
          <w:u w:val="single"/>
        </w:rPr>
        <w:t>229190</w:t>
      </w:r>
    </w:p>
    <w:p>
      <w:r>
        <w:t>@Daily_Express  there will be bitterness in the Uk when you sleep rough look up and see refuges walk into houses violence isn't just migrant</w:t>
      </w:r>
    </w:p>
    <w:p>
      <w:r>
        <w:rPr>
          <w:b/>
          <w:u w:val="single"/>
        </w:rPr>
        <w:t>229191</w:t>
      </w:r>
    </w:p>
    <w:p>
      <w:r>
        <w:t>GERAMNY: African rapefugee climbs into house, steel expensive goods, rook a knife and abuse a girl of the family. https://t.co/fVXhWMYcE8</w:t>
      </w:r>
    </w:p>
    <w:p>
      <w:r>
        <w:rPr>
          <w:b/>
          <w:u w:val="single"/>
        </w:rPr>
        <w:t>229192</w:t>
      </w:r>
    </w:p>
    <w:p>
      <w:r>
        <w:t>Sweden: Four migrants rape disabled woman vaginally and anally ‘˜This is becoming normal everyday life!’ #SWRM #Sweden #GangRape #ReligionofSex https://t.co/Bt0LTrYTIa via @pamelageller</w:t>
      </w:r>
    </w:p>
    <w:p>
      <w:r>
        <w:rPr>
          <w:b/>
          <w:u w:val="single"/>
        </w:rPr>
        <w:t>229193</w:t>
      </w:r>
    </w:p>
    <w:p>
      <w:r>
        <w:t>@AnnaApp91838450 #BuildTheWall#NoChainMigration/VisaLottery&amp;NoAmnesty!#CorruptDemsCannotWinWith Hard WorkingAmericans BecauseWe all #WalkAwayFrom Your #Lies!#MAGA#NoDACA</w:t>
      </w:r>
    </w:p>
    <w:p>
      <w:r>
        <w:rPr>
          <w:b/>
          <w:u w:val="single"/>
        </w:rPr>
        <w:t>229194</w:t>
      </w:r>
    </w:p>
    <w:p>
      <w:r>
        <w:t>CBS Reporter captures an illegal border crossing in broad daylight and he was scared! So, Mr. Begnaud, do you now understand why we need a border wall? The issue is real, &amp; the motivation to enter illegally is great. #BuildThatWall via @BreitbartTexas</w:t>
      </w:r>
    </w:p>
    <w:p>
      <w:r>
        <w:rPr>
          <w:b/>
          <w:u w:val="single"/>
        </w:rPr>
        <w:t>229195</w:t>
      </w:r>
    </w:p>
    <w:p>
      <w:r>
        <w:t>#FAKENEWS @abcnews lied to Anericans about Illegal Immigrants because Illegal Aliens Come First the #Democrats Platform  #WalkAway #HappyBirthdayAmerica #Trump #MAGA #RedNationRising @AVIACUSA https://t.co/6zadnpvjoI</w:t>
      </w:r>
    </w:p>
    <w:p>
      <w:r>
        <w:rPr>
          <w:b/>
          <w:u w:val="single"/>
        </w:rPr>
        <w:t>229196</w:t>
      </w:r>
    </w:p>
    <w:p>
      <w:r>
        <w:t>@socialistsares1 Friends in Spain have said the same. They have lived there for 22 years and now claim life is not only becoming uncomfortable but its damned dangerous with muggins by african migrants commonplace. The Spanish are screwing Spain into the g</w:t>
      </w:r>
    </w:p>
    <w:p>
      <w:r>
        <w:rPr>
          <w:b/>
          <w:u w:val="single"/>
        </w:rPr>
        <w:t>229197</w:t>
      </w:r>
    </w:p>
    <w:p>
      <w:r>
        <w:t>Kris Kovach and Lou Barletta, cost Hazleton PA $1.4 million with their anti-immigrant, racist BS. Hazleton needed state bailout, as annual by budget was only $1 million.  Kobach cost PA, and  every town he's worked with. Vote #BlueWave Racism hurts everyone. https://t.co/yeBOMzOC0H</w:t>
      </w:r>
    </w:p>
    <w:p>
      <w:r>
        <w:rPr>
          <w:b/>
          <w:u w:val="single"/>
        </w:rPr>
        <w:t>229198</w:t>
      </w:r>
    </w:p>
    <w:p>
      <w:r>
        <w:t>#FreeTommyRobinson #Bluehand demand you #Brexit #SendThemBack https://t.co/OLhSQUW9ip</w:t>
      </w:r>
    </w:p>
    <w:p>
      <w:r>
        <w:rPr>
          <w:b/>
          <w:u w:val="single"/>
        </w:rPr>
        <w:t>229199</w:t>
      </w:r>
    </w:p>
    <w:p>
      <w:r>
        <w:t>@StefanMolyneux Remigration 2018:  Easy come, easy GO!!   https://t.co/sn5ZuuU6nvSome basic truths:  Access to White people is not a human righthttps://t.co/c0gHvd6iMB</w:t>
      </w:r>
    </w:p>
    <w:p>
      <w:r>
        <w:rPr>
          <w:b/>
          <w:u w:val="single"/>
        </w:rPr>
        <w:t>229200</w:t>
      </w:r>
    </w:p>
    <w:p>
      <w:r>
        <w:t>How and why i almost became an illegal immigrant https://t.co/thsG18FvL6 via @YouTube</w:t>
      </w:r>
    </w:p>
    <w:p>
      <w:r>
        <w:rPr>
          <w:b/>
          <w:u w:val="single"/>
        </w:rPr>
        <w:t>229201</w:t>
      </w:r>
    </w:p>
    <w:p>
      <w:r>
        <w:t>@PMOIndia No control on Population explosion,rapid demographic changes. Delhi alone has 10 lacs illegal migrants.Everyday u see weird looking characters getting down at Nizamuddin. They have encroached all pavements,side lanes on Lodi Road upto IHC. Filth</w:t>
      </w:r>
    </w:p>
    <w:p>
      <w:r>
        <w:rPr>
          <w:b/>
          <w:u w:val="single"/>
        </w:rPr>
        <w:t>229202</w:t>
      </w:r>
    </w:p>
    <w:p>
      <w:r>
        <w:t>We're looking for more interns for the fall! Join our fun (but still professional) team in resettlement, immigration legal services, education, and more. Apply today! All details can be found https://t.co/UX9mR1v3ax https://t.co/0ZwoquJ8zB</w:t>
      </w:r>
    </w:p>
    <w:p>
      <w:r>
        <w:rPr>
          <w:b/>
          <w:u w:val="single"/>
        </w:rPr>
        <w:t>229203</w:t>
      </w:r>
    </w:p>
    <w:p>
      <w:r>
        <w:t>Urban refugees in South-East Asia:https://t.co/Y21JKNWG6R</w:t>
      </w:r>
    </w:p>
    <w:p>
      <w:r>
        <w:rPr>
          <w:b/>
          <w:u w:val="single"/>
        </w:rPr>
        <w:t>229204</w:t>
      </w:r>
    </w:p>
    <w:p>
      <w:r>
        <w:t>The Syrian refugees and the Lebanese residents of Arsal can't agree on much, but they agree on this: It is time for the Syrians to go home https://t.co/Cex80vrLVi</w:t>
      </w:r>
    </w:p>
    <w:p>
      <w:r>
        <w:rPr>
          <w:b/>
          <w:u w:val="single"/>
        </w:rPr>
        <w:t>229205</w:t>
      </w:r>
    </w:p>
    <w:p>
      <w:r>
        <w:t>I posted 327 photos on Facebook in the album "JAZBA PAKISTAN" https://t.co/myWlXARib4</w:t>
      </w:r>
    </w:p>
    <w:p>
      <w:r>
        <w:rPr>
          <w:b/>
          <w:u w:val="single"/>
        </w:rPr>
        <w:t>229206</w:t>
      </w:r>
    </w:p>
    <w:p>
      <w:r>
        <w:t>Dems cards are being shown on Abolish ICE campaign. ICE should get temporary officers to accompany census takers and start deportation. DACA has to end. #nodaca #BuildTheWall #deport</w:t>
      </w:r>
    </w:p>
    <w:p>
      <w:r>
        <w:rPr>
          <w:b/>
          <w:u w:val="single"/>
        </w:rPr>
        <w:t>229207</w:t>
      </w:r>
    </w:p>
    <w:p>
      <w:r>
        <w:t>We the British People need to remrove all Zoinest  lobbyists from UK political parties  these Refugees are not welcome anymore. End The Rothschilds  Central Bankimg system. https://t.co/iHK6sRHl9L</w:t>
      </w:r>
    </w:p>
    <w:p>
      <w:r>
        <w:rPr>
          <w:b/>
          <w:u w:val="single"/>
        </w:rPr>
        <w:t>229208</w:t>
      </w:r>
    </w:p>
    <w:p>
      <w:r>
        <w:t>@realDonaldTrump @DHSgov  Can you please step in and deport Karrar Al Khammasi... Please send him back to Iraq...He is a repeat #Criminal.. #BackTheBlue 🙏🏼 #ColoradoDoYourJob #LiberalismIsAMentalDisorder   https://t.co/OitoQRAYMN</w:t>
      </w:r>
    </w:p>
    <w:p>
      <w:r>
        <w:rPr>
          <w:b/>
          <w:u w:val="single"/>
        </w:rPr>
        <w:t>229209</w:t>
      </w:r>
    </w:p>
    <w:p>
      <w:r>
        <w:t>The Republican field includes anti-immigrant and racist candidates, yet this @ElizabethHeng ad is the one that gets blocked. https://t.co/z3mkW5xiSS</w:t>
      </w:r>
    </w:p>
    <w:p>
      <w:r>
        <w:rPr>
          <w:b/>
          <w:u w:val="single"/>
        </w:rPr>
        <w:t>229210</w:t>
      </w:r>
    </w:p>
    <w:p>
      <w:r>
        <w:t>GIVEAWAY!! We're 11 donations away from 150 total donors for our peer-to-peer fundraising campaign designed around #worldrefugeeday Our 150th donor will receive a World Relief t-shirt. Join the campaign today and donate online at  https://t.co/91X12T4lJG https://t.co/pzei73Jg0c</w:t>
      </w:r>
    </w:p>
    <w:p>
      <w:r>
        <w:rPr>
          <w:b/>
          <w:u w:val="single"/>
        </w:rPr>
        <w:t>229211</w:t>
      </w:r>
    </w:p>
    <w:p>
      <w:r>
        <w:t>@StrugglingState. author of THE STRUGGLING STATE, writes about #Eritrea #Refugees for @africaarguments. https://t.co/SKqKOfeqEB https://t.co/fWE5XSa4C9</w:t>
      </w:r>
    </w:p>
    <w:p>
      <w:r>
        <w:rPr>
          <w:b/>
          <w:u w:val="single"/>
        </w:rPr>
        <w:t>229212</w:t>
      </w:r>
    </w:p>
    <w:p>
      <w:r>
        <w:t>Imagine that! https://t.co/x5OEj6gTmh</w:t>
      </w:r>
    </w:p>
    <w:p>
      <w:r>
        <w:rPr>
          <w:b/>
          <w:u w:val="single"/>
        </w:rPr>
        <w:t>229213</w:t>
      </w:r>
    </w:p>
    <w:p>
      <w:r>
        <w:t>Now the White House wants to make it harder for LEGAL immigrants to become citizens ‘“ if they've ever gotten welfare or used Obamacarehttps://t.co/5lNR0nc4lt</w:t>
      </w:r>
    </w:p>
    <w:p>
      <w:r>
        <w:rPr>
          <w:b/>
          <w:u w:val="single"/>
        </w:rPr>
        <w:t>229214</w:t>
      </w:r>
    </w:p>
    <w:p>
      <w:r>
        <w:t>Riot: Muslim migrants take to the streets in Italy demanding law to allow mosque building by taxpayers' money - Free Speech Time - https://t.co/udn57C1R9O @ISupport_Israel</w:t>
      </w:r>
    </w:p>
    <w:p>
      <w:r>
        <w:rPr>
          <w:b/>
          <w:u w:val="single"/>
        </w:rPr>
        <w:t>229215</w:t>
      </w:r>
    </w:p>
    <w:p>
      <w:r>
        <w:t>Thousands of Americans have been Murdered by illegal aliensWe're building a memorial wall to honor victims &amp; you can helpMake a Donation or order a brick in @ this #LaborDayWeekend &amp; #RETWEET #BuildThatWallSurviving loved ones = permanently separated</w:t>
      </w:r>
    </w:p>
    <w:p>
      <w:r>
        <w:rPr>
          <w:b/>
          <w:u w:val="single"/>
        </w:rPr>
        <w:t>229216</w:t>
      </w:r>
    </w:p>
    <w:p>
      <w:r>
        <w:t>After Italy blocks charities from rescuing refugees &amp;amp; migrants and 600+ drown in just 4 weeks, it now refuses to help 450 trapped on an seaworthy wooden boat like this one https://t.co/lGuI0w9Jvk @MSF_Sea https://t.co/TejX8S2Xzm https://t.co/QbTyiodN4H</w:t>
      </w:r>
    </w:p>
    <w:p>
      <w:r>
        <w:rPr>
          <w:b/>
          <w:u w:val="single"/>
        </w:rPr>
        <w:t>229217</w:t>
      </w:r>
    </w:p>
    <w:p>
      <w:r>
        <w:t>Italy allows two migrant rescue ships to dock after other European countries offer to take them Â… https://t.co/Vo3YE9XoxK</w:t>
      </w:r>
    </w:p>
    <w:p>
      <w:r>
        <w:rPr>
          <w:b/>
          <w:u w:val="single"/>
        </w:rPr>
        <w:t>229218</w:t>
      </w:r>
    </w:p>
    <w:p>
      <w:r>
        <w:t>Muslim migrants complain "Croatia is not up to our standards, we want Germany" - Free Speech Time - https://t.co/vToIskFILt @ISupport_Israel</w:t>
      </w:r>
    </w:p>
    <w:p>
      <w:r>
        <w:rPr>
          <w:b/>
          <w:u w:val="single"/>
        </w:rPr>
        <w:t>229219</w:t>
      </w:r>
    </w:p>
    <w:p>
      <w:r>
        <w:t>Send home migrants not in need of protection, Peter Dutton tells UN, HEY DUTTON HOW ABOUT THE ONES THAT HAVE STAYED AND NOT LEFT THE COUNTRY WHEN THEY SHOULD OVERSTAYERS ? WHY DONT YOU GO AND ROUND ALL THEM UP ?  https://t.co/t1nnmf88gM https://t.co/uvmo6Mjgx8</w:t>
      </w:r>
    </w:p>
    <w:p>
      <w:r>
        <w:rPr>
          <w:b/>
          <w:u w:val="single"/>
        </w:rPr>
        <w:t>229220</w:t>
      </w:r>
    </w:p>
    <w:p>
      <w:r>
        <w:t>Katie Hop it Hopkins you couldnt fit a dummy in your mouth its to big, open it a wee bit more and we can use it for a migrant hotel</w:t>
      </w:r>
    </w:p>
    <w:p>
      <w:r>
        <w:rPr>
          <w:b/>
          <w:u w:val="single"/>
        </w:rPr>
        <w:t>229221</w:t>
      </w:r>
    </w:p>
    <w:p>
      <w:r>
        <w:t>AFM carried out 29 migrant rescue operations since 2014 https://t.co/9OevZcJXVL https://t.co/6ofKWR0jh0</w:t>
      </w:r>
    </w:p>
    <w:p>
      <w:r>
        <w:rPr>
          <w:b/>
          <w:u w:val="single"/>
        </w:rPr>
        <w:t>229222</w:t>
      </w:r>
    </w:p>
    <w:p>
      <w:r>
        <w:t>Deep State Judge Blocks Trump Administration From Ending Obama Immigrants First DACA https://t.co/dKagZeL3uP</w:t>
      </w:r>
    </w:p>
    <w:p>
      <w:r>
        <w:rPr>
          <w:b/>
          <w:u w:val="single"/>
        </w:rPr>
        <w:t>229223</w:t>
      </w:r>
    </w:p>
    <w:p>
      <w:r>
        <w:t>ðŸ‘‹Say hi to Manish. He is Director of @theIRC’s newest country programme here in Bangladesh. Here he is showing us around the huge #refugee camp at Cox’s Bazar. Over the course of just a few weeks last year, hundreds of thousands of #Rohingya people fled here from Myanmar. https://t.co/KFD6Cvpo2a</w:t>
      </w:r>
    </w:p>
    <w:p>
      <w:r>
        <w:rPr>
          <w:b/>
          <w:u w:val="single"/>
        </w:rPr>
        <w:t>229224</w:t>
      </w:r>
    </w:p>
    <w:p>
      <w:r>
        <w:t>#WakeUpAmerica~&gt; #WalkAwayFromDemocrats @DNC @SenateDems @HouseDemocrats are more worried about bringing in future voters than protecting America from Criminals @ICEgov is doing what its supposed to! #SecureOurBorder #KeepCriminalsOUT #BuildThatWall #MAGA #StandWithTrump @POTUS</w:t>
      </w:r>
    </w:p>
    <w:p>
      <w:r>
        <w:rPr>
          <w:b/>
          <w:u w:val="single"/>
        </w:rPr>
        <w:t>229225</w:t>
      </w:r>
    </w:p>
    <w:p>
      <w:r>
        <w:t>You are spot on. Because, we feed large portions of the earth and have reduced poverty greatly with capitalism, there is a responsibility. We have always allowed migrants to work during the season then go back home. This prevents political takeover and welfare stressors. https://t.co/UdGQ294nmi</w:t>
      </w:r>
    </w:p>
    <w:p>
      <w:r>
        <w:rPr>
          <w:b/>
          <w:u w:val="single"/>
        </w:rPr>
        <w:t>229226</w:t>
      </w:r>
    </w:p>
    <w:p>
      <w:r>
        <w:t>@WillieNelson American icon, reminds us what it means to be Human. If you go to church today &amp;amp; come home &amp;amp; support politicians who deny refugees sanctuary, seperate families &amp;amp; lock children in cages, then you missed the message @ church. “Do u</w:t>
      </w:r>
    </w:p>
    <w:p>
      <w:r>
        <w:rPr>
          <w:b/>
          <w:u w:val="single"/>
        </w:rPr>
        <w:t>229227</w:t>
      </w:r>
    </w:p>
    <w:p>
      <w:r>
        <w:t>@timesofindia In fact both Centre/States need to hound out all illegal immigrants &amp;amp;deport them immediately to their Country.</w:t>
      </w:r>
    </w:p>
    <w:p>
      <w:r>
        <w:rPr>
          <w:b/>
          <w:u w:val="single"/>
        </w:rPr>
        <w:t>229228</w:t>
      </w:r>
    </w:p>
    <w:p>
      <w:r>
        <w:t>#China invites all UN countries to use its future space station | #CBC News #UnitedNations #ChinaSpaceStation https://t.co/RPFH2HeRX9 https://t.co/AL44Iuksk6</w:t>
      </w:r>
    </w:p>
    <w:p>
      <w:r>
        <w:rPr>
          <w:b/>
          <w:u w:val="single"/>
        </w:rPr>
        <w:t>229229</w:t>
      </w:r>
    </w:p>
    <w:p>
      <w:r>
        <w:t>Dozens of African migrants storm Spanish holiday beach popular with Brits stunning naked bathers. https://t.co/t6dVBSCFGT</w:t>
      </w:r>
    </w:p>
    <w:p>
      <w:r>
        <w:rPr>
          <w:b/>
          <w:u w:val="single"/>
        </w:rPr>
        <w:t>229230</w:t>
      </w:r>
    </w:p>
    <w:p>
      <w:r>
        <w:t>#Irony Definition: German 'refugees welcome' activist murdered after hitching ride with Moroccan truck driver. #migpol #svepol #unvetted #BlueWave2018 https://t.co/IZ0gwPzmBy</w:t>
      </w:r>
    </w:p>
    <w:p>
      <w:r>
        <w:rPr>
          <w:b/>
          <w:u w:val="single"/>
        </w:rPr>
        <w:t>229231</w:t>
      </w:r>
    </w:p>
    <w:p>
      <w:r>
        <w:t>Illigal 50 of a crowd from 400 refugees entered USA border at Tijuna. Trump isnt able to protect USA, he has no wall and cannot decide to kill them. https://t.co/V9Q93uc9iH</w:t>
      </w:r>
    </w:p>
    <w:p>
      <w:r>
        <w:rPr>
          <w:b/>
          <w:u w:val="single"/>
        </w:rPr>
        <w:t>229232</w:t>
      </w:r>
    </w:p>
    <w:p>
      <w:r>
        <w:t>#Bangladesh releases first list of #Rohingya #refugees for repatriation to their strife-torn home in #Myanmar https://t.co/WDjjLLjS8q @StephanUttom @bd_rock @ucanbd @UNmigration @IOMatUN</w:t>
      </w:r>
    </w:p>
    <w:p>
      <w:r>
        <w:rPr>
          <w:b/>
          <w:u w:val="single"/>
        </w:rPr>
        <w:t>229233</w:t>
      </w:r>
    </w:p>
    <w:p>
      <w:r>
        <w:t>Those of us who lived through the attack on the World Trade Center (WTC) can never see the Islamic threat as anything but real.  Would it have made sense to have invited the immigration of Japanese after the attack on Pearl Harbor?&amp;amp;nbs... https://t.co/KCxr8ActhF</w:t>
      </w:r>
    </w:p>
    <w:p>
      <w:r>
        <w:rPr>
          <w:b/>
          <w:u w:val="single"/>
        </w:rPr>
        <w:t>229234</w:t>
      </w:r>
    </w:p>
    <w:p>
      <w:r>
        <w:t>@mishacollins I Agree w you Misha CollinsBogus #Asylum claims &amp;amp; #IllegalALiens peddled by gang members, coyotes &amp;amp; Mex drug cartel are human rights violations to the citizens of the United States of America. GET IN LINE.  Stop #Illegalimmigrants #I</w:t>
      </w:r>
    </w:p>
    <w:p>
      <w:r>
        <w:rPr>
          <w:b/>
          <w:u w:val="single"/>
        </w:rPr>
        <w:t>229235</w:t>
      </w:r>
    </w:p>
    <w:p>
      <w:r>
        <w:t>The Trump administration ripped children from the arms of their parents and then failed to protect them! —&amp;gt;  HIV-positive shelter worker sexually abused 8 immigrant boys, court docs say https://t.co/YntiPOcyXB</w:t>
      </w:r>
    </w:p>
    <w:p>
      <w:r>
        <w:rPr>
          <w:b/>
          <w:u w:val="single"/>
        </w:rPr>
        <w:t>229236</w:t>
      </w:r>
    </w:p>
    <w:p>
      <w:r>
        <w:t>MS13 are animals! #ICEHeroes #MS13Animals #DeportIllegals #BuildTheWall #EndChainMigration #EndLotteryVisas #DrainTheSwamp #VoterID #SupportTheBlue #AmericansFirst #MAGA #LawAndOrder #VoteDemsOUT #VoteRed2018</w:t>
      </w:r>
    </w:p>
    <w:p>
      <w:r>
        <w:rPr>
          <w:b/>
          <w:u w:val="single"/>
        </w:rPr>
        <w:t>229237</w:t>
      </w:r>
    </w:p>
    <w:p>
      <w:r>
        <w:t>spent the weekend reflecting with so many other “legal” immigrant friend about how US immigration has always been about family separation at its core.</w:t>
      </w:r>
    </w:p>
    <w:p>
      <w:r>
        <w:rPr>
          <w:b/>
          <w:u w:val="single"/>
        </w:rPr>
        <w:t>229238</w:t>
      </w:r>
    </w:p>
    <w:p>
      <w:r>
        <w:t>Aren't u one of the low life scum who defends people bringing fentanyl into this country from Mexico?Sorry, but I won't apologize for being MORE concerned abt the 70,000 ppl dying from drug overdoses than people sneaking into the country illegally#BuildTheWall #BuildThatWall</w:t>
      </w:r>
    </w:p>
    <w:p>
      <w:r>
        <w:rPr>
          <w:b/>
          <w:u w:val="single"/>
        </w:rPr>
        <w:t>229239</w:t>
      </w:r>
    </w:p>
    <w:p>
      <w:r>
        <w:t>@WeWontBend This bitch is promoted by communist...her people, refugeesWill listen to her..follow her.Simple to say go home, she needsTo be hung.</w:t>
      </w:r>
    </w:p>
    <w:p>
      <w:r>
        <w:rPr>
          <w:b/>
          <w:u w:val="single"/>
        </w:rPr>
        <w:t>229240</w:t>
      </w:r>
    </w:p>
    <w:p>
      <w:r>
        <w:t>* Sweden ðŸ‡¸ðŸ‡ª:  General election on September 9 may rock Brussels again. Concerns over mass immigration and rampant crime are redefining. https://t.co/hccQmsQ9Vl #v4 #visegrad https://t.co/eS6DsYiJUB</w:t>
      </w:r>
    </w:p>
    <w:p>
      <w:r>
        <w:rPr>
          <w:b/>
          <w:u w:val="single"/>
        </w:rPr>
        <w:t>229241</w:t>
      </w:r>
    </w:p>
    <w:p>
      <w:r>
        <w:t>@htTweets Jungle Raj reemerge in Bihar&amp;amp;WB.Now criminals will have a field day.Caste,illiteracy&amp;amp;illegal migration played the trick for JD,TMC</w:t>
      </w:r>
    </w:p>
    <w:p>
      <w:r>
        <w:rPr>
          <w:b/>
          <w:u w:val="single"/>
        </w:rPr>
        <w:t>229242</w:t>
      </w:r>
    </w:p>
    <w:p>
      <w:r>
        <w:t>#Philippines Catholic bishops want total ban on deployment of Filipino workers to countries that do not have laws to protect #migrants https://t.co/dSQgpEqV55 #ucanews #voiceforthevoiceless @ucanphilippines @cbcpnews @M_RSection</w:t>
      </w:r>
    </w:p>
    <w:p>
      <w:r>
        <w:rPr>
          <w:b/>
          <w:u w:val="single"/>
        </w:rPr>
        <w:t>229243</w:t>
      </w:r>
    </w:p>
    <w:p>
      <w:r>
        <w:t>@thetimes Brove dosent need to scare monger people are already scared of mass immigration what is needed is Cameron to say we are listening</w:t>
      </w:r>
    </w:p>
    <w:p>
      <w:r>
        <w:rPr>
          <w:b/>
          <w:u w:val="single"/>
        </w:rPr>
        <w:t>229244</w:t>
      </w:r>
    </w:p>
    <w:p>
      <w:r>
        <w:t>@CNNPolitics Protect undocumented immigrants???</w:t>
      </w:r>
    </w:p>
    <w:p>
      <w:r>
        <w:rPr>
          <w:b/>
          <w:u w:val="single"/>
        </w:rPr>
        <w:t>229245</w:t>
      </w:r>
    </w:p>
    <w:p>
      <w:r>
        <w:t>Angel Families Hold Rally to Combat Illegal Immigration. #DeportThemAll #NoAmnesty #NoDACA</w:t>
      </w:r>
    </w:p>
    <w:p>
      <w:r>
        <w:rPr>
          <w:b/>
          <w:u w:val="single"/>
        </w:rPr>
        <w:t>229246</w:t>
      </w:r>
    </w:p>
    <w:p>
      <w:r>
        <w:t>Well, we do welcome immigrants to this country--but we don't want those wishing to kill us and change our culture;... https://t.co/ACXKmvUU79</w:t>
      </w:r>
    </w:p>
    <w:p>
      <w:r>
        <w:rPr>
          <w:b/>
          <w:u w:val="single"/>
        </w:rPr>
        <w:t>229247</w:t>
      </w:r>
    </w:p>
    <w:p>
      <w:r>
        <w:t>@V_of_Europe Pepper spray needs to free to women in Europe and supplied by the government. #migrants</w:t>
      </w:r>
    </w:p>
    <w:p>
      <w:r>
        <w:rPr>
          <w:b/>
          <w:u w:val="single"/>
        </w:rPr>
        <w:t>229248</w:t>
      </w:r>
    </w:p>
    <w:p>
      <w:r>
        <w:t>@realDonaldTrump Immigrants. This is a Country of Law. If you have the Law, welcome! But if you are against the Law, you have two ways to go: go home or go to jail.</w:t>
      </w:r>
    </w:p>
    <w:p>
      <w:r>
        <w:rPr>
          <w:b/>
          <w:u w:val="single"/>
        </w:rPr>
        <w:t>229249</w:t>
      </w:r>
    </w:p>
    <w:p>
      <w:r>
        <w:t>This #job might be a great fit for you: Senior Immigration Specialist (Non-Immigrant) - https://t.co/a8uLwOR5HT #BusinessMgmt #Durham, NC #Hiring #CareerArc</w:t>
      </w:r>
    </w:p>
    <w:p>
      <w:r>
        <w:rPr>
          <w:b/>
          <w:u w:val="single"/>
        </w:rPr>
        <w:t>229250</w:t>
      </w:r>
    </w:p>
    <w:p>
      <w:r>
        <w:t>75 million more turks abe to travel within the EU ,lets get out of EU NHS Schools overwhelmed already sorry no more ,immigrants please</w:t>
      </w:r>
    </w:p>
    <w:p>
      <w:r>
        <w:rPr>
          <w:b/>
          <w:u w:val="single"/>
        </w:rPr>
        <w:t>229251</w:t>
      </w:r>
    </w:p>
    <w:p>
      <w:r>
        <w:t>@RealJamesWoods Get these criminals off the roads and off the streets! #BackTheBlue #BuildThatWall</w:t>
      </w:r>
    </w:p>
    <w:p>
      <w:r>
        <w:rPr>
          <w:b/>
          <w:u w:val="single"/>
        </w:rPr>
        <w:t>229252</w:t>
      </w:r>
    </w:p>
    <w:p>
      <w:r>
        <w:t>Briefing by NGOs onboard the Aquarius migrant rescue ship https://t.co/mjoUNnyzh6</w:t>
      </w:r>
    </w:p>
    <w:p>
      <w:r>
        <w:rPr>
          <w:b/>
          <w:u w:val="single"/>
        </w:rPr>
        <w:t>229253</w:t>
      </w:r>
    </w:p>
    <w:p>
      <w:r>
        <w:t>@realDonaldTrump Join us over on please Sir, let us get away from the censorship of the present Big Tech companies, help conservatives get rid of them for good @potus @realDonaldTrump #BuildTheWall #LockThemUp #BoycottNFL #BoycottNike #EndDACA now</w:t>
      </w:r>
    </w:p>
    <w:p>
      <w:r>
        <w:rPr>
          <w:b/>
          <w:u w:val="single"/>
        </w:rPr>
        <w:t>229254</w:t>
      </w:r>
    </w:p>
    <w:p>
      <w:r>
        <w:t>Yes @tylercowen would be great to have a chance to chat and tell you more about @IIRGMU focus on the positive economic contributions of immigrants  @JackatCHSS @AlexNowrasteh https://t.co/dWDGVNS0A0</w:t>
      </w:r>
    </w:p>
    <w:p>
      <w:r>
        <w:rPr>
          <w:b/>
          <w:u w:val="single"/>
        </w:rPr>
        <w:t>229255</w:t>
      </w:r>
    </w:p>
    <w:p>
      <w:r>
        <w:t>#Spain overtakes Italy for migrant arrivals https://t.co/uNWw2SQ3hZ</w:t>
      </w:r>
    </w:p>
    <w:p>
      <w:r>
        <w:rPr>
          <w:b/>
          <w:u w:val="single"/>
        </w:rPr>
        <w:t>229256</w:t>
      </w:r>
    </w:p>
    <w:p>
      <w:r>
        <w:t>@TheEconomist The voters had to decide free. Now they will work and after one year we will see whats happen. The lefts see Nazis now evrywhere, because they loose the elections. Hopefully many refugees will deported home, this want the  voter.</w:t>
      </w:r>
    </w:p>
    <w:p>
      <w:r>
        <w:rPr>
          <w:b/>
          <w:u w:val="single"/>
        </w:rPr>
        <w:t>229257</w:t>
      </w:r>
    </w:p>
    <w:p>
      <w:r>
        <w:t>World Relief is working in Jordan to strengthen and support Syrian #refugee families through child friendly spaces, literacy programs, marriage and parenting curriculum and more! On our blog, read about the change these programs are making. âž https://t.co/4CVC2L1hVH https://t.co/tHwJEP8OWk</w:t>
      </w:r>
    </w:p>
    <w:p>
      <w:r>
        <w:rPr>
          <w:b/>
          <w:u w:val="single"/>
        </w:rPr>
        <w:t>229258</w:t>
      </w:r>
    </w:p>
    <w:p>
      <w:r>
        <w:t>UN countries agree on pact to manage mass global migration https://t.co/iHnMkjEmRw https://t.co/IzpDd5GwUQ</w:t>
      </w:r>
    </w:p>
    <w:p>
      <w:r>
        <w:rPr>
          <w:b/>
          <w:u w:val="single"/>
        </w:rPr>
        <w:t>229259</w:t>
      </w:r>
    </w:p>
    <w:p>
      <w:r>
        <w:t>@MSNBC Trump you are right, stop illigal immigration and make USA better and dont care about left minded democrats without any reality and small brain.</w:t>
      </w:r>
    </w:p>
    <w:p>
      <w:r>
        <w:rPr>
          <w:b/>
          <w:u w:val="single"/>
        </w:rPr>
        <w:t>229260</w:t>
      </w:r>
    </w:p>
    <w:p>
      <w:r>
        <w:t>@rajnathsingh Best solution to bring permanent peace in Valley is to encourage migration of Sikhs,Jats&amp;amp;Rajputs to Valley,set up business</w:t>
      </w:r>
    </w:p>
    <w:p>
      <w:r>
        <w:rPr>
          <w:b/>
          <w:u w:val="single"/>
        </w:rPr>
        <w:t>229261</w:t>
      </w:r>
    </w:p>
    <w:p>
      <w:r>
        <w:t>The effect of the 2015 refugee crisis on the share of attitude radicals https://t.co/Rm8c73odlB</w:t>
      </w:r>
    </w:p>
    <w:p>
      <w:r>
        <w:rPr>
          <w:b/>
          <w:u w:val="single"/>
        </w:rPr>
        <w:t>229262</w:t>
      </w:r>
    </w:p>
    <w:p>
      <w:r>
        <w:t>Fifty years from now I’ll be the woman being wheeled out of the nursing home scream-singing “Enter Sandman” and “Immigrant Song”. 🤘 https://t.co/TeFqBZOlwe</w:t>
      </w:r>
    </w:p>
    <w:p>
      <w:r>
        <w:rPr>
          <w:b/>
          <w:u w:val="single"/>
        </w:rPr>
        <w:t>229263</w:t>
      </w:r>
    </w:p>
    <w:p>
      <w:r>
        <w:t>@CNN @FoxNews @ABC @CBSNews @NBCNews @realDonaldTrump Build Wall/EndDACA/End Sanctuary Cities/End Chain Migration/Pass Raise Act/Enact E-Verify/Enforce Travel Ban/Require Photo ID To Vote/Stop Lottery Immigration/WE ARE IN FIGHT 4 HEART &amp; SOUL OF USA/VOTE</w:t>
      </w:r>
    </w:p>
    <w:p>
      <w:r>
        <w:rPr>
          <w:b/>
          <w:u w:val="single"/>
        </w:rPr>
        <w:t>229264</w:t>
      </w:r>
    </w:p>
    <w:p>
      <w:r>
        <w:t>Merkel: Spain and Greece prepared to take back some migrants https://t.co/00i9rFm4SW</w:t>
      </w:r>
    </w:p>
    <w:p>
      <w:r>
        <w:rPr>
          <w:b/>
          <w:u w:val="single"/>
        </w:rPr>
        <w:t>229265</w:t>
      </w:r>
    </w:p>
    <w:p>
      <w:r>
        <w:t>BOOM!  SCOTUS  Rules  the chief executive, acting on his own, has the power to target foreign nations and block their citizens from entering this country" Immigration to the U.S is not a Right #Trump #MAGA #RedNationRisinghttps://t.co/092tXMPuVw</w:t>
      </w:r>
    </w:p>
    <w:p>
      <w:r>
        <w:rPr>
          <w:b/>
          <w:u w:val="single"/>
        </w:rPr>
        <w:t>229266</w:t>
      </w:r>
    </w:p>
    <w:p>
      <w:r>
        <w:t>Aid agencies warn Syrian refugees risk being forced to return home https://t.co/rHPNVgF3SO</w:t>
      </w:r>
    </w:p>
    <w:p>
      <w:r>
        <w:rPr>
          <w:b/>
          <w:u w:val="single"/>
        </w:rPr>
        <w:t>229267</w:t>
      </w:r>
    </w:p>
    <w:p>
      <w:r>
        <w:t>#channel4 â¦@Channel4Newsâ©  â¦@Channel4â© Always pushing the illegal immigrants are great guys agenda , never mention the cost or consequences  https://t.co/1DkwYaX6si</w:t>
      </w:r>
    </w:p>
    <w:p>
      <w:r>
        <w:rPr>
          <w:b/>
          <w:u w:val="single"/>
        </w:rPr>
        <w:t>229268</w:t>
      </w:r>
    </w:p>
    <w:p>
      <w:r>
        <w:t>&lt;ILLEGAL ALIENS&gt;If we want to make our voices heardand stop the Illegal invasion of America,If we truly want to tackle Illegal Migration, rememberAmnesty only entices it.We need to:#EndDACA#EndChainMigrationInsist there be#NoAmnesty #EndIllegalBirthrightCitizenship1/1</w:t>
      </w:r>
    </w:p>
    <w:p>
      <w:r>
        <w:rPr>
          <w:b/>
          <w:u w:val="single"/>
        </w:rPr>
        <w:t>229269</w:t>
      </w:r>
    </w:p>
    <w:p>
      <w:r>
        <w:t>National Guard deployment led to more than 10,000 arrests of illegal immigrants, says CBP https://t.co/3c2Rs7JWCh   Great news...</w:t>
      </w:r>
    </w:p>
    <w:p>
      <w:r>
        <w:rPr>
          <w:b/>
          <w:u w:val="single"/>
        </w:rPr>
        <w:t>229270</w:t>
      </w:r>
    </w:p>
    <w:p>
      <w:r>
        <w:t>Refugees forced into destitution by lack of information, charities say. If it is a problem they could go home? https://t.co/yplFUFdErx https://t.co/8ZxcuZDpLt</w:t>
      </w:r>
    </w:p>
    <w:p>
      <w:r>
        <w:rPr>
          <w:b/>
          <w:u w:val="single"/>
        </w:rPr>
        <w:t>229271</w:t>
      </w:r>
    </w:p>
    <w:p>
      <w:r>
        <w:t>By their own admission , proof beyond doubt that "#Israeli's" were recent #Europeans immigrants and never indigenous to #Palestine land. #Palestinians are #IndigenousPeoples of #Palestine.#Palestinian will keep standing for their Homeland .Support then like Gilad doing. https://t.co/sbLvdbjmkk</w:t>
      </w:r>
    </w:p>
    <w:p>
      <w:r>
        <w:rPr>
          <w:b/>
          <w:u w:val="single"/>
        </w:rPr>
        <w:t>229272</w:t>
      </w:r>
    </w:p>
    <w:p>
      <w:r>
        <w:t>Maybe Italians see this as  the only effective way to purge Italy from #IllegalImmigration https://t.co/7w04dV0t6v</w:t>
      </w:r>
    </w:p>
    <w:p>
      <w:r>
        <w:rPr>
          <w:b/>
          <w:u w:val="single"/>
        </w:rPr>
        <w:t>229273</w:t>
      </w:r>
    </w:p>
    <w:p>
      <w:r>
        <w:t>@GovAbbott Must Shut Down Austin #SanctuaryCity  Law fot Illegals #Texas #GOP #Trump #MAGA https://t.co/dtzIgSIFR0 via @fairimmigration</w:t>
      </w:r>
    </w:p>
    <w:p>
      <w:r>
        <w:rPr>
          <w:b/>
          <w:u w:val="single"/>
        </w:rPr>
        <w:t>229274</w:t>
      </w:r>
    </w:p>
    <w:p>
      <w:r>
        <w:t>German diplomat blames Britain for the immigrant crisis in Germany "UK should take them" - Free Speech Time - https://t.co/U74xNofIrp @ISupport_Israel</w:t>
      </w:r>
    </w:p>
    <w:p>
      <w:r>
        <w:rPr>
          <w:b/>
          <w:u w:val="single"/>
        </w:rPr>
        <w:t>229275</w:t>
      </w:r>
    </w:p>
    <w:p>
      <w:r>
        <w:t>The German Government Pays for 3 Week Vacation for Refugees to Go Home. So despite claiming their lives would be at risk if they were forced to return home, the government is paying them for a vacation to the very place they claim to be fleeing from</w:t>
      </w:r>
    </w:p>
    <w:p>
      <w:r>
        <w:rPr>
          <w:b/>
          <w:u w:val="single"/>
        </w:rPr>
        <w:t>229276</w:t>
      </w:r>
    </w:p>
    <w:p>
      <w:r>
        <w:t>UK - Persecuted Christians immigrants NOT welcome. https://t.co/4bx9AkYJ9N</w:t>
      </w:r>
    </w:p>
    <w:p>
      <w:r>
        <w:rPr>
          <w:b/>
          <w:u w:val="single"/>
        </w:rPr>
        <w:t>229277</w:t>
      </w:r>
    </w:p>
    <w:p>
      <w:r>
        <w:t>@Independent_ie 'We all need to share the burden of migration" NO WE DON'T! "We" are a sovereign nation and people who have no obligation or burden to any migrants anywhere. YOUR job is the wishes and best interests of the Irish people. Please try not</w:t>
      </w:r>
    </w:p>
    <w:p>
      <w:r>
        <w:rPr>
          <w:b/>
          <w:u w:val="single"/>
        </w:rPr>
        <w:t>229278</w:t>
      </w:r>
    </w:p>
    <w:p>
      <w:r>
        <w:t>@Telegraph Coward Cameron go on welcome migrants with housing etc while destroying disabled peoples benefits its not a secret ur no good</w:t>
      </w:r>
    </w:p>
    <w:p>
      <w:r>
        <w:rPr>
          <w:b/>
          <w:u w:val="single"/>
        </w:rPr>
        <w:t>229279</w:t>
      </w:r>
    </w:p>
    <w:p>
      <w:r>
        <w:t>If you dont support Trump, than you can just go back to Mexico. And if your not from Mexico, you should just go there anyway!#MAGA#BuildThatWall#Arbys#Trump</w:t>
      </w:r>
    </w:p>
    <w:p>
      <w:r>
        <w:rPr>
          <w:b/>
          <w:u w:val="single"/>
        </w:rPr>
        <w:t>229280</w:t>
      </w:r>
    </w:p>
    <w:p>
      <w:r>
        <w:t>Inspiring: a Former #refugee among winners of Fields medal ‘“ the 'Nobel prize for maths' â¦@Refugeesâ©  https://t.co/zqASmnqaML</w:t>
      </w:r>
    </w:p>
    <w:p>
      <w:r>
        <w:rPr>
          <w:b/>
          <w:u w:val="single"/>
        </w:rPr>
        <w:t>229281</w:t>
      </w:r>
    </w:p>
    <w:p>
      <w:r>
        <w:t>GOP Reps Dismayed by Rejected Immigration Bill https://t.co/dOjF6zSpbv</w:t>
      </w:r>
    </w:p>
    <w:p>
      <w:r>
        <w:rPr>
          <w:b/>
          <w:u w:val="single"/>
        </w:rPr>
        <w:t>229282</w:t>
      </w:r>
    </w:p>
    <w:p>
      <w:r>
        <w:t>Nikki Haley: UN can’t 'dictate' US immigration policy https://t.co/ye1mxo6Zrt https://t.co/ZUgYOmjdfG</w:t>
      </w:r>
    </w:p>
    <w:p>
      <w:r>
        <w:rPr>
          <w:b/>
          <w:u w:val="single"/>
        </w:rPr>
        <w:t>229283</w:t>
      </w:r>
    </w:p>
    <w:p>
      <w:r>
        <w:t>If things were the other way around and whites were migrants these other countries WOULD NOT accept us. Wake up!!!</w:t>
      </w:r>
    </w:p>
    <w:p>
      <w:r>
        <w:rPr>
          <w:b/>
          <w:u w:val="single"/>
        </w:rPr>
        <w:t>229284</w:t>
      </w:r>
    </w:p>
    <w:p>
      <w:r>
        <w:t>Idea: Let’s fill the lake houses in NH that go unoccupied most of the year with refugees who have no home. https://t.co/lGn6V3voKl</w:t>
      </w:r>
    </w:p>
    <w:p>
      <w:r>
        <w:rPr>
          <w:b/>
          <w:u w:val="single"/>
        </w:rPr>
        <w:t>229285</w:t>
      </w:r>
    </w:p>
    <w:p>
      <w:r>
        <w:t>@mamendoza480 Some one tell the Judge that Aiding Illegal Aliens is against Federal Immigration laws so the judge legally can not order people to aid illegal aliens!https://t.co/Vlp58aNfKD</w:t>
      </w:r>
    </w:p>
    <w:p>
      <w:r>
        <w:rPr>
          <w:b/>
          <w:u w:val="single"/>
        </w:rPr>
        <w:t>229286</w:t>
      </w:r>
    </w:p>
    <w:p>
      <w:r>
        <w:t>@Ohio_Buckeye_US @SandraTXAS Wake up America! Any politician advocating for open borders &amp; not sending back illegal criminals back to where they came from is complicit in these horrific crimes, especially when it involves a child! #BuildThatWall</w:t>
      </w:r>
    </w:p>
    <w:p>
      <w:r>
        <w:rPr>
          <w:b/>
          <w:u w:val="single"/>
        </w:rPr>
        <w:t>229287</w:t>
      </w:r>
    </w:p>
    <w:p>
      <w:r>
        <w:t>TEPCO = Subsidiary of General Electric Co. - Japan Declares Crisis As Fukushima Reactor Begins Falling Into  Ocean  A... https://t.co/pJjuq6NTpy via @YouTube</w:t>
      </w:r>
    </w:p>
    <w:p>
      <w:r>
        <w:rPr>
          <w:b/>
          <w:u w:val="single"/>
        </w:rPr>
        <w:t>229288</w:t>
      </w:r>
    </w:p>
    <w:p>
      <w:r>
        <w:t>Free speech is no longer free. You are only considered a BOT if you are a President Trump supporter...A 70-year-old grandmother who spends 14 hours a day tweeting hundreds of messages in support of Donald Trump. Let’s follow @MAGANinaJo https://t.co/WHQQpAZ96E</w:t>
      </w:r>
    </w:p>
    <w:p>
      <w:r>
        <w:rPr>
          <w:b/>
          <w:u w:val="single"/>
        </w:rPr>
        <w:t>229289</w:t>
      </w:r>
    </w:p>
    <w:p>
      <w:r>
        <w:t>@CanBorder @rcmpgrcpolice And meanwhile as they bicker our lettuce strainer of a border sees well dressed and outfitted "refugees" (code for country shoppers), other illegals and undocumented crossing the border daily... https://t.co/ghVM5IZviU</w:t>
      </w:r>
    </w:p>
    <w:p>
      <w:r>
        <w:rPr>
          <w:b/>
          <w:u w:val="single"/>
        </w:rPr>
        <w:t>229290</w:t>
      </w:r>
    </w:p>
    <w:p>
      <w:r>
        <w:t>https://t.co/LOo3qYtctYThe cash should go to Canadians - Lord knows they'll always be another refugee cris. Opportunistic photo - shame on you. reminds me of the ones the world savers used to distribute during Biafra. Remember that one? https://t.co/jXcmeBpgDf</w:t>
      </w:r>
    </w:p>
    <w:p>
      <w:r>
        <w:rPr>
          <w:b/>
          <w:u w:val="single"/>
        </w:rPr>
        <w:t>229291</w:t>
      </w:r>
    </w:p>
    <w:p>
      <w:r>
        <w:t>Registration Open! Our upcoming #conference #Immigrants and Community Colleges: Opportunities and Promise will be held Friday, April 13th at #GMU Fairfax campus. Visit https://t.co/wV79iO8kws   for more info  @NOVAChamber @NOVA_Prez @NOVAcommcollege @NoVaTechCouncil @novapbs https://t.co/mOxvuIAlNr</w:t>
      </w:r>
    </w:p>
    <w:p>
      <w:r>
        <w:rPr>
          <w:b/>
          <w:u w:val="single"/>
        </w:rPr>
        <w:t>229292</w:t>
      </w:r>
    </w:p>
    <w:p>
      <w:r>
        <w:t>Canada's @JustinTrudeau appointed to his cabinet immigrants from such cultures. One is in charge of immigration &amp;amp; refugee affairs - license to flood Canada with own kind. The other, Education Minister, tried to sneak into new Education code female genital mutilation as a right!</w:t>
      </w:r>
    </w:p>
    <w:p>
      <w:r>
        <w:rPr>
          <w:b/>
          <w:u w:val="single"/>
        </w:rPr>
        <w:t>229293</w:t>
      </w:r>
    </w:p>
    <w:p>
      <w:r>
        <w:t>Diane Abbott: Labour would close two immigration detention centres and prevent private contractors from running the others - BBC News - https://t.co/WsqeBN1BwU</w:t>
      </w:r>
    </w:p>
    <w:p>
      <w:r>
        <w:rPr>
          <w:b/>
          <w:u w:val="single"/>
        </w:rPr>
        <w:t>229294</w:t>
      </w:r>
    </w:p>
    <w:p>
      <w:r>
        <w:t>Each second citizien in Germany think Merkel should retire. https://t.co/voDhNcU4hF</w:t>
      </w:r>
    </w:p>
    <w:p>
      <w:r>
        <w:rPr>
          <w:b/>
          <w:u w:val="single"/>
        </w:rPr>
        <w:t>229295</w:t>
      </w:r>
    </w:p>
    <w:p>
      <w:r>
        <w:t>@UNrefugees Aussies first. Refugees are best kept closer to compatibles and their homes to where they can return after conflict. Bringing one refugee to Australia deprives 9 other refugees of aforementioned safety.</w:t>
      </w:r>
    </w:p>
    <w:p>
      <w:r>
        <w:rPr>
          <w:b/>
          <w:u w:val="single"/>
        </w:rPr>
        <w:t>229296</w:t>
      </w:r>
    </w:p>
    <w:p>
      <w:r>
        <w:t>#Trump: Angela Merkel 'Was A Superstar,' She's 'Been Very Badly Hurt' By Immigration https://t.co/iSJCXaLw6i</w:t>
      </w:r>
    </w:p>
    <w:p>
      <w:r>
        <w:rPr>
          <w:b/>
          <w:u w:val="single"/>
        </w:rPr>
        <w:t>229297</w:t>
      </w:r>
    </w:p>
    <w:p>
      <w:r>
        <w:t>‘žWestern/Eastern Europe difference in approach to migration comes from Eastern lack of colonial pastand associated sense of guilt”:@Historionome https://t.co/pjYhSc1vGl</w:t>
      </w:r>
    </w:p>
    <w:p>
      <w:r>
        <w:rPr>
          <w:b/>
          <w:u w:val="single"/>
        </w:rPr>
        <w:t>229298</w:t>
      </w:r>
    </w:p>
    <w:p>
      <w:r>
        <w:t>REFUGEES NOT WELCOME 👊🏻👊🏻👊🏻 https://t.co/P1Sb1OtEMe</w:t>
      </w:r>
    </w:p>
    <w:p>
      <w:r>
        <w:rPr>
          <w:b/>
          <w:u w:val="single"/>
        </w:rPr>
        <w:t>229299</w:t>
      </w:r>
    </w:p>
    <w:p>
      <w:r>
        <w:t>#PatriotsUnited #MAGA #BuildThatWall #BuildTheWall we all need to sign this since we are all on Twitter whining about it @realDonaldTrump</w:t>
      </w:r>
    </w:p>
    <w:p>
      <w:r>
        <w:rPr>
          <w:b/>
          <w:u w:val="single"/>
        </w:rPr>
        <w:t>229300</w:t>
      </w:r>
    </w:p>
    <w:p>
      <w:r>
        <w:t>Maldivians' visit for health and education services as well as weekend travel and residency is putting strain on #SriLanka https://t.co/BvxsKpjuIj #ucanews #thereforthevoiceless #migrants #health #education #Maldives  @Dailymirror_SL @MaithripalaS @RaajjeNews @MDVembLanka</w:t>
      </w:r>
    </w:p>
    <w:p>
      <w:r>
        <w:rPr>
          <w:b/>
          <w:u w:val="single"/>
        </w:rPr>
        <w:t>229301</w:t>
      </w:r>
    </w:p>
    <w:p>
      <w:r>
        <w:t>African migrants are painting their faces white to stop Israel from deporting them.Write to the @DIRCO_ZA , @MYANC and @CyrilRamaphosa  and urge them to intervene immediately and to shut down the Israeli Embassy in South Africa immediately! #BlackLivesMatter https://t.co/zT6DQS95Sx</w:t>
      </w:r>
    </w:p>
    <w:p>
      <w:r>
        <w:rPr>
          <w:b/>
          <w:u w:val="single"/>
        </w:rPr>
        <w:t>229302</w:t>
      </w:r>
    </w:p>
    <w:p>
      <w:r>
        <w:t>Why should they go home ?? We liberal elite city educated liberals will offer our own homes to illegal immigrants and set an example to the right wing bigot trollz. https://t.co/L6djPes60P</w:t>
      </w:r>
    </w:p>
    <w:p>
      <w:r>
        <w:rPr>
          <w:b/>
          <w:u w:val="single"/>
        </w:rPr>
        <w:t>229303</w:t>
      </w:r>
    </w:p>
    <w:p>
      <w:r>
        <w:t>@AftertheBell @Amyloukingery @Jim_Jordan @Jim_Jordan Sir..the American deplorables will happily and gratefully be willing to donate time and money to build the wall. Ever thought of opening up a "Go Fund Me" to raise the money? We WILL raise the money for</w:t>
      </w:r>
    </w:p>
    <w:p>
      <w:r>
        <w:rPr>
          <w:b/>
          <w:u w:val="single"/>
        </w:rPr>
        <w:t>229304</w:t>
      </w:r>
    </w:p>
    <w:p>
      <w:r>
        <w:t>Yea Ji Sea, an Army specialist from South Korea, was discharged Friday at Joint Base San Antonio-Fort Sam Houston after 4.5 years of service, abruptly ending her military career before she could achieve a goal of becoming an Army doctor. https://t.co/AFjcQYjVsD via @HoustonChron</w:t>
      </w:r>
    </w:p>
    <w:p>
      <w:r>
        <w:rPr>
          <w:b/>
          <w:u w:val="single"/>
        </w:rPr>
        <w:t>229305</w:t>
      </w:r>
    </w:p>
    <w:p>
      <w:r>
        <w:t>#NorthKorea is going to 'denuclearize' just like #Mexico is going to pay for the #Wall. Both pronouncements are examples of @realDonaldTrump hot air. #ImmigrationReform @StateDept @PressSec https://t.co/ScdosyBnx0</w:t>
      </w:r>
    </w:p>
    <w:p>
      <w:r>
        <w:rPr>
          <w:b/>
          <w:u w:val="single"/>
        </w:rPr>
        <w:t>229306</w:t>
      </w:r>
    </w:p>
    <w:p>
      <w:r>
        <w:t>Maryland city mulling over idea to let illegal aliens vote https://t.co/wna8l3tBY2#AgainstAllEnemies #NotInMyCountry #StopTheInvasion</w:t>
      </w:r>
    </w:p>
    <w:p>
      <w:r>
        <w:rPr>
          <w:b/>
          <w:u w:val="single"/>
        </w:rPr>
        <w:t>229307</w:t>
      </w:r>
    </w:p>
    <w:p>
      <w:r>
        <w:t>What is important to you now?  I'm sad for those unfortunate immigrant children who have yet to be reunited with their families.  Mental health ought to be as important as physical health.   #SaveSCOTUS #BlueWave2018 #mentalhealth #health #FamiliesBelongTogether #VoteBlue #Vote</w:t>
      </w:r>
    </w:p>
    <w:p>
      <w:r>
        <w:rPr>
          <w:b/>
          <w:u w:val="single"/>
        </w:rPr>
        <w:t>229308</w:t>
      </w:r>
    </w:p>
    <w:p>
      <w:r>
        <w:t>I like watching horror movies.   I don't want to live in one.  #StopTheInvasion https://t.co/ATLRiUmoR7</w:t>
      </w:r>
    </w:p>
    <w:p>
      <w:r>
        <w:rPr>
          <w:b/>
          <w:u w:val="single"/>
        </w:rPr>
        <w:t>229309</w:t>
      </w:r>
    </w:p>
    <w:p>
      <w:r>
        <w:t>“The Spanish authorities have here made their priorities clear. They would rather inundate their nation with Muslim migrants — from this ship that was rejected by Italy’s new patriotic government — rather than take care of their own people.” https://t.co/wtWhDRC4x5</w:t>
      </w:r>
    </w:p>
    <w:p>
      <w:r>
        <w:rPr>
          <w:b/>
          <w:u w:val="single"/>
        </w:rPr>
        <w:t>229310</w:t>
      </w:r>
    </w:p>
    <w:p>
      <w:r>
        <w:t>Dueling protests in German town after teen allegedly murdered by refugee https://t.co/2YMCkcnhTO</w:t>
      </w:r>
    </w:p>
    <w:p>
      <w:r>
        <w:rPr>
          <w:b/>
          <w:u w:val="single"/>
        </w:rPr>
        <w:t>229311</w:t>
      </w:r>
    </w:p>
    <w:p>
      <w:r>
        <w:t>@AndrewScheer @richardmartelpc Toronto Has Exceeded Capacity To House Illegal Immigrantshttps://t.co/uw0O0MzCpORemigration 2018:  Easy come, easy GO!!   https://t.co/sn5ZuuU6nvSome basic truths:  Access to White people is not a human righthttps://t.co/c0g</w:t>
      </w:r>
    </w:p>
    <w:p>
      <w:r>
        <w:rPr>
          <w:b/>
          <w:u w:val="single"/>
        </w:rPr>
        <w:t>229312</w:t>
      </w:r>
    </w:p>
    <w:p>
      <w:r>
        <w:t>New post (Facebook's new political advertising policy denounced by immigrant, civil rights groups) has been published on Top 10 Tech News - https://t.co/r25kk57SOV https://t.co/Cwrl1Ba1Dd</w:t>
      </w:r>
    </w:p>
    <w:p>
      <w:r>
        <w:rPr>
          <w:b/>
          <w:u w:val="single"/>
        </w:rPr>
        <w:t>229313</w:t>
      </w:r>
    </w:p>
    <w:p>
      <w:r>
        <w:t>Thank you so much to @WValderrama &amp;amp; @BoomEventsLA for hosting such an amazing event this past weekend! No child should face immigration court w/o an attorney by their side &amp;amp; this event helped raise critical awareness for these immigrant &amp;amp; refugee children #KINDLA #GivingKINDness https://t.co/v3bxbNMsYx</w:t>
      </w:r>
    </w:p>
    <w:p>
      <w:r>
        <w:rPr>
          <w:b/>
          <w:u w:val="single"/>
        </w:rPr>
        <w:t>229314</w:t>
      </w:r>
    </w:p>
    <w:p>
      <w:r>
        <w:t>If Germans want rapefugees they can keep them. Poland will not accept a single rapefugee. Not even one!!! Poland remains proud and firm! 🇵🇱✝ https://t.co/VHoFrxFjB1</w:t>
      </w:r>
    </w:p>
    <w:p>
      <w:r>
        <w:rPr>
          <w:b/>
          <w:u w:val="single"/>
        </w:rPr>
        <w:t>229315</w:t>
      </w:r>
    </w:p>
    <w:p>
      <w:r>
        <w:t>The world divided over trumped up charges and more refugees drowning l blame the refugees who burnt and murdered Christians their religion</w:t>
      </w:r>
    </w:p>
    <w:p>
      <w:r>
        <w:rPr>
          <w:b/>
          <w:u w:val="single"/>
        </w:rPr>
        <w:t>229316</w:t>
      </w:r>
    </w:p>
    <w:p>
      <w:r>
        <w:t>Migrant Workers Centre is sponsoring a special category of the Overland Literary Journal's Fair Australia prize. The best essay, poem, short story, graphic or cartoon submitted by a migrant worker will receive a cash prize. Head to https://t.co/ioaNzQZ32H https://t.co/4iolqFuMi9</w:t>
      </w:r>
    </w:p>
    <w:p>
      <w:r>
        <w:rPr>
          <w:b/>
          <w:u w:val="single"/>
        </w:rPr>
        <w:t>229317</w:t>
      </w:r>
    </w:p>
    <w:p>
      <w:r>
        <w:t>This should be Federally Mandated Law on Criminal Illegal Aliens. Upon completion of maximum sentence allowed, alien is discharged into ICE custody for immediate Deportation. #EndSanctuaryCities #EndChainMigration #BuildTheWall #ProtectUS</w:t>
      </w:r>
    </w:p>
    <w:p>
      <w:r>
        <w:rPr>
          <w:b/>
          <w:u w:val="single"/>
        </w:rPr>
        <w:t>229318</w:t>
      </w:r>
    </w:p>
    <w:p>
      <w:r>
        <w:t>@MailOnline Tough decisions mean easy ones, ban those families who supported ISIS in Germany !!  They murdered many and if you do not learn from recent events like Mass Immigration rises in Rape and crime , Family ISIS deserve no return to the country the</w:t>
      </w:r>
    </w:p>
    <w:p>
      <w:r>
        <w:rPr>
          <w:b/>
          <w:u w:val="single"/>
        </w:rPr>
        <w:t>229319</w:t>
      </w:r>
    </w:p>
    <w:p>
      <w:r>
        <w:t>According to the supporters of immigration policy that would throw open the doors to every Tomas, Ri https://t.co/j8jECPrd1G    What the leftist media hides from you...</w:t>
      </w:r>
    </w:p>
    <w:p>
      <w:r>
        <w:rPr>
          <w:b/>
          <w:u w:val="single"/>
        </w:rPr>
        <w:t>229320</w:t>
      </w:r>
    </w:p>
    <w:p>
      <w:r>
        <w:t>Make Canada like Hungary Again:Prime Minster Viktor OrbÃ¡n has vowed to not allow his CHRISTIAN country to be changed by incompatible Jihadi Invaders.   OrbÃ¡n, has warned: “Europe is under invasion, countries that don’t stop immigration will be lost”  https://t.co/xkuVltQ9rC</w:t>
      </w:r>
    </w:p>
    <w:p>
      <w:r>
        <w:rPr>
          <w:b/>
          <w:u w:val="single"/>
        </w:rPr>
        <w:t>229321</w:t>
      </w:r>
    </w:p>
    <w:p>
      <w:r>
        <w:t>Immigrant detainees contribute to ‘chaos’ at overcrowded, understaffed Victorville prison, union says.  Part one of a two-part series by me and @TheChalkOutline: https://t.co/8WFTkFUcEu https://t.co/3nvq8GWJoa</w:t>
      </w:r>
    </w:p>
    <w:p>
      <w:r>
        <w:rPr>
          <w:b/>
          <w:u w:val="single"/>
        </w:rPr>
        <w:t>229322</w:t>
      </w:r>
    </w:p>
    <w:p>
      <w:r>
        <w:t>It is hard to fathom the counterproductive stupidity of Immigration &amp;amp; Customs Enforcement. #PoliceState #ICE @ICEgov https://t.co/Xfetpj9sFH</w:t>
      </w:r>
    </w:p>
    <w:p>
      <w:r>
        <w:rPr>
          <w:b/>
          <w:u w:val="single"/>
        </w:rPr>
        <w:t>229323</w:t>
      </w:r>
    </w:p>
    <w:p>
      <w:r>
        <w:t>@Gillianabeth @PHR_21 @GerardBattenMEP The same politicians that have multi million pound homes away from all the migrant areas...</w:t>
      </w:r>
    </w:p>
    <w:p>
      <w:r>
        <w:rPr>
          <w:b/>
          <w:u w:val="single"/>
        </w:rPr>
        <w:t>229324</w:t>
      </w:r>
    </w:p>
    <w:p>
      <w:r>
        <w:t>Teens are using Instagram "flop" accounts to share their opinions on big issues like gun control, abortion, immigration, Trump, LGBTQ laws, YouTubers, and more, reports @taylorlorenz   https://t.co/E1Try51Exq</w:t>
      </w:r>
    </w:p>
    <w:p>
      <w:r>
        <w:rPr>
          <w:b/>
          <w:u w:val="single"/>
        </w:rPr>
        <w:t>229325</w:t>
      </w:r>
    </w:p>
    <w:p>
      <w:r>
        <w:t>Iranian migrant stabs 6 people on German bus ‘“ Was his plan to burn the passengers alive? https://t.co/NSgaVbBQyy</w:t>
      </w:r>
    </w:p>
    <w:p>
      <w:r>
        <w:rPr>
          <w:b/>
          <w:u w:val="single"/>
        </w:rPr>
        <w:t>229326</w:t>
      </w:r>
    </w:p>
    <w:p>
      <w:r>
        <w:t>I actually had a respectful argument with an anti-immigrant sorta-conservative (not a Trump supporter.) I managed to change their mind about immigration and they managed to change my mind on  the subject of military and veterans</w:t>
      </w:r>
    </w:p>
    <w:p>
      <w:r>
        <w:rPr>
          <w:b/>
          <w:u w:val="single"/>
        </w:rPr>
        <w:t>229327</w:t>
      </w:r>
    </w:p>
    <w:p>
      <w:r>
        <w:t>@AddisTarik I agree with you. Who ever facilities the logistics and other facility shouldn't be us paying for it. They are burden on us sacking in our resources that is my point. #Eritrea refugees should go back because their country is not on war footing</w:t>
      </w:r>
    </w:p>
    <w:p>
      <w:r>
        <w:rPr>
          <w:b/>
          <w:u w:val="single"/>
        </w:rPr>
        <w:t>229328</w:t>
      </w:r>
    </w:p>
    <w:p>
      <w:r>
        <w:t>#Buildthatwall #Deportthemall @CIS_org: More Needless Deaths at the Hands of an Illegal Alien, and an Oregon Ballot Initiative</w:t>
      </w:r>
    </w:p>
    <w:p>
      <w:r>
        <w:rPr>
          <w:b/>
          <w:u w:val="single"/>
        </w:rPr>
        <w:t>229329</w:t>
      </w:r>
    </w:p>
    <w:p>
      <w:r>
        <w:t>The Indian immigrant community would be *hilarious* https://t.co/c3FU8Akakr</w:t>
      </w:r>
    </w:p>
    <w:p>
      <w:r>
        <w:rPr>
          <w:b/>
          <w:u w:val="single"/>
        </w:rPr>
        <w:t>229330</w:t>
      </w:r>
    </w:p>
    <w:p>
      <w:r>
        <w:t>'I'm Confused': ICE Official Corrects Hawaii Dem Who Thought Trump Created Immigration Law https://t.co/wmu8dD0CxD</w:t>
      </w:r>
    </w:p>
    <w:p>
      <w:r>
        <w:rPr>
          <w:b/>
          <w:u w:val="single"/>
        </w:rPr>
        <w:t>229331</w:t>
      </w:r>
    </w:p>
    <w:p>
      <w:r>
        <w:t>I posted 106 photos on Facebook in the album "Mayor Bonnie Crombie announce refugee support by local" https://t.co/IYcLz8EOjg</w:t>
      </w:r>
    </w:p>
    <w:p>
      <w:r>
        <w:rPr>
          <w:b/>
          <w:u w:val="single"/>
        </w:rPr>
        <w:t>229332</w:t>
      </w:r>
    </w:p>
    <w:p>
      <w:r>
        <w:t>Imagine when all the EU migrants go home after #Brexit. No more baguettes or pizza. People in the UK will be reduced to just eating traditional UK foods. Like chicken Balti. https://t.co/W7LJlNtzoB</w:t>
      </w:r>
    </w:p>
    <w:p>
      <w:r>
        <w:rPr>
          <w:b/>
          <w:u w:val="single"/>
        </w:rPr>
        <w:t>229333</w:t>
      </w:r>
    </w:p>
    <w:p>
      <w:r>
        <w:t>Unaccompanied migrant minors are facing growing risks in Sweden https://t.co/TeHeaJMTqW</w:t>
      </w:r>
    </w:p>
    <w:p>
      <w:r>
        <w:rPr>
          <w:b/>
          <w:u w:val="single"/>
        </w:rPr>
        <w:t>229334</w:t>
      </w:r>
    </w:p>
    <w:p>
      <w:r>
        <w:t>International campaign calls for saving Palestinian refugees https://t.co/a8Hot8Q2Fy https://t.co/idSIocmGCb</w:t>
      </w:r>
    </w:p>
    <w:p>
      <w:r>
        <w:rPr>
          <w:b/>
          <w:u w:val="single"/>
        </w:rPr>
        <w:t>229335</w:t>
      </w:r>
    </w:p>
    <w:p>
      <w:r>
        <w:t>Fire Judges that Release Immigrants after they commit a crime so they end up killing after their release throw the Judge in Jail #Trump MAGA #RedNationRising #Immigration   https://t.co/42sKIp9O7a</w:t>
      </w:r>
    </w:p>
    <w:p>
      <w:r>
        <w:rPr>
          <w:b/>
          <w:u w:val="single"/>
        </w:rPr>
        <w:t>229336</w:t>
      </w:r>
    </w:p>
    <w:p>
      <w:r>
        <w:t>Where are those #ypfdj ?  #refugees #Eritrea  #Ethiopia ðŸ˜‚ðŸ˜‚ðŸ˜‚ðŸ˜‚ https://t.co/ifp4tEhdTF</w:t>
      </w:r>
    </w:p>
    <w:p>
      <w:r>
        <w:rPr>
          <w:b/>
          <w:u w:val="single"/>
        </w:rPr>
        <w:t>229337</w:t>
      </w:r>
    </w:p>
    <w:p>
      <w:r>
        <w:t>Here comes the results of socialism. To all Liberals who want communism; here comes your new roomies. #BuildThatWall</w:t>
      </w:r>
    </w:p>
    <w:p>
      <w:r>
        <w:rPr>
          <w:b/>
          <w:u w:val="single"/>
        </w:rPr>
        <w:t>229338</w:t>
      </w:r>
    </w:p>
    <w:p>
      <w:r>
        <w:t>@HouseGOP @SenateGOP @SpeakerRyan @GOP @SenateMajLdr better NOT take #AugustRecess until NO $ on #IllegalAliens! #NoAmnesty 4 #DACA #BuildTheWall #SendThemBack #DeportThemAll #ImmigrationReform #NoVisaLottery #EndChainMigration #EndSanctuaryCities #VoterI</w:t>
      </w:r>
    </w:p>
    <w:p>
      <w:r>
        <w:rPr>
          <w:b/>
          <w:u w:val="single"/>
        </w:rPr>
        <w:t>229339</w:t>
      </w:r>
    </w:p>
    <w:p>
      <w:r>
        <w:t>The likelihood of that genuine threat, of course, is very much open to debate. Statistically speaking, an immigrant who has lived in the United States for decades, has an immaculate criminal record, and comes from Central America (like many ice targets)</w:t>
      </w:r>
    </w:p>
    <w:p>
      <w:r>
        <w:rPr>
          <w:b/>
          <w:u w:val="single"/>
        </w:rPr>
        <w:t>229340</w:t>
      </w:r>
    </w:p>
    <w:p>
      <w:r>
        <w:t>Wow - NZ play the weak fascist snowflake backwards little brother to Australia - I suspect they will not be taking refugees from the UK Caliphate - shameful! - I really hope your people  get ashamed in time to save yourselves NZ! https://t.co/xbnCQihCmE</w:t>
      </w:r>
    </w:p>
    <w:p>
      <w:r>
        <w:rPr>
          <w:b/>
          <w:u w:val="single"/>
        </w:rPr>
        <w:t>229341</w:t>
      </w:r>
    </w:p>
    <w:p>
      <w:r>
        <w:t>Hungary to quit U.N. migration pact: minister https://t.co/StHOYqHThC https://t.co/N1RbPDPXzK</w:t>
      </w:r>
    </w:p>
    <w:p>
      <w:r>
        <w:rPr>
          <w:b/>
          <w:u w:val="single"/>
        </w:rPr>
        <w:t>229342</w:t>
      </w:r>
    </w:p>
    <w:p>
      <w:r>
        <w:t>Unbelievable!!! Census Bureau: 44.6% in CA Don’t #SpeakEnglish at Home; 35.6%; 35.6% in TX; 34.5% in NM; 31.7% in NJ; 31.0% in NY!  Our schools R getting 150% funding for every student who doesn’t speak #English well! Parents’ job! #StopImmigration  https://t.co/vI6xxhIk1b</w:t>
      </w:r>
    </w:p>
    <w:p>
      <w:r>
        <w:rPr>
          <w:b/>
          <w:u w:val="single"/>
        </w:rPr>
        <w:t>229343</w:t>
      </w:r>
    </w:p>
    <w:p>
      <w:r>
        <w:t>So in other words, despite claiming their lives would be at risk if they were forced to return home, the government is paying them for a vacation to the very place they claim to be fleeing... https://t.co/x8LP4fTxQx... https://t.co/l50h2UqSn8</w:t>
      </w:r>
    </w:p>
    <w:p>
      <w:r>
        <w:rPr>
          <w:b/>
          <w:u w:val="single"/>
        </w:rPr>
        <w:t>229344</w:t>
      </w:r>
    </w:p>
    <w:p>
      <w:r>
        <w:t>@jk_rowling 1000/1 she apologises for her #FakeNews post.1000/1 she houses any refugees in any of her multiple mansions.</w:t>
      </w:r>
    </w:p>
    <w:p>
      <w:r>
        <w:rPr>
          <w:b/>
          <w:u w:val="single"/>
        </w:rPr>
        <w:t>229345</w:t>
      </w:r>
    </w:p>
    <w:p>
      <w:r>
        <w:t>The blue wave is coming if we don't build that damn wall. #BuildThatWall &amp; #MAGA</w:t>
      </w:r>
    </w:p>
    <w:p>
      <w:r>
        <w:rPr>
          <w:b/>
          <w:u w:val="single"/>
        </w:rPr>
        <w:t>229346</w:t>
      </w:r>
    </w:p>
    <w:p>
      <w:r>
        <w:t>There are all these illegal immigrant aliens trying to get to Earth, but our 'Space Force' is protecting us, oh yeah it's up there already! #Deranged https://t.co/fzdg8YS73j</w:t>
      </w:r>
    </w:p>
    <w:p>
      <w:r>
        <w:rPr>
          <w:b/>
          <w:u w:val="single"/>
        </w:rPr>
        <w:t>229347</w:t>
      </w:r>
    </w:p>
    <w:p>
      <w:r>
        <w:t>https://t.co/XwKQd1ERZXDark-side of OpenBordersðŸ‘‰Greek police arrest 8 migrants (6 Afghans, 2 Pakistani) for killing migrant.What awaits Europe? Why expose Europeans to multicult madness? Afghans?  Many come from violent cultures, bringing “tribal clashes” w-them.#Visegrad #V4 https://t.co/TjdfGP2EvL</w:t>
      </w:r>
    </w:p>
    <w:p>
      <w:r>
        <w:rPr>
          <w:b/>
          <w:u w:val="single"/>
        </w:rPr>
        <w:t>229348</w:t>
      </w:r>
    </w:p>
    <w:p>
      <w:r>
        <w:t>@BluehandArea @coull26 He’s at least 12+ lol ffs this is a joke if anyone thinks this guys is a child refugee</w:t>
      </w:r>
    </w:p>
    <w:p>
      <w:r>
        <w:rPr>
          <w:b/>
          <w:u w:val="single"/>
        </w:rPr>
        <w:t>229349</w:t>
      </w:r>
    </w:p>
    <w:p>
      <w:r>
        <w:t>What’s #Bibi afraid of?Like a delinquent child he starts his political shenanigans then hides to avoid assuming responsibility in public. https://t.co/gtxU4RHmmz</w:t>
      </w:r>
    </w:p>
    <w:p>
      <w:r>
        <w:rPr>
          <w:b/>
          <w:u w:val="single"/>
        </w:rPr>
        <w:t>229350</w:t>
      </w:r>
    </w:p>
    <w:p>
      <w:r>
        <w:t>This year, we launched a new blog series called Frontline Reports to provide updates on the countries in which we work as they continue to evolve. Recently we outlined the family strengthening programs serving Syrian refugees in Jordan. Read more âž https://t.co/4CVC2L1hVH https://t.co/4jyNleYHpC</w:t>
      </w:r>
    </w:p>
    <w:p>
      <w:r>
        <w:rPr>
          <w:b/>
          <w:u w:val="single"/>
        </w:rPr>
        <w:t>229351</w:t>
      </w:r>
    </w:p>
    <w:p>
      <w:r>
        <w:t>This MEME just goes to show how much hypocrisy that the liberal political party in this country can demonstrate, by the fact that they did not complain at all about the separation of immigrant children when Obama was POTUS, but they now demonize, because a Conservative is POTUS. https://t.co/BYbbdi5V3Q</w:t>
      </w:r>
    </w:p>
    <w:p>
      <w:r>
        <w:rPr>
          <w:b/>
          <w:u w:val="single"/>
        </w:rPr>
        <w:t>229352</w:t>
      </w:r>
    </w:p>
    <w:p>
      <w:r>
        <w:t>Great video on refugee crisis "These are people, not numbers" RT @Refugees: 2/3 of all refugees come from just 5 countries.ðŸ‡¸ðŸ‡¾ SyriaðŸ‡¦ðŸ‡« AfghanistanðŸ‡¸ðŸ‡¸ South SudanðŸ‡²ðŸ‡² MyanmarðŸ‡¸ðŸ‡´ SomaliaImagine what peace in just one of those countries could mean. https://t.co/Ux168tj1ki</w:t>
      </w:r>
    </w:p>
    <w:p>
      <w:r>
        <w:rPr>
          <w:b/>
          <w:u w:val="single"/>
        </w:rPr>
        <w:t>229353</w:t>
      </w:r>
    </w:p>
    <w:p>
      <w:r>
        <w:t>#Israel continues to refuse to allow Syrian #refugees across the border, including those who face persecution from the regime if they return home. https://t.co/9QqClwmEdq</w:t>
      </w:r>
    </w:p>
    <w:p>
      <w:r>
        <w:rPr>
          <w:b/>
          <w:u w:val="single"/>
        </w:rPr>
        <w:t>229354</w:t>
      </w:r>
    </w:p>
    <w:p>
      <w:r>
        <w:t>@TheEconomist Sweden will get soon a country of third world. To much refugees and a wrong socialfaresystem will bring the economy to ground.</w:t>
      </w:r>
    </w:p>
    <w:p>
      <w:r>
        <w:rPr>
          <w:b/>
          <w:u w:val="single"/>
        </w:rPr>
        <w:t>229355</w:t>
      </w:r>
    </w:p>
    <w:p>
      <w:r>
        <w:t>The parents accuse the priest of harassing their daughter and for attempting to convert her to Christianity https://t.co/Jyww9LcbTk #ucanews #voiceforthevoiceless #religion #India @ucanindia @marielco @CCP_Rome</w:t>
      </w:r>
    </w:p>
    <w:p>
      <w:r>
        <w:rPr>
          <w:b/>
          <w:u w:val="single"/>
        </w:rPr>
        <w:t>229356</w:t>
      </w:r>
    </w:p>
    <w:p>
      <w:r>
        <w:t>Leave us a alon damn migrants go home</w:t>
      </w:r>
    </w:p>
    <w:p>
      <w:r>
        <w:rPr>
          <w:b/>
          <w:u w:val="single"/>
        </w:rPr>
        <w:t>229357</w:t>
      </w:r>
    </w:p>
    <w:p>
      <w:r>
        <w:t>I Can't Stand #Hypocrites The #LooneyLeft #Liberals and #Demoncrats Are Miserable Ppl https://t.co/lsqFxdSp19</w:t>
      </w:r>
    </w:p>
    <w:p>
      <w:r>
        <w:rPr>
          <w:b/>
          <w:u w:val="single"/>
        </w:rPr>
        <w:t>229358</w:t>
      </w:r>
    </w:p>
    <w:p>
      <w:r>
        <w:t>Hull... city of culture??  To the idiots holding up signs across Europe 'refugees welcome' hang your heads in fucking disgrace!!! Let's hope it's not one of you next #Karma #HateEU #LEAVE https://t.co/O8zIaZB0XA</w:t>
      </w:r>
    </w:p>
    <w:p>
      <w:r>
        <w:rPr>
          <w:b/>
          <w:u w:val="single"/>
        </w:rPr>
        <w:t>229359</w:t>
      </w:r>
    </w:p>
    <w:p>
      <w:r>
        <w:t>#WomenDisobey  1995 Barbara Jordan Press Conference on Legal Immigration https://t.co/SVP3dlCP0K via @YouTube</w:t>
      </w:r>
    </w:p>
    <w:p>
      <w:r>
        <w:rPr>
          <w:b/>
          <w:u w:val="single"/>
        </w:rPr>
        <w:t>229360</w:t>
      </w:r>
    </w:p>
    <w:p>
      <w:r>
        <w:t>Trixie is so peng 😍🙈👅 — YEAH SHES PENGGGG for an immigrant tho 😍😍💗💗 https://t.co/OqKuayaaGB</w:t>
      </w:r>
    </w:p>
    <w:p>
      <w:r>
        <w:rPr>
          <w:b/>
          <w:u w:val="single"/>
        </w:rPr>
        <w:t>229361</w:t>
      </w:r>
    </w:p>
    <w:p>
      <w:r>
        <w:t>To be clear: the people on the left are the future of the Democratic Party, the people on the right are the future of the Republican Party. As an immigrant i walked away from the people on the left and I joined with honor the people on the right #walkaway https://t.co/95qCwZq6a0</w:t>
      </w:r>
    </w:p>
    <w:p>
      <w:r>
        <w:rPr>
          <w:b/>
          <w:u w:val="single"/>
        </w:rPr>
        <w:t>229362</w:t>
      </w:r>
    </w:p>
    <w:p>
      <w:r>
        <w:t>Serbian government committed to resolving refugee issue https://t.co/DlsRa2XcWV</w:t>
      </w:r>
    </w:p>
    <w:p>
      <w:r>
        <w:rPr>
          <w:b/>
          <w:u w:val="single"/>
        </w:rPr>
        <w:t>229363</w:t>
      </w:r>
    </w:p>
    <w:p>
      <w:r>
        <w:t>Italy to help check Tunisia migrant flows - Defence Minister https://t.co/glHWEdSTaN https://t.co/y5ffhs5KRI</w:t>
      </w:r>
    </w:p>
    <w:p>
      <w:r>
        <w:rPr>
          <w:b/>
          <w:u w:val="single"/>
        </w:rPr>
        <w:t>229364</w:t>
      </w:r>
    </w:p>
    <w:p>
      <w:r>
        <w:t>Dehumanising language to describe migrants. Anyone NOT doing this nowadays? It’s all a load of bollocks btw. https://t.co/NR9SJ8rpI9</w:t>
      </w:r>
    </w:p>
    <w:p>
      <w:r>
        <w:rPr>
          <w:b/>
          <w:u w:val="single"/>
        </w:rPr>
        <w:t>229365</w:t>
      </w:r>
    </w:p>
    <w:p>
      <w:r>
        <w:t>WAIT, ARE YOU EVEN ALLOWED TO SAY THIS NOW? Anti-ILLEGAL immigration, like pro-ILLEGAL immigration, is a legitimate political position. https://t.co/ytCXABR6Sd</w:t>
      </w:r>
    </w:p>
    <w:p>
      <w:r>
        <w:rPr>
          <w:b/>
          <w:u w:val="single"/>
        </w:rPr>
        <w:t>229366</w:t>
      </w:r>
    </w:p>
    <w:p>
      <w:r>
        <w:t>Iris scans + food = #foodsecurity for #refugees in Uganda. Read our new blog: https://t.co/FDqmyY3I9k https://t.co/qte95yDe0x</w:t>
      </w:r>
    </w:p>
    <w:p>
      <w:r>
        <w:rPr>
          <w:b/>
          <w:u w:val="single"/>
        </w:rPr>
        <w:t>229367</w:t>
      </w:r>
    </w:p>
    <w:p>
      <w:r>
        <w:t>@ronbeatyjr @CharlieBakerMA @BakerPolito @RandyHuntCPA Charlie Faker Baker is a traitor!  He prefers illegal immigrants over American citizens!  He claims he worries about the illegal immigrant children but doesn’t care about all the children that have</w:t>
      </w:r>
    </w:p>
    <w:p>
      <w:r>
        <w:rPr>
          <w:b/>
          <w:u w:val="single"/>
        </w:rPr>
        <w:t>229368</w:t>
      </w:r>
    </w:p>
    <w:p>
      <w:r>
        <w:t>The #commonweath of VA welcomes all immigrants to its benefit and theirs @GerryConnolly https://t.co/Zdtv3pk4N3</w:t>
      </w:r>
    </w:p>
    <w:p>
      <w:r>
        <w:rPr>
          <w:b/>
          <w:u w:val="single"/>
        </w:rPr>
        <w:t>229369</w:t>
      </w:r>
    </w:p>
    <w:p>
      <w:r>
        <w:t>@The_Trump_Train @realDonaldTrump We need to keep saying it until its built! #BuildThatWall</w:t>
      </w:r>
    </w:p>
    <w:p>
      <w:r>
        <w:rPr>
          <w:b/>
          <w:u w:val="single"/>
        </w:rPr>
        <w:t>229370</w:t>
      </w:r>
    </w:p>
    <w:p>
      <w:r>
        <w:t>Have you seen this yet @Bitscreed?</w:t>
      </w:r>
    </w:p>
    <w:p>
      <w:r>
        <w:rPr>
          <w:b/>
          <w:u w:val="single"/>
        </w:rPr>
        <w:t>229371</w:t>
      </w:r>
    </w:p>
    <w:p>
      <w:r>
        <w:t>Austrian newspaper KURIER dont speak of the new Antisemitism of islamic refugees. https://t.co/Ll8dlQ0JUe</w:t>
      </w:r>
    </w:p>
    <w:p>
      <w:r>
        <w:rPr>
          <w:b/>
          <w:u w:val="single"/>
        </w:rPr>
        <w:t>229372</w:t>
      </w:r>
    </w:p>
    <w:p>
      <w:r>
        <w:t>I #stress How long before there becomes here? With no assimilating, open borders and the diluting of American #values and #culture. America is becoming there! @glennbeck @theblaze @WorldOfStu @PatUnleashed @realDonaldTrump @POTUS #BuildThatWall #MAGA @GOP #BuildTheWall #Purge</w:t>
      </w:r>
    </w:p>
    <w:p>
      <w:r>
        <w:rPr>
          <w:b/>
          <w:u w:val="single"/>
        </w:rPr>
        <w:t>229373</w:t>
      </w:r>
    </w:p>
    <w:p>
      <w:r>
        <w:t>@jordanbpeterson Immigration in a picture      https://t.co/bNRq7N7Oj3</w:t>
      </w:r>
    </w:p>
    <w:p>
      <w:r>
        <w:rPr>
          <w:b/>
          <w:u w:val="single"/>
        </w:rPr>
        <w:t>229374</w:t>
      </w:r>
    </w:p>
    <w:p>
      <w:r>
        <w:t>Wannabe rocker @JoeNBC Scarborough credits Obama for strong economy: "This is not an economy Donald Trump gave us.”  This joker is so jealous of the President😂😂😂😂President Trump drives Joe and Mika crazy because he has done more in less than 2 years than Obama did in 8 years https://t.co/eZMk2NVQnR</w:t>
      </w:r>
    </w:p>
    <w:p>
      <w:r>
        <w:rPr>
          <w:b/>
          <w:u w:val="single"/>
        </w:rPr>
        <w:t>229375</w:t>
      </w:r>
    </w:p>
    <w:p>
      <w:r>
        <w:t>Even CNN says Trudeau is in trouble over illegal immigration. It says his focus should be on what he can control, starting with curbing the flow of migrants crossing into Canada. He is under growing pressure from provincial premiers and big city mayors https://t.co/RkP0LZNnvt</w:t>
      </w:r>
    </w:p>
    <w:p>
      <w:r>
        <w:rPr>
          <w:b/>
          <w:u w:val="single"/>
        </w:rPr>
        <w:t>229376</w:t>
      </w:r>
    </w:p>
    <w:p>
      <w:r>
        <w:t>https://t.co/38l0ebz63W</w:t>
      </w:r>
    </w:p>
    <w:p>
      <w:r>
        <w:rPr>
          <w:b/>
          <w:u w:val="single"/>
        </w:rPr>
        <w:t>229377</w:t>
      </w:r>
    </w:p>
    <w:p>
      <w:r>
        <w:t>‘˜My clothes, my choice’: Denmark’s ban on Muslim face veils is met with protest | National PostBet you didn't say that to the immigration officer during your interview... https://t.co/01W4WdYjQK</w:t>
      </w:r>
    </w:p>
    <w:p>
      <w:r>
        <w:rPr>
          <w:b/>
          <w:u w:val="single"/>
        </w:rPr>
        <w:t>229378</w:t>
      </w:r>
    </w:p>
    <w:p>
      <w:r>
        <w:t>@cnni The Judge will be overturned, the President has control over immigration not the courts. #NODACA #SENDTHEMHOME</w:t>
      </w:r>
    </w:p>
    <w:p>
      <w:r>
        <w:rPr>
          <w:b/>
          <w:u w:val="single"/>
        </w:rPr>
        <w:t>229379</w:t>
      </w:r>
    </w:p>
    <w:p>
      <w:r>
        <w:t>@CAPimmigration WE Know that the 80,000 Americans Killed by Illegals will never be reunited and that is unacceptable Start Mass deportations of All ILLEGALS who have no right to be in the U.S Protect Americans Not Illegals # #Immigration @RealDonaldTrump</w:t>
      </w:r>
    </w:p>
    <w:p>
      <w:r>
        <w:rPr>
          <w:b/>
          <w:u w:val="single"/>
        </w:rPr>
        <w:t>229380</w:t>
      </w:r>
    </w:p>
    <w:p>
      <w:r>
        <w:t>First one officer was in Calais injured. Police open fire to 9 refugees, which want to go to Greatbritan by car. https://t.co/UsZLmcPVyd</w:t>
      </w:r>
    </w:p>
    <w:p>
      <w:r>
        <w:rPr>
          <w:b/>
          <w:u w:val="single"/>
        </w:rPr>
        <w:t>229381</w:t>
      </w:r>
    </w:p>
    <w:p>
      <w:r>
        <w:t>@Mikel_Jollett @blackrepublican Thats a lie you can not merge Legal Immigrants with Illegal Aliens Stats to come out with a #FakeState https://t.co/hu0pk06P0j</w:t>
      </w:r>
    </w:p>
    <w:p>
      <w:r>
        <w:rPr>
          <w:b/>
          <w:u w:val="single"/>
        </w:rPr>
        <w:t>229382</w:t>
      </w:r>
    </w:p>
    <w:p>
      <w:r>
        <w:t>Why on earth would Syrian refugees have any trust in Russia?https://t.co/VDn66UkoJe</w:t>
      </w:r>
    </w:p>
    <w:p>
      <w:r>
        <w:rPr>
          <w:b/>
          <w:u w:val="single"/>
        </w:rPr>
        <w:t>229383</w:t>
      </w:r>
    </w:p>
    <w:p>
      <w:r>
        <w:t>#WorldRefugeeDay is tomorrow! You can help refugee rebuild their lives in the U.S. by joining our World Refugee Day campaign. Get started âž https://t.co/QzFjSqWwJ8</w:t>
      </w:r>
    </w:p>
    <w:p>
      <w:r>
        <w:rPr>
          <w:b/>
          <w:u w:val="single"/>
        </w:rPr>
        <w:t>229384</w:t>
      </w:r>
    </w:p>
    <w:p>
      <w:r>
        <w:t>Laura Lunn has always been passionate about working with asylee &amp;amp; refugee populations. Learn how she is leading the charge for immigrant rights in her role as Managing Attorney for the Detention Program at @RMIAN_org #keepfamiliestogether 👉 https://t.co/Ooas1gksyy</w:t>
      </w:r>
    </w:p>
    <w:p>
      <w:r>
        <w:rPr>
          <w:b/>
          <w:u w:val="single"/>
        </w:rPr>
        <w:t>229385</w:t>
      </w:r>
    </w:p>
    <w:p>
      <w:r>
        <w:t>I am not surprised she agrees with Brandon Lewis, she probably told him what to say !Would this lightweight chairperson really start an internecine battle in the Tory Party without prior agreement from the PM ?Do me a favour ! https://t.co/FyuG3dRBPq</w:t>
      </w:r>
    </w:p>
    <w:p>
      <w:r>
        <w:rPr>
          <w:b/>
          <w:u w:val="single"/>
        </w:rPr>
        <w:t>229386</w:t>
      </w:r>
    </w:p>
    <w:p>
      <w:r>
        <w:t>Merkel calls for 'more control on migration' https://t.co/tXqtNideDk</w:t>
      </w:r>
    </w:p>
    <w:p>
      <w:r>
        <w:rPr>
          <w:b/>
          <w:u w:val="single"/>
        </w:rPr>
        <w:t>229387</w:t>
      </w:r>
    </w:p>
    <w:p>
      <w:r>
        <w:t>Protesters in DC Rally For Immigration Rights https://t.co/k2nEV1GPw5</w:t>
      </w:r>
    </w:p>
    <w:p>
      <w:r>
        <w:rPr>
          <w:b/>
          <w:u w:val="single"/>
        </w:rPr>
        <w:t>229388</w:t>
      </w:r>
    </w:p>
    <w:p>
      <w:r>
        <w:t>The German Government Pays for 3 Week Vacation for Refugees to Go Home (?) https://t.co/nogl0JBten  German citizens have turned into brainless sheep to tolerate this.</w:t>
      </w:r>
    </w:p>
    <w:p>
      <w:r>
        <w:rPr>
          <w:b/>
          <w:u w:val="single"/>
        </w:rPr>
        <w:t>229389</w:t>
      </w:r>
    </w:p>
    <w:p>
      <w:r>
        <w:t>#FakeNews production... Gee, they should trademark it!A Czech tourist notices something odd about these “drowning refugees” - they R part of the paid #FakeNews filming crew! Oh the poor #Muslims!@BBC @CNN coproduction!#Soros smirks contentedly.. https://t.co/lf4qeKAYov</w:t>
      </w:r>
    </w:p>
    <w:p>
      <w:r>
        <w:rPr>
          <w:b/>
          <w:u w:val="single"/>
        </w:rPr>
        <w:t>229390</w:t>
      </w:r>
    </w:p>
    <w:p>
      <w:r>
        <w:t>Russia, Turkey, Jordan are in talks on return of Syrian refugees ‘“ Lavrov https://t.co/wc5e5nMkGH https://t.co/Y5wpGcz9uz</w:t>
      </w:r>
    </w:p>
    <w:p>
      <w:r>
        <w:rPr>
          <w:b/>
          <w:u w:val="single"/>
        </w:rPr>
        <w:t>229391</w:t>
      </w:r>
    </w:p>
    <w:p>
      <w:r>
        <w:t>1200 refuegges went to Spain in the last 2 days. Spain decided to let them in free without any registration. Sozialists say, this is a problem for Europe and the refugees will run now against north to foolish Germany. https://t.co/00mX1gGkfT</w:t>
      </w:r>
    </w:p>
    <w:p>
      <w:r>
        <w:rPr>
          <w:b/>
          <w:u w:val="single"/>
        </w:rPr>
        <w:t>229392</w:t>
      </w:r>
    </w:p>
    <w:p>
      <w:r>
        <w:t>@IngrahamAngle @MailOnline IngrHam, wr R the far Lefties now (Global kooks)..  why R they not protesting in these countries where these immigrants are fleeing from (come on George $orOh$) and that’s why we #Conservatives R smart enough not to buy into t</w:t>
      </w:r>
    </w:p>
    <w:p>
      <w:r>
        <w:rPr>
          <w:b/>
          <w:u w:val="single"/>
        </w:rPr>
        <w:t>229393</w:t>
      </w:r>
    </w:p>
    <w:p>
      <w:r>
        <w:t>Stephen Miller (right) and Larry McKenney of Capitol Radiology listen as Trump speaks during a meeting at the White House last year. https://t.co/YQ7ZANAZ3gWe are not in 1950, we have to start limiting legal immigration. And completely stop illegal immigration.</w:t>
      </w:r>
    </w:p>
    <w:p>
      <w:r>
        <w:rPr>
          <w:b/>
          <w:u w:val="single"/>
        </w:rPr>
        <w:t>229394</w:t>
      </w:r>
    </w:p>
    <w:p>
      <w:r>
        <w:t>Sad to see how entire forest ridge around Nizzamudin-Delhi being encroached by Muslim community&amp;amp;Bangladeshi illegal immigrants.NO ACTION</w:t>
      </w:r>
    </w:p>
    <w:p>
      <w:r>
        <w:rPr>
          <w:b/>
          <w:u w:val="single"/>
        </w:rPr>
        <w:t>229395</w:t>
      </w:r>
    </w:p>
    <w:p>
      <w:r>
        <w:t>Fists fly, and so does a megaphone, as rapefugee crisis inflames local politics in Dhimmi Toronto area https://t.co/qKf0q7UoAj</w:t>
      </w:r>
    </w:p>
    <w:p>
      <w:r>
        <w:rPr>
          <w:b/>
          <w:u w:val="single"/>
        </w:rPr>
        <w:t>229396</w:t>
      </w:r>
    </w:p>
    <w:p>
      <w:r>
        <w:t>1,500 migrants have died in Mediterranean in 2018, Italy deadliest route: U.N. https://t.co/jfBxqKkkzi</w:t>
      </w:r>
    </w:p>
    <w:p>
      <w:r>
        <w:rPr>
          <w:b/>
          <w:u w:val="single"/>
        </w:rPr>
        <w:t>229397</w:t>
      </w:r>
    </w:p>
    <w:p>
      <w:r>
        <w:t>@lisaga Stop Using MLK to Support Illegal Aliens Who Kill Bladks, Take Jobs From Blacks and Destroy the Black Community  MLK did not Support Illegal #Immigration BLACK TRUMP SUPPORTER DROPS THE MIC, "SANCTUARY CITIES ARE RACIST!" https://t.co/a8hu0U2QoC</w:t>
      </w:r>
    </w:p>
    <w:p>
      <w:r>
        <w:rPr>
          <w:b/>
          <w:u w:val="single"/>
        </w:rPr>
        <w:t>229398</w:t>
      </w:r>
    </w:p>
    <w:p>
      <w:r>
        <w:t>What does #peace mean for #Eritrea ’s #Refugees ? #AfricanArguments #Africa #GlobalNews #geopolitics @hrw @humanrights1st @UNHumanRights @demorgen @TV5MONDE https://t.co/dVdertOyn4 https://t.co/dVdertOyn4</w:t>
      </w:r>
    </w:p>
    <w:p>
      <w:r>
        <w:rPr>
          <w:b/>
          <w:u w:val="single"/>
        </w:rPr>
        <w:t>229399</w:t>
      </w:r>
    </w:p>
    <w:p>
      <w:r>
        <w:t>[Feature] Congolese refugees ask Korean firm not to supply voting machines to their country https://t.co/VRAxenBrcR</w:t>
      </w:r>
    </w:p>
    <w:p>
      <w:r>
        <w:rPr>
          <w:b/>
          <w:u w:val="single"/>
        </w:rPr>
        <w:t>229400</w:t>
      </w:r>
    </w:p>
    <w:p>
      <w:r>
        <w:t>CNN 8:55am DEPORTED PARENTS WAIT MONTHS TO REUNITE WITH CHILDREN. . Mario Russell Immigrant &amp;amp; Refugee Services, Catholic Charities...</w:t>
      </w:r>
    </w:p>
    <w:p>
      <w:r>
        <w:rPr>
          <w:b/>
          <w:u w:val="single"/>
        </w:rPr>
        <w:t>229401</w:t>
      </w:r>
    </w:p>
    <w:p>
      <w:r>
        <w:t>German Minister of Family Affairs blames Germany for rape attacks by migrants - Free Speech Time - https://t.co/X1o0hMe97M @ISupport_Israel</w:t>
      </w:r>
    </w:p>
    <w:p>
      <w:r>
        <w:rPr>
          <w:b/>
          <w:u w:val="single"/>
        </w:rPr>
        <w:t>229402</w:t>
      </w:r>
    </w:p>
    <w:p>
      <w:r>
        <w:t>2015! OLD BUT GOOD ENOUGH! 62% of Illegal Immigrant Households on Welfare | Steven Camarota and Ste... https://t.co/CRgvCEVPeS via @YouTube</w:t>
      </w:r>
    </w:p>
    <w:p>
      <w:r>
        <w:rPr>
          <w:b/>
          <w:u w:val="single"/>
        </w:rPr>
        <w:t>229403</w:t>
      </w:r>
    </w:p>
    <w:p>
      <w:r>
        <w:t>Very good news! These people are not refugees! https://t.co/PYgZp30yBP</w:t>
      </w:r>
    </w:p>
    <w:p>
      <w:r>
        <w:rPr>
          <w:b/>
          <w:u w:val="single"/>
        </w:rPr>
        <w:t>229404</w:t>
      </w:r>
    </w:p>
    <w:p>
      <w:r>
        <w:t>Identity cards 'would curb illegal immigration and prevent another Windrush' https://t.co/EjJx5EIco8</w:t>
      </w:r>
    </w:p>
    <w:p>
      <w:r>
        <w:rPr>
          <w:b/>
          <w:u w:val="single"/>
        </w:rPr>
        <w:t>229405</w:t>
      </w:r>
    </w:p>
    <w:p>
      <w:r>
        <w:t>The Homeland Security in USA knows that refugees of all countries into the USA is a highrisk for the USA and shoud be stopped quick. https://t.co/WOvI1ljwVw</w:t>
      </w:r>
    </w:p>
    <w:p>
      <w:r>
        <w:rPr>
          <w:b/>
          <w:u w:val="single"/>
        </w:rPr>
        <w:t>229406</w:t>
      </w:r>
    </w:p>
    <w:p>
      <w:r>
        <w:t>HUGE mistake, anyone living there should immediately move out of the state, endangering children like this should never happen, girls, females will be attacked and raped due to it, so dumb @potus @realDonaldTrump #BuildTheWall #LockThemUp #EndDACA #BoycottNFL #BoycottNike</w:t>
      </w:r>
    </w:p>
    <w:p>
      <w:r>
        <w:rPr>
          <w:b/>
          <w:u w:val="single"/>
        </w:rPr>
        <w:t>229407</w:t>
      </w:r>
    </w:p>
    <w:p>
      <w:r>
        <w:t>Tucker Carson "We need to start looking at the relationship between immigration and crime" Yes we do thanks bro ðŸ™ŒðŸ»ðŸ’¯</w:t>
      </w:r>
    </w:p>
    <w:p>
      <w:r>
        <w:rPr>
          <w:b/>
          <w:u w:val="single"/>
        </w:rPr>
        <w:t>229408</w:t>
      </w:r>
    </w:p>
    <w:p>
      <w:r>
        <w:t>This Open Letter From Detained Immigrant Parents To The American People Is Soul-Crushing https://t.co/LcKPxH8y76</w:t>
      </w:r>
    </w:p>
    <w:p>
      <w:r>
        <w:rPr>
          <w:b/>
          <w:u w:val="single"/>
        </w:rPr>
        <w:t>229409</w:t>
      </w:r>
    </w:p>
    <w:p>
      <w:r>
        <w:t>Meet Karamba, a gregarious East High School Senior in #Memphis, soccer and football student athlete, and aspiring doctor with a heart to serve others. A former refugee from D. R. Congo,  he eagerly met with Tennessee... https://t.co/epfcxpot1D</w:t>
      </w:r>
    </w:p>
    <w:p>
      <w:r>
        <w:rPr>
          <w:b/>
          <w:u w:val="single"/>
        </w:rPr>
        <w:t>229410</w:t>
      </w:r>
    </w:p>
    <w:p>
      <w:r>
        <w:t>O’ the Highest Authority of all the authorities! Help to end #Rohingya Genocide and facilitate safe repatriation of refugees in #Bangladesh. O’ the Most Liberal Who is besought! Liberate all persecuted people including Rohingya on Earth.#Muslim #Islam #Ramadan #LailatulQadr https://t.co/fxrw9M4WY7</w:t>
      </w:r>
    </w:p>
    <w:p>
      <w:r>
        <w:rPr>
          <w:b/>
          <w:u w:val="single"/>
        </w:rPr>
        <w:t>229411</w:t>
      </w:r>
    </w:p>
    <w:p>
      <w:r>
        <w:t>Yep, around 80% of Syrian refugees in Jordan live in urban settings. That's why it's important to target the urban refugee population. At CRP, we serve refugees living in Amman, many of whom are Syrian. https://t.co/Pgd3uoQobI</w:t>
      </w:r>
    </w:p>
    <w:p>
      <w:r>
        <w:rPr>
          <w:b/>
          <w:u w:val="single"/>
        </w:rPr>
        <w:t>229412</w:t>
      </w:r>
    </w:p>
    <w:p>
      <w:r>
        <w:t>Private prison operators are cashing in on “zero tolerance”. 70% of immigrant detainees are being held in facilities owned by private companies. Stocks in private prisons have risen over 100% since Trump’s election.</w:t>
      </w:r>
    </w:p>
    <w:p>
      <w:r>
        <w:rPr>
          <w:b/>
          <w:u w:val="single"/>
        </w:rPr>
        <w:t>229413</w:t>
      </w:r>
    </w:p>
    <w:p>
      <w:r>
        <w:t>Burundi government denies involvement in forced repatriation of refugees https://t.co/aTAGxoUP9s https://t.co/8dKaDx9wS4</w:t>
      </w:r>
    </w:p>
    <w:p>
      <w:r>
        <w:rPr>
          <w:b/>
          <w:u w:val="single"/>
        </w:rPr>
        <w:t>229414</w:t>
      </w:r>
    </w:p>
    <w:p>
      <w:r>
        <w:t>New U.S. Policy Raises Risk of Deportation for Immigrant Victims of Trafficking https://t.co/hdQQYj1ub5</w:t>
      </w:r>
    </w:p>
    <w:p>
      <w:r>
        <w:rPr>
          <w:b/>
          <w:u w:val="single"/>
        </w:rPr>
        <w:t>229415</w:t>
      </w:r>
    </w:p>
    <w:p>
      <w:r>
        <w:t>want Canada to prioritize and welcome the most vulnerable #refugees in greatest need of our sanctuary – not just the relatively resourced asylum seekers who can reach our physical borders. https://t.co/DjzzxFlzM1</w:t>
      </w:r>
    </w:p>
    <w:p>
      <w:r>
        <w:rPr>
          <w:b/>
          <w:u w:val="single"/>
        </w:rPr>
        <w:t>229416</w:t>
      </w:r>
    </w:p>
    <w:p>
      <w:r>
        <w:t>HOW REFRESHING! In South Korea, there is no such thing as 'political correctness" when it comes to dealing with Muslim refugee wannabes https://t.co/ZPvIrX1qiy via @barenakedislam</w:t>
      </w:r>
    </w:p>
    <w:p>
      <w:r>
        <w:rPr>
          <w:b/>
          <w:u w:val="single"/>
        </w:rPr>
        <w:t>229417</w:t>
      </w:r>
    </w:p>
    <w:p>
      <w:r>
        <w:t>@Raleigh10mm See it WORKS! #BuildThatWall #BuildTheWall</w:t>
      </w:r>
    </w:p>
    <w:p>
      <w:r>
        <w:rPr>
          <w:b/>
          <w:u w:val="single"/>
        </w:rPr>
        <w:t>229418</w:t>
      </w:r>
    </w:p>
    <w:p>
      <w:r>
        <w:t>Cry baby Hollywood Dems Anti-Trump celebs too poor to run as a Mayor to show everyone they can be better politicians than him. Comments? @30SECONDSTOMARS no no no no new war under Trump, Europe is still handling the refugees from Obama's wars. Hi Ohio! @JohnKasich weekend feels</w:t>
      </w:r>
    </w:p>
    <w:p>
      <w:r>
        <w:rPr>
          <w:b/>
          <w:u w:val="single"/>
        </w:rPr>
        <w:t>229419</w:t>
      </w:r>
    </w:p>
    <w:p>
      <w:r>
        <w:t>A question: should Tom Watson or any other labour MP be taking funding from a reported racist/facist?  https://t.co/CWLhPE33ZY  https://t.co/CwpH4I4qB7  https://t.co/ZU4TATJZHK https://t.co/QEi65O1EgD</w:t>
      </w:r>
    </w:p>
    <w:p>
      <w:r>
        <w:rPr>
          <w:b/>
          <w:u w:val="single"/>
        </w:rPr>
        <w:t>229420</w:t>
      </w:r>
    </w:p>
    <w:p>
      <w:r>
        <w:t>@qldhealthnews Its ok to be white</w:t>
      </w:r>
    </w:p>
    <w:p>
      <w:r>
        <w:rPr>
          <w:b/>
          <w:u w:val="single"/>
        </w:rPr>
        <w:t>229421</w:t>
      </w:r>
    </w:p>
    <w:p>
      <w:r>
        <w:t>Nigerian ‘˜Immigrant’ Doctor Sexually Assaulted Several Patients In Texas https://t.co/NdgWXlwfpp      Scum update...</w:t>
      </w:r>
    </w:p>
    <w:p>
      <w:r>
        <w:rPr>
          <w:b/>
          <w:u w:val="single"/>
        </w:rPr>
        <w:t>229422</w:t>
      </w:r>
    </w:p>
    <w:p>
      <w:r>
        <w:t>Is the most dangerous politician in Canada a Somali Muslim migrant? https://t.co/cj9vi6rihw via @barenakedislam   Trudope gone insane...</w:t>
      </w:r>
    </w:p>
    <w:p>
      <w:r>
        <w:rPr>
          <w:b/>
          <w:u w:val="single"/>
        </w:rPr>
        <w:t>229423</w:t>
      </w:r>
    </w:p>
    <w:p>
      <w:r>
        <w:t>@TorontoStar In 2018: it's time to let diversityâ„¢ be someone else's strength.Remigration 2018:  Easy come, easy GO!!   https://t.co/sn5ZuuU6nvMy country was my home, now its a hotel, and they think I'm going to be a waiter.  #WhiteGenocide</w:t>
      </w:r>
    </w:p>
    <w:p>
      <w:r>
        <w:rPr>
          <w:b/>
          <w:u w:val="single"/>
        </w:rPr>
        <w:t>229424</w:t>
      </w:r>
    </w:p>
    <w:p>
      <w:r>
        <w:t>Liberals on odd days: Modi's India is saffron terror, Hindu Taliban, minority lyncher, intolerant, fascist regime.  Liberals on even days: Illegal Muslim Bangladeshi migrants feel home in India. Why should they go?</w:t>
      </w:r>
    </w:p>
    <w:p>
      <w:r>
        <w:rPr>
          <w:b/>
          <w:u w:val="single"/>
        </w:rPr>
        <w:t>229425</w:t>
      </w:r>
    </w:p>
    <w:p>
      <w:r>
        <w:t>Populists are not anti immigrant or anti immigration or emigration they are PRO rational fair laws of… — Allan https://t.co/bUPl8MzBU6</w:t>
      </w:r>
    </w:p>
    <w:p>
      <w:r>
        <w:rPr>
          <w:b/>
          <w:u w:val="single"/>
        </w:rPr>
        <w:t>229426</w:t>
      </w:r>
    </w:p>
    <w:p>
      <w:r>
        <w:t>But its humane for #IllegalAliens to kill Americans? Crazy sick. #BuildThatWall #supportICE #MAGAVeteran</w:t>
      </w:r>
    </w:p>
    <w:p>
      <w:r>
        <w:rPr>
          <w:b/>
          <w:u w:val="single"/>
        </w:rPr>
        <w:t>229427</w:t>
      </w:r>
    </w:p>
    <w:p>
      <w:r>
        <w:t>The three mothers of the 11 malnourished children found living in a filthy New Mexico compound were arrested and charged Sunday along with two men described as armed Muslim “extremists” after authorities raided the property in search of a 4-year-old boy. https://t.co/ZZmmG3L5wE</w:t>
      </w:r>
    </w:p>
    <w:p>
      <w:r>
        <w:rPr>
          <w:b/>
          <w:u w:val="single"/>
        </w:rPr>
        <w:t>229428</w:t>
      </w:r>
    </w:p>
    <w:p>
      <w:r>
        <w:t>Who actually hopes this?nobody does #sendthemback https://t.co/6dBxuTy0Pk</w:t>
      </w:r>
    </w:p>
    <w:p>
      <w:r>
        <w:rPr>
          <w:b/>
          <w:u w:val="single"/>
        </w:rPr>
        <w:t>229429</w:t>
      </w:r>
    </w:p>
    <w:p>
      <w:r>
        <w:t>European Commission presents plan on creating #EU migration centers https://t.co/G5YnqSF2fL</w:t>
      </w:r>
    </w:p>
    <w:p>
      <w:r>
        <w:rPr>
          <w:b/>
          <w:u w:val="single"/>
        </w:rPr>
        <w:t>229430</w:t>
      </w:r>
    </w:p>
    <w:p>
      <w:r>
        <w:t>@TMZ People like @6ix9ine and @NICKIMINAJ is the reason why Trump need to #buildthatwall!!!! #MAGA</w:t>
      </w:r>
    </w:p>
    <w:p>
      <w:r>
        <w:rPr>
          <w:b/>
          <w:u w:val="single"/>
        </w:rPr>
        <w:t>229431</w:t>
      </w:r>
    </w:p>
    <w:p>
      <w:r>
        <w:t>From janitor to nurse. How an Ethiopian immigrant seized his American dream in Minnesota: https://t.co/OvKdncWMiR</w:t>
      </w:r>
    </w:p>
    <w:p>
      <w:r>
        <w:rPr>
          <w:b/>
          <w:u w:val="single"/>
        </w:rPr>
        <w:t>229432</w:t>
      </w:r>
    </w:p>
    <w:p>
      <w:r>
        <w:t>Watch: Merkel's Germany is starting to look like Syria - immigrants set cars on fire "just for fun" - Free Speech Time - https://t.co/Cq7n2Hlm5N @ISupport_Israel</w:t>
      </w:r>
    </w:p>
    <w:p>
      <w:r>
        <w:rPr>
          <w:b/>
          <w:u w:val="single"/>
        </w:rPr>
        <w:t>229433</w:t>
      </w:r>
    </w:p>
    <w:p>
      <w:r>
        <w:t>@deplorablem1ke @gatewaypundit This will be great. Hope @POTUS puts someone in charge who makes sure All $$$ goes toward construction costs. And he/she better get it going after day, Every million donated. #BuildThatWall</w:t>
      </w:r>
    </w:p>
    <w:p>
      <w:r>
        <w:rPr>
          <w:b/>
          <w:u w:val="single"/>
        </w:rPr>
        <w:t>229434</w:t>
      </w:r>
    </w:p>
    <w:p>
      <w:r>
        <w:t>Behold the future DACA America - unless we Man The F*ck Up and Deport the illegal aliens.Sooner or later this will be us, having to take to streets crying out for our fellow Americans to MAN THE F*CK UP and save our girls.#NoDACA</w:t>
      </w:r>
    </w:p>
    <w:p>
      <w:r>
        <w:rPr>
          <w:b/>
          <w:u w:val="single"/>
        </w:rPr>
        <w:t>229435</w:t>
      </w:r>
    </w:p>
    <w:p>
      <w:r>
        <w:t>@SandraTXAS @codeofvets @MailOnline It will only be a matter of time before something happens to those ranchers.#BuildThatWall#BuildTheWall #BuildTheDamnWall</w:t>
      </w:r>
    </w:p>
    <w:p>
      <w:r>
        <w:rPr>
          <w:b/>
          <w:u w:val="single"/>
        </w:rPr>
        <w:t>229436</w:t>
      </w:r>
    </w:p>
    <w:p>
      <w:r>
        <w:t>He's fighting because it's his last stand, he knows jail is in his future. POS. .@realDonaldTrump #MAGA #AmericaFirst #BUILDTHATWALL #BoycottNFL #BoycottNike #boycottFirstMan .@KidRock #SundayMotivation .@GenFlynn .@PressSec .@Hulkanator11 #MAGA #WalkAway #LockThemUp</w:t>
      </w:r>
    </w:p>
    <w:p>
      <w:r>
        <w:rPr>
          <w:b/>
          <w:u w:val="single"/>
        </w:rPr>
        <w:t>229437</w:t>
      </w:r>
    </w:p>
    <w:p>
      <w:r>
        <w:t>Behind the migrant and refugees labels are individual human beings. Read @floriophotoNYC interview @lensculture #destinationEurope #seacrossing #MigrantCrisis https://t.co/nqAr9KBv1U</w:t>
      </w:r>
    </w:p>
    <w:p>
      <w:r>
        <w:rPr>
          <w:b/>
          <w:u w:val="single"/>
        </w:rPr>
        <w:t>229438</w:t>
      </w:r>
    </w:p>
    <w:p>
      <w:r>
        <w:t>Look at this news article from The Daily Caller: Antonio Sabato Jr: I’m An Immigrant And I Support Trump’s Wall [VIDEO] https://t.co/p20i7VIHTG</w:t>
      </w:r>
    </w:p>
    <w:p>
      <w:r>
        <w:rPr>
          <w:b/>
          <w:u w:val="single"/>
        </w:rPr>
        <w:t>229439</w:t>
      </w:r>
    </w:p>
    <w:p>
      <w:r>
        <w:t>ILLEGAL Immigrant Shoots Gun, Claims He’s Protected By The Second Amendment https://t.co/SRi3BZl3ou https://t.co/4vTWYjBvbo</w:t>
      </w:r>
    </w:p>
    <w:p>
      <w:r>
        <w:rPr>
          <w:b/>
          <w:u w:val="single"/>
        </w:rPr>
        <w:t>229440</w:t>
      </w:r>
    </w:p>
    <w:p>
      <w:r>
        <w:t>Syrian refugee, fisherman’s friend: How a retiring couple found a new heir to their Lake Ontario business https://t.co/jTXYkrrjlp</w:t>
      </w:r>
    </w:p>
    <w:p>
      <w:r>
        <w:rPr>
          <w:b/>
          <w:u w:val="single"/>
        </w:rPr>
        <w:t>229441</w:t>
      </w:r>
    </w:p>
    <w:p>
      <w:r>
        <w:t>@ziadtheactivist Oh we created the Mexican refugees? Americans fight for their country. Others run..:(..</w:t>
      </w:r>
    </w:p>
    <w:p>
      <w:r>
        <w:rPr>
          <w:b/>
          <w:u w:val="single"/>
        </w:rPr>
        <w:t>229442</w:t>
      </w:r>
    </w:p>
    <w:p>
      <w:r>
        <w:t>Australian Gill Boehringer, an 85-year old human rights defender was barred from entering the country. Immigration bureau said that he is block-listed because of alleged involvement in an international fact-finding... https://t.co/pr3LvbV8Fw</w:t>
      </w:r>
    </w:p>
    <w:p>
      <w:r>
        <w:rPr>
          <w:b/>
          <w:u w:val="single"/>
        </w:rPr>
        <w:t>229443</w:t>
      </w:r>
    </w:p>
    <w:p>
      <w:r>
        <w:t>U.S. should stop detaining migrants, separating children: U.N. #UnitedStates #UnitedNations https://t.co/h8ipQnGvcr https://t.co/lM7JpCcmuA</w:t>
      </w:r>
    </w:p>
    <w:p>
      <w:r>
        <w:rPr>
          <w:b/>
          <w:u w:val="single"/>
        </w:rPr>
        <w:t>229444</w:t>
      </w:r>
    </w:p>
    <w:p>
      <w:r>
        <w:t>@DonaldJTrumpJr @BreitbartNews #ICE at all voting booths! Deport all illegals , report the employers that are hiring them! They take our IDs vote in our elections and are a drain on our resources not to mention the drugs and murder. We are tired of it #Bu</w:t>
      </w:r>
    </w:p>
    <w:p>
      <w:r>
        <w:rPr>
          <w:b/>
          <w:u w:val="single"/>
        </w:rPr>
        <w:t>229445</w:t>
      </w:r>
    </w:p>
    <w:p>
      <w:r>
        <w:t>Who is behind the Antifa Socialists?  Organized Labor Unions.  Immigrant Rights Groups.  Artists.  .....and more than likely a man named George Soros.  #AntifaTerrorists  https://t.co/acKY5nlWS9</w:t>
      </w:r>
    </w:p>
    <w:p>
      <w:r>
        <w:rPr>
          <w:b/>
          <w:u w:val="single"/>
        </w:rPr>
        <w:t>229446</w:t>
      </w:r>
    </w:p>
    <w:p>
      <w:r>
        <w:t>LMAOOOOOOOO!!! Stuff I Say... Some stuff be so damn Funny...Especially when it comes to Illegal Immigrants who are full fledged CRIMINALS Coming to America &amp;amp; I said "Fall off the Boat &amp;amp; Fall all the way, as in a GO BACK HOME In even that". Funny &amp;amp; yet Truthful lolll lol dude smh https://t.co/hAwd3GNHDc</w:t>
      </w:r>
    </w:p>
    <w:p>
      <w:r>
        <w:rPr>
          <w:b/>
          <w:u w:val="single"/>
        </w:rPr>
        <w:t>229447</w:t>
      </w:r>
    </w:p>
    <w:p>
      <w:r>
        <w:t>In recent months, the focus of the media has been on the Rohingya refugees in India or recently about the furor over NRC in Assam. But the fact that Sri Lankan refugees, have been here for nearly 35 years,... https://t.co/JP8gnt6HdR</w:t>
      </w:r>
    </w:p>
    <w:p>
      <w:r>
        <w:rPr>
          <w:b/>
          <w:u w:val="single"/>
        </w:rPr>
        <w:t>229448</w:t>
      </w:r>
    </w:p>
    <w:p>
      <w:r>
        <w:t>@volvocars thanks for ruining a beloved song from “The Sound of Music” by using that extremely creepy electronic version in your commercial.  Shame on you.</w:t>
      </w:r>
    </w:p>
    <w:p>
      <w:r>
        <w:rPr>
          <w:b/>
          <w:u w:val="single"/>
        </w:rPr>
        <w:t>229449</w:t>
      </w:r>
    </w:p>
    <w:p>
      <w:r>
        <w:t>World should manage #refugee crisis humanely https://t.co/sgtAB6IINH #WithRefugees @UNHCR_Kenya @Refugees @refugeeaffairs @drckenya @NRC_HoA @tyrusmaina @imaana102</w:t>
      </w:r>
    </w:p>
    <w:p>
      <w:r>
        <w:rPr>
          <w:b/>
          <w:u w:val="single"/>
        </w:rPr>
        <w:t>229450</w:t>
      </w:r>
    </w:p>
    <w:p>
      <w:r>
        <w:t>Where are the girl refugees, asylum seekers, children? https://t.co/u8VYeJ4D81 #NotMyPresident #cruel #racist #inhumane #xenophobic #criminal #misogynist</w:t>
      </w:r>
    </w:p>
    <w:p>
      <w:r>
        <w:rPr>
          <w:b/>
          <w:u w:val="single"/>
        </w:rPr>
        <w:t>229451</w:t>
      </w:r>
    </w:p>
    <w:p>
      <w:r>
        <w:t>@MSNBC They can help and take the children into their churches and feed them - also in Italia the Pope can open the petersdome for refugees, which will sheet into the building sure.</w:t>
      </w:r>
    </w:p>
    <w:p>
      <w:r>
        <w:rPr>
          <w:b/>
          <w:u w:val="single"/>
        </w:rPr>
        <w:t>229452</w:t>
      </w:r>
    </w:p>
    <w:p>
      <w:r>
        <w:t>Did you know?Government statistics of crimes committed by illegalsIllegals comprise 7% of populationIllegals account for72% of all drug possession33&amp; of all money laundering29% of all drug trafficking22% of all federal murders18%of all frauds#NODACA</w:t>
      </w:r>
    </w:p>
    <w:p>
      <w:r>
        <w:rPr>
          <w:b/>
          <w:u w:val="single"/>
        </w:rPr>
        <w:t>229453</w:t>
      </w:r>
    </w:p>
    <w:p>
      <w:r>
        <w:t>Russian immigrant seeks Democratic nomination for Alaska’s U.S. House seat https://t.co/W81AcaYmSD https://t.co/2Ap30guqIf</w:t>
      </w:r>
    </w:p>
    <w:p>
      <w:r>
        <w:rPr>
          <w:b/>
          <w:u w:val="single"/>
        </w:rPr>
        <w:t>229454</w:t>
      </w:r>
    </w:p>
    <w:p>
      <w:r>
        <w:t>Attacks on Kurds in a Greek camp raise fears that conflict in Syria has followed refugees abroad https://t.co/v9e9mnZgSH</w:t>
      </w:r>
    </w:p>
    <w:p>
      <w:r>
        <w:rPr>
          <w:b/>
          <w:u w:val="single"/>
        </w:rPr>
        <w:t>229455</w:t>
      </w:r>
    </w:p>
    <w:p>
      <w:r>
        <w:t>This is outrageous! But, sadly, this kind of corruption is what we've gotten used to with our current administration! 😠 https://t.co/Gik2Ziy0eG</w:t>
      </w:r>
    </w:p>
    <w:p>
      <w:r>
        <w:rPr>
          <w:b/>
          <w:u w:val="single"/>
        </w:rPr>
        <w:t>229456</w:t>
      </w:r>
    </w:p>
    <w:p>
      <w:r>
        <w:t>Candidates, pay attention: We're building the most powerful force to ever hit midterm elections.  If you're not actively working to dismantle the president's anti-immigrant machine, you're complicit. And we'll make sure your voters remember. https://t.co/GexINQJjIy</w:t>
      </w:r>
    </w:p>
    <w:p>
      <w:r>
        <w:rPr>
          <w:b/>
          <w:u w:val="single"/>
        </w:rPr>
        <w:t>229457</w:t>
      </w:r>
    </w:p>
    <w:p>
      <w:r>
        <w:t>If #WeThePeople want a #WALL - Give us a WALL!! #Congress works for US, not themselves and the Special Interests who pour BILLIONS of dollars into their Coffers. It's not up to them, it's up to US! #BuildTheWall #BuildThatWall #MAGA #KAG</w:t>
      </w:r>
    </w:p>
    <w:p>
      <w:r>
        <w:rPr>
          <w:b/>
          <w:u w:val="single"/>
        </w:rPr>
        <w:t>229458</w:t>
      </w:r>
    </w:p>
    <w:p>
      <w:r>
        <w:t>The Latest: #Spain reports 328 migrant rescues at sea https://t.co/KtaOmeBzU2</w:t>
      </w:r>
    </w:p>
    <w:p>
      <w:r>
        <w:rPr>
          <w:b/>
          <w:u w:val="single"/>
        </w:rPr>
        <w:t>229459</w:t>
      </w:r>
    </w:p>
    <w:p>
      <w:r>
        <w:t>@Ohio_Buckeye_US @Redtowel4 String him up to show the message that you will pay for your crimes in a COUNTRY where you are NOT supposed to be in!#BuildThatWall We are losing our legal citizens to those who should not be here in the first place! If they we</w:t>
      </w:r>
    </w:p>
    <w:p>
      <w:r>
        <w:rPr>
          <w:b/>
          <w:u w:val="single"/>
        </w:rPr>
        <w:t>229460</w:t>
      </w:r>
    </w:p>
    <w:p>
      <w:r>
        <w:t>On Wednesday, August 8, DACA will be back in the courts &amp;amp; this time, Texas Judge Andrew Hanen, a well-known anti-immigrant zealot, will decide the program’s fate.  Here's a recap of Hanen and Paxton’s anti-immigrant partnership in U.S. v. Texas: https://t.co/BncAN28XJi https://t.co/YLyXQ2MJSD</w:t>
      </w:r>
    </w:p>
    <w:p>
      <w:r>
        <w:rPr>
          <w:b/>
          <w:u w:val="single"/>
        </w:rPr>
        <w:t>229461</w:t>
      </w:r>
    </w:p>
    <w:p>
      <w:r>
        <w:t>Lawyer Mana Yegani: Immigrant Child Died In ICE Detention Center, Texas https://t.co/tEVAp47MjE</w:t>
      </w:r>
    </w:p>
    <w:p>
      <w:r>
        <w:rPr>
          <w:b/>
          <w:u w:val="single"/>
        </w:rPr>
        <w:t>229462</w:t>
      </w:r>
    </w:p>
    <w:p>
      <w:r>
        <w:t>#JaredKushner mulled disrupting the U.N. agency that provides relief to Palestinian refugees, a report says... https://t.co/WaOcCVdgrn https://t.co/a7nhBIggYF</w:t>
      </w:r>
    </w:p>
    <w:p>
      <w:r>
        <w:rPr>
          <w:b/>
          <w:u w:val="single"/>
        </w:rPr>
        <w:t>229463</w:t>
      </w:r>
    </w:p>
    <w:p>
      <w:r>
        <w:t>Mike Tyson calls Syrian refugees cowards. I agree. https://t.co/uMnruRhj8K</w:t>
      </w:r>
    </w:p>
    <w:p>
      <w:r>
        <w:rPr>
          <w:b/>
          <w:u w:val="single"/>
        </w:rPr>
        <w:t>229464</w:t>
      </w:r>
    </w:p>
    <w:p>
      <w:r>
        <w:t>The story of an immigrant community in Columbus, Ohio and how changes in immigration enforcement are impacting them: https://t.co/kPG3TS8AEo https://t.co/uYTrVPXD5H</w:t>
      </w:r>
    </w:p>
    <w:p>
      <w:r>
        <w:rPr>
          <w:b/>
          <w:u w:val="single"/>
        </w:rPr>
        <w:t>229465</w:t>
      </w:r>
    </w:p>
    <w:p>
      <w:r>
        <w:t>Lesbos/Greece: Muslim refugees fight against christians there. Why Greece dont arrest them and send them home ? https://t.co/u6TQlnJlof</w:t>
      </w:r>
    </w:p>
    <w:p>
      <w:r>
        <w:rPr>
          <w:b/>
          <w:u w:val="single"/>
        </w:rPr>
        <w:t>229466</w:t>
      </w:r>
    </w:p>
    <w:p>
      <w:r>
        <w:t>Illegal Alien kills 2 Search Dogs during pursuit #BuildTheWall #EndSanctuaryCities #EndChainMigration #AmericansFirst @AnnCoulter @charliekirk11 @realDonaldTrump @RealJamesWoods</w:t>
      </w:r>
    </w:p>
    <w:p>
      <w:r>
        <w:rPr>
          <w:b/>
          <w:u w:val="single"/>
        </w:rPr>
        <w:t>229467</w:t>
      </w:r>
    </w:p>
    <w:p>
      <w:r>
        <w:t>U.N. pact offers hope to world's climate migrants https://t.co/GuGjCVMrwc #WithRefugees #climatechange @Refugees @UNHCR_Kenya @drckenya @NRC_HoA @tyrusmaina @imaana102</w:t>
      </w:r>
    </w:p>
    <w:p>
      <w:r>
        <w:rPr>
          <w:b/>
          <w:u w:val="single"/>
        </w:rPr>
        <w:t>229468</w:t>
      </w:r>
    </w:p>
    <w:p>
      <w:r>
        <w:t>WASHINGTON ‘“ Many Muslim immigrants express a sentiment of entitlement, believing they one day will replace the... https://t.co/eyj6hGAJH6</w:t>
      </w:r>
    </w:p>
    <w:p>
      <w:r>
        <w:rPr>
          <w:b/>
          <w:u w:val="single"/>
        </w:rPr>
        <w:t>229469</w:t>
      </w:r>
    </w:p>
    <w:p>
      <w:r>
        <w:t>@MailOnline The tragedy also showed that refugees did get housing when they came to the UK I think the Uk treats refugees fair complainingno</w:t>
      </w:r>
    </w:p>
    <w:p>
      <w:r>
        <w:rPr>
          <w:b/>
          <w:u w:val="single"/>
        </w:rPr>
        <w:t>229470</w:t>
      </w:r>
    </w:p>
    <w:p>
      <w:r>
        <w:t>@sabine_durden Stay strong Sabine we are with you! Whatever you need just ask #AngelMoms #BuildThatWall</w:t>
      </w:r>
    </w:p>
    <w:p>
      <w:r>
        <w:rPr>
          <w:b/>
          <w:u w:val="single"/>
        </w:rPr>
        <w:t>229471</w:t>
      </w:r>
    </w:p>
    <w:p>
      <w:r>
        <w:t>@TuckerCarlson, amazing show tonightPresident Trump doesn't need Congress to Build The Wall.Thank you @AnnCoulterPOTUS Trump, we are being invaded by a foreign country; defending our Borders is the # 1 job of the Commander-In-Chief.@realDonaldTrump PLEASE</w:t>
      </w:r>
    </w:p>
    <w:p>
      <w:r>
        <w:rPr>
          <w:b/>
          <w:u w:val="single"/>
        </w:rPr>
        <w:t>229472</w:t>
      </w:r>
    </w:p>
    <w:p>
      <w:r>
        <w:t>Immigrant Families Being Reunited https://t.co/nohXUPWMrh</w:t>
      </w:r>
    </w:p>
    <w:p>
      <w:r>
        <w:rPr>
          <w:b/>
          <w:u w:val="single"/>
        </w:rPr>
        <w:t>229473</w:t>
      </w:r>
    </w:p>
    <w:p>
      <w:r>
        <w:t>Time to wake up!"I walked away from the Democrats when they said illegal immigration &amp; open borers mattered more than me &amp; my family,"YOU &amp; YOUR FAMILY deserve to be safe.President Trump's highest duty is to keep America safe.#NoAmnesty #NoDACA #EVerify #BuildTheWall</w:t>
      </w:r>
    </w:p>
    <w:p>
      <w:r>
        <w:rPr>
          <w:b/>
          <w:u w:val="single"/>
        </w:rPr>
        <w:t>229474</w:t>
      </w:r>
    </w:p>
    <w:p>
      <w:r>
        <w:t>@la_crip o right settle down 75 m turks could invade Europe no more kebabs ,Cameron ur immigration policy as a nappy for constipated people</w:t>
      </w:r>
    </w:p>
    <w:p>
      <w:r>
        <w:rPr>
          <w:b/>
          <w:u w:val="single"/>
        </w:rPr>
        <w:t>229475</w:t>
      </w:r>
    </w:p>
    <w:p>
      <w:r>
        <w:t>Protesters condemn US treatment of migrants, block bus https://t.co/KxRgwmGhUY</w:t>
      </w:r>
    </w:p>
    <w:p>
      <w:r>
        <w:rPr>
          <w:b/>
          <w:u w:val="single"/>
        </w:rPr>
        <w:t>229476</w:t>
      </w:r>
    </w:p>
    <w:p>
      <w:r>
        <w:t>@xjv12 @ntvnyr173 @immivoice NO Thank You! Selling out Americans! Selling US jobs at all levels to ONE country! Stealing visas from other eligible nations. #noHR392Until the US gets our own countrymen back to work &amp; boost our economy, #EndAllVisas H1B H2B</w:t>
      </w:r>
    </w:p>
    <w:p>
      <w:r>
        <w:rPr>
          <w:b/>
          <w:u w:val="single"/>
        </w:rPr>
        <w:t>229477</w:t>
      </w:r>
    </w:p>
    <w:p>
      <w:r>
        <w:t>Like Assam WB too is reeling under evil influence of illegal migrants So people there are also hopeful that NRC will soon be begun there too Only the BJP Govt under NaMo can have the gutts to do so Hence the celebrations https://t.co/WeXufhoq4j</w:t>
      </w:r>
    </w:p>
    <w:p>
      <w:r>
        <w:rPr>
          <w:b/>
          <w:u w:val="single"/>
        </w:rPr>
        <w:t>229478</w:t>
      </w:r>
    </w:p>
    <w:p>
      <w:r>
        <w:t>#BlackTwitter #WalkAwayFromDemocrats  #WalkAway #VoteDemsOut  #SundayMornibg #AMJoy  #Immigration https://t.co/3XF89pQc34</w:t>
      </w:r>
    </w:p>
    <w:p>
      <w:r>
        <w:rPr>
          <w:b/>
          <w:u w:val="single"/>
        </w:rPr>
        <w:t>229479</w:t>
      </w:r>
    </w:p>
    <w:p>
      <w:r>
        <w:t>@ICEgov shes illegal. She admits it- why is she not deported? Why must we wait until AFTER they maim or kill before you deport?? #NoDACA #DeportThemAll</w:t>
      </w:r>
    </w:p>
    <w:p>
      <w:r>
        <w:rPr>
          <w:b/>
          <w:u w:val="single"/>
        </w:rPr>
        <w:t>229480</w:t>
      </w:r>
    </w:p>
    <w:p>
      <w:r>
        <w:t>#LawOfTheLand  #ACA #Immigration #MAGAWhen it came to #Obamacare Liberals told us “It’s the law of the land!”... https://t.co/4p6jpHMzp4</w:t>
      </w:r>
    </w:p>
    <w:p>
      <w:r>
        <w:rPr>
          <w:b/>
          <w:u w:val="single"/>
        </w:rPr>
        <w:t>229481</w:t>
      </w:r>
    </w:p>
    <w:p>
      <w:r>
        <w:t>So far, over 400 people have decided to rally the support of their friends &amp;amp; family to support refugees when they arrive in the U.S. Thank you!There is still plenty of time to join this campaign and help refugees rebuild their lives. Join here âž https://t.co/QzFjSqWwJ8 https://t.co/DYbJgXCmnZ</w:t>
      </w:r>
    </w:p>
    <w:p>
      <w:r>
        <w:rPr>
          <w:b/>
          <w:u w:val="single"/>
        </w:rPr>
        <w:t>229482</w:t>
      </w:r>
    </w:p>
    <w:p>
      <w:r>
        <w:t>Lawmakers will hear testimony on detention centers, after death of immigrant child who left facility https://t.co/0Y1IG6rAJL</w:t>
      </w:r>
    </w:p>
    <w:p>
      <w:r>
        <w:rPr>
          <w:b/>
          <w:u w:val="single"/>
        </w:rPr>
        <w:t>229483</w:t>
      </w:r>
    </w:p>
    <w:p>
      <w:r>
        <w:t>@CassandraRules @vdare Immigration:When a group of smiling 3rd world faces move into your street, they know that the nice dumb White people will transfer $$ to pay for the new school and the costs of teaching lower-IQ kids.The White pioneers see their tax</w:t>
      </w:r>
    </w:p>
    <w:p>
      <w:r>
        <w:rPr>
          <w:b/>
          <w:u w:val="single"/>
        </w:rPr>
        <w:t>229484</w:t>
      </w:r>
    </w:p>
    <w:p>
      <w:r>
        <w:t>Germany frets, Soros lurks, as Spanish Socialists welcome AfricanÂ migrants...https://t.co/Z8MnrYFyAv https://t.co/RVojIwkPSn</w:t>
      </w:r>
    </w:p>
    <w:p>
      <w:r>
        <w:rPr>
          <w:b/>
          <w:u w:val="single"/>
        </w:rPr>
        <w:t>229485</w:t>
      </w:r>
    </w:p>
    <w:p>
      <w:r>
        <w:t>It does not matter who you are, old or young, rich or poor, male or female, left or right, citizen or immigrant, NOBODY should be subjected to this kind of treatment while incarcerated, least of all children.   This is not a matter of politics, it is a matter of human dignity. https://t.co/sykhaGkCF0</w:t>
      </w:r>
    </w:p>
    <w:p>
      <w:r>
        <w:rPr>
          <w:b/>
          <w:u w:val="single"/>
        </w:rPr>
        <w:t>229486</w:t>
      </w:r>
    </w:p>
    <w:p>
      <w:r>
        <w:t>Germany: Mass migration of un-assimilatable illegal alien people. PM Merkel and entire govt. will have a civil war of their own making. #StopTheInvasion  #NoMoreRefugees #MuslimBan #GermanyFirst</w:t>
      </w:r>
    </w:p>
    <w:p>
      <w:r>
        <w:rPr>
          <w:b/>
          <w:u w:val="single"/>
        </w:rPr>
        <w:t>229487</w:t>
      </w:r>
    </w:p>
    <w:p>
      <w:r>
        <w:t>Wherever they arrive #Muslim migrants bring destruction, unrest, fear &amp;amp; crime!So why do we keep taking them in?#Spanish people may have voted in a socialist government but surely they haven't voted for their own demiseVote the gov down, fight back or accept being conquered https://t.co/aL0dKkv9c3</w:t>
      </w:r>
    </w:p>
    <w:p>
      <w:r>
        <w:rPr>
          <w:b/>
          <w:u w:val="single"/>
        </w:rPr>
        <w:t>229488</w:t>
      </w:r>
    </w:p>
    <w:p>
      <w:r>
        <w:t>Immigrants &amp;amp; community colleges - our students really made the day @MasonDREAMers @MasonHumSocSci @CabreraAngel @AngelaHattery &amp;amp; thanks to @MarksMichelleA for  presentation on the ADVANCE program and @CCCIE Teresita Wisell @IMPRINTproject @ilctr https://t.co/Omx508c8wG</w:t>
      </w:r>
    </w:p>
    <w:p>
      <w:r>
        <w:rPr>
          <w:b/>
          <w:u w:val="single"/>
        </w:rPr>
        <w:t>229489</w:t>
      </w:r>
    </w:p>
    <w:p>
      <w:r>
        <w:t>Eight face prosecutor over murder of migrant https://t.co/VCOfnHLAQA https://t.co/blnFNqfCbB</w:t>
      </w:r>
    </w:p>
    <w:p>
      <w:r>
        <w:rPr>
          <w:b/>
          <w:u w:val="single"/>
        </w:rPr>
        <w:t>229490</w:t>
      </w:r>
    </w:p>
    <w:p>
      <w:r>
        <w:t>Iraqi "man" arrested for police officer shooting in Colorado Springs...@AnnCoulter secret decoder ring needed to figure out which legal immigration program he used to get in here!  Refugee? Special Immigrant Visa for Afghans and Iraqis? What?https://t.co/6WxQhjqOn5 https://t.co/rKxuM6RTVQ</w:t>
      </w:r>
    </w:p>
    <w:p>
      <w:r>
        <w:rPr>
          <w:b/>
          <w:u w:val="single"/>
        </w:rPr>
        <w:t>229491</w:t>
      </w:r>
    </w:p>
    <w:p>
      <w:r>
        <w:t>Chinese officials have complained when Hong Kong's Foreign Correspondents' Club has hosted controversial speakers. Now one former city leader is criticizing the group's lease of a government building. https://t.co/9bD5dukqCV</w:t>
      </w:r>
    </w:p>
    <w:p>
      <w:r>
        <w:rPr>
          <w:b/>
          <w:u w:val="single"/>
        </w:rPr>
        <w:t>229492</w:t>
      </w:r>
    </w:p>
    <w:p>
      <w:r>
        <w:t>Immigrant Rights Advocates Protest Boughton, Cooperation With ICE  #Connecticut #WelcomeImmigrants https://t.co/bzarg1FLhb</w:t>
      </w:r>
    </w:p>
    <w:p>
      <w:r>
        <w:rPr>
          <w:b/>
          <w:u w:val="single"/>
        </w:rPr>
        <w:t>229493</w:t>
      </w:r>
    </w:p>
    <w:p>
      <w:r>
        <w:t>Bangladesh's plan to move 100,000 Burmese #Rohingya refugees from world's largest camp to this flood-prone uninhabited island would create world's largest island detention center @HRW https://t.co/vOqzi8uLiK https://t.co/sgUSYkB7dq</w:t>
      </w:r>
    </w:p>
    <w:p>
      <w:r>
        <w:rPr>
          <w:b/>
          <w:u w:val="single"/>
        </w:rPr>
        <w:t>229494</w:t>
      </w:r>
    </w:p>
    <w:p>
      <w:r>
        <w:t>Child Prostitution: Feds Break Up Mexico-to-Queens Sex Trafficking Ring https://t.co/4Jd6lIN3jy via @WNYC</w:t>
      </w:r>
    </w:p>
    <w:p>
      <w:r>
        <w:rPr>
          <w:b/>
          <w:u w:val="single"/>
        </w:rPr>
        <w:t>229495</w:t>
      </w:r>
    </w:p>
    <w:p>
      <w:r>
        <w:t>@Refugee_Support @WelcomeProject @AkwaabaHackney @HMSCentre @migrants_rights @sdetsup would any of your staff/volunteers be interested? https://t.co/sOx6shjvMx</w:t>
      </w:r>
    </w:p>
    <w:p>
      <w:r>
        <w:rPr>
          <w:b/>
          <w:u w:val="single"/>
        </w:rPr>
        <w:t>229496</w:t>
      </w:r>
    </w:p>
    <w:p>
      <w:r>
        <w:t>@RepMattGaetz Oh no! Sick of leftist lunacy. They stir them to hysteria to do the dirty work for "the party". Enough - dems care about none. #Trump jeep #MAGA #BuildThatWall #ConfirmJudgeKavanaugh great to all that support Trump and his supporters.</w:t>
      </w:r>
    </w:p>
    <w:p>
      <w:r>
        <w:rPr>
          <w:b/>
          <w:u w:val="single"/>
        </w:rPr>
        <w:t>229497</w:t>
      </w:r>
    </w:p>
    <w:p>
      <w:r>
        <w:t>WATCH WHAT HAPPENS NEXT! Muslim migrant challenges welfare worker, and t... https://t.co/6XOTv681Pq via @YouTubeTHAT'S EXACTLY WHAT WE MUST DO !!!</w:t>
      </w:r>
    </w:p>
    <w:p>
      <w:r>
        <w:rPr>
          <w:b/>
          <w:u w:val="single"/>
        </w:rPr>
        <w:t>229498</w:t>
      </w:r>
    </w:p>
    <w:p>
      <w:r>
        <w:t>150 â‚¬ is enough to life; a customer declares how this is easy possible. Normally refugees should get only bread and water and no money and they should sleep in a tent. https://t.co/4p6NOCmyok</w:t>
      </w:r>
    </w:p>
    <w:p>
      <w:r>
        <w:rPr>
          <w:b/>
          <w:u w:val="single"/>
        </w:rPr>
        <w:t>229499</w:t>
      </w:r>
    </w:p>
    <w:p>
      <w:r>
        <w:t>gay capital/immigrant sanctuary - a stark depiction of the cretinous ideological delusion the left inhabits  'Asian' Men Sought After ‘Homophobic Assault’ in UK 'City of Sanctuary' https://t.co/PjFz1FDwy7 via @BreitbartNews</w:t>
      </w:r>
    </w:p>
    <w:p>
      <w:r>
        <w:rPr>
          <w:b/>
          <w:u w:val="single"/>
        </w:rPr>
        <w:t>229500</w:t>
      </w:r>
    </w:p>
    <w:p>
      <w:r>
        <w:t>@Debradelai BIG BEATIFUL WALL!#BuildTheWall #BuildThatWall</w:t>
      </w:r>
    </w:p>
    <w:p>
      <w:r>
        <w:rPr>
          <w:b/>
          <w:u w:val="single"/>
        </w:rPr>
        <w:t>229501</w:t>
      </w:r>
    </w:p>
    <w:p>
      <w:r>
        <w:t>@RealBenCarson While building a wall, give illegal immigrants a year to come forward giving them a process to become legal#thencrackdown</w:t>
      </w:r>
    </w:p>
    <w:p>
      <w:r>
        <w:rPr>
          <w:b/>
          <w:u w:val="single"/>
        </w:rPr>
        <w:t>229502</w:t>
      </w:r>
    </w:p>
    <w:p>
      <w:r>
        <w:t>Hundreds of Syrian refugees started crossing the border from Lebanon on Saturday. https://t.co/J8xoyaFQYn</w:t>
      </w:r>
    </w:p>
    <w:p>
      <w:r>
        <w:rPr>
          <w:b/>
          <w:u w:val="single"/>
        </w:rPr>
        <w:t>229503</w:t>
      </w:r>
    </w:p>
    <w:p>
      <w:r>
        <w:t>#QAnon The red line is being drawn, and we are sick of illegals killing innocent Americans or almost. #DeportThemAll #ImmigrationReform #BuildThatWall #LockHisAssUp #KAG2018 #WWG1WGA #PatriotsUnited @realDonaldTrump</w:t>
      </w:r>
    </w:p>
    <w:p>
      <w:r>
        <w:rPr>
          <w:b/>
          <w:u w:val="single"/>
        </w:rPr>
        <w:t>229504</w:t>
      </w:r>
    </w:p>
    <w:p>
      <w:r>
        <w:t>I am a proud, Mexican immigrant. I love this country.   I've been told all my life I should be a democrat because I'm Mexican, an immigrant and a minority. That is absolute trash.   The democRats hate America and want to take away our rights given to us in the constitution.</w:t>
      </w:r>
    </w:p>
    <w:p>
      <w:r>
        <w:rPr>
          <w:b/>
          <w:u w:val="single"/>
        </w:rPr>
        <w:t>229505</w:t>
      </w:r>
    </w:p>
    <w:p>
      <w:r>
        <w:t>Look in the face of this criminal captain. He rescued refugees against law and is now by court in Malta. Hopefully he will get a hard fine and his ship will taken away. https://t.co/7uzFZsSjBq</w:t>
      </w:r>
    </w:p>
    <w:p>
      <w:r>
        <w:rPr>
          <w:b/>
          <w:u w:val="single"/>
        </w:rPr>
        <w:t>229506</w:t>
      </w:r>
    </w:p>
    <w:p>
      <w:r>
        <w:t>Another one of @NancyPelosis Dreamers has murdered 3 people n Arizona, one of them a baby.#NoDACA #NoAmnesty #BuildTheDamnWall #AmericaFirst</w:t>
      </w:r>
    </w:p>
    <w:p>
      <w:r>
        <w:rPr>
          <w:b/>
          <w:u w:val="single"/>
        </w:rPr>
        <w:t>229507</w:t>
      </w:r>
    </w:p>
    <w:p>
      <w:r>
        <w:t>We cannot as a city or a country stand proudly and say that we welcome refugees whilst at the same time refusing to act humanely or indeed act at all, in situations such as these. https://t.co/xEPxThjuyJ</w:t>
      </w:r>
    </w:p>
    <w:p>
      <w:r>
        <w:rPr>
          <w:b/>
          <w:u w:val="single"/>
        </w:rPr>
        <w:t>229508</w:t>
      </w:r>
    </w:p>
    <w:p>
      <w:r>
        <w:t>Happening now! Don't miss your chance to attend the Immigrant Arts and Women's empowerment summit hosted by our friends @immigrantarts #ImmigrantArtsSummit #WeAreAllImmigrants https://t.co/Qwn8MhEZ5c</w:t>
      </w:r>
    </w:p>
    <w:p>
      <w:r>
        <w:rPr>
          <w:b/>
          <w:u w:val="single"/>
        </w:rPr>
        <w:t>229509</w:t>
      </w:r>
    </w:p>
    <w:p>
      <w:r>
        <w:t>Back From Dilley Immigrant Detention Center: Interview With Nolo Immigration Attorney/Volunteer Kyle Knapp https://t.co/jAQDPRX7Ql</w:t>
      </w:r>
    </w:p>
    <w:p>
      <w:r>
        <w:rPr>
          <w:b/>
          <w:u w:val="single"/>
        </w:rPr>
        <w:t>229510</w:t>
      </w:r>
    </w:p>
    <w:p>
      <w:r>
        <w:t>This is disgusting!Pakistani doctor in #Australia watches video of his son raping a 13 year old girl and says, "He would make a good Gynecologist".#Rotherham #Telford #Grooming#Muslims #immigration #BNP #Patriots #Nationalist #Trumphttps://t.co/5ZoZXrCh2X</w:t>
      </w:r>
    </w:p>
    <w:p>
      <w:r>
        <w:rPr>
          <w:b/>
          <w:u w:val="single"/>
        </w:rPr>
        <w:t>229511</w:t>
      </w:r>
    </w:p>
    <w:p>
      <w:r>
        <w:t>no thanks they are the reason we are not independent selfish individuals who wanted to use the NHS etc to much immigration no thanks</w:t>
      </w:r>
    </w:p>
    <w:p>
      <w:r>
        <w:rPr>
          <w:b/>
          <w:u w:val="single"/>
        </w:rPr>
        <w:t>229512</w:t>
      </w:r>
    </w:p>
    <w:p>
      <w:r>
        <w:t>Labour has mishandled cases of antisemitism. Conservative party is run by a vicar's daughter who organised a van to drive around telling immigrants to 'go home' and openly supports UKIP and DUP racism and thuggery.I don't see an equivalence. https://t.co/44cyvzzaZM</w:t>
      </w:r>
    </w:p>
    <w:p>
      <w:r>
        <w:rPr>
          <w:b/>
          <w:u w:val="single"/>
        </w:rPr>
        <w:t>229513</w:t>
      </w:r>
    </w:p>
    <w:p>
      <w:r>
        <w:t>Over 160 undocumented migrants held in Turkey https://t.co/Kh3xCLvODX</w:t>
      </w:r>
    </w:p>
    <w:p>
      <w:r>
        <w:rPr>
          <w:b/>
          <w:u w:val="single"/>
        </w:rPr>
        <w:t>229514</w:t>
      </w:r>
    </w:p>
    <w:p>
      <w:r>
        <w:t>Video: #Spain opens refugee camp after becoming new destination for migrants https://t.co/2dfst6yX5L https://t.co/s2SlWlNjt0</w:t>
      </w:r>
    </w:p>
    <w:p>
      <w:r>
        <w:rPr>
          <w:b/>
          <w:u w:val="single"/>
        </w:rPr>
        <w:t>229515</w:t>
      </w:r>
    </w:p>
    <w:p>
      <w:r>
        <w:t>Germany's BAMF migration office warns against fake employees https://t.co/4bHev8hgLT</w:t>
      </w:r>
    </w:p>
    <w:p>
      <w:r>
        <w:rPr>
          <w:b/>
          <w:u w:val="single"/>
        </w:rPr>
        <w:t>229516</w:t>
      </w:r>
    </w:p>
    <w:p>
      <w:r>
        <w:t>@ksorbs @2Thedogpound Illegal Aliens should all be deported along with their entire family NOT, I repeat NOT given free anything .. #NoHealthCare #NoHousing #NoFinancialSupport #NoDACA #NoAmnesty #SendThemBack #StopTheInvasion #BuildTheWallNow from the Pa</w:t>
      </w:r>
    </w:p>
    <w:p>
      <w:r>
        <w:rPr>
          <w:b/>
          <w:u w:val="single"/>
        </w:rPr>
        <w:t>229517</w:t>
      </w:r>
    </w:p>
    <w:p>
      <w:r>
        <w:t>Are you bilingual? This is how you can use your language skills to help refugees.âž¡ï¸@tarjimlyapp https://t.co/MsWjgTMsyB</w:t>
      </w:r>
    </w:p>
    <w:p>
      <w:r>
        <w:rPr>
          <w:b/>
          <w:u w:val="single"/>
        </w:rPr>
        <w:t>229518</w:t>
      </w:r>
    </w:p>
    <w:p>
      <w:r>
        <w:t>EVERY DAMN DAY REPORTED A CHILD RAPED BY AN ILLEGAL. AM SHOUTING ALL CAPS BECAUSE TODAY IT WAS TWO REPORTED. THE OTHER IN ALABAMA. @GOP THIS IS ON YOU! #BuildThatWall</w:t>
      </w:r>
    </w:p>
    <w:p>
      <w:r>
        <w:rPr>
          <w:b/>
          <w:u w:val="single"/>
        </w:rPr>
        <w:t>229519</w:t>
      </w:r>
    </w:p>
    <w:p>
      <w:r>
        <w:t>118,000 seats in our #Texas Stadium..for the #OctoberRally yah #RedTsunami#MAGA #GOP#TRUMP#TEDCRUZ #2A @NRA#BUILDTHATWALL</w:t>
      </w:r>
    </w:p>
    <w:p>
      <w:r>
        <w:rPr>
          <w:b/>
          <w:u w:val="single"/>
        </w:rPr>
        <w:t>229520</w:t>
      </w:r>
    </w:p>
    <w:p>
      <w:r>
        <w:t>Only miserable Remaniac European migrants here would jack in good jobs &amp;amp; go back home. Just to make a point. Quite probably the ones on benefits in fact. Not wanted anyway. All the ones I know are quite happy and don't whinge about shite so don't seem to get any "hate". Clue? 🤔 https://t.co/KHUFlys1l0</w:t>
      </w:r>
    </w:p>
    <w:p>
      <w:r>
        <w:rPr>
          <w:b/>
          <w:u w:val="single"/>
        </w:rPr>
        <w:t>229521</w:t>
      </w:r>
    </w:p>
    <w:p>
      <w:r>
        <w:t>News in Numbers: India to US is the busiest route for migration of skilled labourers, World Bank report says https://t.co/Fc9x19nCQa</w:t>
      </w:r>
    </w:p>
    <w:p>
      <w:r>
        <w:rPr>
          <w:b/>
          <w:u w:val="single"/>
        </w:rPr>
        <w:t>229522</w:t>
      </w:r>
    </w:p>
    <w:p>
      <w:r>
        <w:t>Thank you to everyone who has participated in our World Refugee Day campaign this month, by giving, fundraising, advocating, and praying! Because of your efforts, refugees across the U.S. will have the support they need to rebuild their lives. Give here âž https://t.co/QzFjSqWwJ8 https://t.co/yeeTjoBgIm</w:t>
      </w:r>
    </w:p>
    <w:p>
      <w:r>
        <w:rPr>
          <w:b/>
          <w:u w:val="single"/>
        </w:rPr>
        <w:t>229523</w:t>
      </w:r>
    </w:p>
    <w:p>
      <w:r>
        <w:t>WATCH: German women say migrants rape women because it is allowed under Islamic culture - Free Speech Time - https://t.co/OU7qPaGkV2 @ISupport_Israel</w:t>
      </w:r>
    </w:p>
    <w:p>
      <w:r>
        <w:rPr>
          <w:b/>
          <w:u w:val="single"/>
        </w:rPr>
        <w:t>229524</w:t>
      </w:r>
    </w:p>
    <w:p>
      <w:r>
        <w:t>August 18 11 am - 3 pm in Newton Surrey..I am organizing a block party for 150 low income and immigrant children. I am looking for any supports possible. My grant from Vancouver Foundation covers live music $100.00 and $100.00 for art supplies$300.00 toward food/juices/deserts. https://t.co/F7eScBBY62</w:t>
      </w:r>
    </w:p>
    <w:p>
      <w:r>
        <w:rPr>
          <w:b/>
          <w:u w:val="single"/>
        </w:rPr>
        <w:t>229525</w:t>
      </w:r>
    </w:p>
    <w:p>
      <w:r>
        <w:t>Sweden Inc. sounds alarm as election signals jobs clampdown on immigrants https://t.co/DkYSdcpMcI</w:t>
      </w:r>
    </w:p>
    <w:p>
      <w:r>
        <w:rPr>
          <w:b/>
          <w:u w:val="single"/>
        </w:rPr>
        <w:t>229526</w:t>
      </w:r>
    </w:p>
    <w:p>
      <w:r>
        <w:t>DÃ©tention administrative des #migrants, un entretien avec Christin Achermann et Laura Rezzonico @nccr_onthemove. https://t.co/LiLoiTvBNu</w:t>
      </w:r>
    </w:p>
    <w:p>
      <w:r>
        <w:rPr>
          <w:b/>
          <w:u w:val="single"/>
        </w:rPr>
        <w:t>229527</w:t>
      </w:r>
    </w:p>
    <w:p>
      <w:r>
        <w:t>@Queen_Europe Muslim migrant beheads 1-year-old girl, Merkel bans media..https://t.co/RXnJEsrSpv You are suppose to protect your people. Shame on you. The next head could be yours. Dont trust your Muslim friends.</w:t>
      </w:r>
    </w:p>
    <w:p>
      <w:r>
        <w:rPr>
          <w:b/>
          <w:u w:val="single"/>
        </w:rPr>
        <w:t>229528</w:t>
      </w:r>
    </w:p>
    <w:p>
      <w:r>
        <w:t>So the economic migration crisis will now get rapidly worse into 2021. And anyone opining that a province like Ontario can absorb a million people into the social infrastructure is not understanding the macro events underway and the system collapse that would trigger.</w:t>
      </w:r>
    </w:p>
    <w:p>
      <w:r>
        <w:rPr>
          <w:b/>
          <w:u w:val="single"/>
        </w:rPr>
        <w:t>229529</w:t>
      </w:r>
    </w:p>
    <w:p>
      <w:r>
        <w:t>* Croatia ðŸ‡­ðŸ‡·:  The Croatian authorities, surprisingly, reject the EU’s bid of 6,000 euros per migrant.  ðŸ‘ https://t.co/hccQmsQ9Vl #v4 #visegrad https://t.co/1x1MXOQm2t</w:t>
      </w:r>
    </w:p>
    <w:p>
      <w:r>
        <w:rPr>
          <w:b/>
          <w:u w:val="single"/>
        </w:rPr>
        <w:t>229530</w:t>
      </w:r>
    </w:p>
    <w:p>
      <w:r>
        <w:t>VIDEO: Legal #Immigrant Defends #President Trump’s #Immigration Policies - https://t.co/GIJuEEyIlo</w:t>
      </w:r>
    </w:p>
    <w:p>
      <w:r>
        <w:rPr>
          <w:b/>
          <w:u w:val="single"/>
        </w:rPr>
        <w:t>229531</w:t>
      </w:r>
    </w:p>
    <w:p>
      <w:r>
        <w:t>I'm a couple days late, but you should read this story from @JFreports on the real estate business of immigrant detention centers: https://t.co/UPKCiMl93L</w:t>
      </w:r>
    </w:p>
    <w:p>
      <w:r>
        <w:rPr>
          <w:b/>
          <w:u w:val="single"/>
        </w:rPr>
        <w:t>229532</w:t>
      </w:r>
    </w:p>
    <w:p>
      <w:r>
        <w:t>THIS IS WHY WE NEED 2 #BuildTheDamnWall #BuildThatWall#BuildTheWall</w:t>
      </w:r>
    </w:p>
    <w:p>
      <w:r>
        <w:rPr>
          <w:b/>
          <w:u w:val="single"/>
        </w:rPr>
        <w:t>229533</w:t>
      </w:r>
    </w:p>
    <w:p>
      <w:r>
        <w:t>@Telegraph #Uk council for Muslims shut up fed up of your winging you never speak against racism against Jews or Christians and others yet the Jewish Voice speaks against Islamophobia we hate Tories but they give Syrians refugees hope what r u given us sw</w:t>
      </w:r>
    </w:p>
    <w:p>
      <w:r>
        <w:rPr>
          <w:b/>
          <w:u w:val="single"/>
        </w:rPr>
        <w:t>229534</w:t>
      </w:r>
    </w:p>
    <w:p>
      <w:r>
        <w:t>Orthodox Church attacked in hate crime against Christians.  The Church of Michael the Archangel in Grozny was attacked by 4 armed jihadists this evening service. Worshippers and law enforcement officers killed.... https://t.co/rezUd1MOoL</w:t>
      </w:r>
    </w:p>
    <w:p>
      <w:r>
        <w:rPr>
          <w:b/>
          <w:u w:val="single"/>
        </w:rPr>
        <w:t>229535</w:t>
      </w:r>
    </w:p>
    <w:p>
      <w:r>
        <w:t>Poll: Overwhelming Support For President Trump ImmigrationÂ Positions‘¦. https://t.co/2U9YrEYiK6 https://t.co/b4D9JGQEYE</w:t>
      </w:r>
    </w:p>
    <w:p>
      <w:r>
        <w:rPr>
          <w:b/>
          <w:u w:val="single"/>
        </w:rPr>
        <w:t>229536</w:t>
      </w:r>
    </w:p>
    <w:p>
      <w:r>
        <w:t>A immigrant's long journey to asylum in the U.S. https://t.co/VXgOhCd6mS  #immigration #comingtoamerica #asylumcase #granted https://t.co/VXgOhCd6mS</w:t>
      </w:r>
    </w:p>
    <w:p>
      <w:r>
        <w:rPr>
          <w:b/>
          <w:u w:val="single"/>
        </w:rPr>
        <w:t>229537</w:t>
      </w:r>
    </w:p>
    <w:p>
      <w:r>
        <w:t>Burdens and assistance to refugees and IDPs deserves recognition., Antonio Jose Canhandula, UNHCR  Rep to Nigeria and ECOWAS. https://t.co/DQcfc55PRj</w:t>
      </w:r>
    </w:p>
    <w:p>
      <w:r>
        <w:rPr>
          <w:b/>
          <w:u w:val="single"/>
        </w:rPr>
        <w:t>229538</w:t>
      </w:r>
    </w:p>
    <w:p>
      <w:r>
        <w:t>Candace Owens is a real feminist! She cares about women's issues! Well... except victims of sexual assault and rape... oh and trans women... And immigrant women... Mothers who's children have been kidnapped by the government...   But yeah, she care about women's issues... https://t.co/8sx0PWYzGe</w:t>
      </w:r>
    </w:p>
    <w:p>
      <w:r>
        <w:rPr>
          <w:b/>
          <w:u w:val="single"/>
        </w:rPr>
        <w:t>229539</w:t>
      </w:r>
    </w:p>
    <w:p>
      <w:r>
        <w:t>Imran Khan set to appoint Pakistan’s own Dr Strangelove as his defence minister https://t.co/5MoLGPwnEM</w:t>
      </w:r>
    </w:p>
    <w:p>
      <w:r>
        <w:rPr>
          <w:b/>
          <w:u w:val="single"/>
        </w:rPr>
        <w:t>229540</w:t>
      </w:r>
    </w:p>
    <w:p>
      <w:r>
        <w:t>@tparsi @AlMonitor Can’t stand this policy. If not for immigration issue, @realDonaldTrump is not worth supporting. War with Iran will kill off GOP for good.</w:t>
      </w:r>
    </w:p>
    <w:p>
      <w:r>
        <w:rPr>
          <w:b/>
          <w:u w:val="single"/>
        </w:rPr>
        <w:t>229541</w:t>
      </w:r>
    </w:p>
    <w:p>
      <w:r>
        <w:t>#follo @ManuelPadillaJr See why #RGV South Texas is the most volatile area along entire #border with MexicoWhy we need to #BuildThatWallIllegal alien &amp; MS13 arrests, stash houses, cartel exploits, drug seizures, Agent assaults, rescues &amp; much more #follo #RETWEEET</w:t>
      </w:r>
    </w:p>
    <w:p>
      <w:r>
        <w:rPr>
          <w:b/>
          <w:u w:val="single"/>
        </w:rPr>
        <w:t>229542</w:t>
      </w:r>
    </w:p>
    <w:p>
      <w:r>
        <w:t>Hundreds of Syrian refugees return home from Lebanon - ABC News https://t.co/oLqxhZ9GNh</w:t>
      </w:r>
    </w:p>
    <w:p>
      <w:r>
        <w:rPr>
          <w:b/>
          <w:u w:val="single"/>
        </w:rPr>
        <w:t>229543</w:t>
      </w:r>
    </w:p>
    <w:p>
      <w:r>
        <w:t>Made your bed, now lie in the flea pit you created 'Tourists go home, refugees welcome': why Barcelona chose migrants over visitors https://t.co/TOQyjoDoKt</w:t>
      </w:r>
    </w:p>
    <w:p>
      <w:r>
        <w:rPr>
          <w:b/>
          <w:u w:val="single"/>
        </w:rPr>
        <w:t>229544</w:t>
      </w:r>
    </w:p>
    <w:p>
      <w:r>
        <w:t>...wait for it...guess what? They’re Native Americans !! You know, the people who lived here waaaayyy before ur white-ass ancestors colonized the country. So if anyone’s an immigrant, it’s you hun 😊😊😊😊😊😊😊😊 https://t.co/NUrVcFQql9</w:t>
      </w:r>
    </w:p>
    <w:p>
      <w:r>
        <w:rPr>
          <w:b/>
          <w:u w:val="single"/>
        </w:rPr>
        <w:t>229545</w:t>
      </w:r>
    </w:p>
    <w:p>
      <w:r>
        <w:t>@washingtonpost @KDKARadio @kdkaradioamnews USA media probably still thinks this is about women and children “refugees” as opposed to the reality of aggressive male migrants from violent regions. https://t.co/Y7FfDJLzYL</w:t>
      </w:r>
    </w:p>
    <w:p>
      <w:r>
        <w:rPr>
          <w:b/>
          <w:u w:val="single"/>
        </w:rPr>
        <w:t>229546</w:t>
      </w:r>
    </w:p>
    <w:p>
      <w:r>
        <w:t>Canada has spent $166 million on economic migrants so farPeople entering from the US are in no danger and are not refugees. Canada is simply relieving the US of the burden.https://t.co/hP1cmCUCDW</w:t>
      </w:r>
    </w:p>
    <w:p>
      <w:r>
        <w:rPr>
          <w:b/>
          <w:u w:val="single"/>
        </w:rPr>
        <w:t>229547</w:t>
      </w:r>
    </w:p>
    <w:p>
      <w:r>
        <w:t>@blackrepublican @chrisgeidner Who knows there are a lot if Irish Illegal Aliens too !  I dont think of Illegal Immigration as a race but a status</w:t>
      </w:r>
    </w:p>
    <w:p>
      <w:r>
        <w:rPr>
          <w:b/>
          <w:u w:val="single"/>
        </w:rPr>
        <w:t>229548</w:t>
      </w:r>
    </w:p>
    <w:p>
      <w:r>
        <w:t>@Inc @BillMurphyJr He looks like a lier. And sure he did.</w:t>
      </w:r>
    </w:p>
    <w:p>
      <w:r>
        <w:rPr>
          <w:b/>
          <w:u w:val="single"/>
        </w:rPr>
        <w:t>229549</w:t>
      </w:r>
    </w:p>
    <w:p>
      <w:r>
        <w:t>.@JeffCoAttyKY Is there an update on the #HeyburnNine? Louisivillians want their charges dropped! They shouldn’t be facing charges for free speech and protesting 45 and ICE’s terrorism of immigrant communities. #AbolishICE #FreeOurFuture #ShutdownSesions @JCKFTC</w:t>
      </w:r>
    </w:p>
    <w:p>
      <w:r>
        <w:rPr>
          <w:b/>
          <w:u w:val="single"/>
        </w:rPr>
        <w:t>229550</w:t>
      </w:r>
    </w:p>
    <w:p>
      <w:r>
        <w:t>Illegal Alien Kidnapped 16-Year-Old Girl, Kept Her As Sex Slave via @USIACrimeReport#BuildTheWall #EnforceUSLaws#DeportThemAll #EndDACA#NoAmnesty</w:t>
      </w:r>
    </w:p>
    <w:p>
      <w:r>
        <w:rPr>
          <w:b/>
          <w:u w:val="single"/>
        </w:rPr>
        <w:t>229551</w:t>
      </w:r>
    </w:p>
    <w:p>
      <w:r>
        <w:t>same party that authorised vans going around telling immigrants to go home uno https://t.co/UYQnO8bvEf</w:t>
      </w:r>
    </w:p>
    <w:p>
      <w:r>
        <w:rPr>
          <w:b/>
          <w:u w:val="single"/>
        </w:rPr>
        <w:t>229552</w:t>
      </w:r>
    </w:p>
    <w:p>
      <w:r>
        <w:t>@TOOEdit @realDonaldTrump Put this under the category:   News the MSM somehow ALWAYS manages to missUK: Muslim school teaches to KILL non-Muslims (Islamic Sharia Law)https://t.co/VfHwK62Z83Remigration 2018:  Easy come, easy GO!!   https://t.co/sn5ZuuU6nv</w:t>
      </w:r>
    </w:p>
    <w:p>
      <w:r>
        <w:rPr>
          <w:b/>
          <w:u w:val="single"/>
        </w:rPr>
        <w:t>229553</w:t>
      </w:r>
    </w:p>
    <w:p>
      <w:r>
        <w:t>Tomorrow night our guest speaker is Madeleine Bair, an Oakland-native and award-winning journalist, will be talking about El Tímpano, a deep listening project centered around Oakland's Latino immigrant population. Please RSVP if you plan to attend: https://t.co/hM9VrRuzGK https://t.co/gLKiwhzCxs</w:t>
      </w:r>
    </w:p>
    <w:p>
      <w:r>
        <w:rPr>
          <w:b/>
          <w:u w:val="single"/>
        </w:rPr>
        <w:t>229554</w:t>
      </w:r>
    </w:p>
    <w:p>
      <w:r>
        <w:t>@guyverhofstadt @EU_Commission @JunckerEU Stop the invasion of 3rd world immigrants. Support Europeans to have more children. Preserve our culture and history. Stop Islam! #stop_islamization #StopInvasion ##complicediSalvini #REFUGEESNOTWELCOME</w:t>
      </w:r>
    </w:p>
    <w:p>
      <w:r>
        <w:rPr>
          <w:b/>
          <w:u w:val="single"/>
        </w:rPr>
        <w:t>229555</w:t>
      </w:r>
    </w:p>
    <w:p>
      <w:r>
        <w:t>It would be HUUUUGE if @POTUS succeeds in killing special UN refugee agency for special people----Palestinians!  We pay for largest portion of UNRWA so that Palestinians remain thorn in side of Israel for decades!https://t.co/vQF4nZfa9b https://t.co/X2zCWob8zm</w:t>
      </w:r>
    </w:p>
    <w:p>
      <w:r>
        <w:rPr>
          <w:b/>
          <w:u w:val="single"/>
        </w:rPr>
        <w:t>229556</w:t>
      </w:r>
    </w:p>
    <w:p>
      <w:r>
        <w:t>is this what you would call karma? like how do you as a mexican person vote and support trump, have an illegal immigrant as a wife &amp;amp; act shocked when she gets deported? https://t.co/IJupx1FZlj</w:t>
      </w:r>
    </w:p>
    <w:p>
      <w:r>
        <w:rPr>
          <w:b/>
          <w:u w:val="single"/>
        </w:rPr>
        <w:t>229557</w:t>
      </w:r>
    </w:p>
    <w:p>
      <w:r>
        <w:t>And I urge Mattis to reject the Dems demand.#BuildThatWall #BuildTheWallNow #BuildTheWall</w:t>
      </w:r>
    </w:p>
    <w:p>
      <w:r>
        <w:rPr>
          <w:b/>
          <w:u w:val="single"/>
        </w:rPr>
        <w:t>229558</w:t>
      </w:r>
    </w:p>
    <w:p>
      <w:r>
        <w:t>The EU’s migration solution? Throw cash at the problem https://t.co/MivKYFJr0f</w:t>
      </w:r>
    </w:p>
    <w:p>
      <w:r>
        <w:rPr>
          <w:b/>
          <w:u w:val="single"/>
        </w:rPr>
        <w:t>229559</w:t>
      </w:r>
    </w:p>
    <w:p>
      <w:r>
        <w:t>He can take his family with him ILLEGAL IS ILLEGAL ! Not Above U.S Laws @ICEgov Deport ASAP FAKE #FAmiliesBelongTogether Scam Take Your Family and Stop Living Off My Family taxes  go Home #Trump #MAGA #SendThemHome  No #DACA #immigration #RedNationRising https://t.co/gKX2Lcf7Yi</w:t>
      </w:r>
    </w:p>
    <w:p>
      <w:r>
        <w:rPr>
          <w:b/>
          <w:u w:val="single"/>
        </w:rPr>
        <w:t>229560</w:t>
      </w:r>
    </w:p>
    <w:p>
      <w:r>
        <w:t>Americans Agree with @RealDonaldTrump on #immigration we can not afford to give welfare to illegals while U.S Citizens are homeless #VoteDemsOut  #FamiliesBelongTogetherMarch https://t.co/f3DTeejP34</w:t>
      </w:r>
    </w:p>
    <w:p>
      <w:r>
        <w:rPr>
          <w:b/>
          <w:u w:val="single"/>
        </w:rPr>
        <w:t>229561</w:t>
      </w:r>
    </w:p>
    <w:p>
      <w:r>
        <w:t>Europe just proved Trump right about refugees - Europe Builds Walls on the borders - Free Speech Time - https://t.co/SSUISvKFIb @ISupport_Israel</w:t>
      </w:r>
    </w:p>
    <w:p>
      <w:r>
        <w:rPr>
          <w:b/>
          <w:u w:val="single"/>
        </w:rPr>
        <w:t>229562</w:t>
      </w:r>
    </w:p>
    <w:p>
      <w:r>
        <w:t>Russia confirms Syrian refugee proposal sent to United States @AJENews  https://t.co/GVUMS9b2Ya me tinks Mother Russia aka Putin tryeth too much too late ......</w:t>
      </w:r>
    </w:p>
    <w:p>
      <w:r>
        <w:rPr>
          <w:b/>
          <w:u w:val="single"/>
        </w:rPr>
        <w:t>229563</w:t>
      </w:r>
    </w:p>
    <w:p>
      <w:r>
        <w:t>@AamAadmiParty @AAPMaharashtra And what AAP have done.Surpassed CONG in appeasement.Pushed Delhi to large slum.iIllegal muslim migrants seen all over.Go&amp;amp;check NZM,Jamia</w:t>
      </w:r>
    </w:p>
    <w:p>
      <w:r>
        <w:rPr>
          <w:b/>
          <w:u w:val="single"/>
        </w:rPr>
        <w:t>229564</w:t>
      </w:r>
    </w:p>
    <w:p>
      <w:r>
        <w:t>Italy's new interior minister tells migrants 'Pack your bags!' as he orders mass deportation - Free Speech Time - https://t.co/DhHFFnqQUP @ISupport_Israel</w:t>
      </w:r>
    </w:p>
    <w:p>
      <w:r>
        <w:rPr>
          <w:b/>
          <w:u w:val="single"/>
        </w:rPr>
        <w:t>229565</w:t>
      </w:r>
    </w:p>
    <w:p>
      <w:r>
        <w:t>@HappyChichester @SpeakerRyan @MarketWatch Have no idea what your texting about.</w:t>
      </w:r>
    </w:p>
    <w:p>
      <w:r>
        <w:rPr>
          <w:b/>
          <w:u w:val="single"/>
        </w:rPr>
        <w:t>229566</w:t>
      </w:r>
    </w:p>
    <w:p>
      <w:r>
        <w:t>Is #repatriation plan only "a public relations play" to hide the fact that #Myanmar hasn't taken measures to ensure safe and sustainable returns for #Rohingya? https://t.co/EZ6gPQvsxJ @MSF @UNmigration @OpRohingya @voiceofrohingya @USCIRF @Johnzaw @StephanUttom @bd_rock @ucanbd</w:t>
      </w:r>
    </w:p>
    <w:p>
      <w:r>
        <w:rPr>
          <w:b/>
          <w:u w:val="single"/>
        </w:rPr>
        <w:t>229567</w:t>
      </w:r>
    </w:p>
    <w:p>
      <w:r>
        <w:t>Afghani refugees continue to protest at Sapho's Square, Mytilini. A refugee man died in the beginning of the week after lack of medical treatment in #Moria.#refugeesGR https://t.co/wIoBUm2sAG</w:t>
      </w:r>
    </w:p>
    <w:p>
      <w:r>
        <w:rPr>
          <w:b/>
          <w:u w:val="single"/>
        </w:rPr>
        <w:t>229568</w:t>
      </w:r>
    </w:p>
    <w:p>
      <w:r>
        <w:t>Four activists held in France for escorting migrants over border https://t.co/XUp9bJNSUH https://t.co/3cfSXxFw1i</w:t>
      </w:r>
    </w:p>
    <w:p>
      <w:r>
        <w:rPr>
          <w:b/>
          <w:u w:val="single"/>
        </w:rPr>
        <w:t>229569</w:t>
      </w:r>
    </w:p>
    <w:p>
      <w:r>
        <w:t>Liberals lie to Taxpayers over border crisis! https://t.co/XaLZURF5bW #cdnpoli #canpoli #cpc #lpc #ndp #border #IllegalImmigrants #FordNation #ForThePeople</w:t>
      </w:r>
    </w:p>
    <w:p>
      <w:r>
        <w:rPr>
          <w:b/>
          <w:u w:val="single"/>
        </w:rPr>
        <w:t>229570</w:t>
      </w:r>
    </w:p>
    <w:p>
      <w:r>
        <w:t>Immigrants Using Nearly 60 Percent More Food Stamps than Native Born Americans https://t.co/nk2ugA5W8o</w:t>
      </w:r>
    </w:p>
    <w:p>
      <w:r>
        <w:rPr>
          <w:b/>
          <w:u w:val="single"/>
        </w:rPr>
        <w:t>229571</w:t>
      </w:r>
    </w:p>
    <w:p>
      <w:r>
        <w:t>THIS IS IN USATime to raise some hell &amp; get these people out of hereTheir sharia laws are not welcome hereVote all Muslims out of office.Vote all Dems outThey will destroy our country!! #WALKAWAY #BuildThatWall</w:t>
      </w:r>
    </w:p>
    <w:p>
      <w:r>
        <w:rPr>
          <w:b/>
          <w:u w:val="single"/>
        </w:rPr>
        <w:t>229572</w:t>
      </w:r>
    </w:p>
    <w:p>
      <w:r>
        <w:t>VIDEO: (Part 2) London #BNP A Frame trailer with sound system delivering the most important message to the country. "SAY NO TO IMMIGRATION." #Brexit #immigration #Trump #Britain #British #Patriots #London #england #UK https://t.co/6ZHaaiUrdi</w:t>
      </w:r>
    </w:p>
    <w:p>
      <w:r>
        <w:rPr>
          <w:b/>
          <w:u w:val="single"/>
        </w:rPr>
        <w:t>229573</w:t>
      </w:r>
    </w:p>
    <w:p>
      <w:r>
        <w:t>Presence of soldiers has resulted in sexual harassment, intimidation and violations of tribal people's rights https://t.co/UVxgbtwk98 #ucanews #thereforthevoiceless #refugees #Philippines @ucanphilippines @marksaludes @UNICEF @cnnphilippines @M_RSection</w:t>
      </w:r>
    </w:p>
    <w:p>
      <w:r>
        <w:rPr>
          <w:b/>
          <w:u w:val="single"/>
        </w:rPr>
        <w:t>229574</w:t>
      </w:r>
    </w:p>
    <w:p>
      <w:r>
        <w:t>@TheEconomist If USA not stop the imigration of muslims it will never be a christian-jewish nation in future.</w:t>
      </w:r>
    </w:p>
    <w:p>
      <w:r>
        <w:rPr>
          <w:b/>
          <w:u w:val="single"/>
        </w:rPr>
        <w:t>229575</w:t>
      </w:r>
    </w:p>
    <w:p>
      <w:r>
        <w:t>That's exactly what shameful Dhimmis want in the USA! #MAGA #BuildThatWall</w:t>
      </w:r>
    </w:p>
    <w:p>
      <w:r>
        <w:rPr>
          <w:b/>
          <w:u w:val="single"/>
        </w:rPr>
        <w:t>229576</w:t>
      </w:r>
    </w:p>
    <w:p>
      <w:r>
        <w:t>Read World Relief's response to the latest  SCOTUS opinion of refugee resettlement.https://t.co/hIWV8heZM1</w:t>
      </w:r>
    </w:p>
    <w:p>
      <w:r>
        <w:rPr>
          <w:b/>
          <w:u w:val="single"/>
        </w:rPr>
        <w:t>229577</w:t>
      </w:r>
    </w:p>
    <w:p>
      <w:r>
        <w:t>A key reason why refugees tend to flourish is the grit and determination they forged in the face of extreme adversity and persecution. -Tim Breene, CEO of @WorldRelief #WeWelcomeRefugees #StandForTheVulnerable #WorldRelief https://t.co/BZVtusFQkr</w:t>
      </w:r>
    </w:p>
    <w:p>
      <w:r>
        <w:rPr>
          <w:b/>
          <w:u w:val="single"/>
        </w:rPr>
        <w:t>229578</w:t>
      </w:r>
    </w:p>
    <w:p>
      <w:r>
        <w:t>Last week UNHCR released their annual Global Trends Report, which found that there are currently 25.4 million refugees around the world. Will you make the future brighter for just one? Donate or become a fundraiser on behalf of refugees here. âž https://t.co/QzFjSqWwJ8</w:t>
      </w:r>
    </w:p>
    <w:p>
      <w:r>
        <w:rPr>
          <w:b/>
          <w:u w:val="single"/>
        </w:rPr>
        <w:t>229579</w:t>
      </w:r>
    </w:p>
    <w:p>
      <w:r>
        <w:t>@senwarren Elizabeth Warren's radical agenda to abolish ICE and create open borders must be stopped. Geoff Diehl is the only candidate with a proven record of fighting illegal immigration. VOTE FOR @RepGeoffDiehl FOR SENATE in MA</w:t>
      </w:r>
    </w:p>
    <w:p>
      <w:r>
        <w:rPr>
          <w:b/>
          <w:u w:val="single"/>
        </w:rPr>
        <w:t>229580</w:t>
      </w:r>
    </w:p>
    <w:p>
      <w:r>
        <w:t>@RealDonaldTrump Deport all Illegals let them await their trial via Video in their country! Deport all UACs let their country take care of their own kids not U.S Taxpayers! E-Verify Welfare and #Jobs #ImmigrationReforn #TrumpTrain #RedNationRising No #DAC</w:t>
      </w:r>
    </w:p>
    <w:p>
      <w:r>
        <w:rPr>
          <w:b/>
          <w:u w:val="single"/>
        </w:rPr>
        <w:t>229581</w:t>
      </w:r>
    </w:p>
    <w:p>
      <w:r>
        <w:t>Colorado: Deportation of Muslim migrant who tried to kill cop was halted by court ruling https://t.co/fWFPAThZKz @VP @AmbJohnBolton @TGowdySC</w:t>
      </w:r>
    </w:p>
    <w:p>
      <w:r>
        <w:rPr>
          <w:b/>
          <w:u w:val="single"/>
        </w:rPr>
        <w:t>229582</w:t>
      </w:r>
    </w:p>
    <w:p>
      <w:r>
        <w:t>Our #BNP A frame trailer on the road again. Say NO to the population replacement programme that both Conservative &amp;amp; Labour are intent on continuing. #immigration #Brexit #London #England #Europe #EU #Election2018 https://t.co/BgH1WjYuoo</w:t>
      </w:r>
    </w:p>
    <w:p>
      <w:r>
        <w:rPr>
          <w:b/>
          <w:u w:val="single"/>
        </w:rPr>
        <w:t>229583</w:t>
      </w:r>
    </w:p>
    <w:p>
      <w:r>
        <w:t>@DailyMailUK Seems ISIS rape document is being followed by young male Arabs immigrants and others in Germany add France no respect no entry</w:t>
      </w:r>
    </w:p>
    <w:p>
      <w:r>
        <w:rPr>
          <w:b/>
          <w:u w:val="single"/>
        </w:rPr>
        <w:t>229584</w:t>
      </w:r>
    </w:p>
    <w:p>
      <w:r>
        <w:t>The relocationprogramm of the EU doesnt work. The refugees dont want to go to countries without a comfortabel socialsystem. https://t.co/OInJpAspYM</w:t>
      </w:r>
    </w:p>
    <w:p>
      <w:r>
        <w:rPr>
          <w:b/>
          <w:u w:val="single"/>
        </w:rPr>
        <w:t>229585</w:t>
      </w:r>
    </w:p>
    <w:p>
      <w:r>
        <w:t>UN wants ‘˜immediate halt’ to separation of migrant families in US https://t.co/v63INcRjin  Tell the UN to kiss our azs and stay out of our business.</w:t>
      </w:r>
    </w:p>
    <w:p>
      <w:r>
        <w:rPr>
          <w:b/>
          <w:u w:val="single"/>
        </w:rPr>
        <w:t>229586</w:t>
      </w:r>
    </w:p>
    <w:p>
      <w:r>
        <w:t>@janeslusser &amp; @PhillyMayor must feel so proud.  Illegal Immigrant Philly Refused To Hand Over To The Feds Raped A Child https://t.co/QxtpyJXFvu #BanSanctuaryCities #MakeAmericaSafeAgain #DeportIllegals #BuildTheWall #WakeUpAmerica #AmericaFirst #StopTheI</w:t>
      </w:r>
    </w:p>
    <w:p>
      <w:r>
        <w:rPr>
          <w:b/>
          <w:u w:val="single"/>
        </w:rPr>
        <w:t>229587</w:t>
      </w:r>
    </w:p>
    <w:p>
      <w:r>
        <w:t>SHUT. IT. DOWN.#BorderWall #BuildThatWall #KAG</w:t>
      </w:r>
    </w:p>
    <w:p>
      <w:r>
        <w:rPr>
          <w:b/>
          <w:u w:val="single"/>
        </w:rPr>
        <w:t>229588</w:t>
      </w:r>
    </w:p>
    <w:p>
      <w:r>
        <w:t>@BreitbartTexas @BreitbartNews If only there was a way to stop those bullets! I'VE GOT IT! BUILD A WALL !!!! #BuildThatWall #MAGA</w:t>
      </w:r>
    </w:p>
    <w:p>
      <w:r>
        <w:rPr>
          <w:b/>
          <w:u w:val="single"/>
        </w:rPr>
        <w:t>229589</w:t>
      </w:r>
    </w:p>
    <w:p>
      <w:r>
        <w:t>To prevent good air and clear Paris from 1500 to 2000 refugees in tents, Police stop today the settlement of them on roads. https://t.co/9RyGyCLdc3</w:t>
      </w:r>
    </w:p>
    <w:p>
      <w:r>
        <w:rPr>
          <w:b/>
          <w:u w:val="single"/>
        </w:rPr>
        <w:t>229590</w:t>
      </w:r>
    </w:p>
    <w:p>
      <w:r>
        <w:t>Italy calls for end to U.N. embargo on Libya to help it tackle migrants https://t.co/3ytRx8nMPb https://t.co/Az2o1P3fg7</w:t>
      </w:r>
    </w:p>
    <w:p>
      <w:r>
        <w:rPr>
          <w:b/>
          <w:u w:val="single"/>
        </w:rPr>
        <w:t>229591</w:t>
      </w:r>
    </w:p>
    <w:p>
      <w:r>
        <w:t>@OutFrontCNN Erin,  shouldn’t you be covering Stormy.   Forget Korea, Iran, Israel, and illegal immigration.  You know how to find the real story.  Find that tree.</w:t>
      </w:r>
    </w:p>
    <w:p>
      <w:r>
        <w:rPr>
          <w:b/>
          <w:u w:val="single"/>
        </w:rPr>
        <w:t>229592</w:t>
      </w:r>
    </w:p>
    <w:p>
      <w:r>
        <w:t>Are you Equipped to interact with and advocate for local refugees and immigrants? Join our new workshops designed to prepare you to best serve and advocate for the vulnerable. Read more and sign up today! https://t.co/hoEQeMLAl8 https://t.co/WAR5A9Xbkb</w:t>
      </w:r>
    </w:p>
    <w:p>
      <w:r>
        <w:rPr>
          <w:b/>
          <w:u w:val="single"/>
        </w:rPr>
        <w:t>229593</w:t>
      </w:r>
    </w:p>
    <w:p>
      <w:r>
        <w:t>If Saudi Arabia doesn't back off @JustinTrudeau will send in Canada's 2 Sea Kings and refuse to give all their illegal immigrants to Canada anymore hugs! #cdnpoli #canpoli #onpoli #abpoli #ableg #cpc #pcpo #ucp #lpc #SaudiArabia https://t.co/3KEohtZvc3</w:t>
      </w:r>
    </w:p>
    <w:p>
      <w:r>
        <w:rPr>
          <w:b/>
          <w:u w:val="single"/>
        </w:rPr>
        <w:t>229594</w:t>
      </w:r>
    </w:p>
    <w:p>
      <w:r>
        <w:t>@robreiner Once a meathead always a meathead. ILLEGAL ALIENS IS NOT IMMIGRATION. #NoDACA #AmericaFirst</w:t>
      </w:r>
    </w:p>
    <w:p>
      <w:r>
        <w:rPr>
          <w:b/>
          <w:u w:val="single"/>
        </w:rPr>
        <w:t>229595</w:t>
      </w:r>
    </w:p>
    <w:p>
      <w:r>
        <w:t>Sudan - Christian children 'forced to recite Islamic prayers' in order to receive food in Sudan refugee camps.... https://t.co/C4epbtyPE0</w:t>
      </w:r>
    </w:p>
    <w:p>
      <w:r>
        <w:rPr>
          <w:b/>
          <w:u w:val="single"/>
        </w:rPr>
        <w:t>229596</w:t>
      </w:r>
    </w:p>
    <w:p>
      <w:r>
        <w:t>This is what a home repair looks like in the #refugee camps of #Bangladesh. A #Rohingya woman uses her hands to spread mud over the cracks in her home. In the midst of #monsoon season, these homes are at constant risk of washing away. You can help: https://t.co/KrofnlQm0m</w:t>
      </w:r>
    </w:p>
    <w:p>
      <w:r>
        <w:rPr>
          <w:b/>
          <w:u w:val="single"/>
        </w:rPr>
        <w:t>229597</w:t>
      </w:r>
    </w:p>
    <w:p>
      <w:r>
        <w:t>Spain takes in 40 percent of Mediterranean migrants in 2018 ‘“ UN https://t.co/znAZWvyqDl</w:t>
      </w:r>
    </w:p>
    <w:p>
      <w:r>
        <w:rPr>
          <w:b/>
          <w:u w:val="single"/>
        </w:rPr>
        <w:t>229598</w:t>
      </w:r>
    </w:p>
    <w:p>
      <w:r>
        <w:t>@Daily_Express All the EU you wants us to fill the Immigration quotes use our troops during wars and tell us we are pathetic we want justice</w:t>
      </w:r>
    </w:p>
    <w:p>
      <w:r>
        <w:rPr>
          <w:b/>
          <w:u w:val="single"/>
        </w:rPr>
        <w:t>229599</w:t>
      </w:r>
    </w:p>
    <w:p>
      <w:r>
        <w:t>More rapes in Halifax by Muslim migrants, as rape culture invades our high-trust society https://t.co/TqSttxFOGt</w:t>
      </w:r>
    </w:p>
    <w:p>
      <w:r>
        <w:rPr>
          <w:b/>
          <w:u w:val="single"/>
        </w:rPr>
        <w:t>229600</w:t>
      </w:r>
    </w:p>
    <w:p>
      <w:r>
        <w:t>Delhi is National Capital&amp;amp;centre for all States,so if mad KEJI is allowed his way,it will soon become full of encroachers,illegal migrants</w:t>
      </w:r>
    </w:p>
    <w:p>
      <w:r>
        <w:rPr>
          <w:b/>
          <w:u w:val="single"/>
        </w:rPr>
        <w:t>229601</w:t>
      </w:r>
    </w:p>
    <w:p>
      <w:r>
        <w:t>According to my D&amp;amp;D group, shouting "REFUGEES WELCOME!!" is not the correct way to warn people of incoming threats...</w:t>
      </w:r>
    </w:p>
    <w:p>
      <w:r>
        <w:rPr>
          <w:b/>
          <w:u w:val="single"/>
        </w:rPr>
        <w:t>229602</w:t>
      </w:r>
    </w:p>
    <w:p>
      <w:r>
        <w:t>Excellent.Since we can't separate families, lock all their asses up until a judge can deport them.I'm all in.Thank you @realDonaldTrump #MAGA #nosanctuarybrewster #BuildTheWall #NoDACA</w:t>
      </w:r>
    </w:p>
    <w:p>
      <w:r>
        <w:rPr>
          <w:b/>
          <w:u w:val="single"/>
        </w:rPr>
        <w:t>229603</w:t>
      </w:r>
    </w:p>
    <w:p>
      <w:r>
        <w:t>France: The imported muslim antisemitism against Jews in France increase. Jews have fear. And nobody stop this immigration ! https://t.co/j4c1zs4Jcw</w:t>
      </w:r>
    </w:p>
    <w:p>
      <w:r>
        <w:rPr>
          <w:b/>
          <w:u w:val="single"/>
        </w:rPr>
        <w:t>229604</w:t>
      </w:r>
    </w:p>
    <w:p>
      <w:r>
        <w:t>But I thought #WhiteGenocide wasnt real? #DeportTheMigrants #RefugeesNotWelcome #WhitePride</w:t>
      </w:r>
    </w:p>
    <w:p>
      <w:r>
        <w:rPr>
          <w:b/>
          <w:u w:val="single"/>
        </w:rPr>
        <w:t>229605</w:t>
      </w:r>
    </w:p>
    <w:p>
      <w:r>
        <w:t>Hispanics are the hardest hit by Illegal Immigration it impacts their wages, jobs and communites as well as African Americans #WalkAway #WalkAwayFromDemocrats Socialist Pro Illegal Immigration Policies @SenateDems #Democrats https://t.co/aA61gYhmGo</w:t>
      </w:r>
    </w:p>
    <w:p>
      <w:r>
        <w:rPr>
          <w:b/>
          <w:u w:val="single"/>
        </w:rPr>
        <w:t>229606</w:t>
      </w:r>
    </w:p>
    <w:p>
      <w:r>
        <w:t>About 3700 refugeemedicinedoctors are allowed to work in Germany in hospitals. Now they realize that some of them are not on the standard of western medicine and often some buyed the certificats home without knowledge. So some patients died. https://t.co/bElFZ7M72Z</w:t>
      </w:r>
    </w:p>
    <w:p>
      <w:r>
        <w:rPr>
          <w:b/>
          <w:u w:val="single"/>
        </w:rPr>
        <w:t>229607</w:t>
      </w:r>
    </w:p>
    <w:p>
      <w:r>
        <w:t>One-Third of 214 Arrested MS-13 Gangsters Were 'Unaccompanied Alien Children' - Breitbart #EndDACA#NoAmnesty#BuildTheWall#ProtectAmerica#EnforceUSLaws#KeepAmericansSafe</w:t>
      </w:r>
    </w:p>
    <w:p>
      <w:r>
        <w:rPr>
          <w:b/>
          <w:u w:val="single"/>
        </w:rPr>
        <w:t>229608</w:t>
      </w:r>
    </w:p>
    <w:p>
      <w:r>
        <w:t>Drs. Krista Perreira and Jonathan Oberlander explain a proposed federal plan that could have major life and health consequences for millions of #immigrant families: the ‘#PublicCharge’ rule. https://t.co/8O514fuqj9 https://t.co/OPNvQ6eghU</w:t>
      </w:r>
    </w:p>
    <w:p>
      <w:r>
        <w:rPr>
          <w:b/>
          <w:u w:val="single"/>
        </w:rPr>
        <w:t>229609</w:t>
      </w:r>
    </w:p>
    <w:p>
      <w:r>
        <w:t>. @NBCNews covered our petition delivery at the #Pentagon with @commondefense &amp;amp; @MoveOn to demand Sec. Mattis STOP kicking immigrant servicemembers out of the military! https://t.co/WmHe0zv927</w:t>
      </w:r>
    </w:p>
    <w:p>
      <w:r>
        <w:rPr>
          <w:b/>
          <w:u w:val="single"/>
        </w:rPr>
        <w:t>229610</w:t>
      </w:r>
    </w:p>
    <w:p>
      <w:r>
        <w:t>@real_farmacist @realDonaldTrump There is something seriously wrong with you. Trump will be reelected, and there is nothing you and you twisted cohorts can do about it! Keep up the good work!#AMERICAFIRST #TRUMP2020 #LOCKHERUP #BUILDTHATWALL</w:t>
      </w:r>
    </w:p>
    <w:p>
      <w:r>
        <w:rPr>
          <w:b/>
          <w:u w:val="single"/>
        </w:rPr>
        <w:t>229611</w:t>
      </w:r>
    </w:p>
    <w:p>
      <w:r>
        <w:t>(The lacks of human rights suffered by immigrant domestic workers in some parts of the Mideast)  The Perils of Housecleaning Abroad https://t.co/I8ao3KqIJi</w:t>
      </w:r>
    </w:p>
    <w:p>
      <w:r>
        <w:rPr>
          <w:b/>
          <w:u w:val="single"/>
        </w:rPr>
        <w:t>229612</w:t>
      </w:r>
    </w:p>
    <w:p>
      <w:r>
        <w:t>The #NFL is the only major sport in the US without a significant number of #immigrant athletes https://t.co/xTFKL3rhQR</w:t>
      </w:r>
    </w:p>
    <w:p>
      <w:r>
        <w:rPr>
          <w:b/>
          <w:u w:val="single"/>
        </w:rPr>
        <w:t>229613</w:t>
      </w:r>
    </w:p>
    <w:p>
      <w:r>
        <w:t>@BBCNews Do MeP,s visit ,Greece to see ,the refugee reductions already trying to justify the Turkey deal ,afraid its not working</w:t>
      </w:r>
    </w:p>
    <w:p>
      <w:r>
        <w:rPr>
          <w:b/>
          <w:u w:val="single"/>
        </w:rPr>
        <w:t>229614</w:t>
      </w:r>
    </w:p>
    <w:p>
      <w:r>
        <w:t>Japan is able to keep clean his country from refugees. 2017 they accept only 20 from nearly 20.000 requests. This is worldrecord ! https://t.co/Y6Xvy2gXbC</w:t>
      </w:r>
    </w:p>
    <w:p>
      <w:r>
        <w:rPr>
          <w:b/>
          <w:u w:val="single"/>
        </w:rPr>
        <w:t>229615</w:t>
      </w:r>
    </w:p>
    <w:p>
      <w:r>
        <w:t>#WeThePeople want TRUTH and JUSTICE! How can a woman under Sharia Law be a feminist? It's the oxy-moron.  #ProtectTheChildren @realDonaldTrump #WalkAwayFromDemocrats #QAnon #Q #StopTheInvasion 🇺🇸😎🇺🇸 https://t.co/mxdWUoj7wP</w:t>
      </w:r>
    </w:p>
    <w:p>
      <w:r>
        <w:rPr>
          <w:b/>
          <w:u w:val="single"/>
        </w:rPr>
        <w:t>229616</w:t>
      </w:r>
    </w:p>
    <w:p>
      <w:r>
        <w:t>The #refugee status of 7 millions of #Palestinians cant be by a zionist conspirator like #JaredKushner. The United Nations for relief work agency #UNRWA was officially established by UN in 1950s to help #Palestinian #refugees,officials its work was tangible for peace process.</w:t>
      </w:r>
    </w:p>
    <w:p>
      <w:r>
        <w:rPr>
          <w:b/>
          <w:u w:val="single"/>
        </w:rPr>
        <w:t>229617</w:t>
      </w:r>
    </w:p>
    <w:p>
      <w:r>
        <w:t>Growing number of refugees and asylum seekers in poverty in UK https://t.co/jk2VbTTvXa</w:t>
      </w:r>
    </w:p>
    <w:p>
      <w:r>
        <w:rPr>
          <w:b/>
          <w:u w:val="single"/>
        </w:rPr>
        <w:t>229618</w:t>
      </w:r>
    </w:p>
    <w:p>
      <w:r>
        <w:t>@MayorofLondon Great job Mayor, you are slowly turning London into just another shithole.You should follow the example of our great President Trump, he will not let America become a shithole, he believes in enforcing laws and limiting immigration.</w:t>
      </w:r>
    </w:p>
    <w:p>
      <w:r>
        <w:rPr>
          <w:b/>
          <w:u w:val="single"/>
        </w:rPr>
        <w:t>229619</w:t>
      </w:r>
    </w:p>
    <w:p>
      <w:r>
        <w:t>UNSC faces difficult dilemma with #Rohingya crisis https://t.co/ehCFiysIEy #ucanews #voiceforthevoiceless #UN #humanrights #Bangladesh @ucanbd @UN @UNHumanRights @Refugees @M_RSection @MSF @UNmigration</w:t>
      </w:r>
    </w:p>
    <w:p>
      <w:r>
        <w:rPr>
          <w:b/>
          <w:u w:val="single"/>
        </w:rPr>
        <w:t>229620</w:t>
      </w:r>
    </w:p>
    <w:p>
      <w:r>
        <w:t>@katyhowellx When I worked at wal-mart I would say what she said. Or if they complained I would be like well you can come to my apartment to hang to see how poor I am working here. They would actually panic</w:t>
      </w:r>
    </w:p>
    <w:p>
      <w:r>
        <w:rPr>
          <w:b/>
          <w:u w:val="single"/>
        </w:rPr>
        <w:t>229621</w:t>
      </w:r>
    </w:p>
    <w:p>
      <w:r>
        <w:t>I keep reading articles of detained refugee, immigrant children being raped and sexually abused by workers and it’s heart breaking. It makes me sick to my stomach. Look at who the real criminals are, the ones they are handing them off to...</w:t>
      </w:r>
    </w:p>
    <w:p>
      <w:r>
        <w:rPr>
          <w:b/>
          <w:u w:val="single"/>
        </w:rPr>
        <w:t>229622</w:t>
      </w:r>
    </w:p>
    <w:p>
      <w:r>
        <w:t>Canada Immigration Targets (2018-2020) | Immigration to Canada https://t.co/GXYYcoGfyv via @YouTube</w:t>
      </w:r>
    </w:p>
    <w:p>
      <w:r>
        <w:rPr>
          <w:b/>
          <w:u w:val="single"/>
        </w:rPr>
        <w:t>229623</w:t>
      </w:r>
    </w:p>
    <w:p>
      <w:r>
        <w:t>@janjan_collins @EricsonTina @sabine_durden @volalupi @POTUS @realDonaldTrump Start with the Illegals First Not taking care of their Welfare #AnchorBabies Illegal immigrant has lived on American welfare for 20 years!?! https://t.co/AxGoe54yPG via @YouTube</w:t>
      </w:r>
    </w:p>
    <w:p>
      <w:r>
        <w:rPr>
          <w:b/>
          <w:u w:val="single"/>
        </w:rPr>
        <w:t>229624</w:t>
      </w:r>
    </w:p>
    <w:p>
      <w:r>
        <w:t>Mass immigration is invasion â—â—</w:t>
      </w:r>
    </w:p>
    <w:p>
      <w:r>
        <w:rPr>
          <w:b/>
          <w:u w:val="single"/>
        </w:rPr>
        <w:t>229625</w:t>
      </w:r>
    </w:p>
    <w:p>
      <w:r>
        <w:t>@realDonaldTrump Good luck Mr President. More and more people are waking up &amp;amp; realising the third world immigration invasion &amp;amp; open borders have been a disaster for our culture and unique identity. The only party that will put a halt to this invas</w:t>
      </w:r>
    </w:p>
    <w:p>
      <w:r>
        <w:rPr>
          <w:b/>
          <w:u w:val="single"/>
        </w:rPr>
        <w:t>229626</w:t>
      </w:r>
    </w:p>
    <w:p>
      <w:r>
        <w:t>USA is $21+ Trillion in Debt. We have millions of homeless, hungry &amp; sick American Citizens in need!#AmericaFirst #WeAreBroke #NoAsylum #NoDACA #MAGA #WalkAway #PressPauseOnImmigration #DeportIllegalFamiliesTogether2 Million Homeless American Kids</w:t>
      </w:r>
    </w:p>
    <w:p>
      <w:r>
        <w:rPr>
          <w:b/>
          <w:u w:val="single"/>
        </w:rPr>
        <w:t>229627</w:t>
      </w:r>
    </w:p>
    <w:p>
      <w:r>
        <w:t>WHO ARE THE BANKSTERS THAT CREATE AND FINANCE, (with Usury) BOTH SIDES OF EVERY CONFLICT BETWEEN MILLIONS OF RABID MUSLIMS RAPEFUGEES AND CASTRATED CHRISTIANS ?? Sweden Rejects VISAs, Deports 80,000 Migrants and illegal Immigrants - F... https://t.co/dItwinVFfa via @YouTube</w:t>
      </w:r>
    </w:p>
    <w:p>
      <w:r>
        <w:rPr>
          <w:b/>
          <w:u w:val="single"/>
        </w:rPr>
        <w:t>229628</w:t>
      </w:r>
    </w:p>
    <w:p>
      <w:r>
        <w:t>About Time! Non Citizens and DACA Illegals Who Voted Must be Arrested For Voter Fraud Serve their time then Deported ASAP All Forms ask you to Swear Your a Citizen they lied ! #SendThemBack #Trump #MAGA #RedNationRising #Immigration</w:t>
      </w:r>
    </w:p>
    <w:p>
      <w:r>
        <w:rPr>
          <w:b/>
          <w:u w:val="single"/>
        </w:rPr>
        <w:t>229629</w:t>
      </w:r>
    </w:p>
    <w:p>
      <w:r>
        <w:t>@thehill How is #AndrewGillum @AndrewGillum plan on paying for the Millions of #IllegalImmigrants that he plan on letting in? Are they coming to move in to #Americans/#Democrats home who support #DACA or his own home.Lets hope he has enough space.#America</w:t>
      </w:r>
    </w:p>
    <w:p>
      <w:r>
        <w:rPr>
          <w:b/>
          <w:u w:val="single"/>
        </w:rPr>
        <w:t>229630</w:t>
      </w:r>
    </w:p>
    <w:p>
      <w:r>
        <w:t>Poverty and lack of services in Iraq force refugees back to the camps https://t.co/DtbV04hKsU</w:t>
      </w:r>
    </w:p>
    <w:p>
      <w:r>
        <w:rPr>
          <w:b/>
          <w:u w:val="single"/>
        </w:rPr>
        <w:t>229631</w:t>
      </w:r>
    </w:p>
    <w:p>
      <w:r>
        <w:t>Corey Lewandowski #Democrats didnt complain when Obama Prosecuted 500,000 llegals and Seperated Families after all @SenSchumer said he wouldn't pass a bill to help those migrant kids BUT HE WILL USE THE SH^T OUT OF THEM TO RAISE $$$ Dems #FamiliesBelongTogether Scam #Trump #MAGA https://t.co/2xVUKiYw07</w:t>
      </w:r>
    </w:p>
    <w:p>
      <w:r>
        <w:rPr>
          <w:b/>
          <w:u w:val="single"/>
        </w:rPr>
        <w:t>229632</w:t>
      </w:r>
    </w:p>
    <w:p>
      <w:r>
        <w:t>Tune in to @CraigFahle at this morning to hear from @MichLeague's Victoria Crouse on her report on #immigrant #SmallBusiness owners. @NewRadioMedia  Listen here at 11:24: https://t.co/f027c53KFc</w:t>
      </w:r>
    </w:p>
    <w:p>
      <w:r>
        <w:rPr>
          <w:b/>
          <w:u w:val="single"/>
        </w:rPr>
        <w:t>229633</w:t>
      </w:r>
    </w:p>
    <w:p>
      <w:r>
        <w:t>Government's message over free movement is deterring migrants in key sectors https://t.co/G5zAGoDzCH</w:t>
      </w:r>
    </w:p>
    <w:p>
      <w:r>
        <w:rPr>
          <w:b/>
          <w:u w:val="single"/>
        </w:rPr>
        <w:t>229634</w:t>
      </w:r>
    </w:p>
    <w:p>
      <w:r>
        <w:t>@realDonaldTrump 2977 people were murdered by illegal aliens in New York City, Washington DC &amp; Shanksville Pennsylvania on 9/11/01Help memorialize them today!Visit to help.Please #RETWEET#ThursdayThoughts#NeverForget #BuildThatWall</w:t>
      </w:r>
    </w:p>
    <w:p>
      <w:r>
        <w:rPr>
          <w:b/>
          <w:u w:val="single"/>
        </w:rPr>
        <w:t>229635</w:t>
      </w:r>
    </w:p>
    <w:p>
      <w:r>
        <w:t>@theresa_may There is no hope there is no glory and uk  does not rule the waves we feel betrayed by the news about Immigration why Theresa</w:t>
      </w:r>
    </w:p>
    <w:p>
      <w:r>
        <w:rPr>
          <w:b/>
          <w:u w:val="single"/>
        </w:rPr>
        <w:t>229636</w:t>
      </w:r>
    </w:p>
    <w:p>
      <w:r>
        <w:t>Illegal Alien Charged With Molesting Child In North Carolina #BuildTheWall #NoDACA #NoAmnesty How many Children have to have their lives destroyed?Is there an acceptable criteria you are willing to accept?#ChildRape#DeathPenalty</w:t>
      </w:r>
    </w:p>
    <w:p>
      <w:r>
        <w:rPr>
          <w:b/>
          <w:u w:val="single"/>
        </w:rPr>
        <w:t>229637</w:t>
      </w:r>
    </w:p>
    <w:p>
      <w:r>
        <w:t>Pro-Trump Counter Protester Arrested At Immigration Rally For Brandishing Gun https://t.co/V21AZaOPAy</w:t>
      </w:r>
    </w:p>
    <w:p>
      <w:r>
        <w:rPr>
          <w:b/>
          <w:u w:val="single"/>
        </w:rPr>
        <w:t>229638</w:t>
      </w:r>
    </w:p>
    <w:p>
      <w:r>
        <w:t>President Trump can solve the immigration crisis with legislation that died in 2013. New op-ed from @MatthewSoerens âž https://t.co/uhB3cZ1vhs</w:t>
      </w:r>
    </w:p>
    <w:p>
      <w:r>
        <w:rPr>
          <w:b/>
          <w:u w:val="single"/>
        </w:rPr>
        <w:t>229639</w:t>
      </w:r>
    </w:p>
    <w:p>
      <w:r>
        <w:t>Astonishing moment dozens of #illegal #migrants land on packed Spanish beach https://t.co/051gQTWwOw via @MailOnlineThe invasion of #Europe continues 24/7#freeloaders #Africans #islam</w:t>
      </w:r>
    </w:p>
    <w:p>
      <w:r>
        <w:rPr>
          <w:b/>
          <w:u w:val="single"/>
        </w:rPr>
        <w:t>229640</w:t>
      </w:r>
    </w:p>
    <w:p>
      <w:r>
        <w:t>@barefootintheuk @nick_clegg Yea right! Clegg who`s all for immigrants and scrounging Romanians, remind me where and how he lives again? https://t.co/QSIurBCK48</w:t>
      </w:r>
    </w:p>
    <w:p>
      <w:r>
        <w:rPr>
          <w:b/>
          <w:u w:val="single"/>
        </w:rPr>
        <w:t>229641</w:t>
      </w:r>
    </w:p>
    <w:p>
      <w:r>
        <w:t>Another one @realDonaldTrump ?? #StopMassMigration #BuildTheWall #DeportThemAll #DeportIllegalAilens #NoAmnesty #NoDACA</w:t>
      </w:r>
    </w:p>
    <w:p>
      <w:r>
        <w:rPr>
          <w:b/>
          <w:u w:val="single"/>
        </w:rPr>
        <w:t>229642</w:t>
      </w:r>
    </w:p>
    <w:p>
      <w:r>
        <w:t>@Bud_Doggin @SusieQ86559035 This is 1 good reason US needs be careful when they take refugees - most don't acclimate to US laws -Constitution. She needs not to go to prison but back to the country she's from.</w:t>
      </w:r>
    </w:p>
    <w:p>
      <w:r>
        <w:rPr>
          <w:b/>
          <w:u w:val="single"/>
        </w:rPr>
        <w:t>229643</w:t>
      </w:r>
    </w:p>
    <w:p>
      <w:r>
        <w:t>The conditions of displaced people at the Noor refugee camp in Idlib https://t.co/5gbbIkf8TZ</w:t>
      </w:r>
    </w:p>
    <w:p>
      <w:r>
        <w:rPr>
          <w:b/>
          <w:u w:val="single"/>
        </w:rPr>
        <w:t>229644</w:t>
      </w:r>
    </w:p>
    <w:p>
      <w:r>
        <w:t>My great grandmother believed she resulted from the rape of a Cherokee by a German immigrant. My other great grandma was a triple divorcee. My grandmother left my grandfather when he beat her in a drunken rage. Hating men when they act like assholes IS an old fashioned value. https://t.co/3rFrFI67Co</w:t>
      </w:r>
    </w:p>
    <w:p>
      <w:r>
        <w:rPr>
          <w:b/>
          <w:u w:val="single"/>
        </w:rPr>
        <w:t>229645</w:t>
      </w:r>
    </w:p>
    <w:p>
      <w:r>
        <w:t>Canadian Minister of @CitImmCanada Honorable @HonAhmedHussen visits Burundian refugees in Uganda. #Burundi. Thank you! https://t.co/vwkU3mM9lg</w:t>
      </w:r>
    </w:p>
    <w:p>
      <w:r>
        <w:rPr>
          <w:b/>
          <w:u w:val="single"/>
        </w:rPr>
        <w:t>229646</w:t>
      </w:r>
    </w:p>
    <w:p>
      <w:r>
        <w:t>Immigrant team members winning on behalf of America.  #ImmigrantsMakeAmericaGreat https://t.co/vNiimaY48h</w:t>
      </w:r>
    </w:p>
    <w:p>
      <w:r>
        <w:rPr>
          <w:b/>
          <w:u w:val="single"/>
        </w:rPr>
        <w:t>229647</w:t>
      </w:r>
    </w:p>
    <w:p>
      <w:r>
        <w:t>Lies of the Soros-Backed Immigration Lobby https://t.co/nshoymHNhr                         The enemy within...</w:t>
      </w:r>
    </w:p>
    <w:p>
      <w:r>
        <w:rPr>
          <w:b/>
          <w:u w:val="single"/>
        </w:rPr>
        <w:t>229648</w:t>
      </w:r>
    </w:p>
    <w:p>
      <w:r>
        <w:t>Transurban privatises the gains from mass immigration https://t.co/TuzEDlO8rX</w:t>
      </w:r>
    </w:p>
    <w:p>
      <w:r>
        <w:rPr>
          <w:b/>
          <w:u w:val="single"/>
        </w:rPr>
        <w:t>229649</w:t>
      </w:r>
    </w:p>
    <w:p>
      <w:r>
        <w:t>It may already be too late but #BuildThatWall anyway!</w:t>
      </w:r>
    </w:p>
    <w:p>
      <w:r>
        <w:rPr>
          <w:b/>
          <w:u w:val="single"/>
        </w:rPr>
        <w:t>229650</w:t>
      </w:r>
    </w:p>
    <w:p>
      <w:r>
        <w:t>Q !xowAT4Z3VQ 04/09/18 (Mon) 18:21:15 Amazing coincidence.+ Military start / wall.You have more than you know.Reason we are here MORE.Q#Qproof #QAnon #GreatAwakening @POTUS @realDonaldTrump #DeclassifyFISA #BuildThatWall #MAGA #2A</w:t>
      </w:r>
    </w:p>
    <w:p>
      <w:r>
        <w:rPr>
          <w:b/>
          <w:u w:val="single"/>
        </w:rPr>
        <w:t>229651</w:t>
      </w:r>
    </w:p>
    <w:p>
      <w:r>
        <w:t>Fact: Illegal Immigration Is A Crime, Not Simply A ‘˜Civil Penalty’ https://t.co/wjAPAKE8jA Deport these animals...</w:t>
      </w:r>
    </w:p>
    <w:p>
      <w:r>
        <w:rPr>
          <w:b/>
          <w:u w:val="single"/>
        </w:rPr>
        <w:t>229652</w:t>
      </w:r>
    </w:p>
    <w:p>
      <w:r>
        <w:t>Switzerland denies citizenship to all migrants and refugees who abused the welfare system - Free Speech Time - https://t.co/iJQZ9h0uFi @ISupport_Israel</w:t>
      </w:r>
    </w:p>
    <w:p>
      <w:r>
        <w:rPr>
          <w:b/>
          <w:u w:val="single"/>
        </w:rPr>
        <w:t>229653</w:t>
      </w:r>
    </w:p>
    <w:p>
      <w:r>
        <w:t>@jordanbpeterson Do you know your dragon Jordan??:Wake up Jordan Peterson:   https://t.co/CdZtc2bI3ehttps://t.co/xR7AwSPnRX</w:t>
      </w:r>
    </w:p>
    <w:p>
      <w:r>
        <w:rPr>
          <w:b/>
          <w:u w:val="single"/>
        </w:rPr>
        <w:t>229654</w:t>
      </w:r>
    </w:p>
    <w:p>
      <w:r>
        <w:t>And what is your message to our own CITIZENS, our veterans, our children and those living below the poverty line in California? #DeportThemAll #NoDACA</w:t>
      </w:r>
    </w:p>
    <w:p>
      <w:r>
        <w:rPr>
          <w:b/>
          <w:u w:val="single"/>
        </w:rPr>
        <w:t>229655</w:t>
      </w:r>
    </w:p>
    <w:p>
      <w:r>
        <w:t>‘˜We will decide who enters our countries!' Hungary and Poland REJECT EU refugee quotas https://t.co/njgtVZKVe8</w:t>
      </w:r>
    </w:p>
    <w:p>
      <w:r>
        <w:rPr>
          <w:b/>
          <w:u w:val="single"/>
        </w:rPr>
        <w:t>229656</w:t>
      </w:r>
    </w:p>
    <w:p>
      <w:r>
        <w:t>To become US citizens, all #LegalImmigrants have 2 undergo a health/medical exam, which probably 25% of our Congress &amp;amp;Ms.Ginsburg would find difficult to pass... Just bc they have taxpayer paid Cadillac healthcare doesn’t mean they R fit 4 job!#TermLimits https://t.co/OfyAGPiwBR</w:t>
      </w:r>
    </w:p>
    <w:p>
      <w:r>
        <w:rPr>
          <w:b/>
          <w:u w:val="single"/>
        </w:rPr>
        <w:t>229657</w:t>
      </w:r>
    </w:p>
    <w:p>
      <w:r>
        <w:t>@poconomtn Is it wrong that my first reaction to this photo is to feel sorry for whoever had to write on that dudes ass? #QAnon #AskTheQ #TryHarderMSM #SpyGate #DeclassifyFISA #StopTheInvasion</w:t>
      </w:r>
    </w:p>
    <w:p>
      <w:r>
        <w:rPr>
          <w:b/>
          <w:u w:val="single"/>
        </w:rPr>
        <w:t>229658</w:t>
      </w:r>
    </w:p>
    <w:p>
      <w:r>
        <w:t>. "Immigrants Made America Great” So True! Even Trump is a 3rd generation immigrant from Germany! https://t.co/qjrfJZZVfG #Immigrants #Germany .</w:t>
      </w:r>
    </w:p>
    <w:p>
      <w:r>
        <w:rPr>
          <w:b/>
          <w:u w:val="single"/>
        </w:rPr>
        <w:t>229659</w:t>
      </w:r>
    </w:p>
    <w:p>
      <w:r>
        <w:t>Illegal Alien Stabbed Mother Of Five To Death In Missouri via @USIACrimeReportAnother needless death!@realDonaldTrump @HouseGOP @SenateGOP #BuildTheWall #EndDACA #DeportThemAll #KeepAmericansSafeStop the Assault from Illegal Migrants on US citizens!</w:t>
      </w:r>
    </w:p>
    <w:p>
      <w:r>
        <w:rPr>
          <w:b/>
          <w:u w:val="single"/>
        </w:rPr>
        <w:t>229660</w:t>
      </w:r>
    </w:p>
    <w:p>
      <w:r>
        <w:t>Like Germany - also in Austria left minded clerks support refugees, like democrats in USA. Beware of such elements ! https://t.co/DAfwk9smgJ</w:t>
      </w:r>
    </w:p>
    <w:p>
      <w:r>
        <w:rPr>
          <w:b/>
          <w:u w:val="single"/>
        </w:rPr>
        <w:t>229661</w:t>
      </w:r>
    </w:p>
    <w:p>
      <w:r>
        <w:t>Illegal Alien Charged With Sexually Assaulting 12-Year-Old Girl In North Carolina @GOPLeader @HouseGOP Tell me again why there should be Amnesty?#BuildTheWall #NoAmnesty #NoDACA #DeportThemAll #ChildRape Automatic#DeathPenalty</w:t>
      </w:r>
    </w:p>
    <w:p>
      <w:r>
        <w:rPr>
          <w:b/>
          <w:u w:val="single"/>
        </w:rPr>
        <w:t>229662</w:t>
      </w:r>
    </w:p>
    <w:p>
      <w:r>
        <w:t>#Immigration #IllegalAlien #BorderPatrol #Citizenship #MAGAThis is a good explanation!  - Dave https://t.co/qkyR0vI8oP</w:t>
      </w:r>
    </w:p>
    <w:p>
      <w:r>
        <w:rPr>
          <w:b/>
          <w:u w:val="single"/>
        </w:rPr>
        <w:t>229663</w:t>
      </w:r>
    </w:p>
    <w:p>
      <w:r>
        <w:t>@JLongazel, author of UNDOCUMENTED FEARS sounds off on Lou Barletta, #Trump, and #immigrantcrackdown in @Guardian https://t.co/idhHXq2118 https://t.co/BWvxib9Dh4</w:t>
      </w:r>
    </w:p>
    <w:p>
      <w:r>
        <w:rPr>
          <w:b/>
          <w:u w:val="single"/>
        </w:rPr>
        <w:t>229664</w:t>
      </w:r>
    </w:p>
    <w:p>
      <w:r>
        <w:t>This crap won't stop until we #BuildTheWall #DeportThemAll #NoAmnesty #NoDaca #NoMore</w:t>
      </w:r>
    </w:p>
    <w:p>
      <w:r>
        <w:rPr>
          <w:b/>
          <w:u w:val="single"/>
        </w:rPr>
        <w:t>229665</w:t>
      </w:r>
    </w:p>
    <w:p>
      <w:r>
        <w:t>As far as white supremacy goes, the daughter of a white illegal immigrant assisting an administration dead-set against immigrants of color is a little on the nose. https://t.co/bXOgOobPbi</w:t>
      </w:r>
    </w:p>
    <w:p>
      <w:r>
        <w:rPr>
          <w:b/>
          <w:u w:val="single"/>
        </w:rPr>
        <w:t>229666</w:t>
      </w:r>
    </w:p>
    <w:p>
      <w:r>
        <w:t>@htTweets Entire West must unite to isolate Rogue PAK,creator of terror in the world.Stop selling Arms to Muslim Countries.</w:t>
      </w:r>
    </w:p>
    <w:p>
      <w:r>
        <w:rPr>
          <w:b/>
          <w:u w:val="single"/>
        </w:rPr>
        <w:t>229667</w:t>
      </w:r>
    </w:p>
    <w:p>
      <w:r>
        <w:t>Same story different names.---&gt; #BuildTheWall #NoChainMigration #NoDACA #NoAmnesty #TravelBan @jorgeramosnews @TomPerez @WeAreUnidosUS #EnoughIsEnough #WakeUpAmerica #FightTheLeft #MAGA #tcot #CCOT #PJNET #Beheard #BeHeardBeSeen</w:t>
      </w:r>
    </w:p>
    <w:p>
      <w:r>
        <w:rPr>
          <w:b/>
          <w:u w:val="single"/>
        </w:rPr>
        <w:t>229668</w:t>
      </w:r>
    </w:p>
    <w:p>
      <w:r>
        <w:t>@MailOnline Cameron we need a break from u forget benefits we do not want mass immigration. stop immigration and get out of Europe no probs</w:t>
      </w:r>
    </w:p>
    <w:p>
      <w:r>
        <w:rPr>
          <w:b/>
          <w:u w:val="single"/>
        </w:rPr>
        <w:t>229669</w:t>
      </w:r>
    </w:p>
    <w:p>
      <w:r>
        <w:t>@realDonaldTrump Say NO to @SpeakerRyan @SenateMajLdr immigration 3rd world bill!!  The 5 billion they promised in return is a poison pill! No other country allows unvetted people to just walk in and squat! Their bill will ruin us!</w:t>
      </w:r>
    </w:p>
    <w:p>
      <w:r>
        <w:rPr>
          <w:b/>
          <w:u w:val="single"/>
        </w:rPr>
        <w:t>229670</w:t>
      </w:r>
    </w:p>
    <w:p>
      <w:r>
        <w:t>Just over a week ago, two of our staff members and a former client participated in a panel discussion regarding refugees. As one of the panelists said, "...we cannot forget that we are still facing the world's greatest refugee crisis." https://t.co/TiWnNbucUp</w:t>
      </w:r>
    </w:p>
    <w:p>
      <w:r>
        <w:rPr>
          <w:b/>
          <w:u w:val="single"/>
        </w:rPr>
        <w:t>229671</w:t>
      </w:r>
    </w:p>
    <w:p>
      <w:r>
        <w:t>1/ The UK no longer needs immigration.</w:t>
      </w:r>
    </w:p>
    <w:p>
      <w:r>
        <w:rPr>
          <w:b/>
          <w:u w:val="single"/>
        </w:rPr>
        <w:t>229672</w:t>
      </w:r>
    </w:p>
    <w:p>
      <w:r>
        <w:t>In case you though most international migrants were in Europe, latest figure shows the US has the most!!!  And... https://t.co/b4FUcv5uJB</w:t>
      </w:r>
    </w:p>
    <w:p>
      <w:r>
        <w:rPr>
          <w:b/>
          <w:u w:val="single"/>
        </w:rPr>
        <w:t>229673</w:t>
      </w:r>
    </w:p>
    <w:p>
      <w:r>
        <w:t>Church Takes Stand Against Trump's Immigration Policy in the Most Foul, Disgusting Way https://t.co/iL4BkLnGFc via @FlagandC  This is a cult,not a church.More useful fools...</w:t>
      </w:r>
    </w:p>
    <w:p>
      <w:r>
        <w:rPr>
          <w:b/>
          <w:u w:val="single"/>
        </w:rPr>
        <w:t>229674</w:t>
      </w:r>
    </w:p>
    <w:p>
      <w:r>
        <w:t>Want to join our neighbor @BettyHCruz and roll up your sleeves on local immigrant inclusion work? Attend the second annual All for All Summit on Sept 13th. Visit https://t.co/2uFJdCZo8a for event details and read more about Betty's work in #PGH here: https://t.co/NBjXtFnwuZ https://t.co/UNmAqTuJaF</w:t>
      </w:r>
    </w:p>
    <w:p>
      <w:r>
        <w:rPr>
          <w:b/>
          <w:u w:val="single"/>
        </w:rPr>
        <w:t>229675</w:t>
      </w:r>
    </w:p>
    <w:p>
      <w:r>
        <w:t>81,652 are still disappeared &amp;amp; unaccounted for in Assad prisons, even after names of thousands tortured &amp;amp; killed given this week. No return of refugees &amp;amp; no reconstruction until they are free. Hundreds still being arrested despite fake 'reconciliation' agreements #FreeTheRest https://t.co/dPlnUNGdQz</w:t>
      </w:r>
    </w:p>
    <w:p>
      <w:r>
        <w:rPr>
          <w:b/>
          <w:u w:val="single"/>
        </w:rPr>
        <w:t>229676</w:t>
      </w:r>
    </w:p>
    <w:p>
      <w:r>
        <w:t>@AndrewScheer @CPC_HQ Lower taxes, raise the TFSA, stop immigration, end White Genocide as government policySome basic truths:  Access to White people is not a human righthttps://t.co/DImPWggSVZ</w:t>
      </w:r>
    </w:p>
    <w:p>
      <w:r>
        <w:rPr>
          <w:b/>
          <w:u w:val="single"/>
        </w:rPr>
        <w:t>229677</w:t>
      </w:r>
    </w:p>
    <w:p>
      <w:r>
        <w:t>Two immigrant fathers reunited with their young sons in New York https://t.co/RiQMqjGgHX</w:t>
      </w:r>
    </w:p>
    <w:p>
      <w:r>
        <w:rPr>
          <w:b/>
          <w:u w:val="single"/>
        </w:rPr>
        <w:t>229678</w:t>
      </w:r>
    </w:p>
    <w:p>
      <w:r>
        <w:t>Spanish town's mayor pleads for help after surge in migration #SWRM #SendThemBack  https://t.co/wRLiAhH4GB</w:t>
      </w:r>
    </w:p>
    <w:p>
      <w:r>
        <w:rPr>
          <w:b/>
          <w:u w:val="single"/>
        </w:rPr>
        <w:t>229679</w:t>
      </w:r>
    </w:p>
    <w:p>
      <w:r>
        <w:t>@xMacygirlx Does Great Britain need a Wall too now?? #BuildThatWall</w:t>
      </w:r>
    </w:p>
    <w:p>
      <w:r>
        <w:rPr>
          <w:b/>
          <w:u w:val="single"/>
        </w:rPr>
        <w:t>229680</w:t>
      </w:r>
    </w:p>
    <w:p>
      <w:r>
        <w:t>@davidllada @sloumarsh Actually NO! The privilege is with the person lucky enough to be granted the visa. UK can, and does, attract millions upon millions of would be economic migrants. Fair play to the guy getting the visa originally, now the time for hi</w:t>
      </w:r>
    </w:p>
    <w:p>
      <w:r>
        <w:rPr>
          <w:b/>
          <w:u w:val="single"/>
        </w:rPr>
        <w:t>229681</w:t>
      </w:r>
    </w:p>
    <w:p>
      <w:r>
        <w:t>Unlike that useless Obama, President Trump reinstates Iran sanctions, slams 'horrible' nuclear deal President Trump on Monday renewed sanctions on Iran as he followed through on vows to unravel the Obama-era nuclear deal with Tehran. https://t.co/9sWNBtUeFC</w:t>
      </w:r>
    </w:p>
    <w:p>
      <w:r>
        <w:rPr>
          <w:b/>
          <w:u w:val="single"/>
        </w:rPr>
        <w:t>229682</w:t>
      </w:r>
    </w:p>
    <w:p>
      <w:r>
        <w:t>We obtained police reports and call logs from more than two-thirds of the shelters housing immigrant children. Here’s what they show. #WeDemandAccountability #FamiliesBelongTogether #WomenForJustice https://t.co/Poq59pdbuO</w:t>
      </w:r>
    </w:p>
    <w:p>
      <w:r>
        <w:rPr>
          <w:b/>
          <w:u w:val="single"/>
        </w:rPr>
        <w:t>229683</w:t>
      </w:r>
    </w:p>
    <w:p>
      <w:r>
        <w:t>Reformed this what does it mean by reforming to bring red carpet for illegal immigrant to walk across the border https://t.co/8FuWa8AuCc</w:t>
      </w:r>
    </w:p>
    <w:p>
      <w:r>
        <w:rPr>
          <w:b/>
          <w:u w:val="single"/>
        </w:rPr>
        <w:t>229684</w:t>
      </w:r>
    </w:p>
    <w:p>
      <w:r>
        <w:t>NRC in Odisha, but what's the homework ? https://t.co/Ee7fFgxVTY</w:t>
      </w:r>
    </w:p>
    <w:p>
      <w:r>
        <w:rPr>
          <w:b/>
          <w:u w:val="single"/>
        </w:rPr>
        <w:t>229685</w:t>
      </w:r>
    </w:p>
    <w:p>
      <w:r>
        <w:t>#Jordan says unable to host new wave of #Syria refugees #UnitedNations https://t.co/FRQiYcGf2M https://t.co/frlZwhqhIV</w:t>
      </w:r>
    </w:p>
    <w:p>
      <w:r>
        <w:rPr>
          <w:b/>
          <w:u w:val="single"/>
        </w:rPr>
        <w:t>229686</w:t>
      </w:r>
    </w:p>
    <w:p>
      <w:r>
        <w:t>Trump was right! Police first held 'refugee boy', 18, arrested at Dover over bucket bomb ... https://t.co/497pGv9zid via @MailOnline</w:t>
      </w:r>
    </w:p>
    <w:p>
      <w:r>
        <w:rPr>
          <w:b/>
          <w:u w:val="single"/>
        </w:rPr>
        <w:t>229687</w:t>
      </w:r>
    </w:p>
    <w:p>
      <w:r>
        <w:t>Interview Hongaarse tv: ‘˜ If we want to avoid bloodshed, urban violence and even an ethnic civil war we have to stop mass immigration.’ https://t.co/rh1xXX4FMu</w:t>
      </w:r>
    </w:p>
    <w:p>
      <w:r>
        <w:rPr>
          <w:b/>
          <w:u w:val="single"/>
        </w:rPr>
        <w:t>229688</w:t>
      </w:r>
    </w:p>
    <w:p>
      <w:r>
        <w:t>Detaining Immigrant Kids Is Now a Billion-Dollar Industry https://t.co/UzBb8BnBQh</w:t>
      </w:r>
    </w:p>
    <w:p>
      <w:r>
        <w:rPr>
          <w:b/>
          <w:u w:val="single"/>
        </w:rPr>
        <w:t>229689</w:t>
      </w:r>
    </w:p>
    <w:p>
      <w:r>
        <w:t>Czech PM Rejects Merkel's "Flexible" EU Immigration Plan As Aftermath of Migrant Crisis Intensifies | Zero Hedge https://t.co/7WOA6OBbPD</w:t>
      </w:r>
    </w:p>
    <w:p>
      <w:r>
        <w:rPr>
          <w:b/>
          <w:u w:val="single"/>
        </w:rPr>
        <w:t>229690</w:t>
      </w:r>
    </w:p>
    <w:p>
      <w:r>
        <w:t>#jihad #ISIS #terrorism #hate #ISIL #shariaWhen President Obama says we are going to thoroughly vet refugees... https://t.co/DiGDhHd3Ub</w:t>
      </w:r>
    </w:p>
    <w:p>
      <w:r>
        <w:rPr>
          <w:b/>
          <w:u w:val="single"/>
        </w:rPr>
        <w:t>229691</w:t>
      </w:r>
    </w:p>
    <w:p>
      <w:r>
        <w:t>'Israel is coming back to Africa', just 3 months ago African migrants and asylum seekers in Israel were going to be forcibly 'coming back to Africa' as well! #Israel #comingtoafrica #Ethiopia https://t.co/AkNbRxHtj1</w:t>
      </w:r>
    </w:p>
    <w:p>
      <w:r>
        <w:rPr>
          <w:b/>
          <w:u w:val="single"/>
        </w:rPr>
        <w:t>229692</w:t>
      </w:r>
    </w:p>
    <w:p>
      <w:r>
        <w:t>Yes! ThankQ! .@POTUS Violent criminals out! You do not have the right to be in the US! You should earn it! #deportillegalimmigrants #MeritBasedImmigration #BuildThatWall #VoteRedToSaveAmerica #TheRainMakers #TrumpWorld</w:t>
      </w:r>
    </w:p>
    <w:p>
      <w:r>
        <w:rPr>
          <w:b/>
          <w:u w:val="single"/>
        </w:rPr>
        <w:t>229693</w:t>
      </w:r>
    </w:p>
    <w:p>
      <w:r>
        <w:t>Set and match  https://t.co/KJZ3QBpWgI https://t.co/KJZ3QBpWgI</w:t>
      </w:r>
    </w:p>
    <w:p>
      <w:r>
        <w:rPr>
          <w:b/>
          <w:u w:val="single"/>
        </w:rPr>
        <w:t>229694</w:t>
      </w:r>
    </w:p>
    <w:p>
      <w:r>
        <w:t>After America outlaws immigration from sh-thole countries, abortion &amp;amp; drag queen toddlers ... #Pitbulls need to go.RIP sweet #beagle.#DogRighthttps://t.co/z3QGSRwXzO</w:t>
      </w:r>
    </w:p>
    <w:p>
      <w:r>
        <w:rPr>
          <w:b/>
          <w:u w:val="single"/>
        </w:rPr>
        <w:t>229695</w:t>
      </w:r>
    </w:p>
    <w:p>
      <w:r>
        <w:t>The Guardian view on the #UK and child refugees: unfair, unlawful, inhumane https://t.co/RM7eEpcoUs</w:t>
      </w:r>
    </w:p>
    <w:p>
      <w:r>
        <w:rPr>
          <w:b/>
          <w:u w:val="single"/>
        </w:rPr>
        <w:t>229696</w:t>
      </w:r>
    </w:p>
    <w:p>
      <w:r>
        <w:t>@Reuters Its just a drill and nobody was badly hurt I heard.</w:t>
      </w:r>
    </w:p>
    <w:p>
      <w:r>
        <w:rPr>
          <w:b/>
          <w:u w:val="single"/>
        </w:rPr>
        <w:t>229697</w:t>
      </w:r>
    </w:p>
    <w:p>
      <w:r>
        <w:t>There are so many tribes and communities in NE that doesn’t even reach 5 lakhs in population. Think for those too. Stop supporting IMMIGRANTS. Take those 40 immigrants in your states if you care so much #NRCAssam  #NRCForSecureIndia</w:t>
      </w:r>
    </w:p>
    <w:p>
      <w:r>
        <w:rPr>
          <w:b/>
          <w:u w:val="single"/>
        </w:rPr>
        <w:t>229698</w:t>
      </w:r>
    </w:p>
    <w:p>
      <w:r>
        <w:t>I can't believe Immigrant song official music video is 2h and 10mins long</w:t>
      </w:r>
    </w:p>
    <w:p>
      <w:r>
        <w:rPr>
          <w:b/>
          <w:u w:val="single"/>
        </w:rPr>
        <w:t>229699</w:t>
      </w:r>
    </w:p>
    <w:p>
      <w:r>
        <w:t>MS-13 suspect who allegedly killed man, burned body entered US as 'unaccompanied alien child'https://t.co/7SwCAAakK5#BuildTheWall #DeportationsEqualPublicSafety #AnimalBehavior#IllegalAlienInvasion #NotSurprised #OpenBorders #PreventableDeath #StopTheInvasion</w:t>
      </w:r>
    </w:p>
    <w:p>
      <w:r>
        <w:rPr>
          <w:b/>
          <w:u w:val="single"/>
        </w:rPr>
        <w:t>229700</w:t>
      </w:r>
    </w:p>
    <w:p>
      <w:r>
        <w:t>Its time - to stop the immigration - to USA ! Specially from 40 muslim countries. The president named it: SHITHOLE-countries. And he is right and also his wall must be build. But all foreign invaders inside of USA must go home ! https://t.co/zqsD3UzRcX</w:t>
      </w:r>
    </w:p>
    <w:p>
      <w:r>
        <w:rPr>
          <w:b/>
          <w:u w:val="single"/>
        </w:rPr>
        <w:t>229701</w:t>
      </w:r>
    </w:p>
    <w:p>
      <w:r>
        <w:t>@FAIRImmigration @onenewsnowcom @MFHaverluck #EndBirthrightCitizenship #NoAnchorBabies! Birthright citizenship should NOT apply 2 #Illegals, tourists, or temporary guest workers!! How stupid do we have 2 be 2 grant #AmericanCitizenship 2 babies born in th</w:t>
      </w:r>
    </w:p>
    <w:p>
      <w:r>
        <w:rPr>
          <w:b/>
          <w:u w:val="single"/>
        </w:rPr>
        <w:t>229702</w:t>
      </w:r>
    </w:p>
    <w:p>
      <w:r>
        <w:t>@MailOnline Ban Cage first then Trump make all nationalities speak English get out of Europe ,Commmonwealth no immigration problems easy</w:t>
      </w:r>
    </w:p>
    <w:p>
      <w:r>
        <w:rPr>
          <w:b/>
          <w:u w:val="single"/>
        </w:rPr>
        <w:t>229703</w:t>
      </w:r>
    </w:p>
    <w:p>
      <w:r>
        <w:t>@Daily_Express Will the real and brave world leaders please stand up and make tough decisions about Syria ,Immigration and stop running away</w:t>
      </w:r>
    </w:p>
    <w:p>
      <w:r>
        <w:rPr>
          <w:b/>
          <w:u w:val="single"/>
        </w:rPr>
        <w:t>229704</w:t>
      </w:r>
    </w:p>
    <w:p>
      <w:r>
        <w:t>https://t.co/IwJ1x0McYm</w:t>
      </w:r>
    </w:p>
    <w:p>
      <w:r>
        <w:rPr>
          <w:b/>
          <w:u w:val="single"/>
        </w:rPr>
        <w:t>229705</w:t>
      </w:r>
    </w:p>
    <w:p>
      <w:r>
        <w:t>@grizzlemeister The 16 year plan they still want to enforce!!!!!! #WINNING #MAGA. #Q #BuildThatWall #ANTIOBAMA</w:t>
      </w:r>
    </w:p>
    <w:p>
      <w:r>
        <w:rPr>
          <w:b/>
          <w:u w:val="single"/>
        </w:rPr>
        <w:t>229706</w:t>
      </w:r>
    </w:p>
    <w:p>
      <w:r>
        <w:t>A group of immigrant fathers, recently reunified with their sons and detained in Texas, have gone on a hunger strike to demand their release via @Reuters https://t.co/fgUUeiIMLi</w:t>
      </w:r>
    </w:p>
    <w:p>
      <w:r>
        <w:rPr>
          <w:b/>
          <w:u w:val="single"/>
        </w:rPr>
        <w:t>229707</w:t>
      </w:r>
    </w:p>
    <w:p>
      <w:r>
        <w:t>Yes!! Say NO to @SpeakerRyan @SenateMajLdr immigration 3rd world bill!!  The 5 billion they promised in return is a poison pill! No other country allows unvetted people to just walk in and squat! Their bill will ruin us! https://t.co/bX3ghUXmoj</w:t>
      </w:r>
    </w:p>
    <w:p>
      <w:r>
        <w:rPr>
          <w:b/>
          <w:u w:val="single"/>
        </w:rPr>
        <w:t>229708</w:t>
      </w:r>
    </w:p>
    <w:p>
      <w:r>
        <w:t>#Ireland #EU must raise concerns asap about Russian current plans to return #Syrian #refugees@simoncoveney @ciarancannon @charlieflanagan @irishmissionun @SwedenUN @NRC_Egeland @UNHCRIreland @UKUN_NewYork @franceonu @FranceinIreland@eucopresident @FedericaMog @rtenews @euronews https://t.co/Cwc1OKAJRQ</w:t>
      </w:r>
    </w:p>
    <w:p>
      <w:r>
        <w:rPr>
          <w:b/>
          <w:u w:val="single"/>
        </w:rPr>
        <w:t>229709</w:t>
      </w:r>
    </w:p>
    <w:p>
      <w:r>
        <w:t>Italia stopps agains 450 refugees. All working people around the world think evrybody has to stay home and make the own country better. But: 3 % of worldpopulation are in move for a better lifem they believe - this must get stopped quick. https://t.co/c8vnzGWcNe</w:t>
      </w:r>
    </w:p>
    <w:p>
      <w:r>
        <w:rPr>
          <w:b/>
          <w:u w:val="single"/>
        </w:rPr>
        <w:t>229710</w:t>
      </w:r>
    </w:p>
    <w:p>
      <w:r>
        <w:t>And thanks to these Quislings, net migration to Britain totalled 2.2million between 1997 and 2010 https://t.co/azsmDq7MHP</w:t>
      </w:r>
    </w:p>
    <w:p>
      <w:r>
        <w:rPr>
          <w:b/>
          <w:u w:val="single"/>
        </w:rPr>
        <w:t>229711</w:t>
      </w:r>
    </w:p>
    <w:p>
      <w:r>
        <w:t>Monday thoughts: they may die of starvation &amp;amp; homelessness but by God, they’ll have their guns strapped on in order to shoot any immigrant they come across, cause Trump said so. Back when they still had a TV to watch Fox News.</w:t>
      </w:r>
    </w:p>
    <w:p>
      <w:r>
        <w:rPr>
          <w:b/>
          <w:u w:val="single"/>
        </w:rPr>
        <w:t>229712</w:t>
      </w:r>
    </w:p>
    <w:p>
      <w:r>
        <w:t>Dignity and Humanity are not a function of geography or nationality.And your worth is not based on where you breathe in this world. — @AnnVoskampJoin Ann as she raises her voice for refugees who are rebuilding their lives in our communities. âž https://t.co/9ZYphKOJpK</w:t>
      </w:r>
    </w:p>
    <w:p>
      <w:r>
        <w:rPr>
          <w:b/>
          <w:u w:val="single"/>
        </w:rPr>
        <w:t>229713</w:t>
      </w:r>
    </w:p>
    <w:p>
      <w:r>
        <w:t>Company recycles waste as fuel to help #refugees in #Kenyahttps://t.co/rH5VBRTIiJ via @cgtnafrica #WithRefugees @UNHCR_Kenya @Refugees @refugeeaffairs @tyrusmaina</w:t>
      </w:r>
    </w:p>
    <w:p>
      <w:r>
        <w:rPr>
          <w:b/>
          <w:u w:val="single"/>
        </w:rPr>
        <w:t>229714</w:t>
      </w:r>
    </w:p>
    <w:p>
      <w:r>
        <w:t>nobody went to jail for invading Iraq. nobody went to jail for bombing Libya. nobody went to jail for funding Al-Qaeda in Syria. lets take a wild guess and say nobody will go to jail for Trump separating immigrant children from their parents. https://t.co/SadGeODojw</w:t>
      </w:r>
    </w:p>
    <w:p>
      <w:r>
        <w:rPr>
          <w:b/>
          <w:u w:val="single"/>
        </w:rPr>
        <w:t>229715</w:t>
      </w:r>
    </w:p>
    <w:p>
      <w:r>
        <w:t>@realDonaldTrump @seanhannity America's public assistance, Medicare Medicaid, SS, et al are strained and Americans "benefits" are being cut not even able to maintain status quo. No immigrants should be granted entry that need assistance!#NODACA#NOREFUGE</w:t>
      </w:r>
    </w:p>
    <w:p>
      <w:r>
        <w:rPr>
          <w:b/>
          <w:u w:val="single"/>
        </w:rPr>
        <w:t>229716</w:t>
      </w:r>
    </w:p>
    <w:p>
      <w:r>
        <w:t>Boat carrying 160 migrants sinks off Northern Cyprus coast: 16 dead https://t.co/u5QgPLI7jp</w:t>
      </w:r>
    </w:p>
    <w:p>
      <w:r>
        <w:rPr>
          <w:b/>
          <w:u w:val="single"/>
        </w:rPr>
        <w:t>229717</w:t>
      </w:r>
    </w:p>
    <w:p>
      <w:r>
        <w:t>@AP That's just one of them. I noted that one of the missing was "25 years old and working in foreign trade". That means he was involved in transporting illegal drugs to the U.S. #BuildThatWall @POTUS .</w:t>
      </w:r>
    </w:p>
    <w:p>
      <w:r>
        <w:rPr>
          <w:b/>
          <w:u w:val="single"/>
        </w:rPr>
        <w:t>229718</w:t>
      </w:r>
    </w:p>
    <w:p>
      <w:r>
        <w:t>A Father's Belief. "A Sicilian immigrant who grew up in America", became citizen, got married and raised Three Sons!!! Life is good in America.</w:t>
      </w:r>
    </w:p>
    <w:p>
      <w:r>
        <w:rPr>
          <w:b/>
          <w:u w:val="single"/>
        </w:rPr>
        <w:t>229719</w:t>
      </w:r>
    </w:p>
    <w:p>
      <w:r>
        <w:t>Man Defending His Wife ‘˜Lynched’ By Six Youths In France The glories of open borders and multiculturalism.  Violent immigrants are attacking and terrorizing the French. https://t.co/L5LnR712CL</w:t>
      </w:r>
    </w:p>
    <w:p>
      <w:r>
        <w:rPr>
          <w:b/>
          <w:u w:val="single"/>
        </w:rPr>
        <w:t>229720</w:t>
      </w:r>
    </w:p>
    <w:p>
      <w:r>
        <w:t>https://t.co/Uv5RejBOO5 https://t.co/wOf0VmzNLC</w:t>
      </w:r>
    </w:p>
    <w:p>
      <w:r>
        <w:rPr>
          <w:b/>
          <w:u w:val="single"/>
        </w:rPr>
        <w:t>229721</w:t>
      </w:r>
    </w:p>
    <w:p>
      <w:r>
        <w:t>Immigrant entrepreneurs important to fabric of Michigan and to strengthening its communities. https://t.co/hAGXPZjDkm</w:t>
      </w:r>
    </w:p>
    <w:p>
      <w:r>
        <w:rPr>
          <w:b/>
          <w:u w:val="single"/>
        </w:rPr>
        <w:t>229722</w:t>
      </w:r>
    </w:p>
    <w:p>
      <w:r>
        <w:t>More migrants take sea route to #Spain than Italy this year: UN https://t.co/EqvX52SdmO https://t.co/GVCxQNSgR9</w:t>
      </w:r>
    </w:p>
    <w:p>
      <w:r>
        <w:rPr>
          <w:b/>
          <w:u w:val="single"/>
        </w:rPr>
        <w:t>229723</w:t>
      </w:r>
    </w:p>
    <w:p>
      <w:r>
        <w:t>Who close and control the borders for citiziens or refugees from Nigeria. They might bring the lassafever to us. WHO warns ! https://t.co/yjlxFKMQLw</w:t>
      </w:r>
    </w:p>
    <w:p>
      <w:r>
        <w:rPr>
          <w:b/>
          <w:u w:val="single"/>
        </w:rPr>
        <w:t>229724</w:t>
      </w:r>
    </w:p>
    <w:p>
      <w:r>
        <w:t>@APBusiness @AP @ChrisRugaber Thanks to President Trump, There are more Jobs than People. Good workers are being rewarded. PS open Borders mean Lower wages for American Citizens. #BuildThatWall</w:t>
      </w:r>
    </w:p>
    <w:p>
      <w:r>
        <w:rPr>
          <w:b/>
          <w:u w:val="single"/>
        </w:rPr>
        <w:t>229725</w:t>
      </w:r>
    </w:p>
    <w:p>
      <w:r>
        <w:t>For instance, participants in this Pew study broadly overestimate the size of the immigrant population in the US. https://t.co/mx58MG7IW0 So, wouldn't it make more sense to ask what percentage of the total populations of each group are democrats or republicans? 2/n</w:t>
      </w:r>
    </w:p>
    <w:p>
      <w:r>
        <w:rPr>
          <w:b/>
          <w:u w:val="single"/>
        </w:rPr>
        <w:t>229726</w:t>
      </w:r>
    </w:p>
    <w:p>
      <w:r>
        <w:t>The best tool against anti-immigrant sentiment is no safe space for white supremacists: be they legislators or poor folks. Shame them, smash them. https://t.co/PSplQxYhi4</w:t>
      </w:r>
    </w:p>
    <w:p>
      <w:r>
        <w:rPr>
          <w:b/>
          <w:u w:val="single"/>
        </w:rPr>
        <w:t>229727</w:t>
      </w:r>
    </w:p>
    <w:p>
      <w:r>
        <w:t>It is more then sad, it is anti-American, twitter is censoring the good guys because paid off by the bad guys like Soros, jsut like the #FakeNews media @potus @realDonaldTrump #BuildTheWall #LockThemUp #EndDACA #BoycottNFL #BoycottNike enough already</w:t>
      </w:r>
    </w:p>
    <w:p>
      <w:r>
        <w:rPr>
          <w:b/>
          <w:u w:val="single"/>
        </w:rPr>
        <w:t>229728</w:t>
      </w:r>
    </w:p>
    <w:p>
      <w:r>
        <w:t>#BuildThatWall Thank you, @POTUS Trump &amp; OUR glorious MILITARY! ****** Trump Rolls Out a BRILLIANT Plan The Military Will Build His Wall! via @truthfeednews</w:t>
      </w:r>
    </w:p>
    <w:p>
      <w:r>
        <w:rPr>
          <w:b/>
          <w:u w:val="single"/>
        </w:rPr>
        <w:t>229729</w:t>
      </w:r>
    </w:p>
    <w:p>
      <w:r>
        <w:t>Would this, then, stop immigration from southern countries who's people cast votes in our elections without being actual US citizens? https://t.co/fyjSQ3Iw7j</w:t>
      </w:r>
    </w:p>
    <w:p>
      <w:r>
        <w:rPr>
          <w:b/>
          <w:u w:val="single"/>
        </w:rPr>
        <w:t>229730</w:t>
      </w:r>
    </w:p>
    <w:p>
      <w:r>
        <w:t>In this collaboration with @USATODAY, @tonyaajw looks at how immigrant communities are less likely to report crimes when law enforcement works with ICE — especially in rural areas. https://t.co/k0zymTxFXl</w:t>
      </w:r>
    </w:p>
    <w:p>
      <w:r>
        <w:rPr>
          <w:b/>
          <w:u w:val="single"/>
        </w:rPr>
        <w:t>229731</w:t>
      </w:r>
    </w:p>
    <w:p>
      <w:r>
        <w:t>#auspolWe don't want more migrants anywhere in Australia, you have destroyed our cities by changing the culture, our lifestyles and the Australian way of life, NO, WE THE PEOPLE WILL NOT ALLOW YOU TO DO THE SAME IN REGIONAL AREAS. #STOPimmigrationNOW Turnbull cannot be trusted ! https://t.co/RKoAexLpVn</w:t>
      </w:r>
    </w:p>
    <w:p>
      <w:r>
        <w:rPr>
          <w:b/>
          <w:u w:val="single"/>
        </w:rPr>
        <w:t>229732</w:t>
      </w:r>
    </w:p>
    <w:p>
      <w:r>
        <w:t>PRESIDENT TRUMP: We have TWO options. We have #Military, we have #HomelandSecurity.#BuildThatWall @POTUS@realDonaldTrump</w:t>
      </w:r>
    </w:p>
    <w:p>
      <w:r>
        <w:rPr>
          <w:b/>
          <w:u w:val="single"/>
        </w:rPr>
        <w:t>229733</w:t>
      </w:r>
    </w:p>
    <w:p>
      <w:r>
        <w:t>Hey ⁦@DailyMailUK⁩ did some thieving immigrant steal your apostrophe? https://t.co/vprIRiF0ip</w:t>
      </w:r>
    </w:p>
    <w:p>
      <w:r>
        <w:rPr>
          <w:b/>
          <w:u w:val="single"/>
        </w:rPr>
        <w:t>229734</w:t>
      </w:r>
    </w:p>
    <w:p>
      <w:r>
        <w:t>Read RCUSA's Report Card for the month of June. We're 20,000 refugees behind schedule and only 3 months remain in the Fiscal Year 2018 https://t.co/1k6xmQRzIj</w:t>
      </w:r>
    </w:p>
    <w:p>
      <w:r>
        <w:rPr>
          <w:b/>
          <w:u w:val="single"/>
        </w:rPr>
        <w:t>229735</w:t>
      </w:r>
    </w:p>
    <w:p>
      <w:r>
        <w:t>The secret American proposal says the US can continue to support the UN Relief and Works Agency for Palestine Refugees (UNRWA) if it reduces the number of refugees it acknowledges from 5.3 million to only 40,000.  https://t.co/aiBu83S0i0</w:t>
      </w:r>
    </w:p>
    <w:p>
      <w:r>
        <w:rPr>
          <w:b/>
          <w:u w:val="single"/>
        </w:rPr>
        <w:t>229736</w:t>
      </w:r>
    </w:p>
    <w:p>
      <w:r>
        <w:t>Illegal Alien Accused of Trying to Rob, Stab Woman in Home Invasion | Breitbart https://t.co/qCpA0VSsF4  #StopTheInvasion</w:t>
      </w:r>
    </w:p>
    <w:p>
      <w:r>
        <w:rPr>
          <w:b/>
          <w:u w:val="single"/>
        </w:rPr>
        <w:t>229737</w:t>
      </w:r>
    </w:p>
    <w:p>
      <w:r>
        <w:t>And that is why we are the people we are today. Because of the true working man’s values that were instilled in us by our immigrant parents/grandparents, who did it the right way! https://t.co/bZQjlnaBDU</w:t>
      </w:r>
    </w:p>
    <w:p>
      <w:r>
        <w:rPr>
          <w:b/>
          <w:u w:val="single"/>
        </w:rPr>
        <w:t>229738</w:t>
      </w:r>
    </w:p>
    <w:p>
      <w:r>
        <w:t>OMG. If i was an immigrant or person of color, Id HATE to live in Kansas if  immigrant zealot Kris Kobach is elected givernor. He can only deprive Kansans of the right to vote. https://t.co/la0idLc3Un via @HuffPostPol</w:t>
      </w:r>
    </w:p>
    <w:p>
      <w:r>
        <w:rPr>
          <w:b/>
          <w:u w:val="single"/>
        </w:rPr>
        <w:t>229739</w:t>
      </w:r>
    </w:p>
    <w:p>
      <w:r>
        <w:t>https://t.co/8316Fbzig5 what you sow you deluded leftie pricks what you going to do when the raping and gromming begins ask the EU for help</w:t>
      </w:r>
    </w:p>
    <w:p>
      <w:r>
        <w:rPr>
          <w:b/>
          <w:u w:val="single"/>
        </w:rPr>
        <w:t>229740</w:t>
      </w:r>
    </w:p>
    <w:p>
      <w:r>
        <w:t>@redicetv 1. White people exist. 2. White people have the RIGHT to exist. 3. White people have the RIGHT to exist AS White people in White Communities and Nations.https://t.co/fkBxx2cX29Remigration 2018:  Easy come, easy GO!!   https://t.co/sn5ZuuU6nv</w:t>
      </w:r>
    </w:p>
    <w:p>
      <w:r>
        <w:rPr>
          <w:b/>
          <w:u w:val="single"/>
        </w:rPr>
        <w:t>229741</w:t>
      </w:r>
    </w:p>
    <w:p>
      <w:r>
        <w:t>Older adults are an integral part of many immigrant #families. The administration's "public charge" rule puts entire families at risk. Learn more about how you can #ProtectFamilies: https://t.co/wULcMrNRq0</w:t>
      </w:r>
    </w:p>
    <w:p>
      <w:r>
        <w:rPr>
          <w:b/>
          <w:u w:val="single"/>
        </w:rPr>
        <w:t>229742</w:t>
      </w:r>
    </w:p>
    <w:p>
      <w:r>
        <w:t>Thank you, @facebook, for taking a stand. It's up to all of us to fight misinformation and anti-immigrant hate. #SourcesMatter https://t.co/o038OzJYr5</w:t>
      </w:r>
    </w:p>
    <w:p>
      <w:r>
        <w:rPr>
          <w:b/>
          <w:u w:val="single"/>
        </w:rPr>
        <w:t>229743</w:t>
      </w:r>
    </w:p>
    <w:p>
      <w:r>
        <w:t>Read about the Muslim migrant communities in Europe. People who have not lived in civilization before do not know how to live life in the West. Unfettered immigration is changing Europe, and not for the better. https://t.co/gsfumQhy2A</w:t>
      </w:r>
    </w:p>
    <w:p>
      <w:r>
        <w:rPr>
          <w:b/>
          <w:u w:val="single"/>
        </w:rPr>
        <w:t>229744</w:t>
      </w:r>
    </w:p>
    <w:p>
      <w:r>
        <w:t>Sick barstewards! This is what happens when we put up the refugees welcome signs! They not only rape our wives or girlfriends, our daughters but our ruddy mothers too!! https://t.co/XAYLr6FjNk</w:t>
      </w:r>
    </w:p>
    <w:p>
      <w:r>
        <w:rPr>
          <w:b/>
          <w:u w:val="single"/>
        </w:rPr>
        <w:t>229745</w:t>
      </w:r>
    </w:p>
    <w:p>
      <w:r>
        <w:t>Are you a Pacific student wondering what it’d be like to work in policy? Head along to the roadshow and apply for the internship. Wish this kind of thing existed when I was a student. https://t.co/G20sFrXnHA</w:t>
      </w:r>
    </w:p>
    <w:p>
      <w:r>
        <w:rPr>
          <w:b/>
          <w:u w:val="single"/>
        </w:rPr>
        <w:t>229746</w:t>
      </w:r>
    </w:p>
    <w:p>
      <w:r>
        <w:t>Welcome to #Vial, #Chios Imagine living for months in a container. Imagine not having a container and sleeping in tents between them. Imagine not having a tent and sleeping under plastic sheets. Imagine having none of the above and sleeping rough.  This is how #EU treats refugees https://t.co/XTMMILbJ0e</w:t>
      </w:r>
    </w:p>
    <w:p>
      <w:r>
        <w:rPr>
          <w:b/>
          <w:u w:val="single"/>
        </w:rPr>
        <w:t>229747</w:t>
      </w:r>
    </w:p>
    <w:p>
      <w:r>
        <w:t>@mattfharris @ChiefBordeleau @billcarrolltalk @CFRAOttawa @ctvottawa That was not bought in store! Black market merchandise. Yet Libs want to crack down on legal owners? Typical delusion. #Rifle #NRA #BuildThatWall</w:t>
      </w:r>
    </w:p>
    <w:p>
      <w:r>
        <w:rPr>
          <w:b/>
          <w:u w:val="single"/>
        </w:rPr>
        <w:t>229748</w:t>
      </w:r>
    </w:p>
    <w:p>
      <w:r>
        <w:t>Minnesota mainline churches going the way of the Dodo bird! https://t.co/taKfSFVij4 via @refugeewatcher                        Sad days in Minnestastan...</w:t>
      </w:r>
    </w:p>
    <w:p>
      <w:r>
        <w:rPr>
          <w:b/>
          <w:u w:val="single"/>
        </w:rPr>
        <w:t>229749</w:t>
      </w:r>
    </w:p>
    <w:p>
      <w:r>
        <w:t>@callmechris316 @AndrewScheer Yes it does! #RCMP Waiting to Carry Luggage of #IllegalMigrants who Have NO RIGHTS TO ENTER #Canada They Came From A Safe CountryUSA, BROKE OUR LAWS BY CROSSING #Illegally So They Aren't Eligible to Stay Even if "Approved" #D</w:t>
      </w:r>
    </w:p>
    <w:p>
      <w:r>
        <w:rPr>
          <w:b/>
          <w:u w:val="single"/>
        </w:rPr>
        <w:t>229750</w:t>
      </w:r>
    </w:p>
    <w:p>
      <w:r>
        <w:t>A Scottish drama project is helping refugees share their stories on radio ðŸ“»#WithRefugees https://t.co/KKE2NRMiAO</w:t>
      </w:r>
    </w:p>
    <w:p>
      <w:r>
        <w:rPr>
          <w:b/>
          <w:u w:val="single"/>
        </w:rPr>
        <w:t>229751</w:t>
      </w:r>
    </w:p>
    <w:p>
      <w:r>
        <w:t>@SpeakerRyans No Green Cards For #DACA Illegal Parents that broke #Immigration laws they have Illegal Voted and Stolen Citizen IDs #NoAmensty for Illegals No DACA #RedNationRising #GOP #Trump #MAGA #ResignRyan @AVIACUSA https://t.co/nHfKWLeYEB</w:t>
      </w:r>
    </w:p>
    <w:p>
      <w:r>
        <w:rPr>
          <w:b/>
          <w:u w:val="single"/>
        </w:rPr>
        <w:t>229752</w:t>
      </w:r>
    </w:p>
    <w:p>
      <w:r>
        <w:t>These two undercover agents helping Italy collect evidence to prosecute charities rescuing refugees &amp;amp; migrants were "so overwhelmed following rescues that they broke down crying” https://t.co/CzoR84vSv9 https://t.co/8yLUiPVTwu</w:t>
      </w:r>
    </w:p>
    <w:p>
      <w:r>
        <w:rPr>
          <w:b/>
          <w:u w:val="single"/>
        </w:rPr>
        <w:t>229753</w:t>
      </w:r>
    </w:p>
    <w:p>
      <w:r>
        <w:t>@chriswoods1978 Yeah do the right thing and vote for the Sweden Democrats Sweden for Swedes not 3rd world rapefugee terrorists! #MakeSwedenGreatAgain</w:t>
      </w:r>
    </w:p>
    <w:p>
      <w:r>
        <w:rPr>
          <w:b/>
          <w:u w:val="single"/>
        </w:rPr>
        <w:t>229754</w:t>
      </w:r>
    </w:p>
    <w:p>
      <w:r>
        <w:t>@ramzpaul Anyone who, ACTIVELY OR PASSIVELY, subscribes to immigration and especially assimilation is joining the battle to destroy our race, and it makes no difference whether their motivation comes from the Pope, Karl Marx, or Ayn Rand.</w:t>
      </w:r>
    </w:p>
    <w:p>
      <w:r>
        <w:rPr>
          <w:b/>
          <w:u w:val="single"/>
        </w:rPr>
        <w:t>229755</w:t>
      </w:r>
    </w:p>
    <w:p>
      <w:r>
        <w:t>@FootyAccums Petrov!</w:t>
      </w:r>
    </w:p>
    <w:p>
      <w:r>
        <w:rPr>
          <w:b/>
          <w:u w:val="single"/>
        </w:rPr>
        <w:t>229756</w:t>
      </w:r>
    </w:p>
    <w:p>
      <w:r>
        <w:t>Looked at pictures from America 1940s wondering what the hell happened to my country ðŸ˜¥ðŸ‡ºðŸ‡¸. Women use to be classy, LGBT degeneracy was bashed, immigration was only prowhite, white men fought for us, women respected the patriarchy, traditionalism was promoted. We need to #MAGA</w:t>
      </w:r>
    </w:p>
    <w:p>
      <w:r>
        <w:rPr>
          <w:b/>
          <w:u w:val="single"/>
        </w:rPr>
        <w:t>229757</w:t>
      </w:r>
    </w:p>
    <w:p>
      <w:r>
        <w:t>#immigrant Worker at Arizona Immigration Shelter Accused of Sexually Abusing 8 Teen Boys https://t.co/nSp6oln68S via @ktla</w:t>
      </w:r>
    </w:p>
    <w:p>
      <w:r>
        <w:rPr>
          <w:b/>
          <w:u w:val="single"/>
        </w:rPr>
        <w:t>229758</w:t>
      </w:r>
    </w:p>
    <w:p>
      <w:r>
        <w:t>@The_Newsmakers @PrisonPlanet @D_Tarczynski They would would be opening up a flood gate for migrants. Saudi Arabia does not want the financial burden or possibly the lower class of Muslim influence.</w:t>
      </w:r>
    </w:p>
    <w:p>
      <w:r>
        <w:rPr>
          <w:b/>
          <w:u w:val="single"/>
        </w:rPr>
        <w:t>229759</w:t>
      </w:r>
    </w:p>
    <w:p>
      <w:r>
        <w:t>Trump Administration Tells ACLU It’s Responsible for Finding Deported Immigrant Parents https://t.co/LwtYmtAMaf via @legal_reader</w:t>
      </w:r>
    </w:p>
    <w:p>
      <w:r>
        <w:rPr>
          <w:b/>
          <w:u w:val="single"/>
        </w:rPr>
        <w:t>229760</w:t>
      </w:r>
    </w:p>
    <w:p>
      <w:r>
        <w:t>Gym Jordan didn't notify superiors at Ohio State that a doctor was molesting students. Trump admitted to a felony on twitter yesterday. Rand Paul is in Moscow with a @GOP coalition kissing Putin's butt. Over 500 immigrant children have not been reunited with a parent. https://t.co/ka3EHx0lCC</w:t>
      </w:r>
    </w:p>
    <w:p>
      <w:r>
        <w:rPr>
          <w:b/>
          <w:u w:val="single"/>
        </w:rPr>
        <w:t>229761</w:t>
      </w:r>
    </w:p>
    <w:p>
      <w:r>
        <w:t>Who needs tougher immigration laws when you can just simply plant more trees?</w:t>
      </w:r>
    </w:p>
    <w:p>
      <w:r>
        <w:rPr>
          <w:b/>
          <w:u w:val="single"/>
        </w:rPr>
        <w:t>229762</w:t>
      </w:r>
    </w:p>
    <w:p>
      <w:r>
        <w:t>The #TrumpAdministration put Maria &amp;amp; her dad through hell  &amp;amp; continues to do so for thousands of immigrant families across the U.S. We must push back. As NY’s next AG, that’s what I’ll do. Help me win the fight against Trump’s anti-immigration agenda: https://t.co/L2rFE0WyqH https://t.co/ZoViYxUjfe</w:t>
      </w:r>
    </w:p>
    <w:p>
      <w:r>
        <w:rPr>
          <w:b/>
          <w:u w:val="single"/>
        </w:rPr>
        <w:t>229763</w:t>
      </w:r>
    </w:p>
    <w:p>
      <w:r>
        <w:t>I added a video to a @YouTube playlist https://t.co/zEqIjXzwb7 Immigrant Black - interview 1</w:t>
      </w:r>
    </w:p>
    <w:p>
      <w:r>
        <w:rPr>
          <w:b/>
          <w:u w:val="single"/>
        </w:rPr>
        <w:t>229764</w:t>
      </w:r>
    </w:p>
    <w:p>
      <w:r>
        <w:t>It is no secret that #Hungary has become one of the safest countries in the world. While Western Europe opened its borders and accelerated its #Islamisation during the #migrant crisis, Eastern Europe did the opposite. https://t.co/EMqi3uOl5Q</w:t>
      </w:r>
    </w:p>
    <w:p>
      <w:r>
        <w:rPr>
          <w:b/>
          <w:u w:val="single"/>
        </w:rPr>
        <w:t>229765</w:t>
      </w:r>
    </w:p>
    <w:p>
      <w:r>
        <w:t>@RepKarenBass Excellent! #IllegalAlien Parents will not be catch and release anymore!If you dont want families separated then families go to jail together!#BuildTheWall #DeportThemAll #WompWomp #EndDACA #DefundSanctuaryCities #MAGA</w:t>
      </w:r>
    </w:p>
    <w:p>
      <w:r>
        <w:rPr>
          <w:b/>
          <w:u w:val="single"/>
        </w:rPr>
        <w:t>229766</w:t>
      </w:r>
    </w:p>
    <w:p>
      <w:r>
        <w:t>@brianstelter is a complete joke! If you see this guy out...GET IN HIS FACE. CONFRONT HIM. MAKE A CONVERSATION with him. MAKE HIM ANSWER. Let him know where you stand! https://t.co/dXbAwg6AOt</w:t>
      </w:r>
    </w:p>
    <w:p>
      <w:r>
        <w:rPr>
          <w:b/>
          <w:u w:val="single"/>
        </w:rPr>
        <w:t>229767</w:t>
      </w:r>
    </w:p>
    <w:p>
      <w:r>
        <w:t>Do it, please. Make #illegals the defining issue of the mid-term election. Let the left defend illegals at the expense of citizens. #DeportThemAll #ArrestTheEmployers #EndDACA</w:t>
      </w:r>
    </w:p>
    <w:p>
      <w:r>
        <w:rPr>
          <w:b/>
          <w:u w:val="single"/>
        </w:rPr>
        <w:t>229768</w:t>
      </w:r>
    </w:p>
    <w:p>
      <w:r>
        <w:t>Blame the Illegal Border Crossing Parents they put their kids in Danger sending them with Criminal Coyotes or Crossing the Border Illegally  with them #Trump #MAGA #WakeUpAmerica  #RedNationRising #Immigration https://t.co/3IUMIUYx9I</w:t>
      </w:r>
    </w:p>
    <w:p>
      <w:r>
        <w:rPr>
          <w:b/>
          <w:u w:val="single"/>
        </w:rPr>
        <w:t>229769</w:t>
      </w:r>
    </w:p>
    <w:p>
      <w:r>
        <w:t>Leftist guy kicked out from his own house naked by refugees he invitied https://t.co/z7YaB03yrn</w:t>
      </w:r>
    </w:p>
    <w:p>
      <w:r>
        <w:rPr>
          <w:b/>
          <w:u w:val="single"/>
        </w:rPr>
        <w:t>229770</w:t>
      </w:r>
    </w:p>
    <w:p>
      <w:r>
        <w:t>WATCH: British Tourist Slaps Immigration Officer Over $4,000 Fine https://t.co/0GL8WlvRXi https://t.co/wag0eNLwnx</w:t>
      </w:r>
    </w:p>
    <w:p>
      <w:r>
        <w:rPr>
          <w:b/>
          <w:u w:val="single"/>
        </w:rPr>
        <w:t>229771</w:t>
      </w:r>
    </w:p>
    <w:p>
      <w:r>
        <w:t>Italians supporting refugees and migrant's rights in Pozzallo, Sicily during Interior Minister @matteosalvinimi's (far-right) visit to the world-known hotspot. https://t.co/2qlPEKLspj</w:t>
      </w:r>
    </w:p>
    <w:p>
      <w:r>
        <w:rPr>
          <w:b/>
          <w:u w:val="single"/>
        </w:rPr>
        <w:t>229772</w:t>
      </w:r>
    </w:p>
    <w:p>
      <w:r>
        <w:t>Wait your turn...Guyanese immigrant explains to NY Post why he agrees with US President, Donald Trump's immigration policy.  https://t.co/pRDsTkw5Zm https://t.co/pRDsTkw5Zm</w:t>
      </w:r>
    </w:p>
    <w:p>
      <w:r>
        <w:rPr>
          <w:b/>
          <w:u w:val="single"/>
        </w:rPr>
        <w:t>229773</w:t>
      </w:r>
    </w:p>
    <w:p>
      <w:r>
        <w:t>U.N. refugee boss concerned over U.S. separating children from... #Washington #UnitedNations #FilippoGrandi... https://t.co/7fyWdhw68W https://t.co/yTFN7Cpn54</w:t>
      </w:r>
    </w:p>
    <w:p>
      <w:r>
        <w:rPr>
          <w:b/>
          <w:u w:val="single"/>
        </w:rPr>
        <w:t>229774</w:t>
      </w:r>
    </w:p>
    <w:p>
      <w:r>
        <w:t>#OpenBorders #Immigration #MS13  #ChildTrafficking  #DrugCartelsWhat the left wants is OPEN BORDERS.  What will that bring the United States?  - High crime- Low wages- An overburdened... https://t.co/sCrPp1Abq5</w:t>
      </w:r>
    </w:p>
    <w:p>
      <w:r>
        <w:rPr>
          <w:b/>
          <w:u w:val="single"/>
        </w:rPr>
        <w:t>229775</w:t>
      </w:r>
    </w:p>
    <w:p>
      <w:r>
        <w:t>@PolkCoSheriff @realDonaldTrump America MUST STOP criminal illegal aliens from coming into this country!!! We must PROTECT our children!!! #WalkAwayFromDemocrats #DemocratsHateAmerica #DemocratsKilledMollieTibbetts #BuildThatWall #TrumpForever #GodBlessPO</w:t>
      </w:r>
    </w:p>
    <w:p>
      <w:r>
        <w:rPr>
          <w:b/>
          <w:u w:val="single"/>
        </w:rPr>
        <w:t>229776</w:t>
      </w:r>
    </w:p>
    <w:p>
      <w:r>
        <w:t>Border security  and take more migrants in you can find money for non Uk people and a like you can find money when you want for bowing and scraping to Europe there is no digty for our NHS staff no pay rises  disabled and umemployed shamed The torys have lost the trust of the lost</w:t>
      </w:r>
    </w:p>
    <w:p>
      <w:r>
        <w:rPr>
          <w:b/>
          <w:u w:val="single"/>
        </w:rPr>
        <w:t>229777</w:t>
      </w:r>
    </w:p>
    <w:p>
      <w:r>
        <w:t>Zeebrugge struggles with problem of trans-migrants https://t.co/SC4RHKOifu</w:t>
      </w:r>
    </w:p>
    <w:p>
      <w:r>
        <w:rPr>
          <w:b/>
          <w:u w:val="single"/>
        </w:rPr>
        <w:t>229778</w:t>
      </w:r>
    </w:p>
    <w:p>
      <w:r>
        <w:t>#WhenIWentToTheMallI called @ICEgov to report every #IllegalAlien I saw and forwarded their photos and vehicle license plate information for arrest and deportation!#MakeAmericaSafeAgain#MAGA #WalkAway #WompWomp #BuildTheWall #DeportThemAll #DefundSanctuaryCities #EndDACA</w:t>
      </w:r>
    </w:p>
    <w:p>
      <w:r>
        <w:rPr>
          <w:b/>
          <w:u w:val="single"/>
        </w:rPr>
        <w:t>229779</w:t>
      </w:r>
    </w:p>
    <w:p>
      <w:r>
        <w:t>The German government is giving refugees three weeks paid vacations INCLUDING airfare BACK to the very countries they fled from because it was unsafe.  https://t.co/zxVlBsXVAR</w:t>
      </w:r>
    </w:p>
    <w:p>
      <w:r>
        <w:rPr>
          <w:b/>
          <w:u w:val="single"/>
        </w:rPr>
        <w:t>229780</w:t>
      </w:r>
    </w:p>
    <w:p>
      <w:r>
        <w:t>Wash DC judge ordered Trump to reinstate DACA but by August 23, a federal judge in Texas will hear case trying to shut down DACA entirely &amp;amp; it isn’t ? whether judge, known as an immigration hawk, will rule in favor of killing DACA, but when he’ll do it.</w:t>
      </w:r>
    </w:p>
    <w:p>
      <w:r>
        <w:rPr>
          <w:b/>
          <w:u w:val="single"/>
        </w:rPr>
        <w:t>229781</w:t>
      </w:r>
    </w:p>
    <w:p>
      <w:r>
        <w:t>He was born in the former Soviet Union and has lived the American dream. Now Russian immigrant Dimitri Shein is seeking the Democratic nod for a US House seat in Alaska. https://t.co/pOGW72dp5e</w:t>
      </w:r>
    </w:p>
    <w:p>
      <w:r>
        <w:rPr>
          <w:b/>
          <w:u w:val="single"/>
        </w:rPr>
        <w:t>229782</w:t>
      </w:r>
    </w:p>
    <w:p>
      <w:r>
        <w:t>Like the #TravelBan and #SanctuaryCities Orders this will be another Blow to the Open Borders Crowd clue Some of those so called parents already deported lets send their kids back Too!  #Trump #MAGA #RedNationRising  #Immigration https://t.co/yqHt8elH83</w:t>
      </w:r>
    </w:p>
    <w:p>
      <w:r>
        <w:rPr>
          <w:b/>
          <w:u w:val="single"/>
        </w:rPr>
        <w:t>229783</w:t>
      </w:r>
    </w:p>
    <w:p>
      <w:r>
        <w:t>Ahed Tamimi, African migrants and Israeli apartheid https://t.co/Ug5jhuSfo6</w:t>
      </w:r>
    </w:p>
    <w:p>
      <w:r>
        <w:rPr>
          <w:b/>
          <w:u w:val="single"/>
        </w:rPr>
        <w:t>229784</w:t>
      </w:r>
    </w:p>
    <w:p>
      <w:r>
        <w:t>@TheEconomist All illigal refugees in USA must be deported quick by homeland security.</w:t>
      </w:r>
    </w:p>
    <w:p>
      <w:r>
        <w:rPr>
          <w:b/>
          <w:u w:val="single"/>
        </w:rPr>
        <w:t>229785</w:t>
      </w:r>
    </w:p>
    <w:p>
      <w:r>
        <w:t>Son of Jamestown, Protestants that made the USA and Conservative for President Trump... You can stick Lincoln, the guy that used Fed troops against Citizens and imposed tariffs and taxes on the Souths Cotton... it was written by Irish Catholic immigrant formerly a Never Trumper https://t.co/EQ4OHtovjb</w:t>
      </w:r>
    </w:p>
    <w:p>
      <w:r>
        <w:rPr>
          <w:b/>
          <w:u w:val="single"/>
        </w:rPr>
        <w:t>229786</w:t>
      </w:r>
    </w:p>
    <w:p>
      <w:r>
        <w:t>Over 240 mio. refugees wait for the UN act for unlimited settlement in November 2018.(USA+Hungary dont undertake) in Marocco. https://t.co/7alYyrM3JT</w:t>
      </w:r>
    </w:p>
    <w:p>
      <w:r>
        <w:rPr>
          <w:b/>
          <w:u w:val="single"/>
        </w:rPr>
        <w:t>229787</w:t>
      </w:r>
    </w:p>
    <w:p>
      <w:r>
        <w:t>Docs reveal SHOCKING damage in hotels housing Syrian refugees | Sheila G... https://t.co/0OR2hCqkcA via @YouTube Thanks to our great prime minister Ha ha ha he’ll how was these people and hotels allowing them to wreck the places but our homeless still sleep on the street.</w:t>
      </w:r>
    </w:p>
    <w:p>
      <w:r>
        <w:rPr>
          <w:b/>
          <w:u w:val="single"/>
        </w:rPr>
        <w:t>229788</w:t>
      </w:r>
    </w:p>
    <w:p>
      <w:r>
        <w:t>Senator Ted Cruz visits immigrant detention centre https://t.co/ZEAdM2ztac</w:t>
      </w:r>
    </w:p>
    <w:p>
      <w:r>
        <w:rPr>
          <w:b/>
          <w:u w:val="single"/>
        </w:rPr>
        <w:t>229789</w:t>
      </w:r>
    </w:p>
    <w:p>
      <w:r>
        <w:t>Arrest them and DEPORT THEM ALL!!!!#BuildThatWall</w:t>
      </w:r>
    </w:p>
    <w:p>
      <w:r>
        <w:rPr>
          <w:b/>
          <w:u w:val="single"/>
        </w:rPr>
        <w:t>229790</w:t>
      </w:r>
    </w:p>
    <w:p>
      <w:r>
        <w:t>By now you have probably heard of immigrant families being separated at the U.S.-Mexico border. Given the complex environment we have set up a “Family Reunification Fund” which will give us flexibility to respond as the situation changes. Donate âž https://t.co/t1T62AtnWF https://t.co/KHy2TjVVvX</w:t>
      </w:r>
    </w:p>
    <w:p>
      <w:r>
        <w:rPr>
          <w:b/>
          <w:u w:val="single"/>
        </w:rPr>
        <w:t>229791</w:t>
      </w:r>
    </w:p>
    <w:p>
      <w:r>
        <w:t>Deputy Prime Minister of Italy, @matteosalvinimi calls for anti immigration alliance across Europe!#immigration #Brexit #summer #whitegenocide #BNP #Wimbledon #WorldCup2018 #BrexitShambles https://t.co/dHdbDUkcuA</w:t>
      </w:r>
    </w:p>
    <w:p>
      <w:r>
        <w:rPr>
          <w:b/>
          <w:u w:val="single"/>
        </w:rPr>
        <w:t>229792</w:t>
      </w:r>
    </w:p>
    <w:p>
      <w:r>
        <w:t>Spain: Socialist ruling party wants to give migrants the right to vote https://t.co/Amj4LFM5y7</w:t>
      </w:r>
    </w:p>
    <w:p>
      <w:r>
        <w:rPr>
          <w:b/>
          <w:u w:val="single"/>
        </w:rPr>
        <w:t>229793</w:t>
      </w:r>
    </w:p>
    <w:p>
      <w:r>
        <w:t>@dailytelegraph  when the Tory's relax non EU Immigration for NHS recruitment then make it harder for people to make complaints and sue incompetent medical practice go hand in hand and there is a price for not training UK staff everything has a price! it</w:t>
      </w:r>
    </w:p>
    <w:p>
      <w:r>
        <w:rPr>
          <w:b/>
          <w:u w:val="single"/>
        </w:rPr>
        <w:t>229794</w:t>
      </w:r>
    </w:p>
    <w:p>
      <w:r>
        <w:t>First comes tightening of non prosecution of Naff Staff then open door immigration Policy for Non EU medical staff after a week of complaining about poor Indian sponsored Medical students and Doctors Immigration law is changed for others through the back door they call it common#</w:t>
      </w:r>
    </w:p>
    <w:p>
      <w:r>
        <w:rPr>
          <w:b/>
          <w:u w:val="single"/>
        </w:rPr>
        <w:t>229795</w:t>
      </w:r>
    </w:p>
    <w:p>
      <w:r>
        <w:t>@KamalaHarris And how many #AmericanKids have yet to be reunited with their parents because their parents commit a CRIME?Oh, that's right, #KamalaHarris doesn't care about #American kids, just #Illegals.#IllegalAliens #FamilySeparation #IllegalImmigrants</w:t>
      </w:r>
    </w:p>
    <w:p>
      <w:r>
        <w:rPr>
          <w:b/>
          <w:u w:val="single"/>
        </w:rPr>
        <w:t>229796</w:t>
      </w:r>
    </w:p>
    <w:p>
      <w:r>
        <w:t>UK Pensioner Faces 350 Lashes In Saudi Arabia why does this country exist it does nothing for migrants picks on old men no help from anyone</w:t>
      </w:r>
    </w:p>
    <w:p>
      <w:r>
        <w:rPr>
          <w:b/>
          <w:u w:val="single"/>
        </w:rPr>
        <w:t>229797</w:t>
      </w:r>
    </w:p>
    <w:p>
      <w:r>
        <w:t>Looks like Libya's new Maritime Rescue Coordination Center based on an Italian warship near Tripoli is excited about coordinating EU-trained Libyan coastguards to intercept migrants &amp;amp; refugees in Libya's unrecognized Search and Rescue zone https://t.co/7veijwXSeg https://t.co/OKdzNSGqlE</w:t>
      </w:r>
    </w:p>
    <w:p>
      <w:r>
        <w:rPr>
          <w:b/>
          <w:u w:val="single"/>
        </w:rPr>
        <w:t>229798</w:t>
      </w:r>
    </w:p>
    <w:p>
      <w:r>
        <w:t>He's been convincing towns and cities to hire him to deal with their immigrant and 'voting' problems, seen them get sued, and walks away lining his pockets.  The perfect Trump candidate. https://t.co/LAxb8EHWpr</w:t>
      </w:r>
    </w:p>
    <w:p>
      <w:r>
        <w:rPr>
          <w:b/>
          <w:u w:val="single"/>
        </w:rPr>
        <w:t>229799</w:t>
      </w:r>
    </w:p>
    <w:p>
      <w:r>
        <w:t>57% of likely voters in both WI &amp;amp; CA want #Immigration cut to 750,000 or less &amp;amp; 49% in both states want it cut to 500,000 or less! With just a few more people, a majority will support cutting the current 1million in Half!#StopTheInvasion #SecureTheBorder #VoteRed #AmericansFirst https://t.co/j8cEgKcYPg</w:t>
      </w:r>
    </w:p>
    <w:p>
      <w:r>
        <w:rPr>
          <w:b/>
          <w:u w:val="single"/>
        </w:rPr>
        <w:t>229800</w:t>
      </w:r>
    </w:p>
    <w:p>
      <w:r>
        <w:t>@MailOnline Moroccan kids having sex with a donkey (yes) and terrorists why should Europe take in any more refugees they spoil countries</w:t>
      </w:r>
    </w:p>
    <w:p>
      <w:r>
        <w:rPr>
          <w:b/>
          <w:u w:val="single"/>
        </w:rPr>
        <w:t>229801</w:t>
      </w:r>
    </w:p>
    <w:p>
      <w:r>
        <w:t>Spain needs to wake up and wake up quickly. Families are not going to holiday in a country where assault, robbery and rape is rapidly increasing. They can have violent african migrants, they can have millions of holidaymakers but they are not going to be able to have both.</w:t>
      </w:r>
    </w:p>
    <w:p>
      <w:r>
        <w:rPr>
          <w:b/>
          <w:u w:val="single"/>
        </w:rPr>
        <w:t>229802</w:t>
      </w:r>
    </w:p>
    <w:p>
      <w:r>
        <w:t>Restrict Welfare Benefits 2 British people ONLY Confiscate properties that house illegal Immigrants Offshore internment camps 4 Illegal Immigrants. Segregate by Ethnicity 2 simplify. Invite UN 2 solve missing passports &amp;amp; Papers. No Residency Automatic Deportation 4 Illegal entry. https://t.co/YCznTAsDrb</w:t>
      </w:r>
    </w:p>
    <w:p>
      <w:r>
        <w:rPr>
          <w:b/>
          <w:u w:val="single"/>
        </w:rPr>
        <w:t>229803</w:t>
      </w:r>
    </w:p>
    <w:p>
      <w:r>
        <w:t>@LtGovDelhi Very sad to see all pavements in front of Lodhi Hotel &amp;amp; Hudco have been encroached upon by illegal migrants. Very bad sight. Besides Delhi Traffic Police is very lax in challaning the Traffic offenders.They r always seen gossiping</w:t>
      </w:r>
    </w:p>
    <w:p>
      <w:r>
        <w:rPr>
          <w:b/>
          <w:u w:val="single"/>
        </w:rPr>
        <w:t>229804</w:t>
      </w:r>
    </w:p>
    <w:p>
      <w:r>
        <w:t>Help Hindu Bengalis in Assam to save them from becoming refugee again https://t.co/GEflcuSl0E</w:t>
      </w:r>
    </w:p>
    <w:p>
      <w:r>
        <w:rPr>
          <w:b/>
          <w:u w:val="single"/>
        </w:rPr>
        <w:t>229805</w:t>
      </w:r>
    </w:p>
    <w:p>
      <w:r>
        <w:t>Did Morocco let more migrants make dangerous #Spain crossing to get a good deal with EU? https://t.co/u2N96KOOzc https://t.co/W2RYJBP4zi</w:t>
      </w:r>
    </w:p>
    <w:p>
      <w:r>
        <w:rPr>
          <w:b/>
          <w:u w:val="single"/>
        </w:rPr>
        <w:t>229806</w:t>
      </w:r>
    </w:p>
    <w:p>
      <w:r>
        <w:t>@MailOnline The uk suffers when there is uncapped migration we cant cope ask the midwives in hospitals ask our opion we wan to leave europe</w:t>
      </w:r>
    </w:p>
    <w:p>
      <w:r>
        <w:rPr>
          <w:b/>
          <w:u w:val="single"/>
        </w:rPr>
        <w:t>229807</w:t>
      </w:r>
    </w:p>
    <w:p>
      <w:r>
        <w:t>ðŸ‡ªðŸ‡¸Spain: 'Spain sets up migrant command center amid summer surge in arrivals'Very disappointed in that great country. They are actively giving away their country.</w:t>
      </w:r>
    </w:p>
    <w:p>
      <w:r>
        <w:rPr>
          <w:b/>
          <w:u w:val="single"/>
        </w:rPr>
        <w:t>229808</w:t>
      </w:r>
    </w:p>
    <w:p>
      <w:r>
        <w:t>Now is not the time to abandon the US refugee program. #RefugeesWelcome #wewelcomerefugees #welcome75k https://t.co/NFm0DjRpgZ</w:t>
      </w:r>
    </w:p>
    <w:p>
      <w:r>
        <w:rPr>
          <w:b/>
          <w:u w:val="single"/>
        </w:rPr>
        <w:t>229809</w:t>
      </w:r>
    </w:p>
    <w:p>
      <w:r>
        <w:t>Bravo, @doctorow. And by the way: I am also an immigrant, and so is my wife, and both my in-laws. When you are saying immigrants do not deserve anything, you are talking about me. https://t.co/gLVktggiUu</w:t>
      </w:r>
    </w:p>
    <w:p>
      <w:r>
        <w:rPr>
          <w:b/>
          <w:u w:val="single"/>
        </w:rPr>
        <w:t>229810</w:t>
      </w:r>
    </w:p>
    <w:p>
      <w:r>
        <w:t>Venezuelan migrants bring Trinidad's flawed refugee policy to light https://t.co/DbMjgfcSsh</w:t>
      </w:r>
    </w:p>
    <w:p>
      <w:r>
        <w:rPr>
          <w:b/>
          <w:u w:val="single"/>
        </w:rPr>
        <w:t>229811</w:t>
      </w:r>
    </w:p>
    <w:p>
      <w:r>
        <w:t>Urge all Indians to start a campaign for ouster of Rohingyas.This campaign must go on till last Rohingya&amp;amp;other illegal migrants leave India</w:t>
      </w:r>
    </w:p>
    <w:p>
      <w:r>
        <w:rPr>
          <w:b/>
          <w:u w:val="single"/>
        </w:rPr>
        <w:t>229812</w:t>
      </w:r>
    </w:p>
    <w:p>
      <w:r>
        <w:t>Trump appeals Hawaii court ruling on travel ban https://t.co/bsq2wVbegA #AgainstAllEnemies #StopTheInvasion #PoliticalIslam</w:t>
      </w:r>
    </w:p>
    <w:p>
      <w:r>
        <w:rPr>
          <w:b/>
          <w:u w:val="single"/>
        </w:rPr>
        <w:t>229813</w:t>
      </w:r>
    </w:p>
    <w:p>
      <w:r>
        <w:t>In many areas of the country there are large numbers of immigrants with  less than 2 years of college education, community colleges can be the  best option! Join us April 13 learn more! https://t.co/OUx6UAub5l  @NOVAChamber @NOVA_Prez @NOVAcommcollege @NoVaTechCouncil @novapbs https://t.co/hRFCwC7632</w:t>
      </w:r>
    </w:p>
    <w:p>
      <w:r>
        <w:rPr>
          <w:b/>
          <w:u w:val="single"/>
        </w:rPr>
        <w:t>229814</w:t>
      </w:r>
    </w:p>
    <w:p>
      <w:r>
        <w:t>EU has stayed silent for 3 years while its migration-control partner Turkey kills and injures Syrian asylum seekers and pushes massive numbers back at the border - now it's silent over Turkey blocking registration for those who manage to get in @HRW https://t.co/9yAXWYwwS0 https://t.co/hB1FGzophT</w:t>
      </w:r>
    </w:p>
    <w:p>
      <w:r>
        <w:rPr>
          <w:b/>
          <w:u w:val="single"/>
        </w:rPr>
        <w:t>229815</w:t>
      </w:r>
    </w:p>
    <w:p>
      <w:r>
        <w:t>Wow, @mkhammer is disgusting. Watch the way she laughs off and rolls her eyes at @ninaturner. turns out we did take the importance of black lives and immigrant children to the polls and it’s doing very well across the country. https://t.co/EYoW4FNxbC</w:t>
      </w:r>
    </w:p>
    <w:p>
      <w:r>
        <w:rPr>
          <w:b/>
          <w:u w:val="single"/>
        </w:rPr>
        <w:t>229816</w:t>
      </w:r>
    </w:p>
    <w:p>
      <w:r>
        <w:t>Immigrants restrained during deportation 'with little justification' https://t.co/EPeLdorDaz https://t.co/ZlTTso9qe2</w:t>
      </w:r>
    </w:p>
    <w:p>
      <w:r>
        <w:rPr>
          <w:b/>
          <w:u w:val="single"/>
        </w:rPr>
        <w:t>229817</w:t>
      </w:r>
    </w:p>
    <w:p>
      <w:r>
        <w:t>Exactly - and many that can have no inkling of what being "British" means - 2nd generation sheltered immigrant whisked into being MPs etc. - how can they? https://t.co/ufBbok6HhO</w:t>
      </w:r>
    </w:p>
    <w:p>
      <w:r>
        <w:rPr>
          <w:b/>
          <w:u w:val="single"/>
        </w:rPr>
        <w:t>229818</w:t>
      </w:r>
    </w:p>
    <w:p>
      <w:r>
        <w:t>#church #ministry United Methodists Dismiss Complaint Against Jeff Sessions Over Using Bible to Defend Family Separation https://t.co/d17C1WjVFo #dailynews #trending</w:t>
      </w:r>
    </w:p>
    <w:p>
      <w:r>
        <w:rPr>
          <w:b/>
          <w:u w:val="single"/>
        </w:rPr>
        <w:t>229819</w:t>
      </w:r>
    </w:p>
    <w:p>
      <w:r>
        <w:t>Sweden: Muslim migrants get five months' youth detention for prolonged, bloody, filmed gang rape of 13-year-old girl https://t.co/PNny841ju5 via @jihadwatchRS</w:t>
      </w:r>
    </w:p>
    <w:p>
      <w:r>
        <w:rPr>
          <w:b/>
          <w:u w:val="single"/>
        </w:rPr>
        <w:t>229820</w:t>
      </w:r>
    </w:p>
    <w:p>
      <w:r>
        <w:t>not a big enough spade for Mr shit himself to dig himself out The UK did vote to stop shitty nations and immigration on the whole but as he puts it time to put our own people first ask Germany and Sweden about crime going up trouble is Migrants can demand not what they earned</w:t>
      </w:r>
    </w:p>
    <w:p>
      <w:r>
        <w:rPr>
          <w:b/>
          <w:u w:val="single"/>
        </w:rPr>
        <w:t>229821</w:t>
      </w:r>
    </w:p>
    <w:p>
      <w:r>
        <w:t>Watch: Britons protest against Migrants "Deport all migrants" - Free Speech Time - https://t.co/o1BnjCdVZ9 @ISupport_Israel</w:t>
      </w:r>
    </w:p>
    <w:p>
      <w:r>
        <w:rPr>
          <w:b/>
          <w:u w:val="single"/>
        </w:rPr>
        <w:t>229822</w:t>
      </w:r>
    </w:p>
    <w:p>
      <w:r>
        <w:t>UN urges #Libya not to detain rescued migrants #head #UnitedNations https://t.co/tE14Tbfywy https://t.co/KGTf6BKJ6o</w:t>
      </w:r>
    </w:p>
    <w:p>
      <w:r>
        <w:rPr>
          <w:b/>
          <w:u w:val="single"/>
        </w:rPr>
        <w:t>229823</w:t>
      </w:r>
    </w:p>
    <w:p>
      <w:r>
        <w:t>Build the dam wall.Stop this from happening here in the USA.#BuildTheWall#EndSantcuaryCities#EndChainMigration#VisaLottery#JimJordanForSpeaker#VoteRED #RedTsunami #SupportPresidentTrump#MAGA</w:t>
      </w:r>
    </w:p>
    <w:p>
      <w:r>
        <w:rPr>
          <w:b/>
          <w:u w:val="single"/>
        </w:rPr>
        <w:t>229824</w:t>
      </w:r>
    </w:p>
    <w:p>
      <w:r>
        <w:t>Drowned woman and child and survivor found after Libyan coastguards left them to die on migrant Â… https://t.co/r3cGBspumJ</w:t>
      </w:r>
    </w:p>
    <w:p>
      <w:r>
        <w:rPr>
          <w:b/>
          <w:u w:val="single"/>
        </w:rPr>
        <w:t>229825</w:t>
      </w:r>
    </w:p>
    <w:p>
      <w:r>
        <w:t>In all, 17,781 illegal migrants arrived in Spain during the first six months of 2018, almost double the 9,581 migrants who arrived in Spain during the same period in 2017. https://t.co/pty0pDYswr</w:t>
      </w:r>
    </w:p>
    <w:p>
      <w:r>
        <w:rPr>
          <w:b/>
          <w:u w:val="single"/>
        </w:rPr>
        <w:t>229826</w:t>
      </w:r>
    </w:p>
    <w:p>
      <w:r>
        <w:t>Watch: Muslim migrants attack Swedish woman in front of her children - Free Speech Time - https://t.co/zgTtvlprpU @ISupport_Israel</w:t>
      </w:r>
    </w:p>
    <w:p>
      <w:r>
        <w:rPr>
          <w:b/>
          <w:u w:val="single"/>
        </w:rPr>
        <w:t>229827</w:t>
      </w:r>
    </w:p>
    <w:p>
      <w:r>
        <w:t>@rajnathsingh Sir,pl don't bow to mad Mamta/TMC whims&amp;amp;threats.Centre must go ahead&amp;amp;deport all illegal migrants from all over India. India must not be made home to Muslim illegal migrants. Pl don't abt consequences.Entire India is with u in throwin</w:t>
      </w:r>
    </w:p>
    <w:p>
      <w:r>
        <w:rPr>
          <w:b/>
          <w:u w:val="single"/>
        </w:rPr>
        <w:t>229828</w:t>
      </w:r>
    </w:p>
    <w:p>
      <w:r>
        <w:t>@trumpovic02 @lah3309 Veterans firstRefugees go home</w:t>
      </w:r>
    </w:p>
    <w:p>
      <w:r>
        <w:rPr>
          <w:b/>
          <w:u w:val="single"/>
        </w:rPr>
        <w:t>229829</w:t>
      </w:r>
    </w:p>
    <w:p>
      <w:r>
        <w:t>ICE officers arrest 32 sex offenders on Long Island as part of 'Operation SOAR' https://t.co/QTko2drKYo#StopTheInvasion #SecureTheBorder</w:t>
      </w:r>
    </w:p>
    <w:p>
      <w:r>
        <w:rPr>
          <w:b/>
          <w:u w:val="single"/>
        </w:rPr>
        <w:t>229830</w:t>
      </w:r>
    </w:p>
    <w:p>
      <w:r>
        <w:t>ICE operation targeting criminal aliens and immigration violators nets 40 arrests in New York state https://t.co/4QzcXQmyvL    Round them up...</w:t>
      </w:r>
    </w:p>
    <w:p>
      <w:r>
        <w:rPr>
          <w:b/>
          <w:u w:val="single"/>
        </w:rPr>
        <w:t>229831</w:t>
      </w:r>
    </w:p>
    <w:p>
      <w:r>
        <w:t>“The American administration’s decision to withhold $300 million had a deep impact on UNRWA’s ability to cater to #Palestine #refugees ' needs" https://t.co/FjZWV1lF6t</w:t>
      </w:r>
    </w:p>
    <w:p>
      <w:r>
        <w:rPr>
          <w:b/>
          <w:u w:val="single"/>
        </w:rPr>
        <w:t>229832</w:t>
      </w:r>
    </w:p>
    <w:p>
      <w:r>
        <w:t>Realizing the rights of Eritrean refugees in Israel. A new article:https://t.co/0SsTUvgQ6z https://t.co/Yj7MfnzkgA</w:t>
      </w:r>
    </w:p>
    <w:p>
      <w:r>
        <w:rPr>
          <w:b/>
          <w:u w:val="single"/>
        </w:rPr>
        <w:t>229833</w:t>
      </w:r>
    </w:p>
    <w:p>
      <w:r>
        <w:t>‘˜Not found’: Half of ‘˜deported’ refugees never left Germany, report reveals https://t.co/7ZWFEavLAx</w:t>
      </w:r>
    </w:p>
    <w:p>
      <w:r>
        <w:rPr>
          <w:b/>
          <w:u w:val="single"/>
        </w:rPr>
        <w:t>229834</w:t>
      </w:r>
    </w:p>
    <w:p>
      <w:r>
        <w:t>This is awesome! We are also trying to help refugees share their stories, through our new podcast. https://t.co/03nN3x23DR https://t.co/wheiclDSCg</w:t>
      </w:r>
    </w:p>
    <w:p>
      <w:r>
        <w:rPr>
          <w:b/>
          <w:u w:val="single"/>
        </w:rPr>
        <w:t>229835</w:t>
      </w:r>
    </w:p>
    <w:p>
      <w:r>
        <w:t>“A 16-year old high school student designed a website with resources intended to help immigrant children and teenagers understand and prepare for the possible deportations of their parents or guardians.” |Arab American News #Refugees #deportation https://t.co/RIc5d6sUcw https://t.co/qN9rmAvV7c</w:t>
      </w:r>
    </w:p>
    <w:p>
      <w:r>
        <w:rPr>
          <w:b/>
          <w:u w:val="single"/>
        </w:rPr>
        <w:t>229836</w:t>
      </w:r>
    </w:p>
    <w:p>
      <w:r>
        <w:t>#Spain: Violence as 800 migrants storm Ceuta fence https://t.co/SgaTceuzG5</w:t>
      </w:r>
    </w:p>
    <w:p>
      <w:r>
        <w:rPr>
          <w:b/>
          <w:u w:val="single"/>
        </w:rPr>
        <w:t>229837</w:t>
      </w:r>
    </w:p>
    <w:p>
      <w:r>
        <w:t>https://t.co/qsd8HH7Qg9Get off your left wing high horse @cbc Certainly not the average person's take on a "refugee". Remove the country shoppers, the opportunist migrants, those with criminal or terrorist ties, those with hidden wealth and who's left? https://t.co/ioyjFomx5B</w:t>
      </w:r>
    </w:p>
    <w:p>
      <w:r>
        <w:rPr>
          <w:b/>
          <w:u w:val="single"/>
        </w:rPr>
        <w:t>229838</w:t>
      </w:r>
    </w:p>
    <w:p>
      <w:r>
        <w:t>Migrants and refugees arrive in Spain:https://t.co/9e8D7yOTAS https://t.co/kaEmsE2xsa</w:t>
      </w:r>
    </w:p>
    <w:p>
      <w:r>
        <w:rPr>
          <w:b/>
          <w:u w:val="single"/>
        </w:rPr>
        <w:t>229839</w:t>
      </w:r>
    </w:p>
    <w:p>
      <w:r>
        <w:t>Can't they trade her for 5 illegal immigrants? https://t.co/1YSh9DBQiL</w:t>
      </w:r>
    </w:p>
    <w:p>
      <w:r>
        <w:rPr>
          <w:b/>
          <w:u w:val="single"/>
        </w:rPr>
        <w:t>229840</w:t>
      </w:r>
    </w:p>
    <w:p>
      <w:r>
        <w:t>What Mamata Banerjee Said Of Bangladeshi Immigrants In 2005 https://t.co/dkwrNwgnWZ via @ndtv</w:t>
      </w:r>
    </w:p>
    <w:p>
      <w:r>
        <w:rPr>
          <w:b/>
          <w:u w:val="single"/>
        </w:rPr>
        <w:t>229841</w:t>
      </w:r>
    </w:p>
    <w:p>
      <w:r>
        <w:t>https://t.co/QFNu7xW1Qz think Spain is biting off more than it can chew #nomore #sendthemback</w:t>
      </w:r>
    </w:p>
    <w:p>
      <w:r>
        <w:rPr>
          <w:b/>
          <w:u w:val="single"/>
        </w:rPr>
        <w:t>229842</w:t>
      </w:r>
    </w:p>
    <w:p>
      <w:r>
        <w:t>Retweeted Christopher C. Hull (@ChristopherHull):Immigrant from @realDonaldTrump #TravelBan country shoots up... https://t.co/PbfznYxUoT</w:t>
      </w:r>
    </w:p>
    <w:p>
      <w:r>
        <w:rPr>
          <w:b/>
          <w:u w:val="single"/>
        </w:rPr>
        <w:t>229843</w:t>
      </w:r>
    </w:p>
    <w:p>
      <w:r>
        <w:t>@wolfblitzer obviously we have a liar on denial full of all kind of excuses a cruel person,with the mess of immigrant lost without their parents show a men with no feeling for humans,congress is shock with all his actions,his own party against him.</w:t>
      </w:r>
    </w:p>
    <w:p>
      <w:r>
        <w:rPr>
          <w:b/>
          <w:u w:val="single"/>
        </w:rPr>
        <w:t>229844</w:t>
      </w:r>
    </w:p>
    <w:p>
      <w:r>
        <w:t>@MailOnline Instead of Getting Obamas ,Autograph and fine dining with the EU nobs he should be on a Listening skills course no EU ,migrants</w:t>
      </w:r>
    </w:p>
    <w:p>
      <w:r>
        <w:rPr>
          <w:b/>
          <w:u w:val="single"/>
        </w:rPr>
        <w:t>229845</w:t>
      </w:r>
    </w:p>
    <w:p>
      <w:r>
        <w:t>American taxpayers are billed $8 BILLION EVERY YEAR for REFUGEES ???????? ðŸ˜²ðŸ¤¬That’s ABSURD &amp;amp; should be illegal! When did we vote for that?????????!!! #NoMoreRefugees https://t.co/mR8PVNUBqT</w:t>
      </w:r>
    </w:p>
    <w:p>
      <w:r>
        <w:rPr>
          <w:b/>
          <w:u w:val="single"/>
        </w:rPr>
        <w:t>229846</w:t>
      </w:r>
    </w:p>
    <w:p>
      <w:r>
        <w:t>A 6-Year-Old Girl Was Sexually Abused in an Immigrant-Detention Center #Infowars   https://t.co/DbGH2ZcgF4</w:t>
      </w:r>
    </w:p>
    <w:p>
      <w:r>
        <w:rPr>
          <w:b/>
          <w:u w:val="single"/>
        </w:rPr>
        <w:t>229847</w:t>
      </w:r>
    </w:p>
    <w:p>
      <w:r>
        <w:t>@Charlie_Barca @guardian That’s part of it! Overall, it’s about feeling that more refugees would add to the city, whereas there’s too much tourism in it.</w:t>
      </w:r>
    </w:p>
    <w:p>
      <w:r>
        <w:rPr>
          <w:b/>
          <w:u w:val="single"/>
        </w:rPr>
        <w:t>229848</w:t>
      </w:r>
    </w:p>
    <w:p>
      <w:r>
        <w:t>Do elections really matter when US sportsmen still protesting racism at home.Actually, Native Americans home.Move back to where your great great great great grandfather came from.And see if there are refugees shelters there, like Hollywood's homeless tents.It's beautiful!</w:t>
      </w:r>
    </w:p>
    <w:p>
      <w:r>
        <w:rPr>
          <w:b/>
          <w:u w:val="single"/>
        </w:rPr>
        <w:t>229849</w:t>
      </w:r>
    </w:p>
    <w:p>
      <w:r>
        <w:t>As pressure to return builds up, Syrians express their anxieties. Why Many think they can never go back? Watch Huda’s story who fears she may be forced to look at Europe, again @dwnews   https://t.co/uzOXXWIvLi https://t.co/BwdXKYcLHv</w:t>
      </w:r>
    </w:p>
    <w:p>
      <w:r>
        <w:rPr>
          <w:b/>
          <w:u w:val="single"/>
        </w:rPr>
        <w:t>229850</w:t>
      </w:r>
    </w:p>
    <w:p>
      <w:r>
        <w:t>YOU DON'T HAVE TO GO HOME BUT YOU CAN'T STAY HERE: For First Time In A Decade, Italian-Flagged Vessel Returns Migrants To Libya. Open Borders Activists Outraged https://t.co/ebQiE501Gv</w:t>
      </w:r>
    </w:p>
    <w:p>
      <w:r>
        <w:rPr>
          <w:b/>
          <w:u w:val="single"/>
        </w:rPr>
        <w:t>229851</w:t>
      </w:r>
    </w:p>
    <w:p>
      <w:r>
        <w:t>Coding program in NY seeks to open tech career doors for immigrant girls https://t.co/DpCcd6zVan</w:t>
      </w:r>
    </w:p>
    <w:p>
      <w:r>
        <w:rPr>
          <w:b/>
          <w:u w:val="single"/>
        </w:rPr>
        <w:t>229852</w:t>
      </w:r>
    </w:p>
    <w:p>
      <w:r>
        <w:t>New Citizens Concerned Over Immigration Debate https://t.co/VkuVTF88fa</w:t>
      </w:r>
    </w:p>
    <w:p>
      <w:r>
        <w:rPr>
          <w:b/>
          <w:u w:val="single"/>
        </w:rPr>
        <w:t>229853</w:t>
      </w:r>
    </w:p>
    <w:p>
      <w:r>
        <w:t>@BevJacksonAuth The situation here is already tense, imagine after this! Yesterday, hundreds of refugees protested in Mytilene in memory of an Afghani who died due to lack of care in Moria. Riots and violent protests have already happened for less in the</w:t>
      </w:r>
    </w:p>
    <w:p>
      <w:r>
        <w:rPr>
          <w:b/>
          <w:u w:val="single"/>
        </w:rPr>
        <w:t>229854</w:t>
      </w:r>
    </w:p>
    <w:p>
      <w:r>
        <w:t>In wake of Muslim migration, Sweden “struggles over child marriage,” fears “cultural insensitivity” ‘˜STOP CHILD MARRIAGES!’#SWRM https://t.co/1P7HLqYuFU via @pamelageller</w:t>
      </w:r>
    </w:p>
    <w:p>
      <w:r>
        <w:rPr>
          <w:b/>
          <w:u w:val="single"/>
        </w:rPr>
        <w:t>229855</w:t>
      </w:r>
    </w:p>
    <w:p>
      <w:r>
        <w:t>Trump will close the goverment, if he dont get the money for the wall ! To build the wall will rescue USA from refugees like Europe. https://t.co/bAmP1eGyZo</w:t>
      </w:r>
    </w:p>
    <w:p>
      <w:r>
        <w:rPr>
          <w:b/>
          <w:u w:val="single"/>
        </w:rPr>
        <w:t>229856</w:t>
      </w:r>
    </w:p>
    <w:p>
      <w:r>
        <w:t>Two aid workers charged with theft of refugee camp supplies in Uganda https://t.co/hz3cP28QAg</w:t>
      </w:r>
    </w:p>
    <w:p>
      <w:r>
        <w:rPr>
          <w:b/>
          <w:u w:val="single"/>
        </w:rPr>
        <w:t>229857</w:t>
      </w:r>
    </w:p>
    <w:p>
      <w:r>
        <w:t>@truckerbooman @marcorubio @LindseyGrahamSC NO DACA #NODACA #NoDACA U admit DACA illegal WHY would GOP uphold illegal law? NO DACA That means NO laws should be followed BAD precedent to follow sorry for illegal children but they R illegal!</w:t>
      </w:r>
    </w:p>
    <w:p>
      <w:r>
        <w:rPr>
          <w:b/>
          <w:u w:val="single"/>
        </w:rPr>
        <w:t>229858</w:t>
      </w:r>
    </w:p>
    <w:p>
      <w:r>
        <w:t>Orban declares Easterneurope free of refugees. He says that Soros want to make Europe to a multiculturell society, which is poor. https://t.co/PUQlWNxtYJ</w:t>
      </w:r>
    </w:p>
    <w:p>
      <w:r>
        <w:rPr>
          <w:b/>
          <w:u w:val="single"/>
        </w:rPr>
        <w:t>229859</w:t>
      </w:r>
    </w:p>
    <w:p>
      <w:r>
        <w:t>@TorontoRBOT @JustinTrudeau @FP_Champagne When a group of smiling third world faces move into your street, they know the nice dumb White people will transfer $$ to pay for the new school + costs of teaching lower-IQ children.The descendants of the White p</w:t>
      </w:r>
    </w:p>
    <w:p>
      <w:r>
        <w:rPr>
          <w:b/>
          <w:u w:val="single"/>
        </w:rPr>
        <w:t>229860</w:t>
      </w:r>
    </w:p>
    <w:p>
      <w:r>
        <w:t>Irony died an infilltrator's death after seeing a pakistani quoting rubbishness peddled by some gulf country shit on the illegal immigrants state level concerns of India, too empathical for someone to corelate with those Illgl Immgrnts https://t.co/lcJ5mc8Q5v</w:t>
      </w:r>
    </w:p>
    <w:p>
      <w:r>
        <w:rPr>
          <w:b/>
          <w:u w:val="single"/>
        </w:rPr>
        <w:t>229861</w:t>
      </w:r>
    </w:p>
    <w:p>
      <w:r>
        <w:t>No to #EU migrant camps in Libya, PM al-Serraj https://t.co/hIsSOU73Lq https://t.co/SxaU7QhDTn</w:t>
      </w:r>
    </w:p>
    <w:p>
      <w:r>
        <w:rPr>
          <w:b/>
          <w:u w:val="single"/>
        </w:rPr>
        <w:t>229862</w:t>
      </w:r>
    </w:p>
    <w:p>
      <w:r>
        <w:t>Bravo to Chicago Campus associate professor Dr. Nayeli Chavez for another wonderful interview on the heartbreaking topic of alleged sexual abuse at immigrant youth shelters. See the Univision interview here. https://t.co/osufg6MGll https://t.co/TAwOd0eQQM</w:t>
      </w:r>
    </w:p>
    <w:p>
      <w:r>
        <w:rPr>
          <w:b/>
          <w:u w:val="single"/>
        </w:rPr>
        <w:t>229863</w:t>
      </w:r>
    </w:p>
    <w:p>
      <w:r>
        <w:t>Germany, #Spain reach agreement on return of migrants https://t.co/ECDmrDxTzL https://t.co/xu4HYPoH6e</w:t>
      </w:r>
    </w:p>
    <w:p>
      <w:r>
        <w:rPr>
          <w:b/>
          <w:u w:val="single"/>
        </w:rPr>
        <w:t>229864</w:t>
      </w:r>
    </w:p>
    <w:p>
      <w:r>
        <w:t>Trump meets NATO chief Stoltenberg ahead of Brussels summit https://t.co/UOWEPdkuG6</w:t>
      </w:r>
    </w:p>
    <w:p>
      <w:r>
        <w:rPr>
          <w:b/>
          <w:u w:val="single"/>
        </w:rPr>
        <w:t>229865</w:t>
      </w:r>
    </w:p>
    <w:p>
      <w:r>
        <w:t>Iranians either entered via Greece or Serbia, which recklessly grants visas to Iranians.  Some Iranians now fly into SerbiaðŸ‘‰then leave for richer state in EU. Indirect support of illegal migration must end or others must impose sanctions on Serbia to adjust attitude.@euronews https://t.co/pZhlGOJAXC</w:t>
      </w:r>
    </w:p>
    <w:p>
      <w:r>
        <w:rPr>
          <w:b/>
          <w:u w:val="single"/>
        </w:rPr>
        <w:t>229866</w:t>
      </w:r>
    </w:p>
    <w:p>
      <w:r>
        <w:t>Africans having their say about Blacks in Europe, and Europeans in Africa, at the #LandExpropriationHearings, currently underway in #SouthAfrica.  #SendThemBack https://t.co/WrrsX5OGWi</w:t>
      </w:r>
    </w:p>
    <w:p>
      <w:r>
        <w:rPr>
          <w:b/>
          <w:u w:val="single"/>
        </w:rPr>
        <w:t>229867</w:t>
      </w:r>
    </w:p>
    <w:p>
      <w:r>
        <w:t>Banning "hate speech" is directly proportional to crime rise in Germany by Sharia enablers."Hate speech" is a tool to hide UN's mass immigration to conquer the West. #UnitedAgainstSharia https://t.co/FXddkyzdGa</w:t>
      </w:r>
    </w:p>
    <w:p>
      <w:r>
        <w:rPr>
          <w:b/>
          <w:u w:val="single"/>
        </w:rPr>
        <w:t>229868</w:t>
      </w:r>
    </w:p>
    <w:p>
      <w:r>
        <w:t>@PattyArquette @TransEthics No refugees in Russia. No refugees in the United States. But the rest of the world its their playground. Maybe #StevenSeagal will save us all! (just to make sure, it's a joke). #armsindustry #unsc</w:t>
      </w:r>
    </w:p>
    <w:p>
      <w:r>
        <w:rPr>
          <w:b/>
          <w:u w:val="single"/>
        </w:rPr>
        <w:t>229869</w:t>
      </w:r>
    </w:p>
    <w:p>
      <w:r>
        <w:t>Looks like a bread line in Africa.. Can #Spain afford all this?  Hundreds of migrants break through border at Spanish exclave Ceuta https://t.co/PfcuKx5StZ via @YouTube</w:t>
      </w:r>
    </w:p>
    <w:p>
      <w:r>
        <w:rPr>
          <w:b/>
          <w:u w:val="single"/>
        </w:rPr>
        <w:t>229870</w:t>
      </w:r>
    </w:p>
    <w:p>
      <w:r>
        <w:t>@NYGovCuomo Never forget, the perpetrators of 911 SHOULD NOT HAVE BEEN IN THE USA. #BuildThatWall</w:t>
      </w:r>
    </w:p>
    <w:p>
      <w:r>
        <w:rPr>
          <w:b/>
          <w:u w:val="single"/>
        </w:rPr>
        <w:t>229871</w:t>
      </w:r>
    </w:p>
    <w:p>
      <w:r>
        <w:t>Absolutely in agreement. Genuine refugees welcome. Grown men, with smartphones, pretending to be children - not welcome. https://t.co/Gss3dfFJ4d</w:t>
      </w:r>
    </w:p>
    <w:p>
      <w:r>
        <w:rPr>
          <w:b/>
          <w:u w:val="single"/>
        </w:rPr>
        <w:t>229872</w:t>
      </w:r>
    </w:p>
    <w:p>
      <w:r>
        <w:t>Thinking about tonight's playdate protest-planning call? (https://t.co/MCmbKw3C8R) Read Stacy's story about her family's experience with being incarcerated and separated based on racism and anti-immigrant politics: We Will Defend Immigrant Families https://t.co/WbmJMAsF6V https://t.co/XXHwIt6bhX</w:t>
      </w:r>
    </w:p>
    <w:p>
      <w:r>
        <w:rPr>
          <w:b/>
          <w:u w:val="single"/>
        </w:rPr>
        <w:t>229873</w:t>
      </w:r>
    </w:p>
    <w:p>
      <w:r>
        <w:t>Turkish border mayor says ready for new wave of Syrian refugees https://t.co/JCswjJQu7k</w:t>
      </w:r>
    </w:p>
    <w:p>
      <w:r>
        <w:rPr>
          <w:b/>
          <w:u w:val="single"/>
        </w:rPr>
        <w:t>229874</w:t>
      </w:r>
    </w:p>
    <w:p>
      <w:r>
        <w:t>Media and migrants: How journalists help fuel populist momentum https://t.co/fvMGX5JEWi</w:t>
      </w:r>
    </w:p>
    <w:p>
      <w:r>
        <w:rPr>
          <w:b/>
          <w:u w:val="single"/>
        </w:rPr>
        <w:t>229875</w:t>
      </w:r>
    </w:p>
    <w:p>
      <w:r>
        <w:t>* Spain ðŸ‡ªðŸ‡¸ Socialist PM Pedro Sanchez in panic mode as aggressive male migrants overwhelm Spain.  What did he expect?  https://t.co/hccQmsQ9Vl #v4 #visegrad https://t.co/WLKbHflU58</w:t>
      </w:r>
    </w:p>
    <w:p>
      <w:r>
        <w:rPr>
          <w:b/>
          <w:u w:val="single"/>
        </w:rPr>
        <w:t>229876</w:t>
      </w:r>
    </w:p>
    <w:p>
      <w:r>
        <w:t>I would like to see our border closed to immigration until we sort out the mess we have.  Send all illegals home.  If it is safe to go home, send refugees home.  Fix our immigration system to a merit base one, and then test it to see if it works. https://t.co/calDs5Tm6Q</w:t>
      </w:r>
    </w:p>
    <w:p>
      <w:r>
        <w:rPr>
          <w:b/>
          <w:u w:val="single"/>
        </w:rPr>
        <w:t>229877</w:t>
      </w:r>
    </w:p>
    <w:p>
      <w:r>
        <w:t>For @ArchDigest ’s Clever I wrote about my shifting understanding of home, from those of the displaced communities in Colombia, my grandmother’s handbuilt house, and my own as an immigrant:  https://t.co/6a2G1JTeSj</w:t>
      </w:r>
    </w:p>
    <w:p>
      <w:r>
        <w:rPr>
          <w:b/>
          <w:u w:val="single"/>
        </w:rPr>
        <w:t>229878</w:t>
      </w:r>
    </w:p>
    <w:p>
      <w:r>
        <w:t>@DonnaBr37703036 Screw her and her beliefs!! Send them packing!! This is a Christian nation with Christian laws. #BuildThatWall #kag</w:t>
      </w:r>
    </w:p>
    <w:p>
      <w:r>
        <w:rPr>
          <w:b/>
          <w:u w:val="single"/>
        </w:rPr>
        <w:t>229879</w:t>
      </w:r>
    </w:p>
    <w:p>
      <w:r>
        <w:t>EU28 leaders have agreed on #euco conclusions incl. migration #dollar selling off hard....#EURUSD #GBPUSD #GBPJPY #NZDUSD rallying</w:t>
      </w:r>
    </w:p>
    <w:p>
      <w:r>
        <w:rPr>
          <w:b/>
          <w:u w:val="single"/>
        </w:rPr>
        <w:t>229880</w:t>
      </w:r>
    </w:p>
    <w:p>
      <w:r>
        <w:t>#migrants perhaps all countries that gave massive food aid to countries that could not feed their own people due to too many people as is (eg: the country is a desert) years ago should readily welcome the aftermath in the form of endless migration of refugees to their homes?</w:t>
      </w:r>
    </w:p>
    <w:p>
      <w:r>
        <w:rPr>
          <w:b/>
          <w:u w:val="single"/>
        </w:rPr>
        <w:t>229881</w:t>
      </w:r>
    </w:p>
    <w:p>
      <w:r>
        <w:t>Sunday Talks: Representative Jim Jordan Discusses Immigration Legislation and Ongoing FBIÂ Oversight‘¦ https://t.co/tOdifPdNS5 https://t.co/RExNzrlVr6</w:t>
      </w:r>
    </w:p>
    <w:p>
      <w:r>
        <w:rPr>
          <w:b/>
          <w:u w:val="single"/>
        </w:rPr>
        <w:t>229882</w:t>
      </w:r>
    </w:p>
    <w:p>
      <w:r>
        <w:t>When violent extremists burned down his mother’s medical clinic and  attempted to kidnap him, Al and his parents fled Iraq and eventually resettled in the U.S. Watch his incredible journey, then join  the campaign to help refugees rebuild their lives.âž https://t.co/91X12T4lJG https://t.co/zjDWzjNnHl</w:t>
      </w:r>
    </w:p>
    <w:p>
      <w:r>
        <w:rPr>
          <w:b/>
          <w:u w:val="single"/>
        </w:rPr>
        <w:t>229883</w:t>
      </w:r>
    </w:p>
    <w:p>
      <w:r>
        <w:t>#SOSVenezuela: migrants or refugees? https://t.co/DGhjCDQ3CG https://t.co/VJ4B9r5Hie</w:t>
      </w:r>
    </w:p>
    <w:p>
      <w:r>
        <w:rPr>
          <w:b/>
          <w:u w:val="single"/>
        </w:rPr>
        <w:t>229884</w:t>
      </w:r>
    </w:p>
    <w:p>
      <w:r>
        <w:t>AUM INDIA FOR INDIANS, BANGLADESHIS GO HOME -THAT SHOULD BE OUR AIM TO PURSUE. ANYONE WHO INFRINGES CITIZENSHIP RULES MUST BE PUNISHED SEVERELY. THE STATE OF ASSAM HAS ENFORCED A ZERO TOLERANCE POLICY TOWARDS ILLEGAL IMMIGRANTS LEST ASSAMESE ARE REDUCED TO A MINORITY IN ASSAM.</w:t>
      </w:r>
    </w:p>
    <w:p>
      <w:r>
        <w:rPr>
          <w:b/>
          <w:u w:val="single"/>
        </w:rPr>
        <w:t>229885</w:t>
      </w:r>
    </w:p>
    <w:p>
      <w:r>
        <w:t>Authorities on Samos object to plans for new migrant camp https://t.co/jN8e6bACua</w:t>
      </w:r>
    </w:p>
    <w:p>
      <w:r>
        <w:rPr>
          <w:b/>
          <w:u w:val="single"/>
        </w:rPr>
        <w:t>229886</w:t>
      </w:r>
    </w:p>
    <w:p>
      <w:r>
        <w:t>@c_of_e  As you fall over yourselves to welcome Syrian refugees ,homes etc why did you not do it for ordinary people are u lambs or goats</w:t>
      </w:r>
    </w:p>
    <w:p>
      <w:r>
        <w:rPr>
          <w:b/>
          <w:u w:val="single"/>
        </w:rPr>
        <w:t>229887</w:t>
      </w:r>
    </w:p>
    <w:p>
      <w:r>
        <w:t>WE AS A NATION DESERVE A REASONABLE EXPECTATION OF SAFETY IN OUR OWN COUNTRY! VOTE REPUBLICAN #BuildThatWall #EndChainMigration #ENDVISALOTTERY #EVERIFY #ENDVOTERFRAUD</w:t>
      </w:r>
    </w:p>
    <w:p>
      <w:r>
        <w:rPr>
          <w:b/>
          <w:u w:val="single"/>
        </w:rPr>
        <w:t>229888</w:t>
      </w:r>
    </w:p>
    <w:p>
      <w:r>
        <w:t>Kontraste: Die Clans - Arabische GroÃŸfamilien in DeutschlandSinds de jaren zeventig heersen Arabische grootfamilies binnen de georganiseerde misdaad in Europa. Mind you, zij waren eerst "refugees" uit o.a. Libanon.https://t.co/v4QSHmRWYC</w:t>
      </w:r>
    </w:p>
    <w:p>
      <w:r>
        <w:rPr>
          <w:b/>
          <w:u w:val="single"/>
        </w:rPr>
        <w:t>229889</w:t>
      </w:r>
    </w:p>
    <w:p>
      <w:r>
        <w:t>@splcenter @KeishaBottoms You fucking MORON! You are going to turn ATL into a 3rd world city with your garbage, open borders policy. You uneducated FOOL! #AtlantaHitRockBottoms #BuildThatWall #ImpeachBottoms #MAGA</w:t>
      </w:r>
    </w:p>
    <w:p>
      <w:r>
        <w:rPr>
          <w:b/>
          <w:u w:val="single"/>
        </w:rPr>
        <w:t>229890</w:t>
      </w:r>
    </w:p>
    <w:p>
      <w:r>
        <w:t>US immigrants 'living in fear' of Trump's deportation drive @AJENews  https://t.co/HROiJwkBImIllegal aliens should live in fear in a country where they shouldn't be.They broke the law, get out. Ok I.C.E. will come for you. Don't cry you've been here long enough now go home.</w:t>
      </w:r>
    </w:p>
    <w:p>
      <w:r>
        <w:rPr>
          <w:b/>
          <w:u w:val="single"/>
        </w:rPr>
        <w:t>229891</w:t>
      </w:r>
    </w:p>
    <w:p>
      <w:r>
        <w:t>Illegal alien in upstate NY allegedly raped young girl https://t.co/uu0YjMpz28#StopTheInvasion #SecureTheBorder #FamilyValues</w:t>
      </w:r>
    </w:p>
    <w:p>
      <w:r>
        <w:rPr>
          <w:b/>
          <w:u w:val="single"/>
        </w:rPr>
        <w:t>229892</w:t>
      </w:r>
    </w:p>
    <w:p>
      <w:r>
        <w:t>@TheScotsman If Syrian refugees complain about Bute then Gaelic Speaking Australians should be able to stay in Scotland  for good</w:t>
      </w:r>
    </w:p>
    <w:p>
      <w:r>
        <w:rPr>
          <w:b/>
          <w:u w:val="single"/>
        </w:rPr>
        <w:t>229893</w:t>
      </w:r>
    </w:p>
    <w:p>
      <w:r>
        <w:t>And what were they expecting? Holiday camps with 5 star facilities! I bet they have better living conditions in Germany than they have at home..... if not just go back! Simple!  #Refugees https://t.co/npx0lz1C7X</w:t>
      </w:r>
    </w:p>
    <w:p>
      <w:r>
        <w:rPr>
          <w:b/>
          <w:u w:val="single"/>
        </w:rPr>
        <w:t>229894</w:t>
      </w:r>
    </w:p>
    <w:p>
      <w:r>
        <w:t>Illegal alien turns himself in to ICE following deadly hit-and-run car crash, report says https://t.co/8Ux2yFuCT5 #PreventableDeath #StopTheInvasion #ThereAreMoreOfThemOutThere</w:t>
      </w:r>
    </w:p>
    <w:p>
      <w:r>
        <w:rPr>
          <w:b/>
          <w:u w:val="single"/>
        </w:rPr>
        <w:t>229895</w:t>
      </w:r>
    </w:p>
    <w:p>
      <w:r>
        <w:t>Would be awesome, lol, great idea @potus @realDonaldTrump #BuildTheWall #LockThemUp #EndDACA #BoycottNFL #BoycottNike enough already</w:t>
      </w:r>
    </w:p>
    <w:p>
      <w:r>
        <w:rPr>
          <w:b/>
          <w:u w:val="single"/>
        </w:rPr>
        <w:t>229896</w:t>
      </w:r>
    </w:p>
    <w:p>
      <w:r>
        <w:t>The American people also agree! Illegal aliens do not deserve a free pass ahead of hard working people, trying to come to our country legally. #BuildTheWall #DeportIllegals #GaysForTrump #NoDACA</w:t>
      </w:r>
    </w:p>
    <w:p>
      <w:r>
        <w:rPr>
          <w:b/>
          <w:u w:val="single"/>
        </w:rPr>
        <w:t>229897</w:t>
      </w:r>
    </w:p>
    <w:p>
      <w:r>
        <w:t>Sign this petition to demand Congress stop privatizing detention and incarceration of immigrant families and asylum seekers. Sign here: https://t.co/vQHHidB2QH</w:t>
      </w:r>
    </w:p>
    <w:p>
      <w:r>
        <w:rPr>
          <w:b/>
          <w:u w:val="single"/>
        </w:rPr>
        <w:t>229898</w:t>
      </w:r>
    </w:p>
    <w:p>
      <w:r>
        <w:t>Illegal Aliens have the Audacity to try to enter a U.S Army Base that's  a National Security Risk Here ILLEGALLY for 10 or 30 years get deported !  #RedNationRising  #Immigration #Trump #MAGA #SendthemBack https://t.co/c9Gx4Y9AzN via @nbcchicago</w:t>
      </w:r>
    </w:p>
    <w:p>
      <w:r>
        <w:rPr>
          <w:b/>
          <w:u w:val="single"/>
        </w:rPr>
        <w:t>229899</w:t>
      </w:r>
    </w:p>
    <w:p>
      <w:r>
        <w:t>Sweden is almost like the perfect experiment on multiculturalism. Wanna let in massive amounts of people from Muslim majority and third world countries? Okay, get ready to become one yourself! P.S. We told yah so! #Immigration #sweden #stopimmigration https://t.co/ed5nzhpmKe</w:t>
      </w:r>
    </w:p>
    <w:p>
      <w:r>
        <w:rPr>
          <w:b/>
          <w:u w:val="single"/>
        </w:rPr>
        <w:t>229900</w:t>
      </w:r>
    </w:p>
    <w:p>
      <w:r>
        <w:t>Sometimes drastic &amp;amp; dramatic measures are the only means to bring back control &amp;amp; normality Time for the tolerant to become non tolerant#Europe  #UK need to reclaim their ways of life and values hijacked &amp;amp; abused by #Muslim migrants courtesy of our liberal moronic governments https://t.co/ikBg7GG8fC</w:t>
      </w:r>
    </w:p>
    <w:p>
      <w:r>
        <w:rPr>
          <w:b/>
          <w:u w:val="single"/>
        </w:rPr>
        <w:t>229901</w:t>
      </w:r>
    </w:p>
    <w:p>
      <w:r>
        <w:t>@aparnapkin I'm running to help flip the NYS Senate blue. If elected, I'll be the first Indian American to ever serve in the New York legislature. I hope you'll share my immigrant story. #nys #sd56 #flipthesenate #desi #immigrant #nextgen #onward https://</w:t>
      </w:r>
    </w:p>
    <w:p>
      <w:r>
        <w:rPr>
          <w:b/>
          <w:u w:val="single"/>
        </w:rPr>
        <w:t>229902</w:t>
      </w:r>
    </w:p>
    <w:p>
      <w:r>
        <w:t>refusal to kick Khan out for the fear that it might offend the Muslim immigrant community undermines that cultural equality. I$lam0ph0bia in its true form. PC makes govt. AFRAID to offend them even as they openly offend. I$lami© terrorism works! Remember https://t.co/5i6suoMU5p</w:t>
      </w:r>
    </w:p>
    <w:p>
      <w:r>
        <w:rPr>
          <w:b/>
          <w:u w:val="single"/>
        </w:rPr>
        <w:t>229903</w:t>
      </w:r>
    </w:p>
    <w:p>
      <w:r>
        <w:t>US to require would-be immigrants to turn over social media handles - https://t.co/zBSFcSYnLS</w:t>
      </w:r>
    </w:p>
    <w:p>
      <w:r>
        <w:rPr>
          <w:b/>
          <w:u w:val="single"/>
        </w:rPr>
        <w:t>229904</w:t>
      </w:r>
    </w:p>
    <w:p>
      <w:r>
        <w:t>'Great Ghetto' where hundreds of migrant labourers are living in southern Italy as they strike https://t.co/J8UpOH0XPB</w:t>
      </w:r>
    </w:p>
    <w:p>
      <w:r>
        <w:rPr>
          <w:b/>
          <w:u w:val="single"/>
        </w:rPr>
        <w:t>229905</w:t>
      </w:r>
    </w:p>
    <w:p>
      <w:r>
        <w:t>Study: At least 1 in 10 immigrant children has 'interrupted schooling': https://t.co/GGY6JygCAt #K12 #EdPolicy</w:t>
      </w:r>
    </w:p>
    <w:p>
      <w:r>
        <w:rPr>
          <w:b/>
          <w:u w:val="single"/>
        </w:rPr>
        <w:t>229906</w:t>
      </w:r>
    </w:p>
    <w:p>
      <w:r>
        <w:t>@DRottiemom @POTUS @GenFlynn @SenSanders @NancyPelosi #SocialismKills The #elite #Socialist inVenezuela are Killing The People #BuildThatWall#VoteRedToSaveAmerica</w:t>
      </w:r>
    </w:p>
    <w:p>
      <w:r>
        <w:rPr>
          <w:b/>
          <w:u w:val="single"/>
        </w:rPr>
        <w:t>229907</w:t>
      </w:r>
    </w:p>
    <w:p>
      <w:r>
        <w:t>It is way overdue to admit Europe can not take all of the migrants which are trying to get there. Nor can places like Canada. @Europarl_EN @PopulationIC @PopnMatters @BBCNews @dwnews @CBC Please look at this dramatic graphic demonstration... https://t.co/wZ3v1J3Uqh</w:t>
      </w:r>
    </w:p>
    <w:p>
      <w:r>
        <w:rPr>
          <w:b/>
          <w:u w:val="single"/>
        </w:rPr>
        <w:t>229908</w:t>
      </w:r>
    </w:p>
    <w:p>
      <w:r>
        <w:t>The Romansh weren’t Minnesota’s largest immigrant group, but they made a big impact https://t.co/cbm9rEgslL</w:t>
      </w:r>
    </w:p>
    <w:p>
      <w:r>
        <w:rPr>
          <w:b/>
          <w:u w:val="single"/>
        </w:rPr>
        <w:t>229909</w:t>
      </w:r>
    </w:p>
    <w:p>
      <w:r>
        <w:t>But, of course, we don't need a wall or ICE to enforce our immigration laws.  The left/liberals/progressives are out of their minds--but they are loud about it and we must stand up and let our voices be heard!! https://t.co/HC6fNhcuKY</w:t>
      </w:r>
    </w:p>
    <w:p>
      <w:r>
        <w:rPr>
          <w:b/>
          <w:u w:val="single"/>
        </w:rPr>
        <w:t>229910</w:t>
      </w:r>
    </w:p>
    <w:p>
      <w:r>
        <w:t>@OwenCallan @ThisIsHowWeDo_3 @Independent_ie According to the latest census, almost 60,000 people identified their  ethnicity as Black African or Black Irish, when 20 years before that  figure was just 4,697. Good immigration polices AND more restrictive</w:t>
      </w:r>
    </w:p>
    <w:p>
      <w:r>
        <w:rPr>
          <w:b/>
          <w:u w:val="single"/>
        </w:rPr>
        <w:t>229911</w:t>
      </w:r>
    </w:p>
    <w:p>
      <w:r>
        <w:t>Mexico troops find 150 Central Americans in back of truck https://t.co/HK36TvFzUxMexico is finding illegal immigrants</w:t>
      </w:r>
    </w:p>
    <w:p>
      <w:r>
        <w:rPr>
          <w:b/>
          <w:u w:val="single"/>
        </w:rPr>
        <w:t>229912</w:t>
      </w:r>
    </w:p>
    <w:p>
      <w:r>
        <w:t>In stretch of #Arizona border, #illegalalien migrant families keep coming. https://t.co/jlIgPpXABx #BuildTheWall #SecureBorders #NoAmnesty</w:t>
      </w:r>
    </w:p>
    <w:p>
      <w:r>
        <w:rPr>
          <w:b/>
          <w:u w:val="single"/>
        </w:rPr>
        <w:t>229913</w:t>
      </w:r>
    </w:p>
    <w:p>
      <w:r>
        <w:t>Hi @MattHancock- we join the many signatories of this open letter to you from @MaternityAction: https://t.co/WEGHypuekb. Surely you can understand that charging migrant women for maternity care in the UK is unworkable &amp;amp; inhumane. #ALLMothers need this care, regardless of status!</w:t>
      </w:r>
    </w:p>
    <w:p>
      <w:r>
        <w:rPr>
          <w:b/>
          <w:u w:val="single"/>
        </w:rPr>
        <w:t>229914</w:t>
      </w:r>
    </w:p>
    <w:p>
      <w:r>
        <w:t>The German Government Pays for 3 Week Vacation for Refugees to Go Home The German government is actually giving refugees three weeks paid vacations INCLUDING airfare BACK to the very countries that claim they are fleeing because it is unsafe. JUST https://t.co/FiZHvJ7yaE</w:t>
      </w:r>
    </w:p>
    <w:p>
      <w:r>
        <w:rPr>
          <w:b/>
          <w:u w:val="single"/>
        </w:rPr>
        <w:t>229915</w:t>
      </w:r>
    </w:p>
    <w:p>
      <w:r>
        <w:t>Muslim immigrant who shot a Colorado Springs Police Officer in the head remained in U.S. despite a series of crimes...  https://t.co/4GfT7UIEQp https://t.co/ipOBmKsFZS</w:t>
      </w:r>
    </w:p>
    <w:p>
      <w:r>
        <w:rPr>
          <w:b/>
          <w:u w:val="single"/>
        </w:rPr>
        <w:t>229916</w:t>
      </w:r>
    </w:p>
    <w:p>
      <w:r>
        <w:t>Yes we can #BuildThatWall ! And yes it does keep people, includiing bloodthirsty drug cartels &amp; disease carriers out. He's mad he can't keep giving cartels weapons.</w:t>
      </w:r>
    </w:p>
    <w:p>
      <w:r>
        <w:rPr>
          <w:b/>
          <w:u w:val="single"/>
        </w:rPr>
        <w:t>229917</w:t>
      </w:r>
    </w:p>
    <w:p>
      <w:r>
        <w:t>Some #UNSC members prefer to keep meetings private on the #Rohingya refugee crisis — but because of the one year anniversary &amp;amp; the intense public interest in the Council mission, we believe it is right to do this session in public: https://t.co/sEceVrRlcM — says @KarenPierceUN</w:t>
      </w:r>
    </w:p>
    <w:p>
      <w:r>
        <w:rPr>
          <w:b/>
          <w:u w:val="single"/>
        </w:rPr>
        <w:t>229918</w:t>
      </w:r>
    </w:p>
    <w:p>
      <w:r>
        <w:t>This is an invasion.  They are not "refugees".  This is an attack on the US, buy the #Democrats! https://t.co/VxXsomqwHP</w:t>
      </w:r>
    </w:p>
    <w:p>
      <w:r>
        <w:rPr>
          <w:b/>
          <w:u w:val="single"/>
        </w:rPr>
        <w:t>229919</w:t>
      </w:r>
    </w:p>
    <w:p>
      <w:r>
        <w:t>Trump Administration wants to end special UN agency just for Palestinian so-called “refugees” https://t.co/WybArd2Eex https://t.co/EVOscltq31</w:t>
      </w:r>
    </w:p>
    <w:p>
      <w:r>
        <w:rPr>
          <w:b/>
          <w:u w:val="single"/>
        </w:rPr>
        <w:t>229920</w:t>
      </w:r>
    </w:p>
    <w:p>
      <w:r>
        <w:t>@rajnathsingh Govt not taking concrete action to stop influx of illegal migrants r foreigners overstaying with expired Visas.</w:t>
      </w:r>
    </w:p>
    <w:p>
      <w:r>
        <w:rPr>
          <w:b/>
          <w:u w:val="single"/>
        </w:rPr>
        <w:t>229921</w:t>
      </w:r>
    </w:p>
    <w:p>
      <w:r>
        <w:t>Germany tells Italy it will take 50 migrants from Frontex ships https://t.co/7K6lSjvt2m https://t.co/my1tKavZWc</w:t>
      </w:r>
    </w:p>
    <w:p>
      <w:r>
        <w:rPr>
          <w:b/>
          <w:u w:val="single"/>
        </w:rPr>
        <w:t>229922</w:t>
      </w:r>
    </w:p>
    <w:p>
      <w:r>
        <w:t>Democratic straw clutching.  They know they dont appeal to the real voters with policies for the few globalists immigrants and illegal voters.  therefore they seek to insult rather than tell a better story.  @realDonaldTrump</w:t>
      </w:r>
    </w:p>
    <w:p>
      <w:r>
        <w:rPr>
          <w:b/>
          <w:u w:val="single"/>
        </w:rPr>
        <w:t>229923</w:t>
      </w:r>
    </w:p>
    <w:p>
      <w:r>
        <w:t>White Dragon Society &amp;amp; Russia &amp;amp; COM-12 &amp;amp; Gnostic Illuminati &amp;amp; CIA NSA MI6 FBI White Hat faction Alliance bounty on George Soros who funds all CIA Al-Qaeda DHS Muslim terrorist infiltrators &amp;amp; free-welfare-money illegal immigrant voters for Obama's democrat party &amp;amp; MS-13 assassins https://t.co/6SVHzS8iwD</w:t>
      </w:r>
    </w:p>
    <w:p>
      <w:r>
        <w:rPr>
          <w:b/>
          <w:u w:val="single"/>
        </w:rPr>
        <w:t>229924</w:t>
      </w:r>
    </w:p>
    <w:p>
      <w:r>
        <w:t>Marianna's* status and documentation as the wife of a refugee was what she thought she needed...However, only... https://t.co/FAMExeR1fT</w:t>
      </w:r>
    </w:p>
    <w:p>
      <w:r>
        <w:rPr>
          <w:b/>
          <w:u w:val="single"/>
        </w:rPr>
        <w:t>229925</w:t>
      </w:r>
    </w:p>
    <w:p>
      <w:r>
        <w:t>Did you know #Bangladesh plans to ship over 100,000 #Rohingya refugees to a tidally affected, uninhabited island that could be fully submerged if a typhoon hits? Not all is well in the camps either! @hrw report &amp;amp; press conf 6 Aug 10:30 am in #Bangkok #FCCT https://t.co/sIgShhSgnc https://t.co/DVIvub0W1d</w:t>
      </w:r>
    </w:p>
    <w:p>
      <w:r>
        <w:rPr>
          <w:b/>
          <w:u w:val="single"/>
        </w:rPr>
        <w:t>229926</w:t>
      </w:r>
    </w:p>
    <w:p>
      <w:r>
        <w:t>Finnish Men patrol the streets to protect women from refugees "Migrants should be deported" - Free Speech Time - https://t.co/yM3cd7Jgsh @ISupport_Israel</w:t>
      </w:r>
    </w:p>
    <w:p>
      <w:r>
        <w:rPr>
          <w:b/>
          <w:u w:val="single"/>
        </w:rPr>
        <w:t>229927</w:t>
      </w:r>
    </w:p>
    <w:p>
      <w:r>
        <w:t>Ebola heroes to protest over migrants being denied NHS healthcare https://t.co/Jjv72j4R1E</w:t>
      </w:r>
    </w:p>
    <w:p>
      <w:r>
        <w:rPr>
          <w:b/>
          <w:u w:val="single"/>
        </w:rPr>
        <w:t>229928</w:t>
      </w:r>
    </w:p>
    <w:p>
      <w:r>
        <w:t>#BuildThatwall #ICE ICE can not have a zero tolerance policy at the Boarder while they let EB5 Immigrant commit fraud and harm US citizens to gain permanent residency in the US. See print, sign, and mail 2 Dir. Vitiello support us - RT</w:t>
      </w:r>
    </w:p>
    <w:p>
      <w:r>
        <w:rPr>
          <w:b/>
          <w:u w:val="single"/>
        </w:rPr>
        <w:t>229929</w:t>
      </w:r>
    </w:p>
    <w:p>
      <w:r>
        <w:t>An island of civilization in an increasingly dark world, Bettys was founded by an immigrant from Europe and owes its success to a harmonious fusion of cultures. Is there a lesson here? https://t.co/aBebKfUGwH</w:t>
      </w:r>
    </w:p>
    <w:p>
      <w:r>
        <w:rPr>
          <w:b/>
          <w:u w:val="single"/>
        </w:rPr>
        <w:t>229930</w:t>
      </w:r>
    </w:p>
    <w:p>
      <w:r>
        <w:t>Pre-paid cards for refugees in Turkey https://t.co/wXboiFjc9G</w:t>
      </w:r>
    </w:p>
    <w:p>
      <w:r>
        <w:rPr>
          <w:b/>
          <w:u w:val="single"/>
        </w:rPr>
        <w:t>229931</w:t>
      </w:r>
    </w:p>
    <w:p>
      <w:r>
        <w:t>This kind of #Goldmenschen #Merkelgeschenke is what we get from saving #refugees from"drowning in the #ocean"(while actually polluting the #oceans A LOT BTW). What does it take to make the #westernworld WAKE UP&amp;amp;SEND THEM BACK HOME? #Refugeesnotwelcome #MerkelMussWeg #GRENZENDICHT https://t.co/O4BUX5aTUN</w:t>
      </w:r>
    </w:p>
    <w:p>
      <w:r>
        <w:rPr>
          <w:b/>
          <w:u w:val="single"/>
        </w:rPr>
        <w:t>229932</w:t>
      </w:r>
    </w:p>
    <w:p>
      <w:r>
        <w:t>Rauner Drags His Feet While Immigrant Communities are Under Attack #ilgov #twill https://t.co/3L5MY3EHpB</w:t>
      </w:r>
    </w:p>
    <w:p>
      <w:r>
        <w:rPr>
          <w:b/>
          <w:u w:val="single"/>
        </w:rPr>
        <w:t>229933</w:t>
      </w:r>
    </w:p>
    <w:p>
      <w:r>
        <w:t>@RichardGrenell @realDonaldTrump @restore_US_nowU tell ME-What could people who come through the BACK DOOR,bring to our country-Except 4 CRIME &amp; DISEASE ??#BuildThatWallU Can share</w:t>
      </w:r>
    </w:p>
    <w:p>
      <w:r>
        <w:rPr>
          <w:b/>
          <w:u w:val="single"/>
        </w:rPr>
        <w:t>229934</w:t>
      </w:r>
    </w:p>
    <w:p>
      <w:r>
        <w:t>@ericuman @ggreenwald @gingerthomp1 How about holding parents responsible for breaking the law and endangering their children by illegally crossing the US border!  Catch and release is not a solution it's art of the US immigration problem!</w:t>
      </w:r>
    </w:p>
    <w:p>
      <w:r>
        <w:rPr>
          <w:b/>
          <w:u w:val="single"/>
        </w:rPr>
        <w:t>229935</w:t>
      </w:r>
    </w:p>
    <w:p>
      <w:r>
        <w:t>In the current situation, we can't go back to our homes as Myanmar's military has reinforced its troops in #Kachin https://t.co/2APDZafm1p #ucanews #thereforthevoiceless #conflict #Myanmar @Johnzaw @MyMissionReview @UNHumanRights @MSF @UNmigration @UNICEF @OpKachin https://t.co/9ja0O6uNUR</w:t>
      </w:r>
    </w:p>
    <w:p>
      <w:r>
        <w:rPr>
          <w:b/>
          <w:u w:val="single"/>
        </w:rPr>
        <w:t>229936</w:t>
      </w:r>
    </w:p>
    <w:p>
      <w:r>
        <w:t>@timesofindia All dirty vote bank politics. AAP rule has made Delhi to look like a big slum.Illegal migrants in Delhi have increased 3 time in AAP 3Y rule</w:t>
      </w:r>
    </w:p>
    <w:p>
      <w:r>
        <w:rPr>
          <w:b/>
          <w:u w:val="single"/>
        </w:rPr>
        <w:t>229937</w:t>
      </w:r>
    </w:p>
    <w:p>
      <w:r>
        <w:t>@NickFerrariLBC Why are illegal immigrants bribed at all to go home? Pay their fares only.</w:t>
      </w:r>
    </w:p>
    <w:p>
      <w:r>
        <w:rPr>
          <w:b/>
          <w:u w:val="single"/>
        </w:rPr>
        <w:t>229938</w:t>
      </w:r>
    </w:p>
    <w:p>
      <w:r>
        <w:t>In some cases, conditions have become worse for local people than for #refugees. Is there favouritism from aid groups? https://t.co/sH9uv8SHDO #ucanews #voiceforthevoiceless #Rohingya #conflict @ucanbd @StephanUttom @bd_rock @UN @UNICEF @MSF @UNmigration @SC_Humanitarian @theIRC https://t.co/YApLfdqcni</w:t>
      </w:r>
    </w:p>
    <w:p>
      <w:r>
        <w:rPr>
          <w:b/>
          <w:u w:val="single"/>
        </w:rPr>
        <w:t>229939</w:t>
      </w:r>
    </w:p>
    <w:p>
      <w:r>
        <w:t>@Ohio_Buckeye_US @cajunchick25 Sending their fattest..ugliest filthy scumbags!!#BuildThatWall !!</w:t>
      </w:r>
    </w:p>
    <w:p>
      <w:r>
        <w:rPr>
          <w:b/>
          <w:u w:val="single"/>
        </w:rPr>
        <w:t>229940</w:t>
      </w:r>
    </w:p>
    <w:p>
      <w:r>
        <w:t>Pope to explore links between poverty and migration https://t.co/1Yt7l43uL3</w:t>
      </w:r>
    </w:p>
    <w:p>
      <w:r>
        <w:rPr>
          <w:b/>
          <w:u w:val="single"/>
        </w:rPr>
        <w:t>229941</w:t>
      </w:r>
    </w:p>
    <w:p>
      <w:r>
        <w:t>@ThomMAGA The wall is military readiness for the safety/security of the people of the United States. #BuildThatWall</w:t>
      </w:r>
    </w:p>
    <w:p>
      <w:r>
        <w:rPr>
          <w:b/>
          <w:u w:val="single"/>
        </w:rPr>
        <w:t>229942</w:t>
      </w:r>
    </w:p>
    <w:p>
      <w:r>
        <w:t>Join American Sheriffs to Secure Americas Borders! #BuildThatWall</w:t>
      </w:r>
    </w:p>
    <w:p>
      <w:r>
        <w:rPr>
          <w:b/>
          <w:u w:val="single"/>
        </w:rPr>
        <w:t>229943</w:t>
      </w:r>
    </w:p>
    <w:p>
      <w:r>
        <w:t>ICE protester who scaled Statue of Liberty identified as Congolese immigrant with a record of assaulting a cop https://t.co/tuM7Z55XkU Lol,leftists step into crap with this one...</w:t>
      </w:r>
    </w:p>
    <w:p>
      <w:r>
        <w:rPr>
          <w:b/>
          <w:u w:val="single"/>
        </w:rPr>
        <w:t>229944</w:t>
      </w:r>
    </w:p>
    <w:p>
      <w:r>
        <w:t>@JxhnBinder Too bad Mitch McConnell and Paul Ryan arent listening and/or dont care. Its time to fully fund the border wall or @realDonaldTrump should shut down the government. Need to make eVerify mandatory and end chain migration. #BuildThatWall #MAGA</w:t>
      </w:r>
    </w:p>
    <w:p>
      <w:r>
        <w:rPr>
          <w:b/>
          <w:u w:val="single"/>
        </w:rPr>
        <w:t>229945</w:t>
      </w:r>
    </w:p>
    <w:p>
      <w:r>
        <w:t>@DeptofDefense @SJAFB Hunt illigal refugees by dogs to save the USA from bad elements !</w:t>
      </w:r>
    </w:p>
    <w:p>
      <w:r>
        <w:rPr>
          <w:b/>
          <w:u w:val="single"/>
        </w:rPr>
        <w:t>229946</w:t>
      </w:r>
    </w:p>
    <w:p>
      <w:r>
        <w:t>The mayor of a Lebanese town has had cause to believe the arc of his town’s ordeal is at last bending toward a little less misery—if only for his constituents. The Syrian refugees are still living a nightmare. https://t.co/lrfQHYxirE</w:t>
      </w:r>
    </w:p>
    <w:p>
      <w:r>
        <w:rPr>
          <w:b/>
          <w:u w:val="single"/>
        </w:rPr>
        <w:t>229947</w:t>
      </w:r>
    </w:p>
    <w:p>
      <w:r>
        <w:t>Child care worker charged with sexually assaulting eight children at Southwest Key immigration shelter https://t.co/V1Cf39dm32</w:t>
      </w:r>
    </w:p>
    <w:p>
      <w:r>
        <w:rPr>
          <w:b/>
          <w:u w:val="single"/>
        </w:rPr>
        <w:t>229948</w:t>
      </w:r>
    </w:p>
    <w:p>
      <w:r>
        <w:t>#BuildThatWall #IllegalImmigration get these people the hell out of our country</w:t>
      </w:r>
    </w:p>
    <w:p>
      <w:r>
        <w:rPr>
          <w:b/>
          <w:u w:val="single"/>
        </w:rPr>
        <w:t>229949</w:t>
      </w:r>
    </w:p>
    <w:p>
      <w:r>
        <w:t>#Withrefugees @tyrusmaina @nyamoriv https://t.co/E689VHgMIy</w:t>
      </w:r>
    </w:p>
    <w:p>
      <w:r>
        <w:rPr>
          <w:b/>
          <w:u w:val="single"/>
        </w:rPr>
        <w:t>229950</w:t>
      </w:r>
    </w:p>
    <w:p>
      <w:r>
        <w:t>55 illegal immigrants rescued from inside 100 degree tractor-trailer AGAIN #BuildTheWall #SendThemBack</w:t>
      </w:r>
    </w:p>
    <w:p>
      <w:r>
        <w:rPr>
          <w:b/>
          <w:u w:val="single"/>
        </w:rPr>
        <w:t>229951</w:t>
      </w:r>
    </w:p>
    <w:p>
      <w:r>
        <w:t>To help them go home? https://t.co/yn72lJKzHm</w:t>
      </w:r>
    </w:p>
    <w:p>
      <w:r>
        <w:rPr>
          <w:b/>
          <w:u w:val="single"/>
        </w:rPr>
        <w:t>229952</w:t>
      </w:r>
    </w:p>
    <w:p>
      <w:r>
        <w:t>Right Wing Politicians &amp;amp; Warmongers:We want to drop lots of bombs on the Middle East and African Countries.  We’ll make lots of money.Right Wing Politicians &amp;amp; Warmongers: Fuck off back to your own country, you immigrants.Obviously no braincells amongst the Right Wing.</w:t>
      </w:r>
    </w:p>
    <w:p>
      <w:r>
        <w:rPr>
          <w:b/>
          <w:u w:val="single"/>
        </w:rPr>
        <w:t>229953</w:t>
      </w:r>
    </w:p>
    <w:p>
      <w:r>
        <w:t>My latest: For one immigrant woman, the Trump administration’s family separation policy may end up costing her life — and that of her ten-year-old son. https://t.co/qhK72439T3</w:t>
      </w:r>
    </w:p>
    <w:p>
      <w:r>
        <w:rPr>
          <w:b/>
          <w:u w:val="single"/>
        </w:rPr>
        <w:t>229954</w:t>
      </w:r>
    </w:p>
    <w:p>
      <w:r>
        <w:t>#information_warfare https://t.co/Xhog32ZV6g</w:t>
      </w:r>
    </w:p>
    <w:p>
      <w:r>
        <w:rPr>
          <w:b/>
          <w:u w:val="single"/>
        </w:rPr>
        <w:t>229955</w:t>
      </w:r>
    </w:p>
    <w:p>
      <w:r>
        <w:t>Germany, France and Malta agree to take in boat migrants https://t.co/BUj5nYpPdy</w:t>
      </w:r>
    </w:p>
    <w:p>
      <w:r>
        <w:rPr>
          <w:b/>
          <w:u w:val="single"/>
        </w:rPr>
        <w:t>229956</w:t>
      </w:r>
    </w:p>
    <w:p>
      <w:r>
        <w:t>Youth #Care Worker Accused of Sexually Abusing #Immigrant Boys - #PrescientInfo https://t.co/4htQKYxCxX</w:t>
      </w:r>
    </w:p>
    <w:p>
      <w:r>
        <w:rPr>
          <w:b/>
          <w:u w:val="single"/>
        </w:rPr>
        <w:t>229957</w:t>
      </w:r>
    </w:p>
    <w:p>
      <w:r>
        <w:t>More than 600 migrants force entry into Spain's African exclave of Ceuta https://t.co/MKGALvBLaK</w:t>
      </w:r>
    </w:p>
    <w:p>
      <w:r>
        <w:rPr>
          <w:b/>
          <w:u w:val="single"/>
        </w:rPr>
        <w:t>229958</w:t>
      </w:r>
    </w:p>
    <w:p>
      <w:r>
        <w:t>We, The People want the Wall Funding NOW!! Shut it down @realDonaldTrump #WRWY Also, We, The People want the DACA ILLEGALS sent back to their Countries of Origin!! @LindseyGrahamSC is wrong about these things. #DrainTheSwamp #BuildThatWall #BuildTheWall #MAGA #WWG1WGA #KAG</w:t>
      </w:r>
    </w:p>
    <w:p>
      <w:r>
        <w:rPr>
          <w:b/>
          <w:u w:val="single"/>
        </w:rPr>
        <w:t>229959</w:t>
      </w:r>
    </w:p>
    <w:p>
      <w:r>
        <w:t>Stand with immigrant communities. Add your name against the citizenship question that will undermine accuracy of the census and underfund our communities. #SaveTheCensus. https://t.co/sWqQRgNh7e</w:t>
      </w:r>
    </w:p>
    <w:p>
      <w:r>
        <w:rPr>
          <w:b/>
          <w:u w:val="single"/>
        </w:rPr>
        <w:t>229960</w:t>
      </w:r>
    </w:p>
    <w:p>
      <w:r>
        <w:t>IS-puppets tried to roll me over three times! One tried to start a fight on the streets, without success. Even when i never attacked them, guess i'm simply an infidel. Some of the first refugees in 1993 also attacked me without reason, so i absolutely know what i'm talking about!</w:t>
      </w:r>
    </w:p>
    <w:p>
      <w:r>
        <w:rPr>
          <w:b/>
          <w:u w:val="single"/>
        </w:rPr>
        <w:t>229961</w:t>
      </w:r>
    </w:p>
    <w:p>
      <w:r>
        <w:t>This should be every country. They come here seeking asylum, better life then become a burden to our financials system and criminal system. Why do we allow this. #DeportThemAll. No respect for #America. @realDonaldTrump #BuildThatWall #MAGA #PatriotsUnited #ApologyTourIsOver</w:t>
      </w:r>
    </w:p>
    <w:p>
      <w:r>
        <w:rPr>
          <w:b/>
          <w:u w:val="single"/>
        </w:rPr>
        <w:t>229962</w:t>
      </w:r>
    </w:p>
    <w:p>
      <w:r>
        <w:t>Please be sure to share this widely with #MAGA #MakeAmericaGreatAgain #MAGA2020 #tcot #DrainTheDeepState #DrainTheSwamp #BuildThatWall #Deplorables @realDonaldTrump @POTUS #totallyrealnews</w:t>
      </w:r>
    </w:p>
    <w:p>
      <w:r>
        <w:rPr>
          <w:b/>
          <w:u w:val="single"/>
        </w:rPr>
        <w:t>229963</w:t>
      </w:r>
    </w:p>
    <w:p>
      <w:r>
        <w:t>Facebook's new political advertising policy denounced by immigrant, civil rights groups - https://t.co/v4X1rqRCdN #advertising #reviews https://t.co/krUioEnOEy</w:t>
      </w:r>
    </w:p>
    <w:p>
      <w:r>
        <w:rPr>
          <w:b/>
          <w:u w:val="single"/>
        </w:rPr>
        <w:t>229964</w:t>
      </w:r>
    </w:p>
    <w:p>
      <w:r>
        <w:t>there are also places on our Arabic, Bengali &amp;amp; Latin American Spanish classes from January. These have been running since Sept, so not suitable for absolute beginners, but great if you want to brush up. Fees from Â£5/hr &amp;amp; all profits go to our free ESOL classes for refugees (2/3)</w:t>
      </w:r>
    </w:p>
    <w:p>
      <w:r>
        <w:rPr>
          <w:b/>
          <w:u w:val="single"/>
        </w:rPr>
        <w:t>229965</w:t>
      </w:r>
    </w:p>
    <w:p>
      <w:r>
        <w:t>Luigi Fugazy was a ‘padrone’ to the South Village Italian immigrant community at the turn of the 20th century. Learn how his beneficence helped thousands of his fellow countrymen, and how he was mourned when he died on this day in 1930: https://t.co/41GHKC6xAq https://t.co/UMjvQSlwNm</w:t>
      </w:r>
    </w:p>
    <w:p>
      <w:r>
        <w:rPr>
          <w:b/>
          <w:u w:val="single"/>
        </w:rPr>
        <w:t>229966</w:t>
      </w:r>
    </w:p>
    <w:p>
      <w:r>
        <w:t>This is a riveting investigative story @kcstar uncovering Kobach as the Lyle Lanley of anti-immigrant ordinances https://t.co/OOpERXA5Iy</w:t>
      </w:r>
    </w:p>
    <w:p>
      <w:r>
        <w:rPr>
          <w:b/>
          <w:u w:val="single"/>
        </w:rPr>
        <w:t>229967</w:t>
      </w:r>
    </w:p>
    <w:p>
      <w:r>
        <w:t>Why is it so hard to understand. They are not immigrants. Immigrants come here legally and follow the rules and laws. Illegals are just that. Illegal = criminal. They are not law abiding.  https://t.co/8qRyKJ4ugY</w:t>
      </w:r>
    </w:p>
    <w:p>
      <w:r>
        <w:rPr>
          <w:b/>
          <w:u w:val="single"/>
        </w:rPr>
        <w:t>229968</w:t>
      </w:r>
    </w:p>
    <w:p>
      <w:r>
        <w:t>#BringBackOurBorders #HillaryClinton #IllegalImmigration #Clinton#Democrats could EASILY fix the problem with ‘˜separating children’ if they desired, but they really don’t care about the... https://t.co/JtqJciFsTA</w:t>
      </w:r>
    </w:p>
    <w:p>
      <w:r>
        <w:rPr>
          <w:b/>
          <w:u w:val="single"/>
        </w:rPr>
        <w:t>229969</w:t>
      </w:r>
    </w:p>
    <w:p>
      <w:r>
        <w:t>Today @npnewamericans alongside immigrant rights groups across the country, filed a FOIA with @USCIS to demand accountability &amp;amp; transparency over why there’s over 753,000 immigrants still waiting for citizenship, sometimes over 20 months.  #TearDownThe2ndWall #NaturalizeNOW https://t.co/IqBStDvHYE</w:t>
      </w:r>
    </w:p>
    <w:p>
      <w:r>
        <w:rPr>
          <w:b/>
          <w:u w:val="single"/>
        </w:rPr>
        <w:t>229970</w:t>
      </w:r>
    </w:p>
    <w:p>
      <w:r>
        <w:t>We need to be shouting NO!! very loudly if this happens.  The refugee situation is much more important than the... https://t.co/dYIrnJ6o1p</w:t>
      </w:r>
    </w:p>
    <w:p>
      <w:r>
        <w:rPr>
          <w:b/>
          <w:u w:val="single"/>
        </w:rPr>
        <w:t>229971</w:t>
      </w:r>
    </w:p>
    <w:p>
      <w:r>
        <w:t>Live: US child migrants, #Macron US trade deal, #NorthKorea returns US #War remains https://t.co/vpcnDiK9Ds</w:t>
      </w:r>
    </w:p>
    <w:p>
      <w:r>
        <w:rPr>
          <w:b/>
          <w:u w:val="single"/>
        </w:rPr>
        <w:t>229972</w:t>
      </w:r>
    </w:p>
    <w:p>
      <w:r>
        <w:t>@ChenGonSol @phoenixkhost @phillycustoms But let’s just bring this back down to level for a second. What would you do in this situation? 15-20 million illegal immigrants. What plan of action would you take?</w:t>
      </w:r>
    </w:p>
    <w:p>
      <w:r>
        <w:rPr>
          <w:b/>
          <w:u w:val="single"/>
        </w:rPr>
        <w:t>229973</w:t>
      </w:r>
    </w:p>
    <w:p>
      <w:r>
        <w:t>Last week, Her Justice staff members spoke about immigrant detention, focusing on the inhumane treatment and poor conditions they observed volunteering at South Texas Family Residential Center in Dilley, TX and how chaotic policy changes continue to adversely affect detainees. https://t.co/yfo5J36qlk</w:t>
      </w:r>
    </w:p>
    <w:p>
      <w:r>
        <w:rPr>
          <w:b/>
          <w:u w:val="single"/>
        </w:rPr>
        <w:t>229974</w:t>
      </w:r>
    </w:p>
    <w:p>
      <w:r>
        <w:t>Not according to the holes in Denmark https://t.co/KloVa6hs1t https://t.co/zbveCEsdlW</w:t>
      </w:r>
    </w:p>
    <w:p>
      <w:r>
        <w:rPr>
          <w:b/>
          <w:u w:val="single"/>
        </w:rPr>
        <w:t>229975</w:t>
      </w:r>
    </w:p>
    <w:p>
      <w:r>
        <w:t>Ferrari Crashes After New CEO Throws Marchionne Under The Bus https://t.co/FpkcGf6p4U https://t.co/EawyJXE2mL</w:t>
      </w:r>
    </w:p>
    <w:p>
      <w:r>
        <w:rPr>
          <w:b/>
          <w:u w:val="single"/>
        </w:rPr>
        <w:t>229976</w:t>
      </w:r>
    </w:p>
    <w:p>
      <w:r>
        <w:t>Given a stage, refugees can shine. And given opportunity, they can thrive.You can now see the entire #TEDxKakumaCampâŒ show! Share your favorite talks with your friends, and tell us what you think, right here âž¡ï¸ https://t.co/e3vYZWHDwP https://t.co/nqTBSY9m28</w:t>
      </w:r>
    </w:p>
    <w:p>
      <w:r>
        <w:rPr>
          <w:b/>
          <w:u w:val="single"/>
        </w:rPr>
        <w:t>229977</w:t>
      </w:r>
    </w:p>
    <w:p>
      <w:r>
        <w:t>Now again in office. Orban starts his next 4 years with a complete majority in Hungarian parliament. The fighter against refugees and Soros says the liberal Europe is past, now he want to establish an European christian political reformation. https://t.co/GdnDiMc86A</w:t>
      </w:r>
    </w:p>
    <w:p>
      <w:r>
        <w:rPr>
          <w:b/>
          <w:u w:val="single"/>
        </w:rPr>
        <w:t>229978</w:t>
      </w:r>
    </w:p>
    <w:p>
      <w:r>
        <w:t>Helping refugees proves labour of love in Germany https://t.co/SmR2EKViHI</w:t>
      </w:r>
    </w:p>
    <w:p>
      <w:r>
        <w:rPr>
          <w:b/>
          <w:u w:val="single"/>
        </w:rPr>
        <w:t>229979</w:t>
      </w:r>
    </w:p>
    <w:p>
      <w:r>
        <w:t>Judge on separation of immigrant families: "if there's a hell, that's probably what it looks like" https://t.co/cdB1NLvePb https://t.co/pt0iQeKFlA</w:t>
      </w:r>
    </w:p>
    <w:p>
      <w:r>
        <w:rPr>
          <w:b/>
          <w:u w:val="single"/>
        </w:rPr>
        <w:t>229980</w:t>
      </w:r>
    </w:p>
    <w:p>
      <w:r>
        <w:t>HRW slams 'appalling' conditions of migrant camps in northern Greece https://t.co/hYTGOrolvj</w:t>
      </w:r>
    </w:p>
    <w:p>
      <w:r>
        <w:rPr>
          <w:b/>
          <w:u w:val="single"/>
        </w:rPr>
        <w:t>229981</w:t>
      </w:r>
    </w:p>
    <w:p>
      <w:r>
        <w:t>Stop the Traumatization of Immigrant Children by the Trump/Pence Regime!  #ChildrenInCages #FamilySeparation #ReuniteTheFamilies #ReuniteFamiliesNow #ReuniteEveryChild #ImmigrantChildren https://t.co/suzi2zTyEi</w:t>
      </w:r>
    </w:p>
    <w:p>
      <w:r>
        <w:rPr>
          <w:b/>
          <w:u w:val="single"/>
        </w:rPr>
        <w:t>229982</w:t>
      </w:r>
    </w:p>
    <w:p>
      <w:r>
        <w:t>Excited to be at the @rhpna Roundtable! #loveignited #wewelcomerefugees</w:t>
      </w:r>
    </w:p>
    <w:p>
      <w:r>
        <w:rPr>
          <w:b/>
          <w:u w:val="single"/>
        </w:rPr>
        <w:t>229983</w:t>
      </w:r>
    </w:p>
    <w:p>
      <w:r>
        <w:t>* Hungary and Montenegro ðŸ‡²ðŸ‡ª:  Prime Minister Viktor Orban has offered to help Montenegro with the difficulties arising from illegal migration. When a country wants results at the border, they call Orban (not Merkel or Macron) for help. https://t.co/hccQmsQ9Vl #v4 #visegrad https://t.co/F5AlA2biVx</w:t>
      </w:r>
    </w:p>
    <w:p>
      <w:r>
        <w:rPr>
          <w:b/>
          <w:u w:val="single"/>
        </w:rPr>
        <w:t>229984</w:t>
      </w:r>
    </w:p>
    <w:p>
      <w:r>
        <w:t>Sweden: If the country needs the money for refugees to give them a better life, the swedish retireage must increase. This is the end of socialwelfare for Swedisch people. https://t.co/eISgLWGwOB</w:t>
      </w:r>
    </w:p>
    <w:p>
      <w:r>
        <w:rPr>
          <w:b/>
          <w:u w:val="single"/>
        </w:rPr>
        <w:t>229985</w:t>
      </w:r>
    </w:p>
    <w:p>
      <w:r>
        <w:t>We were ecstatic to welcome a #refugee family to #memphis Tuesday after being separated for so long. We had community members, vols, staff gathered at the airport to celebrate. As we near #WorldRefugeeDay 6/20, we will be sharing ways to show #memphiswelcomesrefugees. Stay tuned!</w:t>
      </w:r>
    </w:p>
    <w:p>
      <w:r>
        <w:rPr>
          <w:b/>
          <w:u w:val="single"/>
        </w:rPr>
        <w:t>229986</w:t>
      </w:r>
    </w:p>
    <w:p>
      <w:r>
        <w:t>Trump doubles down on obeying law that's causing family separation: 'The US will not be a migrant camp ... not on my watch' https://t.co/XXBBQYVrU3 Oh, HELL YES !</w:t>
      </w:r>
    </w:p>
    <w:p>
      <w:r>
        <w:rPr>
          <w:b/>
          <w:u w:val="single"/>
        </w:rPr>
        <w:t>229987</w:t>
      </w:r>
    </w:p>
    <w:p>
      <w:r>
        <w:t>Trump Moving to Strip Palestinians of Refugee Status: Report By Al Jazeera Kushner - allegedly pressed Jordan to strip more than two million Palestinians of their refugee status, so the UNRWA would no longer have to operate there.   https://t.co/dTzgExd9JZ</w:t>
      </w:r>
    </w:p>
    <w:p>
      <w:r>
        <w:rPr>
          <w:b/>
          <w:u w:val="single"/>
        </w:rPr>
        <w:t>229988</w:t>
      </w:r>
    </w:p>
    <w:p>
      <w:r>
        <w:t>#Kakuma Refugee Camp benefits from renewable sources of energy | Business Today  https://t.co/iRUrCSNzUH via @KTNNews @philkeits #WithRefugees @UNHCR_Kenya @refugeeaffairs @drckenya @NRC_HoA @tyrusmaina @imaana102</w:t>
      </w:r>
    </w:p>
    <w:p>
      <w:r>
        <w:rPr>
          <w:b/>
          <w:u w:val="single"/>
        </w:rPr>
        <w:t>229989</w:t>
      </w:r>
    </w:p>
    <w:p>
      <w:r>
        <w:t>ðŸ‡¦ðŸ‡¹Austria: '‘˜Jesus said give to men in need’: Refugee wants Austrians to share money &amp;amp; homes with migrants'No go back to your third world shithole. You are not entitled to make austria your home.</w:t>
      </w:r>
    </w:p>
    <w:p>
      <w:r>
        <w:rPr>
          <w:b/>
          <w:u w:val="single"/>
        </w:rPr>
        <w:t>229990</w:t>
      </w:r>
    </w:p>
    <w:p>
      <w:r>
        <w:t>@NoToTurkey Cameron is a coward he attacks the poor yet again because of immigration the numbers don't add up we need to get out now</w:t>
      </w:r>
    </w:p>
    <w:p>
      <w:r>
        <w:rPr>
          <w:b/>
          <w:u w:val="single"/>
        </w:rPr>
        <w:t>229991</w:t>
      </w:r>
    </w:p>
    <w:p>
      <w:r>
        <w:t>ICE chief readies national sanctuary city crackdown https://t.co/TN7HFxfKeU#TheICEManCometh#StopTheInvasion #AgainstAllEnemies</w:t>
      </w:r>
    </w:p>
    <w:p>
      <w:r>
        <w:rPr>
          <w:b/>
          <w:u w:val="single"/>
        </w:rPr>
        <w:t>229992</w:t>
      </w:r>
    </w:p>
    <w:p>
      <w:r>
        <w:t>@Imamofpeace @Welshdellb0y Especially now that UK Govt continues to turn a blind eye to these feral economic Afro Middle Eastern migrants entering every day.No child is safe until we are well out of the EU and have closed tight OUR border entry ports.</w:t>
      </w:r>
    </w:p>
    <w:p>
      <w:r>
        <w:rPr>
          <w:b/>
          <w:u w:val="single"/>
        </w:rPr>
        <w:t>229993</w:t>
      </w:r>
    </w:p>
    <w:p>
      <w:r>
        <w:t>@Daily_Express Cameron promise the UK people no dirty deals or ignoring genuine fear of what mass immigration brings r u a coward or genuine</w:t>
      </w:r>
    </w:p>
    <w:p>
      <w:r>
        <w:rPr>
          <w:b/>
          <w:u w:val="single"/>
        </w:rPr>
        <w:t>229994</w:t>
      </w:r>
    </w:p>
    <w:p>
      <w:r>
        <w:t>Don't blame them being surrounded by neighbours committed to your genocide.#BuildTheWall #BuildThatWall</w:t>
      </w:r>
    </w:p>
    <w:p>
      <w:r>
        <w:rPr>
          <w:b/>
          <w:u w:val="single"/>
        </w:rPr>
        <w:t>229995</w:t>
      </w:r>
    </w:p>
    <w:p>
      <w:r>
        <w:t>@INarendra7 @ArvindKejriwal Under AAP rule,Delhi fast becoming a slum.Record influx of illegal migrants.Filth all around in his favorite community colonies.See NZM</w:t>
      </w:r>
    </w:p>
    <w:p>
      <w:r>
        <w:rPr>
          <w:b/>
          <w:u w:val="single"/>
        </w:rPr>
        <w:t>229996</w:t>
      </w:r>
    </w:p>
    <w:p>
      <w:r>
        <w:t>Watch: Muslim refugee calls on the UN to take action against Britain because the food is disgusting - Free Speech Time - https://t.co/zyxcGRDaUz @ISupport_Israel</w:t>
      </w:r>
    </w:p>
    <w:p>
      <w:r>
        <w:rPr>
          <w:b/>
          <w:u w:val="single"/>
        </w:rPr>
        <w:t>229997</w:t>
      </w:r>
    </w:p>
    <w:p>
      <w:r>
        <w:t>@WestmonsterUK Corbyn still maintains Blair's New Labour which is essentially Marxism, a dangerous cult putting migrants first who are usually members of a political religious cult that would kill members if they left. Those migrants will in return vote L</w:t>
      </w:r>
    </w:p>
    <w:p>
      <w:r>
        <w:rPr>
          <w:b/>
          <w:u w:val="single"/>
        </w:rPr>
        <w:t>229998</w:t>
      </w:r>
    </w:p>
    <w:p>
      <w:r>
        <w:t>#Burundi-an refugeees among the most neglected, says @NRC_Norway. Also featured DArC, South Sudan, Nigeria... https://t.co/TiA4xlaXZS</w:t>
      </w:r>
    </w:p>
    <w:p>
      <w:r>
        <w:rPr>
          <w:b/>
          <w:u w:val="single"/>
        </w:rPr>
        <w:t>229999</w:t>
      </w:r>
    </w:p>
    <w:p>
      <w:r>
        <w:t>Great article by @giacomo_zando “Migrants are our sole currency: only when we find a new one we will stop transporting them.” https://t.co/t7Rbj3jJGG via @open_migration</w:t>
      </w:r>
    </w:p>
    <w:p>
      <w:r>
        <w:rPr>
          <w:b/>
          <w:u w:val="single"/>
        </w:rPr>
        <w:t>230000</w:t>
      </w:r>
    </w:p>
    <w:p>
      <w:r>
        <w:t>Anyone remember the Eddie Murphy skit where he posed as a white man? "I'm trying to buy this newspaper"  It needs to be redone. Except as an illegal immigrant instead of as a white man.</w:t>
      </w:r>
    </w:p>
    <w:p>
      <w:r>
        <w:rPr>
          <w:b/>
          <w:u w:val="single"/>
        </w:rPr>
        <w:t>230001</w:t>
      </w:r>
    </w:p>
    <w:p>
      <w:r>
        <w:t>EU doesnt want to reduce refugees! Now the socialist goverment wants to take off the fence of NATO in the enclave CEUTA. 60.000 refugees want to take over to Spain from Maroc. Spain people hate them, but the goverment take all. https://t.co/5gLyBgHnNI</w:t>
      </w:r>
    </w:p>
    <w:p>
      <w:r>
        <w:rPr>
          <w:b/>
          <w:u w:val="single"/>
        </w:rPr>
        <w:t>230002</w:t>
      </w:r>
    </w:p>
    <w:p>
      <w:r>
        <w:t>@FAIRImmigration @BreitbartTexas @BobPriceBBTX Cut all the free shit for illegals..guarantee they won't be crossing anymore. #BuildThatWall</w:t>
      </w:r>
    </w:p>
    <w:p>
      <w:r>
        <w:rPr>
          <w:b/>
          <w:u w:val="single"/>
        </w:rPr>
        <w:t>230003</w:t>
      </w:r>
    </w:p>
    <w:p>
      <w:r>
        <w:t>Hey #Democrats Obama agreed wth @RealDonaldTrump on ILLEGAL #Immigration Now #Democrats Stop Whining and Lying and Pass a BILL Your jobs depend on it #ElectionDay #RedNationRising #Trump #MAGA #GOP @AVIACUSA https://t.co/7FUex7oFnI</w:t>
      </w:r>
    </w:p>
    <w:p>
      <w:r>
        <w:rPr>
          <w:b/>
          <w:u w:val="single"/>
        </w:rPr>
        <w:t>230004</w:t>
      </w:r>
    </w:p>
    <w:p>
      <w:r>
        <w:t>Cheap land is our immigrant heritage</w:t>
      </w:r>
    </w:p>
    <w:p>
      <w:r>
        <w:rPr>
          <w:b/>
          <w:u w:val="single"/>
        </w:rPr>
        <w:t>230005</w:t>
      </w:r>
    </w:p>
    <w:p>
      <w:r>
        <w:t>Europe is fed up with Muslim immigration - New EU deal to stop the madness - Free Speech Time - https://t.co/bLR3iqOxDL @ISupport_Israel</w:t>
      </w:r>
    </w:p>
    <w:p>
      <w:r>
        <w:rPr>
          <w:b/>
          <w:u w:val="single"/>
        </w:rPr>
        <w:t>230006</w:t>
      </w:r>
    </w:p>
    <w:p>
      <w:r>
        <w:t>The protesters banged in droves on the glass for the entire time I was in North Korea, Mao's grandson Mao Xinyu appeared at a meeting in Beijing on Friday. There is no review requirement under the Constitution to #BuildThatWall as a national defense issue - #BuildTheWall</w:t>
      </w:r>
    </w:p>
    <w:p>
      <w:r>
        <w:rPr>
          <w:b/>
          <w:u w:val="single"/>
        </w:rPr>
        <w:t>230007</w:t>
      </w:r>
    </w:p>
    <w:p>
      <w:r>
        <w:t>Why does this not surprise me?  Such audacity!  Trump should be forced to defend these business practices to the same immigrant base he's always stoking with hatred, including @AnnCoulter. https://t.co/no3oJBxjsH</w:t>
      </w:r>
    </w:p>
    <w:p>
      <w:r>
        <w:rPr>
          <w:b/>
          <w:u w:val="single"/>
        </w:rPr>
        <w:t>230008</w:t>
      </w:r>
    </w:p>
    <w:p>
      <w:r>
        <w:t>... while just down the coast our San Diego team was continuing to take #OFAction supporting immigrant friends and neighbors because #FamiliesBelongTogether. https://t.co/7u9AgNPk8b</w:t>
      </w:r>
    </w:p>
    <w:p>
      <w:r>
        <w:rPr>
          <w:b/>
          <w:u w:val="single"/>
        </w:rPr>
        <w:t>230009</w:t>
      </w:r>
    </w:p>
    <w:p>
      <w:r>
        <w:t>It's time for #massdeportations until the borders are secure. #BorderPatrol #ICE @POTUS #NoDACA</w:t>
      </w:r>
    </w:p>
    <w:p>
      <w:r>
        <w:rPr>
          <w:b/>
          <w:u w:val="single"/>
        </w:rPr>
        <w:t>230010</w:t>
      </w:r>
    </w:p>
    <w:p>
      <w:r>
        <w:t>https://t.co/TujqYfl74M Germany and Spain reach agreement on migrant return</w:t>
      </w:r>
    </w:p>
    <w:p>
      <w:r>
        <w:rPr>
          <w:b/>
          <w:u w:val="single"/>
        </w:rPr>
        <w:t>230011</w:t>
      </w:r>
    </w:p>
    <w:p>
      <w:r>
        <w:t>Med not a house/EU not adult day care camp for migrants seeking handouts or to profit from crime.Tunisia abusing #Italy EU, which has leverage bt lacks courage to use it. #Salvini must send messageðŸ‘‰either stop boats &amp;amp; take back citizens or we bury you economically, esp. leaders https://t.co/FYEM1x7RWJ</w:t>
      </w:r>
    </w:p>
    <w:p>
      <w:r>
        <w:rPr>
          <w:b/>
          <w:u w:val="single"/>
        </w:rPr>
        <w:t>230012</w:t>
      </w:r>
    </w:p>
    <w:p>
      <w:r>
        <w:t>Good Morning to;#MAGA #NoDACA #NoDACAAmnesty #BuildTheWall #LockThemAllUp #AmericaFirst #NotABot RT FOREVER We Love you #POTUS @realDonaldTrump</w:t>
      </w:r>
    </w:p>
    <w:p>
      <w:r>
        <w:rPr>
          <w:b/>
          <w:u w:val="single"/>
        </w:rPr>
        <w:t>230013</w:t>
      </w:r>
    </w:p>
    <w:p>
      <w:r>
        <w:t>Enough! White House says US choking on 10.7 million legal immigrants https://t.co/i1JEBkn9Lb</w:t>
      </w:r>
    </w:p>
    <w:p>
      <w:r>
        <w:rPr>
          <w:b/>
          <w:u w:val="single"/>
        </w:rPr>
        <w:t>230014</w:t>
      </w:r>
    </w:p>
    <w:p>
      <w:r>
        <w:t>VIDEO - #BNP press officer &amp;amp; spokesman David Furness interviewed by Comedy CentralHeavily edited light hearted debate on serious subject of #immigration into #BritainRead full article to see David reveal how the pro immigration crowd twist statisticshttps://t.co/3FdHLORMr0</w:t>
      </w:r>
    </w:p>
    <w:p>
      <w:r>
        <w:rPr>
          <w:b/>
          <w:u w:val="single"/>
        </w:rPr>
        <w:t>230015</w:t>
      </w:r>
    </w:p>
    <w:p>
      <w:r>
        <w:t>In fact, the study found that a 1 percent increase in the immigrant share of the labor force, in turn, decreases U.S.-born unemployment by 0.062 percentage points and increases U.S.-born labor force participation by 0.045 percentage points.... https://t.co/0ZrY6wXEts</w:t>
      </w:r>
    </w:p>
    <w:p>
      <w:r>
        <w:rPr>
          <w:b/>
          <w:u w:val="single"/>
        </w:rPr>
        <w:t>230016</w:t>
      </w:r>
    </w:p>
    <w:p>
      <w:r>
        <w:t>@realDonaldTrump @POTUS can you rally for @RepGeoffDiehl weve got to defeat liberal Pocahontas (@SenWarren ) Massachusetts does not want illegals in our commonwealth #NoDACA #noillegals #senDiehl</w:t>
      </w:r>
    </w:p>
    <w:p>
      <w:r>
        <w:rPr>
          <w:b/>
          <w:u w:val="single"/>
        </w:rPr>
        <w:t>230017</w:t>
      </w:r>
    </w:p>
    <w:p>
      <w:r>
        <w:t>Where are the actual victims of Isis, the real refugees from the Middle East? https://t.co/yepolHfPN2</w:t>
      </w:r>
    </w:p>
    <w:p>
      <w:r>
        <w:rPr>
          <w:b/>
          <w:u w:val="single"/>
        </w:rPr>
        <w:t>230018</w:t>
      </w:r>
    </w:p>
    <w:p>
      <w:r>
        <w:t>words I don't likeglobalistdemocratsocialistcommunistislammuslimobamacaredeficitcontinueing resolutioncomprehensive immigration reformNFL</w:t>
      </w:r>
    </w:p>
    <w:p>
      <w:r>
        <w:rPr>
          <w:b/>
          <w:u w:val="single"/>
        </w:rPr>
        <w:t>230019</w:t>
      </w:r>
    </w:p>
    <w:p>
      <w:r>
        <w:t>Glad your having another nice vacation. How's the illegal border crossings, illegal oportunistic migrant entries, tax payer funded hotel rooms for same without a strategic plan going? @JustinTrudeau @HonAhmedHussen @BillBlair @RalphGoodale @nationlpost @CBC https://t.co/46FVMcNrYT</w:t>
      </w:r>
    </w:p>
    <w:p>
      <w:r>
        <w:rPr>
          <w:b/>
          <w:u w:val="single"/>
        </w:rPr>
        <w:t>230020</w:t>
      </w:r>
    </w:p>
    <w:p>
      <w:r>
        <w:t>@jorgeramosnews The US (nor Canada) is not "a nation of immigrants." That's a myth Liberals use to justify anyone wanting to enter the US illegally. Arrogant immigrant Liberals like you have a sense of entitlement and believe you have a right to live in t</w:t>
      </w:r>
    </w:p>
    <w:p>
      <w:r>
        <w:rPr>
          <w:b/>
          <w:u w:val="single"/>
        </w:rPr>
        <w:t>230021</w:t>
      </w:r>
    </w:p>
    <w:p>
      <w:r>
        <w:t>Inhabitants of sprawling ethnic-minority Muslim #Rohingya #refugee camps are bracing for what is to come https://t.co/l1i5I9uQYw #ucanews #thereforthevoiceless #Bangladesh #Myanmar @ucanbd @Johnzaw @StephanUttom @Refugees @ProtectRohingya https://t.co/nCuQEQYtVR</w:t>
      </w:r>
    </w:p>
    <w:p>
      <w:r>
        <w:rPr>
          <w:b/>
          <w:u w:val="single"/>
        </w:rPr>
        <w:t>230022</w:t>
      </w:r>
    </w:p>
    <w:p>
      <w:r>
        <w:t>Report: More than half of immigrants on welfare https://t.co/21Nk5xdJRt</w:t>
      </w:r>
    </w:p>
    <w:p>
      <w:r>
        <w:rPr>
          <w:b/>
          <w:u w:val="single"/>
        </w:rPr>
        <w:t>230023</w:t>
      </w:r>
    </w:p>
    <w:p>
      <w:r>
        <w:t>Spoken like a true globalist. A borderless, one world government has always been their goal. No borders means social mayhem. The more chaos they foment, the more the public will demand an all powerful superstate. Ordo ab chao (out of chaos, order) is their motto. #BuildThatWall</w:t>
      </w:r>
    </w:p>
    <w:p>
      <w:r>
        <w:rPr>
          <w:b/>
          <w:u w:val="single"/>
        </w:rPr>
        <w:t>230024</w:t>
      </w:r>
    </w:p>
    <w:p>
      <w:r>
        <w:t>1,200 migrants from Turkey in 2018 - Italian Minister https://t.co/281x247Z6F https://t.co/mWaEjAdkMG</w:t>
      </w:r>
    </w:p>
    <w:p>
      <w:r>
        <w:rPr>
          <w:b/>
          <w:u w:val="single"/>
        </w:rPr>
        <w:t>230025</w:t>
      </w:r>
    </w:p>
    <w:p>
      <w:r>
        <w:t>A Catholic lay worker, a psychiatrist, a peace advocate, and a social worker are among 2018's winners of the prestigious award https://t.co/qwO3PsLQ4i #ucanews #thereforthevoiceless #SocialJustice #TimorLeste #India #Philippines #Vietnam @ucanindia @ucanindonesia @ucanphilippines</w:t>
      </w:r>
    </w:p>
    <w:p>
      <w:r>
        <w:rPr>
          <w:b/>
          <w:u w:val="single"/>
        </w:rPr>
        <w:t>230026</w:t>
      </w:r>
    </w:p>
    <w:p>
      <w:r>
        <w:t>The Trump supporter has made a name for himself with anti-immigrant views and allegations of voter fraud. Will Republicans make him their pick for governor? https://t.co/GT0t3faZPb</w:t>
      </w:r>
    </w:p>
    <w:p>
      <w:r>
        <w:rPr>
          <w:b/>
          <w:u w:val="single"/>
        </w:rPr>
        <w:t>230027</w:t>
      </w:r>
    </w:p>
    <w:p>
      <w:r>
        <w:t>✅#WHY #Why are #private contractors at #concentrationCamps with immigrant #boys by hundred still holding boys?  #whats the #WHY? #WHAT have the done or are doing to them? #no trials, no representation, no charges.. minors alone #nobody #asking!!! Building an army from bottom up https://t.co/mir4PmJT9o</w:t>
      </w:r>
    </w:p>
    <w:p>
      <w:r>
        <w:rPr>
          <w:b/>
          <w:u w:val="single"/>
        </w:rPr>
        <w:t>230028</w:t>
      </w:r>
    </w:p>
    <w:p>
      <w:r>
        <w:t>A director can lose a job because of 10 year old jokes but @realDonaldTrump can grab them by the pussy, be a pussy for Putin 🇷🇺, be an ah to a queen 🇬🇧, be a tyrant for latin immigrant families but marry a white immigrant. https://t.co/4vGYC9l7OY</w:t>
      </w:r>
    </w:p>
    <w:p>
      <w:r>
        <w:rPr>
          <w:b/>
          <w:u w:val="single"/>
        </w:rPr>
        <w:t>230029</w:t>
      </w:r>
    </w:p>
    <w:p>
      <w:r>
        <w:t>Mexico’s not sending their best. A lot of them are drunks and thieves engaged in constant criminality. #StopTheInvasion #DeportThemAll #NoAmnesty #BuildTheWall  https://t.co/hsWyOIdZ3B</w:t>
      </w:r>
    </w:p>
    <w:p>
      <w:r>
        <w:rPr>
          <w:b/>
          <w:u w:val="single"/>
        </w:rPr>
        <w:t>230030</w:t>
      </w:r>
    </w:p>
    <w:p>
      <w:r>
        <w:t>How incompetent was Obama doesnt know were wall goes on the border not around. #BuildThatWall #BuildTheWall #obamalegacy #obamalibrary</w:t>
      </w:r>
    </w:p>
    <w:p>
      <w:r>
        <w:rPr>
          <w:b/>
          <w:u w:val="single"/>
        </w:rPr>
        <w:t>230031</w:t>
      </w:r>
    </w:p>
    <w:p>
      <w:r>
        <w:t>RT @RefugeesChief: After three years of separation, a young Syrian refugee hugs his mother in Germany. The picture says it all. #familyreunification https://t.co/JsThdQYWpD</w:t>
      </w:r>
    </w:p>
    <w:p>
      <w:r>
        <w:rPr>
          <w:b/>
          <w:u w:val="single"/>
        </w:rPr>
        <w:t>230032</w:t>
      </w:r>
    </w:p>
    <w:p>
      <w:r>
        <w:t>@M2theMfknJ Agreed MJ! Any Country that has an #OpenBorders policy is in trouble! #BuildThatWall #VoteRedToSaveAmerica #AmericaFirst</w:t>
      </w:r>
    </w:p>
    <w:p>
      <w:r>
        <w:rPr>
          <w:b/>
          <w:u w:val="single"/>
        </w:rPr>
        <w:t>230033</w:t>
      </w:r>
    </w:p>
    <w:p>
      <w:r>
        <w:t>Israel to deport 37,000 African migrants with a check for $4,400 and a plane ticket to an "undisclosed country in Africa", or be locked up. https://t.co/6xDkrweUtl</w:t>
      </w:r>
    </w:p>
    <w:p>
      <w:r>
        <w:rPr>
          <w:b/>
          <w:u w:val="single"/>
        </w:rPr>
        <w:t>230034</w:t>
      </w:r>
    </w:p>
    <w:p>
      <w:r>
        <w:t>@RealDonaldTrump had every right to shutdown Central American Minors Program those kids are not refugees has nothng to do with Race Just Another Illegal Obama Program Ended #Trump #MAGA #RedNationRising #ImmigrationReform - https://t.co/xan9Qd2j8K via @AB</w:t>
      </w:r>
    </w:p>
    <w:p>
      <w:r>
        <w:rPr>
          <w:b/>
          <w:u w:val="single"/>
        </w:rPr>
        <w:t>230035</w:t>
      </w:r>
    </w:p>
    <w:p>
      <w:r>
        <w:t>@Maddi89518115 @angelijka8 Still can't be. Even the neonazis behind the "rapefugee" website only claim around 450 rapes by immigrants for all of 2016 (800% more than suspected (!) rapes officially recorded). So if we pretend for a moment those numbers are</w:t>
      </w:r>
    </w:p>
    <w:p>
      <w:r>
        <w:rPr>
          <w:b/>
          <w:u w:val="single"/>
        </w:rPr>
        <w:t>230036</w:t>
      </w:r>
    </w:p>
    <w:p>
      <w:r>
        <w:t>Mother-of-two married to former Marine for 18 years DEPORTED to Mexico https://t.co/VoTNQHJC25</w:t>
      </w:r>
    </w:p>
    <w:p>
      <w:r>
        <w:rPr>
          <w:b/>
          <w:u w:val="single"/>
        </w:rPr>
        <w:t>230037</w:t>
      </w:r>
    </w:p>
    <w:p>
      <w:r>
        <w:t>Italy denies our right to worship Islam - Muslim migrants complain about the life in Italy - Free Speech Time - https://t.co/3KMixiMoEA @ISupport_Israel</w:t>
      </w:r>
    </w:p>
    <w:p>
      <w:r>
        <w:rPr>
          <w:b/>
          <w:u w:val="single"/>
        </w:rPr>
        <w:t>230038</w:t>
      </w:r>
    </w:p>
    <w:p>
      <w:r>
        <w:t>@AnnastaciaMP So if you care about DV then ask government housing why has it taken over 4 years to relocate victims on very high needs instead of rehoming refugees please look after Australians first</w:t>
      </w:r>
    </w:p>
    <w:p>
      <w:r>
        <w:rPr>
          <w:b/>
          <w:u w:val="single"/>
        </w:rPr>
        <w:t>230039</w:t>
      </w:r>
    </w:p>
    <w:p>
      <w:r>
        <w:t>@AnnieLennox Agree with you 100% #BuildThatWall #MAGA #ImmigrationReform</w:t>
      </w:r>
    </w:p>
    <w:p>
      <w:r>
        <w:rPr>
          <w:b/>
          <w:u w:val="single"/>
        </w:rPr>
        <w:t>230040</w:t>
      </w:r>
    </w:p>
    <w:p>
      <w:r>
        <w:t>when jack white said, “Well, Americans what, nothin' better to do? Why don't you kick yourself out? you're an immigrant too”  I FELT THAT</w:t>
      </w:r>
    </w:p>
    <w:p>
      <w:r>
        <w:rPr>
          <w:b/>
          <w:u w:val="single"/>
        </w:rPr>
        <w:t>230041</w:t>
      </w:r>
    </w:p>
    <w:p>
      <w:r>
        <w:t>Watch: Hundreds Irish people took to the streets to protest against Islam and call to ban Islamic immigration - Free Speech Time - https://t.co/ICliPvd8vk @ISupport_Israel</w:t>
      </w:r>
    </w:p>
    <w:p>
      <w:r>
        <w:rPr>
          <w:b/>
          <w:u w:val="single"/>
        </w:rPr>
        <w:t>230042</w:t>
      </w:r>
    </w:p>
    <w:p>
      <w:r>
        <w:t>#BuildThatWall and then extend it to Wall, J, &amp; K Streets. #DrainTheSwamp</w:t>
      </w:r>
    </w:p>
    <w:p>
      <w:r>
        <w:rPr>
          <w:b/>
          <w:u w:val="single"/>
        </w:rPr>
        <w:t>230043</w:t>
      </w:r>
    </w:p>
    <w:p>
      <w:r>
        <w:t>#Muslim #Migrants Reportedly Leaving In Droves Due To Simple 2-Word Requirement -   #Immigration #IllegalImmigrants #IllegalImmigration #IllegalAlien #Muslims #IslamicRegimeMustGo https://t.co/6qmwXp1TrZ</w:t>
      </w:r>
    </w:p>
    <w:p>
      <w:r>
        <w:rPr>
          <w:b/>
          <w:u w:val="single"/>
        </w:rPr>
        <w:t>230044</w:t>
      </w:r>
    </w:p>
    <w:p>
      <w:r>
        <w:t>17-year-old charged in killing of teenager in Annapolis linked to MS-13 #NoAmnesty #NoDACA #DeportThemAll @SpeakerRyan @GOPLeader these are not anomalies this is becoming the norm.Immigration reform does not entail giving a free pass!</w:t>
      </w:r>
    </w:p>
    <w:p>
      <w:r>
        <w:rPr>
          <w:b/>
          <w:u w:val="single"/>
        </w:rPr>
        <w:t>230045</w:t>
      </w:r>
    </w:p>
    <w:p>
      <w:r>
        <w:t>@immigrant_legal Jason Wallach, 41, Kate Brenner, 69,  are the two on left</w:t>
      </w:r>
    </w:p>
    <w:p>
      <w:r>
        <w:rPr>
          <w:b/>
          <w:u w:val="single"/>
        </w:rPr>
        <w:t>230046</w:t>
      </w:r>
    </w:p>
    <w:p>
      <w:r>
        <w:t>@IDS_MP P.S ..Why do you not pay unemployed people who do endless hours of voluntary work they do that to give something to the community</w:t>
      </w:r>
    </w:p>
    <w:p>
      <w:r>
        <w:rPr>
          <w:b/>
          <w:u w:val="single"/>
        </w:rPr>
        <w:t>230047</w:t>
      </w:r>
    </w:p>
    <w:p>
      <w:r>
        <w:t>Join us tomorrow for a day of celebrations honoring Chicago's growing refugee community. https://t.co/HJpZgxmHsF https://t.co/xPckBCRgn7</w:t>
      </w:r>
    </w:p>
    <w:p>
      <w:r>
        <w:rPr>
          <w:b/>
          <w:u w:val="single"/>
        </w:rPr>
        <w:t>230048</w:t>
      </w:r>
    </w:p>
    <w:p>
      <w:r>
        <w:t>#DonaldTrump is right. Why bother with due process? No need for a judge. Just take @realDonaldTrump out the back, and string him up. #Immigration #FakePresident #Trumpublicans https://t.co/ea7S4dq6sC</w:t>
      </w:r>
    </w:p>
    <w:p>
      <w:r>
        <w:rPr>
          <w:b/>
          <w:u w:val="single"/>
        </w:rPr>
        <w:t>230049</w:t>
      </w:r>
    </w:p>
    <w:p>
      <w:r>
        <w:t>#OpenBorders #IllegalImmigration #SecureBorders #LowWages #TrumpWho comes into this country?   Are they bringing in drugs?  Are they criminals?  Do they have disease?  Are they... https://t.co/qzvBKLbPox</w:t>
      </w:r>
    </w:p>
    <w:p>
      <w:r>
        <w:rPr>
          <w:b/>
          <w:u w:val="single"/>
        </w:rPr>
        <w:t>230050</w:t>
      </w:r>
    </w:p>
    <w:p>
      <w:r>
        <w:t>#PoliceState. Why were 600 people arrested for exercising their constitutionally guaranteed right to free speech. #Immigration @CapitolPolice @SenGillibrand @SenBlumenthal https://t.co/TaAaKullcx</w:t>
      </w:r>
    </w:p>
    <w:p>
      <w:r>
        <w:rPr>
          <w:b/>
          <w:u w:val="single"/>
        </w:rPr>
        <w:t>230051</w:t>
      </w:r>
    </w:p>
    <w:p>
      <w:r>
        <w:t>Over 62 million people voted for @realDonaldTrump b/c of policies clearly stated at dozens of rallies. #BuildThatWall #TaxCutReformBill #EliminateRegulations #ConstitutionalistsOnSCOTUS #AmericaFirstTradePolicy #EndGovermentWaste #ReformTheVA #DestroyISIS Keeping Promices #MAGA</w:t>
      </w:r>
    </w:p>
    <w:p>
      <w:r>
        <w:rPr>
          <w:b/>
          <w:u w:val="single"/>
        </w:rPr>
        <w:t>230052</w:t>
      </w:r>
    </w:p>
    <w:p>
      <w:r>
        <w:t>Most of Koreans in Japan are the descendants of illegal immigrant  who went there after World War 2, not the people who was taken by force.</w:t>
      </w:r>
    </w:p>
    <w:p>
      <w:r>
        <w:rPr>
          <w:b/>
          <w:u w:val="single"/>
        </w:rPr>
        <w:t>230053</w:t>
      </w:r>
    </w:p>
    <w:p>
      <w:r>
        <w:t>Did you know75% of deported immigrants make it back across the borders within 1 year.  This includes deported gang members.</w:t>
      </w:r>
    </w:p>
    <w:p>
      <w:r>
        <w:rPr>
          <w:b/>
          <w:u w:val="single"/>
        </w:rPr>
        <w:t>230054</w:t>
      </w:r>
    </w:p>
    <w:p>
      <w:r>
        <w:t>Good Morning Canada 🇨🇦 We will not let anyone harm you</w:t>
      </w:r>
    </w:p>
    <w:p>
      <w:r>
        <w:rPr>
          <w:b/>
          <w:u w:val="single"/>
        </w:rPr>
        <w:t>230055</w:t>
      </w:r>
    </w:p>
    <w:p>
      <w:r>
        <w:t>Police officer and her family infected with highly contagious skin disease at Spanish migrant shelter https://t.co/I3qFqivL9K</w:t>
      </w:r>
    </w:p>
    <w:p>
      <w:r>
        <w:rPr>
          <w:b/>
          <w:u w:val="single"/>
        </w:rPr>
        <w:t>230056</w:t>
      </w:r>
    </w:p>
    <w:p>
      <w:r>
        <w:t>@2010LeeHurst Sturgeon wants to give refugees the right to vote. Talk about changing demographics to get you elected.</w:t>
      </w:r>
    </w:p>
    <w:p>
      <w:r>
        <w:rPr>
          <w:b/>
          <w:u w:val="single"/>
        </w:rPr>
        <w:t>230057</w:t>
      </w:r>
    </w:p>
    <w:p>
      <w:r>
        <w:t>I welcome those who want to assimilate but Muslims do not. https://t.co/JNuiz0qKXy</w:t>
      </w:r>
    </w:p>
    <w:p>
      <w:r>
        <w:rPr>
          <w:b/>
          <w:u w:val="single"/>
        </w:rPr>
        <w:t>230058</w:t>
      </w:r>
    </w:p>
    <w:p>
      <w:r>
        <w:t>Trump Administration May Be Creating 'Permanently Orphaned' Immigrant Kids, Judge Says – Texas Monthly https://t.co/gw4xHOen6d</w:t>
      </w:r>
    </w:p>
    <w:p>
      <w:r>
        <w:rPr>
          <w:b/>
          <w:u w:val="single"/>
        </w:rPr>
        <w:t>230059</w:t>
      </w:r>
    </w:p>
    <w:p>
      <w:r>
        <w:t>So migrants illegally sneaking into the USA can't expect to remain with their kids. Duh? They aren't walking into a mall but a different sovereign country which needs to end the influx. #BuildThatWall</w:t>
      </w:r>
    </w:p>
    <w:p>
      <w:r>
        <w:rPr>
          <w:b/>
          <w:u w:val="single"/>
        </w:rPr>
        <w:t>230060</w:t>
      </w:r>
    </w:p>
    <w:p>
      <w:r>
        <w:t>@Richard_Schiff @MMFlint @realDonaldTrump @Lawrence @BeauWillimon @maddow Stay in Norway - your story is nonsense. But refugees which always want to enter USA its a good information. - They would get slaves !</w:t>
      </w:r>
    </w:p>
    <w:p>
      <w:r>
        <w:rPr>
          <w:b/>
          <w:u w:val="single"/>
        </w:rPr>
        <w:t>230061</w:t>
      </w:r>
    </w:p>
    <w:p>
      <w:r>
        <w:t>Clearcut, Straightforward, VP Pence #IllegalImmigration Not Acceptable. https://t.co/Fd8RvU5qtF</w:t>
      </w:r>
    </w:p>
    <w:p>
      <w:r>
        <w:rPr>
          <w:b/>
          <w:u w:val="single"/>
        </w:rPr>
        <w:t>230062</w:t>
      </w:r>
    </w:p>
    <w:p>
      <w:r>
        <w:t>@WhoopiGoldberg The only thing 'stinky' is your breath. #AmericaFirst #BuildThatWall #SCOTUSKavanaugh and at least two will be appointed by @realDonaldTrump and there's nothing you can do about it.</w:t>
      </w:r>
    </w:p>
    <w:p>
      <w:r>
        <w:rPr>
          <w:b/>
          <w:u w:val="single"/>
        </w:rPr>
        <w:t>230063</w:t>
      </w:r>
    </w:p>
    <w:p>
      <w:r>
        <w:t>According to Nigerian Immigration , twenty three trucks arrived Banki  yesterday with  refugees from Cameroon https://t.co/oUMEviV0Ds</w:t>
      </w:r>
    </w:p>
    <w:p>
      <w:r>
        <w:rPr>
          <w:b/>
          <w:u w:val="single"/>
        </w:rPr>
        <w:t>230064</w:t>
      </w:r>
    </w:p>
    <w:p>
      <w:r>
        <w:t>@IncompetentMay Freiburg Baroque should make music no left minded minds. To supoort Merkel is a shame - she destoys with her refugees Europe.</w:t>
      </w:r>
    </w:p>
    <w:p>
      <w:r>
        <w:rPr>
          <w:b/>
          <w:u w:val="single"/>
        </w:rPr>
        <w:t>230065</w:t>
      </w:r>
    </w:p>
    <w:p>
      <w:r>
        <w:t>Noela and her 6 children arrived in Moline, IL after fleeing the Democratic Republic of Congo and living as refugees in Uganda for 10 years. Noela works full-time &amp;amp; is learning English. She is thankful for the opportunity her kids have in their new community. // #ThankGodForWomen https://t.co/1wvqKr5t5a</w:t>
      </w:r>
    </w:p>
    <w:p>
      <w:r>
        <w:rPr>
          <w:b/>
          <w:u w:val="single"/>
        </w:rPr>
        <w:t>230066</w:t>
      </w:r>
    </w:p>
    <w:p>
      <w:r>
        <w:t>So, he created pollution, to protest pollution...?  #MentalDisorder #Liberalsim</w:t>
      </w:r>
    </w:p>
    <w:p>
      <w:r>
        <w:rPr>
          <w:b/>
          <w:u w:val="single"/>
        </w:rPr>
        <w:t>230067</w:t>
      </w:r>
    </w:p>
    <w:p>
      <w:r>
        <w:t>No driver's license, no photo ID? Philadelphia will issue municipal ID cards starting next year -- help for undocumented immigrants, homeless, domestic violence survivors, and more. But city plans to market to everyone @MichaelleBond https://t.co/eUvqy1g5gk</w:t>
      </w:r>
    </w:p>
    <w:p>
      <w:r>
        <w:rPr>
          <w:b/>
          <w:u w:val="single"/>
        </w:rPr>
        <w:t>230068</w:t>
      </w:r>
    </w:p>
    <w:p>
      <w:r>
        <w:t>Migrant deluxe,3 star accommodation,u young people to get nothing but pain Migrant young, free accommodation ,turnstile immigration policy</w:t>
      </w:r>
    </w:p>
    <w:p>
      <w:r>
        <w:rPr>
          <w:b/>
          <w:u w:val="single"/>
        </w:rPr>
        <w:t>230069</w:t>
      </w:r>
    </w:p>
    <w:p>
      <w:r>
        <w:t>70% of Credible Fear Migrants Caught By Border Patrol Once Released into the U.S they never file Asylum ICE has to find them amd deport     #RedNationRising #Trump #MAGA  Illegal's #StopAsylumScam  Illegal #FamiliesBelongTogether in their Country Not the U.S Stop #immigration https://t.co/AOvxe1BsHf</w:t>
      </w:r>
    </w:p>
    <w:p>
      <w:r>
        <w:rPr>
          <w:b/>
          <w:u w:val="single"/>
        </w:rPr>
        <w:t>230070</w:t>
      </w:r>
    </w:p>
    <w:p>
      <w:r>
        <w:t>UK deports "refugee" children back to where they came from when they turn 18 - Free Speech Time - https://t.co/4DN5UmMr1d @ISupport_Israel</w:t>
      </w:r>
    </w:p>
    <w:p>
      <w:r>
        <w:rPr>
          <w:b/>
          <w:u w:val="single"/>
        </w:rPr>
        <w:t>230071</w:t>
      </w:r>
    </w:p>
    <w:p>
      <w:r>
        <w:t>Crimes committed by ILLEGAL immigrants should be public information everywhere like in Texas. More illegal aliens were arrested for homicide in the past 7 years in a single state than deaths by mass shooting in the other 49 states combined! #SendThemBack #BuildTheWall</w:t>
      </w:r>
    </w:p>
    <w:p>
      <w:r>
        <w:rPr>
          <w:b/>
          <w:u w:val="single"/>
        </w:rPr>
        <w:t>230072</w:t>
      </w:r>
    </w:p>
    <w:p>
      <w:r>
        <w:t>Ethiopian migrant brings the Italian hills alive with the sound of... https://t.co/Tfzn1DKBXk</w:t>
      </w:r>
    </w:p>
    <w:p>
      <w:r>
        <w:rPr>
          <w:b/>
          <w:u w:val="single"/>
        </w:rPr>
        <w:t>230073</w:t>
      </w:r>
    </w:p>
    <w:p>
      <w:r>
        <w:t>Vietnamese #immigrant launches @ScholarJet to give kids a chance to earn money for college through what he calls “action scholarships.” https://t.co/0h6Ca1svIC via @Forbes</w:t>
      </w:r>
    </w:p>
    <w:p>
      <w:r>
        <w:rPr>
          <w:b/>
          <w:u w:val="single"/>
        </w:rPr>
        <w:t>230074</w:t>
      </w:r>
    </w:p>
    <w:p>
      <w:r>
        <w:t>BitCoin Crash https://t.co/KkC8hmJujA https://t.co/68wfBDGHgC</w:t>
      </w:r>
    </w:p>
    <w:p>
      <w:r>
        <w:rPr>
          <w:b/>
          <w:u w:val="single"/>
        </w:rPr>
        <w:t>230075</w:t>
      </w:r>
    </w:p>
    <w:p>
      <w:r>
        <w:t>lets have an answer from all the do gooders and those with placards saying refugees welcome.... https://t.co/SJHRA6kErx</w:t>
      </w:r>
    </w:p>
    <w:p>
      <w:r>
        <w:rPr>
          <w:b/>
          <w:u w:val="single"/>
        </w:rPr>
        <w:t>230076</w:t>
      </w:r>
    </w:p>
    <w:p>
      <w:r>
        <w:t>Reducing the flow of refugees by 40% is a start, they also need to look at reversing the flow, as many are not genuine, as seen in Europe where many go back regularly to their home countries for holidays.  https://t.co/w82RJuiQLs... https://t.co/1O80tvlk3n</w:t>
      </w:r>
    </w:p>
    <w:p>
      <w:r>
        <w:rPr>
          <w:b/>
          <w:u w:val="single"/>
        </w:rPr>
        <w:t>230077</w:t>
      </w:r>
    </w:p>
    <w:p>
      <w:r>
        <w:t>#Hungary prepares to pull out of U.N. migration pact: #minister #foreignminister #UnitedNations #Europe... https://t.co/cScp9OyNYC https://t.co/nf0s0t1QM9</w:t>
      </w:r>
    </w:p>
    <w:p>
      <w:r>
        <w:rPr>
          <w:b/>
          <w:u w:val="single"/>
        </w:rPr>
        <w:t>230078</w:t>
      </w:r>
    </w:p>
    <w:p>
      <w:r>
        <w:t>Please don't force REAL Americans to have to step up and defend our border. Some feelings might get hurt.  #SSSS  #SeeSomethingSaySomething  ICE 866-347-2423 #StopTheInvasion</w:t>
      </w:r>
    </w:p>
    <w:p>
      <w:r>
        <w:rPr>
          <w:b/>
          <w:u w:val="single"/>
        </w:rPr>
        <w:t>230079</w:t>
      </w:r>
    </w:p>
    <w:p>
      <w:r>
        <w:t>To date, there is little evidence that self-deportation is occurring in any meaningful numbers. Ample data, however, show that increased fear has caused immigrant families to alter their life routines.  https://t.co/BozbNEwRDM</w:t>
      </w:r>
    </w:p>
    <w:p>
      <w:r>
        <w:rPr>
          <w:b/>
          <w:u w:val="single"/>
        </w:rPr>
        <w:t>230080</w:t>
      </w:r>
    </w:p>
    <w:p>
      <w:r>
        <w:t>@N0_confidence @GefiraFundation @V_of_Europe Well, nobody seems to be doing anything. People should be "standing up" by now. People should NOT take anything out on the immigrants. They have been given a free pass by the People &amp;amp; Elites who control t</w:t>
      </w:r>
    </w:p>
    <w:p>
      <w:r>
        <w:rPr>
          <w:b/>
          <w:u w:val="single"/>
        </w:rPr>
        <w:t>230081</w:t>
      </w:r>
    </w:p>
    <w:p>
      <w:r>
        <w:t>Trump: Only Workable Immigration Solution Is To ‘˜Detain, Prosecute, and Promptly Remove’ Anyone Who Crosses Border - https://t.co/Tl2nhtInE4 Yes indeed...</w:t>
      </w:r>
    </w:p>
    <w:p>
      <w:r>
        <w:rPr>
          <w:b/>
          <w:u w:val="single"/>
        </w:rPr>
        <w:t>230082</w:t>
      </w:r>
    </w:p>
    <w:p>
      <w:r>
        <w:t>Be sure to visit our World Relief tent this afternoon at the 2nd annual Kaleidoscope Food Festival,  3-7 pm! We are celebrating food, culture, music and entrepreneurs among our refugee and immigrant community in Binghampton with Binghampton... https://t.co/3reyA4h8Gb</w:t>
      </w:r>
    </w:p>
    <w:p>
      <w:r>
        <w:rPr>
          <w:b/>
          <w:u w:val="single"/>
        </w:rPr>
        <w:t>230083</w:t>
      </w:r>
    </w:p>
    <w:p>
      <w:r>
        <w:t>Paris dont like tentrefugees. Now they bring them to the parque "Bois de Bologne". Close of this place life the most rich people of France in the Avenue Foch. The rich have made big walls around their property. https://t.co/b3zHDeT0Jk</w:t>
      </w:r>
    </w:p>
    <w:p>
      <w:r>
        <w:rPr>
          <w:b/>
          <w:u w:val="single"/>
        </w:rPr>
        <w:t>230084</w:t>
      </w:r>
    </w:p>
    <w:p>
      <w:r>
        <w:t>https://t.co/P6cJnS3YpU  Never a Doubt that Our FOUNDERS saw the Writing on the Wall when they REVOLTED Against The British #UK Supports the muslim Global Caliphate* Christian Refugees NOT WELCOME*</w:t>
      </w:r>
    </w:p>
    <w:p>
      <w:r>
        <w:rPr>
          <w:b/>
          <w:u w:val="single"/>
        </w:rPr>
        <w:t>230085</w:t>
      </w:r>
    </w:p>
    <w:p>
      <w:r>
        <w:t>@TheEconomist The EU is on his end, if they arnt able to stop the immigration. A country which isnt able to protect his borders, isnt a country of souveranity. And this also will make problems in economic, include the overpopulation. Protectionism will be</w:t>
      </w:r>
    </w:p>
    <w:p>
      <w:r>
        <w:rPr>
          <w:b/>
          <w:u w:val="single"/>
        </w:rPr>
        <w:t>230086</w:t>
      </w:r>
    </w:p>
    <w:p>
      <w:r>
        <w:t>Volunteer orientations are coming up this Thursday 5/4. Sign up here If you're interested in serving refugees https://t.co/CnRq7X3aCT https://t.co/IMzjqpukZ5</w:t>
      </w:r>
    </w:p>
    <w:p>
      <w:r>
        <w:rPr>
          <w:b/>
          <w:u w:val="single"/>
        </w:rPr>
        <w:t>230087</w:t>
      </w:r>
    </w:p>
    <w:p>
      <w:r>
        <w:t>Australia needs to be much more afraid of race baiters like Dutton, Turnbull and Cottrell et al than they do of incoming immigrants, refugees and asylum seekers.  #auspol</w:t>
      </w:r>
    </w:p>
    <w:p>
      <w:r>
        <w:rPr>
          <w:b/>
          <w:u w:val="single"/>
        </w:rPr>
        <w:t>230088</w:t>
      </w:r>
    </w:p>
    <w:p>
      <w:r>
        <w:t>my echo chamber is gonna be negative till immigrant children being held in detention centers are not abused</w:t>
      </w:r>
    </w:p>
    <w:p>
      <w:r>
        <w:rPr>
          <w:b/>
          <w:u w:val="single"/>
        </w:rPr>
        <w:t>230089</w:t>
      </w:r>
    </w:p>
    <w:p>
      <w:r>
        <w:t>Hundreds of African migrants pulled from sea near Libya https://t.co/ks5egy935r</w:t>
      </w:r>
    </w:p>
    <w:p>
      <w:r>
        <w:rPr>
          <w:b/>
          <w:u w:val="single"/>
        </w:rPr>
        <w:t>230090</w:t>
      </w:r>
    </w:p>
    <w:p>
      <w:r>
        <w:t>A Lawyer .. A MoS for Home affairs .. Presenting you Mr Kiren Rijiju who is referring Tamil Nadu people as refugees !! No wonder they welcome these enlightened guys with "Go Back Modi" slogans .. ! https://t.co/HvcEpazA4o</w:t>
      </w:r>
    </w:p>
    <w:p>
      <w:r>
        <w:rPr>
          <w:b/>
          <w:u w:val="single"/>
        </w:rPr>
        <w:t>230091</w:t>
      </w:r>
    </w:p>
    <w:p>
      <w:r>
        <w:t>According to UNHCR, in 2017, there were 24.5 million refugees who had fled their countries to escape conflict and persecution. This is 2.9 million more than in 2016, and the biggest increase UNHCR has seen in a single year. You can help. âž https://t.co/QzFjSqWwJ8 https://t.co/iC8F6IYx8M</w:t>
      </w:r>
    </w:p>
    <w:p>
      <w:r>
        <w:rPr>
          <w:b/>
          <w:u w:val="single"/>
        </w:rPr>
        <w:t>230092</w:t>
      </w:r>
    </w:p>
    <w:p>
      <w:r>
        <w:t>Whether it's the sexual abuse of immigrant children, or abuse in various other forms, #AbolishICE is becoming easier and easier and easier to sell politically to independent voters, based on these atrocities: A central test for Democrats in 2018+beyondhttps://t.co/xc3anv9CYM</w:t>
      </w:r>
    </w:p>
    <w:p>
      <w:r>
        <w:rPr>
          <w:b/>
          <w:u w:val="single"/>
        </w:rPr>
        <w:t>230093</w:t>
      </w:r>
    </w:p>
    <w:p>
      <w:r>
        <w:t>Matthew alone recounts the flight to Egypt, which would add Jesus, Mary, and Joseph to the epic list of biblical refugees. https://t.co/qRyERBvv31</w:t>
      </w:r>
    </w:p>
    <w:p>
      <w:r>
        <w:rPr>
          <w:b/>
          <w:u w:val="single"/>
        </w:rPr>
        <w:t>230094</w:t>
      </w:r>
    </w:p>
    <w:p>
      <w:r>
        <w:t>requires all adults entering illegally. to be criminally prosecuted. This change means that if a family is apprehended at the border,  the children cannot stay with their parents while they await trial because kids are only allowed in immigration detention centers not 2/4</w:t>
      </w:r>
    </w:p>
    <w:p>
      <w:r>
        <w:rPr>
          <w:b/>
          <w:u w:val="single"/>
        </w:rPr>
        <w:t>230095</w:t>
      </w:r>
    </w:p>
    <w:p>
      <w:r>
        <w:t>Saudi Arabia Suspends Diplomatic, Trade Ties With Canada Over "Blatant Interference" | Zero Hedge https://t.co/AOOn9H6yxw The Saudi's should help out,  with all the so called migrants........but none are to be found..in Arabia...wonder why?..........</w:t>
      </w:r>
    </w:p>
    <w:p>
      <w:r>
        <w:rPr>
          <w:b/>
          <w:u w:val="single"/>
        </w:rPr>
        <w:t>230096</w:t>
      </w:r>
    </w:p>
    <w:p>
      <w:r>
        <w:t>#Antifa #AntiFreedomFighters #Antifrees #NaziLeft #AntiAntifa #AntifaTerrorists #AntiWhite #WhitePeople #WhiteGenocide #WhiteMen #WhiteAmerica #ItsOkayToBeWhite #ItsOKtobeWhite #WhitePride #WhiteIdentity #FreeSpeech #StopWhiteGenocide #StopTheInvasion #RedWaveRising2018 #RedWave https://t.co/ERPQ55AXN3</w:t>
      </w:r>
    </w:p>
    <w:p>
      <w:r>
        <w:rPr>
          <w:b/>
          <w:u w:val="single"/>
        </w:rPr>
        <w:t>230097</w:t>
      </w:r>
    </w:p>
    <w:p>
      <w:r>
        <w:t>TOMORROW August 7th, 10am P.T. is our #HealthyMindHealthyFuture #webinar with @CALimmigrant! We will be sharing research &amp;amp; discussing the impact of #immigration enforcement on the #mentalhealth of #children in immigrant families. You can register at https://t.co/aHSTzKSJ4Q https://t.co/1lyj6hjEIn</w:t>
      </w:r>
    </w:p>
    <w:p>
      <w:r>
        <w:rPr>
          <w:b/>
          <w:u w:val="single"/>
        </w:rPr>
        <w:t>230098</w:t>
      </w:r>
    </w:p>
    <w:p>
      <w:r>
        <w:t>https://t.co/W1MUNw43sF Interesting read about holding the Trump administration accountable for family reunification at the US-Mexico border after the DOJ insinuated that the ACLU ought to be responsible for the reuniting process #UWBaes367su18</w:t>
      </w:r>
    </w:p>
    <w:p>
      <w:r>
        <w:rPr>
          <w:b/>
          <w:u w:val="single"/>
        </w:rPr>
        <w:t>230099</w:t>
      </w:r>
    </w:p>
    <w:p>
      <w:r>
        <w:t>@FAIRImmigration @FoxNewsInsider If your boyfriend is mean to you, you DUMP him, you don't flee the hemisphere.</w:t>
      </w:r>
    </w:p>
    <w:p>
      <w:r>
        <w:rPr>
          <w:b/>
          <w:u w:val="single"/>
        </w:rPr>
        <w:t>230100</w:t>
      </w:r>
    </w:p>
    <w:p>
      <w:r>
        <w:t>Polish MP Smokes BBC Host Over Poland's Decision Not To Take Immigrants https://t.co/QHr0jxsblT via @YouTubeWE MUST DO WHAT THEY DO LET'S GET RID OF THAT FILTH</w:t>
      </w:r>
    </w:p>
    <w:p>
      <w:r>
        <w:rPr>
          <w:b/>
          <w:u w:val="single"/>
        </w:rPr>
        <w:t>230101</w:t>
      </w:r>
    </w:p>
    <w:p>
      <w:r>
        <w:t>Spanish teams 'overwhelmed' by waves of sea migrants https://t.co/GEdZ8eMTbB https://t.co/uVHeVEqqzT</w:t>
      </w:r>
    </w:p>
    <w:p>
      <w:r>
        <w:rPr>
          <w:b/>
          <w:u w:val="single"/>
        </w:rPr>
        <w:t>230102</w:t>
      </w:r>
    </w:p>
    <w:p>
      <w:r>
        <w:t>Legal US immigrants face legal problems after votingThey actually thought they had a right to vote after years of being here &amp; refusing to become a citizen!They won't commit to our nation but expect our respect.That will never happen.#BuildThatWall</w:t>
      </w:r>
    </w:p>
    <w:p>
      <w:r>
        <w:rPr>
          <w:b/>
          <w:u w:val="single"/>
        </w:rPr>
        <w:t>230103</w:t>
      </w:r>
    </w:p>
    <w:p>
      <w:r>
        <w:t>These people are not your friends. They are true .@realDonaldTrump supporters who hate people color, Hispanics, immigrants and women. https://t.co/Pho8tZOk3P</w:t>
      </w:r>
    </w:p>
    <w:p>
      <w:r>
        <w:rPr>
          <w:b/>
          <w:u w:val="single"/>
        </w:rPr>
        <w:t>230104</w:t>
      </w:r>
    </w:p>
    <w:p>
      <w:r>
        <w:t>@AndrewCMcCarthy A big fat zero #bookerfordogcatcher2020 #KeepAmericaGreat #Trump2020 #BuildThatWall</w:t>
      </w:r>
    </w:p>
    <w:p>
      <w:r>
        <w:rPr>
          <w:b/>
          <w:u w:val="single"/>
        </w:rPr>
        <w:t>230105</w:t>
      </w:r>
    </w:p>
    <w:p>
      <w:r>
        <w:t>@KMGVictoria Their answer:  things are only getting back to how they were before you started noticing how damaging this immigration is.So its not really just 'normal'.  Okay??  NO, its not okay.  They have to go back.  In 2018: it's time to let diversityâ</w:t>
      </w:r>
    </w:p>
    <w:p>
      <w:r>
        <w:rPr>
          <w:b/>
          <w:u w:val="single"/>
        </w:rPr>
        <w:t>230106</w:t>
      </w:r>
    </w:p>
    <w:p>
      <w:r>
        <w:t>Are we looking at, as Pat Buchanan puts it, 'an ideology of Western suicide'?, Is it wrong to challenge an influx from outside of the US, Europe? https://t.co/Jerb7P0avh Yep,USA on the march to national suicide.Third world immigrants will never assimilate.</w:t>
      </w:r>
    </w:p>
    <w:p>
      <w:r>
        <w:rPr>
          <w:b/>
          <w:u w:val="single"/>
        </w:rPr>
        <w:t>230107</w:t>
      </w:r>
    </w:p>
    <w:p>
      <w:r>
        <w:t>ISIS jihadists' transfer could bring new migrant crisis https://t.co/MiC8kistlw</w:t>
      </w:r>
    </w:p>
    <w:p>
      <w:r>
        <w:rPr>
          <w:b/>
          <w:u w:val="single"/>
        </w:rPr>
        <w:t>230108</w:t>
      </w:r>
    </w:p>
    <w:p>
      <w:r>
        <w:t>@_IamAnita_D @JohnMcGeever70 @bizwomen4TRUMP @TWGroupsWarrior @leahbirdjohnso2 @fail2communic8 @Mamma_Kel @Smhulk1 @kb_maga @EverydayMAGA @RogerCaynor @MacivorIan @Lmchristi1 @realTTCU @RobArlett @DelawareGOP @DESenateGOP @KentRepublicans @kcorb0427 @Dela</w:t>
      </w:r>
    </w:p>
    <w:p>
      <w:r>
        <w:rPr>
          <w:b/>
          <w:u w:val="single"/>
        </w:rPr>
        <w:t>230109</w:t>
      </w:r>
    </w:p>
    <w:p>
      <w:r>
        <w:t>Refugees are not allowed to stay in India #ZEE24KALAK  Go back to your home.</w:t>
      </w:r>
    </w:p>
    <w:p>
      <w:r>
        <w:rPr>
          <w:b/>
          <w:u w:val="single"/>
        </w:rPr>
        <w:t>230110</w:t>
      </w:r>
    </w:p>
    <w:p>
      <w:r>
        <w:t>I hate when POC talk about their immigrant success stories without talking about being direct beneficiaries of the civil rights movement</w:t>
      </w:r>
    </w:p>
    <w:p>
      <w:r>
        <w:rPr>
          <w:b/>
          <w:u w:val="single"/>
        </w:rPr>
        <w:t>230111</w:t>
      </w:r>
    </w:p>
    <w:p>
      <w:r>
        <w:t>Goodbye to Pepsi’s political hack, Indra Nooyi, an immigrant who used America to achieve her dreams, then complains  about being the only  person of color in the room in a majority white country. Hope she retires in India and takes her bad attitude with her. https://t.co/p430JFtiyI</w:t>
      </w:r>
    </w:p>
    <w:p>
      <w:r>
        <w:rPr>
          <w:b/>
          <w:u w:val="single"/>
        </w:rPr>
        <w:t>230112</w:t>
      </w:r>
    </w:p>
    <w:p>
      <w:r>
        <w:t>It is now up to Congress to act quickly to restore dignity and transparency to a broken system. — Scott Arbeiter//Donate to help provide legal services to reunite immigrant families separated at the U.S.-Mexico border. âž https://t.co/t1T62AtnWF https://t.co/MtEZBo3cYQ</w:t>
      </w:r>
    </w:p>
    <w:p>
      <w:r>
        <w:rPr>
          <w:b/>
          <w:u w:val="single"/>
        </w:rPr>
        <w:t>230113</w:t>
      </w:r>
    </w:p>
    <w:p>
      <w:r>
        <w:t>Thank you to @NYCImmigrants, @LegalAidNYC, @CommJusticeLAS &amp;amp; everyone else who showed up yesterday to shed light on the legal resources that are available to help our City's immigrant families. https://t.co/qvuLSPxLoH</w:t>
      </w:r>
    </w:p>
    <w:p>
      <w:r>
        <w:rPr>
          <w:b/>
          <w:u w:val="single"/>
        </w:rPr>
        <w:t>230114</w:t>
      </w:r>
    </w:p>
    <w:p>
      <w:r>
        <w:t>Edwin Jackson, Indianapolis Colts linebacker, was killed by an illegal alien, police say https://t.co/tpkbtO8nHc#AgainstAllEnemies#PreventableDeath #BuildTheWall #StopTheInvasion</w:t>
      </w:r>
    </w:p>
    <w:p>
      <w:r>
        <w:rPr>
          <w:b/>
          <w:u w:val="single"/>
        </w:rPr>
        <w:t>230115</w:t>
      </w:r>
    </w:p>
    <w:p>
      <w:r>
        <w:t>Watch: Afghan immigrant threatens "I want you dead" as Greek police do not allow him to Cross the border into Western Europe - Free Speech Time - https://t.co/ZkTSFsZ9sX @ISupport_Israel</w:t>
      </w:r>
    </w:p>
    <w:p>
      <w:r>
        <w:rPr>
          <w:b/>
          <w:u w:val="single"/>
        </w:rPr>
        <w:t>230116</w:t>
      </w:r>
    </w:p>
    <w:p>
      <w:r>
        <w:t>https://t.co/PIiQDNDy65 Growing up in Ethnic Enclaves : Language Proficiency and Educational Attainment of Immigrant Children: Danzer, Alex https://t.co/R2G2KUuM74</w:t>
      </w:r>
    </w:p>
    <w:p>
      <w:r>
        <w:rPr>
          <w:b/>
          <w:u w:val="single"/>
        </w:rPr>
        <w:t>230117</w:t>
      </w:r>
    </w:p>
    <w:p>
      <w:r>
        <w:t>followed all not previously followed. #Trumptrain #MAGA #KAG #WalkAway #Nodaca #iwantthewall</w:t>
      </w:r>
    </w:p>
    <w:p>
      <w:r>
        <w:rPr>
          <w:b/>
          <w:u w:val="single"/>
        </w:rPr>
        <w:t>230118</w:t>
      </w:r>
    </w:p>
    <w:p>
      <w:r>
        <w:t>Sheffield, England: Somali mayor bans Donald Trump from the city https://t.co/2rTElUYOND via @refugeewatcher Who elected this twit...</w:t>
      </w:r>
    </w:p>
    <w:p>
      <w:r>
        <w:rPr>
          <w:b/>
          <w:u w:val="single"/>
        </w:rPr>
        <w:t>230119</w:t>
      </w:r>
    </w:p>
    <w:p>
      <w:r>
        <w:t>@Trey_VonDinkis @sunwalker64 This madness must be ended. Horrible. And as hard as the border patrol is working, hard to believe! @realDonaldTrump#BuildThatWall#WeThePeople #WWG1WGA #SaveTheChildren Don't take my word for it, look for yourselves!</w:t>
      </w:r>
    </w:p>
    <w:p>
      <w:r>
        <w:rPr>
          <w:b/>
          <w:u w:val="single"/>
        </w:rPr>
        <w:t>230120</w:t>
      </w:r>
    </w:p>
    <w:p>
      <w:r>
        <w:t>Couple's fury as jury pays illegal immigrant's fine after jewelry theft conviction https://t.co/UBpbPzqayg#WhatAboutHerDeportation#TherIsMoreOfThemOutThere</w:t>
      </w:r>
    </w:p>
    <w:p>
      <w:r>
        <w:rPr>
          <w:b/>
          <w:u w:val="single"/>
        </w:rPr>
        <w:t>230121</w:t>
      </w:r>
    </w:p>
    <w:p>
      <w:r>
        <w:t>Take our money! We feel guilty! B as in B. S and in S. #SaveEurope #CloseTheBorders #SendThemBack https://t.co/WUfOVntCmv</w:t>
      </w:r>
    </w:p>
    <w:p>
      <w:r>
        <w:rPr>
          <w:b/>
          <w:u w:val="single"/>
        </w:rPr>
        <w:t>230122</w:t>
      </w:r>
    </w:p>
    <w:p>
      <w:r>
        <w:t>‘˜Jesus said give to men in need’: Refugee wants Austrians to share money &amp;amp;amp; homes with migrants https://t.co/Sk089mMHSp https://t.co/S6waYDGih4</w:t>
      </w:r>
    </w:p>
    <w:p>
      <w:r>
        <w:rPr>
          <w:b/>
          <w:u w:val="single"/>
        </w:rPr>
        <w:t>230123</w:t>
      </w:r>
    </w:p>
    <w:p>
      <w:r>
        <w:t>Portugal wants Britain to welcome all #EU migrants after #Brexit https://t.co/S1KltC8LSl</w:t>
      </w:r>
    </w:p>
    <w:p>
      <w:r>
        <w:rPr>
          <w:b/>
          <w:u w:val="single"/>
        </w:rPr>
        <w:t>230124</w:t>
      </w:r>
    </w:p>
    <w:p>
      <w:r>
        <w:t>Police night-time swoop on boat heading for Kent beach find ‘˜illegal migrants’   https://t.co/P7lQ92Jg2Z</w:t>
      </w:r>
    </w:p>
    <w:p>
      <w:r>
        <w:rPr>
          <w:b/>
          <w:u w:val="single"/>
        </w:rPr>
        <w:t>230125</w:t>
      </w:r>
    </w:p>
    <w:p>
      <w:r>
        <w:t>Three streets in Berlin shut off as fighting migrants turn area into ‘˜battlefield’ https://t.co/QSWqjbfFtH</w:t>
      </w:r>
    </w:p>
    <w:p>
      <w:r>
        <w:rPr>
          <w:b/>
          <w:u w:val="single"/>
        </w:rPr>
        <w:t>230126</w:t>
      </w:r>
    </w:p>
    <w:p>
      <w:r>
        <w:t>They are illegal immigrants. Gotto go home. Can you now feel how Kashmiri Pandits feel being exiled in their own country due to terrorism of Kashmiri Muslims?   You dint shed a tear for them. Shut up now. #NRCAssam https://t.co/Cvwlgx9FI4</w:t>
      </w:r>
    </w:p>
    <w:p>
      <w:r>
        <w:rPr>
          <w:b/>
          <w:u w:val="single"/>
        </w:rPr>
        <w:t>230127</w:t>
      </w:r>
    </w:p>
    <w:p>
      <w:r>
        <w:t>Half of the voters clearly want to- accept Lisbon Treaty as the UK constitution- join the Euro- allow #EU to dictate how many migrants to take in- accept Napoleonic Law (EAW, Guilty until proven innocent)- EU army- EU tax- EU law dictates (already fact)- CU racketHmmmm https://t.co/pDJruWCz5N</w:t>
      </w:r>
    </w:p>
    <w:p>
      <w:r>
        <w:rPr>
          <w:b/>
          <w:u w:val="single"/>
        </w:rPr>
        <w:t>230128</w:t>
      </w:r>
    </w:p>
    <w:p>
      <w:r>
        <w:t>.@senatorburr: Confirm Kavanaugh! #KavanaughForSCOTUS #2A #NRA</w:t>
      </w:r>
    </w:p>
    <w:p>
      <w:r>
        <w:rPr>
          <w:b/>
          <w:u w:val="single"/>
        </w:rPr>
        <w:t>230129</w:t>
      </w:r>
    </w:p>
    <w:p>
      <w:r>
        <w:t>Iraqi Immigrant Who Shot Cop In The Head Was Never Deported Despite Crime Spree https://t.co/CMek9EY1Ns via @bluelivesmtr @freedomcaucus @TheDemocrats @WashTimes @FreeBeacon #Sendthemback</w:t>
      </w:r>
    </w:p>
    <w:p>
      <w:r>
        <w:rPr>
          <w:b/>
          <w:u w:val="single"/>
        </w:rPr>
        <w:t>230130</w:t>
      </w:r>
    </w:p>
    <w:p>
      <w:r>
        <w:t>@janjan_collins @EricsonTina @sabine_durden @volalupi @POTUS @realDonaldTrump No One believes  that Myth! Legal Workers Line Up for Restaurant Jobs After Sheriff Joe  #Immigration Raids https://t.co/gJoNTTbKOP via @YouTube</w:t>
      </w:r>
    </w:p>
    <w:p>
      <w:r>
        <w:rPr>
          <w:b/>
          <w:u w:val="single"/>
        </w:rPr>
        <w:t>230131</w:t>
      </w:r>
    </w:p>
    <w:p>
      <w:r>
        <w:t>Greece: Refugees Want to Go Home | European Journal https://t.co/CHMBt9UXDt via @YouTube</w:t>
      </w:r>
    </w:p>
    <w:p>
      <w:r>
        <w:rPr>
          <w:b/>
          <w:u w:val="single"/>
        </w:rPr>
        <w:t>230132</w:t>
      </w:r>
    </w:p>
    <w:p>
      <w:r>
        <w:t>#LiberalMedia #LiberalBias #LiberalPropaganda #TrumpShowing a tombstone of #DonaldTrump is “Art” in the mind of... https://t.co/vrGyygNtlr</w:t>
      </w:r>
    </w:p>
    <w:p>
      <w:r>
        <w:rPr>
          <w:b/>
          <w:u w:val="single"/>
        </w:rPr>
        <w:t>230133</w:t>
      </w:r>
    </w:p>
    <w:p>
      <w:r>
        <w:t>Morgue Acquires More Freezers After Huge Increase In Immigrant Crossing Deaths https://t.co/CXcsVtx57V</w:t>
      </w:r>
    </w:p>
    <w:p>
      <w:r>
        <w:rPr>
          <w:b/>
          <w:u w:val="single"/>
        </w:rPr>
        <w:t>230134</w:t>
      </w:r>
    </w:p>
    <w:p>
      <w:r>
        <w:t>Where's US taxpayer $s going - here's one place.  Cost $4.8 million last year for ICE to fly illegal immigrant children.</w:t>
      </w:r>
    </w:p>
    <w:p>
      <w:r>
        <w:rPr>
          <w:b/>
          <w:u w:val="single"/>
        </w:rPr>
        <w:t>230135</w:t>
      </w:r>
    </w:p>
    <w:p>
      <w:r>
        <w:t>Sweden needs to clean house. Who cares what people say or think. There are getting destroyed just to show tolerance. #sendthemback https://t.co/5S2aIeD5nb</w:t>
      </w:r>
    </w:p>
    <w:p>
      <w:r>
        <w:rPr>
          <w:b/>
          <w:u w:val="single"/>
        </w:rPr>
        <w:t>230136</w:t>
      </w:r>
    </w:p>
    <w:p>
      <w:r>
        <w:t>Italian Interior Minister wants more babies and fewer migrants as the country’s tradition... https://t.co/oD95Venoq2 https://t.co/KwfmLjvp0M</w:t>
      </w:r>
    </w:p>
    <w:p>
      <w:r>
        <w:rPr>
          <w:b/>
          <w:u w:val="single"/>
        </w:rPr>
        <w:t>230137</w:t>
      </w:r>
    </w:p>
    <w:p>
      <w:r>
        <w:t>MaÅ¾ou informace o migrantech! udeÅ™il Viktor OrbÃ¡n. A pÅ™itvrdil akce proti Sorosovi https://t.co/6FgoK9oNau</w:t>
      </w:r>
    </w:p>
    <w:p>
      <w:r>
        <w:rPr>
          <w:b/>
          <w:u w:val="single"/>
        </w:rPr>
        <w:t>230138</w:t>
      </w:r>
    </w:p>
    <w:p>
      <w:r>
        <w:t>Illegal# Immigration Hurts  Black Americans and @SenateDems @HouseDems Dont Care About Black Americans they put Illegals First !  Tell #Democrtats HELL NO!   @RealCandaceO #BlackTwitter #WakeUpAmerica #Blacks4Trump  #VoteDemsOut  https://t.co/i8xBngSmP2 via @YouTube</w:t>
      </w:r>
    </w:p>
    <w:p>
      <w:r>
        <w:rPr>
          <w:b/>
          <w:u w:val="single"/>
        </w:rPr>
        <w:t>230139</w:t>
      </w:r>
    </w:p>
    <w:p>
      <w:r>
        <w:t>Germany lifts ban on reunions for refugees https://t.co/LymO4K6js0 https://t.co/Y3giTPe6aQ</w:t>
      </w:r>
    </w:p>
    <w:p>
      <w:r>
        <w:rPr>
          <w:b/>
          <w:u w:val="single"/>
        </w:rPr>
        <w:t>230140</w:t>
      </w:r>
    </w:p>
    <w:p>
      <w:r>
        <w:t>@KHOU Aiding Illegals is against Federal #Immigration laws a Felon up to 5 years in Prison!  Help #SendthemBack instead of Burdening the U.S Taxpayer !  U.S Is NOT Central America's dumping ground for their kids we have U.S Homeless kids we need to help f</w:t>
      </w:r>
    </w:p>
    <w:p>
      <w:r>
        <w:rPr>
          <w:b/>
          <w:u w:val="single"/>
        </w:rPr>
        <w:t>230141</w:t>
      </w:r>
    </w:p>
    <w:p>
      <w:r>
        <w:t>Legal Fellow, Priyanka Bhatt...according to the SCOTUS, immigrant detention isn’t meant to be punitive, yet this facility perpetrates human rights violations. #ShutDownACDC #AbolishICE #InsideAtlantasImmigrantCages</w:t>
      </w:r>
    </w:p>
    <w:p>
      <w:r>
        <w:rPr>
          <w:b/>
          <w:u w:val="single"/>
        </w:rPr>
        <w:t>230142</w:t>
      </w:r>
    </w:p>
    <w:p>
      <w:r>
        <w:t>She obviously cares nothing about the hate many of these refugees are taught by their 'prophet' towards you and... https://t.co/7vzFo53HT4</w:t>
      </w:r>
    </w:p>
    <w:p>
      <w:r>
        <w:rPr>
          <w:b/>
          <w:u w:val="single"/>
        </w:rPr>
        <w:t>230143</w:t>
      </w:r>
    </w:p>
    <w:p>
      <w:r>
        <w:t>#Burundi—Vocational training for refugees in Mahama started today at the newly inaugurated Elite Center. https://t.co/mtrD891OBz</w:t>
      </w:r>
    </w:p>
    <w:p>
      <w:r>
        <w:rPr>
          <w:b/>
          <w:u w:val="single"/>
        </w:rPr>
        <w:t>230144</w:t>
      </w:r>
    </w:p>
    <w:p>
      <w:r>
        <w:t>Could some Tell the  #Democrat Idiot Cortez that #Immigration to the U.S is Not a Right The US Does Not have Open Borders ILLEGAL is ILLEGAL  #Trump #MAGA #RedNationRising  #ThursdayThoughts  https://t.co/XlsldSaCHE via @BreitbartNewshttp://bit.ly/2IN1qIN via @BreitbartNews</w:t>
      </w:r>
    </w:p>
    <w:p>
      <w:r>
        <w:rPr>
          <w:b/>
          <w:u w:val="single"/>
        </w:rPr>
        <w:t>230145</w:t>
      </w:r>
    </w:p>
    <w:p>
      <w:r>
        <w:t>@MSNBC Wonderful - to be save in USA from refugees in the middle of the wall should be an electric voltage band.</w:t>
      </w:r>
    </w:p>
    <w:p>
      <w:r>
        <w:rPr>
          <w:b/>
          <w:u w:val="single"/>
        </w:rPr>
        <w:t>230146</w:t>
      </w:r>
    </w:p>
    <w:p>
      <w:r>
        <w:t>@ramzpaul All sports coverage, like all MSM, is for propaganda purposes ONLY  What is been promoted right now on a US World Cup pre show?: A story that Luka ModriÄ‡, the Croatian soccer star, is really a refugee.  What that really means: White Genocide De</w:t>
      </w:r>
    </w:p>
    <w:p>
      <w:r>
        <w:rPr>
          <w:b/>
          <w:u w:val="single"/>
        </w:rPr>
        <w:t>230147</w:t>
      </w:r>
    </w:p>
    <w:p>
      <w:r>
        <w:t>Stop allowing Illegals to Dump their kids at the border like Road Kill Make them take they kids with them and not burden U.S Taxpayers for Medicaid Education and Food Stamps which is what their kids get  Trump #MGA #RedNationRising @AVIACUSA  #Immigration https://t.co/YksWWFNtca</w:t>
      </w:r>
    </w:p>
    <w:p>
      <w:r>
        <w:rPr>
          <w:b/>
          <w:u w:val="single"/>
        </w:rPr>
        <w:t>230148</w:t>
      </w:r>
    </w:p>
    <w:p>
      <w:r>
        <w:t>@NancyPelosi has got to go. Her time is up. We need people in touch with #reality that back @realDonaldTrump and are not looking to destroy our great country.#MAGA #Trump #DrainTheSwamp #DrainTheDeepState #Trump2020 #BuildThatWall</w:t>
      </w:r>
    </w:p>
    <w:p>
      <w:r>
        <w:rPr>
          <w:b/>
          <w:u w:val="single"/>
        </w:rPr>
        <w:t>230149</w:t>
      </w:r>
    </w:p>
    <w:p>
      <w:r>
        <w:t>Did you know? Last year, our educators served over 160 refugees and immigrants through free ESL and EAL classes. Your continued support helps us engage and educate our community. Become a fundraiser or donate today https://t.co/91X12T4lJG #30kin30days https://t.co/svPb41SXz1</w:t>
      </w:r>
    </w:p>
    <w:p>
      <w:r>
        <w:rPr>
          <w:b/>
          <w:u w:val="single"/>
        </w:rPr>
        <w:t>230150</w:t>
      </w:r>
    </w:p>
    <w:p>
      <w:r>
        <w:t>@Naxiely @monitornews Remember when @PSJAISD supt Dr. Daniel King and @PharrTx police wouldnt lift a finger or bother commenting when an immigrant student was separated from his mother and deported in 2010?</w:t>
      </w:r>
    </w:p>
    <w:p>
      <w:r>
        <w:rPr>
          <w:b/>
          <w:u w:val="single"/>
        </w:rPr>
        <w:t>230151</w:t>
      </w:r>
    </w:p>
    <w:p>
      <w:r>
        <w:t>anti immigrant hardliner as @Axios just described Kris Kobach -- I guess that's liberal news media spin for supporting the enforcement of border laws</w:t>
      </w:r>
    </w:p>
    <w:p>
      <w:r>
        <w:rPr>
          <w:b/>
          <w:u w:val="single"/>
        </w:rPr>
        <w:t>230152</w:t>
      </w:r>
    </w:p>
    <w:p>
      <w:r>
        <w:t>Lazy Sunday in Denmark ...Police officers attacked by migrant family,including mom in a head-scarf.Person recording considers the situation very funny as he laughs at the end.A police officer in the hospital w/a head wound. #DiversityIsOurStrengthhttps://t.co/4w471UFY6F</w:t>
      </w:r>
    </w:p>
    <w:p>
      <w:r>
        <w:rPr>
          <w:b/>
          <w:u w:val="single"/>
        </w:rPr>
        <w:t>230153</w:t>
      </w:r>
    </w:p>
    <w:p>
      <w:r>
        <w:t>Pope Francis: Immigrants Provide ‘˜Enrichment’ to Society, Not ‘˜Threats’ https://t.co/EHn3m7rj8e</w:t>
      </w:r>
    </w:p>
    <w:p>
      <w:r>
        <w:rPr>
          <w:b/>
          <w:u w:val="single"/>
        </w:rPr>
        <w:t>230154</w:t>
      </w:r>
    </w:p>
    <w:p>
      <w:r>
        <w:t>Daily work for Germans police. Smuggler take 21 refugees out of their car on landscape in Bajuvaria. https://t.co/O9VHsiR6lD</w:t>
      </w:r>
    </w:p>
    <w:p>
      <w:r>
        <w:rPr>
          <w:b/>
          <w:u w:val="single"/>
        </w:rPr>
        <w:t>230155</w:t>
      </w:r>
    </w:p>
    <w:p>
      <w:r>
        <w:t>Niger's forced return of 135 Sudanese nationals to Libya, notorious for its horrendous treatment of migrants and refugees, is a flagrant breach of international law @HRW @sunderland_jude @irinnews https://t.co/WCPWWKL39L https://t.co/1VVxCFUDWw</w:t>
      </w:r>
    </w:p>
    <w:p>
      <w:r>
        <w:rPr>
          <w:b/>
          <w:u w:val="single"/>
        </w:rPr>
        <w:t>230156</w:t>
      </w:r>
    </w:p>
    <w:p>
      <w:r>
        <w:t>🚨🔥🚨 #SPAIN BECOMES #MIGRANT HOTSPOT| BORDER WALL STORMED | #SOCIALIST GOVERNMENT....🚨🔥🚨  🔥#LiberalsRuinEverything 🔥#SocialismSUCKS 🔥#DeportThemAll  🔥#RefugeesNotWelcome  🔥#EconomicIllegalRefugeesMustGoBACK   https://t.co/3cGTyQWfUU via @YouTube</w:t>
      </w:r>
    </w:p>
    <w:p>
      <w:r>
        <w:rPr>
          <w:b/>
          <w:u w:val="single"/>
        </w:rPr>
        <w:t>230157</w:t>
      </w:r>
    </w:p>
    <w:p>
      <w:r>
        <w:t>Muslim refugees should go to Muslim countries if they want to keep their Sharia culture - Sharia has no place in the Western world - Free Speech Time - https://t.co/afimWnL15f @ISupport_Israel</w:t>
      </w:r>
    </w:p>
    <w:p>
      <w:r>
        <w:rPr>
          <w:b/>
          <w:u w:val="single"/>
        </w:rPr>
        <w:t>230158</w:t>
      </w:r>
    </w:p>
    <w:p>
      <w:r>
        <w:t>#RepublicanParty accepts white nationalist, protects white terrorist, accepts and endorses pedophiles, rapist and racism, turns blind-eye to treason, promotes men who abuse women, a party that takes from the poor to enrich the rich, while also caging immigrant children for profit https://t.co/5mEavzQoHI</w:t>
      </w:r>
    </w:p>
    <w:p>
      <w:r>
        <w:rPr>
          <w:b/>
          <w:u w:val="single"/>
        </w:rPr>
        <w:t>230159</w:t>
      </w:r>
    </w:p>
    <w:p>
      <w:r>
        <w:t>A Mexican asked me whether I was saying that Hispanic immigrants had no right to a country, meaning OURS.I replied, "Immigrants HAVE a country, or they wouldn't be IMMIGRANTS."  Immigration is about the exploitation of the country, not sharing in building or maintaining it.</w:t>
      </w:r>
    </w:p>
    <w:p>
      <w:r>
        <w:rPr>
          <w:b/>
          <w:u w:val="single"/>
        </w:rPr>
        <w:t>230160</w:t>
      </w:r>
    </w:p>
    <w:p>
      <w:r>
        <w:t>First we rip children from their families, then we fail to protect them from heinous abuse. We are complicit in the lifelong trauma of hundreds of children and families, and it is a source of deep and lasting shame on our country. #FamiliesBelongTogether  https://t.co/eEYjcbycHr</w:t>
      </w:r>
    </w:p>
    <w:p>
      <w:r>
        <w:rPr>
          <w:b/>
          <w:u w:val="single"/>
        </w:rPr>
        <w:t>230161</w:t>
      </w:r>
    </w:p>
    <w:p>
      <w:r>
        <w:t>@realDonaldTrump@LindseyGrahamSC@TGowdySC What say you, Sir?#StopTheInvasion  https://t.co/4SqaqFBQxm</w:t>
      </w:r>
    </w:p>
    <w:p>
      <w:r>
        <w:rPr>
          <w:b/>
          <w:u w:val="single"/>
        </w:rPr>
        <w:t>230162</w:t>
      </w:r>
    </w:p>
    <w:p>
      <w:r>
        <w:t>@iamdianatapia You are welcome @iamdianatapia looks like we have a common interest in #Immigration - take a look at our site: https://t.co/zqPUN1oKkQ</w:t>
      </w:r>
    </w:p>
    <w:p>
      <w:r>
        <w:rPr>
          <w:b/>
          <w:u w:val="single"/>
        </w:rPr>
        <w:t>230163</w:t>
      </w:r>
    </w:p>
    <w:p>
      <w:r>
        <w:t>Businesses Should Move out of #California #Democrats Put Criminal Illegals Before U.S Citizens to a State that Enforces All #Immigration Laws and puts #AmericansFirst #Trump #MAGA  #WalkAway https://t.co/W92e9XNKhm</w:t>
      </w:r>
    </w:p>
    <w:p>
      <w:r>
        <w:rPr>
          <w:b/>
          <w:u w:val="single"/>
        </w:rPr>
        <w:t>230164</w:t>
      </w:r>
    </w:p>
    <w:p>
      <w:r>
        <w:t>Jihadists among thousands arriving in Hama in mass refugee transfer https://t.co/OvhcueEAKZ</w:t>
      </w:r>
    </w:p>
    <w:p>
      <w:r>
        <w:rPr>
          <w:b/>
          <w:u w:val="single"/>
        </w:rPr>
        <w:t>230165</w:t>
      </w:r>
    </w:p>
    <w:p>
      <w:r>
        <w:t>Lifesaving aid on Cabeza is a drop of water in the desert: precious but not nearly enough. We must stop the forces that force people to cross in the West Desert: #WelcomeRefugees, #SafePassage for ALL migrants, stop the economic &amp;amp; political violence the US wages on Latin America</w:t>
      </w:r>
    </w:p>
    <w:p>
      <w:r>
        <w:rPr>
          <w:b/>
          <w:u w:val="single"/>
        </w:rPr>
        <w:t>230166</w:t>
      </w:r>
    </w:p>
    <w:p>
      <w:r>
        <w:t>‘˜I want my daughter to have a future’: Returning Syrian refugees explain urge to come back home https://t.co/bHOTbYrFsO https://t.co/vbVVEogybp</w:t>
      </w:r>
    </w:p>
    <w:p>
      <w:r>
        <w:rPr>
          <w:b/>
          <w:u w:val="single"/>
        </w:rPr>
        <w:t>230167</w:t>
      </w:r>
    </w:p>
    <w:p>
      <w:r>
        <w:t>These funny guys of Austria arent able to stop the imigration of refugees to Austria.(welfare) Italia - Hungary are more strict to bring all refugees home or concentrate them into camps. Europe have to know that it will destroyed if to much refugees will enter their territory. https://t.co/bJq8rthNsI</w:t>
      </w:r>
    </w:p>
    <w:p>
      <w:r>
        <w:rPr>
          <w:b/>
          <w:u w:val="single"/>
        </w:rPr>
        <w:t>230168</w:t>
      </w:r>
    </w:p>
    <w:p>
      <w:r>
        <w:t>#SendThemBack To Their Home Country &amp; to Their Historical Culture in Africa. The #Migrants Appreciate Their #AfricanCulture More Than We Know. @GiuseppeConteIT @matteosalvinimi @luigidimaio @rgowans @BorisJohnson @realDonaldTrump</w:t>
      </w:r>
    </w:p>
    <w:p>
      <w:r>
        <w:rPr>
          <w:b/>
          <w:u w:val="single"/>
        </w:rPr>
        <w:t>230169</w:t>
      </w:r>
    </w:p>
    <w:p>
      <w:r>
        <w:t>Praying for #Memphis to be known for loving our neighbors, not profiling them.  @Rondell_Trevino we are with you, advocating for our immigrant neighbors. https://t.co/7HSnAbcbHH</w:t>
      </w:r>
    </w:p>
    <w:p>
      <w:r>
        <w:rPr>
          <w:b/>
          <w:u w:val="single"/>
        </w:rPr>
        <w:t>230170</w:t>
      </w:r>
    </w:p>
    <w:p>
      <w:r>
        <w:t>The Last Refuge has a fantastic collection of reports on a business model that profits from illegal immigration. #UniParty #RobbingUsBlind #EndChainMigration#tcot #ccot #pjnet #qanon</w:t>
      </w:r>
    </w:p>
    <w:p>
      <w:r>
        <w:rPr>
          <w:b/>
          <w:u w:val="single"/>
        </w:rPr>
        <w:t>230171</w:t>
      </w:r>
    </w:p>
    <w:p>
      <w:r>
        <w:t>Fight to stop U.S. Customs and Border Protection from abusing immigrant children. https://t.co/uPhJc4YTnF @CBP #FamiliesBelongTogether #resist</w:t>
      </w:r>
    </w:p>
    <w:p>
      <w:r>
        <w:rPr>
          <w:b/>
          <w:u w:val="single"/>
        </w:rPr>
        <w:t>230172</w:t>
      </w:r>
    </w:p>
    <w:p>
      <w:r>
        <w:t>This exhibition is much more than just an aesthetic coup for @SAMAart.  It’s also a ringing riposte to wall-builders, border-closers and anti-immigrant rhetoric.   https://t.co/6KXtDofvbM</w:t>
      </w:r>
    </w:p>
    <w:p>
      <w:r>
        <w:rPr>
          <w:b/>
          <w:u w:val="single"/>
        </w:rPr>
        <w:t>230173</w:t>
      </w:r>
    </w:p>
    <w:p>
      <w:r>
        <w:t>@FoxNews @TuckerCarlson OMG. Enough! Immigration moratorium now!! #Tucker #TuckerCarlsonTonight</w:t>
      </w:r>
    </w:p>
    <w:p>
      <w:r>
        <w:rPr>
          <w:b/>
          <w:u w:val="single"/>
        </w:rPr>
        <w:t>230174</w:t>
      </w:r>
    </w:p>
    <w:p>
      <w:r>
        <w:t>Dr. Hanan Ashrawi: “The US has no jurisdiction to disband UNRWA or to deprive Palestinian refugees of their rights” https://t.co/ZlPof3nKdL</w:t>
      </w:r>
    </w:p>
    <w:p>
      <w:r>
        <w:rPr>
          <w:b/>
          <w:u w:val="single"/>
        </w:rPr>
        <w:t>230175</w:t>
      </w:r>
    </w:p>
    <w:p>
      <w:r>
        <w:t>She's nothing but a @realDonaldTrump con. She's an illegal immigrant &amp;amp; Slovenian skinhead Nazi B back home before @FLOTUS(lady my ass) falsified her PAPERS to enter the US. Worked on tourist VISA. Lied about education(degree in architecture) fluent in 5 languages. Einstein VISA? https://t.co/FKEmxuVwp0</w:t>
      </w:r>
    </w:p>
    <w:p>
      <w:r>
        <w:rPr>
          <w:b/>
          <w:u w:val="single"/>
        </w:rPr>
        <w:t>230176</w:t>
      </w:r>
    </w:p>
    <w:p>
      <w:r>
        <w:t>Amusing as hell how France and Germany insist how wonderful these "refugees" are, but demand that Hungary and Poland take them by the tens of thousands. If they were such a boon for Europe why would they ever want to give them away? #Hypocrisy #RefugeesNotWelcome #YouHaveToGoBack</w:t>
      </w:r>
    </w:p>
    <w:p>
      <w:r>
        <w:rPr>
          <w:b/>
          <w:u w:val="single"/>
        </w:rPr>
        <w:t>230177</w:t>
      </w:r>
    </w:p>
    <w:p>
      <w:r>
        <w:t>#Election Fraud #TrueTheVote #VoterID #IllegalImmigration #VoterFraudNo election fraud?   I don’t think so.  IF the left is so interested in TRUE elections then we should TRUE the vote.  Dead people... https://t.co/8mqqHFJVsm</w:t>
      </w:r>
    </w:p>
    <w:p>
      <w:r>
        <w:rPr>
          <w:b/>
          <w:u w:val="single"/>
        </w:rPr>
        <w:t>230178</w:t>
      </w:r>
    </w:p>
    <w:p>
      <w:r>
        <w:t>A legal immigrant that makes perfect sense on this issue! America first for all Americans! If I lived in California I’d vote for this proud American! Best of luck to him succeeding in his stance for... https://t.co/AVe9NbY44H</w:t>
      </w:r>
    </w:p>
    <w:p>
      <w:r>
        <w:rPr>
          <w:b/>
          <w:u w:val="single"/>
        </w:rPr>
        <w:t>230179</w:t>
      </w:r>
    </w:p>
    <w:p>
      <w:r>
        <w:t>@refugeestudies Thank you for sharing these stories! We have just launched our own podcast, highlighting our beneficiaries. We'd love for you to check it out! https://t.co/j1rkBaKf1X</w:t>
      </w:r>
    </w:p>
    <w:p>
      <w:r>
        <w:rPr>
          <w:b/>
          <w:u w:val="single"/>
        </w:rPr>
        <w:t>230180</w:t>
      </w:r>
    </w:p>
    <w:p>
      <w:r>
        <w:t>CNN Politics | “The use of immigration detention and family separation... https://t.co/UVLXuPhzxX https://t.co/NmPFapmuMM</w:t>
      </w:r>
    </w:p>
    <w:p>
      <w:r>
        <w:rPr>
          <w:b/>
          <w:u w:val="single"/>
        </w:rPr>
        <w:t>230181</w:t>
      </w:r>
    </w:p>
    <w:p>
      <w:r>
        <w:t>Lagerfeld - fashiondesigner says he hates Merkel. 1 mio. refugees find place in Germany, which are antisemitic muslims, which hate Jews. This is a crime from Merkel, which not learned from the Holocaust. https://t.co/bNp4QBbHg9</w:t>
      </w:r>
    </w:p>
    <w:p>
      <w:r>
        <w:rPr>
          <w:b/>
          <w:u w:val="single"/>
        </w:rPr>
        <w:t>230182</w:t>
      </w:r>
    </w:p>
    <w:p>
      <w:r>
        <w:t>A judge says reuniting immigrant families is the U.S. government’s sole burden https://t.co/CmrwKYIZWZ</w:t>
      </w:r>
    </w:p>
    <w:p>
      <w:r>
        <w:rPr>
          <w:b/>
          <w:u w:val="single"/>
        </w:rPr>
        <w:t>230183</w:t>
      </w:r>
    </w:p>
    <w:p>
      <w:r>
        <w:t>Sister Patricia Fox, the Australian nun whose missionary visa was revoked by the Philippine government last month, has debunked allegations against her by the Bureau of Immigration in a 25-page document. https://t.co/njP3Ei62oy</w:t>
      </w:r>
    </w:p>
    <w:p>
      <w:r>
        <w:rPr>
          <w:b/>
          <w:u w:val="single"/>
        </w:rPr>
        <w:t>230184</w:t>
      </w:r>
    </w:p>
    <w:p>
      <w:r>
        <w:t>EU Court wants to punish Chech, Poland and Hungary, because they dont take refugees. Hungary reports that Soros has made in the EU this political pressure. https://t.co/nBIoLYAO6B</w:t>
      </w:r>
    </w:p>
    <w:p>
      <w:r>
        <w:rPr>
          <w:b/>
          <w:u w:val="single"/>
        </w:rPr>
        <w:t>230185</w:t>
      </w:r>
    </w:p>
    <w:p>
      <w:r>
        <w:t>This would be amusing if it didn’t empower our enemies. Libprog cucks out to little brown people(whom, of course, are majorities in their OWN countries) #whitegenocide #stoptheinvasion https://t.co/gjvYjOSLh3</w:t>
      </w:r>
    </w:p>
    <w:p>
      <w:r>
        <w:rPr>
          <w:b/>
          <w:u w:val="single"/>
        </w:rPr>
        <w:t>230186</w:t>
      </w:r>
    </w:p>
    <w:p>
      <w:r>
        <w:t>Trump to Europeans: You are losing your culture! https://t.co/hj97NCWBWq via @refugeewatcher   Big time ! Wake up or buy a prayer rug..</w:t>
      </w:r>
    </w:p>
    <w:p>
      <w:r>
        <w:rPr>
          <w:b/>
          <w:u w:val="single"/>
        </w:rPr>
        <w:t>230187</w:t>
      </w:r>
    </w:p>
    <w:p>
      <w:r>
        <w:t>@jennaortega  Care About Illegals Breaking U.S #Immigration laws abusing their kids to make a dangerous trip or sending them with Coyotes ! 73% of Illegals on Welfare The U.S is Not Central America's Welfare State  Red Hen #Ttrump #MAGA #BuildTheWall</w:t>
      </w:r>
    </w:p>
    <w:p>
      <w:r>
        <w:rPr>
          <w:b/>
          <w:u w:val="single"/>
        </w:rPr>
        <w:t>230188</w:t>
      </w:r>
    </w:p>
    <w:p>
      <w:r>
        <w:t>Christian immigrant woman from Afghanistan killed for accepting Jesus as her savior. https://t.co/0iPnR4fwbi</w:t>
      </w:r>
    </w:p>
    <w:p>
      <w:r>
        <w:rPr>
          <w:b/>
          <w:u w:val="single"/>
        </w:rPr>
        <w:t>230189</w:t>
      </w:r>
    </w:p>
    <w:p>
      <w:r>
        <w:t>A great read...check it out this... https://t.co/KWX9onPd9s</w:t>
      </w:r>
    </w:p>
    <w:p>
      <w:r>
        <w:rPr>
          <w:b/>
          <w:u w:val="single"/>
        </w:rPr>
        <w:t>230190</w:t>
      </w:r>
    </w:p>
    <w:p>
      <w:r>
        <w:t>Come work for @IRCEurope advocacting on behalf of refugees and migrants. Based in Tunis. DM for more details https://t.co/X3sEffRwf3</w:t>
      </w:r>
    </w:p>
    <w:p>
      <w:r>
        <w:rPr>
          <w:b/>
          <w:u w:val="single"/>
        </w:rPr>
        <w:t>230191</w:t>
      </w:r>
    </w:p>
    <w:p>
      <w:r>
        <w:t>At 16, Ancila's father was killed in Burundi's civil war, forcing her to flee. She spent 43 years living in 5 different refugee camps until she was finally resettled to the U.S.Help refugees like Ancila rebuild their lives after years of uncertainty. âž https://t.co/QzFjSqWwJ8 https://t.co/x0coRkR7Hh</w:t>
      </w:r>
    </w:p>
    <w:p>
      <w:r>
        <w:rPr>
          <w:b/>
          <w:u w:val="single"/>
        </w:rPr>
        <w:t>230192</w:t>
      </w:r>
    </w:p>
    <w:p>
      <w:r>
        <w:t>@nrxrubicon And there's a k*ke and a rapefugee overseeing the entire process. If anyone touches the 'wrong' ballot they're immediately met with a loud OY VEY!</w:t>
      </w:r>
    </w:p>
    <w:p>
      <w:r>
        <w:rPr>
          <w:b/>
          <w:u w:val="single"/>
        </w:rPr>
        <w:t>230193</w:t>
      </w:r>
    </w:p>
    <w:p>
      <w:r>
        <w:t>Differences are not intended to separate, to alienate. We are different precisely in order to realize our need of one another- Desmond Tutu . #WorldRefugeeDay2018 #WithRefugees @UNHCR_Kenya @refugeeaffairs @tyrusmaina @Refugees @RCKDirector</w:t>
      </w:r>
    </w:p>
    <w:p>
      <w:r>
        <w:rPr>
          <w:b/>
          <w:u w:val="single"/>
        </w:rPr>
        <w:t>230194</w:t>
      </w:r>
    </w:p>
    <w:p>
      <w:r>
        <w:t>@politico He can retire.</w:t>
      </w:r>
    </w:p>
    <w:p>
      <w:r>
        <w:rPr>
          <w:b/>
          <w:u w:val="single"/>
        </w:rPr>
        <w:t>230195</w:t>
      </w:r>
    </w:p>
    <w:p>
      <w:r>
        <w:t>Ugly traitor, go to jail and do not pass GO @potus @realDonaldTrump #BuildTheWall #LockThemUp #EndDACA now !!!!!!!!!!!</w:t>
      </w:r>
    </w:p>
    <w:p>
      <w:r>
        <w:rPr>
          <w:b/>
          <w:u w:val="single"/>
        </w:rPr>
        <w:t>230196</w:t>
      </w:r>
    </w:p>
    <w:p>
      <w:r>
        <w:t>Who decide which refugees can go to Europe ? The EU or the Italian goverment which rescue many by coastboat ! Or decide the faciliators (coyote) if one can pay or not ? Or both ? https://t.co/qBkiUelC4o</w:t>
      </w:r>
    </w:p>
    <w:p>
      <w:r>
        <w:rPr>
          <w:b/>
          <w:u w:val="single"/>
        </w:rPr>
        <w:t>230197</w:t>
      </w:r>
    </w:p>
    <w:p>
      <w:r>
        <w:t>As long the EU and his trolls rescue refugees in the middlesea it will never get a solidarity between the own citiziens and the goverments. https://t.co/xaJU7q4NjR</w:t>
      </w:r>
    </w:p>
    <w:p>
      <w:r>
        <w:rPr>
          <w:b/>
          <w:u w:val="single"/>
        </w:rPr>
        <w:t>230198</w:t>
      </w:r>
    </w:p>
    <w:p>
      <w:r>
        <w:t>Cruel treatment. Appalling conditions. Human rights violations.   Immigrants suffer each of these daily at the #AtlantaDetentionCenter. Join us &amp;amp; @GaDetWatch at 12p in front of the ACDC as we release "Inside Atlanta's Immigrant Cages," a report on ACDC. #ShutDownACDC #AbolishICE https://t.co/F0BESGicQh</w:t>
      </w:r>
    </w:p>
    <w:p>
      <w:r>
        <w:rPr>
          <w:b/>
          <w:u w:val="single"/>
        </w:rPr>
        <w:t>230199</w:t>
      </w:r>
    </w:p>
    <w:p>
      <w:r>
        <w:t>Have you heard? Attorney Mike Day has received the 2017 Harris County Bench Bar Pro Bono Award for his excellent pro bono work. Last year, Mike volunteered over 120 hours of legal assistance to immigrant families. Way to go, Mike! https://t.co/qJGRPSZuNc</w:t>
      </w:r>
    </w:p>
    <w:p>
      <w:r>
        <w:rPr>
          <w:b/>
          <w:u w:val="single"/>
        </w:rPr>
        <w:t>230200</w:t>
      </w:r>
    </w:p>
    <w:p>
      <w:r>
        <w:t>.@HouseDemocrats @SenateDems Begin Listening2those Who u Lust4 As Supporters-These Legal &amp;amp; Honest #immigrants Deserve 2b Heard InsteadOf u Constantly Stepping On them https://t.co/DiLLRP55Oc @TheDemocrats @TheDemCoalition @nytimes @washingtonpost @nypost @dcexaminer @GOP @POTUS</w:t>
      </w:r>
    </w:p>
    <w:p>
      <w:r>
        <w:rPr>
          <w:b/>
          <w:u w:val="single"/>
        </w:rPr>
        <w:t>230201</w:t>
      </w:r>
    </w:p>
    <w:p>
      <w:r>
        <w:t>Sebastian Gorka Launches Emotional Tirade Against Col. Macgregor For Questioning Syria Strikes https://t.co/9pBkRNplFA</w:t>
      </w:r>
    </w:p>
    <w:p>
      <w:r>
        <w:rPr>
          <w:b/>
          <w:u w:val="single"/>
        </w:rPr>
        <w:t>230202</w:t>
      </w:r>
    </w:p>
    <w:p>
      <w:r>
        <w:t>Joe Arpaio learns the true danger of talking to an immigrant (from Finland) from Sascha Baron Cohen... Who Is America? | https://t.co/oWpCbtYE87 via @YouTube</w:t>
      </w:r>
    </w:p>
    <w:p>
      <w:r>
        <w:rPr>
          <w:b/>
          <w:u w:val="single"/>
        </w:rPr>
        <w:t>230203</w:t>
      </w:r>
    </w:p>
    <w:p>
      <w:r>
        <w:t>They always complain about about Americans killed by guns but not by illegal immigrants or abortion ðŸ˜¡</w:t>
      </w:r>
    </w:p>
    <w:p>
      <w:r>
        <w:rPr>
          <w:b/>
          <w:u w:val="single"/>
        </w:rPr>
        <w:t>230204</w:t>
      </w:r>
    </w:p>
    <w:p>
      <w:r>
        <w:t>Mums4refugees=stupidbitches4selfdestruction.</w:t>
      </w:r>
    </w:p>
    <w:p>
      <w:r>
        <w:rPr>
          <w:b/>
          <w:u w:val="single"/>
        </w:rPr>
        <w:t>230205</w:t>
      </w:r>
    </w:p>
    <w:p>
      <w:r>
        <w:t>Don’t worry - we carefully vet all of our refugees./sarc https://t.co/9QHPuShyWg</w:t>
      </w:r>
    </w:p>
    <w:p>
      <w:r>
        <w:rPr>
          <w:b/>
          <w:u w:val="single"/>
        </w:rPr>
        <w:t>230206</w:t>
      </w:r>
    </w:p>
    <w:p>
      <w:r>
        <w:t>Generally, Jordanian law forbids refugees from working. Our barbershop program teaches the men in our community haircutting skills which can help them access the informal market or barter their skills.Here, the instructor demonstrates proper techniques on one of our interns! https://t.co/4DAGFGw4KT</w:t>
      </w:r>
    </w:p>
    <w:p>
      <w:r>
        <w:rPr>
          <w:b/>
          <w:u w:val="single"/>
        </w:rPr>
        <w:t>230207</w:t>
      </w:r>
    </w:p>
    <w:p>
      <w:r>
        <w:t>Unless migrant workers are empowered and unionised, Code of Practice and laws are no guarantee of labour rights! Most domestic workers 'exploited' with illegal fees as agencies ignore gov't code of practice, union study says https://t.co/WLq52eWEr6 via @hongkongfp</w:t>
      </w:r>
    </w:p>
    <w:p>
      <w:r>
        <w:rPr>
          <w:b/>
          <w:u w:val="single"/>
        </w:rPr>
        <w:t>230208</w:t>
      </w:r>
    </w:p>
    <w:p>
      <w:r>
        <w:t>#FakeNewsMedia @Time Left out one Fact Those migrants are being treated at U.S Taxpayers expense and are Public Charges Ripping off Taxpayer Treat them then #SendThemBack Not ! More illegal Draining U.S Resources NOT #HeretoStay #Trump #MAGA  #immigration https://t.co/Lt1aiBMr2o</w:t>
      </w:r>
    </w:p>
    <w:p>
      <w:r>
        <w:rPr>
          <w:b/>
          <w:u w:val="single"/>
        </w:rPr>
        <w:t>230209</w:t>
      </w:r>
    </w:p>
    <w:p>
      <w:r>
        <w:t>More of Australia's rejected migrants headed to your American city https://t.co/dV3WozlXTX via @wordpressdotcom What's up with this ? Is USA the dumping ground ?</w:t>
      </w:r>
    </w:p>
    <w:p>
      <w:r>
        <w:rPr>
          <w:b/>
          <w:u w:val="single"/>
        </w:rPr>
        <w:t>230210</w:t>
      </w:r>
    </w:p>
    <w:p>
      <w:r>
        <w:t>In Rome a house was cleared by police from refugees. Look how nice the riots are at this mission. https://t.co/Z115yI9Ddb</w:t>
      </w:r>
    </w:p>
    <w:p>
      <w:r>
        <w:rPr>
          <w:b/>
          <w:u w:val="single"/>
        </w:rPr>
        <w:t>230211</w:t>
      </w:r>
    </w:p>
    <w:p>
      <w:r>
        <w:t>AG Jeff Sessions Announces Lawsuits Against California Over Interference With ImmigrationÂ Enforcement‘¦ https://t.co/NJIIsTrX1R https://t.co/Dio9F6CAqz</w:t>
      </w:r>
    </w:p>
    <w:p>
      <w:r>
        <w:rPr>
          <w:b/>
          <w:u w:val="single"/>
        </w:rPr>
        <w:t>230212</w:t>
      </w:r>
    </w:p>
    <w:p>
      <w:r>
        <w:t>The Utter Hypocrisy And Stupidity Of The Illegal Immigrant Parent-Child Separation Debate https://t.co/Vq2TeWrh6X    It is what leftists do.Slow down Trump by any means...</w:t>
      </w:r>
    </w:p>
    <w:p>
      <w:r>
        <w:rPr>
          <w:b/>
          <w:u w:val="single"/>
        </w:rPr>
        <w:t>230213</w:t>
      </w:r>
    </w:p>
    <w:p>
      <w:r>
        <w:t>@RealDonaldTrump FAIRIimmigration Esimates 12.5 Million Illegals in the U.S and their cost which doesnt include the welfare their collect for #AnchorBabies!  #RedNationRising #SundayFunday  #Trump #MAGA #SendThemBack  Cut off the welfare  Mandatory E-Veri</w:t>
      </w:r>
    </w:p>
    <w:p>
      <w:r>
        <w:rPr>
          <w:b/>
          <w:u w:val="single"/>
        </w:rPr>
        <w:t>230214</w:t>
      </w:r>
    </w:p>
    <w:p>
      <w:r>
        <w:t>Trudeau's immigration solution: Put illegals in hotels https://t.co/WeGX7mAQND via @YouTube #Trudeau Hi Bo put our homeless families in hotels before you start catering to illegals and immigrants refugees? How about our homeless veterans?</w:t>
      </w:r>
    </w:p>
    <w:p>
      <w:r>
        <w:rPr>
          <w:b/>
          <w:u w:val="single"/>
        </w:rPr>
        <w:t>230215</w:t>
      </w:r>
    </w:p>
    <w:p>
      <w:r>
        <w:t>Afghanistan: The State of Aid and Poverty in 2018: A new look at aid effectiveness in Afghanistan https://t.co/zAa1K1K8ba</w:t>
      </w:r>
    </w:p>
    <w:p>
      <w:r>
        <w:rPr>
          <w:b/>
          <w:u w:val="single"/>
        </w:rPr>
        <w:t>230216</w:t>
      </w:r>
    </w:p>
    <w:p>
      <w:r>
        <w:t>I am an immigrant. I live with my child. I am a 29 year old female. I earned $13,000 last year. I work 40 hours per week. I have a Bachelor's degree in accounting. I live in MI cc'Rep. John Moolenaar. #ImmigrantsAreUS</w:t>
      </w:r>
    </w:p>
    <w:p>
      <w:r>
        <w:rPr>
          <w:b/>
          <w:u w:val="single"/>
        </w:rPr>
        <w:t>230217</w:t>
      </w:r>
    </w:p>
    <w:p>
      <w:r>
        <w:t>Statement by @statedeptspox on Nkurunziza's announcement is missing key issues:1ï¸âƒ£—Nothing on the 500.000 #Burundi-an refugees &amp;amp; their return/security 2ï¸âƒ£—Nothing on transitional justice &amp;amp; accountability3ï¸âƒ£— Nothing on Arusha Peace Accord. @AnneSCasper @US_Emb_Burundi https://t.co/rU4kVhldwM</w:t>
      </w:r>
    </w:p>
    <w:p>
      <w:r>
        <w:rPr>
          <w:b/>
          <w:u w:val="single"/>
        </w:rPr>
        <w:t>230218</w:t>
      </w:r>
    </w:p>
    <w:p>
      <w:r>
        <w:t>Illegals Do Not have Constitutional Rights  per #SCOTUS therfeore no Right to Free Education on U.S Taxpayers Back !  Stop Rewarding Illegals #SendThemHome Trump MAGA #RedNationRising #SundayMorning https://t.co/ewB4mu2frj via @upi</w:t>
      </w:r>
    </w:p>
    <w:p>
      <w:r>
        <w:rPr>
          <w:b/>
          <w:u w:val="single"/>
        </w:rPr>
        <w:t>230219</w:t>
      </w:r>
    </w:p>
    <w:p>
      <w:r>
        <w:t>Doctors saw immigrant kids separated from their parents. Now they’re trying to stop it.: Separating immigrant kids from parents “really is nothing less than government-sanctioned child abuse,” the president of the American Academy of Pediatrics says.    … https://t.co/tXYDzhKJzs https://t.co/xQPV7aGaKG</w:t>
      </w:r>
    </w:p>
    <w:p>
      <w:r>
        <w:rPr>
          <w:b/>
          <w:u w:val="single"/>
        </w:rPr>
        <w:t>230220</w:t>
      </w:r>
    </w:p>
    <w:p>
      <w:r>
        <w:t>Italy and Malta row over migrants saved from Med https://t.co/p2ZmFAMG6B</w:t>
      </w:r>
    </w:p>
    <w:p>
      <w:r>
        <w:rPr>
          <w:b/>
          <w:u w:val="single"/>
        </w:rPr>
        <w:t>230221</w:t>
      </w:r>
    </w:p>
    <w:p>
      <w:r>
        <w:t>Human Rights Watch Press Conference: 6 Aug 10:30 am Foreign Correspondents Club of #Thailand (#FCCT) in #Bangkok - "#Bangladesh is Not My Country: The Plight of #Rohingya Refugees from #Myanmar" - all welcome, details at link: https://t.co/nRLsXq9YSU @hrw @BillFrelick @FCCThai https://t.co/ejEXdfij7Z</w:t>
      </w:r>
    </w:p>
    <w:p>
      <w:r>
        <w:rPr>
          <w:b/>
          <w:u w:val="single"/>
        </w:rPr>
        <w:t>230222</w:t>
      </w:r>
    </w:p>
    <w:p>
      <w:r>
        <w:t>@FP_Champagne @JustinTrudeau @FilomenaTassiMP @PattyHajdu @NavdeepSBains @cafreeland You don't stand for Canadian workers: “Wages in rich countries are determined more by immigration control  than anything else, including any minimum wage legislation.</w:t>
      </w:r>
    </w:p>
    <w:p>
      <w:r>
        <w:rPr>
          <w:b/>
          <w:u w:val="single"/>
        </w:rPr>
        <w:t>230223</w:t>
      </w:r>
    </w:p>
    <w:p>
      <w:r>
        <w:t>@MSNBC @Lawrence Hopefully they will not find them - futurerefugees will hear that and dont come to USA.</w:t>
      </w:r>
    </w:p>
    <w:p>
      <w:r>
        <w:rPr>
          <w:b/>
          <w:u w:val="single"/>
        </w:rPr>
        <w:t>230224</w:t>
      </w:r>
    </w:p>
    <w:p>
      <w:r>
        <w:t>16 illegal aliens arrested - all were previously arrested or convicted of a variety of offenses including aggravated criminal sexual contact, aggravated assault, DUI, battery, theft, burglary, possession of a weapon, and forgery: https://t.co/G2HPjkHZwH #StopTheInvasion</w:t>
      </w:r>
    </w:p>
    <w:p>
      <w:r>
        <w:rPr>
          <w:b/>
          <w:u w:val="single"/>
        </w:rPr>
        <w:t>230225</w:t>
      </w:r>
    </w:p>
    <w:p>
      <w:r>
        <w:t>@gabegutierrez @mitchellreports There is only oneway for illigal refugees - go home quick.</w:t>
      </w:r>
    </w:p>
    <w:p>
      <w:r>
        <w:rPr>
          <w:b/>
          <w:u w:val="single"/>
        </w:rPr>
        <w:t>230226</w:t>
      </w:r>
    </w:p>
    <w:p>
      <w:r>
        <w:t>Only 15 % of refugees has got a job in Germany.The rest stay in socialwelfare. This costs Germany 25 Mrd. â‚¬ a year for nothing. https://t.co/pYqPqVxkm1</w:t>
      </w:r>
    </w:p>
    <w:p>
      <w:r>
        <w:rPr>
          <w:b/>
          <w:u w:val="single"/>
        </w:rPr>
        <w:t>230227</w:t>
      </w:r>
    </w:p>
    <w:p>
      <w:r>
        <w:t>#SendThemBack! Send the #AsylumSeekers Back to Their Originating Country, Not Italy. Migrants Will Feel Most Welcome Culturally in The Country of Their Birthplace.@HorstSeeehofer @matteosalvinimi @realDonaldTrump @ViktorOrban</w:t>
      </w:r>
    </w:p>
    <w:p>
      <w:r>
        <w:rPr>
          <w:b/>
          <w:u w:val="single"/>
        </w:rPr>
        <w:t>230228</w:t>
      </w:r>
    </w:p>
    <w:p>
      <w:r>
        <w:t>If ILLEGALS don't want to be separated from their children at the border,this can easily be prevented. Don't illegally cross the order. Why does anyone expect them to be rewarded for committing a crime? #SendThemBack #BuildTheWal #NoDACA #Trump https://t.co/t4ponQjMis</w:t>
      </w:r>
    </w:p>
    <w:p>
      <w:r>
        <w:rPr>
          <w:b/>
          <w:u w:val="single"/>
        </w:rPr>
        <w:t>230229</w:t>
      </w:r>
    </w:p>
    <w:p>
      <w:r>
        <w:t>Vietnamese Immigrant Tuan Ho Wants Every Kid To Live The American Dream https://t.co/SDbXkNYq32</w:t>
      </w:r>
    </w:p>
    <w:p>
      <w:r>
        <w:rPr>
          <w:b/>
          <w:u w:val="single"/>
        </w:rPr>
        <w:t>230230</w:t>
      </w:r>
    </w:p>
    <w:p>
      <w:r>
        <w:t>60,000 migrants died since 2000 ‘“ UN https://t.co/TxaORWni2e</w:t>
      </w:r>
    </w:p>
    <w:p>
      <w:r>
        <w:rPr>
          <w:b/>
          <w:u w:val="single"/>
        </w:rPr>
        <w:t>230231</w:t>
      </w:r>
    </w:p>
    <w:p>
      <w:r>
        <w:t>#QAnon #AskTheQ #TryHarderMSM #SpyGate #DeclassifyFISA #StopTheInvasion https://t.co/D9PcEj4AgW</w:t>
      </w:r>
    </w:p>
    <w:p>
      <w:r>
        <w:rPr>
          <w:b/>
          <w:u w:val="single"/>
        </w:rPr>
        <w:t>230232</w:t>
      </w:r>
    </w:p>
    <w:p>
      <w:r>
        <w:t>In Mexico &amp; CanadaONLY NATIVE BORN CITIZENS ARE ALLOWED TO VOTE IN THEIR ELECTIONS &amp; EXCLUDES NATURALIZED CITIZENS!We should do the same in U.S.A.#RETWEET#RESIST#ThursdayThoughts #TrumpKnew Help #BuildThatWall @ #EndDACA#TheFive</w:t>
      </w:r>
    </w:p>
    <w:p>
      <w:r>
        <w:rPr>
          <w:b/>
          <w:u w:val="single"/>
        </w:rPr>
        <w:t>230233</w:t>
      </w:r>
    </w:p>
    <w:p>
      <w:r>
        <w:t>@realDonaldTrump @VP @SecNielsen This needs to be stopped! Please investigate!#EndIllegalImmigration #EndVoterFraud #EndIllegalVoting #StopFundingSF#VoteRed2018#VoteRepublican2018#EndSancturyCities #BuildThatWall</w:t>
      </w:r>
    </w:p>
    <w:p>
      <w:r>
        <w:rPr>
          <w:b/>
          <w:u w:val="single"/>
        </w:rPr>
        <w:t>230234</w:t>
      </w:r>
    </w:p>
    <w:p>
      <w:r>
        <w:t>Hungary's New laws target Muslim migrants "to preserve Christian culture of Europe" - Free Speech Time - https://t.co/gm1G7GraN4 @ISupport_Israel</w:t>
      </w:r>
    </w:p>
    <w:p>
      <w:r>
        <w:rPr>
          <w:b/>
          <w:u w:val="single"/>
        </w:rPr>
        <w:t>230235</w:t>
      </w:r>
    </w:p>
    <w:p>
      <w:r>
        <w:t>Listen to Mama Kuo's story of how director/writer @SerenaCKuo overcame language differences as an #immigrant and young teen. See more of what inspired our film at https://t.co/PWGCLXLgx4 10 days left, support this film now! #asianamerican #qwoc #femalefilmmaker #supportindiefilms https://t.co/bDNjzpVz79</w:t>
      </w:r>
    </w:p>
    <w:p>
      <w:r>
        <w:rPr>
          <w:b/>
          <w:u w:val="single"/>
        </w:rPr>
        <w:t>230236</w:t>
      </w:r>
    </w:p>
    <w:p>
      <w:r>
        <w:t>1956 America Still Had God...: https://t.co/a1cmAj87hD via @YouTube  beneath the cross of Jesus...what would wash away my sin Jesus Blood...</w:t>
      </w:r>
    </w:p>
    <w:p>
      <w:r>
        <w:rPr>
          <w:b/>
          <w:u w:val="single"/>
        </w:rPr>
        <w:t>230237</w:t>
      </w:r>
    </w:p>
    <w:p>
      <w:r>
        <w:t>In addition to the vast problems coming across our open border, 1 RARELY mentioned = drug resistant diseases. TB, superbugs or exotic diseases few Americans have a resistance to. #HouseGOP @SenateGOP @GOP @GOPChairwoman @KellyannePolls @Jim_Jordan #BuildTheWall #BuildThatWall</w:t>
      </w:r>
    </w:p>
    <w:p>
      <w:r>
        <w:rPr>
          <w:b/>
          <w:u w:val="single"/>
        </w:rPr>
        <w:t>230238</w:t>
      </w:r>
    </w:p>
    <w:p>
      <w:r>
        <w:t>All governments with a record of human rights violations resent being criticized about their excesses, including the #US. However, #Saudi claims that #Canada violated its “sovereignty” by urging the release of women’s rights activists are an overreaction, to say the least. https://t.co/qWAHTBix83</w:t>
      </w:r>
    </w:p>
    <w:p>
      <w:r>
        <w:rPr>
          <w:b/>
          <w:u w:val="single"/>
        </w:rPr>
        <w:t>230239</w:t>
      </w:r>
    </w:p>
    <w:p>
      <w:r>
        <w:t>@RedPillBlackMan @Megan4MAGA No 2 ways around it!! Vote Red!!! #MAGA #KAG #BuildTheWall #NoDACA</w:t>
      </w:r>
    </w:p>
    <w:p>
      <w:r>
        <w:rPr>
          <w:b/>
          <w:u w:val="single"/>
        </w:rPr>
        <w:t>230240</w:t>
      </w:r>
    </w:p>
    <w:p>
      <w:r>
        <w:t>@CNNPolitics I don't care even if you cook those illegals for breakfast #DeportThemAll #BuildTheWall #IllegalAliens #NoDACA #MAGA #Trump2020</w:t>
      </w:r>
    </w:p>
    <w:p>
      <w:r>
        <w:rPr>
          <w:b/>
          <w:u w:val="single"/>
        </w:rPr>
        <w:t>230241</w:t>
      </w:r>
    </w:p>
    <w:p>
      <w:r>
        <w:t>The #OpioidCrisis begins at the border! #DrugSmugglers #HumanSmugglers #StopTheInvasion we cannot have Mitch McConnell as @SenateMajLdr he is useless. #BuildTheWall #DeportThemAll #NoAmnestyEver</w:t>
      </w:r>
    </w:p>
    <w:p>
      <w:r>
        <w:rPr>
          <w:b/>
          <w:u w:val="single"/>
        </w:rPr>
        <w:t>230242</w:t>
      </w:r>
    </w:p>
    <w:p>
      <w:r>
        <w:t>#UK 'will lose track of many #EU migrants' https://t.co/ZU3GHJm0R5</w:t>
      </w:r>
    </w:p>
    <w:p>
      <w:r>
        <w:rPr>
          <w:b/>
          <w:u w:val="single"/>
        </w:rPr>
        <w:t>230243</w:t>
      </w:r>
    </w:p>
    <w:p>
      <w:r>
        <w:t>Top EU commissioner calls to deport all illegal immigrants back to where they came from "Europe can not handle this anymore" - Free Speech Time - https://t.co/fCuKj7IvHF @ISupport_Israel</w:t>
      </w:r>
    </w:p>
    <w:p>
      <w:r>
        <w:rPr>
          <w:b/>
          <w:u w:val="single"/>
        </w:rPr>
        <w:t>230244</w:t>
      </w:r>
    </w:p>
    <w:p>
      <w:r>
        <w:t>Mnangagwa inauguration date still up in the air – Nehanda Radio https://t.co/wC96Ec475X #Zimbabwe</w:t>
      </w:r>
    </w:p>
    <w:p>
      <w:r>
        <w:rPr>
          <w:b/>
          <w:u w:val="single"/>
        </w:rPr>
        <w:t>230245</w:t>
      </w:r>
    </w:p>
    <w:p>
      <w:r>
        <w:t>Separated Immigrant Child Dies Shortly After Release from ICE Jail https://t.co/d8LeJucOTq via @democracynow</w:t>
      </w:r>
    </w:p>
    <w:p>
      <w:r>
        <w:rPr>
          <w:b/>
          <w:u w:val="single"/>
        </w:rPr>
        <w:t>230246</w:t>
      </w:r>
    </w:p>
    <w:p>
      <w:r>
        <w:t>@DonaldJTrumpJr It's kind of funny, really. Were the space aliens illegal? Now we need a wall &amp; a roof! I think this country has gone totally nuts. God Bless @realDonaldTrump for his strength &amp; courage. #BuildThatWall and if he blocks the democrats out, t</w:t>
      </w:r>
    </w:p>
    <w:p>
      <w:r>
        <w:rPr>
          <w:b/>
          <w:u w:val="single"/>
        </w:rPr>
        <w:t>230247</w:t>
      </w:r>
    </w:p>
    <w:p>
      <w:r>
        <w:t>as the immigrant numbers swell and breed, the UK is being prepared for racial and cultural replacement across the islands. https://t.co/xgeffu4gCB</w:t>
      </w:r>
    </w:p>
    <w:p>
      <w:r>
        <w:rPr>
          <w:b/>
          <w:u w:val="single"/>
        </w:rPr>
        <w:t>230248</w:t>
      </w:r>
    </w:p>
    <w:p>
      <w:r>
        <w:t>They do not need them, I do not need them nor do I require them to enrich my life. #Stoptheinvasion #Brexit #Sodyoueu #Nosurrender</w:t>
      </w:r>
    </w:p>
    <w:p>
      <w:r>
        <w:rPr>
          <w:b/>
          <w:u w:val="single"/>
        </w:rPr>
        <w:t>230249</w:t>
      </w:r>
    </w:p>
    <w:p>
      <w:r>
        <w:t>President @realDonaldTrump @GOP We FULLY EXPECT that you WILL receive taxpayer money to #BuildThatWall IMMEDIATELY! cc: @SenateMajLdr If you guys don't know how SERIOUS we are, you WILL find out when we vote you OUT for NOT going with the #MAGA agenda!</w:t>
      </w:r>
    </w:p>
    <w:p>
      <w:r>
        <w:rPr>
          <w:b/>
          <w:u w:val="single"/>
        </w:rPr>
        <w:t>230250</w:t>
      </w:r>
    </w:p>
    <w:p>
      <w:r>
        <w:t>Just ten countries look after 12.5 million of world's 20 million non-Palestinian refugees, and nine of those are in developing regions, not rich ones - UN @Refugees https://t.co/A7QRBhRQ3v https://t.co/MOtG9YdM0i</w:t>
      </w:r>
    </w:p>
    <w:p>
      <w:r>
        <w:rPr>
          <w:b/>
          <w:u w:val="single"/>
        </w:rPr>
        <w:t>230251</w:t>
      </w:r>
    </w:p>
    <w:p>
      <w:r>
        <w:t>You've got to see this to believe this. This is #EuropeanSuicide in #Germany... #RefugeesNotWelcome #MigrationIsJihad https://t.co/ZYXYaLPmYj</w:t>
      </w:r>
    </w:p>
    <w:p>
      <w:r>
        <w:rPr>
          <w:b/>
          <w:u w:val="single"/>
        </w:rPr>
        <w:t>230252</w:t>
      </w:r>
    </w:p>
    <w:p>
      <w:r>
        <w:t>@ippatel @jeetensingh These illegal migrants must b deported without any remorse&amp;amp;pity&amp;amp; till they R still in India they must be denied all privileges &amp;amp; facilities made available 2 other countrymen plus their movements &amp;amp; whereabouts must b k</w:t>
      </w:r>
    </w:p>
    <w:p>
      <w:r>
        <w:rPr>
          <w:b/>
          <w:u w:val="single"/>
        </w:rPr>
        <w:t>230253</w:t>
      </w:r>
    </w:p>
    <w:p>
      <w:r>
        <w:t>Get rid of @SenKamalaHarris #VoteRed - #BuildTheWall from the Pacific Ocean to the Gulf of Mexico - #NoDACA #NoAmnesty #Deport all illeagles and their families - #ProudAmerican #AmericaFirst #MAGA #KAG</w:t>
      </w:r>
    </w:p>
    <w:p>
      <w:r>
        <w:rPr>
          <w:b/>
          <w:u w:val="single"/>
        </w:rPr>
        <w:t>230254</w:t>
      </w:r>
    </w:p>
    <w:p>
      <w:r>
        <w:t>A great teach-in from @HaringeyAR who shared techniques of community resistance with us all in ESOL tonight. Thank you! Remember you have the right to film any public officer— that includes police and immigration officers. https://t.co/djP1OCpNyC</w:t>
      </w:r>
    </w:p>
    <w:p>
      <w:r>
        <w:rPr>
          <w:b/>
          <w:u w:val="single"/>
        </w:rPr>
        <w:t>230255</w:t>
      </w:r>
    </w:p>
    <w:p>
      <w:r>
        <w:t>Illegal alien in Utah who was deported raped 7-year-old girl 'thousands of times,' police say https://t.co/DDoxloMIBt#StopTheInvasion</w:t>
      </w:r>
    </w:p>
    <w:p>
      <w:r>
        <w:rPr>
          <w:b/>
          <w:u w:val="single"/>
        </w:rPr>
        <w:t>230256</w:t>
      </w:r>
    </w:p>
    <w:p>
      <w:r>
        <w:t>Last week @MatthewSoerens and @JennyYangWR released the revised and expanded version of their book Welcoming the Stranger. This book will answer your most pressing questions about U.S. immigration from a biblical perspective. Order the book today! âž https://t.co/ucg7RLyFmX https://t.co/QUntExbDQA</w:t>
      </w:r>
    </w:p>
    <w:p>
      <w:r>
        <w:rPr>
          <w:b/>
          <w:u w:val="single"/>
        </w:rPr>
        <w:t>230257</w:t>
      </w:r>
    </w:p>
    <w:p>
      <w:r>
        <w:t>Relief for refugees as permanent houses put up https://t.co/ScrNbHwFSl via @dailynation #Withrefugees #Kakuma @UNHCR_Kenya @Refugees  @drckenya @tyrusmaina @imaana102</w:t>
      </w:r>
    </w:p>
    <w:p>
      <w:r>
        <w:rPr>
          <w:b/>
          <w:u w:val="single"/>
        </w:rPr>
        <w:t>230258</w:t>
      </w:r>
    </w:p>
    <w:p>
      <w:r>
        <w:t>Seven Texas mall robbery suspects are from Mexico, in the country illegally: https://t.co/w4XrMgnGn2  #StopTheInvasion</w:t>
      </w:r>
    </w:p>
    <w:p>
      <w:r>
        <w:rPr>
          <w:b/>
          <w:u w:val="single"/>
        </w:rPr>
        <w:t>230259</w:t>
      </w:r>
    </w:p>
    <w:p>
      <w:r>
        <w:t>Pres. Trump must allow free flow of the vast(?) amount of immigrant workers coming from the south cruelly being separated from their families. Can be used for fire(fighting), farming and everything else. Think of an America with plenty of diversity- Great. Common sense approves. https://t.co/TZnjs2xO3E</w:t>
      </w:r>
    </w:p>
    <w:p>
      <w:r>
        <w:rPr>
          <w:b/>
          <w:u w:val="single"/>
        </w:rPr>
        <w:t>230260</w:t>
      </w:r>
    </w:p>
    <w:p>
      <w:r>
        <w:t>These animals should be removed from our country immediately! #NODACA #BUILDTHEWALL!!!</w:t>
      </w:r>
    </w:p>
    <w:p>
      <w:r>
        <w:rPr>
          <w:b/>
          <w:u w:val="single"/>
        </w:rPr>
        <w:t>230261</w:t>
      </w:r>
    </w:p>
    <w:p>
      <w:r>
        <w:t>One of many dumb deals this country has and is doing regarding immigration. https://t.co/ifTj4xlN1B</w:t>
      </w:r>
    </w:p>
    <w:p>
      <w:r>
        <w:rPr>
          <w:b/>
          <w:u w:val="single"/>
        </w:rPr>
        <w:t>230262</w:t>
      </w:r>
    </w:p>
    <w:p>
      <w:r>
        <w:t>25 Straight Minutes Of Illegal Aliens Crossing Into US Through Arizona Ranch #MakePolioGreatAgain #BuildTheWallNow #DeportThemAll #NoAmnesty #NoDACA #DemocratsAreDangerous</w:t>
      </w:r>
    </w:p>
    <w:p>
      <w:r>
        <w:rPr>
          <w:b/>
          <w:u w:val="single"/>
        </w:rPr>
        <w:t>230263</w:t>
      </w:r>
    </w:p>
    <w:p>
      <w:r>
        <w:t>Press conference starting now at @FCCThai with @hrw Refugee Rights Director @BillFrelick - report released on plight of #Rohingya refugees in #Bangladesh on line now: https://t.co/zkojkd95Tc #Myanmar #Burma</w:t>
      </w:r>
    </w:p>
    <w:p>
      <w:r>
        <w:rPr>
          <w:b/>
          <w:u w:val="single"/>
        </w:rPr>
        <w:t>230264</w:t>
      </w:r>
    </w:p>
    <w:p>
      <w:r>
        <w:t>New GOP immigration bill would tie legal status for DACA participants to border security funding https://t.co/u2zuYpsEar via @nbcnews</w:t>
      </w:r>
    </w:p>
    <w:p>
      <w:r>
        <w:rPr>
          <w:b/>
          <w:u w:val="single"/>
        </w:rPr>
        <w:t>230265</w:t>
      </w:r>
    </w:p>
    <w:p>
      <w:r>
        <w:t>@fancysamlong @Kjdebb12 @celticlass340 @realDonaldTrump I don't want death! I want my grandchildren to their rightful place to become what they what! Not after government alots so many spaces for illegals, not fair for my off spring!!!#AMERICAFIRST #NODAC</w:t>
      </w:r>
    </w:p>
    <w:p>
      <w:r>
        <w:rPr>
          <w:b/>
          <w:u w:val="single"/>
        </w:rPr>
        <w:t>230266</w:t>
      </w:r>
    </w:p>
    <w:p>
      <w:r>
        <w:t>Read me and @DovLieber on the intra-Palestinian feud that threatens long-term relief in Gaza https://t.co/87FSRSvDzl</w:t>
      </w:r>
    </w:p>
    <w:p>
      <w:r>
        <w:rPr>
          <w:b/>
          <w:u w:val="single"/>
        </w:rPr>
        <w:t>230267</w:t>
      </w:r>
    </w:p>
    <w:p>
      <w:r>
        <w:t>By their actions you shall know them: #MaxMosley  https://t.co/CwpH4I4qB7 https://t.co/CWLhPE33ZY https://t.co/O5zCWlrtpV</w:t>
      </w:r>
    </w:p>
    <w:p>
      <w:r>
        <w:rPr>
          <w:b/>
          <w:u w:val="single"/>
        </w:rPr>
        <w:t>230268</w:t>
      </w:r>
    </w:p>
    <w:p>
      <w:r>
        <w:t>@PrisonPlanet Looks like no ones running Britain! Our cities are out of control thanks to EU migration  https://t.co/pYcMN1HXFz an all to often picture of Modren UK</w:t>
      </w:r>
    </w:p>
    <w:p>
      <w:r>
        <w:rPr>
          <w:b/>
          <w:u w:val="single"/>
        </w:rPr>
        <w:t>230269</w:t>
      </w:r>
    </w:p>
    <w:p>
      <w:r>
        <w:t>EU to migrants: Go home and stay home https://t.co/KBUCjY2mrQ</w:t>
      </w:r>
    </w:p>
    <w:p>
      <w:r>
        <w:rPr>
          <w:b/>
          <w:u w:val="single"/>
        </w:rPr>
        <w:t>230270</w:t>
      </w:r>
    </w:p>
    <w:p>
      <w:r>
        <w:t>Anything to change our culture. https://t.co/Egfpm4tlI2</w:t>
      </w:r>
    </w:p>
    <w:p>
      <w:r>
        <w:rPr>
          <w:b/>
          <w:u w:val="single"/>
        </w:rPr>
        <w:t>230271</w:t>
      </w:r>
    </w:p>
    <w:p>
      <w:r>
        <w:t>@GeraldoRivera Dude, you're LOST! 1% of illegal immigrants are fruit pickers or agricultural workers! If Juan &amp;amp; Maria are harboring Hector the transnational drug dealer? Now ICE has to go to their home b/c Police won't work with ICE! Do you understand</w:t>
      </w:r>
    </w:p>
    <w:p>
      <w:r>
        <w:rPr>
          <w:b/>
          <w:u w:val="single"/>
        </w:rPr>
        <w:t>230272</w:t>
      </w:r>
    </w:p>
    <w:p>
      <w:r>
        <w:t>#BuildThatWallThis is like an army of men coming thru to the USA Looks like new camouflage clothes on them and drugs coming in! @realDonaldTrump @seanhannity</w:t>
      </w:r>
    </w:p>
    <w:p>
      <w:r>
        <w:rPr>
          <w:b/>
          <w:u w:val="single"/>
        </w:rPr>
        <w:t>230273</w:t>
      </w:r>
    </w:p>
    <w:p>
      <w:r>
        <w:t>Hungary joins US, gets out of UN Migration compact https://t.co/3LyQDM5P8Q via @refugeewatcher    Great news !</w:t>
      </w:r>
    </w:p>
    <w:p>
      <w:r>
        <w:rPr>
          <w:b/>
          <w:u w:val="single"/>
        </w:rPr>
        <w:t>230274</w:t>
      </w:r>
    </w:p>
    <w:p>
      <w:r>
        <w:t>Idiot Ivanka worse than her lying father! Accuses immigrant parents of being  responsible for her father's placing kids in kennels, abusing, killing these kids. #incrediblystupid</w:t>
      </w:r>
    </w:p>
    <w:p>
      <w:r>
        <w:rPr>
          <w:b/>
          <w:u w:val="single"/>
        </w:rPr>
        <w:t>230275</w:t>
      </w:r>
    </w:p>
    <w:p>
      <w:r>
        <w:t>NEW: Economic Contributions of Immigrants in the United States from Countries Targeted in Travel Ban. SCOTUS hears arguments this Wednesday    https://t.co/54cA2Kv2bT @IIRGMU @ilctr @paaia @MPaarlberg @AlexNowrasteh @anoorani @AmandaWorking @WESPicks https://t.co/mqS5qQwRYr</w:t>
      </w:r>
    </w:p>
    <w:p>
      <w:r>
        <w:rPr>
          <w:b/>
          <w:u w:val="single"/>
        </w:rPr>
        <w:t>230276</w:t>
      </w:r>
    </w:p>
    <w:p>
      <w:r>
        <w:t>MUST READ: IMPORTANTMedia and political falsehoods about immigration: Propaganda images, immigrant crime and DACA@realDonaldTrump @HouseGOP@SenateGOP #NoAmnesty #EndChainMigration #EndIllegalBirthrightCitizenship#SecureUSBorders#ProtectUSA</w:t>
      </w:r>
    </w:p>
    <w:p>
      <w:r>
        <w:rPr>
          <w:b/>
          <w:u w:val="single"/>
        </w:rPr>
        <w:t>230277</w:t>
      </w:r>
    </w:p>
    <w:p>
      <w:r>
        <w:t>@globeandmail @globepolitics You don't stand for Canadian workers:  Wages in rich countries are determined more by immigration control   than anything else, including any minimum wage legislation.  Not by the  ‘˜free’ labour market, which, if left alon</w:t>
      </w:r>
    </w:p>
    <w:p>
      <w:r>
        <w:rPr>
          <w:b/>
          <w:u w:val="single"/>
        </w:rPr>
        <w:t>230278</w:t>
      </w:r>
    </w:p>
    <w:p>
      <w:r>
        <w:t>Illegal Aliens Who Murdered Man In North Carolina Captured via @USIACrimeReport#BuildTheWall #KeepAmericansSafe#EndDACA #DeportThemAll #DeathPenalty</w:t>
      </w:r>
    </w:p>
    <w:p>
      <w:r>
        <w:rPr>
          <w:b/>
          <w:u w:val="single"/>
        </w:rPr>
        <w:t>230279</w:t>
      </w:r>
    </w:p>
    <w:p>
      <w:r>
        <w:t>‘I know how it feels’: More than 100 reach out to help immigrant woman who lost her Dulles job https://t.co/sjVdkMiY2B</w:t>
      </w:r>
    </w:p>
    <w:p>
      <w:r>
        <w:rPr>
          <w:b/>
          <w:u w:val="single"/>
        </w:rPr>
        <w:t>230280</w:t>
      </w:r>
    </w:p>
    <w:p>
      <w:r>
        <w:t>We have nothing except the e-card, but at least we can eat. Ahmad &amp;amp; his family of 8 no longer need to beg for food thanks to @USAID &amp;amp; @WFP who provide e-cards for vulnerable Syrians #refugees in Lebanon so they can buy food for their families. https://t.co/TLo117XGXS</w:t>
      </w:r>
    </w:p>
    <w:p>
      <w:r>
        <w:rPr>
          <w:b/>
          <w:u w:val="single"/>
        </w:rPr>
        <w:t>230281</w:t>
      </w:r>
    </w:p>
    <w:p>
      <w:r>
        <w:t>92% of foreign nationals in federal prisons are illegal aliens https://t.co/HlPCkMSnjW#NotSurprised #SecureTheBorder #StopTheInvasion</w:t>
      </w:r>
    </w:p>
    <w:p>
      <w:r>
        <w:rPr>
          <w:b/>
          <w:u w:val="single"/>
        </w:rPr>
        <w:t>230282</w:t>
      </w:r>
    </w:p>
    <w:p>
      <w:r>
        <w:t>Could you please explain why you praised the research of an anti-Muslim and anti-immigrant foundation linked to Orban's far-right government? https://t.co/pVLwnBe64S  Or why you are hosting events at the Hungarian Embassy for this foundation? https://t.co/GMn0Kr6Smj https://t.co/wPm01L3LW1</w:t>
      </w:r>
    </w:p>
    <w:p>
      <w:r>
        <w:rPr>
          <w:b/>
          <w:u w:val="single"/>
        </w:rPr>
        <w:t>230283</w:t>
      </w:r>
    </w:p>
    <w:p>
      <w:r>
        <w:t>Immigration Will Not Make America Great Again https://t.co/37VfGTMUhW</w:t>
      </w:r>
    </w:p>
    <w:p>
      <w:r>
        <w:rPr>
          <w:b/>
          <w:u w:val="single"/>
        </w:rPr>
        <w:t>230284</w:t>
      </w:r>
    </w:p>
    <w:p>
      <w:r>
        <w:t>The two child policy from the Tories is based on Immigration when Somalians and others were having and bringing their families  into the Country and 5 and more Kids and claiming benefits so once again ordinary Uk Parents and kids were made escape Goats by the Tories no shame</w:t>
      </w:r>
    </w:p>
    <w:p>
      <w:r>
        <w:rPr>
          <w:b/>
          <w:u w:val="single"/>
        </w:rPr>
        <w:t>230285</w:t>
      </w:r>
    </w:p>
    <w:p>
      <w:r>
        <w:t>Immigrant accused of shooting cop has record, but wasn't deported: report https://t.co/Gg7a3Csxkr</w:t>
      </w:r>
    </w:p>
    <w:p>
      <w:r>
        <w:rPr>
          <w:b/>
          <w:u w:val="single"/>
        </w:rPr>
        <w:t>230286</w:t>
      </w:r>
    </w:p>
    <w:p>
      <w:r>
        <w:t>@AlphonsoBedoya @Barnett20Todd @atlcav @wattsjim @heyitsmeCarolyn @JaniegrayJg @Jamierodr10 @Jali_Cat @JacobAWohl @RealCandaceO @Katmcbeez @RealJamesWoods @ColumbiaBugle @RealBasedBlonde @ladydwinter @LadyThriller69 @RealMattCouch Please follow back #Turn</w:t>
      </w:r>
    </w:p>
    <w:p>
      <w:r>
        <w:rPr>
          <w:b/>
          <w:u w:val="single"/>
        </w:rPr>
        <w:t>230287</w:t>
      </w:r>
    </w:p>
    <w:p>
      <w:r>
        <w:t>Excellent analysis @CIS_org on latest refugee industry talking point---the Open Borders Industry claims that taking more refugees helps our foreign policy position in the world.Are we thus allowing the UN to dictate our foreign policy? Good question!https://t.co/2IZfr1Ws2d https://t.co/FfOxJlXp6W</w:t>
      </w:r>
    </w:p>
    <w:p>
      <w:r>
        <w:rPr>
          <w:b/>
          <w:u w:val="single"/>
        </w:rPr>
        <w:t>230288</w:t>
      </w:r>
    </w:p>
    <w:p>
      <w:r>
        <w:t>#Hypocrisy # #ACA #Immigration#Liberals recently reminded us that #Obamacare is STILL the law of the land,... https://t.co/i2WnFT6Q1y</w:t>
      </w:r>
    </w:p>
    <w:p>
      <w:r>
        <w:rPr>
          <w:b/>
          <w:u w:val="single"/>
        </w:rPr>
        <w:t>230289</w:t>
      </w:r>
    </w:p>
    <w:p>
      <w:r>
        <w:t>Why don’t they stay if there refugees they should go home once they feel that it’s safe https://t.co/2Xc68OEp7m</w:t>
      </w:r>
    </w:p>
    <w:p>
      <w:r>
        <w:rPr>
          <w:b/>
          <w:u w:val="single"/>
        </w:rPr>
        <w:t>230290</w:t>
      </w:r>
    </w:p>
    <w:p>
      <w:r>
        <w:t>Canara Bank Revises FD Interest Rates; What SBI, HDFC Bank, ICICI Bank Pay https://t.co/QtDYAmapdx via @ndtv</w:t>
      </w:r>
    </w:p>
    <w:p>
      <w:r>
        <w:rPr>
          <w:b/>
          <w:u w:val="single"/>
        </w:rPr>
        <w:t>230291</w:t>
      </w:r>
    </w:p>
    <w:p>
      <w:r>
        <w:t>@DavidKennaway @stephenpollard @MatthewdAncona He said Israel could be described as a racist state, much like any other state (including Britain over Windrush, or May's "migrants go home") could be. There are no special cases of racism. The Palestinians w</w:t>
      </w:r>
    </w:p>
    <w:p>
      <w:r>
        <w:rPr>
          <w:b/>
          <w:u w:val="single"/>
        </w:rPr>
        <w:t>230292</w:t>
      </w:r>
    </w:p>
    <w:p>
      <w:r>
        <w:t>Eu promises and dont pay. After 2011 France+GB destroyed LIBYA completly, its a failed state now. Why Libya should keep refugees back, if EU not restored all damage from this bombings, specially France and GB has to pay. https://t.co/6V17ZyXwdM</w:t>
      </w:r>
    </w:p>
    <w:p>
      <w:r>
        <w:rPr>
          <w:b/>
          <w:u w:val="single"/>
        </w:rPr>
        <w:t>230293</w:t>
      </w:r>
    </w:p>
    <w:p>
      <w:r>
        <w:t>If @HouseAppropsGOP doesn't hear us now, they will in November! Stop the open borders madness and #SendThemBack https://t.co/OzlZG1aktV</w:t>
      </w:r>
    </w:p>
    <w:p>
      <w:r>
        <w:rPr>
          <w:b/>
          <w:u w:val="single"/>
        </w:rPr>
        <w:t>230294</w:t>
      </w:r>
    </w:p>
    <w:p>
      <w:r>
        <w:t>Barbara Harrell-Bond obituary https://t.co/QbIq6gn7K4 via @guardian #WithRefugees @refugeestudies @Refugees @RCKDirector @nyamoriv @tyrusmaina</w:t>
      </w:r>
    </w:p>
    <w:p>
      <w:r>
        <w:rPr>
          <w:b/>
          <w:u w:val="single"/>
        </w:rPr>
        <w:t>230295</w:t>
      </w:r>
    </w:p>
    <w:p>
      <w:r>
        <w:t>BUILD THAT WALL@realDonaldTrump #BuildThatWall #BuildThatWall</w:t>
      </w:r>
    </w:p>
    <w:p>
      <w:r>
        <w:rPr>
          <w:b/>
          <w:u w:val="single"/>
        </w:rPr>
        <w:t>230296</w:t>
      </w:r>
    </w:p>
    <w:p>
      <w:r>
        <w:t>Absurdity! The Swedes overwhelmingly voted for Democracy, Freedom, Human Rights, and the Nectar of Rapefugee welfare! I'm so moved I'm willing to fund 10 of the local Roachingfugees to fuck off there &amp; never return. I hope the Swedish Gormint funds me in this grand undertaking.</w:t>
      </w:r>
    </w:p>
    <w:p>
      <w:r>
        <w:rPr>
          <w:b/>
          <w:u w:val="single"/>
        </w:rPr>
        <w:t>230297</w:t>
      </w:r>
    </w:p>
    <w:p>
      <w:r>
        <w:t>Check your balls at the door. Stephen Colbert weighs in on the weird #Trump #CabinetMeeting. Even @Secy_State_US? https://t.co/uuwcnjEO3G</w:t>
      </w:r>
    </w:p>
    <w:p>
      <w:r>
        <w:rPr>
          <w:b/>
          <w:u w:val="single"/>
        </w:rPr>
        <w:t>230298</w:t>
      </w:r>
    </w:p>
    <w:p>
      <w:r>
        <w:t>@ramzpaul It Is Logical, Not Evil,To Be Anti-Immigranthttps://t.co/XEvVeonxIo</w:t>
      </w:r>
    </w:p>
    <w:p>
      <w:r>
        <w:rPr>
          <w:b/>
          <w:u w:val="single"/>
        </w:rPr>
        <w:t>230299</w:t>
      </w:r>
    </w:p>
    <w:p>
      <w:r>
        <w:t>@JustinTrudeau @RalphGoodale @CitImmCanada Oh sure thing Ralph. Can you tell us exactly how many of the "refugees" (code for country shoppers) have been deported? @MichelleRempel  https://t.co/ARdIamKGBZ</w:t>
      </w:r>
    </w:p>
    <w:p>
      <w:r>
        <w:rPr>
          <w:b/>
          <w:u w:val="single"/>
        </w:rPr>
        <w:t>230300</w:t>
      </w:r>
    </w:p>
    <w:p>
      <w:r>
        <w:t>@realDonaldTrump Please insist on wall funding now! Please do not let the speaker of the house and senate leader talk you into waiting to after the election for the funding. after the election you will be dealing with a lame duck congress.#BuildTheWall #B</w:t>
      </w:r>
    </w:p>
    <w:p>
      <w:r>
        <w:rPr>
          <w:b/>
          <w:u w:val="single"/>
        </w:rPr>
        <w:t>230301</w:t>
      </w:r>
    </w:p>
    <w:p>
      <w:r>
        <w:t>//'We will send back the illegal immigrants to Bangladesh. Tough days are ahead, we will not tolerate any illegal immigrants in Bengal.'With these statements, West Bengal... https://t.co/bphdib4fKF</w:t>
      </w:r>
    </w:p>
    <w:p>
      <w:r>
        <w:rPr>
          <w:b/>
          <w:u w:val="single"/>
        </w:rPr>
        <w:t>230302</w:t>
      </w:r>
    </w:p>
    <w:p>
      <w:r>
        <w:t>Home should never break you in two so wherever you go you are never whole; half of you remains where you left it, and the other half is rejected where you arrive- @JJ_Bola #TEDxExeter 2018 #Refugees #Poetry #SpokenWord https://t.co/lwxq5I2ePT https://t.co/ND0oy98WwF</w:t>
      </w:r>
    </w:p>
    <w:p>
      <w:r>
        <w:rPr>
          <w:b/>
          <w:u w:val="single"/>
        </w:rPr>
        <w:t>230303</w:t>
      </w:r>
    </w:p>
    <w:p>
      <w:r>
        <w:t>The Daily Mail is not always a reliable news source but I can see no reason to dispute this report.  Perhaps one of the 'Refugees Welcome,' lobby might care to comment. What about you,  Hope not Hate , any thoughts ? https://t.co/Cuen7m3nXQ</w:t>
      </w:r>
    </w:p>
    <w:p>
      <w:r>
        <w:rPr>
          <w:b/>
          <w:u w:val="single"/>
        </w:rPr>
        <w:t>230304</w:t>
      </w:r>
    </w:p>
    <w:p>
      <w:r>
        <w:t>More than 14,000 stopped as migrant crossings into #Europe skyrocket https://t.co/nlcQoIL9UG</w:t>
      </w:r>
    </w:p>
    <w:p>
      <w:r>
        <w:rPr>
          <w:b/>
          <w:u w:val="single"/>
        </w:rPr>
        <w:t>230305</w:t>
      </w:r>
    </w:p>
    <w:p>
      <w:r>
        <w:t>Beth Blostein's work Ebenezer United Methodist Church is a religious and community campus for an immigrant congregation, primarily from Western Africa, who want worship and other spaces that match the dynamics of their culture. #KnowltonFacultyFeature https://t.co/Jyxrv43lll</w:t>
      </w:r>
    </w:p>
    <w:p>
      <w:r>
        <w:rPr>
          <w:b/>
          <w:u w:val="single"/>
        </w:rPr>
        <w:t>230306</w:t>
      </w:r>
    </w:p>
    <w:p>
      <w:r>
        <w:t>Immigrant Defense Project https://t.co/5WtjTRdf5M #HereToStay</w:t>
      </w:r>
    </w:p>
    <w:p>
      <w:r>
        <w:rPr>
          <w:b/>
          <w:u w:val="single"/>
        </w:rPr>
        <w:t>230307</w:t>
      </w:r>
    </w:p>
    <w:p>
      <w:r>
        <w:t>So the Trump administration has put forth a 70 item plan to address legal and illegal immigration. Sounds... https://t.co/D62Pilfrpu</w:t>
      </w:r>
    </w:p>
    <w:p>
      <w:r>
        <w:rPr>
          <w:b/>
          <w:u w:val="single"/>
        </w:rPr>
        <w:t>230308</w:t>
      </w:r>
    </w:p>
    <w:p>
      <w:r>
        <w:t>@TheEconomist The wall must be very high to stop illegal  immigration</w:t>
      </w:r>
    </w:p>
    <w:p>
      <w:r>
        <w:rPr>
          <w:b/>
          <w:u w:val="single"/>
        </w:rPr>
        <w:t>230309</w:t>
      </w:r>
    </w:p>
    <w:p>
      <w:r>
        <w:t>@edinaszalaii @Veronic15208532 @MattQuigley @georgesoros If you think financing breaking down borders &amp;amp; flooding the world with economic migrants is going to help wages may I suggest you are seriously deluded.</w:t>
      </w:r>
    </w:p>
    <w:p>
      <w:r>
        <w:rPr>
          <w:b/>
          <w:u w:val="single"/>
        </w:rPr>
        <w:t>230310</w:t>
      </w:r>
    </w:p>
    <w:p>
      <w:r>
        <w:t>Thank you AM640 and Byron Tyler for hosting us last week. We love letting the Mid-South know about the Memphis Cup of Nations and World Relief Memphis work to empower the local church to serve vulnerable refugees and immigrants. https://t.co/CETijpIRnt</w:t>
      </w:r>
    </w:p>
    <w:p>
      <w:r>
        <w:rPr>
          <w:b/>
          <w:u w:val="single"/>
        </w:rPr>
        <w:t>230311</w:t>
      </w:r>
    </w:p>
    <w:p>
      <w:r>
        <w:t>Syrian refugees — the need for an image reboot https://t.co/waeOxVzNei https://t.co/wgDBjpWQjS</w:t>
      </w:r>
    </w:p>
    <w:p>
      <w:r>
        <w:rPr>
          <w:b/>
          <w:u w:val="single"/>
        </w:rPr>
        <w:t>230312</w:t>
      </w:r>
    </w:p>
    <w:p>
      <w:r>
        <w:t>Pretty sure the money saved from the damage illegals do will more then compensate our budget.. #BuildThatWall</w:t>
      </w:r>
    </w:p>
    <w:p>
      <w:r>
        <w:rPr>
          <w:b/>
          <w:u w:val="single"/>
        </w:rPr>
        <w:t>230313</w:t>
      </w:r>
    </w:p>
    <w:p>
      <w:r>
        <w:t>We need to watch our southern border not only for "traditional" illegal immigrants, but for the growing threat of... https://t.co/UAgfVluuB4</w:t>
      </w:r>
    </w:p>
    <w:p>
      <w:r>
        <w:rPr>
          <w:b/>
          <w:u w:val="single"/>
        </w:rPr>
        <w:t>230314</w:t>
      </w:r>
    </w:p>
    <w:p>
      <w:r>
        <w:t>@MarkACollett Wouldn't it be awful if it suffered the same fate as that other piece of publicly funded globalist "art", a "remembrance wall" for rapefugee invaders in Liverpool.</w:t>
      </w:r>
    </w:p>
    <w:p>
      <w:r>
        <w:rPr>
          <w:b/>
          <w:u w:val="single"/>
        </w:rPr>
        <w:t>230315</w:t>
      </w:r>
    </w:p>
    <w:p>
      <w:r>
        <w:t>@AZjbc @SarahPalinUSA @PressSec @POTUS @DonaldJTrumpJr @TheFive Looks like it could be Hussein's cousin handling the $$$.#BuyFromInAndOut #InternetBillOfRights #DarkLeft #WalkAway #ReinstateRobynGritz #JimJordan4Speaker #2A #DefundPP #ChainDeportation #Bu</w:t>
      </w:r>
    </w:p>
    <w:p>
      <w:r>
        <w:rPr>
          <w:b/>
          <w:u w:val="single"/>
        </w:rPr>
        <w:t>230316</w:t>
      </w:r>
    </w:p>
    <w:p>
      <w:r>
        <w:t>#ICE imprisoning #immigrant children was a business plan, to make #GEOGroup income. GEO group is a For Profit Prison system company that is a publically held company. It lists under $GEO  Is that legal?  cc @Crewcrew @Maddow @ProPublica @Frontline @MSNBC   https://t.co/qrUxkY3WHz</w:t>
      </w:r>
    </w:p>
    <w:p>
      <w:r>
        <w:rPr>
          <w:b/>
          <w:u w:val="single"/>
        </w:rPr>
        <w:t>230317</w:t>
      </w:r>
    </w:p>
    <w:p>
      <w:r>
        <w:t>Test your knowledge of the refugee crisis with this quiz from @MoodyPublishers. âž https://t.co/wmPTiiTBWzYou can also get 60% off Seeking Refuge: On the Shores of the Refugee Crisis through the end of the month. âž https://t.co/z9RdA170xn https://t.co/bUbuMk8Ke7</w:t>
      </w:r>
    </w:p>
    <w:p>
      <w:r>
        <w:rPr>
          <w:b/>
          <w:u w:val="single"/>
        </w:rPr>
        <w:t>230318</w:t>
      </w:r>
    </w:p>
    <w:p>
      <w:r>
        <w:t>Spanish rescuers pluck over 750 migrants safely from boats https://t.co/lpqvsqlWAs</w:t>
      </w:r>
    </w:p>
    <w:p>
      <w:r>
        <w:rPr>
          <w:b/>
          <w:u w:val="single"/>
        </w:rPr>
        <w:t>230319</w:t>
      </w:r>
    </w:p>
    <w:p>
      <w:r>
        <w:t>EU LEADERS are upset with Italy for closing its doors to the "cultural enrichment" that Muslim migrants bring https://t.co/ndd17dxKOC via @barenakedislam Enrichment update https://t.co/4OwEEIRJbq</w:t>
      </w:r>
    </w:p>
    <w:p>
      <w:r>
        <w:rPr>
          <w:b/>
          <w:u w:val="single"/>
        </w:rPr>
        <w:t>230320</w:t>
      </w:r>
    </w:p>
    <w:p>
      <w:r>
        <w:t>18 Images You Won't Believe Exist On Google Maps #QAnon #Elections2018 #CorruptGovernment #GoogleIsCIA #ChildSexTrafficking #AmericaFirst #BuildTheWALL #ThesePeopleAreEVIL #NoDACA #GreatAwakening</w:t>
      </w:r>
    </w:p>
    <w:p>
      <w:r>
        <w:rPr>
          <w:b/>
          <w:u w:val="single"/>
        </w:rPr>
        <w:t>230321</w:t>
      </w:r>
    </w:p>
    <w:p>
      <w:r>
        <w:t>Fier op mijn jongste dochter! Woensdag maken we 5 jonge leeuwen voor A’pse verkiezingen bekend. #AntwerpenIsVanOns https://t.co/fZkG9CiVkh</w:t>
      </w:r>
    </w:p>
    <w:p>
      <w:r>
        <w:rPr>
          <w:b/>
          <w:u w:val="single"/>
        </w:rPr>
        <w:t>230322</w:t>
      </w:r>
    </w:p>
    <w:p>
      <w:r>
        <w:t>Stunning Video Shows Global Migration Flows Into The US | Zero Hedge https://t.co/na34HGupt8 Military attack will not work,bastards want to conquer USA with overwhelming 3rd world refugees...</w:t>
      </w:r>
    </w:p>
    <w:p>
      <w:r>
        <w:rPr>
          <w:b/>
          <w:u w:val="single"/>
        </w:rPr>
        <w:t>230323</w:t>
      </w:r>
    </w:p>
    <w:p>
      <w:r>
        <w:t>Signing of the agreement paves way to lifting of the ban and improve diplomacy between #Philippines and #Kuwait https://t.co/jsPM3HX03W #ucanews #voiceforthevoiceless #migrants #labor #domesticworker @ucanphilippines @jotorres @cbcpnews @RRD_Davao @bebotbello @DtiPhilippines https://t.co/NKislFTb5R</w:t>
      </w:r>
    </w:p>
    <w:p>
      <w:r>
        <w:rPr>
          <w:b/>
          <w:u w:val="single"/>
        </w:rPr>
        <w:t>230324</w:t>
      </w:r>
    </w:p>
    <w:p>
      <w:r>
        <w:t>Illegal Alien Heroin Dealer Has Been Charged 41 Times In 10 Years via @USIACrimeReportCan anyone explain to me why?#BuildTheWall #NoAmnesty #EndChainMigration #BanSanctuaryCities#EnforceUSLaws8 US Code 1325This FELON should never have been Free!</w:t>
      </w:r>
    </w:p>
    <w:p>
      <w:r>
        <w:rPr>
          <w:b/>
          <w:u w:val="single"/>
        </w:rPr>
        <w:t>230325</w:t>
      </w:r>
    </w:p>
    <w:p>
      <w:r>
        <w:t>#sendthemback if your children want a peacefull life, without rapists on every corner.#forza. #Italia ##NoMoreAfricans !!</w:t>
      </w:r>
    </w:p>
    <w:p>
      <w:r>
        <w:rPr>
          <w:b/>
          <w:u w:val="single"/>
        </w:rPr>
        <w:t>230326</w:t>
      </w:r>
    </w:p>
    <w:p>
      <w:r>
        <w:t>@realDonaldTrump Please visit today &amp; help #BuildThatWall#RETWEET</w:t>
      </w:r>
    </w:p>
    <w:p>
      <w:r>
        <w:rPr>
          <w:b/>
          <w:u w:val="single"/>
        </w:rPr>
        <w:t>230327</w:t>
      </w:r>
    </w:p>
    <w:p>
      <w:r>
        <w:t>In Germany refugees can vote just for fun in separte electionplaces to learn to vote. Of course the vote is for nothing,in reality maybe too https://t.co/LZM1DlEVWi</w:t>
      </w:r>
    </w:p>
    <w:p>
      <w:r>
        <w:rPr>
          <w:b/>
          <w:u w:val="single"/>
        </w:rPr>
        <w:t>230328</w:t>
      </w:r>
    </w:p>
    <w:p>
      <w:r>
        <w:t>They must Votesk why should give boarder jumpers rights. That mean Zimbabwe will be legalising illegal immigrants. Elevations have been free and fair they must now go home and build their country  Zimbabwe is a free state. https://t.co/xFePwWbHjG</w:t>
      </w:r>
    </w:p>
    <w:p>
      <w:r>
        <w:rPr>
          <w:b/>
          <w:u w:val="single"/>
        </w:rPr>
        <w:t>230329</w:t>
      </w:r>
    </w:p>
    <w:p>
      <w:r>
        <w:t>SpainSocialdemocrat^^ Borrell‘žMerkel has saved the honor of Europe opening the borders“And wants Germany and Spain to take in migrants^^The Russian German girl killed by an illegal Tunisian surely thinks the same ðŸ¤®#OrganizedCrime#EU12pentagram ðŸ’©https://t.co/nFdKONBbkH</w:t>
      </w:r>
    </w:p>
    <w:p>
      <w:r>
        <w:rPr>
          <w:b/>
          <w:u w:val="single"/>
        </w:rPr>
        <w:t>230330</w:t>
      </w:r>
    </w:p>
    <w:p>
      <w:r>
        <w:t>Australia is younger and better off: RBA governor defends immigration rate https://t.co/ixf5lFsVeB via @canberratimes</w:t>
      </w:r>
    </w:p>
    <w:p>
      <w:r>
        <w:rPr>
          <w:b/>
          <w:u w:val="single"/>
        </w:rPr>
        <w:t>230331</w:t>
      </w:r>
    </w:p>
    <w:p>
      <w:r>
        <w:t>A #multibillion-dollarcriminalnetwork is being fueled by inadequate refugee policies, experts say... https://t.co/yzbKcYGlQX https://t.co/rV0b5bVUEL</w:t>
      </w:r>
    </w:p>
    <w:p>
      <w:r>
        <w:rPr>
          <w:b/>
          <w:u w:val="single"/>
        </w:rPr>
        <w:t>230332</w:t>
      </w:r>
    </w:p>
    <w:p>
      <w:r>
        <w:t>@DailyMailUK Time to leave the uk commonwealth and Europe that would end immigration people do not want more refugees enough is enough</w:t>
      </w:r>
    </w:p>
    <w:p>
      <w:r>
        <w:rPr>
          <w:b/>
          <w:u w:val="single"/>
        </w:rPr>
        <w:t>230333</w:t>
      </w:r>
    </w:p>
    <w:p>
      <w:r>
        <w:t>200.000 foreigners wait to come to foolish Germany to stay in familiywelfare. 34.000 have made a paper to the goverment. But only 1000 will allowed to come, says the law. Germany will destroyed by all kind of refugees and the goverment do less. https://t.co/5IhvGBvb0b</w:t>
      </w:r>
    </w:p>
    <w:p>
      <w:r>
        <w:rPr>
          <w:b/>
          <w:u w:val="single"/>
        </w:rPr>
        <w:t>230334</w:t>
      </w:r>
    </w:p>
    <w:p>
      <w:r>
        <w:t>Boat carrying undocumented migrants sinks off N.Cyprus https://t.co/6phkzu6evh</w:t>
      </w:r>
    </w:p>
    <w:p>
      <w:r>
        <w:rPr>
          <w:b/>
          <w:u w:val="single"/>
        </w:rPr>
        <w:t>230335</w:t>
      </w:r>
    </w:p>
    <w:p>
      <w:r>
        <w:t>#Refugees are like you and me. They want many of the same things we all do, like safety for their families and a promising future for their kids.Learn more about refugees by downloading our free e-book "8 Things You Should Know About Refugees." âž https://t.co/7FgO8dFr2e https://t.co/a2S4IfXsg7</w:t>
      </w:r>
    </w:p>
    <w:p>
      <w:r>
        <w:rPr>
          <w:b/>
          <w:u w:val="single"/>
        </w:rPr>
        <w:t>230336</w:t>
      </w:r>
    </w:p>
    <w:p>
      <w:r>
        <w:t>People of color in the US declaring that immigration should be called on other people of color is just so... Sigh. https://t.co/QHgPItunno</w:t>
      </w:r>
    </w:p>
    <w:p>
      <w:r>
        <w:rPr>
          <w:b/>
          <w:u w:val="single"/>
        </w:rPr>
        <w:t>230337</w:t>
      </w:r>
    </w:p>
    <w:p>
      <w:r>
        <w:t>@WillBlackWriter The increase of gun ownership has led to an overall decrease in homicides. And increasing intolerance towards who? People smugglers? Drug cartel members? People who cheat the system essentially flip the bird to legal immigrants waiting in</w:t>
      </w:r>
    </w:p>
    <w:p>
      <w:r>
        <w:rPr>
          <w:b/>
          <w:u w:val="single"/>
        </w:rPr>
        <w:t>230338</w:t>
      </w:r>
    </w:p>
    <w:p>
      <w:r>
        <w:t>224 illegal migrants held in western Turkey https://t.co/UpO4jCfBw1</w:t>
      </w:r>
    </w:p>
    <w:p>
      <w:r>
        <w:rPr>
          <w:b/>
          <w:u w:val="single"/>
        </w:rPr>
        <w:t>230339</w:t>
      </w:r>
    </w:p>
    <w:p>
      <w:r>
        <w:t>Great idea! BUT: Frequent flyer miles can be incredibly expensive to donate (almost as expensive as the tickets themselves). Would @AmericanAir, @united, @SouthwestAir, @JetBlue, @Delta, &amp;amp; @VirginAmerica agree to waive fees for donating miles for immigrant reunification efforts? https://t.co/NPNLZyMxiw</w:t>
      </w:r>
    </w:p>
    <w:p>
      <w:r>
        <w:rPr>
          <w:b/>
          <w:u w:val="single"/>
        </w:rPr>
        <w:t>230340</w:t>
      </w:r>
    </w:p>
    <w:p>
      <w:r>
        <w:t>#nonSense we do not want this in US. #MuslimBan no people from these countries should be allowed without proper vetting. It is really scary imagine #ShariaLaw#EndDiversity#EndChainMigration</w:t>
      </w:r>
    </w:p>
    <w:p>
      <w:r>
        <w:rPr>
          <w:b/>
          <w:u w:val="single"/>
        </w:rPr>
        <w:t>230341</w:t>
      </w:r>
    </w:p>
    <w:p>
      <w:r>
        <w:t>Dem Party has gone insane. Their new position is that it's immoral to restrict any kind of immigration, from any country, in any amount, for any reason... https://t.co/RSikABLUsG</w:t>
      </w:r>
    </w:p>
    <w:p>
      <w:r>
        <w:rPr>
          <w:b/>
          <w:u w:val="single"/>
        </w:rPr>
        <w:t>230342</w:t>
      </w:r>
    </w:p>
    <w:p>
      <w:r>
        <w:t>Lawyers Defending Immigrant Children In Detention Are Relying On A Court Case From The 1980s https://t.co/LnjALbatzK https://t.co/g29r8RzKCm</w:t>
      </w:r>
    </w:p>
    <w:p>
      <w:r>
        <w:rPr>
          <w:b/>
          <w:u w:val="single"/>
        </w:rPr>
        <w:t>230343</w:t>
      </w:r>
    </w:p>
    <w:p>
      <w:r>
        <w:t>Murdered by an illegal immigrant. https://t.co/m4Zs48aU5X</w:t>
      </w:r>
    </w:p>
    <w:p>
      <w:r>
        <w:rPr>
          <w:b/>
          <w:u w:val="single"/>
        </w:rPr>
        <w:t>230344</w:t>
      </w:r>
    </w:p>
    <w:p>
      <w:r>
        <w:t>The immigrants that "built this country" are already citizens.They are not the ones crossing the border today.</w:t>
      </w:r>
    </w:p>
    <w:p>
      <w:r>
        <w:rPr>
          <w:b/>
          <w:u w:val="single"/>
        </w:rPr>
        <w:t>230345</w:t>
      </w:r>
    </w:p>
    <w:p>
      <w:r>
        <w:t>#NRC Assam Govt must initiate immediate action 2 cancel Voting id cards &amp;amp; Aadhaar cards of the identified illegal migrants Let "commited" political dogs bark any length &amp;amp; as loud as they can Nation must remain firm on its security concerns</w:t>
      </w:r>
    </w:p>
    <w:p>
      <w:r>
        <w:rPr>
          <w:b/>
          <w:u w:val="single"/>
        </w:rPr>
        <w:t>230346</w:t>
      </w:r>
    </w:p>
    <w:p>
      <w:r>
        <w:t>VIDEO-Hey #DemocRats didnt Protest when Obama Separated 90,000 Migrant Kids! Criminals in the U.S are separated from their kids when they go to Prison Every Day in the U.S  Where is the Protest ! FAKE #FamiliesBelongTogetherMarch #Trump #MAGA #RedNationRising #immigration2018 https://t.co/jcEvrfSVcz</w:t>
      </w:r>
    </w:p>
    <w:p>
      <w:r>
        <w:rPr>
          <w:b/>
          <w:u w:val="single"/>
        </w:rPr>
        <w:t>230347</w:t>
      </w:r>
    </w:p>
    <w:p>
      <w:r>
        <w:t>Germany to hold migrants in detention centres on Austria border https://t.co/dZ2LCLwhqR</w:t>
      </w:r>
    </w:p>
    <w:p>
      <w:r>
        <w:rPr>
          <w:b/>
          <w:u w:val="single"/>
        </w:rPr>
        <w:t>230348</w:t>
      </w:r>
    </w:p>
    <w:p>
      <w:r>
        <w:t>We need to change who controls refugees coming in to Idaho.  Get involved--don't just read and share emails. https://t.co/Q73ykK344I</w:t>
      </w:r>
    </w:p>
    <w:p>
      <w:r>
        <w:rPr>
          <w:b/>
          <w:u w:val="single"/>
        </w:rPr>
        <w:t>230349</w:t>
      </w:r>
    </w:p>
    <w:p>
      <w:r>
        <w:t>Are you wondering what you can do to make a tangible difference in the lives of refugees? Watch this video to learn how you can rally the support of your friends and family and help refugees rebuild their lives, and then join the campaign! âž https://t.co/QzFjSqWwJ8 https://t.co/d6jHQ9sNQq</w:t>
      </w:r>
    </w:p>
    <w:p>
      <w:r>
        <w:rPr>
          <w:b/>
          <w:u w:val="single"/>
        </w:rPr>
        <w:t>230350</w:t>
      </w:r>
    </w:p>
    <w:p>
      <w:r>
        <w:t>@HouseGOP @SenateGOP @SpeakerRyan @GOP @GOPLeader @SenateMajLdr better NOT take #AugustRecess until No #IllegalAliens are released! #NoAmnesty 4 #DACA #BuildTheWall #ZeroTolerance #SendThemBack  #DeportThemAll do it or u r #TheSwamp #DrainTheSwamp @FoxNew</w:t>
      </w:r>
    </w:p>
    <w:p>
      <w:r>
        <w:rPr>
          <w:b/>
          <w:u w:val="single"/>
        </w:rPr>
        <w:t>230351</w:t>
      </w:r>
    </w:p>
    <w:p>
      <w:r>
        <w:t>Broward County Prison for Profit on premo Real Estate the Intracoastal Waterway is being PROTESTED. Who's profitings besides @marcorubio &amp;amp;  @jeffsessions  https://t.co/oPg5ldqFVS</w:t>
      </w:r>
    </w:p>
    <w:p>
      <w:r>
        <w:rPr>
          <w:b/>
          <w:u w:val="single"/>
        </w:rPr>
        <w:t>230352</w:t>
      </w:r>
    </w:p>
    <w:p>
      <w:r>
        <w:t>@simplecotton11 RT @realDonaldTrump Sanctuary Cities are against the Law. Please shut them down &amp; arrest/prosecute all criminal Governors &amp; Mayors. #USA #Americans #America #Constitution #EndSanctuaryCities #EndDACA #AmericaFirst #MAGA #Congress @GOP @Jim</w:t>
      </w:r>
    </w:p>
    <w:p>
      <w:r>
        <w:rPr>
          <w:b/>
          <w:u w:val="single"/>
        </w:rPr>
        <w:t>230353</w:t>
      </w:r>
    </w:p>
    <w:p>
      <w:r>
        <w:t>@narendramodi The Assamese laws on immigration were made during emergency and are malafide, they should not be applied</w:t>
      </w:r>
    </w:p>
    <w:p>
      <w:r>
        <w:rPr>
          <w:b/>
          <w:u w:val="single"/>
        </w:rPr>
        <w:t>230354</w:t>
      </w:r>
    </w:p>
    <w:p>
      <w:r>
        <w:t>Unless you happen to be one of the thousands of white girls that has been raped by Muslim grooming gangs in places such as #Rotherham You are so out of touch Daniel, you don't realise how #immigration has affected white working class people in #Britainhttps://t.co/eoOdB7mEmV</w:t>
      </w:r>
    </w:p>
    <w:p>
      <w:r>
        <w:rPr>
          <w:b/>
          <w:u w:val="single"/>
        </w:rPr>
        <w:t>230355</w:t>
      </w:r>
    </w:p>
    <w:p>
      <w:r>
        <w:t>I really sympathise for the kid at @RepErikPaulsen DC office who answered my call. I asked him how he feels about governement approved murder and sexual trafficking of detained immigrant children. He told me he feels awful but the congressman has no new comment. @IndivisibleMN03</w:t>
      </w:r>
    </w:p>
    <w:p>
      <w:r>
        <w:rPr>
          <w:b/>
          <w:u w:val="single"/>
        </w:rPr>
        <w:t>230356</w:t>
      </w:r>
    </w:p>
    <w:p>
      <w:r>
        <w:t>@TheEconomist To come back should really not easy for refugees of Syria. Nobody need more eaters.</w:t>
      </w:r>
    </w:p>
    <w:p>
      <w:r>
        <w:rPr>
          <w:b/>
          <w:u w:val="single"/>
        </w:rPr>
        <w:t>230357</w:t>
      </w:r>
    </w:p>
    <w:p>
      <w:r>
        <w:t>@ChurenceRogers @JustinTrudeau Building that infrastructure to give to the third world:1. Let in millions of immigrants, forcing up property prices so homes and children are unaffordable2. Raise taxes to fund healthcare, housing, and schools for said immi</w:t>
      </w:r>
    </w:p>
    <w:p>
      <w:r>
        <w:rPr>
          <w:b/>
          <w:u w:val="single"/>
        </w:rPr>
        <w:t>230358</w:t>
      </w:r>
    </w:p>
    <w:p>
      <w:r>
        <w:t>@daily_politics I support the SNP not on migration be warned that Sturgeon does not have the the finger on the pulse and feeling of Scots</w:t>
      </w:r>
    </w:p>
    <w:p>
      <w:r>
        <w:rPr>
          <w:b/>
          <w:u w:val="single"/>
        </w:rPr>
        <w:t>230359</w:t>
      </w:r>
    </w:p>
    <w:p>
      <w:r>
        <w:t>wow, being an immigrant and a student is really like being double penetrated by life</w:t>
      </w:r>
    </w:p>
    <w:p>
      <w:r>
        <w:rPr>
          <w:b/>
          <w:u w:val="single"/>
        </w:rPr>
        <w:t>230360</w:t>
      </w:r>
    </w:p>
    <w:p>
      <w:r>
        <w:t>The separation of powers is as American as apple pie (which is not American in origin lolol). However, all this anti-immigrant attitude that hides behind nationalism is pretty American in nature considering USA has always put laws against immigrant pops. since early 1800s. https://t.co/yXsUZ6ZUyD</w:t>
      </w:r>
    </w:p>
    <w:p>
      <w:r>
        <w:rPr>
          <w:b/>
          <w:u w:val="single"/>
        </w:rPr>
        <w:t>230361</w:t>
      </w:r>
    </w:p>
    <w:p>
      <w:r>
        <w:t>Interesting read about how an immigrant family tried to put their lives back together after being reunited.... https://t.co/Py5MtQlHGr</w:t>
      </w:r>
    </w:p>
    <w:p>
      <w:r>
        <w:rPr>
          <w:b/>
          <w:u w:val="single"/>
        </w:rPr>
        <w:t>230362</w:t>
      </w:r>
    </w:p>
    <w:p>
      <w:r>
        <w:t>@harvey_cottrell #PatriotsUnite this gentleman needs a few facts to maybe change his mind. #BuildThatWall What did Obama do to stop this? Not a Damon thing. Do you know let these immigrants in is Bill Clinton. So do your research. Parents jeopardized thei</w:t>
      </w:r>
    </w:p>
    <w:p>
      <w:r>
        <w:rPr>
          <w:b/>
          <w:u w:val="single"/>
        </w:rPr>
        <w:t>230363</w:t>
      </w:r>
    </w:p>
    <w:p>
      <w:r>
        <w:t>@abhishekbehl @htTweets @gurgaonpolice @HTGurgaon Such crimes must attract severest punishment,say Min Jail term of 25Y.If they r illegal migrants,force them to leave the Country immediately</w:t>
      </w:r>
    </w:p>
    <w:p>
      <w:r>
        <w:rPr>
          <w:b/>
          <w:u w:val="single"/>
        </w:rPr>
        <w:t>230364</w:t>
      </w:r>
    </w:p>
    <w:p>
      <w:r>
        <w:t>Then I guess the only recourse we have is to deport them to Russia. I’m sure a nice immigrant family can fill their home once they are gone. https://t.co/1nKgGBjTlX</w:t>
      </w:r>
    </w:p>
    <w:p>
      <w:r>
        <w:rPr>
          <w:b/>
          <w:u w:val="single"/>
        </w:rPr>
        <w:t>230365</w:t>
      </w:r>
    </w:p>
    <w:p>
      <w:r>
        <w:t>Should have let the Libyan Manchester bomber rot in his own country. How many more mass murderers did the Royal Navy import to Britain? How many more terrorists do the NGO's rescue from international waters? #RefugeesNotWelcome</w:t>
      </w:r>
    </w:p>
    <w:p>
      <w:r>
        <w:rPr>
          <w:b/>
          <w:u w:val="single"/>
        </w:rPr>
        <w:t>230366</w:t>
      </w:r>
    </w:p>
    <w:p>
      <w:r>
        <w:t>Checkout this cool video review that features our picture book Irving Berlin: The Immigrant Boy Who Made America Sing. https://t.co/eJ82ILIbS5 @nchurnin</w:t>
      </w:r>
    </w:p>
    <w:p>
      <w:r>
        <w:rPr>
          <w:b/>
          <w:u w:val="single"/>
        </w:rPr>
        <w:t>230367</w:t>
      </w:r>
    </w:p>
    <w:p>
      <w:r>
        <w:t>UNHCRðŸ‘‰2016 total of 181436 migrants crossed Med to Italy.90334 never requested asylum, vanished. Italians refer to this as “clandestini.”#V4 Report refers to it as “hogwash”.#Italy must stop whining abt “relocation” &amp;amp; start deporting out of Europe. #Visegrad will help deport https://t.co/zVn4PrlJON</w:t>
      </w:r>
    </w:p>
    <w:p>
      <w:r>
        <w:rPr>
          <w:b/>
          <w:u w:val="single"/>
        </w:rPr>
        <w:t>230368</w:t>
      </w:r>
    </w:p>
    <w:p>
      <w:r>
        <w:t>#closetheborders for #IllegalImmigrants Do it now. It might already be too late!We don’t want more #nogozones in Europe.We don’t want more freeloaders and #mosques.We don’t want #sharialaws and #burqa’a in our cities and on our streets. https://t.co/mb14K2LgFD</w:t>
      </w:r>
    </w:p>
    <w:p>
      <w:r>
        <w:rPr>
          <w:b/>
          <w:u w:val="single"/>
        </w:rPr>
        <w:t>230369</w:t>
      </w:r>
    </w:p>
    <w:p>
      <w:r>
        <w:t>So no the US immigration system is not generous at all. And there is nothing noble or easy for “those who come here the right way” oh and fuck you because asylum IS legal immigration!</w:t>
      </w:r>
    </w:p>
    <w:p>
      <w:r>
        <w:rPr>
          <w:b/>
          <w:u w:val="single"/>
        </w:rPr>
        <w:t>230370</w:t>
      </w:r>
    </w:p>
    <w:p>
      <w:r>
        <w:t>@VICELAND #1 illegal aliens, millions of EWI people robbing, maiming, killing our citizens, taking our jobs, fleecing our taxpayers.#votered@realDonaldTrump @RealJamesWoods @RealCandaceO @GOP #AmericaisforAmericans#legalvettedimmigrationonly#boycottvicela</w:t>
      </w:r>
    </w:p>
    <w:p>
      <w:r>
        <w:rPr>
          <w:b/>
          <w:u w:val="single"/>
        </w:rPr>
        <w:t>230371</w:t>
      </w:r>
    </w:p>
    <w:p>
      <w:r>
        <w:t>Hundreds of Syrian refugees return home from Lebanon https://t.co/0oj6s72uIB https://t.co/hndZAXNvAh</w:t>
      </w:r>
    </w:p>
    <w:p>
      <w:r>
        <w:rPr>
          <w:b/>
          <w:u w:val="single"/>
        </w:rPr>
        <w:t>230372</w:t>
      </w:r>
    </w:p>
    <w:p>
      <w:r>
        <w:t>@WABLHat KINDLY ASKS ALL PATRIOTS TO CALL DC. REPS. AND TELL THEM FUND THE WALLL #BuildThatWall #angelfamilies #Deplorables #ICE #usa #vets #KAG #MAGA #Americafirst #TrumpTrain2020 #BORDER #Winning #bigleague #LiberalismIsAMentalDisorder #Trump</w:t>
      </w:r>
    </w:p>
    <w:p>
      <w:r>
        <w:rPr>
          <w:b/>
          <w:u w:val="single"/>
        </w:rPr>
        <w:t>230373</w:t>
      </w:r>
    </w:p>
    <w:p>
      <w:r>
        <w:t>Want to read about the opposite of Ortasio-Cortez?  Meet  Elizabeth Heng—she is a young Asian immigrant with a deep love of this country running for office in CA!  Go vote!!  Retweet please!   https://t.co/Q2ROObyM4Z via @powerlineUS</w:t>
      </w:r>
    </w:p>
    <w:p>
      <w:r>
        <w:rPr>
          <w:b/>
          <w:u w:val="single"/>
        </w:rPr>
        <w:t>230374</w:t>
      </w:r>
    </w:p>
    <w:p>
      <w:r>
        <w:t>More Migrants from Terrorist Nation Enter Texas Via Mexico This Week via @JudicialWatch #BuildThatWall</w:t>
      </w:r>
    </w:p>
    <w:p>
      <w:r>
        <w:rPr>
          <w:b/>
          <w:u w:val="single"/>
        </w:rPr>
        <w:t>230375</w:t>
      </w:r>
    </w:p>
    <w:p>
      <w:r>
        <w:t>Why is this individual who evidently hates America on US soil, @POTUS @realDonaldTrump @DHSgov @ICEgov  #ExtremVetting #EndVisaLottery #NoMoreRefugees #NoAmnesty #NoDACA #EndCatchAndRelease #BuildTheWall  #NoMoreNonRepresentatives  #NOMoreDemocrats  #WalkAway https://t.co/uYREGliwib</w:t>
      </w:r>
    </w:p>
    <w:p>
      <w:r>
        <w:rPr>
          <w:b/>
          <w:u w:val="single"/>
        </w:rPr>
        <w:t>230376</w:t>
      </w:r>
    </w:p>
    <w:p>
      <w:r>
        <w:t>.#Remove #SANCTUARYcities #remove those so called #JUDGES #Remove those so called #MAYORS#remove so called #GOVERNORS #remove so called illegals that call themselves legal undocumented is stillIllegal And @DNC @GOP #BuildThatWall .</w:t>
      </w:r>
    </w:p>
    <w:p>
      <w:r>
        <w:rPr>
          <w:b/>
          <w:u w:val="single"/>
        </w:rPr>
        <w:t>230377</w:t>
      </w:r>
    </w:p>
    <w:p>
      <w:r>
        <w:t>@BJPRajnathSingh India is perhaps the only Devlp Country,where there is no control on influx of illegal migrants or people with expired VISA</w:t>
      </w:r>
    </w:p>
    <w:p>
      <w:r>
        <w:rPr>
          <w:b/>
          <w:u w:val="single"/>
        </w:rPr>
        <w:t>230378</w:t>
      </w:r>
    </w:p>
    <w:p>
      <w:r>
        <w:t>Supreme Court Backs Trump onÂ Immigration https://t.co/2p3r0TrDU4 https://t.co/A8R4WRYa8g</w:t>
      </w:r>
    </w:p>
    <w:p>
      <w:r>
        <w:rPr>
          <w:b/>
          <w:u w:val="single"/>
        </w:rPr>
        <w:t>230379</w:t>
      </w:r>
    </w:p>
    <w:p>
      <w:r>
        <w:t>Cory Booker is Lost in the sauce. You and Bill Maher want a FAILED economy, Ms-13 gangs, Criminal immigrants Mexicans, Drugs to support your lifestyle, &amp;amp; No security, No safety, Illegal Criminals, &amp;amp; open borders. This Loser is another Jv-obama. @foxandfriends @LouDobbs @DLoesch</w:t>
      </w:r>
    </w:p>
    <w:p>
      <w:r>
        <w:rPr>
          <w:b/>
          <w:u w:val="single"/>
        </w:rPr>
        <w:t>230380</w:t>
      </w:r>
    </w:p>
    <w:p>
      <w:r>
        <w:t>ANTONIO SABATO JR: I’M AN IMMIGRANT AND I SUPPORT TRUMP’S WALL  ..  Watch full video here: https://t.co/1Ap9wGQQBW @DailyCaller @AntonioSabatoJr  @realDonaldTrump @DonaldJTrumpJr  @FAIRImmigration #BuildTheWall #Borderwall #Immigration #AmericaFirst https://t.co/thRPRptOEw</w:t>
      </w:r>
    </w:p>
    <w:p>
      <w:r>
        <w:rPr>
          <w:b/>
          <w:u w:val="single"/>
        </w:rPr>
        <w:t>230381</w:t>
      </w:r>
    </w:p>
    <w:p>
      <w:r>
        <w:t>US Govt is one big crime scene, ie, WH, DHS, HHS, EPA, etc. — while ongoing conspiracy against the State continues unabated. Kidnapping immigrant children, illegal arrest &amp;amp; imprisonment of immigrants, theft of federal funds for Nazi rallies, violating emoluments clause, tax scam. https://t.co/RFOCUas9CX</w:t>
      </w:r>
    </w:p>
    <w:p>
      <w:r>
        <w:rPr>
          <w:b/>
          <w:u w:val="single"/>
        </w:rPr>
        <w:t>230382</w:t>
      </w:r>
    </w:p>
    <w:p>
      <w:r>
        <w:t>Anyone know who to #BuildThatWall?Lets meet down tere and get started before the flood reaches us.#MAGA2018If you dont vote Republican, your a damn communist, baby killing snowflake.</w:t>
      </w:r>
    </w:p>
    <w:p>
      <w:r>
        <w:rPr>
          <w:b/>
          <w:u w:val="single"/>
        </w:rPr>
        <w:t>230383</w:t>
      </w:r>
    </w:p>
    <w:p>
      <w:r>
        <w:t>If syrian refugees want to sue Germany because of delays go a head who is to say they would be given Asylum anyway ungratful and sad</w:t>
      </w:r>
    </w:p>
    <w:p>
      <w:r>
        <w:rPr>
          <w:b/>
          <w:u w:val="single"/>
        </w:rPr>
        <w:t>230384</w:t>
      </w:r>
    </w:p>
    <w:p>
      <w:r>
        <w:t>Professor @HGundavaram, co-director of NUSL's Immigrant Justice Clinic, weighs in on the Abolish ICE movement for The @CSMonitor. https://t.co/0QV100wKeA</w:t>
      </w:r>
    </w:p>
    <w:p>
      <w:r>
        <w:rPr>
          <w:b/>
          <w:u w:val="single"/>
        </w:rPr>
        <w:t>230385</w:t>
      </w:r>
    </w:p>
    <w:p>
      <w:r>
        <w:t>It will be such a shame to see @IndianFootball qualifying for any tournament (including WC) with the help of immigrants. I can't even imagine 11 Africans/Whites representing India and me cheering them on. Both @paulpogba's brother plays for Guinea national team. Plain crazy!</w:t>
      </w:r>
    </w:p>
    <w:p>
      <w:r>
        <w:rPr>
          <w:b/>
          <w:u w:val="single"/>
        </w:rPr>
        <w:t>230386</w:t>
      </w:r>
    </w:p>
    <w:p>
      <w:r>
        <w:t>The monetary costs will run into the billions for Trudeaus illegal immigrant crisis. Non-monetary costs?? https://t.co/6CgS69Ff96</w:t>
      </w:r>
    </w:p>
    <w:p>
      <w:r>
        <w:rPr>
          <w:b/>
          <w:u w:val="single"/>
        </w:rPr>
        <w:t>230387</w:t>
      </w:r>
    </w:p>
    <w:p>
      <w:r>
        <w:t>@TheScotsman Just do not get the Episcopalian Church row as the Cofs are collecting food, clothes and Money for Islamic refugees DOH</w:t>
      </w:r>
    </w:p>
    <w:p>
      <w:r>
        <w:rPr>
          <w:b/>
          <w:u w:val="single"/>
        </w:rPr>
        <w:t>230388</w:t>
      </w:r>
    </w:p>
    <w:p>
      <w:r>
        <w:t>Owning land and buildings where immigrant detention centers operate is a business worth billions of dollars https://t.co/zk3O04fv0R @ExpressNews #Texas #txlege #Immigration https://t.co/gXmhTLwSsL</w:t>
      </w:r>
    </w:p>
    <w:p>
      <w:r>
        <w:rPr>
          <w:b/>
          <w:u w:val="single"/>
        </w:rPr>
        <w:t>230389</w:t>
      </w:r>
    </w:p>
    <w:p>
      <w:r>
        <w:t>Big thank you to Irene &amp;amp; Ken Brasington for their generous donation to last week’s fundraiser Immigrant Families Together which won them this post! 💕 https://t.co/t61l4Bxnbt</w:t>
      </w:r>
    </w:p>
    <w:p>
      <w:r>
        <w:rPr>
          <w:b/>
          <w:u w:val="single"/>
        </w:rPr>
        <w:t>230390</w:t>
      </w:r>
    </w:p>
    <w:p>
      <w:r>
        <w:t>Hundreds expected at latest mass protest against Serco eviction of refugees https://t.co/NYNlJybX6R</w:t>
      </w:r>
    </w:p>
    <w:p>
      <w:r>
        <w:rPr>
          <w:b/>
          <w:u w:val="single"/>
        </w:rPr>
        <w:t>230391</w:t>
      </w:r>
    </w:p>
    <w:p>
      <w:r>
        <w:t>https://t.co/PInpOkCw19 Leidse jihadist Reda N. twee weken langer vast NO ISS NO TURKS no MOROCCANS no ISLAM borders close refugees are not welcome IN Europe EU NO MERKEL NO Cabinet RUTTE111 (King Alexander country verrarder (Zaid stays black) no animal suffering (fuck Sylvana)</w:t>
      </w:r>
    </w:p>
    <w:p>
      <w:r>
        <w:rPr>
          <w:b/>
          <w:u w:val="single"/>
        </w:rPr>
        <w:t>230392</w:t>
      </w:r>
    </w:p>
    <w:p>
      <w:r>
        <w:t>AAP wins 5 MCD seats.Mad Keji win is based on 3 principles.Encourage appeasement,encroachment,illegal migrants,Jhughi clusters&amp;amp;win</w:t>
      </w:r>
    </w:p>
    <w:p>
      <w:r>
        <w:rPr>
          <w:b/>
          <w:u w:val="single"/>
        </w:rPr>
        <w:t>230393</w:t>
      </w:r>
    </w:p>
    <w:p>
      <w:r>
        <w:t>Trump taps vocal anti-illegal immigration advocate for State Dept's top refugee job https://t.co/XBr88gVknc          Great news !</w:t>
      </w:r>
    </w:p>
    <w:p>
      <w:r>
        <w:rPr>
          <w:b/>
          <w:u w:val="single"/>
        </w:rPr>
        <w:t>230394</w:t>
      </w:r>
    </w:p>
    <w:p>
      <w:r>
        <w:t>@SenSherrodBrown As your constituent, I call on you to urge the administration to #welcome75k. Our community is ready to welcome refugees &amp;amp; we need you to stand up against cuts.  Refugees benefit our communities, especially here in Ohio.</w:t>
      </w:r>
    </w:p>
    <w:p>
      <w:r>
        <w:rPr>
          <w:b/>
          <w:u w:val="single"/>
        </w:rPr>
        <w:t>230395</w:t>
      </w:r>
    </w:p>
    <w:p>
      <w:r>
        <w:t>@Jerusalem_Post All refugees must send back home, without any consequences.</w:t>
      </w:r>
    </w:p>
    <w:p>
      <w:r>
        <w:rPr>
          <w:b/>
          <w:u w:val="single"/>
        </w:rPr>
        <w:t>230396</w:t>
      </w:r>
    </w:p>
    <w:p>
      <w:r>
        <w:t>We VOTED 4 #BuildThatWall, #LimitedImmigration so it would NOT hurt the American worker, we voted so terrorists could not walk across our Southern border. WHY are @TheDemocrats AGAINST STRONGER IMMIGRATION RULES? VOTE 4 #MAGA &amp; #KAG2018 #KAG2020 Thank U Jim, WE STAND WITH U!</w:t>
      </w:r>
    </w:p>
    <w:p>
      <w:r>
        <w:rPr>
          <w:b/>
          <w:u w:val="single"/>
        </w:rPr>
        <w:t>230397</w:t>
      </w:r>
    </w:p>
    <w:p>
      <w:r>
        <w:t>Finland's president says illegal immigrants are exploiting Europe "borders should be closed" - Free Speech Time - https://t.co/P3cxA0pqcC @ISupport_Israel</w:t>
      </w:r>
    </w:p>
    <w:p>
      <w:r>
        <w:rPr>
          <w:b/>
          <w:u w:val="single"/>
        </w:rPr>
        <w:t>230398</w:t>
      </w:r>
    </w:p>
    <w:p>
      <w:r>
        <w:t>@AfrikParliament @YouTube Fantastic. 2019 is a year for refugees, returnees and internally displaced person. We hope to see similar collaborative initiative on the theme</w:t>
      </w:r>
    </w:p>
    <w:p>
      <w:r>
        <w:rPr>
          <w:b/>
          <w:u w:val="single"/>
        </w:rPr>
        <w:t>230399</w:t>
      </w:r>
    </w:p>
    <w:p>
      <w:r>
        <w:t>#Migrant and refugee arrival rates in Spain have increased 50% this year. More than 1.600 people arrived just in June, counting the 629 that arrived yesterday with the #Aquarius.</w:t>
      </w:r>
    </w:p>
    <w:p>
      <w:r>
        <w:rPr>
          <w:b/>
          <w:u w:val="single"/>
        </w:rPr>
        <w:t>230400</w:t>
      </w:r>
    </w:p>
    <w:p>
      <w:r>
        <w:t>Italy: Holidaymakers and locals help rescue 56 migrants who arrive by boat https://t.co/RMDQnT8Zlq</w:t>
      </w:r>
    </w:p>
    <w:p>
      <w:r>
        <w:rPr>
          <w:b/>
          <w:u w:val="single"/>
        </w:rPr>
        <w:t>230401</w:t>
      </w:r>
    </w:p>
    <w:p>
      <w:r>
        <w:t>#UK refugee's major maths award stolen https://t.co/u3UV6275Pv</w:t>
      </w:r>
    </w:p>
    <w:p>
      <w:r>
        <w:rPr>
          <w:b/>
          <w:u w:val="single"/>
        </w:rPr>
        <w:t>230402</w:t>
      </w:r>
    </w:p>
    <w:p>
      <w:r>
        <w:t>BBC withdraws 'biased' educational film about immigration https://t.co/ljvNkEEhg3 via @MailOnline</w:t>
      </w:r>
    </w:p>
    <w:p>
      <w:r>
        <w:rPr>
          <w:b/>
          <w:u w:val="single"/>
        </w:rPr>
        <w:t>230403</w:t>
      </w:r>
    </w:p>
    <w:p>
      <w:r>
        <w:t>If new plan Pres Trump &amp;amp; Steven Miller working on becomes law, be assured illegal immigrants will think twice b4 crossing over US border.  Government assistance is going to be very difficult to get. Looks like free organizations-churches who want them will have to support them. https://t.co/9mV18DEq4R</w:t>
      </w:r>
    </w:p>
    <w:p>
      <w:r>
        <w:rPr>
          <w:b/>
          <w:u w:val="single"/>
        </w:rPr>
        <w:t>230404</w:t>
      </w:r>
    </w:p>
    <w:p>
      <w:r>
        <w:t>Nazi sympathizing congressman Steve King wants to replace immigrant labor with "thousands" of children under 16. #MakeChildrenWorkAgain https://t.co/aP3NszcAFk</w:t>
      </w:r>
    </w:p>
    <w:p>
      <w:r>
        <w:rPr>
          <w:b/>
          <w:u w:val="single"/>
        </w:rPr>
        <w:t>230405</w:t>
      </w:r>
    </w:p>
    <w:p>
      <w:r>
        <w:t>How Europe’s panic over migration and terrorism is a big opportunity for Africa https://t.co/fOOJhOHC0v</w:t>
      </w:r>
    </w:p>
    <w:p>
      <w:r>
        <w:rPr>
          <w:b/>
          <w:u w:val="single"/>
        </w:rPr>
        <w:t>230406</w:t>
      </w:r>
    </w:p>
    <w:p>
      <w:r>
        <w:t>@SenSchumer @NancyPelosi Open Border Extremisst will only Aid Mexican Cartel making 550 Million a year and abandoning migrant children in the desert #BuildTheWall #Trump #MAGA https://t.co/EkVKYz6fW7</w:t>
      </w:r>
    </w:p>
    <w:p>
      <w:r>
        <w:rPr>
          <w:b/>
          <w:u w:val="single"/>
        </w:rPr>
        <w:t>230407</w:t>
      </w:r>
    </w:p>
    <w:p>
      <w:r>
        <w:t>But a small state, low welfare, controlled immigration, right leaning free market capitalist Scotland OUT the EU, with a pro-UK trade &amp;amp; shared national security approach WOULD appeal to me. But thats not, has not &amp;amp; will NEVER be on the table.So it's a resounding NAW for now. https://t.co/kGD7BEXT8y</w:t>
      </w:r>
    </w:p>
    <w:p>
      <w:r>
        <w:rPr>
          <w:b/>
          <w:u w:val="single"/>
        </w:rPr>
        <w:t>230408</w:t>
      </w:r>
    </w:p>
    <w:p>
      <w:r>
        <w:t>USA Portland Maine, Freddy Akoa murdered with his Bible next to him.  3 Muslim immigrants from Somalia have been... http://t.co/2vqsvxme91</w:t>
      </w:r>
    </w:p>
    <w:p>
      <w:r>
        <w:rPr>
          <w:b/>
          <w:u w:val="single"/>
        </w:rPr>
        <w:t>230409</w:t>
      </w:r>
    </w:p>
    <w:p>
      <w:r>
        <w:t>This is what Trump supporters call humane smh https://t.co/Upr9Ji02JR</w:t>
      </w:r>
    </w:p>
    <w:p>
      <w:r>
        <w:rPr>
          <w:b/>
          <w:u w:val="single"/>
        </w:rPr>
        <w:t>230410</w:t>
      </w:r>
    </w:p>
    <w:p>
      <w:r>
        <w:t>The Latest: Hungary passes tax against support for migration https://t.co/pu93fnGYw1</w:t>
      </w:r>
    </w:p>
    <w:p>
      <w:r>
        <w:rPr>
          <w:b/>
          <w:u w:val="single"/>
        </w:rPr>
        <w:t>230411</w:t>
      </w:r>
    </w:p>
    <w:p>
      <w:r>
        <w:t>Tearing Down the Walls panel discuss immigration policies and immigrant stories edanielkahn @Samideque @ Museum of Jewish Heritage - A Living Memorial to the Holocaust https://t.co/HLnVbb9UID</w:t>
      </w:r>
    </w:p>
    <w:p>
      <w:r>
        <w:rPr>
          <w:b/>
          <w:u w:val="single"/>
        </w:rPr>
        <w:t>230412</w:t>
      </w:r>
    </w:p>
    <w:p>
      <w:r>
        <w:t>Same here, #WalkAway from criminals who hate us and our nation @potus @realDonaldTrump #BuildTheWall #LockThemUp #EndDACA now !!!!!!!!!!!</w:t>
      </w:r>
    </w:p>
    <w:p>
      <w:r>
        <w:rPr>
          <w:b/>
          <w:u w:val="single"/>
        </w:rPr>
        <w:t>230413</w:t>
      </w:r>
    </w:p>
    <w:p>
      <w:r>
        <w:t>@foxnation @StumpforTrump - hey @SpeakerRyan @SenateMajLdr @SenateGOP we the people still insist on the WALL &amp; #endDACA #endillegalimmigration &amp; stop low wage programs &amp; #supportEverify!!!!</w:t>
      </w:r>
    </w:p>
    <w:p>
      <w:r>
        <w:rPr>
          <w:b/>
          <w:u w:val="single"/>
        </w:rPr>
        <w:t>230414</w:t>
      </w:r>
    </w:p>
    <w:p>
      <w:r>
        <w:t>Watch: Germany embraces the Sharia and allow refugees to marry child - Free Speech Time - https://t.co/AOOZWTF12m @ISupport_Israel</w:t>
      </w:r>
    </w:p>
    <w:p>
      <w:r>
        <w:rPr>
          <w:b/>
          <w:u w:val="single"/>
        </w:rPr>
        <w:t>230415</w:t>
      </w:r>
    </w:p>
    <w:p>
      <w:r>
        <w:t>@PaulineHansonOz Farmers must unite &amp;amp; start having massive protest marches in Canberra with other sectors of the community joining them. Australians first not migrants first or other countries first. Also march and gather around biased MSM premises an</w:t>
      </w:r>
    </w:p>
    <w:p>
      <w:r>
        <w:rPr>
          <w:b/>
          <w:u w:val="single"/>
        </w:rPr>
        <w:t>230416</w:t>
      </w:r>
    </w:p>
    <w:p>
      <w:r>
        <w:t>Our latest story about Chicago's shelters for immigrant children -- with important, disturbing new information --  is now up in Spanish. And you can read it here in English, too:  https://t.co/QjllmUkzri   https://t.co/J80c0qqkBU</w:t>
      </w:r>
    </w:p>
    <w:p>
      <w:r>
        <w:rPr>
          <w:b/>
          <w:u w:val="single"/>
        </w:rPr>
        <w:t>230417</w:t>
      </w:r>
    </w:p>
    <w:p>
      <w:r>
        <w:t>Its forbidden to follow Soros in Hungary the parliament decides there. All foreign NGOs have to go out of Hungary otherwise the can go for 1 year into prison.This is the first step to hold indenpendce from  these people, which like to destroy Europe by refugees, Orban says. https://t.co/r2vhopx0WA</w:t>
      </w:r>
    </w:p>
    <w:p>
      <w:r>
        <w:rPr>
          <w:b/>
          <w:u w:val="single"/>
        </w:rPr>
        <w:t>230418</w:t>
      </w:r>
    </w:p>
    <w:p>
      <w:r>
        <w:t>These are kids, their little minds not made to grasp the diabolic forces at work using them as props. Thank God it's all going to end soon. https://t.co/77EJQOIvK8</w:t>
      </w:r>
    </w:p>
    <w:p>
      <w:r>
        <w:rPr>
          <w:b/>
          <w:u w:val="single"/>
        </w:rPr>
        <w:t>230419</w:t>
      </w:r>
    </w:p>
    <w:p>
      <w:r>
        <w:t>Trump administration moves to end court settlement on immigrant child detention - CNNPolitics https://t.co/uQ8mjLdltE   This action would gut the basic protections and standards in place to protect kids from harm. #ProtectFloresSettlement #BestInterestOfTheChild https://t.co/Nha8aa8tXQ</w:t>
      </w:r>
    </w:p>
    <w:p>
      <w:r>
        <w:rPr>
          <w:b/>
          <w:u w:val="single"/>
        </w:rPr>
        <w:t>230420</w:t>
      </w:r>
    </w:p>
    <w:p>
      <w:r>
        <w:t>Marchionne's hometown proud of ailing former Fiat Chrysler CEO https://t.co/OUpnK1wQK2</w:t>
      </w:r>
    </w:p>
    <w:p>
      <w:r>
        <w:rPr>
          <w:b/>
          <w:u w:val="single"/>
        </w:rPr>
        <w:t>230421</w:t>
      </w:r>
    </w:p>
    <w:p>
      <w:r>
        <w:t>Norway: Migrant Quality, not Quantity...."Based on the idea that the WELFARE STATE has limited resources 1) immigration must be limited."https://t.co/TguMByMDN6</w:t>
      </w:r>
    </w:p>
    <w:p>
      <w:r>
        <w:rPr>
          <w:b/>
          <w:u w:val="single"/>
        </w:rPr>
        <w:t>230422</w:t>
      </w:r>
    </w:p>
    <w:p>
      <w:r>
        <w:t>In Germany gayrefugees get a special invitation for housing together. https://t.co/jqMOQXW1R0</w:t>
      </w:r>
    </w:p>
    <w:p>
      <w:r>
        <w:rPr>
          <w:b/>
          <w:u w:val="single"/>
        </w:rPr>
        <w:t>230423</w:t>
      </w:r>
    </w:p>
    <w:p>
      <w:r>
        <w:t>De Facto Travel Restrictions Now Exist For Americans https://t.co/RWsqEaflSe</w:t>
      </w:r>
    </w:p>
    <w:p>
      <w:r>
        <w:rPr>
          <w:b/>
          <w:u w:val="single"/>
        </w:rPr>
        <w:t>230424</w:t>
      </w:r>
    </w:p>
    <w:p>
      <w:r>
        <w:t>Pew study: Rest of the world takes in more refugees than US for first time https://t.co/b3uEr6G8Ze https://t.co/iT43iQXzp8</w:t>
      </w:r>
    </w:p>
    <w:p>
      <w:r>
        <w:rPr>
          <w:b/>
          <w:u w:val="single"/>
        </w:rPr>
        <w:t>230425</w:t>
      </w:r>
    </w:p>
    <w:p>
      <w:r>
        <w:t>@IvisonJ He means ILLEGAL migration and he needs to send them back and they can come LEGALLY</w:t>
      </w:r>
    </w:p>
    <w:p>
      <w:r>
        <w:rPr>
          <w:b/>
          <w:u w:val="single"/>
        </w:rPr>
        <w:t>230426</w:t>
      </w:r>
    </w:p>
    <w:p>
      <w:r>
        <w:t>Where Europe’s migrants are https://t.co/NAMa1Sfd3q</w:t>
      </w:r>
    </w:p>
    <w:p>
      <w:r>
        <w:rPr>
          <w:b/>
          <w:u w:val="single"/>
        </w:rPr>
        <w:t>230427</w:t>
      </w:r>
    </w:p>
    <w:p>
      <w:r>
        <w:t>Laylah, a Syrian refugee and member of our Hope Workshop, used to bring her daughter Jenan with her while sewing at CRP. But at our new childcare center, Jenan has a safe place to play while her mom earns extra income. Support our childcare center here: https://t.co/wkqo4dB54a https://t.co/7mWO5BNdoM</w:t>
      </w:r>
    </w:p>
    <w:p>
      <w:r>
        <w:rPr>
          <w:b/>
          <w:u w:val="single"/>
        </w:rPr>
        <w:t>230428</w:t>
      </w:r>
    </w:p>
    <w:p>
      <w:r>
        <w:t>A fascinating story of fevered, dehumanizing anti-immigrant sentiment - against German-Americans during WWI   https://t.co/H7IzwcVC2t</w:t>
      </w:r>
    </w:p>
    <w:p>
      <w:r>
        <w:rPr>
          <w:b/>
          <w:u w:val="single"/>
        </w:rPr>
        <w:t>230429</w:t>
      </w:r>
    </w:p>
    <w:p>
      <w:r>
        <w:t>@BaconJoel @JxhnBinder @AnnCoulter @realDonaldTrump Dumb f**k! Not a single illegal voted for the guy who will #BuildThatWall!</w:t>
      </w:r>
    </w:p>
    <w:p>
      <w:r>
        <w:rPr>
          <w:b/>
          <w:u w:val="single"/>
        </w:rPr>
        <w:t>230430</w:t>
      </w:r>
    </w:p>
    <w:p>
      <w:r>
        <w:t>UNTIL 11:59pm PDT TONIGHT âž Sign up to help refugees rebuild their lives and we'll give you a free, premium, made to order, fair trade t-shirt courtesy of @Sevenly. âž https://t.co/QzFjSqWwJ8 // (limited to those living in the U.S. 18 &amp;amp; older) https://t.co/umcNOpMUFC</w:t>
      </w:r>
    </w:p>
    <w:p>
      <w:r>
        <w:rPr>
          <w:b/>
          <w:u w:val="single"/>
        </w:rPr>
        <w:t>230431</w:t>
      </w:r>
    </w:p>
    <w:p>
      <w:r>
        <w:t>#POTUS45 #Trump #Illegals 5.7 Million NON-CITIZENS#IllegalAlien MURDER#MollieTibbetts #BuildTheWall#IllegalAliens#NoDACA#DeportThemAll#DrainTheSwamp #VoterID #ICE#IllegalImmigration#AmericaFirst#MAGA #KAG#KatesWall#FundTheWall #AngelFamilies</w:t>
      </w:r>
    </w:p>
    <w:p>
      <w:r>
        <w:rPr>
          <w:b/>
          <w:u w:val="single"/>
        </w:rPr>
        <w:t>230432</w:t>
      </w:r>
    </w:p>
    <w:p>
      <w:r>
        <w:t>#SanDiego #SanctuaryState #Immigrants #UnDocumented #ICE#California #Democrats have chosen 1. Criminals over the #safety of the people; and... https://t.co/ej5hjCdFci</w:t>
      </w:r>
    </w:p>
    <w:p>
      <w:r>
        <w:rPr>
          <w:b/>
          <w:u w:val="single"/>
        </w:rPr>
        <w:t>230433</w:t>
      </w:r>
    </w:p>
    <w:p>
      <w:r>
        <w:t>@cindywho521 @TonyPaul45 Yup I want #TonyPaul to song at The "BIG BAD DON #TRUMP" #RALLY IN #TEXAS..WITH #TEDCRUZ WHO IS THE SHARPEST MEANEST FAIREST LEGAL MIND AND #SENATOR IN THE #GOP #OCTOBER MAKE YUR RESERVATIONS, #RV SPOTS PLANE TICKETS 118,000 SEAT</w:t>
      </w:r>
    </w:p>
    <w:p>
      <w:r>
        <w:rPr>
          <w:b/>
          <w:u w:val="single"/>
        </w:rPr>
        <w:t>230434</w:t>
      </w:r>
    </w:p>
    <w:p>
      <w:r>
        <w:t>Money transfers to Ukraine from labor migrants grow 30%, to US$4.5 bln in Jan-May https://t.co/86jFzXDCfy https://t.co/fAnw9XUODy</w:t>
      </w:r>
    </w:p>
    <w:p>
      <w:r>
        <w:rPr>
          <w:b/>
          <w:u w:val="single"/>
        </w:rPr>
        <w:t>230435</w:t>
      </w:r>
    </w:p>
    <w:p>
      <w:r>
        <w:t>Glasgow 'blindsided' as destitute refugees face mass evictions https://t.co/ocE1geJlp8</w:t>
      </w:r>
    </w:p>
    <w:p>
      <w:r>
        <w:rPr>
          <w:b/>
          <w:u w:val="single"/>
        </w:rPr>
        <w:t>230436</w:t>
      </w:r>
    </w:p>
    <w:p>
      <w:r>
        <w:t>Bewildered by EU leaders' various plans for preventing more migrant and refugee boat arrivals &amp;amp; where to send them? Here's a helpful overview https://t.co/goKiKwJmD0 https://t.co/33Bw4HBNys</w:t>
      </w:r>
    </w:p>
    <w:p>
      <w:r>
        <w:rPr>
          <w:b/>
          <w:u w:val="single"/>
        </w:rPr>
        <w:t>230437</w:t>
      </w:r>
    </w:p>
    <w:p>
      <w:r>
        <w:t>https://t.co/lCdJd1ClW2 One saw violent migrant rampage in #Spain.Border guards take great risks to protect Europeans &amp;amp; need full support, not vile smears from open-border agitators @AmnestySlovenia who are engaged in campaign to unjustly slander guards in #Slovenia. #Visegrad https://t.co/PrY6mkZL3b</w:t>
      </w:r>
    </w:p>
    <w:p>
      <w:r>
        <w:rPr>
          <w:b/>
          <w:u w:val="single"/>
        </w:rPr>
        <w:t>230438</w:t>
      </w:r>
    </w:p>
    <w:p>
      <w:r>
        <w:t>Vive la #France! And a lot of other nations too, as migrant sons lift #FIFA‘‰#WorldCup2018 #UnitedNations https://t.co/dhIwHkXRHK https://t.co/joJONdGbTd</w:t>
      </w:r>
    </w:p>
    <w:p>
      <w:r>
        <w:rPr>
          <w:b/>
          <w:u w:val="single"/>
        </w:rPr>
        <w:t>230439</w:t>
      </w:r>
    </w:p>
    <w:p>
      <w:r>
        <w:t>@PKsbpdl Shock Statistic: 90% Of New European Crime Committed By Migrants Muslim migrants are tearing Europe apart physically and politicallyhttps://t.co/1IHqeSKyMlRemigration 2018:  Easy come, easy GO!!   https://t.co/sn5ZuuU6nvAccess to White people is</w:t>
      </w:r>
    </w:p>
    <w:p>
      <w:r>
        <w:rPr>
          <w:b/>
          <w:u w:val="single"/>
        </w:rPr>
        <w:t>230440</w:t>
      </w:r>
    </w:p>
    <w:p>
      <w:r>
        <w:t>@SenateGOP @HouseGOP Are Cowards For Not Standing Behind @POTUS Americans Want Our Wall And Immigration Reform! We want Illegal Immigrants To Go Home. Americans Are Sick Of Politicians Caring More About Other Countries Citizens Than American Citizens http</w:t>
      </w:r>
    </w:p>
    <w:p>
      <w:r>
        <w:rPr>
          <w:b/>
          <w:u w:val="single"/>
        </w:rPr>
        <w:t>230441</w:t>
      </w:r>
    </w:p>
    <w:p>
      <w:r>
        <w:t>The biggest fear the Democrats have is President Trump growing his base and this is exactly what happened here😁😁😁😁WATCH: Never-Trumper goes to Trump Rally; What He Says Afterwards Will Make Democrats Tremble https://t.co/Qmj3x6JgGQ</w:t>
      </w:r>
    </w:p>
    <w:p>
      <w:r>
        <w:rPr>
          <w:b/>
          <w:u w:val="single"/>
        </w:rPr>
        <w:t>230442</w:t>
      </w:r>
    </w:p>
    <w:p>
      <w:r>
        <w:t>@bbusa617 @alozras411 @ArizonaKayte @MEL2AUSA @BlessPres45 @GartrellLinda @Maryland4Trump1 @GrizzleMeister @MAGAKrissy @RampsNO_BSRants @buzzman888 Our favorite CNN reporter.</w:t>
      </w:r>
    </w:p>
    <w:p>
      <w:r>
        <w:rPr>
          <w:b/>
          <w:u w:val="single"/>
        </w:rPr>
        <w:t>230443</w:t>
      </w:r>
    </w:p>
    <w:p>
      <w:r>
        <w:t>Frontex ships, NGO ships and criminal elements transport refugees from Africa to Europe. They all have a good buisness, because only few goverments of Europe will and are able to ban refugees from their territory. There isnt a will. https://t.co/Cv3S2BtoXj</w:t>
      </w:r>
    </w:p>
    <w:p>
      <w:r>
        <w:rPr>
          <w:b/>
          <w:u w:val="single"/>
        </w:rPr>
        <w:t>230444</w:t>
      </w:r>
    </w:p>
    <w:p>
      <w:r>
        <w:t>“These migrant workers are doing difficult jobs in harsh conditions, and they deserve to be respected at work like anybody else,” its director Matt Kunkel said.https://t.co/gq98vCX8z9</w:t>
      </w:r>
    </w:p>
    <w:p>
      <w:r>
        <w:rPr>
          <w:b/>
          <w:u w:val="single"/>
        </w:rPr>
        <w:t>230445</w:t>
      </w:r>
    </w:p>
    <w:p>
      <w:r>
        <w:t>More international support needed for Rohingya refugees in Bangladesh, say UN and World Bank chiefs https://t.co/F75KstNTUW</w:t>
      </w:r>
    </w:p>
    <w:p>
      <w:r>
        <w:rPr>
          <w:b/>
          <w:u w:val="single"/>
        </w:rPr>
        <w:t>230446</w:t>
      </w:r>
    </w:p>
    <w:p>
      <w:r>
        <w:t>@Thomas1774Paine @donnalea1788 Yes. Our Military will protect us. Clearly our Politicians WONT!!! #VoteThemOut #BuildThatWall #WalkAwayFromDemocrats</w:t>
      </w:r>
    </w:p>
    <w:p>
      <w:r>
        <w:rPr>
          <w:b/>
          <w:u w:val="single"/>
        </w:rPr>
        <w:t>230447</w:t>
      </w:r>
    </w:p>
    <w:p>
      <w:r>
        <w:t>Of course the Toronto attack is a cover up! God forbid the public know what chaos, terror &amp;amp; destruction CULT Muslims are   ACTUALLY bringing into our countries by the thousands! Papers say “poor Muslim immigrants!” I say “ poor citizens that built these countries”! #SendThemBack https://t.co/vA8bPt6XYy</w:t>
      </w:r>
    </w:p>
    <w:p>
      <w:r>
        <w:rPr>
          <w:b/>
          <w:u w:val="single"/>
        </w:rPr>
        <w:t>230448</w:t>
      </w:r>
    </w:p>
    <w:p>
      <w:r>
        <w:t>Nothing to discuss here. Save the kids. https://t.co/oBY3EuCYq8</w:t>
      </w:r>
    </w:p>
    <w:p>
      <w:r>
        <w:rPr>
          <w:b/>
          <w:u w:val="single"/>
        </w:rPr>
        <w:t>230449</w:t>
      </w:r>
    </w:p>
    <w:p>
      <w:r>
        <w:t>LW: Youth care worker charged with molesting 8 immigrant boys at Arizona shelter</w:t>
      </w:r>
    </w:p>
    <w:p>
      <w:r>
        <w:rPr>
          <w:b/>
          <w:u w:val="single"/>
        </w:rPr>
        <w:t>230450</w:t>
      </w:r>
    </w:p>
    <w:p>
      <w:r>
        <w:t>@TheEconomist Welcome is a wish. Now about 60.000 refugees will deported from Sweden home.Europe is divided in that persons which mean the welfare is endless, and the others which are afraid about local culture.</w:t>
      </w:r>
    </w:p>
    <w:p>
      <w:r>
        <w:rPr>
          <w:b/>
          <w:u w:val="single"/>
        </w:rPr>
        <w:t>230451</w:t>
      </w:r>
    </w:p>
    <w:p>
      <w:r>
        <w:t>Germany Mulls Tough Response to Spain’s Surge in Illegal Immigration https://t.co/UztODibYpe https://t.co/lQxps935g4</w:t>
      </w:r>
    </w:p>
    <w:p>
      <w:r>
        <w:rPr>
          <w:b/>
          <w:u w:val="single"/>
        </w:rPr>
        <w:t>230452</w:t>
      </w:r>
    </w:p>
    <w:p>
      <w:r>
        <w:t>Trump proposal would limit citizenship for legal immigrants on welfare-good it's abt time -76% of immigrants coming to US never get off welfare.  Welfare was not meant for a permanent means of income-</w:t>
      </w:r>
    </w:p>
    <w:p>
      <w:r>
        <w:rPr>
          <w:b/>
          <w:u w:val="single"/>
        </w:rPr>
        <w:t>230453</w:t>
      </w:r>
    </w:p>
    <w:p>
      <w:r>
        <w:t>@FAIRImmigration @DailyCaller @hwillracke We are being INVADED!!!! #BuildThatWall BUILD THE WALL and SHUT THE DOOR on our border with Mexico NOW!</w:t>
      </w:r>
    </w:p>
    <w:p>
      <w:r>
        <w:rPr>
          <w:b/>
          <w:u w:val="single"/>
        </w:rPr>
        <w:t>230454</w:t>
      </w:r>
    </w:p>
    <w:p>
      <w:r>
        <w:t>Sharia in Germany - Syrian Muslim refugee beheaded his wife because she did not obey him - Free Speech Time - https://t.co/FrE7koP8xC @ISupport_Israel</w:t>
      </w:r>
    </w:p>
    <w:p>
      <w:r>
        <w:rPr>
          <w:b/>
          <w:u w:val="single"/>
        </w:rPr>
        <w:t>230455</w:t>
      </w:r>
    </w:p>
    <w:p>
      <w:r>
        <w:t>Some #immigrant children may never be re-united with their parents. The #Trump administration neither cares nor has the wherewithal to fix the problem that Trump created. The negligence is criminal. @SecNielsen @ICEgov @FLOTUS @IvankaTrump https://t.co/EhZmCgpvV9</w:t>
      </w:r>
    </w:p>
    <w:p>
      <w:r>
        <w:rPr>
          <w:b/>
          <w:u w:val="single"/>
        </w:rPr>
        <w:t>230456</w:t>
      </w:r>
    </w:p>
    <w:p>
      <w:r>
        <w:t>Losing! Britain is losing to immigrants &amp;amp; other criminalsBritain 2018: Record Knife Crime Rates Straining NHS, Depleting Blood Supplies https://t.co/X4CaX36XFI</w:t>
      </w:r>
    </w:p>
    <w:p>
      <w:r>
        <w:rPr>
          <w:b/>
          <w:u w:val="single"/>
        </w:rPr>
        <w:t>230457</w:t>
      </w:r>
    </w:p>
    <w:p>
      <w:r>
        <w:t>Our ancestors called migrants invaders we should do the same</w:t>
      </w:r>
    </w:p>
    <w:p>
      <w:r>
        <w:rPr>
          <w:b/>
          <w:u w:val="single"/>
        </w:rPr>
        <w:t>230458</w:t>
      </w:r>
    </w:p>
    <w:p>
      <w:r>
        <w:t>Refugees from Pakistan ”camp number 16” will go on hunger strike tomorrow. One, Rahman Shah, tells me he is told to go home: ”I do not have a home, I do not know where I belong. I have no rights in the whole world. I am only Rahman from camp number 16.” https://t.co/KxIQmDI10X</w:t>
      </w:r>
    </w:p>
    <w:p>
      <w:r>
        <w:rPr>
          <w:b/>
          <w:u w:val="single"/>
        </w:rPr>
        <w:t>230459</w:t>
      </w:r>
    </w:p>
    <w:p>
      <w:r>
        <w:t>Again, and again, and again! This must end! #BuildThatWall @POTUS</w:t>
      </w:r>
    </w:p>
    <w:p>
      <w:r>
        <w:rPr>
          <w:b/>
          <w:u w:val="single"/>
        </w:rPr>
        <w:t>230460</w:t>
      </w:r>
    </w:p>
    <w:p>
      <w:r>
        <w:t>Immigrant girl hides escaped Homestead detention center | Miami Herald https://t.co/SpfMHUxGLD  More importantly, some one needs to interview her IN HER LANGUAGE about her experiences at the immigrant detention center.</w:t>
      </w:r>
    </w:p>
    <w:p>
      <w:r>
        <w:rPr>
          <w:b/>
          <w:u w:val="single"/>
        </w:rPr>
        <w:t>230461</w:t>
      </w:r>
    </w:p>
    <w:p>
      <w:r>
        <w:t>VP Pence has not been against the refugee program when he was a governor. https://t.co/EB3fBeYuTf</w:t>
      </w:r>
    </w:p>
    <w:p>
      <w:r>
        <w:rPr>
          <w:b/>
          <w:u w:val="single"/>
        </w:rPr>
        <w:t>230462</w:t>
      </w:r>
    </w:p>
    <w:p>
      <w:r>
        <w:t>London’s shelters are too maxed out to help Toronto house refugees https://t.co/2KQ8R0BU21</w:t>
      </w:r>
    </w:p>
    <w:p>
      <w:r>
        <w:rPr>
          <w:b/>
          <w:u w:val="single"/>
        </w:rPr>
        <w:t>230463</w:t>
      </w:r>
    </w:p>
    <w:p>
      <w:r>
        <w:t>Italy asks other countries to help take in rescued migrants https://t.co/R96Gd8AQUS</w:t>
      </w:r>
    </w:p>
    <w:p>
      <w:r>
        <w:rPr>
          <w:b/>
          <w:u w:val="single"/>
        </w:rPr>
        <w:t>230464</w:t>
      </w:r>
    </w:p>
    <w:p>
      <w:r>
        <w:t>15 Minutes free Eligibility Assessment for NZ Immigration https://t.co/BECWOdTj6p</w:t>
      </w:r>
    </w:p>
    <w:p>
      <w:r>
        <w:rPr>
          <w:b/>
          <w:u w:val="single"/>
        </w:rPr>
        <w:t>230465</w:t>
      </w:r>
    </w:p>
    <w:p>
      <w:r>
        <w:t>And if you are a Colossal Ignoramuses installed in WH and your wife illegal immigrant, gets you the opportunity to line your pockets, UNChecked BY COMPLICIT CORRUPT GOP CONGRESS, for 18 plus months, WHILE A CONSTANT EMBARRASSMENT https://t.co/wlUPMpcm4O</w:t>
      </w:r>
    </w:p>
    <w:p>
      <w:r>
        <w:rPr>
          <w:b/>
          <w:u w:val="single"/>
        </w:rPr>
        <w:t>230466</w:t>
      </w:r>
    </w:p>
    <w:p>
      <w:r>
        <w:t>@mamendoza480 Good Luck @HouseDems More Americans #WalkAwayFromDemocrat  #WallkAway from OPEN BORDERS Pro illegal #Immigration  Anti American Agenda  #RedNationRising  https://t.co/qfq9LJu3cq via @ntdtv</w:t>
      </w:r>
    </w:p>
    <w:p>
      <w:r>
        <w:rPr>
          <w:b/>
          <w:u w:val="single"/>
        </w:rPr>
        <w:t>230467</w:t>
      </w:r>
    </w:p>
    <w:p>
      <w:r>
        <w:t>Immigrant Doctor Fought For Flint Children (The Spark, USA) https://t.co/bnxYCJXXN5</w:t>
      </w:r>
    </w:p>
    <w:p>
      <w:r>
        <w:rPr>
          <w:b/>
          <w:u w:val="single"/>
        </w:rPr>
        <w:t>230468</w:t>
      </w:r>
    </w:p>
    <w:p>
      <w:r>
        <w:t>Secondhand smoke exposure accounts for thousands of stillbirths in developing countries https://t.co/royyhKoyDC</w:t>
      </w:r>
    </w:p>
    <w:p>
      <w:r>
        <w:rPr>
          <w:b/>
          <w:u w:val="single"/>
        </w:rPr>
        <w:t>230469</w:t>
      </w:r>
    </w:p>
    <w:p>
      <w:r>
        <w:t>As we pray for the country's leadership as they debate about immigration this evening/this week, we can likewise... https://t.co/7vWMczuEaq</w:t>
      </w:r>
    </w:p>
    <w:p>
      <w:r>
        <w:rPr>
          <w:b/>
          <w:u w:val="single"/>
        </w:rPr>
        <w:t>230470</w:t>
      </w:r>
    </w:p>
    <w:p>
      <w:r>
        <w:t>How do refugees in this country get money?  It is, initially, given to them and then they learn the system. https://t.co/m7cXsse7Vk</w:t>
      </w:r>
    </w:p>
    <w:p>
      <w:r>
        <w:rPr>
          <w:b/>
          <w:u w:val="single"/>
        </w:rPr>
        <w:t>230471</w:t>
      </w:r>
    </w:p>
    <w:p>
      <w:r>
        <w:t>Virginia governor calls for probe into abuse allegations at facility that holds immigrant teens https://t.co/cZxWNJ1x7b</w:t>
      </w:r>
    </w:p>
    <w:p>
      <w:r>
        <w:rPr>
          <w:b/>
          <w:u w:val="single"/>
        </w:rPr>
        <w:t>230472</w:t>
      </w:r>
    </w:p>
    <w:p>
      <w:r>
        <w:t>Most parents with children swept up by Trump's #ZeroTolerancePolicy are NOT crossing the border illegally. They are presenting themselves at points of entry as political asylum seekers. #ImmigrationLies #ICE @DHSgov @ICEgov https://t.co/PJkqpeNw0Y</w:t>
      </w:r>
    </w:p>
    <w:p>
      <w:r>
        <w:rPr>
          <w:b/>
          <w:u w:val="single"/>
        </w:rPr>
        <w:t>230473</w:t>
      </w:r>
    </w:p>
    <w:p>
      <w:r>
        <w:t>Meanwhile in the Open Immigration backlash...Italy Rejects Two More NGO Migrant Ships (waiting to collect and transport off the coast of Libya)“They should know that Italy no longer wants to be an accomplice in the... https://t.co/6Esb6YPU5r</w:t>
      </w:r>
    </w:p>
    <w:p>
      <w:r>
        <w:rPr>
          <w:b/>
          <w:u w:val="single"/>
        </w:rPr>
        <w:t>230474</w:t>
      </w:r>
    </w:p>
    <w:p>
      <w:r>
        <w:t>@thehill Maybe he get his wall - wonderful to stop refugees from South.</w:t>
      </w:r>
    </w:p>
    <w:p>
      <w:r>
        <w:rPr>
          <w:b/>
          <w:u w:val="single"/>
        </w:rPr>
        <w:t>230475</w:t>
      </w:r>
    </w:p>
    <w:p>
      <w:r>
        <w:t>Illegal Alien With History Of Child Sexual Assault Has Raped Another Child @GOPLeader @HouseGOPYOU NEED TO PUT A STOP TO THIS!#BuildTheWall #NoAmnestyEver #NoDACA #DeportThemAll #KeepAmericansSafe In other words, DO YOUR JOB!</w:t>
      </w:r>
    </w:p>
    <w:p>
      <w:r>
        <w:rPr>
          <w:b/>
          <w:u w:val="single"/>
        </w:rPr>
        <w:t>230476</w:t>
      </w:r>
    </w:p>
    <w:p>
      <w:r>
        <w:t>One can only hope #borrell, that idiot in #spain, comes to his senses soon.We don’t want an #african basket of deplorables in #Europe. We don’t need them, we don’t want them, we can’t afford sustaining all the riff-raff Africa sends us.#migrants #Islam  https://t.co/PMdt0ZN8ko</w:t>
      </w:r>
    </w:p>
    <w:p>
      <w:r>
        <w:rPr>
          <w:b/>
          <w:u w:val="single"/>
        </w:rPr>
        <w:t>230477</w:t>
      </w:r>
    </w:p>
    <w:p>
      <w:r>
        <w:t>CNN 8:53am NON-PROFIT ORGANIZATIONS LEAD CHARGE TO REUNITE FAMILIES. . Catholic Charities reunites immigrant children with deported...</w:t>
      </w:r>
    </w:p>
    <w:p>
      <w:r>
        <w:rPr>
          <w:b/>
          <w:u w:val="single"/>
        </w:rPr>
        <w:t>230478</w:t>
      </w:r>
    </w:p>
    <w:p>
      <w:r>
        <w:t>UGH! Fake Christians really out here trying to take away our rights!! IF YOU CARE SO MUCH ABOUT LIFE THEN FIX THE ALREADY BROKEN FOSTER CARE SYSTEM AND WELCOME REFUGEES WITH OPEN ARMS. FOLLOWER OF CHRIST?? WHILE NOT LOVING YOUR NEIGHBORS? YIKES. https://t.co/j85GDmV1mr</w:t>
      </w:r>
    </w:p>
    <w:p>
      <w:r>
        <w:rPr>
          <w:b/>
          <w:u w:val="single"/>
        </w:rPr>
        <w:t>230479</w:t>
      </w:r>
    </w:p>
    <w:p>
      <w:r>
        <w:t>Education, key to meaningful lives for refugee youth - President https://t.co/DI4P2e7VyT</w:t>
      </w:r>
    </w:p>
    <w:p>
      <w:r>
        <w:rPr>
          <w:b/>
          <w:u w:val="single"/>
        </w:rPr>
        <w:t>230480</w:t>
      </w:r>
    </w:p>
    <w:p>
      <w:r>
        <w:t>How dare you!! How about giving our own women the choice to be able to walk on OUR streets safe in the knowledge they won't be raped and murdered courtesy of YOUR out of control immigration. You've created a monster, you are a monster #MayMustGo @theresa_may https://t.co/t37WbcUX6U</w:t>
      </w:r>
    </w:p>
    <w:p>
      <w:r>
        <w:rPr>
          <w:b/>
          <w:u w:val="single"/>
        </w:rPr>
        <w:t>230481</w:t>
      </w:r>
    </w:p>
    <w:p>
      <w:r>
        <w:t>Are you an educator looking for ways to help immigrant youth? Here are 4 things you can start doing this week to provide support. Please share and help another teacher stay informed!   To learn more go to #InformedImmigrant https://t.co/dqszTCGctr</w:t>
      </w:r>
    </w:p>
    <w:p>
      <w:r>
        <w:rPr>
          <w:b/>
          <w:u w:val="single"/>
        </w:rPr>
        <w:t>230482</w:t>
      </w:r>
    </w:p>
    <w:p>
      <w:r>
        <w:t>What would I do for Trump? Anything. Yes anything to keep my country FREE, to support are VETS, and to FIGHT radical Islamic terrorism. What would YOU do #ForTrump, who has done so much for America?#MAGA#TCOT#TheXFactor#BuildThatWall</w:t>
      </w:r>
    </w:p>
    <w:p>
      <w:r>
        <w:rPr>
          <w:b/>
          <w:u w:val="single"/>
        </w:rPr>
        <w:t>230483</w:t>
      </w:r>
    </w:p>
    <w:p>
      <w:r>
        <w:t>@CPC_HQ Immigration Expert: Trudeau Has Lost Track Of ‘˜Tens Of Thousands’ Of Syrian Refugeeshttps://t.co/cUpRvxwZAZAccess to white people is not a human right:  Diversityâ„¢ means chasing DOWN the last White person.  Enough.</w:t>
      </w:r>
    </w:p>
    <w:p>
      <w:r>
        <w:rPr>
          <w:b/>
          <w:u w:val="single"/>
        </w:rPr>
        <w:t>230484</w:t>
      </w:r>
    </w:p>
    <w:p>
      <w:r>
        <w:t>We are facing a global crisis. The refugee crisis affects all of us. It's a global crisis that needs global solutions. I believe we are at a crossroads in how we choose to treat &amp;amp; deal with the refugee crisis. - @gilesduley #TEDxExeter #Refugees https://t.co/KznaJAhFRZ https://t.co/F0LqLLSTgK</w:t>
      </w:r>
    </w:p>
    <w:p>
      <w:r>
        <w:rPr>
          <w:b/>
          <w:u w:val="single"/>
        </w:rPr>
        <w:t>230485</w:t>
      </w:r>
    </w:p>
    <w:p>
      <w:r>
        <w:t>Save the children NGO, and other reports that some helpers - mostly local helpers give food for sex in Syrian refugees camps. But also in other camps its a normal fact that food is only available with sex even with children. https://t.co/EGP1plGbAm</w:t>
      </w:r>
    </w:p>
    <w:p>
      <w:r>
        <w:rPr>
          <w:b/>
          <w:u w:val="single"/>
        </w:rPr>
        <w:t>230486</w:t>
      </w:r>
    </w:p>
    <w:p>
      <w:r>
        <w:t>ICE raid hits 77 businesses in Northern California https://t.co/nMWwo3V0A9#MoreOfThisPlease #StopTheInvasion #TherIsMoreOfThemOutThere #TheICEManCometh #DeportationsEqualPublicSafety</w:t>
      </w:r>
    </w:p>
    <w:p>
      <w:r>
        <w:rPr>
          <w:b/>
          <w:u w:val="single"/>
        </w:rPr>
        <w:t>230487</w:t>
      </w:r>
    </w:p>
    <w:p>
      <w:r>
        <w:t>The center of Mytilene continues to be inaccessible for refugees fleeing from Moria.  A group is protesting on the North entrance of the city demanding their transfer to the mainland for security reasons. Source: https://t.co/LQZ8YxdQPQ</w:t>
      </w:r>
    </w:p>
    <w:p>
      <w:r>
        <w:rPr>
          <w:b/>
          <w:u w:val="single"/>
        </w:rPr>
        <w:t>230488</w:t>
      </w:r>
    </w:p>
    <w:p>
      <w:r>
        <w:t>Check out IWB Immigrant Women In Business' Membership https://t.co/epyiWoEgCj via @</w:t>
      </w:r>
    </w:p>
    <w:p>
      <w:r>
        <w:rPr>
          <w:b/>
          <w:u w:val="single"/>
        </w:rPr>
        <w:t>230489</w:t>
      </w:r>
    </w:p>
    <w:p>
      <w:r>
        <w:t>@DiamondandSilk Its time to give hunting licenses to border homes and make it year round open season on this invading force! Free guns and ammo to those willing to defend our borders!!! #BuildThatWall #BuildThatDamnWallNow</w:t>
      </w:r>
    </w:p>
    <w:p>
      <w:r>
        <w:rPr>
          <w:b/>
          <w:u w:val="single"/>
        </w:rPr>
        <w:t>230490</w:t>
      </w:r>
    </w:p>
    <w:p>
      <w:r>
        <w:t>International migration from sub-Saharan Africa has grown dramatically since 2010 https://t.co/6pPe7CIW8b</w:t>
      </w:r>
    </w:p>
    <w:p>
      <w:r>
        <w:rPr>
          <w:b/>
          <w:u w:val="single"/>
        </w:rPr>
        <w:t>230491</w:t>
      </w:r>
    </w:p>
    <w:p>
      <w:r>
        <w:t>Prague not to accept migrants from Italy, offers police, experts https://t.co/POTGOoimrD</w:t>
      </w:r>
    </w:p>
    <w:p>
      <w:r>
        <w:rPr>
          <w:b/>
          <w:u w:val="single"/>
        </w:rPr>
        <w:t>230492</w:t>
      </w:r>
    </w:p>
    <w:p>
      <w:r>
        <w:t>Trump signs memo ending 'catch and release' immigration policyhttps://t.co/QAULHavY6X#AboutTime#StopTheInvasion</w:t>
      </w:r>
    </w:p>
    <w:p>
      <w:r>
        <w:rPr>
          <w:b/>
          <w:u w:val="single"/>
        </w:rPr>
        <w:t>230493</w:t>
      </w:r>
    </w:p>
    <w:p>
      <w:r>
        <w:t>@dbongino Dan, WAY too tough to choose between all the lying, deceitful corrupt losers representing Dems (&amp; some GOP). The list is long &amp; disgusting. Embarrassing that we pay these lying losers large salaries to corrupt our democracy.#MAGA #KAG #POTUS #Tr</w:t>
      </w:r>
    </w:p>
    <w:p>
      <w:r>
        <w:rPr>
          <w:b/>
          <w:u w:val="single"/>
        </w:rPr>
        <w:t>230494</w:t>
      </w:r>
    </w:p>
    <w:p>
      <w:r>
        <w:t>‘˜Ant-Man actors on border policies, upcoming immigration march https://t.co/37tf9QL9u0</w:t>
      </w:r>
    </w:p>
    <w:p>
      <w:r>
        <w:rPr>
          <w:b/>
          <w:u w:val="single"/>
        </w:rPr>
        <w:t>230495</w:t>
      </w:r>
    </w:p>
    <w:p>
      <w:r>
        <w:t>#Trump America is anti-immigrant/sex worker/trans ppl = unsafe for #AIDS 2020! #HIVpowershift #noaids2020USA #aids2020forall #aids2018 https://t.co/HO5vzyqLeB https://t.co/ryqZ21lJlv</w:t>
      </w:r>
    </w:p>
    <w:p>
      <w:r>
        <w:rPr>
          <w:b/>
          <w:u w:val="single"/>
        </w:rPr>
        <w:t>230496</w:t>
      </w:r>
    </w:p>
    <w:p>
      <w:r>
        <w:t>Strange bed partners?  Immigrant fire fighters tackle the Carr fire in a county that voted to become a "NON sanctuary zone"...  Here's the article by LA Times:  xhttp://www.latimes.com/local/lanow/la-me-immigrant-firefighters-20180801-story.html https://t.co/Ejc9BKBTvn</w:t>
      </w:r>
    </w:p>
    <w:p>
      <w:r>
        <w:rPr>
          <w:b/>
          <w:u w:val="single"/>
        </w:rPr>
        <w:t>230497</w:t>
      </w:r>
    </w:p>
    <w:p>
      <w:r>
        <w:t>CRP doesn't only serve refugees living in Jordan. We also offer assistance and programming to Jordanians living in the area. Learn more about our diverse community in this blog post: https://t.co/jCpmFJzgIW</w:t>
      </w:r>
    </w:p>
    <w:p>
      <w:r>
        <w:rPr>
          <w:b/>
          <w:u w:val="single"/>
        </w:rPr>
        <w:t>230498</w:t>
      </w:r>
    </w:p>
    <w:p>
      <w:r>
        <w:t>#BuildTheWall #EndChainMigration CALL, TWEET, EMAIL your representatives TODAY! Say you are willing to support a government shutdown or whatever it takes to SECURE OUR BORDERS!Let those elitists and RINOs know who is in charge!</w:t>
      </w:r>
    </w:p>
    <w:p>
      <w:r>
        <w:rPr>
          <w:b/>
          <w:u w:val="single"/>
        </w:rPr>
        <w:t>230499</w:t>
      </w:r>
    </w:p>
    <w:p>
      <w:r>
        <w:t>Afghan and Pakistani migrants were shot at as they tried to invade Hungary - Free Speech Time - https://t.co/AZhFobKE6y @ISupport_Israel</w:t>
      </w:r>
    </w:p>
    <w:p>
      <w:r>
        <w:rPr>
          <w:b/>
          <w:u w:val="single"/>
        </w:rPr>
        <w:t>230500</w:t>
      </w:r>
    </w:p>
    <w:p>
      <w:r>
        <w:t>Another perpetrator from the Middle East. Where are the Coptic Christians who where the real victims over there. Political Islamist's are very dangerous. They are not refugees they are fleeing the scene of the crime and the far Left welcome them here in Britain with open arms. https://t.co/zocpwChAtx</w:t>
      </w:r>
    </w:p>
    <w:p>
      <w:r>
        <w:rPr>
          <w:b/>
          <w:u w:val="single"/>
        </w:rPr>
        <w:t>230501</w:t>
      </w:r>
    </w:p>
    <w:p>
      <w:r>
        <w:t>More Than 130 Homes and 170 Square Miles Burned Due to Wildfire Allegedly Started by Illegal Alien  #Trump #MAGA #SendThemHome #RedNationRising https://t.co/b9Ut1x0V3D via @fairimmigration</w:t>
      </w:r>
    </w:p>
    <w:p>
      <w:r>
        <w:rPr>
          <w:b/>
          <w:u w:val="single"/>
        </w:rPr>
        <w:t>230502</w:t>
      </w:r>
    </w:p>
    <w:p>
      <w:r>
        <w:t>Many people are deluded to the facts concerning the migrant crisis in Europe. People think that most are refugees fleeing war &amp;amp; destruction. Many think that most are Syrian. Others believe that they are all skilled, educated, &amp;amp; civilised people just trying to find a better life. https://t.co/YmkdqEBjKJ</w:t>
      </w:r>
    </w:p>
    <w:p>
      <w:r>
        <w:rPr>
          <w:b/>
          <w:u w:val="single"/>
        </w:rPr>
        <w:t>230503</w:t>
      </w:r>
    </w:p>
    <w:p>
      <w:r>
        <w:t>Strict government visa restrictions drive up illegal immigration, study finds https://t.co/oQcwjri0Va #HostileEnvironment</w:t>
      </w:r>
    </w:p>
    <w:p>
      <w:r>
        <w:rPr>
          <w:b/>
          <w:u w:val="single"/>
        </w:rPr>
        <w:t>230504</w:t>
      </w:r>
    </w:p>
    <w:p>
      <w:r>
        <w:t>Guest columnist Josh Leib: "As a national community with the resources and political clout to sustain substantial aid and intervention, American Jews must continue to help immigrants in need."https://t.co/9FKKYpjtpY</w:t>
      </w:r>
    </w:p>
    <w:p>
      <w:r>
        <w:rPr>
          <w:b/>
          <w:u w:val="single"/>
        </w:rPr>
        <w:t>230505</w:t>
      </w:r>
    </w:p>
    <w:p>
      <w:r>
        <w:t>African migrant who abused four boys in France says 'it's normal' in his country to kiss a teenager's genitals https://t.co/ageBUNFKyX</w:t>
      </w:r>
    </w:p>
    <w:p>
      <w:r>
        <w:rPr>
          <w:b/>
          <w:u w:val="single"/>
        </w:rPr>
        <w:t>230506</w:t>
      </w:r>
    </w:p>
    <w:p>
      <w:r>
        <w:t>Anti-immigrant party on course to win Swedish election next month https://t.co/xKDx9hBhWx</w:t>
      </w:r>
    </w:p>
    <w:p>
      <w:r>
        <w:rPr>
          <w:b/>
          <w:u w:val="single"/>
        </w:rPr>
        <w:t>230507</w:t>
      </w:r>
    </w:p>
    <w:p>
      <w:r>
        <w:t>@YahooNews MAYBE that will stop illegal immigrants from crossing?! #BuildThatWall</w:t>
      </w:r>
    </w:p>
    <w:p>
      <w:r>
        <w:rPr>
          <w:b/>
          <w:u w:val="single"/>
        </w:rPr>
        <w:t>230508</w:t>
      </w:r>
    </w:p>
    <w:p>
      <w:r>
        <w:t>Its the raggedy red state of Texas! Look at what they did to immigrant families.  The sexual abuse of immigrant children. Also in the red state of Arizona. No surprise they're engaging in voter suppression.  https://t.co/rFEbEQ92iK</w:t>
      </w:r>
    </w:p>
    <w:p>
      <w:r>
        <w:rPr>
          <w:b/>
          <w:u w:val="single"/>
        </w:rPr>
        <w:t>230509</w:t>
      </w:r>
    </w:p>
    <w:p>
      <w:r>
        <w:t>Undocumented my a$$, ILLEGAL!! This child is 11 years old.  https://t.co/SfbJRnl1wD</w:t>
      </w:r>
    </w:p>
    <w:p>
      <w:r>
        <w:rPr>
          <w:b/>
          <w:u w:val="single"/>
        </w:rPr>
        <w:t>230510</w:t>
      </w:r>
    </w:p>
    <w:p>
      <w:r>
        <w:t>Italy agrees to accept migrant arrivals https://t.co/hq9wLooqef</w:t>
      </w:r>
    </w:p>
    <w:p>
      <w:r>
        <w:rPr>
          <w:b/>
          <w:u w:val="single"/>
        </w:rPr>
        <w:t>230511</w:t>
      </w:r>
    </w:p>
    <w:p>
      <w:r>
        <w:t>Dems objected to the violent illegal alien deportation bill.Anyone surprised?#MAGA#nosanctuarybrewster #BuildtheWall#NoDACA</w:t>
      </w:r>
    </w:p>
    <w:p>
      <w:r>
        <w:rPr>
          <w:b/>
          <w:u w:val="single"/>
        </w:rPr>
        <w:t>230512</w:t>
      </w:r>
    </w:p>
    <w:p>
      <w:r>
        <w:t>#EU migrant crisis: Juncker tries to assure #Spain PM as backlash over refugees rages https://t.co/unaimaxJzh</w:t>
      </w:r>
    </w:p>
    <w:p>
      <w:r>
        <w:rPr>
          <w:b/>
          <w:u w:val="single"/>
        </w:rPr>
        <w:t>230513</w:t>
      </w:r>
    </w:p>
    <w:p>
      <w:r>
        <w:t>UK MPs probe unpublished UN ‘˜sex-for-food’ findings: report https://t.co/k6Z2fHVFXU</w:t>
      </w:r>
    </w:p>
    <w:p>
      <w:r>
        <w:rPr>
          <w:b/>
          <w:u w:val="single"/>
        </w:rPr>
        <w:t>230514</w:t>
      </w:r>
    </w:p>
    <w:p>
      <w:r>
        <w:t>Trump Doubles Down: Govt Shutdown ‘˜Small Price To Pay’ To Fix Immigration Law https://t.co/wjKjm8Qt4M https://t.co/bSxEkJyi7Z</w:t>
      </w:r>
    </w:p>
    <w:p>
      <w:r>
        <w:rPr>
          <w:b/>
          <w:u w:val="single"/>
        </w:rPr>
        <w:t>230515</w:t>
      </w:r>
    </w:p>
    <w:p>
      <w:r>
        <w:t>#TEDxKakumaCamp showed how given a stage, refugees can shine. And how given opportunity, they can thrive. Missed the event? Catch up with all the inspiring talks here: https://t.co/Zm1AeMn6YM  #WithRefugees https://t.co/CuyYAcTg4Z</w:t>
      </w:r>
    </w:p>
    <w:p>
      <w:r>
        <w:rPr>
          <w:b/>
          <w:u w:val="single"/>
        </w:rPr>
        <w:t>230516</w:t>
      </w:r>
    </w:p>
    <w:p>
      <w:r>
        <w:t>Why adding a citizenship question on the census will hurt red states @CNN https://t.co/omLBbMyG70 --&amp;gt; "A census that fails to capture their growing immigrant populations is a census that hamstrings the economic vitality of cities and towns in conservative America."</w:t>
      </w:r>
    </w:p>
    <w:p>
      <w:r>
        <w:rPr>
          <w:b/>
          <w:u w:val="single"/>
        </w:rPr>
        <w:t>230517</w:t>
      </w:r>
    </w:p>
    <w:p>
      <w:r>
        <w:t>@MaziarMichelle @KeishaBottoms #AtlantaHitRockBottoms This FOOL is promoting lawlessness from illegals and wants to turn ATL into a 3rd world city like Chicago and LA. We are better than this brainless idiot! #ImpeachBottoms #BuildThatWall</w:t>
      </w:r>
    </w:p>
    <w:p>
      <w:r>
        <w:rPr>
          <w:b/>
          <w:u w:val="single"/>
        </w:rPr>
        <w:t>230518</w:t>
      </w:r>
    </w:p>
    <w:p>
      <w:r>
        <w:t>@Redbaiternz Seriously, Amy and Cindy are BFFs, I know that for sure. Hmm, mmm.</w:t>
      </w:r>
    </w:p>
    <w:p>
      <w:r>
        <w:rPr>
          <w:b/>
          <w:u w:val="single"/>
        </w:rPr>
        <w:t>230519</w:t>
      </w:r>
    </w:p>
    <w:p>
      <w:r>
        <w:t>Understanding the California Mind - American Greatness  https://t.co/ikZZPvG703#IllegalAlienInvasion#ProgressivePolicies #StopTheInvasion #UncheckedProgressivism</w:t>
      </w:r>
    </w:p>
    <w:p>
      <w:r>
        <w:rPr>
          <w:b/>
          <w:u w:val="single"/>
        </w:rPr>
        <w:t>230520</w:t>
      </w:r>
    </w:p>
    <w:p>
      <w:r>
        <w:t>Russian immigrant seeks Democratic nod for Alaska House seat (from @AP) by ⁦@beckybohrerap⁩ ⁦@MThiessen⁩  https://t.co/hdmbAA1YaT</w:t>
      </w:r>
    </w:p>
    <w:p>
      <w:r>
        <w:rPr>
          <w:b/>
          <w:u w:val="single"/>
        </w:rPr>
        <w:t>230521</w:t>
      </w:r>
    </w:p>
    <w:p>
      <w:r>
        <w:t>#FridayMotivation #MAGA #BuildThatWall Barack Obama: We cant just put walls up all around America. Walls dont keep out threats like terrorism or disease.Reality:</w:t>
      </w:r>
    </w:p>
    <w:p>
      <w:r>
        <w:rPr>
          <w:b/>
          <w:u w:val="single"/>
        </w:rPr>
        <w:t>230522</w:t>
      </w:r>
    </w:p>
    <w:p>
      <w:r>
        <w:t>Statue of Liberty  @ICEgov Start Mass Deportations ! Poll - Majority of White, Black, and Hispanic Americans: U.S. Needs Stricter Immigration Enforcement | Happy4th #Trump #MAGA #SendThemBack https://t.co/t9cCsHW04R via @BreitbartNews</w:t>
      </w:r>
    </w:p>
    <w:p>
      <w:r>
        <w:rPr>
          <w:b/>
          <w:u w:val="single"/>
        </w:rPr>
        <w:t>230523</w:t>
      </w:r>
    </w:p>
    <w:p>
      <w:r>
        <w:t>#Uganda launches $50m programme to address economic, environmental challenges in #refugee hosting communities https://t.co/r1gk1vv8Mh #Withrefugees @drchorn_africaY @NRC_HoA @tyrusmaina @Refugees</w:t>
      </w:r>
    </w:p>
    <w:p>
      <w:r>
        <w:rPr>
          <w:b/>
          <w:u w:val="single"/>
        </w:rPr>
        <w:t>230524</w:t>
      </w:r>
    </w:p>
    <w:p>
      <w:r>
        <w:t>Canada -Guilty - Human Rights Crimes Against Female Moslem Immigrant https://t.co/qhsImqIqOE</w:t>
      </w:r>
    </w:p>
    <w:p>
      <w:r>
        <w:rPr>
          <w:b/>
          <w:u w:val="single"/>
        </w:rPr>
        <w:t>230525</w:t>
      </w:r>
    </w:p>
    <w:p>
      <w:r>
        <w:t>After its deal with Turkey to stop Afghan, Iraqi, Syrian &amp;amp; other refugees from reaching the European Union, what can the EU do to reverse Turkey's refugee abuses? Find out at the European Parliament in Brussels at 12:30 pm on 20 June #WorldRefugeeDay@HRW https://t.co/pXZ70XH30o https://t.co/Kqb1mmTwC0</w:t>
      </w:r>
    </w:p>
    <w:p>
      <w:r>
        <w:rPr>
          <w:b/>
          <w:u w:val="single"/>
        </w:rPr>
        <w:t>230526</w:t>
      </w:r>
    </w:p>
    <w:p>
      <w:r>
        <w:t>Austria - locals call to deport migrants after hundreds of Muslims take to streets to embrace Hezbollah - Free Speech Time - https://t.co/cT3iCNSk9S @ISupport_Israel</w:t>
      </w:r>
    </w:p>
    <w:p>
      <w:r>
        <w:rPr>
          <w:b/>
          <w:u w:val="single"/>
        </w:rPr>
        <w:t>230527</w:t>
      </w:r>
    </w:p>
    <w:p>
      <w:r>
        <w:t>Without limitation of refugees Seehofer can retire. Time to get the truth ! https://t.co/N6oQaw0BKQ</w:t>
      </w:r>
    </w:p>
    <w:p>
      <w:r>
        <w:rPr>
          <w:b/>
          <w:u w:val="single"/>
        </w:rPr>
        <w:t>230528</w:t>
      </w:r>
    </w:p>
    <w:p>
      <w:r>
        <w:t>Friends go home after visiting. Economic migrants don’t. https://t.co/pJOAKYy70r</w:t>
      </w:r>
    </w:p>
    <w:p>
      <w:r>
        <w:rPr>
          <w:b/>
          <w:u w:val="single"/>
        </w:rPr>
        <w:t>230529</w:t>
      </w:r>
    </w:p>
    <w:p>
      <w:r>
        <w:t>#BuildTheWallNow Sop letting them in! I demand the Federal Government Secure America's Borders! No welfare to immigrants: if they can afford to immigrate, then they can buy their own groceries and pay rent, @POTUS #RealVoterID https://t.co/gqXfkNOqKu</w:t>
      </w:r>
    </w:p>
    <w:p>
      <w:r>
        <w:rPr>
          <w:b/>
          <w:u w:val="single"/>
        </w:rPr>
        <w:t>230530</w:t>
      </w:r>
    </w:p>
    <w:p>
      <w:r>
        <w:t>Hundreds of Syrian refugees return home from Lebanon https://t.co/MvKVrdMBq7 via @skinnergj</w:t>
      </w:r>
    </w:p>
    <w:p>
      <w:r>
        <w:rPr>
          <w:b/>
          <w:u w:val="single"/>
        </w:rPr>
        <w:t>230531</w:t>
      </w:r>
    </w:p>
    <w:p>
      <w:r>
        <w:t>https://t.co/0F1xhJkFiXBulgariaðŸ‘‰ ‘˜will not readmit migrants from rest of EU’.  #Merkel GER losing influence rapidly n Europe while Macron never had it.Bulgaria calling for closure of all ext.borders, migrant camps in Libya and Turkey.#Visegrad #V4 @SkyNewsEU @POLITICOEurope https://t.co/br3HCAfC6G</w:t>
      </w:r>
    </w:p>
    <w:p>
      <w:r>
        <w:rPr>
          <w:b/>
          <w:u w:val="single"/>
        </w:rPr>
        <w:t>230532</w:t>
      </w:r>
    </w:p>
    <w:p>
      <w:r>
        <w:t>On 8/5, @nycmayor greeted community leaders at the Pakistani Independence Parade. The well-being of our immigrant communities is essential to the economic, social &amp;amp; cultural fabric of NYC. To be a NYer is to be prideful of the diversity found in the greatest city in the world. https://t.co/TzKP38ir8T</w:t>
      </w:r>
    </w:p>
    <w:p>
      <w:r>
        <w:rPr>
          <w:b/>
          <w:u w:val="single"/>
        </w:rPr>
        <w:t>230533</w:t>
      </w:r>
    </w:p>
    <w:p>
      <w:r>
        <w:t>'Angel Families' Defend Trump Immigration Moves https://t.co/ZB4hj0baB0</w:t>
      </w:r>
    </w:p>
    <w:p>
      <w:r>
        <w:rPr>
          <w:b/>
          <w:u w:val="single"/>
        </w:rPr>
        <w:t>230534</w:t>
      </w:r>
    </w:p>
    <w:p>
      <w:r>
        <w:t>Hundreds of migrants armed with sticks and homemade flamethrowers broke through the border fence in Ceuta, according to the Spanish Civil Guard. Over 100 migrants and 15 border agents were injured in the fight.  Well the Spanish are saying "refugees welcome" tourists are not...</w:t>
      </w:r>
    </w:p>
    <w:p>
      <w:r>
        <w:rPr>
          <w:b/>
          <w:u w:val="single"/>
        </w:rPr>
        <w:t>230535</w:t>
      </w:r>
    </w:p>
    <w:p>
      <w:r>
        <w:t>Read and watch the attached, then go to YouTube and watch "Killing Europe."  As Islam grows in America, we can expect similar issues.  Granted, we are not allowing as large a percentage of "refugees" into our country per our population, but... https://t.co/fxFwGRuvhJ</w:t>
      </w:r>
    </w:p>
    <w:p>
      <w:r>
        <w:rPr>
          <w:b/>
          <w:u w:val="single"/>
        </w:rPr>
        <w:t>230536</w:t>
      </w:r>
    </w:p>
    <w:p>
      <w:r>
        <w:t>UPDATE #Burundi-an refugees in Tanzania live in fear of being put in harm’s way if they are repatriated to Burundi.  https://t.co/6qwh6MDby7</w:t>
      </w:r>
    </w:p>
    <w:p>
      <w:r>
        <w:rPr>
          <w:b/>
          <w:u w:val="single"/>
        </w:rPr>
        <w:t>230537</w:t>
      </w:r>
    </w:p>
    <w:p>
      <w:r>
        <w:t>The Insane Re Truly In Charge... The German Government Pays for 3 Week Vacation for Refugees to Go Home https://t.co/8UCYzNYVol</w:t>
      </w:r>
    </w:p>
    <w:p>
      <w:r>
        <w:rPr>
          <w:b/>
          <w:u w:val="single"/>
        </w:rPr>
        <w:t>230538</w:t>
      </w:r>
    </w:p>
    <w:p>
      <w:r>
        <w:t>@FAIRImmigration @DailyCaller @justincaruso2 Hispanics are the hardest hit by Illegal Immigration it impacts their wages, jobs and communites as well as African Americans #WalkAway  #WalkAwayFromDemocrats</w:t>
      </w:r>
    </w:p>
    <w:p>
      <w:r>
        <w:rPr>
          <w:b/>
          <w:u w:val="single"/>
        </w:rPr>
        <w:t>230539</w:t>
      </w:r>
    </w:p>
    <w:p>
      <w:r>
        <w:t>@BritainUnited1 don't get it pity sturgeon didn't help her own homeless am sure Bute refugees can swop it for a high rise in Glasgow</w:t>
      </w:r>
    </w:p>
    <w:p>
      <w:r>
        <w:rPr>
          <w:b/>
          <w:u w:val="single"/>
        </w:rPr>
        <w:t>230540</w:t>
      </w:r>
    </w:p>
    <w:p>
      <w:r>
        <w:t>@timesofindia @ArvindKejriwal People of Goa must shun AAP,unless they want their beaches to be full of Jhugis,illegal migrants&amp;amp;filth</w:t>
      </w:r>
    </w:p>
    <w:p>
      <w:r>
        <w:rPr>
          <w:b/>
          <w:u w:val="single"/>
        </w:rPr>
        <w:t>230541</w:t>
      </w:r>
    </w:p>
    <w:p>
      <w:r>
        <w:t>@bruce_stanton Trudeau announces that Isqra Khalid is moral conscience of Canada and   that Moslems must be at the forefront fighting White racists who don't   want to be replaced by immigrants.https://t.co/X8PzfDxs8t</w:t>
      </w:r>
    </w:p>
    <w:p>
      <w:r>
        <w:rPr>
          <w:b/>
          <w:u w:val="single"/>
        </w:rPr>
        <w:t>230542</w:t>
      </w:r>
    </w:p>
    <w:p>
      <w:r>
        <w:t>Our ancestors have thus lived here for millennia, yet, we are being denied our identity by mass immigration and the successive governments that are complicit. We are told that there is no such thing as the British race as we are all mixed between numerous ethnic groups. .... https://t.co/KAw4nByScZ</w:t>
      </w:r>
    </w:p>
    <w:p>
      <w:r>
        <w:rPr>
          <w:b/>
          <w:u w:val="single"/>
        </w:rPr>
        <w:t>230543</w:t>
      </w:r>
    </w:p>
    <w:p>
      <w:r>
        <w:t>ANTIFASCISM, YOU’RE DOING IT WRONG: Antifa Behind Several Assaults at Patriot Prayer Rally in Portland. “The counter-protest was organized by ‘a coalition of labor unions, immigrant rights groups and artists’.”  ...SOROS.  https://t.co/GhSc4AoqCt</w:t>
      </w:r>
    </w:p>
    <w:p>
      <w:r>
        <w:rPr>
          <w:b/>
          <w:u w:val="single"/>
        </w:rPr>
        <w:t>230544</w:t>
      </w:r>
    </w:p>
    <w:p>
      <w:r>
        <w:t>If you are not aware of this situation, you need to be as the US has taken in thousands of these Muslim refugees. https://t.co/3XZRvz01Vh</w:t>
      </w:r>
    </w:p>
    <w:p>
      <w:r>
        <w:rPr>
          <w:b/>
          <w:u w:val="single"/>
        </w:rPr>
        <w:t>230545</w:t>
      </w:r>
    </w:p>
    <w:p>
      <w:r>
        <w:t>Protecting refugee children is a test of our humanity https://t.co/uPsd36EYzk https://t.co/IXtw8WTwGD</w:t>
      </w:r>
    </w:p>
    <w:p>
      <w:r>
        <w:rPr>
          <w:b/>
          <w:u w:val="single"/>
        </w:rPr>
        <w:t>230546</w:t>
      </w:r>
    </w:p>
    <w:p>
      <w:r>
        <w:t>How many Somali refugees has the US admitted since 1983? https://t.co/WbwIYMiKCz via @wordpressdotcom           Depressing,these people never assimilate , their islamic religion forbids it.</w:t>
      </w:r>
    </w:p>
    <w:p>
      <w:r>
        <w:rPr>
          <w:b/>
          <w:u w:val="single"/>
        </w:rPr>
        <w:t>230547</w:t>
      </w:r>
    </w:p>
    <w:p>
      <w:r>
        <w:t>This is a seriously good idea. https://t.co/s6yPrvNQma</w:t>
      </w:r>
    </w:p>
    <w:p>
      <w:r>
        <w:rPr>
          <w:b/>
          <w:u w:val="single"/>
        </w:rPr>
        <w:t>230548</w:t>
      </w:r>
    </w:p>
    <w:p>
      <w:r>
        <w:t>Sudanese refugees often experience extra challenges when they come to Amman. One such refugee, a volunteer at our community center named Assem, shares his powerful story about life in Darfur and his experiences in Jordan.  https://t.co/rStDoUntIi</w:t>
      </w:r>
    </w:p>
    <w:p>
      <w:r>
        <w:rPr>
          <w:b/>
          <w:u w:val="single"/>
        </w:rPr>
        <w:t>230549</w:t>
      </w:r>
    </w:p>
    <w:p>
      <w:r>
        <w:t>so called refugees are criminals inhuman monsters : plague of humanity.... a war declaration  not welcome them...fight them... https://t.co/pIkrDsXYff</w:t>
      </w:r>
    </w:p>
    <w:p>
      <w:r>
        <w:rPr>
          <w:b/>
          <w:u w:val="single"/>
        </w:rPr>
        <w:t>230550</w:t>
      </w:r>
    </w:p>
    <w:p>
      <w:r>
        <w:t>Hats off and thank you to #GranniesRespond  .Their caravan made it to McAllen Texas this weekend to protest the treatment of migrant and immigrant families by #NotMyPresident. Now we need them to show up in November and #VoteThemOut  .</w:t>
      </w:r>
    </w:p>
    <w:p>
      <w:r>
        <w:rPr>
          <w:b/>
          <w:u w:val="single"/>
        </w:rPr>
        <w:t>230551</w:t>
      </w:r>
    </w:p>
    <w:p>
      <w:r>
        <w:t>#refugeeswelcome #ExecutiveOrder https://t.co/vZ8KFRp4zc</w:t>
      </w:r>
    </w:p>
    <w:p>
      <w:r>
        <w:rPr>
          <w:b/>
          <w:u w:val="single"/>
        </w:rPr>
        <w:t>230552</w:t>
      </w:r>
    </w:p>
    <w:p>
      <w:r>
        <w:t>Once again: we call upon the government of Cameroon to refrain from carrying out further forced returns of Nigerian refugees and asylum-seekers. https://t.co/v3uMkLEDex</w:t>
      </w:r>
    </w:p>
    <w:p>
      <w:r>
        <w:rPr>
          <w:b/>
          <w:u w:val="single"/>
        </w:rPr>
        <w:t>230553</w:t>
      </w:r>
    </w:p>
    <w:p>
      <w:r>
        <w:t>@JustinTrudeau wants to bring in more of these people into #Canada. He is indifferent to refugees and terrorists coming to his country under the same banner. He and his party will be the death of a country.#Toronto#TorontoShooting #TorontoStrong https://t</w:t>
      </w:r>
    </w:p>
    <w:p>
      <w:r>
        <w:rPr>
          <w:b/>
          <w:u w:val="single"/>
        </w:rPr>
        <w:t>230554</w:t>
      </w:r>
    </w:p>
    <w:p>
      <w:r>
        <w:t>SAME FOR ALL IMMIGRANTS WHO WANTS TO CHANGE OUR COUNTRY OR CAME HERE FOR FREE STUFF. GO THE HELL HOME &amp;amp; CHANGE YOUR YOUR COUNTRY &amp;amp; GET FREE STUFF THERE! THE BENEFITS IN USA ARE PAID FOR U.S.CITIZENS they're not FREE we work our butts off for our kids &amp;amp; fellow citizens NOT YOU🇺🇸 https://t.co/y356YcSRIU</w:t>
      </w:r>
    </w:p>
    <w:p>
      <w:r>
        <w:rPr>
          <w:b/>
          <w:u w:val="single"/>
        </w:rPr>
        <w:t>230555</w:t>
      </w:r>
    </w:p>
    <w:p>
      <w:r>
        <w:t>@RyanAFournier While ruling a quarter of the Earth the British still lived on an Island the size of Michigan? The primary migration out of the UK was what created the USA/Canada/Australia/NewZealand as known today?</w:t>
      </w:r>
    </w:p>
    <w:p>
      <w:r>
        <w:rPr>
          <w:b/>
          <w:u w:val="single"/>
        </w:rPr>
        <w:t>230556</w:t>
      </w:r>
    </w:p>
    <w:p>
      <w:r>
        <w:t>Democrats, the party of hypocrites, they will say WHATEVER gets them votes. #MAGA#EndDACA#EndChainMigration#EndSanctuaryCities#DeportThemAll#DeportIllegalFamiliesTogether #FamiliesBelongTogether IF they're legally here, if not they need to go back.</w:t>
      </w:r>
    </w:p>
    <w:p>
      <w:r>
        <w:rPr>
          <w:b/>
          <w:u w:val="single"/>
        </w:rPr>
        <w:t>230557</w:t>
      </w:r>
    </w:p>
    <w:p>
      <w:r>
        <w:t>@JurrassicJones RT @realDonaldTrump Don't betray Your #Voters on #Immigration. #Americans, #WeThePeople, &amp; the #USA reject #DACA, #Amnesty, the #DreamAct, &amp; all #illegal immigration. Do Not Break Our Constitutional Laws. Deport all illegals &amp; #DACA immigr</w:t>
      </w:r>
    </w:p>
    <w:p>
      <w:r>
        <w:rPr>
          <w:b/>
          <w:u w:val="single"/>
        </w:rPr>
        <w:t>230558</w:t>
      </w:r>
    </w:p>
    <w:p>
      <w:r>
        <w:t>@USAIDFFP @USAIDFFP Sadly, the answer is true. Our emergency food assistance includes specialized nutrition supplements to help malnourished children. See where @USAID is supporting #refugees with food assistance in this Story Map: https://t.co/PBs8KqJ73g</w:t>
      </w:r>
    </w:p>
    <w:p>
      <w:r>
        <w:rPr>
          <w:b/>
          <w:u w:val="single"/>
        </w:rPr>
        <w:t>230559</w:t>
      </w:r>
    </w:p>
    <w:p>
      <w:r>
        <w:t>Is there a connection to immigration? Exam question is: are we bringing in impoverished people to be impoverished here? The pictures I've seen clearly shows the majority are immigrants. https://t.co/3xPMnIQFZC</w:t>
      </w:r>
    </w:p>
    <w:p>
      <w:r>
        <w:rPr>
          <w:b/>
          <w:u w:val="single"/>
        </w:rPr>
        <w:t>230560</w:t>
      </w:r>
    </w:p>
    <w:p>
      <w:r>
        <w:t>ITALY's NEW GOVERNMENT: Making  good on its promise to rid the country of illegal Muslim migrants https://t.co/32AtPE30FY via @barenakedislam Welcome to reality and a possible new Italy...</w:t>
      </w:r>
    </w:p>
    <w:p>
      <w:r>
        <w:rPr>
          <w:b/>
          <w:u w:val="single"/>
        </w:rPr>
        <w:t>230561</w:t>
      </w:r>
    </w:p>
    <w:p>
      <w:r>
        <w:t>Deport them all back, they are not needed and they are stealing tax payer $$$, time to kick them out @potus @realDonaldTrump #BuildTheWall #LockThemUp #EndDACA now !!!!!!!!!!!</w:t>
      </w:r>
    </w:p>
    <w:p>
      <w:r>
        <w:rPr>
          <w:b/>
          <w:u w:val="single"/>
        </w:rPr>
        <w:t>230562</w:t>
      </w:r>
    </w:p>
    <w:p>
      <w:r>
        <w:t>Tajikistani Charged With Beating New York University Professor To Death https://t.co/U2zEwQ19Av   Another animal.../</w:t>
      </w:r>
    </w:p>
    <w:p>
      <w:r>
        <w:rPr>
          <w:b/>
          <w:u w:val="single"/>
        </w:rPr>
        <w:t>230563</w:t>
      </w:r>
    </w:p>
    <w:p>
      <w:r>
        <w:t>@realDonaldTrump  Pres. Trump, Hurricane Harvey is Man Made to keep your wall from being built and to open the borders to illegal migration.</w:t>
      </w:r>
    </w:p>
    <w:p>
      <w:r>
        <w:rPr>
          <w:b/>
          <w:u w:val="single"/>
        </w:rPr>
        <w:t>230564</w:t>
      </w:r>
    </w:p>
    <w:p>
      <w:r>
        <w:t>#FromOurPartner - "The Eternal City's most ethnically diverse neighborhood" in this week's #LetterFromRome https://t.co/eEKVF94Khj #ucanews #LaCroixInt #thereforthevoiceless #migrants #Vatican @LaCroixInt @robinrome @M_RSection @ICMC_news @InfoMigrants</w:t>
      </w:r>
    </w:p>
    <w:p>
      <w:r>
        <w:rPr>
          <w:b/>
          <w:u w:val="single"/>
        </w:rPr>
        <w:t>230565</w:t>
      </w:r>
    </w:p>
    <w:p>
      <w:r>
        <w:t>@SRuhle Did you Forget??  Stop trying to give credibility to an illegal immigrant with an anchor baby &amp;amp; chain migration  parents who wore an F’ing “I Really Don’t Care” trench coat to the border in 90 degree weather.  She. Is. Irrelevant.  #msnbc #vel</w:t>
      </w:r>
    </w:p>
    <w:p>
      <w:r>
        <w:rPr>
          <w:b/>
          <w:u w:val="single"/>
        </w:rPr>
        <w:t>230566</w:t>
      </w:r>
    </w:p>
    <w:p>
      <w:r>
        <w:t>‘˜Historic moment’ for people on the move, as UN agrees first-ever Global Compact on migration #UnitedNations https://t.co/Hjvwv3GggH https://t.co/yeOK8cykz5</w:t>
      </w:r>
    </w:p>
    <w:p>
      <w:r>
        <w:rPr>
          <w:b/>
          <w:u w:val="single"/>
        </w:rPr>
        <w:t>230567</w:t>
      </w:r>
    </w:p>
    <w:p>
      <w:r>
        <w:t>https://t.co/i9LJDjtGz7Migration greatest threat’ to Austrian security, says top military figure.EU and Europe bitterly dividedðŸ‘‰major confrontations between the two.Nothing more counterproductive than “centers” on European territory or euro bribes for migrants.#Visegrad #V4 https://t.co/VnPCTe7opC</w:t>
      </w:r>
    </w:p>
    <w:p>
      <w:r>
        <w:rPr>
          <w:b/>
          <w:u w:val="single"/>
        </w:rPr>
        <w:t>230568</w:t>
      </w:r>
    </w:p>
    <w:p>
      <w:r>
        <w:t>@Daily_Express over 1500 sexual assaults from 2000 Islamic refugees less than Half a % caught Laughing villains leaving the court free help</w:t>
      </w:r>
    </w:p>
    <w:p>
      <w:r>
        <w:rPr>
          <w:b/>
          <w:u w:val="single"/>
        </w:rPr>
        <w:t>230569</w:t>
      </w:r>
    </w:p>
    <w:p>
      <w:r>
        <w:t>Illegal Immigrant Beheads 13-Year-Old Girl in Alabama ‘“ Media Blackout https://t.co/0Prdlv43c1</w:t>
      </w:r>
    </w:p>
    <w:p>
      <w:r>
        <w:rPr>
          <w:b/>
          <w:u w:val="single"/>
        </w:rPr>
        <w:t>230570</w:t>
      </w:r>
    </w:p>
    <w:p>
      <w:r>
        <w:t>Quite a lot of tension already exist in Moria due to the approaching trial of the #Moria35 and the death of an Afghani refugee yesterday - due to health care limitations. More than 200 refugees protested in memory of the man who died and contested the living conditions in Moria.</w:t>
      </w:r>
    </w:p>
    <w:p>
      <w:r>
        <w:rPr>
          <w:b/>
          <w:u w:val="single"/>
        </w:rPr>
        <w:t>230571</w:t>
      </w:r>
    </w:p>
    <w:p>
      <w:r>
        <w:t>Train in Greece hits, kills 2 migrants near Turkish border https://t.co/LKCfqW8XV2</w:t>
      </w:r>
    </w:p>
    <w:p>
      <w:r>
        <w:rPr>
          <w:b/>
          <w:u w:val="single"/>
        </w:rPr>
        <w:t>230572</w:t>
      </w:r>
    </w:p>
    <w:p>
      <w:r>
        <w:t>American Citizens are being Victimized by Illegal AliensThe shocking findings by a new DOJ-DHS report. @HouseGOP#NoDACA #NOAmnesty #NoSanctuary #EndChainMigration#DeportThemAll #HonorYourOath#ProtectUSA#KeepAmericansSafeIt is your JOB!</w:t>
      </w:r>
    </w:p>
    <w:p>
      <w:r>
        <w:rPr>
          <w:b/>
          <w:u w:val="single"/>
        </w:rPr>
        <w:t>230573</w:t>
      </w:r>
    </w:p>
    <w:p>
      <w:r>
        <w:t>Employment rate for non-EU migrants highest in Czech Republic https://t.co/QkZaeNm2Wi</w:t>
      </w:r>
    </w:p>
    <w:p>
      <w:r>
        <w:rPr>
          <w:b/>
          <w:u w:val="single"/>
        </w:rPr>
        <w:t>230574</w:t>
      </w:r>
    </w:p>
    <w:p>
      <w:r>
        <w:t>#Tech #News Facebook's new political advertising policy denounced by immigrant, civil rights groups https://t.co/3sLPMDYaqT Facebook's new political advertising policy denounced by immigrant, civil rights groups  A wide range of advocates for immigrants… https://t.co/aOh5AJmXFd</w:t>
      </w:r>
    </w:p>
    <w:p>
      <w:r>
        <w:rPr>
          <w:b/>
          <w:u w:val="single"/>
        </w:rPr>
        <w:t>230575</w:t>
      </w:r>
    </w:p>
    <w:p>
      <w:r>
        <w:t>@STVNews Sturgeon revels in the EU vote the moment immigration is ignored you will not be in power Scotland has not been it with it so far</w:t>
      </w:r>
    </w:p>
    <w:p>
      <w:r>
        <w:rPr>
          <w:b/>
          <w:u w:val="single"/>
        </w:rPr>
        <w:t>230576</w:t>
      </w:r>
    </w:p>
    <w:p>
      <w:r>
        <w:t>Interesting use of SC experiment on social issue by well-known scholars - results are not good news from the humanistic perspective though: From welcome culture to welcome limits? Uncovering preference changes over time for sheltering refugees https://t.co/QsxyKUMsBW</w:t>
      </w:r>
    </w:p>
    <w:p>
      <w:r>
        <w:rPr>
          <w:b/>
          <w:u w:val="single"/>
        </w:rPr>
        <w:t>230577</w:t>
      </w:r>
    </w:p>
    <w:p>
      <w:r>
        <w:t>Refugees are not welcome by the US, even though the US has created or is the reason via meddling/intervention/invasion &amp;amp; occupation/arming &amp;amp; assisting in the use of bombs &amp;amp; air support, etc etc https://t.co/eQqUvutUgj</w:t>
      </w:r>
    </w:p>
    <w:p>
      <w:r>
        <w:rPr>
          <w:b/>
          <w:u w:val="single"/>
        </w:rPr>
        <w:t>230578</w:t>
      </w:r>
    </w:p>
    <w:p>
      <w:r>
        <w:t>Another reason for #BuildThatWall</w:t>
      </w:r>
    </w:p>
    <w:p>
      <w:r>
        <w:rPr>
          <w:b/>
          <w:u w:val="single"/>
        </w:rPr>
        <w:t>230579</w:t>
      </w:r>
    </w:p>
    <w:p>
      <w:r>
        <w:t>Stunned tourists look on as dozens migrants land on packed Spanish beach and sprint off https://t.co/jksiqyOMXV</w:t>
      </w:r>
    </w:p>
    <w:p>
      <w:r>
        <w:rPr>
          <w:b/>
          <w:u w:val="single"/>
        </w:rPr>
        <w:t>230580</w:t>
      </w:r>
    </w:p>
    <w:p>
      <w:r>
        <w:t>New Mexican President To Create Border Force To Stop Illegal Immigrants, Drugs From Central America https://t.co/t0h2LbuCVO    Surprise !</w:t>
      </w:r>
    </w:p>
    <w:p>
      <w:r>
        <w:rPr>
          <w:b/>
          <w:u w:val="single"/>
        </w:rPr>
        <w:t>230581</w:t>
      </w:r>
    </w:p>
    <w:p>
      <w:r>
        <w:t>More on the Muslim "refugee " who tried to behead a policeman in WA state. What? You haven't heard because white... https://t.co/porlfoatoX</w:t>
      </w:r>
    </w:p>
    <w:p>
      <w:r>
        <w:rPr>
          <w:b/>
          <w:u w:val="single"/>
        </w:rPr>
        <w:t>230582</w:t>
      </w:r>
    </w:p>
    <w:p>
      <w:r>
        <w:t>@merdrignac Linekar is a fool the nearest he got to refugees was selling them crisps and its right to get the false applications out</w:t>
      </w:r>
    </w:p>
    <w:p>
      <w:r>
        <w:rPr>
          <w:b/>
          <w:u w:val="single"/>
        </w:rPr>
        <w:t>230583</w:t>
      </w:r>
    </w:p>
    <w:p>
      <w:r>
        <w:t>Open Borders prove not only to be wrong, but harmful to native citizens and even FATAL. Every day the globalists false utopia is proven wrong with news and statistics. When will the madness stop? We need to close the borders. #closetheborders #stoptheinvasion</w:t>
      </w:r>
    </w:p>
    <w:p>
      <w:r>
        <w:rPr>
          <w:b/>
          <w:u w:val="single"/>
        </w:rPr>
        <w:t>230584</w:t>
      </w:r>
    </w:p>
    <w:p>
      <w:r>
        <w:t>@realDonaldTrump #BuildTheWall NOW #GreenCardsForDACA #NoChainMigration No-Lottery #IllegalSentHome get in line... #StopTheInvasion NOW #AmericaFirst #OneFlag ðŸ‡ºðŸ‡¸</w:t>
      </w:r>
    </w:p>
    <w:p>
      <w:r>
        <w:rPr>
          <w:b/>
          <w:u w:val="single"/>
        </w:rPr>
        <w:t>230585</w:t>
      </w:r>
    </w:p>
    <w:p>
      <w:r>
        <w:t>Immigrant Silences Libs With Insane Admission About Why Trump Is Right On Immigration https://t.co/Q0L9aoKJ2W</w:t>
      </w:r>
    </w:p>
    <w:p>
      <w:r>
        <w:rPr>
          <w:b/>
          <w:u w:val="single"/>
        </w:rPr>
        <w:t>230586</w:t>
      </w:r>
    </w:p>
    <w:p>
      <w:r>
        <w:t>Illegal driver same as an illegal immigrant. https://t.co/mer6gFYOU0</w:t>
      </w:r>
    </w:p>
    <w:p>
      <w:r>
        <w:rPr>
          <w:b/>
          <w:u w:val="single"/>
        </w:rPr>
        <w:t>230587</w:t>
      </w:r>
    </w:p>
    <w:p>
      <w:r>
        <w:t>ICE arrests 225 in NY immigration raids, many with criminal recordshttps://t.co/Nu5iVYJKy4#MoreOfThisPlease #TheICEManCometh #StopTheInvasion #ThereAreMoreOfThemOutThere</w:t>
      </w:r>
    </w:p>
    <w:p>
      <w:r>
        <w:rPr>
          <w:b/>
          <w:u w:val="single"/>
        </w:rPr>
        <w:t>230588</w:t>
      </w:r>
    </w:p>
    <w:p>
      <w:r>
        <w:t>@realDonaldTrump Let's get #ProudDeplorable Trending Now!Please #RETWEET this #SundayMorning Visit to help #BuildThatWall</w:t>
      </w:r>
    </w:p>
    <w:p>
      <w:r>
        <w:rPr>
          <w:b/>
          <w:u w:val="single"/>
        </w:rPr>
        <w:t>230589</w:t>
      </w:r>
    </w:p>
    <w:p>
      <w:r>
        <w:t>Boy, 16, fights for his life after being stabbed on London street https://t.co/PYRrmaN3tz</w:t>
      </w:r>
    </w:p>
    <w:p>
      <w:r>
        <w:rPr>
          <w:b/>
          <w:u w:val="single"/>
        </w:rPr>
        <w:t>230590</w:t>
      </w:r>
    </w:p>
    <w:p>
      <w:r>
        <w:t>@asadowaisi Where were u when Pandits were made Refugees in their Homeland.U never raised voice then. Now fighting for illegal migrants</w:t>
      </w:r>
    </w:p>
    <w:p>
      <w:r>
        <w:rPr>
          <w:b/>
          <w:u w:val="single"/>
        </w:rPr>
        <w:t>230591</w:t>
      </w:r>
    </w:p>
    <w:p>
      <w:r>
        <w:t>Angels Don't Die. I think it's better that two Immigrant children in a concentration camp in Southwest US die every time Donald Trump tweets, tweet tweet tweet tweet tweet like a bird. https://t.co/EivwOFNFPo</w:t>
      </w:r>
    </w:p>
    <w:p>
      <w:r>
        <w:rPr>
          <w:b/>
          <w:u w:val="single"/>
        </w:rPr>
        <w:t>230592</w:t>
      </w:r>
    </w:p>
    <w:p>
      <w:r>
        <w:t>I feel for refugees coming to this country - there are so many hurdles put in their way.  People do not appreciate how difficult it must be and do not see the individuals behind the headlines and bad press #AmazingSupporters 7/</w:t>
      </w:r>
    </w:p>
    <w:p>
      <w:r>
        <w:rPr>
          <w:b/>
          <w:u w:val="single"/>
        </w:rPr>
        <w:t>230593</w:t>
      </w:r>
    </w:p>
    <w:p>
      <w:r>
        <w:t>@V_actually @Eddie_and_Patti Absolutely! No DACA, No Amnesty, No Sanctury Cities, Deport All Illegal Aliens, Build The Wall! #MAGA #2A #NoDACA #DeportThemAll #BuildTheWall #OBAMAgate #StandWithICE #PEDOgate #LockThemAllUp #BanIslam #TRUMP2020 @POTUS @real</w:t>
      </w:r>
    </w:p>
    <w:p>
      <w:r>
        <w:rPr>
          <w:b/>
          <w:u w:val="single"/>
        </w:rPr>
        <w:t>230594</w:t>
      </w:r>
    </w:p>
    <w:p>
      <w:r>
        <w:t>The marketplace value of #refugee camps https://t.co/bU1kEPp3un #WithRefugees @UNHCR_Kenya @Refugees @refugeeaffairs @NRC_HoA @IFC_org @tyrusmaina @RCKDirector</w:t>
      </w:r>
    </w:p>
    <w:p>
      <w:r>
        <w:rPr>
          <w:b/>
          <w:u w:val="single"/>
        </w:rPr>
        <w:t>230595</w:t>
      </w:r>
    </w:p>
    <w:p>
      <w:r>
        <w:t>@11head_shot I am not forcing anyone. I am just putting out my view. People believe it or not is their prerogative.Even if a single person agree with me, it is ok with me. Thanks,</w:t>
      </w:r>
    </w:p>
    <w:p>
      <w:r>
        <w:rPr>
          <w:b/>
          <w:u w:val="single"/>
        </w:rPr>
        <w:t>230596</w:t>
      </w:r>
    </w:p>
    <w:p>
      <w:r>
        <w:t>'Libya coastguard left two to die', migrant group claims https://t.co/2SYK6Gs4OW</w:t>
      </w:r>
    </w:p>
    <w:p>
      <w:r>
        <w:rPr>
          <w:b/>
          <w:u w:val="single"/>
        </w:rPr>
        <w:t>230597</w:t>
      </w:r>
    </w:p>
    <w:p>
      <w:r>
        <w:t>@WPLGLocal10 No, we should cover their transportation across the southern border &amp; let them go on their way. #BUILDTHEWALL #deportALLaliens #noAnchorBabies #NODACA #NoDreamers #NOcitizenship #NoChainMigration #NoVisaLottery #secureOURborder</w:t>
      </w:r>
    </w:p>
    <w:p>
      <w:r>
        <w:rPr>
          <w:b/>
          <w:u w:val="single"/>
        </w:rPr>
        <w:t>230598</w:t>
      </w:r>
    </w:p>
    <w:p>
      <w:r>
        <w:t>Why weren't the democrats in the streets marching for the separated families of people like Jamiel Shaw when he was separated from his son forever after Jamiel Jr. was shot and murdered by an illegal alien? #separatingfamilies #BuildThatWall #MAGA #BGR #BlacksGoneRed</w:t>
      </w:r>
    </w:p>
    <w:p>
      <w:r>
        <w:rPr>
          <w:b/>
          <w:u w:val="single"/>
        </w:rPr>
        <w:t>230599</w:t>
      </w:r>
    </w:p>
    <w:p>
      <w:r>
        <w:t>BJP leaders want #Rohingya refugees deported from #India due fear that they have been exploited by #Pakistan terror groups https://t.co/Gj0MeoAiIv @ucanindia @UNHumanRights @SC_Humanitarian @UnicefAsiaPac @Refugees @M_RSection @OpRohingya @voiceofrohingya @rohingyablogger https://t.co/gRgViH6o3u</w:t>
      </w:r>
    </w:p>
    <w:p>
      <w:r>
        <w:rPr>
          <w:b/>
          <w:u w:val="single"/>
        </w:rPr>
        <w:t>230600</w:t>
      </w:r>
    </w:p>
    <w:p>
      <w:r>
        <w:t>@MailOnline No one will be thrown out of the UK simply we are not like that common sense Immigration has to be cut NHS etc is a proven point</w:t>
      </w:r>
    </w:p>
    <w:p>
      <w:r>
        <w:rPr>
          <w:b/>
          <w:u w:val="single"/>
        </w:rPr>
        <w:t>230601</w:t>
      </w:r>
    </w:p>
    <w:p>
      <w:r>
        <w:t>UK: Muslim immigration lawyer says “no harm” in 15-year-old girls getting married #SWRM https://t.co/d4NSqWoYKz</w:t>
      </w:r>
    </w:p>
    <w:p>
      <w:r>
        <w:rPr>
          <w:b/>
          <w:u w:val="single"/>
        </w:rPr>
        <w:t>230602</w:t>
      </w:r>
    </w:p>
    <w:p>
      <w:r>
        <w:t>#NJ Should NOT be a facilitator for the concealment of illegal aliens. Granting driving licenses There is no background check on Illegals to determine if they pose a national security threat #RedNationRising #Immigration #Trump #MAGA #SendThemBack</w:t>
      </w:r>
    </w:p>
    <w:p>
      <w:r>
        <w:rPr>
          <w:b/>
          <w:u w:val="single"/>
        </w:rPr>
        <w:t>230603</w:t>
      </w:r>
    </w:p>
    <w:p>
      <w:r>
        <w:t>@FAIRImmigration @dcexaminer @hausofcait They should refuse to comply with the order.</w:t>
      </w:r>
    </w:p>
    <w:p>
      <w:r>
        <w:rPr>
          <w:b/>
          <w:u w:val="single"/>
        </w:rPr>
        <w:t>230604</w:t>
      </w:r>
    </w:p>
    <w:p>
      <w:r>
        <w:t>Facebook's new political advertising policy denounced...  Natural Law #Libertarian idea: The difference between private business versus government trying to control your behavior is the absolute ability to boycott private business...  https://t.co/FdIlHT51jk</w:t>
      </w:r>
    </w:p>
    <w:p>
      <w:r>
        <w:rPr>
          <w:b/>
          <w:u w:val="single"/>
        </w:rPr>
        <w:t>230605</w:t>
      </w:r>
    </w:p>
    <w:p>
      <w:r>
        <w:t>@JolyonMaugham horrified to see @IEA London anti-immigrant rhetoric appearing in official @ICAEW July publication on economy trying to stir up race hate. These dark money think tank infest everything and corrupt them. Very angry! (29 year ICAEW member!) B</w:t>
      </w:r>
    </w:p>
    <w:p>
      <w:r>
        <w:rPr>
          <w:b/>
          <w:u w:val="single"/>
        </w:rPr>
        <w:t>230606</w:t>
      </w:r>
    </w:p>
    <w:p>
      <w:r>
        <w:t>Trump moving to strip Palestinians of refugee status: report Nice... now will all be going to Europe... Israel’s wet dream...https://t.co/2BbkaBhOMh</w:t>
      </w:r>
    </w:p>
    <w:p>
      <w:r>
        <w:rPr>
          <w:b/>
          <w:u w:val="single"/>
        </w:rPr>
        <w:t>230607</w:t>
      </w:r>
    </w:p>
    <w:p>
      <w:r>
        <w:t>Stricter immigration laws and build that wall! #KAG #MAGA #ProudAmerican #ProudConservative #TruthIsPower #SearchForTruth #Vote #Deplorable #DrainThatSwamp #WWG1WWGA #BuildThatWall</w:t>
      </w:r>
    </w:p>
    <w:p>
      <w:r>
        <w:rPr>
          <w:b/>
          <w:u w:val="single"/>
        </w:rPr>
        <w:t>230608</w:t>
      </w:r>
    </w:p>
    <w:p>
      <w:r>
        <w:t>@RituRathaur @madhukishwar @BDUTT What you are saying is also somewhat nonsense. 1st you yourself should come to your senses. See among the names missing is also of some of the family members of former President of India. Are they also illegal immigrants?</w:t>
      </w:r>
    </w:p>
    <w:p>
      <w:r>
        <w:rPr>
          <w:b/>
          <w:u w:val="single"/>
        </w:rPr>
        <w:t>230609</w:t>
      </w:r>
    </w:p>
    <w:p>
      <w:r>
        <w:t>The lying continues. Refugees pose no threat to 'Law &amp;amp; Order'. The president's crimes and the inhumane actions of #ICE officers remain the focus of the American people. #AbolishICE #ImmigrantChildren #MuellerInvestigation #Impeach45 #Election2018 @ICEgov @SecNielsen @PressSec https://t.co/xNBor7iJyS</w:t>
      </w:r>
    </w:p>
    <w:p>
      <w:r>
        <w:rPr>
          <w:b/>
          <w:u w:val="single"/>
        </w:rPr>
        <w:t>230610</w:t>
      </w:r>
    </w:p>
    <w:p>
      <w:r>
        <w:t>@MailOnline It is said we need 2 million new homes in the UK because of Immigration what we need is 2 million less Immigrants and EU out</w:t>
      </w:r>
    </w:p>
    <w:p>
      <w:r>
        <w:rPr>
          <w:b/>
          <w:u w:val="single"/>
        </w:rPr>
        <w:t>230611</w:t>
      </w:r>
    </w:p>
    <w:p>
      <w:r>
        <w:t>Hope this group and any members are placed on a security watch list and not the immigration list.... CBC News https://t.co/2yLMPLdRp5</w:t>
      </w:r>
    </w:p>
    <w:p>
      <w:r>
        <w:rPr>
          <w:b/>
          <w:u w:val="single"/>
        </w:rPr>
        <w:t>230612</w:t>
      </w:r>
    </w:p>
    <w:p>
      <w:r>
        <w:t>But for the fire crew of Mexican immigrants, politics never enters the mind. This isn’t about @POTUS or his supporters, or about border walls. It’s about the pride of protecting people’s homes. https://t.co/EniG8TEbwa #Immigration</w:t>
      </w:r>
    </w:p>
    <w:p>
      <w:r>
        <w:rPr>
          <w:b/>
          <w:u w:val="single"/>
        </w:rPr>
        <w:t>230613</w:t>
      </w:r>
    </w:p>
    <w:p>
      <w:r>
        <w:t>PM Trudeau on the defensive about immigration https://t.co/l3dfv7ADdi  Awesome,Candians are awakening and could mean the end of the white Obama up north...</w:t>
      </w:r>
    </w:p>
    <w:p>
      <w:r>
        <w:rPr>
          <w:b/>
          <w:u w:val="single"/>
        </w:rPr>
        <w:t>230614</w:t>
      </w:r>
    </w:p>
    <w:p>
      <w:r>
        <w:t>#WWG1WGA #SpyGate #DeclassifyTheDocs #StopTheInvasion https://t.co/ijtr7FSGd1</w:t>
      </w:r>
    </w:p>
    <w:p>
      <w:r>
        <w:rPr>
          <w:b/>
          <w:u w:val="single"/>
        </w:rPr>
        <w:t>230615</w:t>
      </w:r>
    </w:p>
    <w:p>
      <w:r>
        <w:t>Where are the Women and Children the Dems are always Bitchin about? #NoIllegals #NoDACA #NoChainMigration #AmericanPeopleFirst</w:t>
      </w:r>
    </w:p>
    <w:p>
      <w:r>
        <w:rPr>
          <w:b/>
          <w:u w:val="single"/>
        </w:rPr>
        <w:t>230616</w:t>
      </w:r>
    </w:p>
    <w:p>
      <w:r>
        <w:t>The religious Jews are happy to have a homeland, but to have a homeland, which is called ISRAEL, they need the Zionists. 2 states dont work. https://t.co/3AKcLq5DNk</w:t>
      </w:r>
    </w:p>
    <w:p>
      <w:r>
        <w:rPr>
          <w:b/>
          <w:u w:val="single"/>
        </w:rPr>
        <w:t>230617</w:t>
      </w:r>
    </w:p>
    <w:p>
      <w:r>
        <w:t>As the @FIFAWorldCup final begins and @HNS_CFF is led by several keep in mind #refugee=#resiliency= #immigration  @USSoccer should take note! @Michele_Rocky68 @IIRGMU @ilctr @CabreraAngel https://t.co/Ty1Fk0e5rA</w:t>
      </w:r>
    </w:p>
    <w:p>
      <w:r>
        <w:rPr>
          <w:b/>
          <w:u w:val="single"/>
        </w:rPr>
        <w:t>230618</w:t>
      </w:r>
    </w:p>
    <w:p>
      <w:r>
        <w:t>The ghost, who Amethyst can't see but believes she can communicate and have sex with, has now returned with her to the UK and their relationship is progressing. Should we ask Roger Helmer and Farage to investigate this immigrant ghost?</w:t>
      </w:r>
    </w:p>
    <w:p>
      <w:r>
        <w:rPr>
          <w:b/>
          <w:u w:val="single"/>
        </w:rPr>
        <w:t>230619</w:t>
      </w:r>
    </w:p>
    <w:p>
      <w:r>
        <w:t>Can we rewrite the 1951 Refugee Convention for the 21st century? | CBC Radio https://t.co/3A53s9i90j #WithRefugees @Refugees @UNHCR_Kenya @refugeeaffairs @NRC_HoA @drchorn_africaY @tyrusmaina @nyamoriv</w:t>
      </w:r>
    </w:p>
    <w:p>
      <w:r>
        <w:rPr>
          <w:b/>
          <w:u w:val="single"/>
        </w:rPr>
        <w:t>230620</w:t>
      </w:r>
    </w:p>
    <w:p>
      <w:r>
        <w:t>Report reveals 300,000 illegal migrants living in one French suburb https://t.co/v05fBQktQ5 via @MailOnline</w:t>
      </w:r>
    </w:p>
    <w:p>
      <w:r>
        <w:rPr>
          <w:b/>
          <w:u w:val="single"/>
        </w:rPr>
        <w:t>230621</w:t>
      </w:r>
    </w:p>
    <w:p>
      <w:r>
        <w:t>“We can’t go home”: What does peace mean for #Eritrea’s refugees? https://t.co/XdkJd7sBei</w:t>
      </w:r>
    </w:p>
    <w:p>
      <w:r>
        <w:rPr>
          <w:b/>
          <w:u w:val="single"/>
        </w:rPr>
        <w:t>230622</w:t>
      </w:r>
    </w:p>
    <w:p>
      <w:r>
        <w:t>@fantasticlegs Exactly! Why would Americans vote for anyone that supports these absurd policies? IMO it is treason and self destruction to vote for politicians that do not up hold our laws and advocates for illegals over Americans. #BuildThatWall #NoDACA</w:t>
      </w:r>
    </w:p>
    <w:p>
      <w:r>
        <w:rPr>
          <w:b/>
          <w:u w:val="single"/>
        </w:rPr>
        <w:t>230623</w:t>
      </w:r>
    </w:p>
    <w:p>
      <w:r>
        <w:t>@dwnews &gt;YET 'AGAIN'THE ONLY 'THING' THAT SO-CALLED 'REFUGEES' BRING TO 'THE RIGHTEOUS WESTERN WORLD' IS '#Terrorism' AND 'SEXUAL CRIMINALITY'THE 'TRUE #German PEOPLE' KNOW 'THIS'NOW 'THEY' ARE TELLING THE '#FakeNews #Politicians' TOO#Kothen #Germany #ref</w:t>
      </w:r>
    </w:p>
    <w:p>
      <w:r>
        <w:rPr>
          <w:b/>
          <w:u w:val="single"/>
        </w:rPr>
        <w:t>230624</w:t>
      </w:r>
    </w:p>
    <w:p>
      <w:r>
        <w:t>Wouldn't a true  "refugee" be more concerned about the basic of food, water, shelter, etc?  Are these really... https://t.co/wS89hsJb1t</w:t>
      </w:r>
    </w:p>
    <w:p>
      <w:r>
        <w:rPr>
          <w:b/>
          <w:u w:val="single"/>
        </w:rPr>
        <w:t>230625</w:t>
      </w:r>
    </w:p>
    <w:p>
      <w:r>
        <w:t>missing something when did the EU meddle in countries legislate outwith its remit migrants from outside the Eu can have benefits  stopped</w:t>
      </w:r>
    </w:p>
    <w:p>
      <w:r>
        <w:rPr>
          <w:b/>
          <w:u w:val="single"/>
        </w:rPr>
        <w:t>230626</w:t>
      </w:r>
    </w:p>
    <w:p>
      <w:r>
        <w:t>Sarah Jeong is exactly why we don't need non white immigration. They come over here with complete hatred for the native population. Thanks for redpilling America ðŸ‡ºðŸ‡¸ðŸ˜‚ðŸ’¯</w:t>
      </w:r>
    </w:p>
    <w:p>
      <w:r>
        <w:rPr>
          <w:b/>
          <w:u w:val="single"/>
        </w:rPr>
        <w:t>230627</w:t>
      </w:r>
    </w:p>
    <w:p>
      <w:r>
        <w:t>Yemenis are the fastest growing refugee population in Jordan. https://t.co/skRafZhM4i</w:t>
      </w:r>
    </w:p>
    <w:p>
      <w:r>
        <w:rPr>
          <w:b/>
          <w:u w:val="single"/>
        </w:rPr>
        <w:t>230628</w:t>
      </w:r>
    </w:p>
    <w:p>
      <w:r>
        <w:t>@Refugees free English classes! and also Arabic &amp;amp; Spanish classes (taught by migrants/refugees) cos integration &amp;amp; learning goes both ways https://t.co/331bb2koZs</w:t>
      </w:r>
    </w:p>
    <w:p>
      <w:r>
        <w:rPr>
          <w:b/>
          <w:u w:val="single"/>
        </w:rPr>
        <w:t>230629</w:t>
      </w:r>
    </w:p>
    <w:p>
      <w:r>
        <w:t>Economic inequality and injustice impacts first gen non-white immigrant families heavily, and Afro-descended ones in particular https://t.co/RrLUyjrrjx</w:t>
      </w:r>
    </w:p>
    <w:p>
      <w:r>
        <w:rPr>
          <w:b/>
          <w:u w:val="single"/>
        </w:rPr>
        <w:t>230630</w:t>
      </w:r>
    </w:p>
    <w:p>
      <w:r>
        <w:t>Of course they could just go home if it's that bad, given they are 'refugees' 🙄 https://t.co/oNXqZB2dIz</w:t>
      </w:r>
    </w:p>
    <w:p>
      <w:r>
        <w:rPr>
          <w:b/>
          <w:u w:val="single"/>
        </w:rPr>
        <w:t>230631</w:t>
      </w:r>
    </w:p>
    <w:p>
      <w:r>
        <w:t>Detained #Immigrant CHILD DIES. #Resist #FBR https://t.co/h5kH4qRF9Z</w:t>
      </w:r>
    </w:p>
    <w:p>
      <w:r>
        <w:rPr>
          <w:b/>
          <w:u w:val="single"/>
        </w:rPr>
        <w:t>230632</w:t>
      </w:r>
    </w:p>
    <w:p>
      <w:r>
        <w:t>This Monday St. Johns is hosting an Immigrant Stories film screening and panel with @bravenewfilms! Click the link below for info and to RSVP.   https://t.co/hoBDUkUcGd https://t.co/j9nfDxYCqK</w:t>
      </w:r>
    </w:p>
    <w:p>
      <w:r>
        <w:rPr>
          <w:b/>
          <w:u w:val="single"/>
        </w:rPr>
        <w:t>230633</w:t>
      </w:r>
    </w:p>
    <w:p>
      <w:r>
        <w:t>Japan is always operating under the premise that mass migration that can  radically transform the country's demographics is unacceptable. The Alt-Right main point is the norm for them. So Japan already has everything that the West needs!!But of course virtue signalling...</w:t>
      </w:r>
    </w:p>
    <w:p>
      <w:r>
        <w:rPr>
          <w:b/>
          <w:u w:val="single"/>
        </w:rPr>
        <w:t>230634</w:t>
      </w:r>
    </w:p>
    <w:p>
      <w:r>
        <w:t>Austria trying to save itself from Muslim migrant invasion too.... Turkey’s President Tayyip Erdogan denounces Chancellor Kurz. So what!https://t.co/QcM4bMFHno https://t.co/A4PIOH1VaQ</w:t>
      </w:r>
    </w:p>
    <w:p>
      <w:r>
        <w:rPr>
          <w:b/>
          <w:u w:val="single"/>
        </w:rPr>
        <w:t>230635</w:t>
      </w:r>
    </w:p>
    <w:p>
      <w:r>
        <w:t>@sunsetlover707 I agree with most of it. Regarding "occupying", this is the story of all countries in America, not only Canada but do acknowledge this issue and our past. But never forget, Canadians are one people. Natives, Syrian refugees, English, Fre</w:t>
      </w:r>
    </w:p>
    <w:p>
      <w:r>
        <w:rPr>
          <w:b/>
          <w:u w:val="single"/>
        </w:rPr>
        <w:t>230636</w:t>
      </w:r>
    </w:p>
    <w:p>
      <w:r>
        <w:t>Often employers consider employees slaves as they think they have bought them [because] they pay them. https://t.co/OpTh5JzHcQ #ucanews #thereforthevoiceless #women #migrants #abuse #Bangladesh @ucanbd @M_RSection @bobvitillo @ICMC_news @iamamigrant @UNmigration @MigrantsMatter</w:t>
      </w:r>
    </w:p>
    <w:p>
      <w:r>
        <w:rPr>
          <w:b/>
          <w:u w:val="single"/>
        </w:rPr>
        <w:t>230637</w:t>
      </w:r>
    </w:p>
    <w:p>
      <w:r>
        <w:t>@MSNBC Who care for these children of criminal refugees really. They play no role in times of overpopulation.</w:t>
      </w:r>
    </w:p>
    <w:p>
      <w:r>
        <w:rPr>
          <w:b/>
          <w:u w:val="single"/>
        </w:rPr>
        <w:t>230638</w:t>
      </w:r>
    </w:p>
    <w:p>
      <w:r>
        <w:t>These are poor Syrian refugees in camps in turkey and Jordan https://t.co/Hx8DCd0XyM</w:t>
      </w:r>
    </w:p>
    <w:p>
      <w:r>
        <w:rPr>
          <w:b/>
          <w:u w:val="single"/>
        </w:rPr>
        <w:t>230639</w:t>
      </w:r>
    </w:p>
    <w:p>
      <w:r>
        <w:t>IF FOR NO OTHER REASON, REMEMBER TRUMP’S ADMINISTRATION IS RESPONSIBLE FOR THIS ATROCITY AND VOTE STRAIGHT DEMOCRAT IN NOVEMBER! https://t.co/teqOjkvdus</w:t>
      </w:r>
    </w:p>
    <w:p>
      <w:r>
        <w:rPr>
          <w:b/>
          <w:u w:val="single"/>
        </w:rPr>
        <w:t>230640</w:t>
      </w:r>
    </w:p>
    <w:p>
      <w:r>
        <w:t>@ChenGonSol The aftermath of mass, illegal immigration into Spain. https://t.co/WRbioslLs7</w:t>
      </w:r>
    </w:p>
    <w:p>
      <w:r>
        <w:rPr>
          <w:b/>
          <w:u w:val="single"/>
        </w:rPr>
        <w:t>230641</w:t>
      </w:r>
    </w:p>
    <w:p>
      <w:r>
        <w:t>Totally out of control. These people @JustinTrudeau @HonAhmedHussen @RalphGoodale @BillBlair need to be reigned in. Hotel rooms for opportunist migrants, millions being spent trying to stuff the genie back in the bottle, no end or strategy in sight.  https://t.co/3inFEDK2Rx</w:t>
      </w:r>
    </w:p>
    <w:p>
      <w:r>
        <w:rPr>
          <w:b/>
          <w:u w:val="single"/>
        </w:rPr>
        <w:t>230642</w:t>
      </w:r>
    </w:p>
    <w:p>
      <w:r>
        <w:t>I'm over here looking at these #testshots turidinero did of me while co-creative directing… http://t.co/RX64IwLq1o</w:t>
      </w:r>
    </w:p>
    <w:p>
      <w:r>
        <w:rPr>
          <w:b/>
          <w:u w:val="single"/>
        </w:rPr>
        <w:t>230643</w:t>
      </w:r>
    </w:p>
    <w:p>
      <w:r>
        <w:t>US Border Patrol sets up surprise immigration checkpoint in Mainehttps://t.co/SMR8qyyvqd#EqualOpportunityDeporter #DeportTheIllegalCanadiansToo</w:t>
      </w:r>
    </w:p>
    <w:p>
      <w:r>
        <w:rPr>
          <w:b/>
          <w:u w:val="single"/>
        </w:rPr>
        <w:t>230644</w:t>
      </w:r>
    </w:p>
    <w:p>
      <w:r>
        <w:t>Exactly. These migrants don’t want to become German; they just want the hard-earned money of the Getman people. They are not fleeing persecution. #Sendthemback https://t.co/hHW5kzOYuh</w:t>
      </w:r>
    </w:p>
    <w:p>
      <w:r>
        <w:rPr>
          <w:b/>
          <w:u w:val="single"/>
        </w:rPr>
        <w:t>230645</w:t>
      </w:r>
    </w:p>
    <w:p>
      <w:r>
        <w:t>PHOTOS: Trump's border wall under construction #BuildThatWall #BuildTheWall #WalkAwayFromDemocrats2018</w:t>
      </w:r>
    </w:p>
    <w:p>
      <w:r>
        <w:rPr>
          <w:b/>
          <w:u w:val="single"/>
        </w:rPr>
        <w:t>230646</w:t>
      </w:r>
    </w:p>
    <w:p>
      <w:r>
        <w:t>@CNN CNN the immigration activist</w:t>
      </w:r>
    </w:p>
    <w:p>
      <w:r>
        <w:rPr>
          <w:b/>
          <w:u w:val="single"/>
        </w:rPr>
        <w:t>230647</w:t>
      </w:r>
    </w:p>
    <w:p>
      <w:r>
        <w:t>When getting #medical help is not an option, undocumented #migrant workers in #Malaysia chose death https://t.co/1q5pIhF1hV @heraldmalaysia @UNmigration @M_RSection @bobvitillo @ICMC_news @MigrantsMatter @IOMchief @UNHumanRights @malaysiandaily @staronline https://t.co/InGW9kulWU</w:t>
      </w:r>
    </w:p>
    <w:p>
      <w:r>
        <w:rPr>
          <w:b/>
          <w:u w:val="single"/>
        </w:rPr>
        <w:t>230648</w:t>
      </w:r>
    </w:p>
    <w:p>
      <w:r>
        <w:t>Central American governments hope to  halt illegal migration to US https://t.co/QDbg1Wuyao</w:t>
      </w:r>
    </w:p>
    <w:p>
      <w:r>
        <w:rPr>
          <w:b/>
          <w:u w:val="single"/>
        </w:rPr>
        <w:t>230649</w:t>
      </w:r>
    </w:p>
    <w:p>
      <w:r>
        <w:t>US Senate Calls On Julian Assange To Testify https://t.co/Qqy6GO6jm7 https://t.co/arrxfZVTdb</w:t>
      </w:r>
    </w:p>
    <w:p>
      <w:r>
        <w:rPr>
          <w:b/>
          <w:u w:val="single"/>
        </w:rPr>
        <w:t>230650</w:t>
      </w:r>
    </w:p>
    <w:p>
      <w:r>
        <w:t>Cameroon continues to unlawfully force refugees back to conflict, destitution and displacement in Nigeria's Borno State @MSF https://t.co/UcE8fS4P0k @HRW  https://t.co/gTrX4uIXDv https://t.co/DXUu0bQoh8</w:t>
      </w:r>
    </w:p>
    <w:p>
      <w:r>
        <w:rPr>
          <w:b/>
          <w:u w:val="single"/>
        </w:rPr>
        <w:t>230651</w:t>
      </w:r>
    </w:p>
    <w:p>
      <w:r>
        <w:t>Illegal alien rapes 6-year-old girl, police say https://t.co/6dUGD3KAEP #SecureTheBorder #StopTheInvasion #PreventableCrime</w:t>
      </w:r>
    </w:p>
    <w:p>
      <w:r>
        <w:rPr>
          <w:b/>
          <w:u w:val="single"/>
        </w:rPr>
        <w:t>230652</w:t>
      </w:r>
    </w:p>
    <w:p>
      <w:r>
        <w:t>Peru's shoestring circuses struggle to survive https://t.co/lbn0HSPRDG</w:t>
      </w:r>
    </w:p>
    <w:p>
      <w:r>
        <w:rPr>
          <w:b/>
          <w:u w:val="single"/>
        </w:rPr>
        <w:t>230653</w:t>
      </w:r>
    </w:p>
    <w:p>
      <w:r>
        <w:t>Why do illegals proudly wave the flag of another country, but consider it "punishment" to be sent back there?Let's face it -- without a job or welfare, many illegals would self-deport. #NoAmnesty #EndDACA #EndChainMigration #EndVisaLottery #MandatoryEverity</w:t>
      </w:r>
    </w:p>
    <w:p>
      <w:r>
        <w:rPr>
          <w:b/>
          <w:u w:val="single"/>
        </w:rPr>
        <w:t>230654</w:t>
      </w:r>
    </w:p>
    <w:p>
      <w:r>
        <w:t>https://t.co/4NVtEEwpXsRussia-USA Eyeing Plan For Return Of Syrians.Big difference between Syrian #refugee in Lebanon &amp;amp; Syrian migrant in EU.No need for UN approval; they are irrelevant/may be obstacle. Proposal being “studied” by US bt helping Syrians return desirable for all https://t.co/70uZCaTdHZ</w:t>
      </w:r>
    </w:p>
    <w:p>
      <w:r>
        <w:rPr>
          <w:b/>
          <w:u w:val="single"/>
        </w:rPr>
        <w:t>230655</w:t>
      </w:r>
    </w:p>
    <w:p>
      <w:r>
        <w:t>Matteo #Salvini is welcome in the #Netherlands  anti-immigrant stance#closetheborders #illegal #Immigrants https://t.co/aVByfhLTad</w:t>
      </w:r>
    </w:p>
    <w:p>
      <w:r>
        <w:rPr>
          <w:b/>
          <w:u w:val="single"/>
        </w:rPr>
        <w:t>230656</w:t>
      </w:r>
    </w:p>
    <w:p>
      <w:r>
        <w:t>@charliekirk11 @AntiLiberalZone You really listen to yourself, dont u? That's why there are 12.1 illegals here now costing us billions. Seems to me WE HAVE HAD OPEN BORDERS! Close them. #BuildThatWall</w:t>
      </w:r>
    </w:p>
    <w:p>
      <w:r>
        <w:rPr>
          <w:b/>
          <w:u w:val="single"/>
        </w:rPr>
        <w:t>230657</w:t>
      </w:r>
    </w:p>
    <w:p>
      <w:r>
        <w:t>@ABCPolitics A illegal aliens showing exactly what they were coming to this country for in the first place. #sendthemback!!!!!</w:t>
      </w:r>
    </w:p>
    <w:p>
      <w:r>
        <w:rPr>
          <w:b/>
          <w:u w:val="single"/>
        </w:rPr>
        <w:t>230658</w:t>
      </w:r>
    </w:p>
    <w:p>
      <w:r>
        <w:t>Historically, refugee agencies have focused on meeting immediate relief needs. But what if we could do more? -John Barcanic #OneStepCloserWR</w:t>
      </w:r>
    </w:p>
    <w:p>
      <w:r>
        <w:rPr>
          <w:b/>
          <w:u w:val="single"/>
        </w:rPr>
        <w:t>230659</w:t>
      </w:r>
    </w:p>
    <w:p>
      <w:r>
        <w:t>The church's position on immigration will define its witness to a hurt and broken world. - Welcoming the Stranger. This updated book is written by World Relief's Matthew Soerens and Jenny Yang. Find your copy today! https://t.co/4K71KFn2Rb</w:t>
      </w:r>
    </w:p>
    <w:p>
      <w:r>
        <w:rPr>
          <w:b/>
          <w:u w:val="single"/>
        </w:rPr>
        <w:t>230660</w:t>
      </w:r>
    </w:p>
    <w:p>
      <w:r>
        <w:t>As a relatively recent immigrant I was only slightly aware of the #ChuckleBrothers, but I liked the little I’d seen. And the influx of new-to-me clips has cheered my cheeseball heart ❤️ #RIPBarryChuckle</w:t>
      </w:r>
    </w:p>
    <w:p>
      <w:r>
        <w:rPr>
          <w:b/>
          <w:u w:val="single"/>
        </w:rPr>
        <w:t>230661</w:t>
      </w:r>
    </w:p>
    <w:p>
      <w:r>
        <w:t>DACA - Wednesday afternoon, Judge Hanen will hear arguments over whether to issue nationwide injunction of his own, which would stop Trump admin from continuing implement DACA in any way. Immigration experts expect him to issue that injunction. It nullifies decision of DC judge</w:t>
      </w:r>
    </w:p>
    <w:p>
      <w:r>
        <w:rPr>
          <w:b/>
          <w:u w:val="single"/>
        </w:rPr>
        <w:t>230662</w:t>
      </w:r>
    </w:p>
    <w:p>
      <w:r>
        <w:t>Watch: Angela Merkel announces the invasion of another 10,000 migrants - Free Speech Time - https://t.co/PA2tf0mmld @ISupport_Israel</w:t>
      </w:r>
    </w:p>
    <w:p>
      <w:r>
        <w:rPr>
          <w:b/>
          <w:u w:val="single"/>
        </w:rPr>
        <w:t>230663</w:t>
      </w:r>
    </w:p>
    <w:p>
      <w:r>
        <w:t>In 17 days, DACA will hopefully be fully reinstated and remain what it originally was; a great program for immigrant youths https://t.co/lCrqM6GXcz</w:t>
      </w:r>
    </w:p>
    <w:p>
      <w:r>
        <w:rPr>
          <w:b/>
          <w:u w:val="single"/>
        </w:rPr>
        <w:t>230664</w:t>
      </w:r>
    </w:p>
    <w:p>
      <w:r>
        <w:t>There is no positive in putting children in cages, Lying to immigrants so they go home without their children, taking their children away from them. You want positive, just do the right things. https://t.co/AUMyn4PneN</w:t>
      </w:r>
    </w:p>
    <w:p>
      <w:r>
        <w:rPr>
          <w:b/>
          <w:u w:val="single"/>
        </w:rPr>
        <w:t>230665</w:t>
      </w:r>
    </w:p>
    <w:p>
      <w:r>
        <w:t>Tell him no one cares what the American people think at this point. https://t.co/0eknFL8en8</w:t>
      </w:r>
    </w:p>
    <w:p>
      <w:r>
        <w:rPr>
          <w:b/>
          <w:u w:val="single"/>
        </w:rPr>
        <w:t>230666</w:t>
      </w:r>
    </w:p>
    <w:p>
      <w:r>
        <w:t>We must continue lifting our voices for a moral and compassionate immigration system that does not criminalize asylum seekers or rip children from their families. #FamiliesBelongTogether. https://t.co/RTi4ML2hr5</w:t>
      </w:r>
    </w:p>
    <w:p>
      <w:r>
        <w:rPr>
          <w:b/>
          <w:u w:val="single"/>
        </w:rPr>
        <w:t>230667</w:t>
      </w:r>
    </w:p>
    <w:p>
      <w:r>
        <w:t>Despite Pakistan was created on religious basis, a large number of Indian Muslims showed their reluctance for Pakistan and stayed back to thenown home in India. The Muslim refugees from Northern India who... https://t.co/oS1HP9cNH5</w:t>
      </w:r>
    </w:p>
    <w:p>
      <w:r>
        <w:rPr>
          <w:b/>
          <w:u w:val="single"/>
        </w:rPr>
        <w:t>230668</w:t>
      </w:r>
    </w:p>
    <w:p>
      <w:r>
        <w:t>@V_of_Europe Utter lunacy. These migrant people have zero entitlement or use in Europe.</w:t>
      </w:r>
    </w:p>
    <w:p>
      <w:r>
        <w:rPr>
          <w:b/>
          <w:u w:val="single"/>
        </w:rPr>
        <w:t>230669</w:t>
      </w:r>
    </w:p>
    <w:p>
      <w:r>
        <w:t>UN reaches deal with #Myanmar to repatriate Rohingya refugees #UnitedNations #RohingyaMuslims https://t.co/xXBU8OvLJD https://t.co/nBwZxrtreK</w:t>
      </w:r>
    </w:p>
    <w:p>
      <w:r>
        <w:rPr>
          <w:b/>
          <w:u w:val="single"/>
        </w:rPr>
        <w:t>230670</w:t>
      </w:r>
    </w:p>
    <w:p>
      <w:r>
        <w:t>She came to the U.S Illegally then was arrested as an accessory to her husband’s marijuana growing operation  - Drug Dealer Should have been Deported ASAP #FakeNews #Immigration https://t.co/W64Vcq5etR</w:t>
      </w:r>
    </w:p>
    <w:p>
      <w:r>
        <w:rPr>
          <w:b/>
          <w:u w:val="single"/>
        </w:rPr>
        <w:t>230671</w:t>
      </w:r>
    </w:p>
    <w:p>
      <w:r>
        <w:t>Nigerian Immigrant Raped 7-Year-Old Girl In Texas https://t.co/3uebt8HrIb via @USIACrimeReport   Another scum...</w:t>
      </w:r>
    </w:p>
    <w:p>
      <w:r>
        <w:rPr>
          <w:b/>
          <w:u w:val="single"/>
        </w:rPr>
        <w:t>230672</w:t>
      </w:r>
    </w:p>
    <w:p>
      <w:r>
        <w:t>@PaulineHansonOz UK: Corbyn still maintains Blair's New Labor which is essentially Marxism, a dangerous cult putting migrants first who are members of a political religious cult that would kill members if they left. Those migrants will in return vote Labo</w:t>
      </w:r>
    </w:p>
    <w:p>
      <w:r>
        <w:rPr>
          <w:b/>
          <w:u w:val="single"/>
        </w:rPr>
        <w:t>230673</w:t>
      </w:r>
    </w:p>
    <w:p>
      <w:r>
        <w:t>Israel suspends new deal with UN to deport African migrants to West https://t.co/Njpdqj6zZP</w:t>
      </w:r>
    </w:p>
    <w:p>
      <w:r>
        <w:rPr>
          <w:b/>
          <w:u w:val="single"/>
        </w:rPr>
        <w:t>230674</w:t>
      </w:r>
    </w:p>
    <w:p>
      <w:r>
        <w:t>Each week, a new refugee chef... and a new menu! ðŸ´ https://t.co/YJnRtz3CMG</w:t>
      </w:r>
    </w:p>
    <w:p>
      <w:r>
        <w:rPr>
          <w:b/>
          <w:u w:val="single"/>
        </w:rPr>
        <w:t>230675</w:t>
      </w:r>
    </w:p>
    <w:p>
      <w:r>
        <w:t>@BreitbartNews i like to know what @CNN would have done if the victim was one of their big shots daughter. it is time to build the wall and keep these SOBs intheir own damn country #BuildThatWall #ICE</w:t>
      </w:r>
    </w:p>
    <w:p>
      <w:r>
        <w:rPr>
          <w:b/>
          <w:u w:val="single"/>
        </w:rPr>
        <w:t>230676</w:t>
      </w:r>
    </w:p>
    <w:p>
      <w:r>
        <w:t>Lea Ramirez reports from New York City as an alliance develops between tech workers and immigrant rights activists to challenge the tech giants’ ties to ICE https://t.co/zpYCXV1dJf</w:t>
      </w:r>
    </w:p>
    <w:p>
      <w:r>
        <w:rPr>
          <w:b/>
          <w:u w:val="single"/>
        </w:rPr>
        <w:t>230677</w:t>
      </w:r>
    </w:p>
    <w:p>
      <w:r>
        <w:t>another German killed and injuries now will Germany act and stop immigration</w:t>
      </w:r>
    </w:p>
    <w:p>
      <w:r>
        <w:rPr>
          <w:b/>
          <w:u w:val="single"/>
        </w:rPr>
        <w:t>230678</w:t>
      </w:r>
    </w:p>
    <w:p>
      <w:r>
        <w:t>Italy and France try to patch up migrant row, draw papal rebuke https://t.co/loLF0pTSSH    Send them to the Vatican...</w:t>
      </w:r>
    </w:p>
    <w:p>
      <w:r>
        <w:rPr>
          <w:b/>
          <w:u w:val="single"/>
        </w:rPr>
        <w:t>230679</w:t>
      </w:r>
    </w:p>
    <w:p>
      <w:r>
        <w:t>@jokowi President Jokowi: it's not true millions of Chinese migrant workers get employed in Morowali, C. Sulawesi.The number of migrant workers is 3,121 &amp;amp; local workers is 25,447.Thus the number of migrant workers is only 10.9% of total workforce The</w:t>
      </w:r>
    </w:p>
    <w:p>
      <w:r>
        <w:rPr>
          <w:b/>
          <w:u w:val="single"/>
        </w:rPr>
        <w:t>230680</w:t>
      </w:r>
    </w:p>
    <w:p>
      <w:r>
        <w:t>Good that #Myanmar planning to raise fees on migrant labor exporters, and to compel those companies to ensure the rights of the workers they send overseas are protected! https://t.co/9mkJDbKRvr</w:t>
      </w:r>
    </w:p>
    <w:p>
      <w:r>
        <w:rPr>
          <w:b/>
          <w:u w:val="single"/>
        </w:rPr>
        <w:t>230681</w:t>
      </w:r>
    </w:p>
    <w:p>
      <w:r>
        <w:t>UNHCR Representative to Nigeria and Ecowas Jose Antonio 0 meets with #withrefugees Leaders in sub office Lagos. https://t.co/8jkmnvzOUV</w:t>
      </w:r>
    </w:p>
    <w:p>
      <w:r>
        <w:rPr>
          <w:b/>
          <w:u w:val="single"/>
        </w:rPr>
        <w:t>230682</w:t>
      </w:r>
    </w:p>
    <w:p>
      <w:r>
        <w:t>Illegal Immigrant Beheads 13-Year-Old Girl  after he forces her to watch Grandmothers Murder  this is what @SenateDems Support Killing by Illegals as they protect them in #SanctuaryCities  #Trump #MAGA @FoxNews  Media Blackout https://t.co/fNjjo728lq via @yournewswire</w:t>
      </w:r>
    </w:p>
    <w:p>
      <w:r>
        <w:rPr>
          <w:b/>
          <w:u w:val="single"/>
        </w:rPr>
        <w:t>230683</w:t>
      </w:r>
    </w:p>
    <w:p>
      <w:r>
        <w:t>#Makassar refugees who have been 'locked down' for two days with no warning want President Joko Widodo to know that they are not a threat. We welcome him to Makassar.   About 2,000 adult and child refugees &amp;amp;... https://t.co/JAtgYvanXv</w:t>
      </w:r>
    </w:p>
    <w:p>
      <w:r>
        <w:rPr>
          <w:b/>
          <w:u w:val="single"/>
        </w:rPr>
        <w:t>230684</w:t>
      </w:r>
    </w:p>
    <w:p>
      <w:r>
        <w:t>IM bout sick and tired of you CRACKASSCRAKAZ fucking everything up yall really mentally incapable of comprehending reality you fucked up the world then blame the ones FORCED to helpyou get in that position ima proud immigrant and yall some victim playing victimizing WHOORES 🖕🖕 https://t.co/UYaBbvdQGP</w:t>
      </w:r>
    </w:p>
    <w:p>
      <w:r>
        <w:rPr>
          <w:b/>
          <w:u w:val="single"/>
        </w:rPr>
        <w:t>230685</w:t>
      </w:r>
    </w:p>
    <w:p>
      <w:r>
        <w:t>Greek paralympian scheme gives new hope to refugee children https://t.co/3viRafA2fA</w:t>
      </w:r>
    </w:p>
    <w:p>
      <w:r>
        <w:rPr>
          <w:b/>
          <w:u w:val="single"/>
        </w:rPr>
        <w:t>230686</w:t>
      </w:r>
    </w:p>
    <w:p>
      <w:r>
        <w:t>BabiÅ¡ criticises distribution of 450 migrants among #EU states https://t.co/e3ETHU1p4p</w:t>
      </w:r>
    </w:p>
    <w:p>
      <w:r>
        <w:rPr>
          <w:b/>
          <w:u w:val="single"/>
        </w:rPr>
        <w:t>230687</w:t>
      </w:r>
    </w:p>
    <w:p>
      <w:r>
        <w:t>So was listening to a Roman Catholic who justified voting for Harper because Harper was a Christian So I thought to my self Harpers policies were anything but Christian and Harper is a Racist White Supremacist Thinking that this guy being a POC immigrant would be hated by Harper</w:t>
      </w:r>
    </w:p>
    <w:p>
      <w:r>
        <w:rPr>
          <w:b/>
          <w:u w:val="single"/>
        </w:rPr>
        <w:t>230688</w:t>
      </w:r>
    </w:p>
    <w:p>
      <w:r>
        <w:t>Thank you for the birthday wishes! And for everyone who donated to help the immigrant children a horrible limbo right now. I was lucky enough to spend the day with people I love, including my own children. Ty ❤❤❤</w:t>
      </w:r>
    </w:p>
    <w:p>
      <w:r>
        <w:rPr>
          <w:b/>
          <w:u w:val="single"/>
        </w:rPr>
        <w:t>230689</w:t>
      </w:r>
    </w:p>
    <w:p>
      <w:r>
        <w:t>Syrian refugees board buses at Lebanon border, begin their journey back home https://t.co/DcQ6Si08qM</w:t>
      </w:r>
    </w:p>
    <w:p>
      <w:r>
        <w:rPr>
          <w:b/>
          <w:u w:val="single"/>
        </w:rPr>
        <w:t>230690</w:t>
      </w:r>
    </w:p>
    <w:p>
      <w:r>
        <w:t>@MSNBC Just throw them back into Mexico.No more taxpayer-supported dependents.Jobs for citizens not invading criminals and their children.#NoAmnesty#NoDACADeport ALL illegals.Arrest ALL sanctuary officials.Fire ALL pro-amnesty politicians.#BuildTheWall</w:t>
      </w:r>
    </w:p>
    <w:p>
      <w:r>
        <w:rPr>
          <w:b/>
          <w:u w:val="single"/>
        </w:rPr>
        <w:t>230691</w:t>
      </w:r>
    </w:p>
    <w:p>
      <w:r>
        <w:t>Immigrant Farmers Help Grow Organic Ag in Wisconsin and Beyond https://t.co/qUSIIuEy8a</w:t>
      </w:r>
    </w:p>
    <w:p>
      <w:r>
        <w:rPr>
          <w:b/>
          <w:u w:val="single"/>
        </w:rPr>
        <w:t>230692</w:t>
      </w:r>
    </w:p>
    <w:p>
      <w:r>
        <w:t>@LamaPrawesh @htTweets India is gradually becoming safe heavens for drug traffickers,smugglers,illegal immigrants</w:t>
      </w:r>
    </w:p>
    <w:p>
      <w:r>
        <w:rPr>
          <w:b/>
          <w:u w:val="single"/>
        </w:rPr>
        <w:t>230693</w:t>
      </w:r>
    </w:p>
    <w:p>
      <w:r>
        <w:t>I have been Anas' personal geek and social media maven because he is such a great guy and is helping refugees in an area where they have been invisible for the most part.If you can help him in any way with small... https://t.co/g6QYkNoBUP</w:t>
      </w:r>
    </w:p>
    <w:p>
      <w:r>
        <w:rPr>
          <w:b/>
          <w:u w:val="single"/>
        </w:rPr>
        <w:t>230694</w:t>
      </w:r>
    </w:p>
    <w:p>
      <w:r>
        <w:t>And what we should be talking with them about is how to add more #immigrants to the retail workforce at all levels. https://t.co/0AzakUiqKg</w:t>
      </w:r>
    </w:p>
    <w:p>
      <w:r>
        <w:rPr>
          <w:b/>
          <w:u w:val="single"/>
        </w:rPr>
        <w:t>230695</w:t>
      </w:r>
    </w:p>
    <w:p>
      <w:r>
        <w:t>World Relief is thrilled to be included in this list from @EveryActionHQ of 5 organizations to support for #WorldRefugeeDay. Check out the other organizations who are doing amazing work to stand with refugees. âž https://t.co/MKqt3wvlaL</w:t>
      </w:r>
    </w:p>
    <w:p>
      <w:r>
        <w:rPr>
          <w:b/>
          <w:u w:val="single"/>
        </w:rPr>
        <w:t>230696</w:t>
      </w:r>
    </w:p>
    <w:p>
      <w:r>
        <w:t>Street artist Banksy splashes Paris with works on migrants https://t.co/eaGCLEaFUK</w:t>
      </w:r>
    </w:p>
    <w:p>
      <w:r>
        <w:rPr>
          <w:b/>
          <w:u w:val="single"/>
        </w:rPr>
        <w:t>230697</w:t>
      </w:r>
    </w:p>
    <w:p>
      <w:r>
        <w:t>Danish minister of immigration runs over immigrant blocking her car during a protest against the bad treatment of refugees in Denmark - Free Speech Time - https://t.co/Svjbr0Eaaa @ISupport_Israel</w:t>
      </w:r>
    </w:p>
    <w:p>
      <w:r>
        <w:rPr>
          <w:b/>
          <w:u w:val="single"/>
        </w:rPr>
        <w:t>230698</w:t>
      </w:r>
    </w:p>
    <w:p>
      <w:r>
        <w:t>@RealDonaldTrump Judge is Legislating from the Bench SCOTUS Said Last week that District Courts Can not Give Opinions for the Whole of The U.S Like #SancutaryCities this will be thrown OUT!  #Trump #MAGA Detain and Deport #Immigration2018  https://t.co/xB</w:t>
      </w:r>
    </w:p>
    <w:p>
      <w:r>
        <w:rPr>
          <w:b/>
          <w:u w:val="single"/>
        </w:rPr>
        <w:t>230699</w:t>
      </w:r>
    </w:p>
    <w:p>
      <w:r>
        <w:t>Govt must initiate concrete steps to stop Polygamy,disincentive families with more than 2-3 kids thru withdrawal of all sops,no Govt jobs,higher Taxation etc.Must stop influx of illegal Muslim migrants</w:t>
      </w:r>
    </w:p>
    <w:p>
      <w:r>
        <w:rPr>
          <w:b/>
          <w:u w:val="single"/>
        </w:rPr>
        <w:t>230700</w:t>
      </w:r>
    </w:p>
    <w:p>
      <w:r>
        <w:t>Another liberal wasteland on the road to hell.  I wouldn't mind so much if it weren't the city of our nation's founding. https://t.co/abmB9XG4K0</w:t>
      </w:r>
    </w:p>
    <w:p>
      <w:r>
        <w:rPr>
          <w:b/>
          <w:u w:val="single"/>
        </w:rPr>
        <w:t>230701</w:t>
      </w:r>
    </w:p>
    <w:p>
      <w:r>
        <w:t>@BBCWorld How long will Merkel hang onto power a heart of a country welcomed Migrants and that heart has been torn apart immigration will go</w:t>
      </w:r>
    </w:p>
    <w:p>
      <w:r>
        <w:rPr>
          <w:b/>
          <w:u w:val="single"/>
        </w:rPr>
        <w:t>230702</w:t>
      </w:r>
    </w:p>
    <w:p>
      <w:r>
        <w:t>I’m fighting to stop U.S. Customs and Border Protection from abusing immigrant children. Will you join me? https://t.co/pwAaWS4730</w:t>
      </w:r>
    </w:p>
    <w:p>
      <w:r>
        <w:rPr>
          <w:b/>
          <w:u w:val="single"/>
        </w:rPr>
        <w:t>230703</w:t>
      </w:r>
    </w:p>
    <w:p>
      <w:r>
        <w:t>Let's see:  1 Million "refugees" (who will never go home) times 15 "relatives" each...  16 million more welfare cases in Germany!   #MerkelKinder  #Apocalypse https://t.co/JA6m4nBEYf</w:t>
      </w:r>
    </w:p>
    <w:p>
      <w:r>
        <w:rPr>
          <w:b/>
          <w:u w:val="single"/>
        </w:rPr>
        <w:t>230704</w:t>
      </w:r>
    </w:p>
    <w:p>
      <w:r>
        <w:t>https://t.co/u62w4ouTHM700+violent-aggressive migrants armed w-sticks &amp;amp; homemade flamethrowers broke through border fence CeutaðŸ‘‰15 border agents injured as 602 managed to break barrier.At this point, Spain must defy EU law, forcefully return them. What can weak EU do about it? https://t.co/HOXvSqQrT5</w:t>
      </w:r>
    </w:p>
    <w:p>
      <w:r>
        <w:rPr>
          <w:b/>
          <w:u w:val="single"/>
        </w:rPr>
        <w:t>230705</w:t>
      </w:r>
    </w:p>
    <w:p>
      <w:r>
        <w:t>“If this is your definition of journalism, then don’t be suprised when people call you a racially obsessed tabloid, with no ethics” https://t.co/WYAF4ZR3vt #StopFundingHate</w:t>
      </w:r>
    </w:p>
    <w:p>
      <w:r>
        <w:rPr>
          <w:b/>
          <w:u w:val="single"/>
        </w:rPr>
        <w:t>230706</w:t>
      </w:r>
    </w:p>
    <w:p>
      <w:r>
        <w:t>@LeaveEUOfficial We should keep the good hard working immigrants like the Chinese and polish, and deport all the scrounging Romanians! French &amp;amp; Germans have never been an Issue, problem has always be from that asshole of a country Romania @jeremycorby</w:t>
      </w:r>
    </w:p>
    <w:p>
      <w:r>
        <w:rPr>
          <w:b/>
          <w:u w:val="single"/>
        </w:rPr>
        <w:t>230707</w:t>
      </w:r>
    </w:p>
    <w:p>
      <w:r>
        <w:t>An honour to meet so many dedicated aid workers here. This is Mitun from @BRACworld who’d recently attended training on child protection provided by @theIRC. Building up specialist refugee protection expertise within national NGOs is part of our work here. #aidworks #rohingya https://t.co/s2byExUBss</w:t>
      </w:r>
    </w:p>
    <w:p>
      <w:r>
        <w:rPr>
          <w:b/>
          <w:u w:val="single"/>
        </w:rPr>
        <w:t>230708</w:t>
      </w:r>
    </w:p>
    <w:p>
      <w:r>
        <w:t>Another @BarackObama dreamer in the news.#MAGA#nosanctuarybrewster #BuildTheWall#NoDACAIllegal immigrant booked for child sex abuse</w:t>
      </w:r>
    </w:p>
    <w:p>
      <w:r>
        <w:rPr>
          <w:b/>
          <w:u w:val="single"/>
        </w:rPr>
        <w:t>230709</w:t>
      </w:r>
    </w:p>
    <w:p>
      <w:r>
        <w:t>There is in fact an #immigrant crisis in Canada and it is the xenophobic, inhumane &amp;amp; blind world view spawned by the @CPC_HQ. Canadians need to come together to fight off these forces and maintain a well-deserved reputation for humanity. https://t.co/QXLEumtuzk</w:t>
      </w:r>
    </w:p>
    <w:p>
      <w:r>
        <w:rPr>
          <w:b/>
          <w:u w:val="single"/>
        </w:rPr>
        <w:t>230710</w:t>
      </w:r>
    </w:p>
    <w:p>
      <w:r>
        <w:t>Merkel support falls to all-time low as ruling bloc damaged by migrant row https://t.co/SBrWUxthbr via @telegraphnews</w:t>
      </w:r>
    </w:p>
    <w:p>
      <w:r>
        <w:rPr>
          <w:b/>
          <w:u w:val="single"/>
        </w:rPr>
        <w:t>230711</w:t>
      </w:r>
    </w:p>
    <w:p>
      <w:r>
        <w:t>EU states' rescue coordination centers should use all available resources to save, not imperil, refugees &amp;amp; migrants and should stop blocking crucial work of charities, says European rights council @coe https://t.co/1N71BDVeQr https://t.co/5C3wBcFjW8</w:t>
      </w:r>
    </w:p>
    <w:p>
      <w:r>
        <w:rPr>
          <w:b/>
          <w:u w:val="single"/>
        </w:rPr>
        <w:t>230712</w:t>
      </w:r>
    </w:p>
    <w:p>
      <w:r>
        <w:t>@Hamedmirpak @GuttedUnicorn @geertwilderspvv We don't want our countries to be over run with rapefugee parasite Moslem scum. You already have 57 countries, stay in those countries. Those countries suck because they are full of your type. #StopIslam #BanSh</w:t>
      </w:r>
    </w:p>
    <w:p>
      <w:r>
        <w:rPr>
          <w:b/>
          <w:u w:val="single"/>
        </w:rPr>
        <w:t>230713</w:t>
      </w:r>
    </w:p>
    <w:p>
      <w:r>
        <w:t>Demonrats pitiful attempt at trying to abolish ICE is almost too funny to be true. Thanks for making it easier in November! #StandWithICE #SendThemBack #BuildTheWall https://t.co/Uj3ece6Y9m</w:t>
      </w:r>
    </w:p>
    <w:p>
      <w:r>
        <w:rPr>
          <w:b/>
          <w:u w:val="single"/>
        </w:rPr>
        <w:t>230714</w:t>
      </w:r>
    </w:p>
    <w:p>
      <w:r>
        <w:t>Yesterday @MatthewSoerens and @Burns23 were live from the border in Tornillo, Texas to address the issue of immigrant families being separated. Watch and share the broadcast here âž https://t.co/6m5sT9p2DH</w:t>
      </w:r>
    </w:p>
    <w:p>
      <w:r>
        <w:rPr>
          <w:b/>
          <w:u w:val="single"/>
        </w:rPr>
        <w:t>230715</w:t>
      </w:r>
    </w:p>
    <w:p>
      <w:r>
        <w:t>The policy should be very simple:1. Refugees are not welcome other than for a handful of individuals every year. 2. Economic migrants who have no automatic right to be in this Country are not welcome at all.3. Humanitarian help can happen through international charities.</w:t>
      </w:r>
    </w:p>
    <w:p>
      <w:r>
        <w:rPr>
          <w:b/>
          <w:u w:val="single"/>
        </w:rPr>
        <w:t>230716</w:t>
      </w:r>
    </w:p>
    <w:p>
      <w:r>
        <w:t>https://t.co/O087b37m1K“Our concern is for the security, culture and identity of the European people.” @matteosalvinimi accuses Spain of encouraging “out-of-control” immigration. #Salvini right on target.  Socialists exposing all in EUðŸ‘‰others must seal-off Spain.#V4 #Visegrad https://t.co/D41dyaDhqm</w:t>
      </w:r>
    </w:p>
    <w:p>
      <w:r>
        <w:rPr>
          <w:b/>
          <w:u w:val="single"/>
        </w:rPr>
        <w:t>230717</w:t>
      </w:r>
    </w:p>
    <w:p>
      <w:r>
        <w:t>Its hard to get in Germany good workers. For these open jobs are waiting many refugees, which are more educated than the local people. https://t.co/TBVHjK3etI</w:t>
      </w:r>
    </w:p>
    <w:p>
      <w:r>
        <w:rPr>
          <w:b/>
          <w:u w:val="single"/>
        </w:rPr>
        <w:t>230718</w:t>
      </w:r>
    </w:p>
    <w:p>
      <w:r>
        <w:t>Illegal Alien Awaiting Deportation For Child Rape, Now Caught Producing Child Porn https://t.co/t7FLU2CjEy</w:t>
      </w:r>
    </w:p>
    <w:p>
      <w:r>
        <w:rPr>
          <w:b/>
          <w:u w:val="single"/>
        </w:rPr>
        <w:t>230719</w:t>
      </w:r>
    </w:p>
    <w:p>
      <w:r>
        <w:t>The US is in flagrant breach of the Refugee Convention, which states that countries cannot impose penalties on #refugees who illegally cross the border. Via @NPR https://t.co/aaAaCe8qZW</w:t>
      </w:r>
    </w:p>
    <w:p>
      <w:r>
        <w:rPr>
          <w:b/>
          <w:u w:val="single"/>
        </w:rPr>
        <w:t>230720</w:t>
      </w:r>
    </w:p>
    <w:p>
      <w:r>
        <w:t>@GIowing0rb @realDonaldTrump All glory to a pair of con artists who spent eight years working for their Billionaire Buddies. #WalkAwayMarch #NRA #ICE #BuildThatWall #Veterans</w:t>
      </w:r>
    </w:p>
    <w:p>
      <w:r>
        <w:rPr>
          <w:b/>
          <w:u w:val="single"/>
        </w:rPr>
        <w:t>230721</w:t>
      </w:r>
    </w:p>
    <w:p>
      <w:r>
        <w:t>The 2019 DHS Funding Bill  aka the "Smugglers' Relief Act" by  On immigration, whatever side you’re on, so is Kansas Rep. Kevin Yoder @RepKevinYoder because Money Matters to the career politicianshttps://t.co/B9z7PWsiuA https://t.co/Xk7zmyFyu3</w:t>
      </w:r>
    </w:p>
    <w:p>
      <w:r>
        <w:rPr>
          <w:b/>
          <w:u w:val="single"/>
        </w:rPr>
        <w:t>230722</w:t>
      </w:r>
    </w:p>
    <w:p>
      <w:r>
        <w:t>Why wasn't this addressed between 2009 and 2014?"The ACLU released a report, based on 30,000 pages of documents obtained through the Freedom of Information Act, that described hundreds of cases of abuse of immigrant children in US custody between 2009 and 2014." https://t.co/H4BjsDLCJ6</w:t>
      </w:r>
    </w:p>
    <w:p>
      <w:r>
        <w:rPr>
          <w:b/>
          <w:u w:val="single"/>
        </w:rPr>
        <w:t>230723</w:t>
      </w:r>
    </w:p>
    <w:p>
      <w:r>
        <w:t>I just published “What the GREAT WALL of CHINA….” https://t.co/Z3c7gC3sPh</w:t>
      </w:r>
    </w:p>
    <w:p>
      <w:r>
        <w:rPr>
          <w:b/>
          <w:u w:val="single"/>
        </w:rPr>
        <w:t>230724</w:t>
      </w:r>
    </w:p>
    <w:p>
      <w:r>
        <w:t>.@MandyRheaWrites, the 2018 National Teacher of the Year, reflects on the refugee students she teaches who she says "are passionate believers in the American dream." âž https://t.co/lRnyYbjcwr https://t.co/ZQ1bhpRdiK</w:t>
      </w:r>
    </w:p>
    <w:p>
      <w:r>
        <w:rPr>
          <w:b/>
          <w:u w:val="single"/>
        </w:rPr>
        <w:t>230725</w:t>
      </w:r>
    </w:p>
    <w:p>
      <w:r>
        <w:t>Some idiots of the EU believe that refugees will not come if they help several countries in Africa. But its not a question of food or better life - its a question of the birthrate and overpopulation, which must stopped quick in Africa. https://t.co/MHa4AmJtEi</w:t>
      </w:r>
    </w:p>
    <w:p>
      <w:r>
        <w:rPr>
          <w:b/>
          <w:u w:val="single"/>
        </w:rPr>
        <w:t>230726</w:t>
      </w:r>
    </w:p>
    <w:p>
      <w:r>
        <w:t>The former criminal president of Georgia Sakaschwilli run as an illigal refugee into Ukraine. He gets help from Timoschenko/Ukraine. Jail? https://t.co/fPqf9I7JP0</w:t>
      </w:r>
    </w:p>
    <w:p>
      <w:r>
        <w:rPr>
          <w:b/>
          <w:u w:val="single"/>
        </w:rPr>
        <w:t>230727</w:t>
      </w:r>
    </w:p>
    <w:p>
      <w:r>
        <w:t>This #TeacherAppreciationWeek honor #immigrant  postsecondary teachers, who come from many countries and backgrounds,  bringing their expertise to educate tomorrow's American leaders. #fastfact @Cbsnews @NPR @washingtonpost  @UNITEDWEDREAM @HouseGOP @SenFeinstein @CabreraAngel https://t.co/LOqrUUFrOf</w:t>
      </w:r>
    </w:p>
    <w:p>
      <w:r>
        <w:rPr>
          <w:b/>
          <w:u w:val="single"/>
        </w:rPr>
        <w:t>230728</w:t>
      </w:r>
    </w:p>
    <w:p>
      <w:r>
        <w:t>@TeeJayCook @SnakeBi14457783 @3GHtweets @JWSpry @miked194765 @sarenc @RegimeChangeBC @dvibrationz @blaubok @FriendsOScience @TARevIt12 @Jimmyha33 @eloarefab @jenninemorgan @AltUS_ARC @Molly999999999 @drwaheeduddin @ArtturiArtturi @Billybobtn @StuartBirdma</w:t>
      </w:r>
    </w:p>
    <w:p>
      <w:r>
        <w:rPr>
          <w:b/>
          <w:u w:val="single"/>
        </w:rPr>
        <w:t>230729</w:t>
      </w:r>
    </w:p>
    <w:p>
      <w:r>
        <w:t>@TheEconomist Wrong. Just last week a Nigerian refugee kill a 18 years old girl and cut her into 20 pieces. Some citizien were not happy about.</w:t>
      </w:r>
    </w:p>
    <w:p>
      <w:r>
        <w:rPr>
          <w:b/>
          <w:u w:val="single"/>
        </w:rPr>
        <w:t>230730</w:t>
      </w:r>
    </w:p>
    <w:p>
      <w:r>
        <w:t>For first time 'migrants land in Europe' says Italy https://t.co/EO0dyBBFSV</w:t>
      </w:r>
    </w:p>
    <w:p>
      <w:r>
        <w:rPr>
          <w:b/>
          <w:u w:val="single"/>
        </w:rPr>
        <w:t>230731</w:t>
      </w:r>
    </w:p>
    <w:p>
      <w:r>
        <w:t>@DailyMailUK Turkey is a big place with a big population with respect we just do not need more migrants a country who want paid for this</w:t>
      </w:r>
    </w:p>
    <w:p>
      <w:r>
        <w:rPr>
          <w:b/>
          <w:u w:val="single"/>
        </w:rPr>
        <w:t>230732</w:t>
      </w:r>
    </w:p>
    <w:p>
      <w:r>
        <w:t>Ciitizens Alert Tell  @SenateDems  @House Dems #Democrats to F ThemSelves  Not Allowing Illegals to take Our Votes and Our Tax Dollars Report All  Illegals #Trump #MAGA #RedNationRising #Immigration I love @ICEgov #WalkAway ! #WalkAwayFromDemocrats https://t.co/BmULvlVg2q</w:t>
      </w:r>
    </w:p>
    <w:p>
      <w:r>
        <w:rPr>
          <w:b/>
          <w:u w:val="single"/>
        </w:rPr>
        <w:t>230733</w:t>
      </w:r>
    </w:p>
    <w:p>
      <w:r>
        <w:t>Two #femalefounders launched @FoundersEmbassy to help international and immigrant entrepreneurs scale their companies https://t.co/sMLHshgkD5 #Ent4All #FacesofFounders</w:t>
      </w:r>
    </w:p>
    <w:p>
      <w:r>
        <w:rPr>
          <w:b/>
          <w:u w:val="single"/>
        </w:rPr>
        <w:t>230734</w:t>
      </w:r>
    </w:p>
    <w:p>
      <w:r>
        <w:t>#DonaldTrump has no idea what he is doing. How is it possible to be this clueless? #ImmigrationReform #Impeach45 #25thAmendmentNow @realDonaldTrump @PressSec @DeptofDefense @DHSgov @SecNielsen https://t.co/7tUdAfvLr3</w:t>
      </w:r>
    </w:p>
    <w:p>
      <w:r>
        <w:rPr>
          <w:b/>
          <w:u w:val="single"/>
        </w:rPr>
        <w:t>230735</w:t>
      </w:r>
    </w:p>
    <w:p>
      <w:r>
        <w:t>BJP leaders want #Rohingya refugees deported from #India due fear that they have been exploited by #Pakistan terror groups https://t.co/Gj0MeoAiIv @BJP4India @ReutersIndia @ndtv @abpnewstv @RisingKashmir @TheCitizen_in @IslamRohingya @VoiceRohingya @HRWBurma @ProtectRohingya</w:t>
      </w:r>
    </w:p>
    <w:p>
      <w:r>
        <w:rPr>
          <w:b/>
          <w:u w:val="single"/>
        </w:rPr>
        <w:t>230736</w:t>
      </w:r>
    </w:p>
    <w:p>
      <w:r>
        <w:t>Good Job @ICEgov No Illegal Alien Can Think They are Welcome in the U.S Burdening U.S Taxpayers Find them, Arrest Them and #SendThemBack #Trump #MAGA #RedNationRising</w:t>
      </w:r>
    </w:p>
    <w:p>
      <w:r>
        <w:rPr>
          <w:b/>
          <w:u w:val="single"/>
        </w:rPr>
        <w:t>230737</w:t>
      </w:r>
    </w:p>
    <w:p>
      <w:r>
        <w:t>#Nicaragua unrest: New refugee crisis unfolding in Latin America @AJENews  https://t.co/ekNRqYrFB6</w:t>
      </w:r>
    </w:p>
    <w:p>
      <w:r>
        <w:rPr>
          <w:b/>
          <w:u w:val="single"/>
        </w:rPr>
        <w:t>230738</w:t>
      </w:r>
    </w:p>
    <w:p>
      <w:r>
        <w:t>Time For Hungrexit: PM Orban Opposes Mass Immigration In Hungary, Attacks Soros In German Press https://t.co/n1BrJt69Cf</w:t>
      </w:r>
    </w:p>
    <w:p>
      <w:r>
        <w:rPr>
          <w:b/>
          <w:u w:val="single"/>
        </w:rPr>
        <w:t>230739</w:t>
      </w:r>
    </w:p>
    <w:p>
      <w:r>
        <w:t>Wonder how much US $$$ from unfair trade is used for this BS !!! The German Government Pays for 3 Week Vacation for Refugees to Go Home | Armstrong Economics https://t.co/TkbmXXtRoR</w:t>
      </w:r>
    </w:p>
    <w:p>
      <w:r>
        <w:rPr>
          <w:b/>
          <w:u w:val="single"/>
        </w:rPr>
        <w:t>230740</w:t>
      </w:r>
    </w:p>
    <w:p>
      <w:r>
        <w:t>United Methodists fight separation of immigrant families https://t.co/Qn6BdvPkQc . . . #umc #church #news</w:t>
      </w:r>
    </w:p>
    <w:p>
      <w:r>
        <w:rPr>
          <w:b/>
          <w:u w:val="single"/>
        </w:rPr>
        <w:t>230741</w:t>
      </w:r>
    </w:p>
    <w:p>
      <w:r>
        <w:t>Beware the EU from black refugees and send them immidiatly back. Over 600 enter EU yesterday and 300.000 wait at the moment in Niger. They will destroy Europe. https://t.co/TggQD8z5ST</w:t>
      </w:r>
    </w:p>
    <w:p>
      <w:r>
        <w:rPr>
          <w:b/>
          <w:u w:val="single"/>
        </w:rPr>
        <w:t>230742</w:t>
      </w:r>
    </w:p>
    <w:p>
      <w:r>
        <w:t>#Democrats Illegal Alien Grand Ma Caught  Sneakin in 31 Pounds of Herion from Mexico Proving Illegal Grand Mas Must be deported too!  #Trump #MAGA  #RedNationRising  Abolish Illegals Keep @ICEgov @FoxNews  #Immigration</w:t>
      </w:r>
    </w:p>
    <w:p>
      <w:r>
        <w:rPr>
          <w:b/>
          <w:u w:val="single"/>
        </w:rPr>
        <w:t>230743</w:t>
      </w:r>
    </w:p>
    <w:p>
      <w:r>
        <w:t>When the girls apply it to their faces, they help maintain a piece of their culture inside the #refugee camps. #rohingya #myanmar https://t.co/z4S2fgrps4</w:t>
      </w:r>
    </w:p>
    <w:p>
      <w:r>
        <w:rPr>
          <w:b/>
          <w:u w:val="single"/>
        </w:rPr>
        <w:t>230744</w:t>
      </w:r>
    </w:p>
    <w:p>
      <w:r>
        <w:t>Yes, the MSM and others would have us believe that no refugees have committed any crimes--but the evidence is... https://t.co/fvkpCri9eA</w:t>
      </w:r>
    </w:p>
    <w:p>
      <w:r>
        <w:rPr>
          <w:b/>
          <w:u w:val="single"/>
        </w:rPr>
        <w:t>230745</w:t>
      </w:r>
    </w:p>
    <w:p>
      <w:r>
        <w:t>@MichaelAvenatti @publicjustice Why are YOU hiding YOUR recklessness w/ respect to YOUR Bankruptcy?You, if ANYONE should understand &amp;amp; accept immigration laws have changed over time. Don't conflate the past with today.Follow the Law Pimp or get disbarr</w:t>
      </w:r>
    </w:p>
    <w:p>
      <w:r>
        <w:rPr>
          <w:b/>
          <w:u w:val="single"/>
        </w:rPr>
        <w:t>230746</w:t>
      </w:r>
    </w:p>
    <w:p>
      <w:r>
        <w:t>French NGO vows nothing will stop Aquarius migrant rescues https://t.co/9CO9urCitJ</w:t>
      </w:r>
    </w:p>
    <w:p>
      <w:r>
        <w:rPr>
          <w:b/>
          <w:u w:val="single"/>
        </w:rPr>
        <w:t>230747</w:t>
      </w:r>
    </w:p>
    <w:p>
      <w:r>
        <w:t>#NikkiHaley welcomes #Muslimrefugees https://t.co/b5yTTYpKfs @leohohmann " It's a great day in #Sunni #SouthCarolina " @USUN @nikkihaley 4600 + #SunniMuslims ALONE in our capital city JUST 1 CITY! #sctweets #stopimmigration</w:t>
      </w:r>
    </w:p>
    <w:p>
      <w:r>
        <w:rPr>
          <w:b/>
          <w:u w:val="single"/>
        </w:rPr>
        <w:t>230748</w:t>
      </w:r>
    </w:p>
    <w:p>
      <w:r>
        <w:t>New York politician calls for jail time for Trump officials who separated immigrant families https://t.co/92YRJbFP1Z</w:t>
      </w:r>
    </w:p>
    <w:p>
      <w:r>
        <w:rPr>
          <w:b/>
          <w:u w:val="single"/>
        </w:rPr>
        <w:t>230749</w:t>
      </w:r>
    </w:p>
    <w:p>
      <w:r>
        <w:t>@jyduclos @JustinTrudeau 1. Let in millions of immigrants, forcing up property prices so homes and children are unaffordable2. Raise taxes to fund healthcare, housing, and schools for said immigrantsRepeat endlessly</w:t>
      </w:r>
    </w:p>
    <w:p>
      <w:r>
        <w:rPr>
          <w:b/>
          <w:u w:val="single"/>
        </w:rPr>
        <w:t>230750</w:t>
      </w:r>
    </w:p>
    <w:p>
      <w:r>
        <w:t>200 black suspects refugees stop the German police to bring one person out of the country. After police have to let him go under pressure, he escaped in the underground. https://t.co/wqowamqdtl</w:t>
      </w:r>
    </w:p>
    <w:p>
      <w:r>
        <w:rPr>
          <w:b/>
          <w:u w:val="single"/>
        </w:rPr>
        <w:t>230751</w:t>
      </w:r>
    </w:p>
    <w:p>
      <w:r>
        <w:t>German government is solid despite fight over migration, says Merkel https://t.co/cfdtGbs0sd</w:t>
      </w:r>
    </w:p>
    <w:p>
      <w:r>
        <w:rPr>
          <w:b/>
          <w:u w:val="single"/>
        </w:rPr>
        <w:t>230752</w:t>
      </w:r>
    </w:p>
    <w:p>
      <w:r>
        <w:t>Young immigrant from Houston was detained by ICE for two months. Exactly why laws like SB4 are harmful.  https://t.co/nY6jE8jc0t</w:t>
      </w:r>
    </w:p>
    <w:p>
      <w:r>
        <w:rPr>
          <w:b/>
          <w:u w:val="single"/>
        </w:rPr>
        <w:t>230753</w:t>
      </w:r>
    </w:p>
    <w:p>
      <w:r>
        <w:t>Most immigrants arrested by ICE have prior criminal convictions, a big change from 2009https://t.co/FYxrJsJdi2#EqualOpportunityDeporter#AllIllegalAliensAreLawbreakers#RespectTheRuleOfLaw</w:t>
      </w:r>
    </w:p>
    <w:p>
      <w:r>
        <w:rPr>
          <w:b/>
          <w:u w:val="single"/>
        </w:rPr>
        <w:t>230754</w:t>
      </w:r>
    </w:p>
    <w:p>
      <w:r>
        <w:t>@TOOEdit Bishop Schneider: mass migration a plan to undermine identity https://t.co/0rnRAL1Kp6</w:t>
      </w:r>
    </w:p>
    <w:p>
      <w:r>
        <w:rPr>
          <w:b/>
          <w:u w:val="single"/>
        </w:rPr>
        <w:t>230755</w:t>
      </w:r>
    </w:p>
    <w:p>
      <w:r>
        <w:t>WAKE UP TEXAS!!!INSANE: @TheDemocrats Candidates in #Texas Push To "Decriminalize" Illegally Crossing The Border#BuildThatWall #NoToBeto #NeverBeto#MAGA#KAG#WWG1WGA via @ILMForg</w:t>
      </w:r>
    </w:p>
    <w:p>
      <w:r>
        <w:rPr>
          <w:b/>
          <w:u w:val="single"/>
        </w:rPr>
        <w:t>230756</w:t>
      </w:r>
    </w:p>
    <w:p>
      <w:r>
        <w:t>A judge sentenced three Muslim refugee boys in the sexual assault of a 5-year-old girl in Idaho, but nobody knows... https://t.co/47btX1Dril</w:t>
      </w:r>
    </w:p>
    <w:p>
      <w:r>
        <w:rPr>
          <w:b/>
          <w:u w:val="single"/>
        </w:rPr>
        <w:t>230757</w:t>
      </w:r>
    </w:p>
    <w:p>
      <w:r>
        <w:t>ALL criminal illegals must be deported whether they are DACA recipients or not Crime &amp; welfare are draining our limited resources WHAT deterrent will be implemented for re-entry? #NoAmnesty #BuildTheWall #EndSanctuaryCities #EndChainMigration #EndVisaLottery #MandatoryEverify https://t.co/LtcHyUmJrp</w:t>
      </w:r>
    </w:p>
    <w:p>
      <w:r>
        <w:rPr>
          <w:b/>
          <w:u w:val="single"/>
        </w:rPr>
        <w:t>230758</w:t>
      </w:r>
    </w:p>
    <w:p>
      <w:r>
        <w:t>Here's our Spanish version of @ReporterTopher and @MichaelGrabell aneurysm-inducing story of worker accused of molesting 8 (!!) immigrant kids at Arizona shelter. Please share https://t.co/QDyBmQFHya</w:t>
      </w:r>
    </w:p>
    <w:p>
      <w:r>
        <w:rPr>
          <w:b/>
          <w:u w:val="single"/>
        </w:rPr>
        <w:t>230759</w:t>
      </w:r>
    </w:p>
    <w:p>
      <w:r>
        <w:t>Thank you to @d_l_mayfield who has created her own fundraising page for World Refugee Day and is advocating for her refugee neighbors who are working hard to rebuild their lives. You can do the same. Get started here. âž https://t.co/QzFjSqWwJ8 https://t.co/ezdyLnyO9U</w:t>
      </w:r>
    </w:p>
    <w:p>
      <w:r>
        <w:rPr>
          <w:b/>
          <w:u w:val="single"/>
        </w:rPr>
        <w:t>230760</w:t>
      </w:r>
    </w:p>
    <w:p>
      <w:r>
        <w:t>@TOOEdit Trudeau announces that Isqra Khalid is moral conscience of Canada and  that Moslems must be at the forefront fighting White racists who don't  want to be replaced by immigrants.https://t.co/X8PzfDxs8t</w:t>
      </w:r>
    </w:p>
    <w:p>
      <w:r>
        <w:rPr>
          <w:b/>
          <w:u w:val="single"/>
        </w:rPr>
        <w:t>230761</w:t>
      </w:r>
    </w:p>
    <w:p>
      <w:r>
        <w:t>@TOQJoyce @TOOEdit “Wages in rich countries are determined more by immigration control than anything else, including any minimum wage legislation. Not by the ‘˜free’ labour market, which, if left alone, will end up replacing 80‘“90 per cent of nativ</w:t>
      </w:r>
    </w:p>
    <w:p>
      <w:r>
        <w:rPr>
          <w:b/>
          <w:u w:val="single"/>
        </w:rPr>
        <w:t>230762</w:t>
      </w:r>
    </w:p>
    <w:p>
      <w:r>
        <w:t>Spotify knows I'm a poor immigrant, keeps giving me the Brexit ad lmao</w:t>
      </w:r>
    </w:p>
    <w:p>
      <w:r>
        <w:rPr>
          <w:b/>
          <w:u w:val="single"/>
        </w:rPr>
        <w:t>230763</w:t>
      </w:r>
    </w:p>
    <w:p>
      <w:r>
        <w:t>Solutions urgentissimes :#degagerMacron#dissoudreLREM#retablirLeDroitRepublicain#ReduireIslamAuSilence#StopImmigration#UEbyebye</w:t>
      </w:r>
    </w:p>
    <w:p>
      <w:r>
        <w:rPr>
          <w:b/>
          <w:u w:val="single"/>
        </w:rPr>
        <w:t>230764</w:t>
      </w:r>
    </w:p>
    <w:p>
      <w:r>
        <w:t>WOW! Look at the turnout for a bleeding heart protest in Rockland, Maine against a training session led by a state legislator known for his anti-Muslim migration views https://t.co/eWZVi1zBlU via @barenakedislam  Useful fool update...</w:t>
      </w:r>
    </w:p>
    <w:p>
      <w:r>
        <w:rPr>
          <w:b/>
          <w:u w:val="single"/>
        </w:rPr>
        <w:t>230765</w:t>
      </w:r>
    </w:p>
    <w:p>
      <w:r>
        <w:t>Philippine Catholic bishops want a total ban on the deployment of Filipino workers to countries that do not have laws to protect migrants. https://t.co/lNh4MTSdtj</w:t>
      </w:r>
    </w:p>
    <w:p>
      <w:r>
        <w:rPr>
          <w:b/>
          <w:u w:val="single"/>
        </w:rPr>
        <w:t>230766</w:t>
      </w:r>
    </w:p>
    <w:p>
      <w:r>
        <w:t>@AMErikaNGIRLBOT Are we Trumpers doing enough ??? or waiting on Trump n his Team to get it done #StandUpnBeHeard #SpeakUpForTheUSA #MakeADifference #DoSomething #VoteRed2018 #VoteRedToSaveAmerica #VoteDemsOut #WalkAway #KAG2018 #BuildThatWall #DraintheSwa</w:t>
      </w:r>
    </w:p>
    <w:p>
      <w:r>
        <w:rPr>
          <w:b/>
          <w:u w:val="single"/>
        </w:rPr>
        <w:t>230767</w:t>
      </w:r>
    </w:p>
    <w:p>
      <w:r>
        <w:t>#Hypocrites #UnDocumented #Immigrants #Immigration #BringBackOurBordersOne of the latest attacks by the #Resistance on #DonaldTrump is showing a... https://t.co/mTc0vmVAAa</w:t>
      </w:r>
    </w:p>
    <w:p>
      <w:r>
        <w:rPr>
          <w:b/>
          <w:u w:val="single"/>
        </w:rPr>
        <w:t>230768</w:t>
      </w:r>
    </w:p>
    <w:p>
      <w:r>
        <w:t>#QAnon #FISA #GreatAwakening #StopTheInvasion #ControlledMSM #FakeNews #MSMGlobalists https://t.co/mVrKREbTyV</w:t>
      </w:r>
    </w:p>
    <w:p>
      <w:r>
        <w:rPr>
          <w:b/>
          <w:u w:val="single"/>
        </w:rPr>
        <w:t>230769</w:t>
      </w:r>
    </w:p>
    <w:p>
      <w:r>
        <w:t>@cscbailey @sabine_durden @jimijamen  Illegals Cost U.S taxpayers $135 Billion a year WIC doesnt ask for #immigration status Its time to cal ICE on illegals at school, welfare offices at jobs I believe in Zero Tolerance Not 1 More Dimes Spent for Illegals</w:t>
      </w:r>
    </w:p>
    <w:p>
      <w:r>
        <w:rPr>
          <w:b/>
          <w:u w:val="single"/>
        </w:rPr>
        <w:t>230770</w:t>
      </w:r>
    </w:p>
    <w:p>
      <w:r>
        <w:t>STAY THE HELL OUT OF THE WATER. #ARABIANSEA Stupid cunts. #nuclearban #solarban #PSE #MondayMotivation #plasticfree #horses #UN #China #India #Iran #WaterBan #NO #NoDeal #NoDACA #immigrationfraud #Mexico</w:t>
      </w:r>
    </w:p>
    <w:p>
      <w:r>
        <w:rPr>
          <w:b/>
          <w:u w:val="single"/>
        </w:rPr>
        <w:t>230771</w:t>
      </w:r>
    </w:p>
    <w:p>
      <w:r>
        <w:t>@RedNationRising Someone Tell this Immigrant Non Citizen who cant vote that Michelle Obama is no longer Flotus and was never her Flotus  then Deport her Racists behind back to the Congo so she can #Resist there !  #Trump #MAGA https://t.co/yHN4hPi2rq</w:t>
      </w:r>
    </w:p>
    <w:p>
      <w:r>
        <w:rPr>
          <w:b/>
          <w:u w:val="single"/>
        </w:rPr>
        <w:t>230772</w:t>
      </w:r>
    </w:p>
    <w:p>
      <w:r>
        <w:t>President Trump Participates in Roundtable Discussion on Immigration ‘“ 2:00pmÂ Livestream‘¦ https://t.co/KR5E4nHPoq https://t.co/cLC7YJ4GC8</w:t>
      </w:r>
    </w:p>
    <w:p>
      <w:r>
        <w:rPr>
          <w:b/>
          <w:u w:val="single"/>
        </w:rPr>
        <w:t>230773</w:t>
      </w:r>
    </w:p>
    <w:p>
      <w:r>
        <w:t>Pathetic #UsefulIdiot lauded as a "hero" for defending a criminal #FakeRefugee (possible #Rapefugee) is nothing but a stuck up, ignorant, self aggrandizing #Baizuo. Her #WhiteSaviourComplex is dripping with smug superiority &amp;amp; inherently racist itself. This is the face of a retard https://t.co/hULKO7rXN7</w:t>
      </w:r>
    </w:p>
    <w:p>
      <w:r>
        <w:rPr>
          <w:b/>
          <w:u w:val="single"/>
        </w:rPr>
        <w:t>230774</w:t>
      </w:r>
    </w:p>
    <w:p>
      <w:r>
        <w:t>Why r we so liberal in letting illegal immigrants in India,particularly special community of CONG/TMC.Link Aadhar with Voter ID</w:t>
      </w:r>
    </w:p>
    <w:p>
      <w:r>
        <w:rPr>
          <w:b/>
          <w:u w:val="single"/>
        </w:rPr>
        <w:t>230775</w:t>
      </w:r>
    </w:p>
    <w:p>
      <w:r>
        <w:t>@HouseDemocrats Lets Send all the Illegal Alien Families home that are in the U.S Including #DACA Fraud Illegals #Trump #MAGA  Mass Deportations Stop Mass Illegal Invasion https://t.co/jGEl8XgoWa via @fairimmigration</w:t>
      </w:r>
    </w:p>
    <w:p>
      <w:r>
        <w:rPr>
          <w:b/>
          <w:u w:val="single"/>
        </w:rPr>
        <w:t>230776</w:t>
      </w:r>
    </w:p>
    <w:p>
      <w:r>
        <w:t>Amen!Finally, we have a @POTUS puts #AmericansFirst &amp; our #VeteransFirst, not a few really rich kneelers!#BuildThatWall @dbongino @KRAMERFILE @Autry @FoxNews @The_Trump_Train @RyanAFournier @codeofvets #BoycottNike #Trump2020 #TrumpTrain #TrumpArmy #Trumpville #AmericaFirst</w:t>
      </w:r>
    </w:p>
    <w:p>
      <w:r>
        <w:rPr>
          <w:b/>
          <w:u w:val="single"/>
        </w:rPr>
        <w:t>230777</w:t>
      </w:r>
    </w:p>
    <w:p>
      <w:r>
        <w:t>@EFALondon @HaringeyAR @HaringeyWelcome @migrantsorg @homesnotborders @noborderswomen @EDeportations @HousingActionSL @AntiRaids @migrantfa @MigrantConnect @XeniaWomen we’d â¤ï¸ ur opinion in our polls abt language courses &amp;amp; groups u’d like to s</w:t>
      </w:r>
    </w:p>
    <w:p>
      <w:r>
        <w:rPr>
          <w:b/>
          <w:u w:val="single"/>
        </w:rPr>
        <w:t>230778</w:t>
      </w:r>
    </w:p>
    <w:p>
      <w:r>
        <w:t>@bjdzyak @charlaynek @sabine_durden @IngrahamAngle Wrong !  Illegal Immigrants make up 5% of the population so of Course More Americans Commit Crimes because its more Citizens ! Yet 34% Of Federal Prisoners are Illegals these does not include State Prison</w:t>
      </w:r>
    </w:p>
    <w:p>
      <w:r>
        <w:rPr>
          <w:b/>
          <w:u w:val="single"/>
        </w:rPr>
        <w:t>230779</w:t>
      </w:r>
    </w:p>
    <w:p>
      <w:r>
        <w:t>Hey I wouldn't mind a 3 week paid vacation. https://t.co/7isMswN14w</w:t>
      </w:r>
    </w:p>
    <w:p>
      <w:r>
        <w:rPr>
          <w:b/>
          <w:u w:val="single"/>
        </w:rPr>
        <w:t>230780</w:t>
      </w:r>
    </w:p>
    <w:p>
      <w:r>
        <w:t>#migrants #KeepFamiliesTogether #protests #Freedom #Democracy #IllegalImmigrants</w:t>
      </w:r>
    </w:p>
    <w:p>
      <w:r>
        <w:rPr>
          <w:b/>
          <w:u w:val="single"/>
        </w:rPr>
        <w:t>230781</w:t>
      </w:r>
    </w:p>
    <w:p>
      <w:r>
        <w:t>WAKE UP AMERICA. We cannot continue to allow illegal aliens to stay in County. They are a real and present danger to LEGAL AMERICAN CITIZENS. #BuildThatWall #EndCatchAndReleash #DefundSantuaryCities</w:t>
      </w:r>
    </w:p>
    <w:p>
      <w:r>
        <w:rPr>
          <w:b/>
          <w:u w:val="single"/>
        </w:rPr>
        <w:t>230782</w:t>
      </w:r>
    </w:p>
    <w:p>
      <w:r>
        <w:t>Congolese immigrant climbs The Statue of Liberty and then cusses out Ame... https://t.co/aWrctTN79X via @YouTube</w:t>
      </w:r>
    </w:p>
    <w:p>
      <w:r>
        <w:rPr>
          <w:b/>
          <w:u w:val="single"/>
        </w:rPr>
        <w:t>230783</w:t>
      </w:r>
    </w:p>
    <w:p>
      <w:r>
        <w:t>Pompeo, at U.N., Says North Korean Leader Must Keep Vow to Denuclearize https://t.co/wzKlIXlBWr https://t.co/50Tdl3XPMh</w:t>
      </w:r>
    </w:p>
    <w:p>
      <w:r>
        <w:rPr>
          <w:b/>
          <w:u w:val="single"/>
        </w:rPr>
        <w:t>230784</w:t>
      </w:r>
    </w:p>
    <w:p>
      <w:r>
        <w:t>@janjan_collins @EricsonTina @sabine_durden @volalupi @POTUS @realDonaldTrump Well only 10% of Illegal Aliens work on farms the rest work in Service, Construction and Retail #jobs the same jobs Americans and Legal Immigrants do !  We wont miss not 1 Illeg</w:t>
      </w:r>
    </w:p>
    <w:p>
      <w:r>
        <w:rPr>
          <w:b/>
          <w:u w:val="single"/>
        </w:rPr>
        <w:t>230785</w:t>
      </w:r>
    </w:p>
    <w:p>
      <w:r>
        <w:t>@MonteleoneUSA1 @igguldypigguldy And low IQ comes from what? 😎 keep researching tho! It’s good for you. #WhiteGenocide</w:t>
      </w:r>
    </w:p>
    <w:p>
      <w:r>
        <w:rPr>
          <w:b/>
          <w:u w:val="single"/>
        </w:rPr>
        <w:t>230786</w:t>
      </w:r>
    </w:p>
    <w:p>
      <w:r>
        <w:t>One plan the White House reportedly is considering would allow no more than 25,000 #refugees to be resettled in the U.S., representing a cut of more than 40 percent from this year’s limit. https://t.co/PZdRby44j8</w:t>
      </w:r>
    </w:p>
    <w:p>
      <w:r>
        <w:rPr>
          <w:b/>
          <w:u w:val="single"/>
        </w:rPr>
        <w:t>230787</w:t>
      </w:r>
    </w:p>
    <w:p>
      <w:r>
        <w:t>Germany inks deal with #Spain to return registered migrants https://t.co/HLnNifPxX4 https://t.co/eDCxCpnndm</w:t>
      </w:r>
    </w:p>
    <w:p>
      <w:r>
        <w:rPr>
          <w:b/>
          <w:u w:val="single"/>
        </w:rPr>
        <w:t>230788</w:t>
      </w:r>
    </w:p>
    <w:p>
      <w:r>
        <w:t>I think many of you would agree with me that it is not all refugees that Americans are against.  For example, I would welcome Syrian Christians... https://t.co/v8vzyCsP4z</w:t>
      </w:r>
    </w:p>
    <w:p>
      <w:r>
        <w:rPr>
          <w:b/>
          <w:u w:val="single"/>
        </w:rPr>
        <w:t>230789</w:t>
      </w:r>
    </w:p>
    <w:p>
      <w:r>
        <w:t>#ThereseOkoumou's #StatueofLiberty protest was remarkably effective in attracting international attention to #ImmigrantChildren. Inevitable overreaction by the #NYPD served to magnify the stunt's impact. #AbolishICE @NYPDnews https://t.co/f4A2GOmKpn</w:t>
      </w:r>
    </w:p>
    <w:p>
      <w:r>
        <w:rPr>
          <w:b/>
          <w:u w:val="single"/>
        </w:rPr>
        <w:t>230790</w:t>
      </w:r>
    </w:p>
    <w:p>
      <w:r>
        <w:t>@LoriCoutler @Maureen723 Muslims belong in desert sands of far away lands. #BUILDTHATWALL</w:t>
      </w:r>
    </w:p>
    <w:p>
      <w:r>
        <w:rPr>
          <w:b/>
          <w:u w:val="single"/>
        </w:rPr>
        <w:t>230791</w:t>
      </w:r>
    </w:p>
    <w:p>
      <w:r>
        <w:t>Too many illegal Muslim migrants seen in Delhi/Metros begging on Light signals.</w:t>
      </w:r>
    </w:p>
    <w:p>
      <w:r>
        <w:rPr>
          <w:b/>
          <w:u w:val="single"/>
        </w:rPr>
        <w:t>230792</w:t>
      </w:r>
    </w:p>
    <w:p>
      <w:r>
        <w:t>@timesofindia Very unfortunate SC not realizing danger of supporting such ferocious illegal migrants,making India further vulnerable to Muslim radicals</w:t>
      </w:r>
    </w:p>
    <w:p>
      <w:r>
        <w:rPr>
          <w:b/>
          <w:u w:val="single"/>
        </w:rPr>
        <w:t>230793</w:t>
      </w:r>
    </w:p>
    <w:p>
      <w:r>
        <w:t>As we watch the world be consumed with Muslim religion fanatics. We must protect our country, religion and for god sakes our children. We need to be diligent on not allowing more Muslim refugees in our Christian country. Muslim do not believe in Jesus as our son of God.</w:t>
      </w:r>
    </w:p>
    <w:p>
      <w:r>
        <w:rPr>
          <w:b/>
          <w:u w:val="single"/>
        </w:rPr>
        <w:t>230794</w:t>
      </w:r>
    </w:p>
    <w:p>
      <w:r>
        <w:t>@sliver_tulip @BayintNaung9 @Reuters @AFP @AP @ABC @BBCAsia @bbcburmese @ChannelNewsAsia @cnni @nytimes @antonioguterres Right, all those hundreds of thousands of people in the refugee camps have all those levers of power. If they did, #Myanmar would be f</w:t>
      </w:r>
    </w:p>
    <w:p>
      <w:r>
        <w:rPr>
          <w:b/>
          <w:u w:val="single"/>
        </w:rPr>
        <w:t>230795</w:t>
      </w:r>
    </w:p>
    <w:p>
      <w:r>
        <w:t>Another MS-13-linked body found after arrest of gang member in Long Island teen's death - NY Daily News @GOPLeader @HouseGOP@SenateGOP #BuildTheWall #StopTheInvasion #DeportThemAll #KeepAmericansSafe#NoDACADeal#NoAmnesty</w:t>
      </w:r>
    </w:p>
    <w:p>
      <w:r>
        <w:rPr>
          <w:b/>
          <w:u w:val="single"/>
        </w:rPr>
        <w:t>230796</w:t>
      </w:r>
    </w:p>
    <w:p>
      <w:r>
        <w:t>Crimes by illegal immigrants are all too common, particularly in states near America’s southern border, but despite the growing number of crimes by undocumented aliens, Democrats in Congress seem unwilling to budge on immigration reform.https://t.co/aKMQvmXLV6 @jjraegirl</w:t>
      </w:r>
    </w:p>
    <w:p>
      <w:r>
        <w:rPr>
          <w:b/>
          <w:u w:val="single"/>
        </w:rPr>
        <w:t>230797</w:t>
      </w:r>
    </w:p>
    <w:p>
      <w:r>
        <w:t>@Number10gov David it is about immigration letting Turkey Have Visas and other Islamic countries come here will tear this nation apart</w:t>
      </w:r>
    </w:p>
    <w:p>
      <w:r>
        <w:rPr>
          <w:b/>
          <w:u w:val="single"/>
        </w:rPr>
        <w:t>230798</w:t>
      </w:r>
    </w:p>
    <w:p>
      <w:r>
        <w:t>Salvini prosecuted for defending Italian sovereignty and finally preventing hundreds of migrants to invade Italy. GRANDE SALVINI!Help us preserve the European culture against the invasion.#stop_islamization #complicediSalvini #stopInvasion #REFUGEESNOTWELCOME</w:t>
      </w:r>
    </w:p>
    <w:p>
      <w:r>
        <w:rPr>
          <w:b/>
          <w:u w:val="single"/>
        </w:rPr>
        <w:t>230799</w:t>
      </w:r>
    </w:p>
    <w:p>
      <w:r>
        <w:t>I’m ready to go rebuild my country, #Somali #refugee says https://t.co/G4XAcm0ZxN #WithRefugees #WorldRefugeeDay @refugeeaffairs @UNHCR_Kenya @tyrusmaina @imaana102 @RCKDirector @nyamoriv</w:t>
      </w:r>
    </w:p>
    <w:p>
      <w:r>
        <w:rPr>
          <w:b/>
          <w:u w:val="single"/>
        </w:rPr>
        <w:t>230800</w:t>
      </w:r>
    </w:p>
    <w:p>
      <w:r>
        <w:t>Are Acid Attacks the result of mass immigration? https://t.co/eduMdNLSqk via @YouTube</w:t>
      </w:r>
    </w:p>
    <w:p>
      <w:r>
        <w:rPr>
          <w:b/>
          <w:u w:val="single"/>
        </w:rPr>
        <w:t>230801</w:t>
      </w:r>
    </w:p>
    <w:p>
      <w:r>
        <w:t>@TulsiGabbard I speak for myself &amp;amp; EVERYONE I KNOW here on Big Island- vote YES for funding to #BUILDtheWALL. Never in my years here have I heard the concerns from every level. The young in Hilo losing jobs to migrants. Several auto accidents, with 'u</w:t>
      </w:r>
    </w:p>
    <w:p>
      <w:r>
        <w:rPr>
          <w:b/>
          <w:u w:val="single"/>
        </w:rPr>
        <w:t>230802</w:t>
      </w:r>
    </w:p>
    <w:p>
      <w:r>
        <w:t>@Daily_Record Not a racist poster close your eyes next time you weight on a GP or NHS Housing appointments</w:t>
      </w:r>
    </w:p>
    <w:p>
      <w:r>
        <w:rPr>
          <w:b/>
          <w:u w:val="single"/>
        </w:rPr>
        <w:t>230803</w:t>
      </w:r>
    </w:p>
    <w:p>
      <w:r>
        <w:t>Are you interested in representing children in #immigration matters? Learn about recent developments in law and policy with regard to important protections available to #immigrant children, including Special Immigrant Juvenile Status (SIJS) and #asylum - https://t.co/Z8AzgOwBtS https://t.co/y7cAfjteOu</w:t>
      </w:r>
    </w:p>
    <w:p>
      <w:r>
        <w:rPr>
          <w:b/>
          <w:u w:val="single"/>
        </w:rPr>
        <w:t>230804</w:t>
      </w:r>
    </w:p>
    <w:p>
      <w:r>
        <w:t>@nowthisnews Something Trump has already done.How hard is it saying "Radical Islamic Terrorism."Go away. You sowed hatred and division for 8 years, now you're fomenting destruction.#BuildThatWall #MAGA</w:t>
      </w:r>
    </w:p>
    <w:p>
      <w:r>
        <w:rPr>
          <w:b/>
          <w:u w:val="single"/>
        </w:rPr>
        <w:t>230805</w:t>
      </w:r>
    </w:p>
    <w:p>
      <w:r>
        <w:t>Good Job @ICEgov and Thanks !  No Illegal think they can disregard are law no right to be in the U.S No Right to stay !  No Pack it Up!  #Immigration #Trump #MAGA #SendThemNHome https://t.co/tWZA0EiXhI</w:t>
      </w:r>
    </w:p>
    <w:p>
      <w:r>
        <w:rPr>
          <w:b/>
          <w:u w:val="single"/>
        </w:rPr>
        <w:t>230806</w:t>
      </w:r>
    </w:p>
    <w:p>
      <w:r>
        <w:t>Tomorrow Sept 11, 2018 is 17 years after terrorists attacked our country.#MAGA #KAG #POTUS #Trump #NEWS #VoteRed #NoDACA #WalkAway #AmericaFirst #USA #BackTheBlue #AllLivesMatter #LiberalismIsAMentalDisorder #FoxNews #NRA #BuildTheWall #BlueLivesMatter #GetOutTheVote #BORDER</w:t>
      </w:r>
    </w:p>
    <w:p>
      <w:r>
        <w:rPr>
          <w:b/>
          <w:u w:val="single"/>
        </w:rPr>
        <w:t>230807</w:t>
      </w:r>
    </w:p>
    <w:p>
      <w:r>
        <w:t>Protesters oppose migrant evictions in Nantes https://t.co/VOke0zIP8y https://t.co/smt3dwduuM</w:t>
      </w:r>
    </w:p>
    <w:p>
      <w:r>
        <w:rPr>
          <w:b/>
          <w:u w:val="single"/>
        </w:rPr>
        <w:t>230808</w:t>
      </w:r>
    </w:p>
    <w:p>
      <w:r>
        <w:t>@GlobalBC SYRIAN REFUGEE why arent you mentioning that!? Oh ya I forgot diversity is strength #sendthemback</w:t>
      </w:r>
    </w:p>
    <w:p>
      <w:r>
        <w:rPr>
          <w:b/>
          <w:u w:val="single"/>
        </w:rPr>
        <w:t>230809</w:t>
      </w:r>
    </w:p>
    <w:p>
      <w:r>
        <w:t>#StopTheInvasion  Gaming the System:  Late-Term Pregant Women Illegally Crossing the US-Mexico Border to give birth to an Anchor Baby within the US Border during their Detention and Legal Processing Period which can be months long</w:t>
      </w:r>
    </w:p>
    <w:p>
      <w:r>
        <w:rPr>
          <w:b/>
          <w:u w:val="single"/>
        </w:rPr>
        <w:t>230810</w:t>
      </w:r>
    </w:p>
    <w:p>
      <w:r>
        <w:t>UN wants ‘˜immediate halt’ to separation of migrant families in US #Trumpadministration #UnitedNations... https://t.co/ZfQXIsZYsK https://t.co/huiI89eZim</w:t>
      </w:r>
    </w:p>
    <w:p>
      <w:r>
        <w:rPr>
          <w:b/>
          <w:u w:val="single"/>
        </w:rPr>
        <w:t>230811</w:t>
      </w:r>
    </w:p>
    <w:p>
      <w:r>
        <w:t>The Latest: Spanish PM lets migrant boat dock at Valencia https://t.co/UuO3eD3Ml9    You idiots are killing Spain with islamists...</w:t>
      </w:r>
    </w:p>
    <w:p>
      <w:r>
        <w:rPr>
          <w:b/>
          <w:u w:val="single"/>
        </w:rPr>
        <w:t>230812</w:t>
      </w:r>
    </w:p>
    <w:p>
      <w:r>
        <w:t>@CllrBSilvester 460,000 new homes ? That will just about accommodate the new immigrants arriving over next 2 years .waste of time building for immigrants. @LBC  #SkyNews  @BBCNews</w:t>
      </w:r>
    </w:p>
    <w:p>
      <w:r>
        <w:rPr>
          <w:b/>
          <w:u w:val="single"/>
        </w:rPr>
        <w:t>230813</w:t>
      </w:r>
    </w:p>
    <w:p>
      <w:r>
        <w:t>@ThokoSinghSidhu @KPadmaRani1 @alamgirizvi @geetv79 @VazeIndian @Subytweets @KilaFateh @polysmind @GeorgekurianINC @retheeshraj10 Bc, if you care so much for these immigrants, you can take them to your state.</w:t>
      </w:r>
    </w:p>
    <w:p>
      <w:r>
        <w:rPr>
          <w:b/>
          <w:u w:val="single"/>
        </w:rPr>
        <w:t>230814</w:t>
      </w:r>
    </w:p>
    <w:p>
      <w:r>
        <w:t>I’m watching Kim’s Convenience on Netflix and honestly the immigrant/first gen experience in America is so universal. We really could all link up and be in this together except literally every immigrant culture’s #1 rule is “stick with your own” lol</w:t>
      </w:r>
    </w:p>
    <w:p>
      <w:r>
        <w:rPr>
          <w:b/>
          <w:u w:val="single"/>
        </w:rPr>
        <w:t>230815</w:t>
      </w:r>
    </w:p>
    <w:p>
      <w:r>
        <w:t>Deport them all Massive Anti-Islamic Immigration Protests Hit Germany - Free Speech Time - https://t.co/q2RGBE1hg8 @ISupport_Israel</w:t>
      </w:r>
    </w:p>
    <w:p>
      <w:r>
        <w:rPr>
          <w:b/>
          <w:u w:val="single"/>
        </w:rPr>
        <w:t>230816</w:t>
      </w:r>
    </w:p>
    <w:p>
      <w:r>
        <w:t>The U.S is $21 Trillion in Debt We Cant afford to be Mexico and Central America's Welfare state  low skills. uneducated No English  wanting welfare, education Medicaid  on the U.S Taxpaers #Trump #MAGA #SendThemHome Red Hen #Immigration  https://t.co/GbFOywysWD via @dailycaller</w:t>
      </w:r>
    </w:p>
    <w:p>
      <w:r>
        <w:rPr>
          <w:b/>
          <w:u w:val="single"/>
        </w:rPr>
        <w:t>230817</w:t>
      </w:r>
    </w:p>
    <w:p>
      <w:r>
        <w:t>AUSTRIA'S new right wing government is also making good on its promise to stop Muslim migration while deporting thousands who are already there illegally https://t.co/HQZfaNt9bG via @barenakedislam Austria awakens !</w:t>
      </w:r>
    </w:p>
    <w:p>
      <w:r>
        <w:rPr>
          <w:b/>
          <w:u w:val="single"/>
        </w:rPr>
        <w:t>230818</w:t>
      </w:r>
    </w:p>
    <w:p>
      <w:r>
        <w:t>These are not refugees but aggressive male migrants the Med leaders - with exception of @matteosalvinimi -want to kindly “share” w-others.  In reality, they already have by previously “waving-through” hundreds of thousands of unknown migrants to roam Europe. @LuciaGould #V4 https://t.co/fcQkk2aQgc</w:t>
      </w:r>
    </w:p>
    <w:p>
      <w:r>
        <w:rPr>
          <w:b/>
          <w:u w:val="single"/>
        </w:rPr>
        <w:t>230819</w:t>
      </w:r>
    </w:p>
    <w:p>
      <w:r>
        <w:t>Please let your MPs know we do not want any more migrants we cant afford them we do not want a cologne or a free for all enoughs enough</w:t>
      </w:r>
    </w:p>
    <w:p>
      <w:r>
        <w:rPr>
          <w:b/>
          <w:u w:val="single"/>
        </w:rPr>
        <w:t>230820</w:t>
      </w:r>
    </w:p>
    <w:p>
      <w:r>
        <w:t>@Number10gov r doing wonderfully well dividing the nation when will u learn to treat ur own people the same as migrants no houses for them</w:t>
      </w:r>
    </w:p>
    <w:p>
      <w:r>
        <w:rPr>
          <w:b/>
          <w:u w:val="single"/>
        </w:rPr>
        <w:t>230821</w:t>
      </w:r>
    </w:p>
    <w:p>
      <w:r>
        <w:t>What the White House has come up with has been shot down by Crime loving Democrats #BuildThatWall #MondayMotivation #BuildThatDamnWallNow</w:t>
      </w:r>
    </w:p>
    <w:p>
      <w:r>
        <w:rPr>
          <w:b/>
          <w:u w:val="single"/>
        </w:rPr>
        <w:t>230822</w:t>
      </w:r>
    </w:p>
    <w:p>
      <w:r>
        <w:t>@realDonaldTrump @EmmanuelMacron I bet it was an honor. The two of you can now destroy the west with non white immigration together.</w:t>
      </w:r>
    </w:p>
    <w:p>
      <w:r>
        <w:rPr>
          <w:b/>
          <w:u w:val="single"/>
        </w:rPr>
        <w:t>230823</w:t>
      </w:r>
    </w:p>
    <w:p>
      <w:r>
        <w:t>Mr @POTUS #Trump,  Respectfully, sir, if you want to run the #2018Midterms on the “#Pentagon Will #BuildThatWall,” then you must show your #MAGA BASE that you are actually going to do it. No empty promises. No silly games. No BS nonsense. Start the process now! #BuildTheWall. https://t.co/Ye8KoLI0WN</w:t>
      </w:r>
    </w:p>
    <w:p>
      <w:r>
        <w:rPr>
          <w:b/>
          <w:u w:val="single"/>
        </w:rPr>
        <w:t>230824</w:t>
      </w:r>
    </w:p>
    <w:p>
      <w:r>
        <w:t>Boris Johnson Mustafa Kamal grandson of Turkish Muslim immigrant. https://t.co/saeQ4ZKrV7</w:t>
      </w:r>
    </w:p>
    <w:p>
      <w:r>
        <w:rPr>
          <w:b/>
          <w:u w:val="single"/>
        </w:rPr>
        <w:t>230825</w:t>
      </w:r>
    </w:p>
    <w:p>
      <w:r>
        <w:t>Dems gave gays and lesbians special rights and illegals special rights and refugees special rights and forces the working class Americans to pay for all of it and if not they take your home and seize everything you own think about that. These are the people that say we want this</w:t>
      </w:r>
    </w:p>
    <w:p>
      <w:r>
        <w:rPr>
          <w:b/>
          <w:u w:val="single"/>
        </w:rPr>
        <w:t>230826</w:t>
      </w:r>
    </w:p>
    <w:p>
      <w:r>
        <w:t>Meanwhile in Europe nobody speaks the truth that all of the potential millions of migrants and refugees can not be taken into the Euro Zone. Former colonial powers like France &amp;amp; Britain are not without guilt in the creation of the mess that is most of the African continent today.</w:t>
      </w:r>
    </w:p>
    <w:p>
      <w:r>
        <w:rPr>
          <w:b/>
          <w:u w:val="single"/>
        </w:rPr>
        <w:t>230827</w:t>
      </w:r>
    </w:p>
    <w:p>
      <w:r>
        <w:t>November 6 IS CLOSE#VoteRed if you support &amp; grieve for victims such as Kate Steinle &amp; Mollie TibbettsVote Dem if you support the illegal aliens who killed them in cold blood#POTUS #MAGA #KAG #GetOutTheVote #RedWave #BuildTheWall #NoDACA #AmericaFirst #ICE #Trump</w:t>
      </w:r>
    </w:p>
    <w:p>
      <w:r>
        <w:rPr>
          <w:b/>
          <w:u w:val="single"/>
        </w:rPr>
        <w:t>230828</w:t>
      </w:r>
    </w:p>
    <w:p>
      <w:r>
        <w:t>North Korea reportedly launches ballistic missile https://t.co/b5nFSqmcJs</w:t>
      </w:r>
    </w:p>
    <w:p>
      <w:r>
        <w:rPr>
          <w:b/>
          <w:u w:val="single"/>
        </w:rPr>
        <w:t>230829</w:t>
      </w:r>
    </w:p>
    <w:p>
      <w:r>
        <w:t>and thanks to @IIRGMU Board member @AlexNowrasteh for his valuable contributions to the discussion - @JackatCHSS look for him tonight @ 6:50 on @FoxBusiness informing the #immigration conversation</w:t>
      </w:r>
    </w:p>
    <w:p>
      <w:r>
        <w:rPr>
          <w:b/>
          <w:u w:val="single"/>
        </w:rPr>
        <w:t>230830</w:t>
      </w:r>
    </w:p>
    <w:p>
      <w:r>
        <w:t>“If you want to manage migration and if you want to prevent further security threats there is one single place where you have to invest all your political, economic and diplomatic efforts and that is the belt of the Sahel and the Horn of Africa” https://t.co/LFNiGiUDdd</w:t>
      </w:r>
    </w:p>
    <w:p>
      <w:r>
        <w:rPr>
          <w:b/>
          <w:u w:val="single"/>
        </w:rPr>
        <w:t>230831</w:t>
      </w:r>
    </w:p>
    <w:p>
      <w:r>
        <w:t>Take Further note America! They want to do this to America!#BuildThatWall #EndIllegalImmigration #DeportALLIllegals</w:t>
      </w:r>
    </w:p>
    <w:p>
      <w:r>
        <w:rPr>
          <w:b/>
          <w:u w:val="single"/>
        </w:rPr>
        <w:t>230832</w:t>
      </w:r>
    </w:p>
    <w:p>
      <w:r>
        <w:t>Immigrant Justice Corps is hiring for several attorneys and a social worker. (https://t.co/X3BpWzotxL)</w:t>
      </w:r>
    </w:p>
    <w:p>
      <w:r>
        <w:rPr>
          <w:b/>
          <w:u w:val="single"/>
        </w:rPr>
        <w:t>230833</w:t>
      </w:r>
    </w:p>
    <w:p>
      <w:r>
        <w:t>Judge says Trump team '100 percent' responsible for finding deported immigrant parents https://t.co/t8fO6y3J9N</w:t>
      </w:r>
    </w:p>
    <w:p>
      <w:r>
        <w:rPr>
          <w:b/>
          <w:u w:val="single"/>
        </w:rPr>
        <w:t>230834</w:t>
      </w:r>
    </w:p>
    <w:p>
      <w:r>
        <w:t>@Letsfixit2019 @ezralevant Canadians Born, not greedy migrants. ðŸ‡¨ðŸ‡¦ðŸ˜¼</w:t>
      </w:r>
    </w:p>
    <w:p>
      <w:r>
        <w:rPr>
          <w:b/>
          <w:u w:val="single"/>
        </w:rPr>
        <w:t>230835</w:t>
      </w:r>
    </w:p>
    <w:p>
      <w:r>
        <w:t>Dems will not reach MAGAts with economic messages cause even tho they know they’re doing worse due to Trump mismanagement, they don’t care. They like his anti-immigrant rhetoric. Racists are dumb.  #TrumpDupedYou  #VelshiAndRuhle https://t.co/1LiBkcXUh7</w:t>
      </w:r>
    </w:p>
    <w:p>
      <w:r>
        <w:rPr>
          <w:b/>
          <w:u w:val="single"/>
        </w:rPr>
        <w:t>230836</w:t>
      </w:r>
    </w:p>
    <w:p>
      <w:r>
        <w:t>Obituary: Victoria Reilly, inspirational teacher who spent her early life as a refugee https://t.co/xeAFrnDQtp https://t.co/yJ0e8p2p6J</w:t>
      </w:r>
    </w:p>
    <w:p>
      <w:r>
        <w:rPr>
          <w:b/>
          <w:u w:val="single"/>
        </w:rPr>
        <w:t>230837</w:t>
      </w:r>
    </w:p>
    <w:p>
      <w:r>
        <w:t>It is absolutely terrifying from a public health standpoint to think about the numbers of kids experiencing sudden and prolonged separation, he says.  https://t.co/6jk4v7CxSb https://t.co/O0CI43mXfr</w:t>
      </w:r>
    </w:p>
    <w:p>
      <w:r>
        <w:rPr>
          <w:b/>
          <w:u w:val="single"/>
        </w:rPr>
        <w:t>230838</w:t>
      </w:r>
    </w:p>
    <w:p>
      <w:r>
        <w:t>This is horrendous https://t.co/kT6dHiVdFt</w:t>
      </w:r>
    </w:p>
    <w:p>
      <w:r>
        <w:rPr>
          <w:b/>
          <w:u w:val="single"/>
        </w:rPr>
        <w:t>230839</w:t>
      </w:r>
    </w:p>
    <w:p>
      <w:r>
        <w:t>21 trillion National Debt is a lot for supposedly greatest country on earth, keep supporting Planned Parenthood, you don't want US babies to be born with hundreds of dollars tags on their diapers good night Hollywood adopt more immigrants n refugees please @BarackObama Why not?</w:t>
      </w:r>
    </w:p>
    <w:p>
      <w:r>
        <w:rPr>
          <w:b/>
          <w:u w:val="single"/>
        </w:rPr>
        <w:t>230840</w:t>
      </w:r>
    </w:p>
    <w:p>
      <w:r>
        <w:t>@JDMartin_33 @rswittwer @DrEvans1784 @realDonaldTrump Wait, according to the @guardian @CNN @TheEconomist, Emmanuelle Macron won the World Cup himself and this is proof that mass migration/multicult works ðŸ˜‚ðŸ˜‰. Never mind that France is home to larges</w:t>
      </w:r>
    </w:p>
    <w:p>
      <w:r>
        <w:rPr>
          <w:b/>
          <w:u w:val="single"/>
        </w:rPr>
        <w:t>230841</w:t>
      </w:r>
    </w:p>
    <w:p>
      <w:r>
        <w:t>I'm A Legal Immigrant And I Didn't Drag My Son Across The Border Powerful Immigration Speech https://t.co/HqlppiJigw</w:t>
      </w:r>
    </w:p>
    <w:p>
      <w:r>
        <w:rPr>
          <w:b/>
          <w:u w:val="single"/>
        </w:rPr>
        <w:t>230842</w:t>
      </w:r>
    </w:p>
    <w:p>
      <w:r>
        <w:t>Griha Yuddha statement by Mamta Banerjee is extremely alarming and objectionable.ILLEGAL IMMIGRANTS can't stay here and they have to go to Bangladesh. India for Indians.BANGLADESHI GO HOME. https://t.co/D1lMmgZKG6</w:t>
      </w:r>
    </w:p>
    <w:p>
      <w:r>
        <w:rPr>
          <w:b/>
          <w:u w:val="single"/>
        </w:rPr>
        <w:t>230843</w:t>
      </w:r>
    </w:p>
    <w:p>
      <w:r>
        <w:t>Legal Immigrant Explains His Story and Why President Trump is Right About Illegal Immigration https://t.co/Z14VFgJi01 via @GreatAmRepublic</w:t>
      </w:r>
    </w:p>
    <w:p>
      <w:r>
        <w:rPr>
          <w:b/>
          <w:u w:val="single"/>
        </w:rPr>
        <w:t>230844</w:t>
      </w:r>
    </w:p>
    <w:p>
      <w:r>
        <w:t>Trump tweets images of Obama-era family migrant holding centers | Daily Mail Online https://t.co/Lx2GK0RLzI</w:t>
      </w:r>
    </w:p>
    <w:p>
      <w:r>
        <w:rPr>
          <w:b/>
          <w:u w:val="single"/>
        </w:rPr>
        <w:t>230845</w:t>
      </w:r>
    </w:p>
    <w:p>
      <w:r>
        <w:t>From the archives: Daniel Berrigan on refugees, Christ, and the American Dream. https://t.co/glvK7b9Iaz</w:t>
      </w:r>
    </w:p>
    <w:p>
      <w:r>
        <w:rPr>
          <w:b/>
          <w:u w:val="single"/>
        </w:rPr>
        <w:t>230846</w:t>
      </w:r>
    </w:p>
    <w:p>
      <w:r>
        <w:t>The recent US strike in syria in der el zour https://t.co/l7P8ilK9ur</w:t>
      </w:r>
    </w:p>
    <w:p>
      <w:r>
        <w:rPr>
          <w:b/>
          <w:u w:val="single"/>
        </w:rPr>
        <w:t>230847</w:t>
      </w:r>
    </w:p>
    <w:p>
      <w:r>
        <w:t>I just had the biggest heart to heart with someone I’ve known since 7th grade and we’ve only ever made fun of each other. Was weird but that was a nice hug dude. Love you phelix. Always knew you thought of me as something more than a dirty immigrant :’)</w:t>
      </w:r>
    </w:p>
    <w:p>
      <w:r>
        <w:rPr>
          <w:b/>
          <w:u w:val="single"/>
        </w:rPr>
        <w:t>230848</w:t>
      </w:r>
    </w:p>
    <w:p>
      <w:r>
        <w:t>UN knew years ago about refugee sex-for-food scandal, leaked report reveals https://t.co/1OSIcSOLY0 https://t.co/jG5xWi3GEq</w:t>
      </w:r>
    </w:p>
    <w:p>
      <w:r>
        <w:rPr>
          <w:b/>
          <w:u w:val="single"/>
        </w:rPr>
        <w:t>230849</w:t>
      </w:r>
    </w:p>
    <w:p>
      <w:r>
        <w:t>@ChenGonSol @phoenixkhost @phillycustoms Nationalism is an idea that a country must be defended by its people from corroding forces. When 11% of California’s population are made of illegal immigrants, there will be a pushback. It’s not authoritarianis</w:t>
      </w:r>
    </w:p>
    <w:p>
      <w:r>
        <w:rPr>
          <w:b/>
          <w:u w:val="single"/>
        </w:rPr>
        <w:t>230850</w:t>
      </w:r>
    </w:p>
    <w:p>
      <w:r>
        <w:t>honestly, can someone autotune his scream at the end to the start of “Immigrant Song?” https://t.co/gw9D4pDwMr</w:t>
      </w:r>
    </w:p>
    <w:p>
      <w:r>
        <w:rPr>
          <w:b/>
          <w:u w:val="single"/>
        </w:rPr>
        <w:t>230851</w:t>
      </w:r>
    </w:p>
    <w:p>
      <w:r>
        <w:t>This is how real humanity should respond to people in need, those who are seeking shelter, those who are refugees from violence. https://t.co/UEtclmrUOf</w:t>
      </w:r>
    </w:p>
    <w:p>
      <w:r>
        <w:rPr>
          <w:b/>
          <w:u w:val="single"/>
        </w:rPr>
        <w:t>230852</w:t>
      </w:r>
    </w:p>
    <w:p>
      <w:r>
        <w:t>https://t.co/P8T606EeLQ  Oh but of course the White South Africans who work and have money of their own can't come to America - we're busy replacing the White population - JUST LIKE IT WAS DONE IN S. AFRICA   WHO HATES WHITE PEOPLE In U-S-A? Who's doing this? Not White ppl!!</w:t>
      </w:r>
    </w:p>
    <w:p>
      <w:r>
        <w:rPr>
          <w:b/>
          <w:u w:val="single"/>
        </w:rPr>
        <w:t>230853</w:t>
      </w:r>
    </w:p>
    <w:p>
      <w:r>
        <w:t>This illegal immigrant should be arrested for lying https://t.co/vWiInfDLGz</w:t>
      </w:r>
    </w:p>
    <w:p>
      <w:r>
        <w:rPr>
          <w:b/>
          <w:u w:val="single"/>
        </w:rPr>
        <w:t>230854</w:t>
      </w:r>
    </w:p>
    <w:p>
      <w:r>
        <w:t>@WhiteHouse Stop immigration of all refugees and you will be save.</w:t>
      </w:r>
    </w:p>
    <w:p>
      <w:r>
        <w:rPr>
          <w:b/>
          <w:u w:val="single"/>
        </w:rPr>
        <w:t>230855</w:t>
      </w:r>
    </w:p>
    <w:p>
      <w:r>
        <w:t>It’s ‘100 Percent’ On Trump Administration To Locate Separated Parents, Judge Says #DACAworks #HereToStay #Immigrantion  https://t.co/0uM16Ifdeo</w:t>
      </w:r>
    </w:p>
    <w:p>
      <w:r>
        <w:rPr>
          <w:b/>
          <w:u w:val="single"/>
        </w:rPr>
        <w:t>230856</w:t>
      </w:r>
    </w:p>
    <w:p>
      <w:r>
        <w:t>'Illegal immigration is not a victimless crime,' ICE acting director says https://t.co/bru5rp7JHl #AgainstAllEnemies #StopTheInvasion</w:t>
      </w:r>
    </w:p>
    <w:p>
      <w:r>
        <w:rPr>
          <w:b/>
          <w:u w:val="single"/>
        </w:rPr>
        <w:t>230857</w:t>
      </w:r>
    </w:p>
    <w:p>
      <w:r>
        <w:t>@JGreenblattADL @ADL_National @antonioguterres @TelAvivUni When you call for the mass destabilization of white nations by mass non white immigration then silence anyone who opposes thats #antiwhite</w:t>
      </w:r>
    </w:p>
    <w:p>
      <w:r>
        <w:rPr>
          <w:b/>
          <w:u w:val="single"/>
        </w:rPr>
        <w:t>230858</w:t>
      </w:r>
    </w:p>
    <w:p>
      <w:r>
        <w:t>Syria's military continues to advance in the south west https://t.co/aFwvT8qu8q</w:t>
      </w:r>
    </w:p>
    <w:p>
      <w:r>
        <w:rPr>
          <w:b/>
          <w:u w:val="single"/>
        </w:rPr>
        <w:t>230859</w:t>
      </w:r>
    </w:p>
    <w:p>
      <w:r>
        <w:t>@jeffgiesea @vdare B is for #BuildTheWall D is for #DeportThemAll T is for #TreasonTrials for those elected officials who did nothing save tolerate/encourage illegal immigration.</w:t>
      </w:r>
    </w:p>
    <w:p>
      <w:r>
        <w:rPr>
          <w:b/>
          <w:u w:val="single"/>
        </w:rPr>
        <w:t>230860</w:t>
      </w:r>
    </w:p>
    <w:p>
      <w:r>
        <w:t>Did #PriyankaChopra wear a burqa while meeting Rohingya refugees in #Bangladesh? #ambassador... https://t.co/bgfi14GNyv https://t.co/qydrXkKw3v</w:t>
      </w:r>
    </w:p>
    <w:p>
      <w:r>
        <w:rPr>
          <w:b/>
          <w:u w:val="single"/>
        </w:rPr>
        <w:t>230861</w:t>
      </w:r>
    </w:p>
    <w:p>
      <w:r>
        <w:t>@john_tatnell @PimlicoPlumbers @RevMcCafferty @afneil Mass immigration for one</w:t>
      </w:r>
    </w:p>
    <w:p>
      <w:r>
        <w:rPr>
          <w:b/>
          <w:u w:val="single"/>
        </w:rPr>
        <w:t>230862</w:t>
      </w:r>
    </w:p>
    <w:p>
      <w:r>
        <w:t>The author Cresa Pugh spent 2 months talking to #Rohingya individuals who are living in internal #displacement #camps. her research shows why there is little #hope of a #safe return soon for the vast majority of Rohingya #refugees. https://t.co/gyHKC0Dr4a #world #catalyst #change</w:t>
      </w:r>
    </w:p>
    <w:p>
      <w:r>
        <w:rPr>
          <w:b/>
          <w:u w:val="single"/>
        </w:rPr>
        <w:t>230863</w:t>
      </w:r>
    </w:p>
    <w:p>
      <w:r>
        <w:t>This was her 5th or 6th child.  If we did not give entitlements for all these kids they would be here having so many babies on the backs of American Taxpayers.  This should be outlawed.  #Stopimmigration https://t.co/hiYX6u1CYj</w:t>
      </w:r>
    </w:p>
    <w:p>
      <w:r>
        <w:rPr>
          <w:b/>
          <w:u w:val="single"/>
        </w:rPr>
        <w:t>230864</w:t>
      </w:r>
    </w:p>
    <w:p>
      <w:r>
        <w:t>I don’t see anything in the MSM about Ft Myers police Officer Jobbers-Miller (29 years old!) being killed by an illegal Haitian immigrant last week! What the heck is the matter with people? This man is being buried today -very, very Sad!! Stop letting them in this country!!</w:t>
      </w:r>
    </w:p>
    <w:p>
      <w:r>
        <w:rPr>
          <w:b/>
          <w:u w:val="single"/>
        </w:rPr>
        <w:t>230865</w:t>
      </w:r>
    </w:p>
    <w:p>
      <w:r>
        <w:t>Islamic state changes its name from ISIS to ISC as they move to Canada as "refugees" - Free Speech Time - https://t.co/IBnVUdwOrz @ISupport_Israel</w:t>
      </w:r>
    </w:p>
    <w:p>
      <w:r>
        <w:rPr>
          <w:b/>
          <w:u w:val="single"/>
        </w:rPr>
        <w:t>230866</w:t>
      </w:r>
    </w:p>
    <w:p>
      <w:r>
        <w:t>@KamalaHarris "Illegal Immigrants Distort Congressional Representation and Federal Programs"https://t.co/ZCK1SocxlB</w:t>
      </w:r>
    </w:p>
    <w:p>
      <w:r>
        <w:rPr>
          <w:b/>
          <w:u w:val="single"/>
        </w:rPr>
        <w:t>230867</w:t>
      </w:r>
    </w:p>
    <w:p>
      <w:r>
        <w:t>Crisis in Germany: women start arming themselves due to Islamic immigration Crisis - Free Speech Time - https://t.co/Xrt0RQk3k0 @ISupport_Israel</w:t>
      </w:r>
    </w:p>
    <w:p>
      <w:r>
        <w:rPr>
          <w:b/>
          <w:u w:val="single"/>
        </w:rPr>
        <w:t>230868</w:t>
      </w:r>
    </w:p>
    <w:p>
      <w:r>
        <w:t>@manny_ottawa Justin Trudeau and Isqra Khalid: Funding the Ideology of White Genocide  https://t.co/X8PzfDxs8t</w:t>
      </w:r>
    </w:p>
    <w:p>
      <w:r>
        <w:rPr>
          <w:b/>
          <w:u w:val="single"/>
        </w:rPr>
        <w:t>230869</w:t>
      </w:r>
    </w:p>
    <w:p>
      <w:r>
        <w:t>@PeterSweden7 You need to tell this to #ElinErsson who is busy protesting the deportation of Afghans out of Sweden. These SJW never protest the invasions into Middle East, yet they want to bring all the "refugees" in. Something seriously wrong in their</w:t>
      </w:r>
    </w:p>
    <w:p>
      <w:r>
        <w:rPr>
          <w:b/>
          <w:u w:val="single"/>
        </w:rPr>
        <w:t>230870</w:t>
      </w:r>
    </w:p>
    <w:p>
      <w:r>
        <w:t>‘They have nothing’: How a $20 tip cost an immigrant her airport job https://t.co/xqM1JmoKVk https://t.co/tWufU7mV0f</w:t>
      </w:r>
    </w:p>
    <w:p>
      <w:r>
        <w:rPr>
          <w:b/>
          <w:u w:val="single"/>
        </w:rPr>
        <w:t>230871</w:t>
      </w:r>
    </w:p>
    <w:p>
      <w:r>
        <w:t>This is what the Left wants more of in America. https://t.co/QILjr43XG4</w:t>
      </w:r>
    </w:p>
    <w:p>
      <w:r>
        <w:rPr>
          <w:b/>
          <w:u w:val="single"/>
        </w:rPr>
        <w:t>230872</w:t>
      </w:r>
    </w:p>
    <w:p>
      <w:r>
        <w:t>The adult group "Grannies Respond" express their rejection of the "immoral" separation of children from their #immigrant parents. #Immigration ⬇️ https://t.co/Xs5Di664OX</w:t>
      </w:r>
    </w:p>
    <w:p>
      <w:r>
        <w:rPr>
          <w:b/>
          <w:u w:val="single"/>
        </w:rPr>
        <w:t>230873</w:t>
      </w:r>
    </w:p>
    <w:p>
      <w:r>
        <w:t>@DiamondandSilk #BuildThatWall #BuildTheWall #BuildTheDamWall NOW!AMERICA WANTS JUSTICE NOW #VoteDemsOut #VoteRed #Walkaway #SAVEAmerica</w:t>
      </w:r>
    </w:p>
    <w:p>
      <w:r>
        <w:rPr>
          <w:b/>
          <w:u w:val="single"/>
        </w:rPr>
        <w:t>230874</w:t>
      </w:r>
    </w:p>
    <w:p>
      <w:r>
        <w:t>NEW BLOG POST âž https://t.co/57HDYN5PL7 At World Relief, we’ve welcomed and provided support to almost 300,000 refugees since 1979. We love these strangers as neighbors because Jesus calls us to. But we also do it because we know that’s what we’d all want for our own families. https://t.co/PTinBle6OJ</w:t>
      </w:r>
    </w:p>
    <w:p>
      <w:r>
        <w:rPr>
          <w:b/>
          <w:u w:val="single"/>
        </w:rPr>
        <w:t>230875</w:t>
      </w:r>
    </w:p>
    <w:p>
      <w:r>
        <w:t>Anxious migrant mother awaits reunion with child https://t.co/O5eCrbIlSv</w:t>
      </w:r>
    </w:p>
    <w:p>
      <w:r>
        <w:rPr>
          <w:b/>
          <w:u w:val="single"/>
        </w:rPr>
        <w:t>230876</w:t>
      </w:r>
    </w:p>
    <w:p>
      <w:r>
        <w:t>Lots of events coming up next week. Sign up to take action!  On Aug 15th call Governor Wolf and demand he take action to protect immigrant families. Stop being complicit with Trump/ICE.   Governor Tom Wolf... https://t.co/d0HH0iTKS0</w:t>
      </w:r>
    </w:p>
    <w:p>
      <w:r>
        <w:rPr>
          <w:b/>
          <w:u w:val="single"/>
        </w:rPr>
        <w:t>230877</w:t>
      </w:r>
    </w:p>
    <w:p>
      <w:r>
        <w:t>Readers respond: Kudos on immigrant features https://t.co/a8SNiTODLh https://t.co/cMPhKM9gHR</w:t>
      </w:r>
    </w:p>
    <w:p>
      <w:r>
        <w:rPr>
          <w:b/>
          <w:u w:val="single"/>
        </w:rPr>
        <w:t>230878</w:t>
      </w:r>
    </w:p>
    <w:p>
      <w:r>
        <w:t>If the [ #publiccharge ] proposal is enacted in its current form, immigrant families would be forced to make an agonizing decision about whether to keep government-funded health coverage and risk being blocked from staying in the U.S via @StarTribune https://t.co/UmX5UvBFHD https://t.co/4AVMHiW4fp</w:t>
      </w:r>
    </w:p>
    <w:p>
      <w:r>
        <w:rPr>
          <w:b/>
          <w:u w:val="single"/>
        </w:rPr>
        <w:t>230879</w:t>
      </w:r>
    </w:p>
    <w:p>
      <w:r>
        <w:t>Trump was right to ditch UN’s plan for handling migrants https://t.co/ccL5dUTC6v</w:t>
      </w:r>
    </w:p>
    <w:p>
      <w:r>
        <w:rPr>
          <w:b/>
          <w:u w:val="single"/>
        </w:rPr>
        <w:t>230880</w:t>
      </w:r>
    </w:p>
    <w:p>
      <w:r>
        <w:t>@RealDonaldTrump @ICEgov Charge Migrant Parents who cross the border with kids or send their kids alone to the cross the border illegally  with child abuse and deport ASAP !  #Trump #MAGA #RedNAtionRising #immigration #Boydott  Red Hen  https://t.co/GbFOy</w:t>
      </w:r>
    </w:p>
    <w:p>
      <w:r>
        <w:rPr>
          <w:b/>
          <w:u w:val="single"/>
        </w:rPr>
        <w:t>230881</w:t>
      </w:r>
    </w:p>
    <w:p>
      <w:r>
        <w:t>I am not a refugee but thank you anyways for supporting my thread https://t.co/oUNI8m0LF7</w:t>
      </w:r>
    </w:p>
    <w:p>
      <w:r>
        <w:rPr>
          <w:b/>
          <w:u w:val="single"/>
        </w:rPr>
        <w:t>230882</w:t>
      </w:r>
    </w:p>
    <w:p>
      <w:r>
        <w:t>Child died after release from Texas immigrant detention center, attorney says https://t.co/rbo5GkzgDw via @reveal</w:t>
      </w:r>
    </w:p>
    <w:p>
      <w:r>
        <w:rPr>
          <w:b/>
          <w:u w:val="single"/>
        </w:rPr>
        <w:t>230883</w:t>
      </w:r>
    </w:p>
    <w:p>
      <w:r>
        <w:t>Presidential determination for the number of refugees that COULD be admitted to the US in coming fiscal year "due Sept. 30"? via @refugeewatcher @POTUS #NOMORERefugees #NOmoreSomaliRefugees @RepTomEmmer Where the heck r u??</w:t>
      </w:r>
    </w:p>
    <w:p>
      <w:r>
        <w:rPr>
          <w:b/>
          <w:u w:val="single"/>
        </w:rPr>
        <w:t>230884</w:t>
      </w:r>
    </w:p>
    <w:p>
      <w:r>
        <w:t>Essential reading for those in Scribner, Nebraska who are considering an anti-immigrant ballot measure. https://t.co/AgxbiBHDOX</w:t>
      </w:r>
    </w:p>
    <w:p>
      <w:r>
        <w:rPr>
          <w:b/>
          <w:u w:val="single"/>
        </w:rPr>
        <w:t>230885</w:t>
      </w:r>
    </w:p>
    <w:p>
      <w:r>
        <w:t>Interestingly enough, Malians are often labeled "economic migrants" when trying to reach Europe and hardly receive asylum. https://t.co/tD17REN7oT</w:t>
      </w:r>
    </w:p>
    <w:p>
      <w:r>
        <w:rPr>
          <w:b/>
          <w:u w:val="single"/>
        </w:rPr>
        <w:t>230886</w:t>
      </w:r>
    </w:p>
    <w:p>
      <w:r>
        <w:t>And In The End #Kalaignar Won! #Marina4Kalaignar 💪👊 https://t.co/nIWekJepAJ</w:t>
      </w:r>
    </w:p>
    <w:p>
      <w:r>
        <w:rPr>
          <w:b/>
          <w:u w:val="single"/>
        </w:rPr>
        <w:t>230887</w:t>
      </w:r>
    </w:p>
    <w:p>
      <w:r>
        <w:t>Maybe Andrew Cuomo is an #IllegalImmigrant after all.  Because he sure doesn't have a fucking clue how this all works.  Buwahahaha...#moron https://t.co/HtUzwcyyGJ</w:t>
      </w:r>
    </w:p>
    <w:p>
      <w:r>
        <w:rPr>
          <w:b/>
          <w:u w:val="single"/>
        </w:rPr>
        <w:t>230888</w:t>
      </w:r>
    </w:p>
    <w:p>
      <w:r>
        <w:t>Open Future: Anti-immigration, like pro-immigration, is a legitimate political position https://t.co/fI9QT80hGH via @TheEconomist</w:t>
      </w:r>
    </w:p>
    <w:p>
      <w:r>
        <w:rPr>
          <w:b/>
          <w:u w:val="single"/>
        </w:rPr>
        <w:t>230889</w:t>
      </w:r>
    </w:p>
    <w:p>
      <w:r>
        <w:t>#Immigration is tearing the country apart. Time for #congress to step up and pass a comprehensive, humanitarian, smart law @IIRGMU @ilctr @Michele_Rocky68 https://t.co/HQq115Lb5N</w:t>
      </w:r>
    </w:p>
    <w:p>
      <w:r>
        <w:rPr>
          <w:b/>
          <w:u w:val="single"/>
        </w:rPr>
        <w:t>230890</w:t>
      </w:r>
    </w:p>
    <w:p>
      <w:r>
        <w:t>Illegal Alien Stabbed Woman To Death At Horse Track @SpeakerRyan @GOPLeader#BuildTheWall #NoAmnesty #NoDACA #DeportThemAll</w:t>
      </w:r>
    </w:p>
    <w:p>
      <w:r>
        <w:rPr>
          <w:b/>
          <w:u w:val="single"/>
        </w:rPr>
        <w:t>230891</w:t>
      </w:r>
    </w:p>
    <w:p>
      <w:r>
        <w:t>As someone who works with refugees; thank you Sprudge. https://t.co/pOWWStTh1d</w:t>
      </w:r>
    </w:p>
    <w:p>
      <w:r>
        <w:rPr>
          <w:b/>
          <w:u w:val="single"/>
        </w:rPr>
        <w:t>230892</w:t>
      </w:r>
    </w:p>
    <w:p>
      <w:r>
        <w:t>Jared Kushner wanted to disrupt UN agency that supports #Palestine #refugees, according to internal emails https://t.co/p8IHlCSPvL</w:t>
      </w:r>
    </w:p>
    <w:p>
      <w:r>
        <w:rPr>
          <w:b/>
          <w:u w:val="single"/>
        </w:rPr>
        <w:t>230893</w:t>
      </w:r>
    </w:p>
    <w:p>
      <w:r>
        <w:t>Hundreds of Burundian refugees in Mahama camp in Rwanda, showed up to register for vocational training at @Maison_Shalom Elite Center. If you wish to help, see howðŸ‘‡ðŸ¿. #Burundi https://t.co/vwgnEbIXTI</w:t>
      </w:r>
    </w:p>
    <w:p>
      <w:r>
        <w:rPr>
          <w:b/>
          <w:u w:val="single"/>
        </w:rPr>
        <w:t>230894</w:t>
      </w:r>
    </w:p>
    <w:p>
      <w:r>
        <w:t>#OpenBorders #SecureBorders #UnDocumented #HumanTraffickingThe Far Left are big on complaining about our #immigration policies but they offer no solutions.  #DonaldTrump has offered... https://t.co/tibYKoSb6F</w:t>
      </w:r>
    </w:p>
    <w:p>
      <w:r>
        <w:rPr>
          <w:b/>
          <w:u w:val="single"/>
        </w:rPr>
        <w:t>230895</w:t>
      </w:r>
    </w:p>
    <w:p>
      <w:r>
        <w:t>Germany: 1/3 of the muslim refugees in Germany think, that the Scharia is better than the German law. They like to fight for their muslim believe. https://t.co/MQDPTv4i0V</w:t>
      </w:r>
    </w:p>
    <w:p>
      <w:r>
        <w:rPr>
          <w:b/>
          <w:u w:val="single"/>
        </w:rPr>
        <w:t>230896</w:t>
      </w:r>
    </w:p>
    <w:p>
      <w:r>
        <w:t>Can we still talk of a ‘˜migration crisis’ in the EU? Nando Sigona asks. https://t.co/VTB3GIcNHM</w:t>
      </w:r>
    </w:p>
    <w:p>
      <w:r>
        <w:rPr>
          <w:b/>
          <w:u w:val="single"/>
        </w:rPr>
        <w:t>230897</w:t>
      </w:r>
    </w:p>
    <w:p>
      <w:r>
        <w:t>@KTHopkins @LMP4USA this is why the #establishment is so dead set against us in our effort to #BuildTheWall #BuildThatWall #KAG #KAG2018 #KAG2020</w:t>
      </w:r>
    </w:p>
    <w:p>
      <w:r>
        <w:rPr>
          <w:b/>
          <w:u w:val="single"/>
        </w:rPr>
        <w:t>230898</w:t>
      </w:r>
    </w:p>
    <w:p>
      <w:r>
        <w:t>“When Mexico sends its people, they’re not sending their best... They’re bringing drugs. They’re bringing crime. They’re rapists. And some, I assume, are good people.” Strangely, @realDonaldTrump depends on foreign workers for his properties. #Immigration https://t.co/jyXlk3Frg3</w:t>
      </w:r>
    </w:p>
    <w:p>
      <w:r>
        <w:rPr>
          <w:b/>
          <w:u w:val="single"/>
        </w:rPr>
        <w:t>230899</w:t>
      </w:r>
    </w:p>
    <w:p>
      <w:r>
        <w:t>New Zealand is a country built on immigration. While some may call it as "The elephant in the room", immigration has always proven to be an asset for NZ employers.Congratulations to our client Dinu Fabian on getting his Skilled Migrant Residence approved!#BrainGainNewZealand https://t.co/3wSdOzDAU0</w:t>
      </w:r>
    </w:p>
    <w:p>
      <w:r>
        <w:rPr>
          <w:b/>
          <w:u w:val="single"/>
        </w:rPr>
        <w:t>230900</w:t>
      </w:r>
    </w:p>
    <w:p>
      <w:r>
        <w:t>On May 31st World Relief is offering you a unique and exciting opportunity to make a difference for refugees. Can you guess what it is? Here's another hint. This new opportunity will help you advocate for refugees. // #WRLovesRefugees https://t.co/fJpT4yYWD4</w:t>
      </w:r>
    </w:p>
    <w:p>
      <w:r>
        <w:rPr>
          <w:b/>
          <w:u w:val="single"/>
        </w:rPr>
        <w:t>230901</w:t>
      </w:r>
    </w:p>
    <w:p>
      <w:r>
        <w:t>@TuckerCarlson @realDonaldTrump @HouseGOP Mexico City 1 of the largest cities in the world &amp; 1 of the filthiest cities in the world. The Freeloaders are destroying our cities 1 neighborhood at a time! #StopTheInvasion</w:t>
      </w:r>
    </w:p>
    <w:p>
      <w:r>
        <w:rPr>
          <w:b/>
          <w:u w:val="single"/>
        </w:rPr>
        <w:t>230902</w:t>
      </w:r>
    </w:p>
    <w:p>
      <w:r>
        <w:t>How about this, GO HOME! If you don’t like all your free stuff, leave.  “As the report indicates and the accompanying court filing reaffirms, illegal immigrant families claimed to have suffered from U.S. food, chilly conditions, and disease.” https://t.co/dPRRmvlC4U</w:t>
      </w:r>
    </w:p>
    <w:p>
      <w:r>
        <w:rPr>
          <w:b/>
          <w:u w:val="single"/>
        </w:rPr>
        <w:t>230903</w:t>
      </w:r>
    </w:p>
    <w:p>
      <w:r>
        <w:t>.@medeabenjamin joins @GranniesRespond on the road to McAllen, Texas to protest the inhumane way our government is treating immigrant children and their families who have risked all to find refuge from violence and oppression 💗 #FamiliesBelongTogether #AbolishICE https://t.co/orx5KvU9tU</w:t>
      </w:r>
    </w:p>
    <w:p>
      <w:r>
        <w:rPr>
          <w:b/>
          <w:u w:val="single"/>
        </w:rPr>
        <w:t>230904</w:t>
      </w:r>
    </w:p>
    <w:p>
      <w:r>
        <w:t>Let us keep the spirit of World Refugee Day alive https://t.co/9AiAoqPj6d #WithRefugees @Refugees @UNHCR_Kenya @refugeeaffairs @tyrusmaina @NRC_HoA @ReDSS_HoAY</w:t>
      </w:r>
    </w:p>
    <w:p>
      <w:r>
        <w:rPr>
          <w:b/>
          <w:u w:val="single"/>
        </w:rPr>
        <w:t>230905</w:t>
      </w:r>
    </w:p>
    <w:p>
      <w:r>
        <w:t>Trump's border wall, immigration plans re-emerge at top of national debate https://t.co/fS1VfOay11#SecureTheBorder #StopTheInvasion</w:t>
      </w:r>
    </w:p>
    <w:p>
      <w:r>
        <w:rPr>
          <w:b/>
          <w:u w:val="single"/>
        </w:rPr>
        <w:t>230906</w:t>
      </w:r>
    </w:p>
    <w:p>
      <w:r>
        <w:t>Maximising support for migrant youth across the #EU https://t.co/mLbbCESaGt</w:t>
      </w:r>
    </w:p>
    <w:p>
      <w:r>
        <w:rPr>
          <w:b/>
          <w:u w:val="single"/>
        </w:rPr>
        <w:t>230907</w:t>
      </w:r>
    </w:p>
    <w:p>
      <w:r>
        <w:t>A call to action against the crackdown on mutual aid-- humanitarian support to migrants and asylum seekers-- from #Arizona to #Hungary, Sonoran desert to Balkan forest. #FloodTheDesert #WaterNotWalls #SafePassage https://t.co/B58X49GIOL</w:t>
      </w:r>
    </w:p>
    <w:p>
      <w:r>
        <w:rPr>
          <w:b/>
          <w:u w:val="single"/>
        </w:rPr>
        <w:t>230908</w:t>
      </w:r>
    </w:p>
    <w:p>
      <w:r>
        <w:t>@V_of_Europe Send them all back! #NoMoreRefugees</w:t>
      </w:r>
    </w:p>
    <w:p>
      <w:r>
        <w:rPr>
          <w:b/>
          <w:u w:val="single"/>
        </w:rPr>
        <w:t>230909</w:t>
      </w:r>
    </w:p>
    <w:p>
      <w:r>
        <w:t>There are less than 2 months left of FY'18 and only 17,564 refugees have been welcomed into the US, drastically short of the goal of 45,000. Join us as we continue to stand for the vulnerable #WhereRtheRefugees https://t.co/2iRI2hVD90</w:t>
      </w:r>
    </w:p>
    <w:p>
      <w:r>
        <w:rPr>
          <w:b/>
          <w:u w:val="single"/>
        </w:rPr>
        <w:t>230910</w:t>
      </w:r>
    </w:p>
    <w:p>
      <w:r>
        <w:t>Video: Italy allows migrant ships disembark after several days in limbo https://t.co/DWKTJOrAt1</w:t>
      </w:r>
    </w:p>
    <w:p>
      <w:r>
        <w:rPr>
          <w:b/>
          <w:u w:val="single"/>
        </w:rPr>
        <w:t>230911</w:t>
      </w:r>
    </w:p>
    <w:p>
      <w:r>
        <w:t>I am an immigrant. I live with my 2 children. I am a 38 year old female. I live in Rep. Steve King's state. #ImmigrantsAreUS</w:t>
      </w:r>
    </w:p>
    <w:p>
      <w:r>
        <w:rPr>
          <w:b/>
          <w:u w:val="single"/>
        </w:rPr>
        <w:t>230912</w:t>
      </w:r>
    </w:p>
    <w:p>
      <w:r>
        <w:t>Iraqi immigrant with criminal record accused of shooting Colorado police officer (Video) https://t.co/zDuPVCwcfh</w:t>
      </w:r>
    </w:p>
    <w:p>
      <w:r>
        <w:rPr>
          <w:b/>
          <w:u w:val="single"/>
        </w:rPr>
        <w:t>230913</w:t>
      </w:r>
    </w:p>
    <w:p>
      <w:r>
        <w:t>anti-immigrant. Anti- murdering, raping, thieving and lazy opportunistic 3rd world primitive migrant who has no right to be in the Western world.#SendThemBack</w:t>
      </w:r>
    </w:p>
    <w:p>
      <w:r>
        <w:rPr>
          <w:b/>
          <w:u w:val="single"/>
        </w:rPr>
        <w:t>230914</w:t>
      </w:r>
    </w:p>
    <w:p>
      <w:r>
        <w:t>Cut adrift at the end of Europe’s migrant trail https://t.co/ktPcuDVnxK</w:t>
      </w:r>
    </w:p>
    <w:p>
      <w:r>
        <w:rPr>
          <w:b/>
          <w:u w:val="single"/>
        </w:rPr>
        <w:t>230915</w:t>
      </w:r>
    </w:p>
    <w:p>
      <w:r>
        <w:t>@StefanMolyneux @PoliticalIslam Does this belong in the humor or sports category??  My gut says humor!!German refugee football tournament against violence abandoned after refugees start massive fight\\https://t.co/3PRjTHvgDO</w:t>
      </w:r>
    </w:p>
    <w:p>
      <w:r>
        <w:rPr>
          <w:b/>
          <w:u w:val="single"/>
        </w:rPr>
        <w:t>230916</w:t>
      </w:r>
    </w:p>
    <w:p>
      <w:r>
        <w:t>@joeyheroin Joey, once again you have lost the plot. The tweet was about taxing the money migrants send home &amp;amp; use it to encourage our own people to once again start having children. Sorry about the wages paid by Mcdonald's in Zagreb. If they can get</w:t>
      </w:r>
    </w:p>
    <w:p>
      <w:r>
        <w:rPr>
          <w:b/>
          <w:u w:val="single"/>
        </w:rPr>
        <w:t>230917</w:t>
      </w:r>
    </w:p>
    <w:p>
      <w:r>
        <w:t>Why?  Don't they have better things to do, like stop the influx of refugees!!  (LOL) https://t.co/46pLqnjiZl</w:t>
      </w:r>
    </w:p>
    <w:p>
      <w:r>
        <w:rPr>
          <w:b/>
          <w:u w:val="single"/>
        </w:rPr>
        <w:t>230918</w:t>
      </w:r>
    </w:p>
    <w:p>
      <w:r>
        <w:t>Sweden is Becoming More and More Segregated as a Result of Mass Non-White Immigration https://t.co/EDxxDOC7NB via @WhiteResister</w:t>
      </w:r>
    </w:p>
    <w:p>
      <w:r>
        <w:rPr>
          <w:b/>
          <w:u w:val="single"/>
        </w:rPr>
        <w:t>230919</w:t>
      </w:r>
    </w:p>
    <w:p>
      <w:r>
        <w:t>Great meeting @CMSnewyork 2 days thinking about #immigration research agenda going forward. many smart words and ideas including from @jmguzman from @UNITEDWEDREAM much to share @IIRGMU @ilctr @MasonDREAMers @CabreraAngel</w:t>
      </w:r>
    </w:p>
    <w:p>
      <w:r>
        <w:rPr>
          <w:b/>
          <w:u w:val="single"/>
        </w:rPr>
        <w:t>230920</w:t>
      </w:r>
    </w:p>
    <w:p>
      <w:r>
        <w:t>#UK 'complicit' in spiralling death toll of refugees in Mediterranean https://t.co/4Ahs3Lb7JN https://t.co/Po1TYHpF42</w:t>
      </w:r>
    </w:p>
    <w:p>
      <w:r>
        <w:rPr>
          <w:b/>
          <w:u w:val="single"/>
        </w:rPr>
        <w:t>230921</w:t>
      </w:r>
    </w:p>
    <w:p>
      <w:r>
        <w:t>US Senator seeks Nielsen resignation over separation of immigrant families https://t.co/WoRyDlumOK via @YouTube</w:t>
      </w:r>
    </w:p>
    <w:p>
      <w:r>
        <w:rPr>
          <w:b/>
          <w:u w:val="single"/>
        </w:rPr>
        <w:t>230922</w:t>
      </w:r>
    </w:p>
    <w:p>
      <w:r>
        <w:t>Int’l, 1st- and 2nd-gen immigrant students make up an average of 30% of undergrads in U.S. -Miriam Feldblum, executive director, Presidents’ Alliance on Higher Ed and Immigration ⁦@AraceliHLaroche⁩ ⁦@MegitaSmith⁩ ⁦@nmvalenzuela⁩ https://t.co/3Ug8o7RVCc</w:t>
      </w:r>
    </w:p>
    <w:p>
      <w:r>
        <w:rPr>
          <w:b/>
          <w:u w:val="single"/>
        </w:rPr>
        <w:t>230923</w:t>
      </w:r>
    </w:p>
    <w:p>
      <w:r>
        <w:t>New Poll: Majority Of Republican Voters Support Separating Families To Deter Illegal Immigration https://t.co/lWxztF1Ris via @dailycaller</w:t>
      </w:r>
    </w:p>
    <w:p>
      <w:r>
        <w:rPr>
          <w:b/>
          <w:u w:val="single"/>
        </w:rPr>
        <w:t>230924</w:t>
      </w:r>
    </w:p>
    <w:p>
      <w:r>
        <w:t>GOOD !  NowCentral Americans STOP COMING TO THE U.S ILLEGALLY BREAKING U.S #Immigration  Laws Detain and Deport ASAP  Angel Families #Trump #MAGA #RedNationRising https://t.co/B2lxHKvM8I via @usatoday</w:t>
      </w:r>
    </w:p>
    <w:p>
      <w:r>
        <w:rPr>
          <w:b/>
          <w:u w:val="single"/>
        </w:rPr>
        <w:t>230925</w:t>
      </w:r>
    </w:p>
    <w:p>
      <w:r>
        <w:t>Expect tens of millions of internal climate migrants by 2050, says World Bank https://t.co/NOvrdUQkNt</w:t>
      </w:r>
    </w:p>
    <w:p>
      <w:r>
        <w:rPr>
          <w:b/>
          <w:u w:val="single"/>
        </w:rPr>
        <w:t>230926</w:t>
      </w:r>
    </w:p>
    <w:p>
      <w:r>
        <w:t>Sweden has a message to the refugees: Don't come to Sweden, we only prov... https://t.co/02PpiZJO5z via @YouTubeENGLAND IS THE SLUT WHO SOLD HERSELF TO FILTHY ISLAM</w:t>
      </w:r>
    </w:p>
    <w:p>
      <w:r>
        <w:rPr>
          <w:b/>
          <w:u w:val="single"/>
        </w:rPr>
        <w:t>230927</w:t>
      </w:r>
    </w:p>
    <w:p>
      <w:r>
        <w:t>@9NewsAUS I can't believe just what a poor state those  roads in the pictures are in and why council has allowed so much development on those roads, oh thats right, its because of Turnbulls insane immigration policy.</w:t>
      </w:r>
    </w:p>
    <w:p>
      <w:r>
        <w:rPr>
          <w:b/>
          <w:u w:val="single"/>
        </w:rPr>
        <w:t>230928</w:t>
      </w:r>
    </w:p>
    <w:p>
      <w:r>
        <w:t>The Management of CEMENCO in consultation with the Ministry of Commerce has announced a new measure aim at providing affordable and quality cement to the people of Liberia.https://t.co/cJS7PmfVVk</w:t>
      </w:r>
    </w:p>
    <w:p>
      <w:r>
        <w:rPr>
          <w:b/>
          <w:u w:val="single"/>
        </w:rPr>
        <w:t>230929</w:t>
      </w:r>
    </w:p>
    <w:p>
      <w:r>
        <w:t>Great job, deport them all on out of our nation, they are not as-simulating to USA either way, @potus @realDonaldTrump #BuildTheWall #LockThemUp #EndDACA #BoycottNFL #BoycottNike</w:t>
      </w:r>
    </w:p>
    <w:p>
      <w:r>
        <w:rPr>
          <w:b/>
          <w:u w:val="single"/>
        </w:rPr>
        <w:t>230930</w:t>
      </w:r>
    </w:p>
    <w:p>
      <w:r>
        <w:t>1,500 refugees &amp;amp; migrants lost.850 lives in June &amp;amp; July alone.We're officially sounding the alarm on the Mediterranean, the most deadly sea crossing in the world. https://t.co/5EBkTIj0ju</w:t>
      </w:r>
    </w:p>
    <w:p>
      <w:r>
        <w:rPr>
          <w:b/>
          <w:u w:val="single"/>
        </w:rPr>
        <w:t>230931</w:t>
      </w:r>
    </w:p>
    <w:p>
      <w:r>
        <w:t>500 detained fathers and sons to go on strike after being separated Great. Problem solved.#Illegal #immigrants https://t.co/va51bdLBCM</w:t>
      </w:r>
    </w:p>
    <w:p>
      <w:r>
        <w:rPr>
          <w:b/>
          <w:u w:val="single"/>
        </w:rPr>
        <w:t>230932</w:t>
      </w:r>
    </w:p>
    <w:p>
      <w:r>
        <w:t>ACLU files lawsuit seeking details of Harford County sheriff's immigration enforcement program https://t.co/igESYiRU77</w:t>
      </w:r>
    </w:p>
    <w:p>
      <w:r>
        <w:rPr>
          <w:b/>
          <w:u w:val="single"/>
        </w:rPr>
        <w:t>230933</w:t>
      </w:r>
    </w:p>
    <w:p>
      <w:r>
        <w:t>Ready for school? @UNHCRPakistan provides around 54,000 refugee students access to free education through 153 schools, 48 satellites classes, 45 home-based girl schools and 13 early childhood education centres. https://t.co/6fs2RuBCv1</w:t>
      </w:r>
    </w:p>
    <w:p>
      <w:r>
        <w:rPr>
          <w:b/>
          <w:u w:val="single"/>
        </w:rPr>
        <w:t>230934</w:t>
      </w:r>
    </w:p>
    <w:p>
      <w:r>
        <w:t>Tunisian Immigrant Murders Polish Man - Rioting Ensues https://t.co/01RogRLL72 via @YouTube</w:t>
      </w:r>
    </w:p>
    <w:p>
      <w:r>
        <w:rPr>
          <w:b/>
          <w:u w:val="single"/>
        </w:rPr>
        <w:t>230935</w:t>
      </w:r>
    </w:p>
    <w:p>
      <w:r>
        <w:t>Remember when Canadian PM Justin Trudeau said this?    Well the tide is turning in Canada as citizens tell him enough is enough... we can't 'welcome' this many #Refugees.  https://t.co/DfPTBUWwa6 https://t.co/gXSH3eLIRe</w:t>
      </w:r>
    </w:p>
    <w:p>
      <w:r>
        <w:rPr>
          <w:b/>
          <w:u w:val="single"/>
        </w:rPr>
        <w:t>230936</w:t>
      </w:r>
    </w:p>
    <w:p>
      <w:r>
        <w:t>Uptick in Venezuela migrants continues to rise in Colombia https://t.co/avuYcmlnbd</w:t>
      </w:r>
    </w:p>
    <w:p>
      <w:r>
        <w:rPr>
          <w:b/>
          <w:u w:val="single"/>
        </w:rPr>
        <w:t>230937</w:t>
      </w:r>
    </w:p>
    <w:p>
      <w:r>
        <w:t>Antonio Sabato Jr: I’m An Immigrant And I Support Trump’s Wall [VIDEO] https://t.co/9xNs3dr8V6 via @dailycaller #MondayMotivation</w:t>
      </w:r>
    </w:p>
    <w:p>
      <w:r>
        <w:rPr>
          <w:b/>
          <w:u w:val="single"/>
        </w:rPr>
        <w:t>230938</w:t>
      </w:r>
    </w:p>
    <w:p>
      <w:r>
        <w:t>His family were originally refugees and then we rescued him from Libya.Should have left them all there. https://t.co/iKNN7UWtxN</w:t>
      </w:r>
    </w:p>
    <w:p>
      <w:r>
        <w:rPr>
          <w:b/>
          <w:u w:val="single"/>
        </w:rPr>
        <w:t>230939</w:t>
      </w:r>
    </w:p>
    <w:p>
      <w:r>
        <w:t>Counting the Omer of your Life - Passion For Truth Ministries https://t.co/jT59Vn4UNV via @YouTube</w:t>
      </w:r>
    </w:p>
    <w:p>
      <w:r>
        <w:rPr>
          <w:b/>
          <w:u w:val="single"/>
        </w:rPr>
        <w:t>230940</w:t>
      </w:r>
    </w:p>
    <w:p>
      <w:r>
        <w:t>Working on #memories #immigrant #lives #newyork #theworld @ New York, New York https://t.co/5ObL39Q276</w:t>
      </w:r>
    </w:p>
    <w:p>
      <w:r>
        <w:rPr>
          <w:b/>
          <w:u w:val="single"/>
        </w:rPr>
        <w:t>230941</w:t>
      </w:r>
    </w:p>
    <w:p>
      <w:r>
        <w:t>Please donate to stop the Illegal Invaders and help #BuildThatWall@realDonaldTrump #MAGA#WWG1WGA</w:t>
      </w:r>
    </w:p>
    <w:p>
      <w:r>
        <w:rPr>
          <w:b/>
          <w:u w:val="single"/>
        </w:rPr>
        <w:t>230942</w:t>
      </w:r>
    </w:p>
    <w:p>
      <w:r>
        <w:t>Tactics of Left/Soros Network:@AmnestySlovenia, smugglers &amp;amp; migrants falsely accuse border guards of brutality in effort to intimidate. Attacks very harmful to guards-citizens they protect.Disrupt deports &amp;amp; smear  @matteosalvinimi but UN irrelevant, toothless, obsolete.Onward! https://t.co/iITLr4H24r</w:t>
      </w:r>
    </w:p>
    <w:p>
      <w:r>
        <w:rPr>
          <w:b/>
          <w:u w:val="single"/>
        </w:rPr>
        <w:t>230943</w:t>
      </w:r>
    </w:p>
    <w:p>
      <w:r>
        <w:t>For the first time since adopting the 1980 Refugee Act, the U.S. resettled fewer refugees than the rest of the world. What a sad legacy for this administration. https://t.co/kPfupR6nOj</w:t>
      </w:r>
    </w:p>
    <w:p>
      <w:r>
        <w:rPr>
          <w:b/>
          <w:u w:val="single"/>
        </w:rPr>
        <w:t>230944</w:t>
      </w:r>
    </w:p>
    <w:p>
      <w:r>
        <w:t>It’s funny how liberals were all up in arms about “Lady Doritos” when it came from an immigrant female CEO. Now they are celebrating her today, just months after calling for her sexist head to step down</w:t>
      </w:r>
    </w:p>
    <w:p>
      <w:r>
        <w:rPr>
          <w:b/>
          <w:u w:val="single"/>
        </w:rPr>
        <w:t>230945</w:t>
      </w:r>
    </w:p>
    <w:p>
      <w:r>
        <w:t>They’re not sending their best. A lot of them are rapists scumbags and the lowest form of DNA. Should THIS fake “family” not be separatedâ‰ï¸#StopTheInvasion#DeportThemAll #NoAmnesty#BuildTheWall  https://t.co/YjyUk9UAT9</w:t>
      </w:r>
    </w:p>
    <w:p>
      <w:r>
        <w:rPr>
          <w:b/>
          <w:u w:val="single"/>
        </w:rPr>
        <w:t>230946</w:t>
      </w:r>
    </w:p>
    <w:p>
      <w:r>
        <w:t>EU grants Spain â‚¬3 million in emergency migration funds https://t.co/ZkjXEkUZFr</w:t>
      </w:r>
    </w:p>
    <w:p>
      <w:r>
        <w:rPr>
          <w:b/>
          <w:u w:val="single"/>
        </w:rPr>
        <w:t>230947</w:t>
      </w:r>
    </w:p>
    <w:p>
      <w:r>
        <w:t>Youth care worker charged with molesting 8 immigrant boys at Arizona shelter https://t.co/E1hLS8zm52 via @thinkprogress</w:t>
      </w:r>
    </w:p>
    <w:p>
      <w:r>
        <w:rPr>
          <w:b/>
          <w:u w:val="single"/>
        </w:rPr>
        <w:t>230948</w:t>
      </w:r>
    </w:p>
    <w:p>
      <w:r>
        <w:t>#BuildThatWall is all about homeland security and an open border clearly leaves Americans less safe. Makes sense to use our military to protect us by building a wall.</w:t>
      </w:r>
    </w:p>
    <w:p>
      <w:r>
        <w:rPr>
          <w:b/>
          <w:u w:val="single"/>
        </w:rPr>
        <w:t>230949</w:t>
      </w:r>
    </w:p>
    <w:p>
      <w:r>
        <w:t>France: Illegal muslim migrants shot each other during a riot - "UK, we are coming" they say - Free Speech Time - https://t.co/AsIg8dtxwS @ISupport_Israel</w:t>
      </w:r>
    </w:p>
    <w:p>
      <w:r>
        <w:rPr>
          <w:b/>
          <w:u w:val="single"/>
        </w:rPr>
        <w:t>230950</w:t>
      </w:r>
    </w:p>
    <w:p>
      <w:r>
        <w:t>Who knows how many migrants and refugees might prove to be vital to God’s unfolding story of grace. https://t.co/V8Of2f03BI</w:t>
      </w:r>
    </w:p>
    <w:p>
      <w:r>
        <w:rPr>
          <w:b/>
          <w:u w:val="single"/>
        </w:rPr>
        <w:t>230951</w:t>
      </w:r>
    </w:p>
    <w:p>
      <w:r>
        <w:t>Thank you @MemphisVinyl for welcoming and employing Omar and other refugees eager to provide for their families! https://t.co/MU9OClGkvs</w:t>
      </w:r>
    </w:p>
    <w:p>
      <w:r>
        <w:rPr>
          <w:b/>
          <w:u w:val="single"/>
        </w:rPr>
        <w:t>230952</w:t>
      </w:r>
    </w:p>
    <w:p>
      <w:r>
        <w:t>@ChenGonSol @phoenixkhost @phillycustoms I can get behind the decriminalisation of drugs and better communication. However the idea that illegal immigration is not a big issue I believe is untrue. 80% of women who crosss the border illegally get raped by</w:t>
      </w:r>
    </w:p>
    <w:p>
      <w:r>
        <w:rPr>
          <w:b/>
          <w:u w:val="single"/>
        </w:rPr>
        <w:t>230953</w:t>
      </w:r>
    </w:p>
    <w:p>
      <w:r>
        <w:t>Stephen Miller's Latest White Supremacist Immigration Proposal Has Reportedly Arrived https://t.co/5OvfOTGAb5 via @Splinter_news</w:t>
      </w:r>
    </w:p>
    <w:p>
      <w:r>
        <w:rPr>
          <w:b/>
          <w:u w:val="single"/>
        </w:rPr>
        <w:t>230954</w:t>
      </w:r>
    </w:p>
    <w:p>
      <w:r>
        <w:t>Premier Doug Ford and Councillor Giorgio Mammoliti want to put an end to Gangs &amp;amp; Crime in #Toronto. Red Dawn Adam Vaughan &amp;amp; Pretty Boy Justin Trudeau want to give all your money to #TOcouncil Socialists &amp;amp; bring in a million more refugees (AKA Terrorists). #topoli #onpoli #cdnpoli https://t.co/tj3UVKxA2V</w:t>
      </w:r>
    </w:p>
    <w:p>
      <w:r>
        <w:rPr>
          <w:b/>
          <w:u w:val="single"/>
        </w:rPr>
        <w:t>230955</w:t>
      </w:r>
    </w:p>
    <w:p>
      <w:r>
        <w:t>America doesn’t have a jobs crisis. It has a good jobs crisis. When Republicans delivered their $1.5tn tax cut last December they predicted a big wage boost for American workers. Forget it. Wages actually dropped in the second quarter of this year.  https://t.co/2X6Nn18eHp https://t.co/avuBBm2zM3</w:t>
      </w:r>
    </w:p>
    <w:p>
      <w:r>
        <w:rPr>
          <w:b/>
          <w:u w:val="single"/>
        </w:rPr>
        <w:t>230956</w:t>
      </w:r>
    </w:p>
    <w:p>
      <w:r>
        <w:t>@CB618444 @jtd_gameon12 @POTUS @ICEgov @CoryBooker @KamalaHarris @NancyPelosi @RepMaxineWaters @NYGovCuomo @BarackObama On NYC radio it was bluntly stated that. IT IS MS13 And the victims were from a rival gang. IT IS MS13. WE NEED ICE; WE NEED POLICE; We</w:t>
      </w:r>
    </w:p>
    <w:p>
      <w:r>
        <w:rPr>
          <w:b/>
          <w:u w:val="single"/>
        </w:rPr>
        <w:t>230957</w:t>
      </w:r>
    </w:p>
    <w:p>
      <w:r>
        <w:t>not having a wall is like living in a big city and never locking your doors. #BuildThatWall #redpill</w:t>
      </w:r>
    </w:p>
    <w:p>
      <w:r>
        <w:rPr>
          <w:b/>
          <w:u w:val="single"/>
        </w:rPr>
        <w:t>230958</w:t>
      </w:r>
    </w:p>
    <w:p>
      <w:r>
        <w:t>@The_RGA @dg4az #BuildThatWall 100% of your tax-deductible donation will go to secure Americas southern border! Together we can save taxpayer money, make our communities safer and build American Pride!</w:t>
      </w:r>
    </w:p>
    <w:p>
      <w:r>
        <w:rPr>
          <w:b/>
          <w:u w:val="single"/>
        </w:rPr>
        <w:t>230959</w:t>
      </w:r>
    </w:p>
    <w:p>
      <w:r>
        <w:t>These are poor Syrian refugees in camps https://t.co/m8BUGPRCde</w:t>
      </w:r>
    </w:p>
    <w:p>
      <w:r>
        <w:rPr>
          <w:b/>
          <w:u w:val="single"/>
        </w:rPr>
        <w:t>230960</w:t>
      </w:r>
    </w:p>
    <w:p>
      <w:r>
        <w:t>Start a journey with Alain! Live inÂ #360ÂºÂ andÂ #VRÂ how a refugee strug to get into the Spanish coast. Thanks to @CEARefugio and The Dream VR.Watch the whole experience hereÂ ðŸ“±âž¡ï¸Â https://t.co/3jEoFc5AKy https://t.co/hkLidr887y</w:t>
      </w:r>
    </w:p>
    <w:p>
      <w:r>
        <w:rPr>
          <w:b/>
          <w:u w:val="single"/>
        </w:rPr>
        <w:t>230961</w:t>
      </w:r>
    </w:p>
    <w:p>
      <w:r>
        <w:t>Get excited! On May 30 at 8PM CST we're releasing a brand new video on our Facebook page that tells the inspiring story of Al, a former refugee from Iraq who recently became a U.S. citizen. Make sure you've liked our page so you don't miss it! âž https://t.co/QHnhM1Jtmu https://t.co/JoqkJflVE3</w:t>
      </w:r>
    </w:p>
    <w:p>
      <w:r>
        <w:rPr>
          <w:b/>
          <w:u w:val="single"/>
        </w:rPr>
        <w:t>230962</w:t>
      </w:r>
    </w:p>
    <w:p>
      <w:r>
        <w:t>to hell with the #Tories. #SendThemHome</w:t>
      </w:r>
    </w:p>
    <w:p>
      <w:r>
        <w:rPr>
          <w:b/>
          <w:u w:val="single"/>
        </w:rPr>
        <w:t>230963</w:t>
      </w:r>
    </w:p>
    <w:p>
      <w:r>
        <w:t>@Mioewing Anyone considering buying a property in Spain needs to consider very careful the security angle. With African migrants targeting the elderly because they are a soft touch, it may be better to consider other countries without violent "refugees"</w:t>
      </w:r>
    </w:p>
    <w:p>
      <w:r>
        <w:rPr>
          <w:b/>
          <w:u w:val="single"/>
        </w:rPr>
        <w:t>230964</w:t>
      </w:r>
    </w:p>
    <w:p>
      <w:r>
        <w:t>https://t.co/Uz5ReGtJgJ EU throws up barriers in Niger to stem migrant flow</w:t>
      </w:r>
    </w:p>
    <w:p>
      <w:r>
        <w:rPr>
          <w:b/>
          <w:u w:val="single"/>
        </w:rPr>
        <w:t>230965</w:t>
      </w:r>
    </w:p>
    <w:p>
      <w:r>
        <w:t>Surge in Italian &amp;amp; EU support for Libyan coastguard means almost half of all refugees &amp;amp; migrants who tried to reach EU by boat in June were intercepted and returned to Libya's detention center hellholes https://t.co/9fL9aEIBYV https://t.co/fhFO5aIhPn</w:t>
      </w:r>
    </w:p>
    <w:p>
      <w:r>
        <w:rPr>
          <w:b/>
          <w:u w:val="single"/>
        </w:rPr>
        <w:t>230966</w:t>
      </w:r>
    </w:p>
    <w:p>
      <w:r>
        <w:t>@realDonaldTrump RT @realDonaldTrump Always Remember, #BuildTheWall is Not an item/deliverable that should be traded for #DACA . #DACA is unconstitutional, against the law, &amp; illegal immigration. You &amp; #Congress need to #EndDACA completely. All of these i</w:t>
      </w:r>
    </w:p>
    <w:p>
      <w:r>
        <w:rPr>
          <w:b/>
          <w:u w:val="single"/>
        </w:rPr>
        <w:t>230967</w:t>
      </w:r>
    </w:p>
    <w:p>
      <w:r>
        <w:t>The difficult subject of #refugee economies https://t.co/Du9G8ghhlv #Withrefugees @NRC_HoA @drckenya @ReDSS_HoAY @Refugees @refugeeaffairs @tyrusmaina @imaana102</w:t>
      </w:r>
    </w:p>
    <w:p>
      <w:r>
        <w:rPr>
          <w:b/>
          <w:u w:val="single"/>
        </w:rPr>
        <w:t>230968</w:t>
      </w:r>
    </w:p>
    <w:p>
      <w:r>
        <w:t>Desperate to do whatever it takes at whatever moral or financial cost to help Libyan coastguard &amp;amp; authorities trap even more refugees &amp;amp; migrants in horrific detention centers, Italy revives "Friendship" deal signed 10 years ago https://t.co/Eq4ueES8iD @HRW https://t.co/Pi2jPL5meH https://t.co/uU68Jsy5by</w:t>
      </w:r>
    </w:p>
    <w:p>
      <w:r>
        <w:rPr>
          <w:b/>
          <w:u w:val="single"/>
        </w:rPr>
        <w:t>230969</w:t>
      </w:r>
    </w:p>
    <w:p>
      <w:r>
        <w:t>#London ‘˜#DonaldTrump is right: #Europe is losing its culture because of immigration. We stand with #Trump!’ #FreeTommyRobinson https://t.co/BBXdvGNFaG</w:t>
      </w:r>
    </w:p>
    <w:p>
      <w:r>
        <w:rPr>
          <w:b/>
          <w:u w:val="single"/>
        </w:rPr>
        <w:t>230970</w:t>
      </w:r>
    </w:p>
    <w:p>
      <w:r>
        <w:t>@MailOnline Turkey forget it you cant even keep your word when you agree to take migrants back never mind the responsibility of the EU shame</w:t>
      </w:r>
    </w:p>
    <w:p>
      <w:r>
        <w:rPr>
          <w:b/>
          <w:u w:val="single"/>
        </w:rPr>
        <w:t>230971</w:t>
      </w:r>
    </w:p>
    <w:p>
      <w:r>
        <w:t>Syria, Russia, Lebanon and Iran are all pushing for premature refugee returns:https://t.co/WfAaDjGj0D</w:t>
      </w:r>
    </w:p>
    <w:p>
      <w:r>
        <w:rPr>
          <w:b/>
          <w:u w:val="single"/>
        </w:rPr>
        <w:t>230972</w:t>
      </w:r>
    </w:p>
    <w:p>
      <w:r>
        <w:t>@BarbaraDiGangi @womensmarch Illegal Immigration is Not  A Right it is a Crime ! https://t.co/V4z6OclQjZ</w:t>
      </w:r>
    </w:p>
    <w:p>
      <w:r>
        <w:rPr>
          <w:b/>
          <w:u w:val="single"/>
        </w:rPr>
        <w:t>230973</w:t>
      </w:r>
    </w:p>
    <w:p>
      <w:r>
        <w:t>In a conservative Northern California county, a team of Mexican immigrants helps battle the Carr fire https://t.co/zcwRRYHLIG</w:t>
      </w:r>
    </w:p>
    <w:p>
      <w:r>
        <w:rPr>
          <w:b/>
          <w:u w:val="single"/>
        </w:rPr>
        <w:t>230974</w:t>
      </w:r>
    </w:p>
    <w:p>
      <w:r>
        <w:t>Dinesh Dsouza is a Globo-Homo agent, like Paul Ryan. Don't let this dot head immigrant lecture you that Andrew Jackson is not an American hero.</w:t>
      </w:r>
    </w:p>
    <w:p>
      <w:r>
        <w:rPr>
          <w:b/>
          <w:u w:val="single"/>
        </w:rPr>
        <w:t>230975</w:t>
      </w:r>
    </w:p>
    <w:p>
      <w:r>
        <w:t>I love how the United States government is going around telling other governments what to do when this government is no better than they are. This government joined that club as soon as it illegally kidnapped immigrant children and basically lost them.</w:t>
      </w:r>
    </w:p>
    <w:p>
      <w:r>
        <w:rPr>
          <w:b/>
          <w:u w:val="single"/>
        </w:rPr>
        <w:t>230976</w:t>
      </w:r>
    </w:p>
    <w:p>
      <w:r>
        <w:t>10-year-old Somali girl dies after female genital mutilationYet we grant these people immigration to our country expecting them to assimilate - but they don't... https://t.co/3T3zKZREpr</w:t>
      </w:r>
    </w:p>
    <w:p>
      <w:r>
        <w:rPr>
          <w:b/>
          <w:u w:val="single"/>
        </w:rPr>
        <w:t>230977</w:t>
      </w:r>
    </w:p>
    <w:p>
      <w:r>
        <w:t>.⁦@SenatorDurbin⁩ RESIGN for being a dupe/stooge/useful idiot. Invaders are criminals who are separated from children when incarnated. Reunite them all during the deportation process. #StopTheInvasion #DeportThemAll #BuildTheWall  https://t.co/mZbW7eXeuI</w:t>
      </w:r>
    </w:p>
    <w:p>
      <w:r>
        <w:rPr>
          <w:b/>
          <w:u w:val="single"/>
        </w:rPr>
        <w:t>230978</w:t>
      </w:r>
    </w:p>
    <w:p>
      <w:r>
        <w:t>Immigration Jihad in action. https://t.co/VuFN3DktJ7</w:t>
      </w:r>
    </w:p>
    <w:p>
      <w:r>
        <w:rPr>
          <w:b/>
          <w:u w:val="single"/>
        </w:rPr>
        <w:t>230979</w:t>
      </w:r>
    </w:p>
    <w:p>
      <w:r>
        <w:t>You want less violenceLegalize drugs, gambling and prostitution.Enforce immigration laws.Take away subsidized... https://t.co/t7PWQ5DqwZ</w:t>
      </w:r>
    </w:p>
    <w:p>
      <w:r>
        <w:rPr>
          <w:b/>
          <w:u w:val="single"/>
        </w:rPr>
        <w:t>230980</w:t>
      </w:r>
    </w:p>
    <w:p>
      <w:r>
        <w:t>NOW on @PrimeVideo! Check out our one-man comedic web series Mr. Shan! #mrSHAN #PrimeVideo   Mr. Shan is the story of a young Chinese immigrant in Hollywood on a journey to become the greatest actor of all time. #TVNews #Funny #TV #Comedy #Indie   Watch: https://t.co/Td3xRB17EC https://t.co/G6lnqXO6Ws</w:t>
      </w:r>
    </w:p>
    <w:p>
      <w:r>
        <w:rPr>
          <w:b/>
          <w:u w:val="single"/>
        </w:rPr>
        <w:t>230981</w:t>
      </w:r>
    </w:p>
    <w:p>
      <w:r>
        <w:t>While Sweden Wait for 300,000 new Muslim migrants, Islam Radicalism Spikes https://t.co/OIymxu4Ypf https://t.co/t0o2fIv2KZ</w:t>
      </w:r>
    </w:p>
    <w:p>
      <w:r>
        <w:rPr>
          <w:b/>
          <w:u w:val="single"/>
        </w:rPr>
        <w:t>230982</w:t>
      </w:r>
    </w:p>
    <w:p>
      <w:r>
        <w:t>ðŸ‡²ðŸ‡¦#Morocco : a desire to counselling African illegal #migrants not to risking their lives for reaching #Europe ðŸ‡ªðŸ‡ºhttps://t.co/oqmIcku2Lb https://t.co/ycbmayrfhN</w:t>
      </w:r>
    </w:p>
    <w:p>
      <w:r>
        <w:rPr>
          <w:b/>
          <w:u w:val="single"/>
        </w:rPr>
        <w:t>230983</w:t>
      </w:r>
    </w:p>
    <w:p>
      <w:r>
        <w:t>@timesofindia To teach the art of Goondaism&amp;amp;giving shelters to illegal immigrants&amp;amp;make UK also boil like WB in India</w:t>
      </w:r>
    </w:p>
    <w:p>
      <w:r>
        <w:rPr>
          <w:b/>
          <w:u w:val="single"/>
        </w:rPr>
        <w:t>230984</w:t>
      </w:r>
    </w:p>
    <w:p>
      <w:r>
        <w:t>What the refugees are doing to a city in the U.S.--destroying it. https://t.co/SGws8JlgcV</w:t>
      </w:r>
    </w:p>
    <w:p>
      <w:r>
        <w:rPr>
          <w:b/>
          <w:u w:val="single"/>
        </w:rPr>
        <w:t>230985</w:t>
      </w:r>
    </w:p>
    <w:p>
      <w:r>
        <w:t>Muslim refugee: In Greece they don't have enough money, therefore we want to go to Germany https://t.co/BY0pEcD0la</w:t>
      </w:r>
    </w:p>
    <w:p>
      <w:r>
        <w:rPr>
          <w:b/>
          <w:u w:val="single"/>
        </w:rPr>
        <w:t>230986</w:t>
      </w:r>
    </w:p>
    <w:p>
      <w:r>
        <w:t>It's 2018 but *some* Malaysians still look at his Chinese &amp;amp; Indian friends as immigrant. I can't fanthom that really.</w:t>
      </w:r>
    </w:p>
    <w:p>
      <w:r>
        <w:rPr>
          <w:b/>
          <w:u w:val="single"/>
        </w:rPr>
        <w:t>230987</w:t>
      </w:r>
    </w:p>
    <w:p>
      <w:r>
        <w:t>German town becomes first to ban migrants https://t.co/ml1P8H4ZR3</w:t>
      </w:r>
    </w:p>
    <w:p>
      <w:r>
        <w:rPr>
          <w:b/>
          <w:u w:val="single"/>
        </w:rPr>
        <w:t>230988</w:t>
      </w:r>
    </w:p>
    <w:p>
      <w:r>
        <w:t>Why should people here illegally be counted and represented? Send them home and build the wall.#ncpol #BuildThatWall</w:t>
      </w:r>
    </w:p>
    <w:p>
      <w:r>
        <w:rPr>
          <w:b/>
          <w:u w:val="single"/>
        </w:rPr>
        <w:t>230989</w:t>
      </w:r>
    </w:p>
    <w:p>
      <w:r>
        <w:t>Frontex reports the increase of refugees in the middlesea to enter Europe. Have the EU the will to stop this invasion and bring them back to their homelands ? https://t.co/KVE1uomC5U</w:t>
      </w:r>
    </w:p>
    <w:p>
      <w:r>
        <w:rPr>
          <w:b/>
          <w:u w:val="single"/>
        </w:rPr>
        <w:t>230990</w:t>
      </w:r>
    </w:p>
    <w:p>
      <w:r>
        <w:t>POLL: Immigration top issue for voters... DNA testing being done on separated children https://t.co/DoyX98R6t1</w:t>
      </w:r>
    </w:p>
    <w:p>
      <w:r>
        <w:rPr>
          <w:b/>
          <w:u w:val="single"/>
        </w:rPr>
        <w:t>230991</w:t>
      </w:r>
    </w:p>
    <w:p>
      <w:r>
        <w:t>Tory is going to pay in 2018 for the sins of 2014 (Kouvalis, SmartTrack). Cf Wynne and gas plants. Toronto Mayor John Tory Just Hired The Guy Who Ran Canada’s Worst Anti-Immigrant Campaign, Again(https://t.co/OZiSfOXPhS)</w:t>
      </w:r>
    </w:p>
    <w:p>
      <w:r>
        <w:rPr>
          <w:b/>
          <w:u w:val="single"/>
        </w:rPr>
        <w:t>230992</w:t>
      </w:r>
    </w:p>
    <w:p>
      <w:r>
        <w:t>@jeremycorbyn Would you deport the EU migrants what are living off the state? i,e the Romanians. Why should I work and pay for them? They trash our cities and treat our country like shit! At least Trump spoke up about peoples genuine concerns</w:t>
      </w:r>
    </w:p>
    <w:p>
      <w:r>
        <w:rPr>
          <w:b/>
          <w:u w:val="single"/>
        </w:rPr>
        <w:t>230993</w:t>
      </w:r>
    </w:p>
    <w:p>
      <w:r>
        <w:t>#Spain fears #illegal #immigration as #africans hit Andalucian shores Please welcome your new neighbors!Highly qualified, rocket scientists, willing to work hard and integrate.They will enrich your hometown  https://t.co/FxRPwd7BXt</w:t>
      </w:r>
    </w:p>
    <w:p>
      <w:r>
        <w:rPr>
          <w:b/>
          <w:u w:val="single"/>
        </w:rPr>
        <w:t>230994</w:t>
      </w:r>
    </w:p>
    <w:p>
      <w:r>
        <w:t>Certain immigrant groups create the same problems wherever they go, London, New York or Melbourne, yet we are told we are all the same, race doesn't matter &amp;amp; millions of them won't change our societies.  Apart from anything else we are being asked to suspend our belief in reality</w:t>
      </w:r>
    </w:p>
    <w:p>
      <w:r>
        <w:rPr>
          <w:b/>
          <w:u w:val="single"/>
        </w:rPr>
        <w:t>230995</w:t>
      </w:r>
    </w:p>
    <w:p>
      <w:r>
        <w:t>Today is the start of #RefugeeAwarenessMonth as we count down to #WorldRefugeeDay June 20th! We have a growing list of special events to raise awareness, agreement, and action as we welcome refugees to Memphis. Check... https://t.co/gwVsqydkJd</w:t>
      </w:r>
    </w:p>
    <w:p>
      <w:r>
        <w:rPr>
          <w:b/>
          <w:u w:val="single"/>
        </w:rPr>
        <w:t>230996</w:t>
      </w:r>
    </w:p>
    <w:p>
      <w:r>
        <w:t>When someone needs help filling out #citizenship paperwork call #CatholicCharities 619 231-2828 https://t.co/8rPKdfFflp</w:t>
      </w:r>
    </w:p>
    <w:p>
      <w:r>
        <w:rPr>
          <w:b/>
          <w:u w:val="single"/>
        </w:rPr>
        <w:t>230997</w:t>
      </w:r>
    </w:p>
    <w:p>
      <w:r>
        <w:t>#migrants #asylumSeekers  #RefugeesWelcome  #refugeesNotWelcome https://t.co/OMuRe8CnGu</w:t>
      </w:r>
    </w:p>
    <w:p>
      <w:r>
        <w:rPr>
          <w:b/>
          <w:u w:val="single"/>
        </w:rPr>
        <w:t>230998</w:t>
      </w:r>
    </w:p>
    <w:p>
      <w:r>
        <w:t>ARE YOU CRAZY?! Those ppl create chaos wherever they go! #SendThemBack! https://t.co/BbjP21Xhev</w:t>
      </w:r>
    </w:p>
    <w:p>
      <w:r>
        <w:rPr>
          <w:b/>
          <w:u w:val="single"/>
        </w:rPr>
        <w:t>230999</w:t>
      </w:r>
    </w:p>
    <w:p>
      <w:r>
        <w:t>Left-wing Spanish Government deny 'mass' migration: 'Europe needs new blood' https://t.co/cpvtsOkl1Z</w:t>
      </w:r>
    </w:p>
    <w:p>
      <w:r>
        <w:rPr>
          <w:b/>
          <w:u w:val="single"/>
        </w:rPr>
        <w:t>231000</w:t>
      </w:r>
    </w:p>
    <w:p>
      <w:r>
        <w:t>@Thomas1774Paine This is why @realDonaldTrump will be our next 2020 President! The economy and the wall!! #BuildThatWall no #BuildThatDamnWall</w:t>
      </w:r>
    </w:p>
    <w:p>
      <w:r>
        <w:rPr>
          <w:b/>
          <w:u w:val="single"/>
        </w:rPr>
        <w:t>231001</w:t>
      </w:r>
    </w:p>
    <w:p>
      <w:r>
        <w:t>Viktor Orban: The new EU leadership should punish those who let millions of migrants into Europe https://t.co/OicDPJQKmF</w:t>
      </w:r>
    </w:p>
    <w:p>
      <w:r>
        <w:rPr>
          <w:b/>
          <w:u w:val="single"/>
        </w:rPr>
        <w:t>231002</w:t>
      </w:r>
    </w:p>
    <w:p>
      <w:r>
        <w:t>With little or no access to education, #Rohingya children are at risk of becoming a "lost generation." Access to education is a critical issue for all #refugee populations. https://t.co/jbQ6uR5kvi (@irinnews)</w:t>
      </w:r>
    </w:p>
    <w:p>
      <w:r>
        <w:rPr>
          <w:b/>
          <w:u w:val="single"/>
        </w:rPr>
        <w:t>231003</w:t>
      </w:r>
    </w:p>
    <w:p>
      <w:r>
        <w:t>@ShahabJafri55 @Saurabh_MLAgk @AnkitLal Oh what a conclusion.Buddy Delhi is being made slum by AAP, huge influx of Muslim illegal migrants.Just go&amp;amp;see Okhla,Yamuna Banks,NZM,JMsjd</w:t>
      </w:r>
    </w:p>
    <w:p>
      <w:r>
        <w:rPr>
          <w:b/>
          <w:u w:val="single"/>
        </w:rPr>
        <w:t>231004</w:t>
      </w:r>
    </w:p>
    <w:p>
      <w:r>
        <w:t>Immigrants become a bargaining chip.... https://t.co/MfHDn61wf1</w:t>
      </w:r>
    </w:p>
    <w:p>
      <w:r>
        <w:rPr>
          <w:b/>
          <w:u w:val="single"/>
        </w:rPr>
        <w:t>231005</w:t>
      </w:r>
    </w:p>
    <w:p>
      <w:r>
        <w:t>Death toll in Tunisian migrant ship accident rises to 60: IOM #UnitedNations #Tunisiancoast https://t.co/3srheXDgJB https://t.co/sOPQ5lB0k8</w:t>
      </w:r>
    </w:p>
    <w:p>
      <w:r>
        <w:rPr>
          <w:b/>
          <w:u w:val="single"/>
        </w:rPr>
        <w:t>231006</w:t>
      </w:r>
    </w:p>
    <w:p>
      <w:r>
        <w:t>Our friends at @Zephyr_ZEN have a new series premiering today on #AmazonPrime! MR. SHAN is the story of a young Chinese immigrant in Hollywood on his journey to become the greatest actor of all time. Catch Season 1 at https://t.co/VcXMFkCam9 https://t.co/vZHt5CGwM3</w:t>
      </w:r>
    </w:p>
    <w:p>
      <w:r>
        <w:rPr>
          <w:b/>
          <w:u w:val="single"/>
        </w:rPr>
        <w:t>231007</w:t>
      </w:r>
    </w:p>
    <w:p>
      <w:r>
        <w:t>@PeterWa42129878 @alb353 @rte The ones with beards and hairy chests? Those unaccompanied minors Aka known as economic migrants and even parasites</w:t>
      </w:r>
    </w:p>
    <w:p>
      <w:r>
        <w:rPr>
          <w:b/>
          <w:u w:val="single"/>
        </w:rPr>
        <w:t>231008</w:t>
      </w:r>
    </w:p>
    <w:p>
      <w:r>
        <w:t>@syptweet I just read the guy that broke into many homes including Chef Jaime Oliver was let go. But dont call a refugee a rapefugee or the Soros sponsored police of the UK will not let you go.</w:t>
      </w:r>
    </w:p>
    <w:p>
      <w:r>
        <w:rPr>
          <w:b/>
          <w:u w:val="single"/>
        </w:rPr>
        <w:t>231009</w:t>
      </w:r>
    </w:p>
    <w:p>
      <w:r>
        <w:t>Arizona Found Simple Method That Is Sending Refugees Fleeing From Their ... https://t.co/OBLrvt5AMD via @YouTube Not enough free handouts for you go home</w:t>
      </w:r>
    </w:p>
    <w:p>
      <w:r>
        <w:rPr>
          <w:b/>
          <w:u w:val="single"/>
        </w:rPr>
        <w:t>231010</w:t>
      </w:r>
    </w:p>
    <w:p>
      <w:r>
        <w:t>Greece begins mass deportation of Muslim immigrants - Turns their boats back to Turkey - Free Speech Time - https://t.co/q9wpdFJMwy @ISupport_Israel</w:t>
      </w:r>
    </w:p>
    <w:p>
      <w:r>
        <w:rPr>
          <w:b/>
          <w:u w:val="single"/>
        </w:rPr>
        <w:t>231011</w:t>
      </w:r>
    </w:p>
    <w:p>
      <w:r>
        <w:t>Troubling indeed. #welcomingthestranger #wewelcomerefugees https://t.co/shrhK1TuZH</w:t>
      </w:r>
    </w:p>
    <w:p>
      <w:r>
        <w:rPr>
          <w:b/>
          <w:u w:val="single"/>
        </w:rPr>
        <w:t>231012</w:t>
      </w:r>
    </w:p>
    <w:p>
      <w:r>
        <w:t>The Government of #Cameroon  through me undertakes to play its role in the  repatriation of Nigerian refugees efficiently Rene E.#MINTAD https://t.co/IDoZYsnmQW</w:t>
      </w:r>
    </w:p>
    <w:p>
      <w:r>
        <w:rPr>
          <w:b/>
          <w:u w:val="single"/>
        </w:rPr>
        <w:t>231013</w:t>
      </w:r>
    </w:p>
    <w:p>
      <w:r>
        <w:t>@aurkuchbhi Lekin hum toh inhen jaantey nahi 😶</w:t>
      </w:r>
    </w:p>
    <w:p>
      <w:r>
        <w:rPr>
          <w:b/>
          <w:u w:val="single"/>
        </w:rPr>
        <w:t>231014</w:t>
      </w:r>
    </w:p>
    <w:p>
      <w:r>
        <w:t>South Koreans do not want Muslim refugees, say their Prez should be more like Trump https://t.co/Rg5xQfC0Z2 via @refugeewatcher Smart move,they are invaders not refugees...</w:t>
      </w:r>
    </w:p>
    <w:p>
      <w:r>
        <w:rPr>
          <w:b/>
          <w:u w:val="single"/>
        </w:rPr>
        <w:t>231015</w:t>
      </w:r>
    </w:p>
    <w:p>
      <w:r>
        <w:t>Y’all our secretary of transportation during this administration is an immigrant woman of color married to MITCH McCONNELL wth</w:t>
      </w:r>
    </w:p>
    <w:p>
      <w:r>
        <w:rPr>
          <w:b/>
          <w:u w:val="single"/>
        </w:rPr>
        <w:t>231016</w:t>
      </w:r>
    </w:p>
    <w:p>
      <w:r>
        <w:t>Keeping 'Dreamers' would cost taxpayers $26B over next 10 years, feds say https://t.co/jQA8KtJWUJ#NotSurprised #America1st#AmericansHaveDreamsToo#StopTheInvasion</w:t>
      </w:r>
    </w:p>
    <w:p>
      <w:r>
        <w:rPr>
          <w:b/>
          <w:u w:val="single"/>
        </w:rPr>
        <w:t>231017</w:t>
      </w:r>
    </w:p>
    <w:p>
      <w:r>
        <w:t>@SujajaEnt @AshamEthiopia @MohamadDuale @addisstandard @HarunMaruf @RAbdiCG You're not welcome Illegal immigrant. You belong to the low class monkeys who's only good at dying everyday and begging the world to help them. Such a poor godless nation. No wond</w:t>
      </w:r>
    </w:p>
    <w:p>
      <w:r>
        <w:rPr>
          <w:b/>
          <w:u w:val="single"/>
        </w:rPr>
        <w:t>231018</w:t>
      </w:r>
    </w:p>
    <w:p>
      <w:r>
        <w:t>Imagine what would happen if the U.S. did this?  Mexico would suddenly be building a wall.    'Use foreign aid budget to help illegal migrants go back home' https://t.co/WNKaoOEB6I via @MailOnline</w:t>
      </w:r>
    </w:p>
    <w:p>
      <w:r>
        <w:rPr>
          <w:b/>
          <w:u w:val="single"/>
        </w:rPr>
        <w:t>231019</w:t>
      </w:r>
    </w:p>
    <w:p>
      <w:r>
        <w:t>Gagandeep: My experience with Carmento Immigration: https://t.co/1W1GGtgons via @YouTube</w:t>
      </w:r>
    </w:p>
    <w:p>
      <w:r>
        <w:rPr>
          <w:b/>
          <w:u w:val="single"/>
        </w:rPr>
        <w:t>231020</w:t>
      </w:r>
    </w:p>
    <w:p>
      <w:r>
        <w:t>@realDonaldTrump @michak123 1) #EndHealthcareCartel, 2) #EndDACA, 3) Abolish #IranDeal, 4) #EndNAFTA, 5) #BuildTheWall, 6) #FairTax, 7) #DrainTheSwamp, 8) #FairTrade, 9) #BanIslam, 10) #LockHerUp, 11) #EndSanctuaryCities, &amp; 12) #EndCorporateWelfare. #USA</w:t>
      </w:r>
    </w:p>
    <w:p>
      <w:r>
        <w:rPr>
          <w:b/>
          <w:u w:val="single"/>
        </w:rPr>
        <w:t>231021</w:t>
      </w:r>
    </w:p>
    <w:p>
      <w:r>
        <w:t>@RealDonaldTrump #NoDACA No# DACA Fraud  60,000 have Arrest Records 50% lied to get DACA #SendThemBack #Immigration https://t.co/hu0pk06P0j</w:t>
      </w:r>
    </w:p>
    <w:p>
      <w:r>
        <w:rPr>
          <w:b/>
          <w:u w:val="single"/>
        </w:rPr>
        <w:t>231022</w:t>
      </w:r>
    </w:p>
    <w:p>
      <w:r>
        <w:t>FDA Acquiring ‘Fresh’ Aborted Baby Parts to Make Mice With Human Immune Systems https://t.co/1dNmZAdEGg</w:t>
      </w:r>
    </w:p>
    <w:p>
      <w:r>
        <w:rPr>
          <w:b/>
          <w:u w:val="single"/>
        </w:rPr>
        <w:t>231023</w:t>
      </w:r>
    </w:p>
    <w:p>
      <w:r>
        <w:t>UN chief applauds Bangladesh for ‘˜opening borders’ to Rohingya refugees in need https://t.co/O9OKEKvERx</w:t>
      </w:r>
    </w:p>
    <w:p>
      <w:r>
        <w:rPr>
          <w:b/>
          <w:u w:val="single"/>
        </w:rPr>
        <w:t>231024</w:t>
      </w:r>
    </w:p>
    <w:p>
      <w:r>
        <w:t>Forcibly tearing apart families is inhumane and cruel. Immigrant justice is reproductive justice #FamiliesBelongTogether https://t.co/6mgQwR47jp</w:t>
      </w:r>
    </w:p>
    <w:p>
      <w:r>
        <w:rPr>
          <w:b/>
          <w:u w:val="single"/>
        </w:rPr>
        <w:t>231025</w:t>
      </w:r>
    </w:p>
    <w:p>
      <w:r>
        <w:t>Italy's Salvini declares war on mafia after migrant worker deaths https://t.co/5hnIL03IUP</w:t>
      </w:r>
    </w:p>
    <w:p>
      <w:r>
        <w:rPr>
          <w:b/>
          <w:u w:val="single"/>
        </w:rPr>
        <w:t>231026</w:t>
      </w:r>
    </w:p>
    <w:p>
      <w:r>
        <w:t>@TuckerCarlson Syrian Refugees destroy hotel BIBLE'S &amp;amp; property. They are not Coptic Christian refugees. They are economic Muslim migrants? Prime victims there are the Coptic Christians who are scared to evacuate Syria &amp;amp; travel to the West with Mu</w:t>
      </w:r>
    </w:p>
    <w:p>
      <w:r>
        <w:rPr>
          <w:b/>
          <w:u w:val="single"/>
        </w:rPr>
        <w:t>231027</w:t>
      </w:r>
    </w:p>
    <w:p>
      <w:r>
        <w:t>This is Al. He works as a manufacturing design engineer and part-time college instructor. He is also a former refugee from Iraq. Tonight at 8PM CST World Relief is releasing a brand new film that tells Al's story. Join us on Facebook to watch.  âž https://t.co/QHnhM1Jtmu https://t.co/QsdFiJgnrq</w:t>
      </w:r>
    </w:p>
    <w:p>
      <w:r>
        <w:rPr>
          <w:b/>
          <w:u w:val="single"/>
        </w:rPr>
        <w:t>231028</w:t>
      </w:r>
    </w:p>
    <w:p>
      <w:r>
        <w:t>The Most Significant Global Debate Is Over Immigration https://t.co/z78NXor9vP https://t.co/UX01bFTdvi</w:t>
      </w:r>
    </w:p>
    <w:p>
      <w:r>
        <w:rPr>
          <w:b/>
          <w:u w:val="single"/>
        </w:rPr>
        <w:t>231029</w:t>
      </w:r>
    </w:p>
    <w:p>
      <w:r>
        <w:t>The imminent threat for Rohingya refugees is the likelihood that the Cox’s Bazar area will be hit by a cyclone or comparable high winds and storm-surge flooding, https://t.co/93YVVrVCE4</w:t>
      </w:r>
    </w:p>
    <w:p>
      <w:r>
        <w:rPr>
          <w:b/>
          <w:u w:val="single"/>
        </w:rPr>
        <w:t>231030</w:t>
      </w:r>
    </w:p>
    <w:p>
      <w:r>
        <w:t>Regardless of intent, the term “undocumented immigrant” is incorrect… because illegal aliens are foreigners (i.e., aliens), who are unlawfully present in the United States (i.e., illegal). https://t.co/aaRjtDuwYA https://t.co/hKRv7mpZok</w:t>
      </w:r>
    </w:p>
    <w:p>
      <w:r>
        <w:rPr>
          <w:b/>
          <w:u w:val="single"/>
        </w:rPr>
        <w:t>231031</w:t>
      </w:r>
    </w:p>
    <w:p>
      <w:r>
        <w:t>@janjan_collins @EricsonTina @sabine_durden @volalupi @POTUS @realDonaldTrump Again JAnis doesnt under stand  Economics Supply and demand the lesslabor, the more wages!  Lets see how Illegal Immigrants who work for less than the min wage reduce the wages</w:t>
      </w:r>
    </w:p>
    <w:p>
      <w:r>
        <w:rPr>
          <w:b/>
          <w:u w:val="single"/>
        </w:rPr>
        <w:t>231032</w:t>
      </w:r>
    </w:p>
    <w:p>
      <w:r>
        <w:t>From those of us in the UK, Australia and the US, go home. You are not welcome here unless you have a job that earns enough to pay taxes. Should be the only way ANY economic immigrant should get to our countries. Genuine refugees have no chance against this scourge. https://t.co/6UxEhmfOL1</w:t>
      </w:r>
    </w:p>
    <w:p>
      <w:r>
        <w:rPr>
          <w:b/>
          <w:u w:val="single"/>
        </w:rPr>
        <w:t>231033</w:t>
      </w:r>
    </w:p>
    <w:p>
      <w:r>
        <w:t>Martin Luther King Jr. once said “our lives begin to end the day we become silent about things that matter.” How will the lens of history judge our response to today's global refugee crisis? World Relief CEO Tim Breene reflects on #WorldRefugeeDay. âž https://t.co/S9qhdmv1c2 https://t.co/JpQgSSOw7l</w:t>
      </w:r>
    </w:p>
    <w:p>
      <w:r>
        <w:rPr>
          <w:b/>
          <w:u w:val="single"/>
        </w:rPr>
        <w:t>231034</w:t>
      </w:r>
    </w:p>
    <w:p>
      <w:r>
        <w:t>Immigration and Diversity: Systematic Raping and Killing of White Girls Across the West #SWRM #Perverts #Beasts #Paedophiles #Rapists https://t.co/eUU3qcvzZx via @SaveMySweden</w:t>
      </w:r>
    </w:p>
    <w:p>
      <w:r>
        <w:rPr>
          <w:b/>
          <w:u w:val="single"/>
        </w:rPr>
        <w:t>231035</w:t>
      </w:r>
    </w:p>
    <w:p>
      <w:r>
        <w:t>An actual border cuts of human trafficking, drug trafficking, weapons trafficking and illegal immigrants, many of which are now terrorists (#ISIS and #MS13).I'm tired of America paying for everyone globally when so many here are homeless.Support America and #BuildTheWall @Potus https://t.co/z0bXAtofP7</w:t>
      </w:r>
    </w:p>
    <w:p>
      <w:r>
        <w:rPr>
          <w:b/>
          <w:u w:val="single"/>
        </w:rPr>
        <w:t>231036</w:t>
      </w:r>
    </w:p>
    <w:p>
      <w:r>
        <w:t>Italy tells France to shove it, will not take in any Muslim ‘˜refugees’ - Free Speech Time - https://t.co/WTnIyEs4Sq @ISupport_Israel</w:t>
      </w:r>
    </w:p>
    <w:p>
      <w:r>
        <w:rPr>
          <w:b/>
          <w:u w:val="single"/>
        </w:rPr>
        <w:t>231037</w:t>
      </w:r>
    </w:p>
    <w:p>
      <w:r>
        <w:t>India is home of one of the oldest civilisations in the world not a land of immigrants. It was welcomed refugees driven out from their homeland b it Parsis/Jews w open arms but will not welcome illegal infiltrators who come here to change demography&amp;amp;become owners one day. https://t.co/SLC6K8RFh9</w:t>
      </w:r>
    </w:p>
    <w:p>
      <w:r>
        <w:rPr>
          <w:b/>
          <w:u w:val="single"/>
        </w:rPr>
        <w:t>231038</w:t>
      </w:r>
    </w:p>
    <w:p>
      <w:r>
        <w:t>Philippines - Christians are facing starvation as they continue to hide from jihadists.  An estimate 1500 remain... https://t.co/P04dSj0nbs</w:t>
      </w:r>
    </w:p>
    <w:p>
      <w:r>
        <w:rPr>
          <w:b/>
          <w:u w:val="single"/>
        </w:rPr>
        <w:t>231039</w:t>
      </w:r>
    </w:p>
    <w:p>
      <w:r>
        <w:t>#bookswithalettermissing Alia Grace: Harrowing tale young Saudi-Irish immigrant to Canada framed for a murder she did not commit</w:t>
      </w:r>
    </w:p>
    <w:p>
      <w:r>
        <w:rPr>
          <w:b/>
          <w:u w:val="single"/>
        </w:rPr>
        <w:t>231040</w:t>
      </w:r>
    </w:p>
    <w:p>
      <w:r>
        <w:t>Immigrant sex fiend claims he ‘˜did not know it was illegal to grope women’ https://t.co/1sWQ2a8igp</w:t>
      </w:r>
    </w:p>
    <w:p>
      <w:r>
        <w:rPr>
          <w:b/>
          <w:u w:val="single"/>
        </w:rPr>
        <w:t>231041</w:t>
      </w:r>
    </w:p>
    <w:p>
      <w:r>
        <w:t>https://t.co/InEMOttAEA#V4 Rep. agrees w-Sebastian Kurz regarding Turkey. Visa-free status or EU membership would be an absolute disaster.Erdogan a global tyrant who flooded Europe w-aggressive male migrants, helped destabilize Syria and supported Islamic extremists.#Visegrad</w:t>
      </w:r>
    </w:p>
    <w:p>
      <w:r>
        <w:rPr>
          <w:b/>
          <w:u w:val="single"/>
        </w:rPr>
        <w:t>231042</w:t>
      </w:r>
    </w:p>
    <w:p>
      <w:r>
        <w:t>In case you don't see it, Common Core, Islamic migration, refugees needed to fill low-paying jobs, etc. all part... https://t.co/KiXnLRa0eW</w:t>
      </w:r>
    </w:p>
    <w:p>
      <w:r>
        <w:rPr>
          <w:b/>
          <w:u w:val="single"/>
        </w:rPr>
        <w:t>231043</w:t>
      </w:r>
    </w:p>
    <w:p>
      <w:r>
        <w:t>You are making a difference for refugee families—thank you! Together we are on our way to our goal. Visit our website to help us make it the rest of the way. âž https://t.co/QzFjSqWwJ8 https://t.co/aRnI13e7wi</w:t>
      </w:r>
    </w:p>
    <w:p>
      <w:r>
        <w:rPr>
          <w:b/>
          <w:u w:val="single"/>
        </w:rPr>
        <w:t>231044</w:t>
      </w:r>
    </w:p>
    <w:p>
      <w:r>
        <w:t>Heartbreaking some of the stories I heard while in refugee camps in #Uganda. See what we're doing to help in this latest video: https://t.co/EWebf6eA3N https://t.co/KSs7lFQfAT</w:t>
      </w:r>
    </w:p>
    <w:p>
      <w:r>
        <w:rPr>
          <w:b/>
          <w:u w:val="single"/>
        </w:rPr>
        <w:t>231045</w:t>
      </w:r>
    </w:p>
    <w:p>
      <w:r>
        <w:t>#UnitedNations: #Trump Immigration Enforcement a 'Serious Violation' of Human Rights | #Breitbart... https://t.co/5fq5mCBbB2 https://t.co/DqC64lLWxk</w:t>
      </w:r>
    </w:p>
    <w:p>
      <w:r>
        <w:rPr>
          <w:b/>
          <w:u w:val="single"/>
        </w:rPr>
        <w:t>231046</w:t>
      </w:r>
    </w:p>
    <w:p>
      <w:r>
        <w:t>Ingraham: We Demand Our Elected Officials Keep America Safe. "When a jihadist games our immigration system, gets a‘¦ https://t.co/ZGKhj2fzbt</w:t>
      </w:r>
    </w:p>
    <w:p>
      <w:r>
        <w:rPr>
          <w:b/>
          <w:u w:val="single"/>
        </w:rPr>
        <w:t>231047</w:t>
      </w:r>
    </w:p>
    <w:p>
      <w:r>
        <w:t>Poland’s interior minister defends anti-migration stance during Visegrad meeting https://t.co/bKvIzzQuUr</w:t>
      </w:r>
    </w:p>
    <w:p>
      <w:r>
        <w:rPr>
          <w:b/>
          <w:u w:val="single"/>
        </w:rPr>
        <w:t>231048</w:t>
      </w:r>
    </w:p>
    <w:p>
      <w:r>
        <w:t>Please help me get this message to Congress by sharing it#EnoughIsEnough#WakeUpAmericaI am a proud LEGAL Hispanic immigrant! Loving our USA doesn't make us "white supremacists". It means WE LOVE EVERY AMERICAN!#DontTakeRaceBaitersBait#Walkaway#DrainTheSwamp#RedNationRising https://t.co/wXh78xTpXO</w:t>
      </w:r>
    </w:p>
    <w:p>
      <w:r>
        <w:rPr>
          <w:b/>
          <w:u w:val="single"/>
        </w:rPr>
        <w:t>231049</w:t>
      </w:r>
    </w:p>
    <w:p>
      <w:r>
        <w:t>Canberra is obviously happy to be seen as an ally of Trump and Orban. And to underline multilateral approaches to the refugee issue. https://t.co/OzlscWrcJX</w:t>
      </w:r>
    </w:p>
    <w:p>
      <w:r>
        <w:rPr>
          <w:b/>
          <w:u w:val="single"/>
        </w:rPr>
        <w:t>231050</w:t>
      </w:r>
    </w:p>
    <w:p>
      <w:r>
        <w:t>#DEMS use #Feminist &amp; #Muslims &amp; #BlackLivesMatter (aka militant #NationOFislam extremist) &amp; #NFL as insurgents for #Communist REVOLUTION: HALF of USA Muslims immigrated under #OBAMA=NO #DACA #Amnesty #NoDACA #BoycottNFL #BoycottNFLSponsors #BoycottTheNFL</w:t>
      </w:r>
    </w:p>
    <w:p>
      <w:r>
        <w:rPr>
          <w:b/>
          <w:u w:val="single"/>
        </w:rPr>
        <w:t>231051</w:t>
      </w:r>
    </w:p>
    <w:p>
      <w:r>
        <w:t>@V4Analysis Its a joke. The picture on the right is an actual photograph of a rapefugee chimping out in Germany recently. Just happens to match the older photoshop beautifully.</w:t>
      </w:r>
    </w:p>
    <w:p>
      <w:r>
        <w:rPr>
          <w:b/>
          <w:u w:val="single"/>
        </w:rPr>
        <w:t>231052</w:t>
      </w:r>
    </w:p>
    <w:p>
      <w:r>
        <w:t>Trump will say no money was given. And it was "in US best interest" next. His voters will accept. Out of immigrant hate-tax cuts for rich support. The ignorence? https://t.co/CGV5pvUDa1</w:t>
      </w:r>
    </w:p>
    <w:p>
      <w:r>
        <w:rPr>
          <w:b/>
          <w:u w:val="single"/>
        </w:rPr>
        <w:t>231053</w:t>
      </w:r>
    </w:p>
    <w:p>
      <w:r>
        <w:t>@narendramodi Biggest menace affecting growth of India is its population.Must take steps to curb population&amp;amp;illegal immigrants</w:t>
      </w:r>
    </w:p>
    <w:p>
      <w:r>
        <w:rPr>
          <w:b/>
          <w:u w:val="single"/>
        </w:rPr>
        <w:t>231054</w:t>
      </w:r>
    </w:p>
    <w:p>
      <w:r>
        <w:t>Denmark finally realizes it has a non-Western immigration problem https://t.co/R0uCmNki8f Moron update...</w:t>
      </w:r>
    </w:p>
    <w:p>
      <w:r>
        <w:rPr>
          <w:b/>
          <w:u w:val="single"/>
        </w:rPr>
        <w:t>231055</w:t>
      </w:r>
    </w:p>
    <w:p>
      <w:r>
        <w:t>@Dulles_Airport This is disgusting practice, make sure Huntleigh USA rehires these women.  https://t.co/pH6wQoHTpw</w:t>
      </w:r>
    </w:p>
    <w:p>
      <w:r>
        <w:rPr>
          <w:b/>
          <w:u w:val="single"/>
        </w:rPr>
        <w:t>231056</w:t>
      </w:r>
    </w:p>
    <w:p>
      <w:r>
        <w:t>UK Labour Party is right to drop racist IHRA guidelines of anti-Semitism – Mondoweiss https://t.co/htDQoLUSyQ</w:t>
      </w:r>
    </w:p>
    <w:p>
      <w:r>
        <w:rPr>
          <w:b/>
          <w:u w:val="single"/>
        </w:rPr>
        <w:t>231057</w:t>
      </w:r>
    </w:p>
    <w:p>
      <w:r>
        <w:t>Theresa May defends why do not all the ruling classes open up their homes to migrants ordinary people are on waiting lists the other are not</w:t>
      </w:r>
    </w:p>
    <w:p>
      <w:r>
        <w:rPr>
          <w:b/>
          <w:u w:val="single"/>
        </w:rPr>
        <w:t>231058</w:t>
      </w:r>
    </w:p>
    <w:p>
      <w:r>
        <w:t>Remember Kate Steinle today.It is the third anniversary of her deathWe must not forget.#KateSteinle#IllegalAliens#OpenBorders#BuildThatWall#MondayMorning#ImmigrationReform#ImmigrationIsAWeapon</w:t>
      </w:r>
    </w:p>
    <w:p>
      <w:r>
        <w:rPr>
          <w:b/>
          <w:u w:val="single"/>
        </w:rPr>
        <w:t>231059</w:t>
      </w:r>
    </w:p>
    <w:p>
      <w:r>
        <w:t>Clinton In 2014: Immigrant Children “Should Be Sent Back” https://t.co/09u1eGAtFO</w:t>
      </w:r>
    </w:p>
    <w:p>
      <w:r>
        <w:rPr>
          <w:b/>
          <w:u w:val="single"/>
        </w:rPr>
        <w:t>231060</w:t>
      </w:r>
    </w:p>
    <w:p>
      <w:r>
        <w:t>@TheEconomist Thats normal - USA has colonies, like Puerto Rico for example or Germany, but they also occupy Hawaii - which the call 50. state. This is old slavery mentalty.</w:t>
      </w:r>
    </w:p>
    <w:p>
      <w:r>
        <w:rPr>
          <w:b/>
          <w:u w:val="single"/>
        </w:rPr>
        <w:t>231061</w:t>
      </w:r>
    </w:p>
    <w:p>
      <w:r>
        <w:t>Applaud the passing of labour hire licensing law! Migrant workers will have another layer of protection starting from 1 Jan 2019! Delivering For Victoria’s Vulnerable Workers https://t.co/azPMchlNMO via @danielandrewsmp</w:t>
      </w:r>
    </w:p>
    <w:p>
      <w:r>
        <w:rPr>
          <w:b/>
          <w:u w:val="single"/>
        </w:rPr>
        <w:t>231062</w:t>
      </w:r>
    </w:p>
    <w:p>
      <w:r>
        <w:t>One may get dizzy trying to keep up w-EU on migration, as never-ending game of “running around in circles” continues.ðŸŽ ðŸŽ¡We call it “migrant shuffling”ðŸ‘‰a waste of time/money that accomplishes nothing, except to give Merkel &amp;amp; migrants more time.#Visegrad #V4 https://t.co/bJQlL83RsF</w:t>
      </w:r>
    </w:p>
    <w:p>
      <w:r>
        <w:rPr>
          <w:b/>
          <w:u w:val="single"/>
        </w:rPr>
        <w:t>231063</w:t>
      </w:r>
    </w:p>
    <w:p>
      <w:r>
        <w:t>Drop in the bucket compared to what we are spending on illegal border crossers, country shoppers and opportunistic migrants that the Liberals have lost control of.https://t.co/jcuU5cPh4c</w:t>
      </w:r>
    </w:p>
    <w:p>
      <w:r>
        <w:rPr>
          <w:b/>
          <w:u w:val="single"/>
        </w:rPr>
        <w:t>231064</w:t>
      </w:r>
    </w:p>
    <w:p>
      <w:r>
        <w:t>Immigrant parents of companies like the annual National Homeland Security, trying to the perfect setting For updates:</w:t>
      </w:r>
    </w:p>
    <w:p>
      <w:r>
        <w:rPr>
          <w:b/>
          <w:u w:val="single"/>
        </w:rPr>
        <w:t>231065</w:t>
      </w:r>
    </w:p>
    <w:p>
      <w:r>
        <w:t>Western cities that are still open for the world....Ethiopia former refugees, migrants and diaspora communities participate in an important “convention” in #Minnesota where big political wigs including the new reformist PM #DrAbiy were involved... https://t.co/zscawYrXnG</w:t>
      </w:r>
    </w:p>
    <w:p>
      <w:r>
        <w:rPr>
          <w:b/>
          <w:u w:val="single"/>
        </w:rPr>
        <w:t>231066</w:t>
      </w:r>
    </w:p>
    <w:p>
      <w:r>
        <w:t>#Brooklyn artist creates immigrant version of classic 'Life' board game https://t.co/YKO56KXWnf via @JoeMauceriPIX11</w:t>
      </w:r>
    </w:p>
    <w:p>
      <w:r>
        <w:rPr>
          <w:b/>
          <w:u w:val="single"/>
        </w:rPr>
        <w:t>231067</w:t>
      </w:r>
    </w:p>
    <w:p>
      <w:r>
        <w:t>Pope Francis criticizes policy of migrant family separation https://t.co/XwNy63nDsJ via @nypost      Stick to religion Mr. Red Pope...</w:t>
      </w:r>
    </w:p>
    <w:p>
      <w:r>
        <w:rPr>
          <w:b/>
          <w:u w:val="single"/>
        </w:rPr>
        <w:t>231068</w:t>
      </w:r>
    </w:p>
    <w:p>
      <w:r>
        <w:t>Dinesh D'Souza: Death of a Nation (Interview) https://t.co/7dYZwDByqb via @YouTube.     What an amazing interview, from one of the most likable and well versed intelligent....immigrant who entered our “Wonderful Country”, in the RIGHT WAY....YES!!!👍🎥🎥and his must see Movie.</w:t>
      </w:r>
    </w:p>
    <w:p>
      <w:r>
        <w:rPr>
          <w:b/>
          <w:u w:val="single"/>
        </w:rPr>
        <w:t>231069</w:t>
      </w:r>
    </w:p>
    <w:p>
      <w:r>
        <w:t>Spain: Several immigrants from the Aquarius ship have already “disappeared” https://t.co/0lusR3fXh8</w:t>
      </w:r>
    </w:p>
    <w:p>
      <w:r>
        <w:rPr>
          <w:b/>
          <w:u w:val="single"/>
        </w:rPr>
        <w:t>231070</w:t>
      </w:r>
    </w:p>
    <w:p>
      <w:r>
        <w:t>OK, if you are a refugee from someplace, why are you going back at all? https://t.co/e9ZrWBCGGm</w:t>
      </w:r>
    </w:p>
    <w:p>
      <w:r>
        <w:rPr>
          <w:b/>
          <w:u w:val="single"/>
        </w:rPr>
        <w:t>231071</w:t>
      </w:r>
    </w:p>
    <w:p>
      <w:r>
        <w:t>Churches in Scotland! Have you seen @WithRefugees's theological reflection on migration? It's great! And don't forget that we're also happy to come to speak to your congregation or community group about our work at RST - we are so grateful to the many faith groups who support us. https://t.co/UYyRTclRGA</w:t>
      </w:r>
    </w:p>
    <w:p>
      <w:r>
        <w:rPr>
          <w:b/>
          <w:u w:val="single"/>
        </w:rPr>
        <w:t>231072</w:t>
      </w:r>
    </w:p>
    <w:p>
      <w:r>
        <w:t>@PsychologyDoc Texas is the Tipping Point #BuildThatWall</w:t>
      </w:r>
    </w:p>
    <w:p>
      <w:r>
        <w:rPr>
          <w:b/>
          <w:u w:val="single"/>
        </w:rPr>
        <w:t>231073</w:t>
      </w:r>
    </w:p>
    <w:p>
      <w:r>
        <w:t>Hey democrats that want to shut down ICE. When one of your family members gets away from your armed security and gets assaulted by an illegal immigrant maybe then you will get your heads out of ur arses and appreciate how important ICE is to 🇺🇸</w:t>
      </w:r>
    </w:p>
    <w:p>
      <w:r>
        <w:rPr>
          <w:b/>
          <w:u w:val="single"/>
        </w:rPr>
        <w:t>231074</w:t>
      </w:r>
    </w:p>
    <w:p>
      <w:r>
        <w:t>Merkel, Macron vow Brussels won't tolerate resistance to inundation of Muslim migrants https://t.co/b1QogoqXgu via @jihadwatchRS</w:t>
      </w:r>
    </w:p>
    <w:p>
      <w:r>
        <w:rPr>
          <w:b/>
          <w:u w:val="single"/>
        </w:rPr>
        <w:t>231075</w:t>
      </w:r>
    </w:p>
    <w:p>
      <w:r>
        <w:t>RT @malik_sajjad: Refugees need to be able to make a free and informed choice about their future and basic elements to anchor voluntary returns and make them sustainable must be in place: https://t.co/CrX23JXWCx via @refugees</w:t>
      </w:r>
    </w:p>
    <w:p>
      <w:r>
        <w:rPr>
          <w:b/>
          <w:u w:val="single"/>
        </w:rPr>
        <w:t>231076</w:t>
      </w:r>
    </w:p>
    <w:p>
      <w:r>
        <w:t>@Daily_Express Nose Twitchier May begins brexit in bed at Tiffs turning her back on Immigration a community party waiting on attack on poor</w:t>
      </w:r>
    </w:p>
    <w:p>
      <w:r>
        <w:rPr>
          <w:b/>
          <w:u w:val="single"/>
        </w:rPr>
        <w:t>231077</w:t>
      </w:r>
    </w:p>
    <w:p>
      <w:r>
        <w:t>Denmark has cut welfare benefits for migrants - "We'll move to Finland" They threaten "Finland will treat us better" - Free Speech Time - https://t.co/YQ3vDKkIIv @ISupport_Israel</w:t>
      </w:r>
    </w:p>
    <w:p>
      <w:r>
        <w:rPr>
          <w:b/>
          <w:u w:val="single"/>
        </w:rPr>
        <w:t>231078</w:t>
      </w:r>
    </w:p>
    <w:p>
      <w:r>
        <w:t>#Navy rescued #Manchester bomber Salman Abedi from war-torn #Libya three years before deadly terror attack https://t.co/xxLHoNlz2d via @telegraphnews the #WEST is "rescuing" people that will #kill them. #SendThemHome  #bombing #attack  Have some dignity and throw them out</w:t>
      </w:r>
    </w:p>
    <w:p>
      <w:r>
        <w:rPr>
          <w:b/>
          <w:u w:val="single"/>
        </w:rPr>
        <w:t>231079</w:t>
      </w:r>
    </w:p>
    <w:p>
      <w:r>
        <w:t>How sad, calling a life long Republican with brain cancer a loser. I wonder how these people sleep at night knowing that immigrant children have been abused and reportedly died..now you know. No morals or values whatsoever &amp;amp; they are not #ProLife https://t.co/X96SNWKSNb</w:t>
      </w:r>
    </w:p>
    <w:p>
      <w:r>
        <w:rPr>
          <w:b/>
          <w:u w:val="single"/>
        </w:rPr>
        <w:t>231080</w:t>
      </w:r>
    </w:p>
    <w:p>
      <w:r>
        <w:t>⁦@RepMcClintock⁩ has voted to destroy the #ACA more times than I can count. Don’t give him another opportunity. Choose to support healthcare, science, immigrant rights, civil rights &amp;amp; social justice. Choose ⁦@Morse4America⁩ #TeamMorse  https://t.co/FGnPoSInkA</w:t>
      </w:r>
    </w:p>
    <w:p>
      <w:r>
        <w:rPr>
          <w:b/>
          <w:u w:val="single"/>
        </w:rPr>
        <w:t>231081</w:t>
      </w:r>
    </w:p>
    <w:p>
      <w:r>
        <w:t>#Burundi—Rubaya Ramazani, a Congolese refugee was illegally arrested (no warrant) on Monday by the police. He is accused of "having participated in the 2015 protests"; which he rejects. Testimonies from neighbors support his assertion . https://t.co/uA8ZXWJWv0</w:t>
      </w:r>
    </w:p>
    <w:p>
      <w:r>
        <w:rPr>
          <w:b/>
          <w:u w:val="single"/>
        </w:rPr>
        <w:t>231082</w:t>
      </w:r>
    </w:p>
    <w:p>
      <w:r>
        <w:t>Illegal Alien Who Had Already Been Deported In The Past Returns To Florida &amp; Sexual Assaults A Young Girl Then Nearly Beats Her To Death #BuildThatWall</w:t>
      </w:r>
    </w:p>
    <w:p>
      <w:r>
        <w:rPr>
          <w:b/>
          <w:u w:val="single"/>
        </w:rPr>
        <w:t>231083</w:t>
      </w:r>
    </w:p>
    <w:p>
      <w:r>
        <w:t>The Task Force Rural Africa is composed of 11 members (4 African, 7 European/3 f, 8 m), selected for their high-level expertise and experience in #agriculture, #trade, #development policy or #migration, etc. https://t.co/f4tPrPIOjO</w:t>
      </w:r>
    </w:p>
    <w:p>
      <w:r>
        <w:rPr>
          <w:b/>
          <w:u w:val="single"/>
        </w:rPr>
        <w:t>231084</w:t>
      </w:r>
    </w:p>
    <w:p>
      <w:r>
        <w:t>Great work by IRIN encouraging UN @Refugees to investigate the exact level of corruption in its refugee resettlement program out of Sudan https://t.co/TeofKSUAvF</w:t>
      </w:r>
    </w:p>
    <w:p>
      <w:r>
        <w:rPr>
          <w:b/>
          <w:u w:val="single"/>
        </w:rPr>
        <w:t>231085</w:t>
      </w:r>
    </w:p>
    <w:p>
      <w:r>
        <w:t>Poland: Why don't Qatar and Saudi Arabia take Muslim refugees? This isn't a European problem! - Polish MP #StopTheInvasion  https://t.co/5gKbA5iBKI</w:t>
      </w:r>
    </w:p>
    <w:p>
      <w:r>
        <w:rPr>
          <w:b/>
          <w:u w:val="single"/>
        </w:rPr>
        <w:t>231086</w:t>
      </w:r>
    </w:p>
    <w:p>
      <w:r>
        <w:t>Rohingya refugees are working hard to earn a living and bring a sense of normality back to their lives ðŸ’ª https://t.co/qY2k0nDnDz</w:t>
      </w:r>
    </w:p>
    <w:p>
      <w:r>
        <w:rPr>
          <w:b/>
          <w:u w:val="single"/>
        </w:rPr>
        <w:t>231087</w:t>
      </w:r>
    </w:p>
    <w:p>
      <w:r>
        <w:t>@Kinglimaa : Vogue hijabi cover star on growing up in a #refugee camp https://t.co/hmHb7z7AXg via @cnni #WithRefugees #WorldRefugeeDay @Refugees @UNHCR_Kenya @LuQuLuQuTribe @RCKDirector</w:t>
      </w:r>
    </w:p>
    <w:p>
      <w:r>
        <w:rPr>
          <w:b/>
          <w:u w:val="single"/>
        </w:rPr>
        <w:t>231088</w:t>
      </w:r>
    </w:p>
    <w:p>
      <w:r>
        <w:t>#MS13 Gang Members, Criminals Embedding in Record Number of #IllegalAlien Family Units Pouring Over Rio Grande Valley #Border in Texas #MAGA #BuildTheWall #NoDACA #NoAmnesty #Election2018</w:t>
      </w:r>
    </w:p>
    <w:p>
      <w:r>
        <w:rPr>
          <w:b/>
          <w:u w:val="single"/>
        </w:rPr>
        <w:t>231089</w:t>
      </w:r>
    </w:p>
    <w:p>
      <w:r>
        <w:t>Why #Ethiopia's #dairy industry isn't milking the growing demand https://t.co/bxz4ITAimX</w:t>
      </w:r>
    </w:p>
    <w:p>
      <w:r>
        <w:rPr>
          <w:b/>
          <w:u w:val="single"/>
        </w:rPr>
        <w:t>231090</w:t>
      </w:r>
    </w:p>
    <w:p>
      <w:r>
        <w:t>ILLEGAL ALIEN SCAM ALERT!   Deport Illegals  with their kids dont allow them to drop off their kids like Road Kill at the Border !  U.S Taxpayers not their babysitters  what happen to #FamiliesBelongTogether ? #Immigration #RedNationRising  #Trump #MAGA  https://t.co/pFD7eP7LH1</w:t>
      </w:r>
    </w:p>
    <w:p>
      <w:r>
        <w:rPr>
          <w:b/>
          <w:u w:val="single"/>
        </w:rPr>
        <w:t>231091</w:t>
      </w:r>
    </w:p>
    <w:p>
      <w:r>
        <w:t>#Refugees cost American taxpayers over $8 BILLION EVERY YEAR. They cost more than they contribute.  I only can afford 1 child. Why do I have to pay for refugees who hate America, call me infidel/Kafir AND raise, house &amp;amp; educate their children who are taught to hate America too? https://t.co/0GnWnfTDoC</w:t>
      </w:r>
    </w:p>
    <w:p>
      <w:r>
        <w:rPr>
          <w:b/>
          <w:u w:val="single"/>
        </w:rPr>
        <w:t>231092</w:t>
      </w:r>
    </w:p>
    <w:p>
      <w:r>
        <w:t>https://t.co/6mQ1QUfRDwSweden electionðŸ‘‰Concerns over mass immigration/multicult redefining landscape.When lunatics at “Live Brno” in #Czechia start yapping about solidarity migrants from Italy one must remind these naive fruits of consequences inðŸ‡¸ðŸ‡ªðŸ‡«ðŸ‡·ðŸ‡§ðŸ‡ª &amp;amp; elsewhere WestEU https://t.co/KGaB6JQlSb</w:t>
      </w:r>
    </w:p>
    <w:p>
      <w:r>
        <w:rPr>
          <w:b/>
          <w:u w:val="single"/>
        </w:rPr>
        <w:t>231093</w:t>
      </w:r>
    </w:p>
    <w:p>
      <w:r>
        <w:t>@rajnathsingh Rohangyas dangerous. Pl don't get cowed down by Appeasement class.Deport all illegal migrantsWHY MUSLIM NATION NOT TAKING THEM</w:t>
      </w:r>
    </w:p>
    <w:p>
      <w:r>
        <w:rPr>
          <w:b/>
          <w:u w:val="single"/>
        </w:rPr>
        <w:t>231094</w:t>
      </w:r>
    </w:p>
    <w:p>
      <w:r>
        <w:t>Return the children to pedophiles and human trafficking in most cases OR don't cross border and mommies won't have that issue! #BuildThatWall</w:t>
      </w:r>
    </w:p>
    <w:p>
      <w:r>
        <w:rPr>
          <w:b/>
          <w:u w:val="single"/>
        </w:rPr>
        <w:t>231095</w:t>
      </w:r>
    </w:p>
    <w:p>
      <w:r>
        <w:t>UN seeks new funding pledges for Palestinian refugees... https://t.co/SNJhD1PWxT https://t.co/DlHQ8fc5N6</w:t>
      </w:r>
    </w:p>
    <w:p>
      <w:r>
        <w:rPr>
          <w:b/>
          <w:u w:val="single"/>
        </w:rPr>
        <w:t>231096</w:t>
      </w:r>
    </w:p>
    <w:p>
      <w:r>
        <w:t>Some migrants study in NZ and go back to their home countries. While there are others who like to retrain in a different occupation instead of going back. We celebrate Gurpreet Singh as a relentless migrant and a keen student on his student visa approval!#BrainGainNewZealand https://t.co/30KWxSGhIf</w:t>
      </w:r>
    </w:p>
    <w:p>
      <w:r>
        <w:rPr>
          <w:b/>
          <w:u w:val="single"/>
        </w:rPr>
        <w:t>231097</w:t>
      </w:r>
    </w:p>
    <w:p>
      <w:r>
        <w:t>We don't need a border wall — especially as roughly 50 percent of illegal immigrants simply overstay legal short-term visas. What we need are immigrant quotas backed by immigrant licenses — similar to driver licenses, writes Frank from Park City https://t.co/845jsXVbya</w:t>
      </w:r>
    </w:p>
    <w:p>
      <w:r>
        <w:rPr>
          <w:b/>
          <w:u w:val="single"/>
        </w:rPr>
        <w:t>231098</w:t>
      </w:r>
    </w:p>
    <w:p>
      <w:r>
        <w:t>House rejects conservative immigration bill, delays vote on GOP compromise measure https://t.co/RsR6uxlCuo via @nbcnews</w:t>
      </w:r>
    </w:p>
    <w:p>
      <w:r>
        <w:rPr>
          <w:b/>
          <w:u w:val="single"/>
        </w:rPr>
        <w:t>231099</w:t>
      </w:r>
    </w:p>
    <w:p>
      <w:r>
        <w:t>@Re4mImmigration @realDonaldTrump More Voters Support #Trump on #Immigration No Open Borders Detain and Deport https://t.co/wpPQLUpoP9</w:t>
      </w:r>
    </w:p>
    <w:p>
      <w:r>
        <w:rPr>
          <w:b/>
          <w:u w:val="single"/>
        </w:rPr>
        <w:t>231100</w:t>
      </w:r>
    </w:p>
    <w:p>
      <w:r>
        <w:t>@OnlineMagazin She is friend with an African? I bet she was and is still pro-rapefugee. Otherwise you aren't standing there with an African beside you. Sorry, but you wanted this. You are now afraid. I don't care for traitors like you, who did nothing whe</w:t>
      </w:r>
    </w:p>
    <w:p>
      <w:r>
        <w:rPr>
          <w:b/>
          <w:u w:val="single"/>
        </w:rPr>
        <w:t>231101</w:t>
      </w:r>
    </w:p>
    <w:p>
      <w:r>
        <w:t>U.N. starts registering Rohingya refugees in Bangladesh https://t.co/liNOL1FZUY https://t.co/jy2IhA4PG7</w:t>
      </w:r>
    </w:p>
    <w:p>
      <w:r>
        <w:rPr>
          <w:b/>
          <w:u w:val="single"/>
        </w:rPr>
        <w:t>231102</w:t>
      </w:r>
    </w:p>
    <w:p>
      <w:r>
        <w:t>@mcClezlie's account has been withheld in France based on local law(s). Learn more.</w:t>
      </w:r>
    </w:p>
    <w:p>
      <w:r>
        <w:rPr>
          <w:b/>
          <w:u w:val="single"/>
        </w:rPr>
        <w:t>231103</w:t>
      </w:r>
    </w:p>
    <w:p>
      <w:r>
        <w:t>This is what the #DemocraticParty #DNC wants in every American community https://t.co/jMXSnsjpFv</w:t>
      </w:r>
    </w:p>
    <w:p>
      <w:r>
        <w:rPr>
          <w:b/>
          <w:u w:val="single"/>
        </w:rPr>
        <w:t>231104</w:t>
      </w:r>
    </w:p>
    <w:p>
      <w:r>
        <w:t>NO ISS NO TURKS no MOROCCANS no ISLAM borders close refugees are not welcome IN Europe EU NO MERKEL NO Cabinet RUTTE111 (King Alexander country verrarder (Zaid stays black) no animal suffering (fuck Sylvana) (Pechtold left again I puke there of)https://t.co/bQbIbLTAeC</w:t>
      </w:r>
    </w:p>
    <w:p>
      <w:r>
        <w:rPr>
          <w:b/>
          <w:u w:val="single"/>
        </w:rPr>
        <w:t>231105</w:t>
      </w:r>
    </w:p>
    <w:p>
      <w:r>
        <w:t>Thanks to all those who came to protest Trump's visit in Leeds - around 1500 joined the Leeds Together Against Trump protest this evening - to send a clear message that Trump is not welcome here - and refugees and migrants are @AntiRacismDay @StandUp2TrumpUK @UKStopTrump https://t.co/ywMF9d6Sux</w:t>
      </w:r>
    </w:p>
    <w:p>
      <w:r>
        <w:rPr>
          <w:b/>
          <w:u w:val="single"/>
        </w:rPr>
        <w:t>231106</w:t>
      </w:r>
    </w:p>
    <w:p>
      <w:r>
        <w:t>@driverminnie @realDonaldTrump I'm British and I would welcome him into my home! You do not speak for the British....and funnily enough you didn't speak out previously about detaining illegal immigrant families under all 8 years of Obama rule, you virue s</w:t>
      </w:r>
    </w:p>
    <w:p>
      <w:r>
        <w:rPr>
          <w:b/>
          <w:u w:val="single"/>
        </w:rPr>
        <w:t>231107</w:t>
      </w:r>
    </w:p>
    <w:p>
      <w:r>
        <w:t>@CBPArizona The wall would HELP! #BuildThatWall</w:t>
      </w:r>
    </w:p>
    <w:p>
      <w:r>
        <w:rPr>
          <w:b/>
          <w:u w:val="single"/>
        </w:rPr>
        <w:t>231108</w:t>
      </w:r>
    </w:p>
    <w:p>
      <w:r>
        <w:t>#FactCheck 👍 #BoycottUnitedArlines #AidingAndAbetting #Felons #WeThePeople are FED UP #EnoughIsEnough #ICE #DHS #DOJ #WakeUpAmerica #StopTheInvasion https://t.co/Ni7L1rzqz7</w:t>
      </w:r>
    </w:p>
    <w:p>
      <w:r>
        <w:rPr>
          <w:b/>
          <w:u w:val="single"/>
        </w:rPr>
        <w:t>231109</w:t>
      </w:r>
    </w:p>
    <w:p>
      <w:r>
        <w:t>It's worth to keep an eye on the reactions of the refugees who are already on the islands and are not included in this change. Camps like #Moria, on Lesvos, are extremely volatile and protests/riots have happened for smaller issues in the past. We can expect some sort of reaction</w:t>
      </w:r>
    </w:p>
    <w:p>
      <w:r>
        <w:rPr>
          <w:b/>
          <w:u w:val="single"/>
        </w:rPr>
        <w:t>231110</w:t>
      </w:r>
    </w:p>
    <w:p>
      <w:r>
        <w:t>ABOVEGROUND THE MESSAGE IS CLEAR.  This truck parked near the Arby’s at Northtowne &amp;amp; Morse Rd. about 1/4 mile from a Somali mosque. This is an immigrant, migrant and refugee (New American) community on the Northside of #ColumbusOHIO https://t.co/wgr8KOE2Ti</w:t>
      </w:r>
    </w:p>
    <w:p>
      <w:r>
        <w:rPr>
          <w:b/>
          <w:u w:val="single"/>
        </w:rPr>
        <w:t>231111</w:t>
      </w:r>
    </w:p>
    <w:p>
      <w:r>
        <w:t>Hispanics have used immigration to invade America, changing it's demographics and also changing politics. We must begin revoking citizenship â—</w:t>
      </w:r>
    </w:p>
    <w:p>
      <w:r>
        <w:rPr>
          <w:b/>
          <w:u w:val="single"/>
        </w:rPr>
        <w:t>231112</w:t>
      </w:r>
    </w:p>
    <w:p>
      <w:r>
        <w:t>Join us this Saturday for a free, two-hour workshop to learn how to use Stories in your advocacy activities. Prepare yourself with skills to help you advocate for any issues relevant to refugees and immigrants, or any issue important to you. Sign up today! https://t.co/hoEQeMLAl8 https://t.co/VIm6vxLVsz</w:t>
      </w:r>
    </w:p>
    <w:p>
      <w:r>
        <w:rPr>
          <w:b/>
          <w:u w:val="single"/>
        </w:rPr>
        <w:t>231113</w:t>
      </w:r>
    </w:p>
    <w:p>
      <w:r>
        <w:t>@benshapiro Those Immigrants some from Pakinstan and Iraq can not be vetted or their family have ties to Extremists!  Do we want them to  infirate  U.S Arm Forces learning  U.S Military to over throw the U.S,  this is a national security threat ! We Do no</w:t>
      </w:r>
    </w:p>
    <w:p>
      <w:r>
        <w:rPr>
          <w:b/>
          <w:u w:val="single"/>
        </w:rPr>
        <w:t>231114</w:t>
      </w:r>
    </w:p>
    <w:p>
      <w:r>
        <w:t>Immigrant children say they were beaten, kept naked in cells and tied to chairs at center - NY Daily News https://t.co/HAYqT3QBM5</w:t>
      </w:r>
    </w:p>
    <w:p>
      <w:r>
        <w:rPr>
          <w:b/>
          <w:u w:val="single"/>
        </w:rPr>
        <w:t>231115</w:t>
      </w:r>
    </w:p>
    <w:p>
      <w:r>
        <w:t>Lies, Damned Lies, and Immigration Policy https://t.co/1JYUpIkkx3</w:t>
      </w:r>
    </w:p>
    <w:p>
      <w:r>
        <w:rPr>
          <w:b/>
          <w:u w:val="single"/>
        </w:rPr>
        <w:t>231116</w:t>
      </w:r>
    </w:p>
    <w:p>
      <w:r>
        <w:t>To make an open Europe for many refugees the poltical puppets will open all borders. They believe that the costs of workers fall down and the rich earn more money. So the establishment works in Europe against the voters. https://t.co/rc5GdyRJdo</w:t>
      </w:r>
    </w:p>
    <w:p>
      <w:r>
        <w:rPr>
          <w:b/>
          <w:u w:val="single"/>
        </w:rPr>
        <w:t>231117</w:t>
      </w:r>
    </w:p>
    <w:p>
      <w:r>
        <w:t>Democrats have been placing refugees and illegals in Parts of the country trying to change the outcome of elections and we stop them Everytime. Democrats have been trying to stop AMERICANS from voting and giving more and more refugees the rights to vote against us. Dems are done.</w:t>
      </w:r>
    </w:p>
    <w:p>
      <w:r>
        <w:rPr>
          <w:b/>
          <w:u w:val="single"/>
        </w:rPr>
        <w:t>231118</w:t>
      </w:r>
    </w:p>
    <w:p>
      <w:r>
        <w:t>See this book for a valuable account of the time when Australian political leaders saw some value in upholding international law and refugee protection principles. https://t.co/14iupOek9q</w:t>
      </w:r>
    </w:p>
    <w:p>
      <w:r>
        <w:rPr>
          <w:b/>
          <w:u w:val="single"/>
        </w:rPr>
        <w:t>231119</w:t>
      </w:r>
    </w:p>
    <w:p>
      <w:r>
        <w:t>Lots of Proud Veterans would lend a hand as well! #BuildThatWall</w:t>
      </w:r>
    </w:p>
    <w:p>
      <w:r>
        <w:rPr>
          <w:b/>
          <w:u w:val="single"/>
        </w:rPr>
        <w:t>231120</w:t>
      </w:r>
    </w:p>
    <w:p>
      <w:r>
        <w:t>@carolemacneil #cbcnn maybe the Haitian civil war can be explained as to the large numbers of refugees coming into 🇨🇦; oh right there was no civil war just Trump saying go home the earthquake is over.</w:t>
      </w:r>
    </w:p>
    <w:p>
      <w:r>
        <w:rPr>
          <w:b/>
          <w:u w:val="single"/>
        </w:rPr>
        <w:t>231121</w:t>
      </w:r>
    </w:p>
    <w:p>
      <w:r>
        <w:t>Large areas have been evacuated and people were moved to shelters to wait for the waters to subside. https://t.co/bk0yibqpPs</w:t>
      </w:r>
    </w:p>
    <w:p>
      <w:r>
        <w:rPr>
          <w:b/>
          <w:u w:val="single"/>
        </w:rPr>
        <w:t>231122</w:t>
      </w:r>
    </w:p>
    <w:p>
      <w:r>
        <w:t>Stories of #refugees who succeeded against all odds https://t.co/i1XIXMCXRa  via @ThisIsAfricaTIA #WithRefugees @Refugees @UNHCR_Kenya @refugeeaffairs @drchorn_africaY @NRC_HoA @tyrusmaina @imaana102</w:t>
      </w:r>
    </w:p>
    <w:p>
      <w:r>
        <w:rPr>
          <w:b/>
          <w:u w:val="single"/>
        </w:rPr>
        <w:t>231123</w:t>
      </w:r>
    </w:p>
    <w:p>
      <w:r>
        <w:t>@KialoHQ No they shouldn't. #NoDACA, #NoAmnesty.Dreamers could be allowed to apply for legal migration once deported without being penalized for their deportation. Fine. But no amnesty for anyone who's an illegal. The days ignoring illegal immigration are</w:t>
      </w:r>
    </w:p>
    <w:p>
      <w:r>
        <w:rPr>
          <w:b/>
          <w:u w:val="single"/>
        </w:rPr>
        <w:t>231124</w:t>
      </w:r>
    </w:p>
    <w:p>
      <w:r>
        <w:t>Trump Is Not Alone — Animated Map Shows 6 Border Walls Being Built Around The World https://t.co/qYyWBGNCtm</w:t>
      </w:r>
    </w:p>
    <w:p>
      <w:r>
        <w:rPr>
          <w:b/>
          <w:u w:val="single"/>
        </w:rPr>
        <w:t>231125</w:t>
      </w:r>
    </w:p>
    <w:p>
      <w:r>
        <w:t>Ethiopians in Lebanon lining up to go home. It’s a give to those who think refugees are threat to the purity of threat society. https://t.co/mPMvERxfgL</w:t>
      </w:r>
    </w:p>
    <w:p>
      <w:r>
        <w:rPr>
          <w:b/>
          <w:u w:val="single"/>
        </w:rPr>
        <w:t>231126</w:t>
      </w:r>
    </w:p>
    <w:p>
      <w:r>
        <w:t>Did 100+ refugees &amp;amp; migrants drown yesterday because EU military officials insisted that Libyan coastguard intercept them instead of immediately alerting &amp;amp; requesting nearby @openarms_found charity boat to rescue them? https://t.co/K0CP6QjrDJ  UN @Refugees https://t.co/IwPTOwve1y https://t.co/IwRICrer7W</w:t>
      </w:r>
    </w:p>
    <w:p>
      <w:r>
        <w:rPr>
          <w:b/>
          <w:u w:val="single"/>
        </w:rPr>
        <w:t>231127</w:t>
      </w:r>
    </w:p>
    <w:p>
      <w:r>
        <w:t>Italian FM and Special Rep for Libya talk migration https://t.co/CeDB9n6UTh</w:t>
      </w:r>
    </w:p>
    <w:p>
      <w:r>
        <w:rPr>
          <w:b/>
          <w:u w:val="single"/>
        </w:rPr>
        <w:t>231128</w:t>
      </w:r>
    </w:p>
    <w:p>
      <w:r>
        <w:t>Filthy rich federal refugee contractor, @theIRC teams with TripAdvisor to give #Refugees free tourism trips.  What about poor Americans and military vets? Any free tours for them?  https://t.co/v9Dc9oNsFX https://t.co/n2qtX5keti</w:t>
      </w:r>
    </w:p>
    <w:p>
      <w:r>
        <w:rPr>
          <w:b/>
          <w:u w:val="single"/>
        </w:rPr>
        <w:t>231129</w:t>
      </w:r>
    </w:p>
    <w:p>
      <w:r>
        <w:t>Illegal immigration drives up real estate prices, widens wealth-gaps, reduces high-tech investment, increases state and local tax burdens, hurts kids’ schools and college education, pushes Americans away from high-tech jobs https://t.co/eRsjOpu1hw</w:t>
      </w:r>
    </w:p>
    <w:p>
      <w:r>
        <w:rPr>
          <w:b/>
          <w:u w:val="single"/>
        </w:rPr>
        <w:t>231130</w:t>
      </w:r>
    </w:p>
    <w:p>
      <w:r>
        <w:t>REQUEST FOR NOMINATION: English Works Campaign Certificates of Recognition for companies supporting the development of English language skills of MA immigrant workers. Past awardees: @LaheyHospital @LanghamBoston @MassGeneralNews https://t.co/St7A70n5SK</w:t>
      </w:r>
    </w:p>
    <w:p>
      <w:r>
        <w:rPr>
          <w:b/>
          <w:u w:val="single"/>
        </w:rPr>
        <w:t>231131</w:t>
      </w:r>
    </w:p>
    <w:p>
      <w:r>
        <w:t>Hani &amp;amp; his family are from Aleppo, Syria. After resettling to the U.S. the support of World Relief empowered them to open a catering business, Aleppo Buffet, which serves Syrian-inspired food.You, too, can empower refugee families. âž https://t.co/QzFjSqWwJ8 // #WorldRefugeeDay https://t.co/09BqCGfjFh</w:t>
      </w:r>
    </w:p>
    <w:p>
      <w:r>
        <w:rPr>
          <w:b/>
          <w:u w:val="single"/>
        </w:rPr>
        <w:t>231132</w:t>
      </w:r>
    </w:p>
    <w:p>
      <w:r>
        <w:t>Dear .@POTUS @realDonaldTrump @WhiteHouse  See #Article4Section4 aka the #GuaranteeClause &amp;amp; #StopTheInvasion by #BuildTheWall  #ShutItDown and #BuildTheWallNow   You ALL swore to uphold the Constitution, SO DO IT!  #MAGA #KAG #TrumpTrain https://t.co/zxrwrLtwVB</w:t>
      </w:r>
    </w:p>
    <w:p>
      <w:r>
        <w:rPr>
          <w:b/>
          <w:u w:val="single"/>
        </w:rPr>
        <w:t>231133</w:t>
      </w:r>
    </w:p>
    <w:p>
      <w:r>
        <w:t>Is the U.S. preparing to house migrant kids on contaminated sites? https://t.co/APVxSPGc0U</w:t>
      </w:r>
    </w:p>
    <w:p>
      <w:r>
        <w:rPr>
          <w:b/>
          <w:u w:val="single"/>
        </w:rPr>
        <w:t>231134</w:t>
      </w:r>
    </w:p>
    <w:p>
      <w:r>
        <w:t>Forced migration history: https://t.co/mw7ApfnFQZ</w:t>
      </w:r>
    </w:p>
    <w:p>
      <w:r>
        <w:rPr>
          <w:b/>
          <w:u w:val="single"/>
        </w:rPr>
        <w:t>231135</w:t>
      </w:r>
    </w:p>
    <w:p>
      <w:r>
        <w:t>The illegal immigration problem was started by, continued and made worse by government.  100 years ago we had free and open borders to the south and supply and demand for labor determined how many came.</w:t>
      </w:r>
    </w:p>
    <w:p>
      <w:r>
        <w:rPr>
          <w:b/>
          <w:u w:val="single"/>
        </w:rPr>
        <w:t>231136</w:t>
      </w:r>
    </w:p>
    <w:p>
      <w:r>
        <w:t>Local exhibit, activities shine light on refugee experience - https://t.co/MU5wZThZNp</w:t>
      </w:r>
    </w:p>
    <w:p>
      <w:r>
        <w:rPr>
          <w:b/>
          <w:u w:val="single"/>
        </w:rPr>
        <w:t>231137</w:t>
      </w:r>
    </w:p>
    <w:p>
      <w:r>
        <w:t>The Trump administration ended a program with more than 99% success rate: 99.3% attendance for immigration court hearings; 99.4% attendance for ICE appointments. Learn more here: https://t.co/k8sy7ZH2qQ #frontlinePBS #endfamilyseparation #endfamilydetention https://t.co/RFxLvSHGKi</w:t>
      </w:r>
    </w:p>
    <w:p>
      <w:r>
        <w:rPr>
          <w:b/>
          <w:u w:val="single"/>
        </w:rPr>
        <w:t>231138</w:t>
      </w:r>
    </w:p>
    <w:p>
      <w:r>
        <w:t>@AlexisinNH American taxpayers are subsidizing labor costs of American employers who hire immigrants, particularly if the employers are not paying a living wage or providing health benefits. If hiring immigrants puts Americans out of work, we're paying th</w:t>
      </w:r>
    </w:p>
    <w:p>
      <w:r>
        <w:rPr>
          <w:b/>
          <w:u w:val="single"/>
        </w:rPr>
        <w:t>231139</w:t>
      </w:r>
    </w:p>
    <w:p>
      <w:r>
        <w:t>Corey Lewandowski  I am sure Liberals wont be upset that these Illegals Killed U.S Citizens  Separatng their familes Illegal immigrant charged with killing two Miami women, dumping bodies on street https://t.co/BMKuT1KOBI #FoxNews</w:t>
      </w:r>
    </w:p>
    <w:p>
      <w:r>
        <w:rPr>
          <w:b/>
          <w:u w:val="single"/>
        </w:rPr>
        <w:t>231140</w:t>
      </w:r>
    </w:p>
    <w:p>
      <w:r>
        <w:t>#SecureOurBorder #SexTrafficking #WomensIssues #Slavery #PoliceSo you think #ICE (Immigrations and Customs Enforcement) is evil?  One of the things they are... https://t.co/1lcwro0uph</w:t>
      </w:r>
    </w:p>
    <w:p>
      <w:r>
        <w:rPr>
          <w:b/>
          <w:u w:val="single"/>
        </w:rPr>
        <w:t>231141</w:t>
      </w:r>
    </w:p>
    <w:p>
      <w:r>
        <w:t>@RealDonaldTrump Pass the plan why ae we allowing Immigrants to become Public Charges which is against he law they should be deported  #Trump #MAGA #RedNationRising  https://t.co/4OFQtJHToa</w:t>
      </w:r>
    </w:p>
    <w:p>
      <w:r>
        <w:rPr>
          <w:b/>
          <w:u w:val="single"/>
        </w:rPr>
        <w:t>231142</w:t>
      </w:r>
    </w:p>
    <w:p>
      <w:r>
        <w:t>Picture: the couple Engelbert and Spera, both Jews. Engelbert is now elected in the Austrian parliament for the Ã–VP. He says in the newspaper HaÃ retz the danger for Jews doesnt come from FPÃ–Nazis, more from Islamic refugees, which import antisemitism to Austria. https://t.co/PhsxnDXWxP</w:t>
      </w:r>
    </w:p>
    <w:p>
      <w:r>
        <w:rPr>
          <w:b/>
          <w:u w:val="single"/>
        </w:rPr>
        <w:t>231143</w:t>
      </w:r>
    </w:p>
    <w:p>
      <w:r>
        <w:t>@North_Pole_Show: SEASON 2 is being filmed in &amp;gt; SIX WEEKS!! U don't want to miss szn2! They're asking for donations to raise an extra $2,500 in order to bring on 2 brilliant, young immigrant filmmakers as lead crew members and producers for this season</w:t>
      </w:r>
    </w:p>
    <w:p>
      <w:r>
        <w:rPr>
          <w:b/>
          <w:u w:val="single"/>
        </w:rPr>
        <w:t>231144</w:t>
      </w:r>
    </w:p>
    <w:p>
      <w:r>
        <w:t>Bishop appeals to church groups to take action as migrants now account for 11 percent of reported cases https://t.co/jt0l6E59Kd</w:t>
      </w:r>
    </w:p>
    <w:p>
      <w:r>
        <w:rPr>
          <w:b/>
          <w:u w:val="single"/>
        </w:rPr>
        <w:t>231145</w:t>
      </w:r>
    </w:p>
    <w:p>
      <w:r>
        <w:t>Immigrant Experiences: Why Immigrants Come to the United States and What They Find When They Get Here https://t.co/DUTtAZooY7</w:t>
      </w:r>
    </w:p>
    <w:p>
      <w:r>
        <w:rPr>
          <w:b/>
          <w:u w:val="single"/>
        </w:rPr>
        <w:t>231146</w:t>
      </w:r>
    </w:p>
    <w:p>
      <w:r>
        <w:t>#Myanmar doesn't want to see the #Rohingya return home, so after destroying our homes they are now occupying our land. https://t.co/l3RuaU4XM4 #persecution #humanrights #ucanews @ucanbd @bd_rock @Johnzaw @OpRohingya @rohingyablogger @FortifyRights @ProtectRohingya @UNmigration</w:t>
      </w:r>
    </w:p>
    <w:p>
      <w:r>
        <w:rPr>
          <w:b/>
          <w:u w:val="single"/>
        </w:rPr>
        <w:t>231147</w:t>
      </w:r>
    </w:p>
    <w:p>
      <w:r>
        <w:t>Lovely immigrant appreciating her new home... https://t.co/Nn02hnlsgg</w:t>
      </w:r>
    </w:p>
    <w:p>
      <w:r>
        <w:rPr>
          <w:b/>
          <w:u w:val="single"/>
        </w:rPr>
        <w:t>231148</w:t>
      </w:r>
    </w:p>
    <w:p>
      <w:r>
        <w:t>@ACLU thanks for suing 12 New Jersey school districts over discriminatory ID requirements for enrollment. Not only is this a violation of state law, but merely posting these policies online can have a chilling effect on enrollment of immigrant students. T</w:t>
      </w:r>
    </w:p>
    <w:p>
      <w:r>
        <w:rPr>
          <w:b/>
          <w:u w:val="single"/>
        </w:rPr>
        <w:t>231149</w:t>
      </w:r>
    </w:p>
    <w:p>
      <w:r>
        <w:t>What an amazing gift for Mary and Matta and other young immigrant children! https://t.co/ZTYHP4T5p4</w:t>
      </w:r>
    </w:p>
    <w:p>
      <w:r>
        <w:rPr>
          <w:b/>
          <w:u w:val="single"/>
        </w:rPr>
        <w:t>231150</w:t>
      </w:r>
    </w:p>
    <w:p>
      <w:r>
        <w:t>* New Balkan route a problem.  Croatia ðŸ‡­ðŸ‡· is absolutely correct to tighten patrols to stop the illegal migrants from entering in an effort to reach the “rich” EU countries. https://t.co/hccQmsQ9Vl #v4 #visegrad https://t.co/4HcnOBAu3Q</w:t>
      </w:r>
    </w:p>
    <w:p>
      <w:r>
        <w:rPr>
          <w:b/>
          <w:u w:val="single"/>
        </w:rPr>
        <w:t>231151</w:t>
      </w:r>
    </w:p>
    <w:p>
      <w:r>
        <w:t>Ryan: Putin Does Not Share Our Interests, Values https://t.co/kIy3ULwCjQ</w:t>
      </w:r>
    </w:p>
    <w:p>
      <w:r>
        <w:rPr>
          <w:b/>
          <w:u w:val="single"/>
        </w:rPr>
        <w:t>231152</w:t>
      </w:r>
    </w:p>
    <w:p>
      <w:r>
        <w:t>Says it all  #migrants #refugees. #RefugeesNotWelcome https://t.co/ZZHYhWNXfW</w:t>
      </w:r>
    </w:p>
    <w:p>
      <w:r>
        <w:rPr>
          <w:b/>
          <w:u w:val="single"/>
        </w:rPr>
        <w:t>231153</w:t>
      </w:r>
    </w:p>
    <w:p>
      <w:r>
        <w:t>Lauren Southern: Tries to kill refugees in the Mediterranean.  Conservative British Government: Oh, fuck off. You're not welcome in the UK.  Chris Kenny: Ooh Lauren Southern, I can't believe she wasn't allowed into the Lakemba Mosque! What about freedom!</w:t>
      </w:r>
    </w:p>
    <w:p>
      <w:r>
        <w:rPr>
          <w:b/>
          <w:u w:val="single"/>
        </w:rPr>
        <w:t>231154</w:t>
      </w:r>
    </w:p>
    <w:p>
      <w:r>
        <w:t>wild RT @10TV: HIV-positive shelter worker sexually abused 9 teen immigrant boys, authorities say https://t.co/HeNfKMRZbQ #10TV https://t.co/zswRzmkvpn</w:t>
      </w:r>
    </w:p>
    <w:p>
      <w:r>
        <w:rPr>
          <w:b/>
          <w:u w:val="single"/>
        </w:rPr>
        <w:t>231155</w:t>
      </w:r>
    </w:p>
    <w:p>
      <w:r>
        <w:t>@ScotExpress Please be warned SNP the scots people did not give u a mandate for mass immigration in our name dont under estimate this</w:t>
      </w:r>
    </w:p>
    <w:p>
      <w:r>
        <w:rPr>
          <w:b/>
          <w:u w:val="single"/>
        </w:rPr>
        <w:t>231156</w:t>
      </w:r>
    </w:p>
    <w:p>
      <w:r>
        <w:t>@TheRealNewsNow2 @atrefugees Now there’s a point to ponder. Why not indeed. Maybe because there’s an agenda here and it has nothing to do with helping anyone. And a lot to do with destroying the West.</w:t>
      </w:r>
    </w:p>
    <w:p>
      <w:r>
        <w:rPr>
          <w:b/>
          <w:u w:val="single"/>
        </w:rPr>
        <w:t>231157</w:t>
      </w:r>
    </w:p>
    <w:p>
      <w:r>
        <w:t>@FoodtruckJed @THETIGER1234 @vsualst Don't dare to tell us about Syrian refugees.</w:t>
      </w:r>
    </w:p>
    <w:p>
      <w:r>
        <w:rPr>
          <w:b/>
          <w:u w:val="single"/>
        </w:rPr>
        <w:t>231158</w:t>
      </w:r>
    </w:p>
    <w:p>
      <w:r>
        <w:t>Trump's immigration policy is "sinful" Rev Al Sharpton tells NY protest https://t.co/1zaLMJf56B</w:t>
      </w:r>
    </w:p>
    <w:p>
      <w:r>
        <w:rPr>
          <w:b/>
          <w:u w:val="single"/>
        </w:rPr>
        <w:t>231159</w:t>
      </w:r>
    </w:p>
    <w:p>
      <w:r>
        <w:t>@Independent sad is the night of tears where darkness hides the arms of the innocence are we so afraid to say no to migration ransomed noway</w:t>
      </w:r>
    </w:p>
    <w:p>
      <w:r>
        <w:rPr>
          <w:b/>
          <w:u w:val="single"/>
        </w:rPr>
        <w:t>231160</w:t>
      </w:r>
    </w:p>
    <w:p>
      <w:r>
        <w:t>@HISTORY This is past. Today each refugee isnt need in USA.</w:t>
      </w:r>
    </w:p>
    <w:p>
      <w:r>
        <w:rPr>
          <w:b/>
          <w:u w:val="single"/>
        </w:rPr>
        <w:t>231161</w:t>
      </w:r>
    </w:p>
    <w:p>
      <w:r>
        <w:t>Italy is the world’s 9th economy and is on a trajectory that in the long run will end in an economic implosion due to demographic decline , not solvable by forced mass immigration The debt ratio will be 200 percent by... https://t.co/ukIDyllb2c</w:t>
      </w:r>
    </w:p>
    <w:p>
      <w:r>
        <w:rPr>
          <w:b/>
          <w:u w:val="single"/>
        </w:rPr>
        <w:t>231162</w:t>
      </w:r>
    </w:p>
    <w:p>
      <w:r>
        <w:t>@TorontoStar Diversity means chasing DOWN every White person.  EnoughIn 2018: it's time to let diversityâ„¢ be someone else's strength.Remigration 2018:  Easy come, easy GO!!   https://t.co/sn5ZuuU6nv</w:t>
      </w:r>
    </w:p>
    <w:p>
      <w:r>
        <w:rPr>
          <w:b/>
          <w:u w:val="single"/>
        </w:rPr>
        <w:t>231163</w:t>
      </w:r>
    </w:p>
    <w:p>
      <w:r>
        <w:t>@CB618444 @SiddonsDan @POTUS @ICEgov @CoryBooker @KamalaHarris @NancyPelosi @RepMaxineWaters @NYGovCuomo @BarackObama ILLEGALS BUILDTHATWALL</w:t>
      </w:r>
    </w:p>
    <w:p>
      <w:r>
        <w:rPr>
          <w:b/>
          <w:u w:val="single"/>
        </w:rPr>
        <w:t>231164</w:t>
      </w:r>
    </w:p>
    <w:p>
      <w:r>
        <w:t>Germany considers tough response to #Spain migration 'surge' https://t.co/WHcKE1wAI7 https://t.co/JoyzqB8MAs</w:t>
      </w:r>
    </w:p>
    <w:p>
      <w:r>
        <w:rPr>
          <w:b/>
          <w:u w:val="single"/>
        </w:rPr>
        <w:t>231165</w:t>
      </w:r>
    </w:p>
    <w:p>
      <w:r>
        <w:t>Hungary police repel migrants at Serbia border | Editor's Pick | 16 Sept 15 https://t.co/3DiHfbkbsu via @YouTubeWELL DONE</w:t>
      </w:r>
    </w:p>
    <w:p>
      <w:r>
        <w:rPr>
          <w:b/>
          <w:u w:val="single"/>
        </w:rPr>
        <w:t>231166</w:t>
      </w:r>
    </w:p>
    <w:p>
      <w:r>
        <w:t>@FareedZakaria @NRO @NickKristof Please discuss who will pay for all the services immigrants receive. 10K or more per child per year, education alone. Who will pay this and everything else??</w:t>
      </w:r>
    </w:p>
    <w:p>
      <w:r>
        <w:rPr>
          <w:b/>
          <w:u w:val="single"/>
        </w:rPr>
        <w:t>231167</w:t>
      </w:r>
    </w:p>
    <w:p>
      <w:r>
        <w:t>No, bi*ch. You killed him by coming here illegally! You both made the choice. Get the hell out of our country! #DeportThemAll #DeportImmediately #buildthatwall #GetOut Wife of undocumented Mexican dad blames Trump for his suicide @MailOnline</w:t>
      </w:r>
    </w:p>
    <w:p>
      <w:r>
        <w:rPr>
          <w:b/>
          <w:u w:val="single"/>
        </w:rPr>
        <w:t>231168</w:t>
      </w:r>
    </w:p>
    <w:p>
      <w:r>
        <w:t>Fundraising eventsIt is very disturbing and wrong to spread rumours about fundraising events organized for... https://t.co/9FZ6SMwHcU</w:t>
      </w:r>
    </w:p>
    <w:p>
      <w:r>
        <w:rPr>
          <w:b/>
          <w:u w:val="single"/>
        </w:rPr>
        <w:t>231169</w:t>
      </w:r>
    </w:p>
    <w:p>
      <w:r>
        <w:t>Germany hoping for a breakthrough in migration talks with Italy and Greece https://t.co/pCGLd6RxMT https://t.co/0W96FBhiOy</w:t>
      </w:r>
    </w:p>
    <w:p>
      <w:r>
        <w:rPr>
          <w:b/>
          <w:u w:val="single"/>
        </w:rPr>
        <w:t>231170</w:t>
      </w:r>
    </w:p>
    <w:p>
      <w:r>
        <w:t>Send  message to the German Embassy loud and strong resign give ordinary Germans the right to say no to Immigration now not next  Year</w:t>
      </w:r>
    </w:p>
    <w:p>
      <w:r>
        <w:rPr>
          <w:b/>
          <w:u w:val="single"/>
        </w:rPr>
        <w:t>231171</w:t>
      </w:r>
    </w:p>
    <w:p>
      <w:r>
        <w:t>Illegal Immigrant With Assault Rifle Shoots at TX Interstate Drivers 7 Year-Old Girl Hit in the Head https://t.co/Mr1VFs4L7n</w:t>
      </w:r>
    </w:p>
    <w:p>
      <w:r>
        <w:rPr>
          <w:b/>
          <w:u w:val="single"/>
        </w:rPr>
        <w:t>231172</w:t>
      </w:r>
    </w:p>
    <w:p>
      <w:r>
        <w:t>Radical Muslims are granted extra rights. #RadicalIslam #Nosharia #NoMuslimIdeology #BuildThatWall #Trump2020 #MAGA #POTUS45 #Christianity #JesusChrist #2AShallNotBeInfringed</w:t>
      </w:r>
    </w:p>
    <w:p>
      <w:r>
        <w:rPr>
          <w:b/>
          <w:u w:val="single"/>
        </w:rPr>
        <w:t>231173</w:t>
      </w:r>
    </w:p>
    <w:p>
      <w:r>
        <w:t>@Thomasjwhitmore @realDonaldTrump @POTUS Too bad Trump poisoned the well on immigration by focusing on a worthless wall. He could have been a hero by solving DACA issue and the points you and I just raised. Those were doable.</w:t>
      </w:r>
    </w:p>
    <w:p>
      <w:r>
        <w:rPr>
          <w:b/>
          <w:u w:val="single"/>
        </w:rPr>
        <w:t>231174</w:t>
      </w:r>
    </w:p>
    <w:p>
      <w:r>
        <w:t>Finland: Poor refugees Locked In Cage after it turned out they were members of ISIS - Free Speech Time - https://t.co/DOlFyQhnuM @ISupport_Israel</w:t>
      </w:r>
    </w:p>
    <w:p>
      <w:r>
        <w:rPr>
          <w:b/>
          <w:u w:val="single"/>
        </w:rPr>
        <w:t>231175</w:t>
      </w:r>
    </w:p>
    <w:p>
      <w:r>
        <w:t>@ProfBrianCox Apart from getting the immigration bit horribly wrong, it was a diplomatic nightmare of a question cleverly avoided. Let's be fair, he knows he's deeply unpopular here but wants to evade upsetting the British government as much as he's upset</w:t>
      </w:r>
    </w:p>
    <w:p>
      <w:r>
        <w:rPr>
          <w:b/>
          <w:u w:val="single"/>
        </w:rPr>
        <w:t>231176</w:t>
      </w:r>
    </w:p>
    <w:p>
      <w:r>
        <w:t>Please consider acting today. This is #ImmigrantHeritageMonth and #RefugeeAwarenessMonth. It's time to speak up on behalf of those who need an advocate. https://t.co/WtNzRfYFIf</w:t>
      </w:r>
    </w:p>
    <w:p>
      <w:r>
        <w:rPr>
          <w:b/>
          <w:u w:val="single"/>
        </w:rPr>
        <w:t>231177</w:t>
      </w:r>
    </w:p>
    <w:p>
      <w:r>
        <w:t>Philadelphia will issue municipal ID cards starting next year - Philly https://t.co/E0WIhxXwV9</w:t>
      </w:r>
    </w:p>
    <w:p>
      <w:r>
        <w:rPr>
          <w:b/>
          <w:u w:val="single"/>
        </w:rPr>
        <w:t>231178</w:t>
      </w:r>
    </w:p>
    <w:p>
      <w:r>
        <w:t>The U.S. has inflicting lasting trauma and pain upon immigrant families forced to live in horrifying uncertainty. It has to end now. #FamiliesBelongTogether #EndFamilySeparation https://t.co/x0vfdXUy3A</w:t>
      </w:r>
    </w:p>
    <w:p>
      <w:r>
        <w:rPr>
          <w:b/>
          <w:u w:val="single"/>
        </w:rPr>
        <w:t>231179</w:t>
      </w:r>
    </w:p>
    <w:p>
      <w:r>
        <w:t>@RedTRaccoon @realDonaldTrump Mr. President, PLEASE pass an Executavie Order making it illegal for non-citizens to vote, and please have ICE agents at every voting station to deport these criminals.#BuildThatWall</w:t>
      </w:r>
    </w:p>
    <w:p>
      <w:r>
        <w:rPr>
          <w:b/>
          <w:u w:val="single"/>
        </w:rPr>
        <w:t>231180</w:t>
      </w:r>
    </w:p>
    <w:p>
      <w:r>
        <w:t>We are above the law - migrants throw garbage at Rome's ancient sites - Free Speech Time - https://t.co/rP8ARFjmV0 @ISupport_Israel</w:t>
      </w:r>
    </w:p>
    <w:p>
      <w:r>
        <w:rPr>
          <w:b/>
          <w:u w:val="single"/>
        </w:rPr>
        <w:t>231181</w:t>
      </w:r>
    </w:p>
    <w:p>
      <w:r>
        <w:t>#Kenya to invest in vocational training for #refugees to enhance their integration in the host country through employment or entrepreneurship https://t.co/0bx4p3ioEP #WithRefugees @refugeeaffairs #WorldRefugeeDay @UNHCR_Kenya @Refugees @drckenya @NRC_HoA @theIRC</w:t>
      </w:r>
    </w:p>
    <w:p>
      <w:r>
        <w:rPr>
          <w:b/>
          <w:u w:val="single"/>
        </w:rPr>
        <w:t>231182</w:t>
      </w:r>
    </w:p>
    <w:p>
      <w:r>
        <w:t>One of the biggest political crooks in the history of the world.   When history exams his claims about Iraq, weapons of mass destruction, Libya and the refugees he will be seen as the architect of the destruction of most of the middle east https://t.co/Fmjo9fr5mQ</w:t>
      </w:r>
    </w:p>
    <w:p>
      <w:r>
        <w:rPr>
          <w:b/>
          <w:u w:val="single"/>
        </w:rPr>
        <w:t>231183</w:t>
      </w:r>
    </w:p>
    <w:p>
      <w:r>
        <w:t>#EU countries may be paid to host migrants in secure centres https://t.co/a3mm5bqQsk</w:t>
      </w:r>
    </w:p>
    <w:p>
      <w:r>
        <w:rPr>
          <w:b/>
          <w:u w:val="single"/>
        </w:rPr>
        <w:t>231184</w:t>
      </w:r>
    </w:p>
    <w:p>
      <w:r>
        <w:t>Time to Stop Illegals from using kids as a get out of jail card #Detain and Deport Never let them see a U.S City Stop #CatchNRelease #SendThemBack ASAP #Trump #MAGA #RedNationRising #Immigration No Illegals</w:t>
      </w:r>
    </w:p>
    <w:p>
      <w:r>
        <w:rPr>
          <w:b/>
          <w:u w:val="single"/>
        </w:rPr>
        <w:t>231185</w:t>
      </w:r>
    </w:p>
    <w:p>
      <w:r>
        <w:t>@wheristhefruit @CHIZMAGA @RamBoPirate Theyre death throes. The louder they get, the closer they are to the end of the (D)socialist 3rd world dumbsh*t party. The do as I say, not as I do party. Motto: Commies R US! #MAGA #NoDACA #howdoyoulikeusnow</w:t>
      </w:r>
    </w:p>
    <w:p>
      <w:r>
        <w:rPr>
          <w:b/>
          <w:u w:val="single"/>
        </w:rPr>
        <w:t>231186</w:t>
      </w:r>
    </w:p>
    <w:p>
      <w:r>
        <w:t>Emergency services rushed to the scene yesterday https://t.co/ekVVDQv3Cu</w:t>
      </w:r>
    </w:p>
    <w:p>
      <w:r>
        <w:rPr>
          <w:b/>
          <w:u w:val="single"/>
        </w:rPr>
        <w:t>231187</w:t>
      </w:r>
    </w:p>
    <w:p>
      <w:r>
        <w:t>We appreciate the ongoing advocacy for immigrants by @memphisIP and @Rondell_Trevino https://t.co/RFnfwrFfr7</w:t>
      </w:r>
    </w:p>
    <w:p>
      <w:r>
        <w:rPr>
          <w:b/>
          <w:u w:val="single"/>
        </w:rPr>
        <w:t>231188</w:t>
      </w:r>
    </w:p>
    <w:p>
      <w:r>
        <w:t>85% of Syrian refugee kids live in poverty in Jordan: UN https://t.co/KsrUr2daXp</w:t>
      </w:r>
    </w:p>
    <w:p>
      <w:r>
        <w:rPr>
          <w:b/>
          <w:u w:val="single"/>
        </w:rPr>
        <w:t>231189</w:t>
      </w:r>
    </w:p>
    <w:p>
      <w:r>
        <w:t>Lesson for the USA regarding disappearing affordable housing: How over 46,000 wealthy immigrants took a back door into Vancouver and Toronto’s housing markets  https://t.co/K9MVvLAx4Q</w:t>
      </w:r>
    </w:p>
    <w:p>
      <w:r>
        <w:rPr>
          <w:b/>
          <w:u w:val="single"/>
        </w:rPr>
        <w:t>231190</w:t>
      </w:r>
    </w:p>
    <w:p>
      <w:r>
        <w:t>Immigration: The US lost track of almost 1,500 children last year. Here's why people are outraged now. - https://t.co/nF4HU1Vrzy https://t.co/ALrtGOLt5L</w:t>
      </w:r>
    </w:p>
    <w:p>
      <w:r>
        <w:rPr>
          <w:b/>
          <w:u w:val="single"/>
        </w:rPr>
        <w:t>231191</w:t>
      </w:r>
    </w:p>
    <w:p>
      <w:r>
        <w:t>@jordanbpeterson There's an agenda Jprdan:  White genocide is a crime.'EU funded report tells journalists not to write negative articles on migrant crisis'  "It even urges them to report colleagues to the authorities for 'hate speech crimes'."https://t.</w:t>
      </w:r>
    </w:p>
    <w:p>
      <w:r>
        <w:rPr>
          <w:b/>
          <w:u w:val="single"/>
        </w:rPr>
        <w:t>231192</w:t>
      </w:r>
    </w:p>
    <w:p>
      <w:r>
        <w:t>@realDonaldTrump Anti American Illegal immigrant uprising in California gets exceedingly worse for American citizens who are now in grave danger. They are in a state of emergency. https://t.co/vhh7JSTfhf</w:t>
      </w:r>
    </w:p>
    <w:p>
      <w:r>
        <w:rPr>
          <w:b/>
          <w:u w:val="single"/>
        </w:rPr>
        <w:t>231193</w:t>
      </w:r>
    </w:p>
    <w:p>
      <w:r>
        <w:t>Still so good: "She and the other white writers who marveled over my luck wanted to try on my Otherness to advance their value in the literary marketplace, but I don’t think they wanted to grow up as an immigrant in the United States." https://t.co/gZD4VeYlnM</w:t>
      </w:r>
    </w:p>
    <w:p>
      <w:r>
        <w:rPr>
          <w:b/>
          <w:u w:val="single"/>
        </w:rPr>
        <w:t>231194</w:t>
      </w:r>
    </w:p>
    <w:p>
      <w:r>
        <w:t>Immigration committee holding special hearings on asylum seekershttps://t.co/d1ni4mcr88This will be interesting. Looking forward to how this plays out. https://t.co/eou3eNybxu</w:t>
      </w:r>
    </w:p>
    <w:p>
      <w:r>
        <w:rPr>
          <w:b/>
          <w:u w:val="single"/>
        </w:rPr>
        <w:t>231195</w:t>
      </w:r>
    </w:p>
    <w:p>
      <w:r>
        <w:t>US must stop separating migrant children from parents: UN #Washington #UnitedStates #UnitedNations https://t.co/D0FkEpsNHL https://t.co/sMfBGJ8bF3</w:t>
      </w:r>
    </w:p>
    <w:p>
      <w:r>
        <w:rPr>
          <w:b/>
          <w:u w:val="single"/>
        </w:rPr>
        <w:t>231196</w:t>
      </w:r>
    </w:p>
    <w:p>
      <w:r>
        <w:t>Russia Liquidates Its US Treasury Holdings | Zero Hedge https://t.co/9dcD7gnpCJ   No surprise here...</w:t>
      </w:r>
    </w:p>
    <w:p>
      <w:r>
        <w:rPr>
          <w:b/>
          <w:u w:val="single"/>
        </w:rPr>
        <w:t>231197</w:t>
      </w:r>
    </w:p>
    <w:p>
      <w:r>
        <w:t>@RealMAGASteve This makes me happy. The only thing that would make me happier is if they just made them do a u turn at the border. #BuildThatWall</w:t>
      </w:r>
    </w:p>
    <w:p>
      <w:r>
        <w:rPr>
          <w:b/>
          <w:u w:val="single"/>
        </w:rPr>
        <w:t>231198</w:t>
      </w:r>
    </w:p>
    <w:p>
      <w:r>
        <w:t>Nicola learn your lesson that its the very non Scots and migrants who stopped Independence can we have our dropped kerb legislation first</w:t>
      </w:r>
    </w:p>
    <w:p>
      <w:r>
        <w:rPr>
          <w:b/>
          <w:u w:val="single"/>
        </w:rPr>
        <w:t>231199</w:t>
      </w:r>
    </w:p>
    <w:p>
      <w:r>
        <w:t>@STVNews Immigration leads to people not being used to self mange in the NHS I often hear in our country well its not your country u take</w:t>
      </w:r>
    </w:p>
    <w:p>
      <w:r>
        <w:rPr>
          <w:b/>
          <w:u w:val="single"/>
        </w:rPr>
        <w:t>231200</w:t>
      </w:r>
    </w:p>
    <w:p>
      <w:r>
        <w:t>Alabama: Illegals Force 13-Year-Old Girl to Watch Murder of her Grandmother, Then Behead Girl#IllegalAliens #Alabama #Animals #KAG#RollTide #WalkAway #LockThemAllUp #SendThemBack #BuildTheWall #MAGA #Trump #Trump2020 #QResearch #PatriotsFight #RedPill</w:t>
      </w:r>
    </w:p>
    <w:p>
      <w:r>
        <w:rPr>
          <w:b/>
          <w:u w:val="single"/>
        </w:rPr>
        <w:t>231201</w:t>
      </w:r>
    </w:p>
    <w:p>
      <w:r>
        <w:t>Democrats need to change that Hispanic split: 59 % of Hispanics surveyed here think most immigrants are in the United States illegally. That is likely a contributor to Dems not being able to win Hispanic votes by a bigger margin:https://t.co/95FlssX4hi</w:t>
      </w:r>
    </w:p>
    <w:p>
      <w:r>
        <w:rPr>
          <w:b/>
          <w:u w:val="single"/>
        </w:rPr>
        <w:t>231202</w:t>
      </w:r>
    </w:p>
    <w:p>
      <w:r>
        <w:t>Citiziens of MalmÃ¶/Sweden prtoests. They cannot go out by night - specially women - because foreign criminal refugees have the power on streets. Sweden run quick into a third world country level. https://t.co/TrFYHOcuwl</w:t>
      </w:r>
    </w:p>
    <w:p>
      <w:r>
        <w:rPr>
          <w:b/>
          <w:u w:val="single"/>
        </w:rPr>
        <w:t>231203</w:t>
      </w:r>
    </w:p>
    <w:p>
      <w:r>
        <w:t>When did Angela Merkel last said something "hello germany/berlin/cologne/munich I LOVE YOU, THANK YOU!" ?Oh. Never happened. She even threw away our country flag.Oh, and invited 2 billion of illegal aliens into our country, while other imigrants like turks, are already so toxic https://t.co/pR4Rc5AP1d</w:t>
      </w:r>
    </w:p>
    <w:p>
      <w:r>
        <w:rPr>
          <w:b/>
          <w:u w:val="single"/>
        </w:rPr>
        <w:t>231204</w:t>
      </w:r>
    </w:p>
    <w:p>
      <w:r>
        <w:t>Giddy Up – Friday Night Document Surprise from Office of Inspector General… https://t.co/THkbr4kRB1 https://t.co/82NsQgyY49</w:t>
      </w:r>
    </w:p>
    <w:p>
      <w:r>
        <w:rPr>
          <w:b/>
          <w:u w:val="single"/>
        </w:rPr>
        <w:t>231205</w:t>
      </w:r>
    </w:p>
    <w:p>
      <w:r>
        <w:t>@realDonaldTrump A Pallet of Bricks arrived today just in time to be placed on our Memorial Wall tomorrow on our #911Memorial broadcast via https://t.co/cGkVjfkqQR  We are also shipping out several bricks to Patriots that ordered 2 Help #BuildThatWall Ord</w:t>
      </w:r>
    </w:p>
    <w:p>
      <w:r>
        <w:rPr>
          <w:b/>
          <w:u w:val="single"/>
        </w:rPr>
        <w:t>231206</w:t>
      </w:r>
    </w:p>
    <w:p>
      <w:r>
        <w:t>@Daily_Express Will islam ever be at peace with its self as it goes to war with itself no wonder Uk people do not accept its refugees</w:t>
      </w:r>
    </w:p>
    <w:p>
      <w:r>
        <w:rPr>
          <w:b/>
          <w:u w:val="single"/>
        </w:rPr>
        <w:t>231207</w:t>
      </w:r>
    </w:p>
    <w:p>
      <w:r>
        <w:t>@afneil Could you please explain why you praised the research of an anti-Muslim  and anti-immigrant foundation linked to Orban's far-right government? https://t.co/K2SSaAcfw3 …  Or why you are hosting events at the Hungarian Embassy for this foundation? h</w:t>
      </w:r>
    </w:p>
    <w:p>
      <w:r>
        <w:rPr>
          <w:b/>
          <w:u w:val="single"/>
        </w:rPr>
        <w:t>231208</w:t>
      </w:r>
    </w:p>
    <w:p>
      <w:r>
        <w:t>#Illegals are not immunized therefore bringing more illness into our country. #BuildThatWall</w:t>
      </w:r>
    </w:p>
    <w:p>
      <w:r>
        <w:rPr>
          <w:b/>
          <w:u w:val="single"/>
        </w:rPr>
        <w:t>231209</w:t>
      </w:r>
    </w:p>
    <w:p>
      <w:r>
        <w:t>Hundreds of immigrant children are still separated from their parents but the Trump admin thinks that sounds like a personal problem:   They filed a court doc Thursday arguing that ACLU attorneys should be the ones to try find the missing parents that were deported w/o their kids https://t.co/exTjVJhTjI</w:t>
      </w:r>
    </w:p>
    <w:p>
      <w:r>
        <w:rPr>
          <w:b/>
          <w:u w:val="single"/>
        </w:rPr>
        <w:t>231210</w:t>
      </w:r>
    </w:p>
    <w:p>
      <w:r>
        <w:t>@TheEconomist Beware USA + Europe from illigal immigration !</w:t>
      </w:r>
    </w:p>
    <w:p>
      <w:r>
        <w:rPr>
          <w:b/>
          <w:u w:val="single"/>
        </w:rPr>
        <w:t>231211</w:t>
      </w:r>
    </w:p>
    <w:p>
      <w:r>
        <w:t>@PattyHarbison @jankybrain The idea is to bring in the "dreamers" so that they vote for Democrats because Dems know they have to import their voters. That is literally the only reason the Democrats care about this issue. In the meantime, YES THEIR PARENTS</w:t>
      </w:r>
    </w:p>
    <w:p>
      <w:r>
        <w:rPr>
          <w:b/>
          <w:u w:val="single"/>
        </w:rPr>
        <w:t>231212</w:t>
      </w:r>
    </w:p>
    <w:p>
      <w:r>
        <w:t>Migration isnt possible to stop with humanity !!! Sorry, only to execute them open with TV will end this stream immidiatly. Europes humanity will not allow to do this and this means millions of refugees will  come and destroy the own countries and everything of civilisation. https://t.co/luLVpAbH5l</w:t>
      </w:r>
    </w:p>
    <w:p>
      <w:r>
        <w:rPr>
          <w:b/>
          <w:u w:val="single"/>
        </w:rPr>
        <w:t>231213</w:t>
      </w:r>
    </w:p>
    <w:p>
      <w:r>
        <w:t>After Libs Help Them Avoid Audit, California DMV Finds 23,000 Bad Voter Registrations #IllegalAliens #BuildTheWall #NoDACA #NoAmnasty #UnderminesOurDemocracy #VoteRedToSaveAmerica</w:t>
      </w:r>
    </w:p>
    <w:p>
      <w:r>
        <w:rPr>
          <w:b/>
          <w:u w:val="single"/>
        </w:rPr>
        <w:t>231214</w:t>
      </w:r>
    </w:p>
    <w:p>
      <w:r>
        <w:t>Welcome to Final Wave Feminism: The acceptance of a rape culture and Islam. So long as it isn't perpetuated by Western men, they are fine with it. Tell others not to rape doesn't apply while Muslim in Scandinavia.  #FeminismIsCancer #Islam #Refugees #Europe https://t.co/e14Ndk2rb1</w:t>
      </w:r>
    </w:p>
    <w:p>
      <w:r>
        <w:rPr>
          <w:b/>
          <w:u w:val="single"/>
        </w:rPr>
        <w:t>231215</w:t>
      </w:r>
    </w:p>
    <w:p>
      <w:r>
        <w:t>Before @OITNB and @CWJaneTheVirgin, @dianeguerrero__ was a young girl whose immigrant parents were deported. Don't miss her stunning memoir MY FAMILY DIVDED. https://t.co/4tr1OOrxkD https://t.co/f86on4aWru</w:t>
      </w:r>
    </w:p>
    <w:p>
      <w:r>
        <w:rPr>
          <w:b/>
          <w:u w:val="single"/>
        </w:rPr>
        <w:t>231216</w:t>
      </w:r>
    </w:p>
    <w:p>
      <w:r>
        <w:t>Immigrants Using Nearly 60 Percent More Food Stamps than Americans https://t.co/ZLeaV3QPXX via @BreitbartNews</w:t>
      </w:r>
    </w:p>
    <w:p>
      <w:r>
        <w:rPr>
          <w:b/>
          <w:u w:val="single"/>
        </w:rPr>
        <w:t>231217</w:t>
      </w:r>
    </w:p>
    <w:p>
      <w:r>
        <w:t>President Trump Hosts Law Enforcement Roundtable on MS-13 Gangs and Immigration Issues‘¦ https://t.co/H2Gog0A2yH https://t.co/W3c353tzma</w:t>
      </w:r>
    </w:p>
    <w:p>
      <w:r>
        <w:rPr>
          <w:b/>
          <w:u w:val="single"/>
        </w:rPr>
        <w:t>231218</w:t>
      </w:r>
    </w:p>
    <w:p>
      <w:r>
        <w:t>Our neighbors need to know they'll be safe in school, or when getting critical health care. @GovRauner MUST sign SB35 to keep our immigrant communities safe. #ilgov #twill</w:t>
      </w:r>
    </w:p>
    <w:p>
      <w:r>
        <w:rPr>
          <w:b/>
          <w:u w:val="single"/>
        </w:rPr>
        <w:t>231219</w:t>
      </w:r>
    </w:p>
    <w:p>
      <w:r>
        <w:t>I’m so excited to announce my partnership with @Airbnb. I’ll be teaching 10 people my secrets to the kitchen in an intimate cooking class in LA with #AirbnbExperiences. All proceeds will be donated to the Americans for Immigrant Justice foundation #ad https://t.co/ZXNnxUOh4H https://t.co/hv1TyvIwGb</w:t>
      </w:r>
    </w:p>
    <w:p>
      <w:r>
        <w:rPr>
          <w:b/>
          <w:u w:val="single"/>
        </w:rPr>
        <w:t>231220</w:t>
      </w:r>
    </w:p>
    <w:p>
      <w:r>
        <w:t>@foxandfriends Build a wall. Give illegal immigrants a year to come forward and give them a pathway to citizenship. After a year, if they haven’t come forward, they will be deported.</w:t>
      </w:r>
    </w:p>
    <w:p>
      <w:r>
        <w:rPr>
          <w:b/>
          <w:u w:val="single"/>
        </w:rPr>
        <w:t>231221</w:t>
      </w:r>
    </w:p>
    <w:p>
      <w:r>
        <w:t>@alessabocchi @vdare @RollingStoneita Immigration in a picturehttps://t.co/bNRq7N7Oj3</w:t>
      </w:r>
    </w:p>
    <w:p>
      <w:r>
        <w:rPr>
          <w:b/>
          <w:u w:val="single"/>
        </w:rPr>
        <w:t>231222</w:t>
      </w:r>
    </w:p>
    <w:p>
      <w:r>
        <w:t>@Daily_Express Lets get it straight universal credit is more to do because of the impending numbers of migrants poor people are the victims</w:t>
      </w:r>
    </w:p>
    <w:p>
      <w:r>
        <w:rPr>
          <w:b/>
          <w:u w:val="single"/>
        </w:rPr>
        <w:t>231223</w:t>
      </w:r>
    </w:p>
    <w:p>
      <w:r>
        <w:t>Mexico’s not sending their best. They’re dumping their killers aka garbage on us.  #StopTheInvasion #DeportThemAll  #NoAmnesty #BuildTheWall  https://t.co/YaZQnZexZN</w:t>
      </w:r>
    </w:p>
    <w:p>
      <w:r>
        <w:rPr>
          <w:b/>
          <w:u w:val="single"/>
        </w:rPr>
        <w:t>231224</w:t>
      </w:r>
    </w:p>
    <w:p>
      <w:r>
        <w:t>https://t.co/jHGQsvI8vg“Mass migration from the Islamic world, seeded with terrorist cells, is the greatest threat to Europe from Middle East. But would not a U.S. war w-Iran increase rather than diminish that threat”?Another neocon nightmare; Bolton a discredited failure.#V4</w:t>
      </w:r>
    </w:p>
    <w:p>
      <w:r>
        <w:rPr>
          <w:b/>
          <w:u w:val="single"/>
        </w:rPr>
        <w:t>231225</w:t>
      </w:r>
    </w:p>
    <w:p>
      <w:r>
        <w:t>Immigrants convicted of felonies and serious misdemeanors should be subject to citizen revocation and deportation. Why are we keeping criminals here?</w:t>
      </w:r>
    </w:p>
    <w:p>
      <w:r>
        <w:rPr>
          <w:b/>
          <w:u w:val="single"/>
        </w:rPr>
        <w:t>231226</w:t>
      </w:r>
    </w:p>
    <w:p>
      <w:r>
        <w:t>@SenWarren Tells #Trump Not to give Immigrants DNA test to make sure their the kids parents just hand them over to Child Trafficers like Obama #MAGA #RedNationRising  #FridayMotivation https://t.co/sbdoti7bWN via @BreitbartNews</w:t>
      </w:r>
    </w:p>
    <w:p>
      <w:r>
        <w:rPr>
          <w:b/>
          <w:u w:val="single"/>
        </w:rPr>
        <w:t>231227</w:t>
      </w:r>
    </w:p>
    <w:p>
      <w:r>
        <w:t>The budget of the armys in several countries of the region will say, who is able to react. Its only important, if USA or Russia are involved, if an adventure goes in a new round, which undertakes us. https://t.co/NU3Rne57Eq</w:t>
      </w:r>
    </w:p>
    <w:p>
      <w:r>
        <w:rPr>
          <w:b/>
          <w:u w:val="single"/>
        </w:rPr>
        <w:t>231228</w:t>
      </w:r>
    </w:p>
    <w:p>
      <w:r>
        <w:t>We must dismantle myths that excuse hateful immigration policies and harsh enforcement. The truth is that immigrants are a benefit to our communities, not a burden. And the essential truth is that they are people, and our moral duty is to welcome. https://t.co/1AYQLLQHnO</w:t>
      </w:r>
    </w:p>
    <w:p>
      <w:r>
        <w:rPr>
          <w:b/>
          <w:u w:val="single"/>
        </w:rPr>
        <w:t>231229</w:t>
      </w:r>
    </w:p>
    <w:p>
      <w:r>
        <w:t>Over the past 25 years, World Relief has welcomed nearly 100,000 women and girls fleeing persecution. Give today to support our work in welcoming refugee and immigrant women and their families. https://t.co/QlTeJVBO8f https://t.co/kDEarRPKFT</w:t>
      </w:r>
    </w:p>
    <w:p>
      <w:r>
        <w:rPr>
          <w:b/>
          <w:u w:val="single"/>
        </w:rPr>
        <w:t>231230</w:t>
      </w:r>
    </w:p>
    <w:p>
      <w:r>
        <w:t>Wrong! Egypt did not have a welfare state. Jesus’ family did not put a strain on its economy. Therefore Jesus being a refugee in Egypt should not affect tour view of refugees.  •no welfare state, open boarders •welfare state, closed boarders  *btw welcome back, CHH needs you😁* https://t.co/qMLxQ37ehN</w:t>
      </w:r>
    </w:p>
    <w:p>
      <w:r>
        <w:rPr>
          <w:b/>
          <w:u w:val="single"/>
        </w:rPr>
        <w:t>231231</w:t>
      </w:r>
    </w:p>
    <w:p>
      <w:r>
        <w:t>@AIIAmericanGirI @BreitbartNews That will give him something to try for. AZ says he is gone. He voted correct but his ideas on illegal immigration is not ours. (AZ)</w:t>
      </w:r>
    </w:p>
    <w:p>
      <w:r>
        <w:rPr>
          <w:b/>
          <w:u w:val="single"/>
        </w:rPr>
        <w:t>231232</w:t>
      </w:r>
    </w:p>
    <w:p>
      <w:r>
        <w:t>@RedNationRising "I that book You carry" quote from @KamalaHarris, KAMALA! THE BOOK IS THE CONSTITUTION DOES NOT PROTECT RIGHT OF ILLEGAL IMMIGRANTS. Kamala Harris, intend to follow U.S. Constitution. #BuildThatWall #SpyGate #Russiagate</w:t>
      </w:r>
    </w:p>
    <w:p>
      <w:r>
        <w:rPr>
          <w:b/>
          <w:u w:val="single"/>
        </w:rPr>
        <w:t>231233</w:t>
      </w:r>
    </w:p>
    <w:p>
      <w:r>
        <w:t>@RepKevinYoder#NoHR392#NoDACA#NoH2b#BuildTheWall'Undocumented drunk driver' killed Oregon couple on motorcycle via @MailOnline</w:t>
      </w:r>
    </w:p>
    <w:p>
      <w:r>
        <w:rPr>
          <w:b/>
          <w:u w:val="single"/>
        </w:rPr>
        <w:t>231234</w:t>
      </w:r>
    </w:p>
    <w:p>
      <w:r>
        <w:t>Amazing Legal Immigrant  Lady https://t.co/86A8TtYava</w:t>
      </w:r>
    </w:p>
    <w:p>
      <w:r>
        <w:rPr>
          <w:b/>
          <w:u w:val="single"/>
        </w:rPr>
        <w:t>231235</w:t>
      </w:r>
    </w:p>
    <w:p>
      <w:r>
        <w:t>@watspn1013 @Keylime43 These animals are ungrateful invaders. Parasites, sucking off the liberal tit of the host country. #NODACA#BuildTheWall</w:t>
      </w:r>
    </w:p>
    <w:p>
      <w:r>
        <w:rPr>
          <w:b/>
          <w:u w:val="single"/>
        </w:rPr>
        <w:t>231236</w:t>
      </w:r>
    </w:p>
    <w:p>
      <w:r>
        <w:t>@MailOnline Bloody Germany who needs Germany we dont want their Visa plans were are fed up of being over ran by migrants no Uk Jobs threaten</w:t>
      </w:r>
    </w:p>
    <w:p>
      <w:r>
        <w:rPr>
          <w:b/>
          <w:u w:val="single"/>
        </w:rPr>
        <w:t>231237</w:t>
      </w:r>
    </w:p>
    <w:p>
      <w:r>
        <w:t>Frustration and heartbreak as migrant parents look for kids https://t.co/1dMv02jUqm</w:t>
      </w:r>
    </w:p>
    <w:p>
      <w:r>
        <w:rPr>
          <w:b/>
          <w:u w:val="single"/>
        </w:rPr>
        <w:t>231238</w:t>
      </w:r>
    </w:p>
    <w:p>
      <w:r>
        <w:t>They ask us to integrate into society and to learn the German language - but I couldn't find a place to live for three years because my requests were ignored #refugees https://t.co/npFX8ima1L</w:t>
      </w:r>
    </w:p>
    <w:p>
      <w:r>
        <w:rPr>
          <w:b/>
          <w:u w:val="single"/>
        </w:rPr>
        <w:t>231239</w:t>
      </w:r>
    </w:p>
    <w:p>
      <w:r>
        <w:t>@FareedFromSyria @noyalevy_ @ElianeAlhussein @CrazyNormie @UN @HasanAlthoffy @UNICEFEMOPS @talentosprecato @Marcnelsonart @KenRoth @AmnestySyria @UOSSM_France Try @msf or @unicefmena. @ICRC_sy and @refugees, can you help or give direction?</w:t>
      </w:r>
    </w:p>
    <w:p>
      <w:r>
        <w:rPr>
          <w:b/>
          <w:u w:val="single"/>
        </w:rPr>
        <w:t>231240</w:t>
      </w:r>
    </w:p>
    <w:p>
      <w:r>
        <w:t>@TheEconomist Since 1400 years its a fight between muslim and christian religion, which is better and right. The fighter of both sides have blood on her hands. And it dont stop, now many refugees bring war to other countries. Culturell exchange isnt possi</w:t>
      </w:r>
    </w:p>
    <w:p>
      <w:r>
        <w:rPr>
          <w:b/>
          <w:u w:val="single"/>
        </w:rPr>
        <w:t>231241</w:t>
      </w:r>
    </w:p>
    <w:p>
      <w:r>
        <w:t>If he makes a recommendation of 50,000 refugees (or the 75,000 the contractors want), then know that there is no... https://t.co/t9fHbW8SmP</w:t>
      </w:r>
    </w:p>
    <w:p>
      <w:r>
        <w:rPr>
          <w:b/>
          <w:u w:val="single"/>
        </w:rPr>
        <w:t>231242</w:t>
      </w:r>
    </w:p>
    <w:p>
      <w:r>
        <w:t>IDK if you have to explain the purpose of a huge blob of concrete that was partially built by flattening an immigrant neighborhood then maybe you're doing something wrong. https://t.co/ZYz3nf1gg3</w:t>
      </w:r>
    </w:p>
    <w:p>
      <w:r>
        <w:rPr>
          <w:b/>
          <w:u w:val="single"/>
        </w:rPr>
        <w:t>231243</w:t>
      </w:r>
    </w:p>
    <w:p>
      <w:r>
        <w:t>@realDonaldTrump Join the Patriots &amp; order a laser engraved brick to help #BuildThatWall today @</w:t>
      </w:r>
    </w:p>
    <w:p>
      <w:r>
        <w:rPr>
          <w:b/>
          <w:u w:val="single"/>
        </w:rPr>
        <w:t>231244</w:t>
      </w:r>
    </w:p>
    <w:p>
      <w:r>
        <w:t>Christians in Iraq and Syria are facing genocide---. Unlike the thousands of refugees pouring into Europe, who... http://t.co/XkKtHrnMyO</w:t>
      </w:r>
    </w:p>
    <w:p>
      <w:r>
        <w:rPr>
          <w:b/>
          <w:u w:val="single"/>
        </w:rPr>
        <w:t>231245</w:t>
      </w:r>
    </w:p>
    <w:p>
      <w:r>
        <w:t>Illegal Immigrant BEHEADS 13-Year-Old Special Needs Girl, Murders Grandmother, Officials Say https://t.co/AtRYqAYVDT by @realDailyWire #aag</w:t>
      </w:r>
    </w:p>
    <w:p>
      <w:r>
        <w:rPr>
          <w:b/>
          <w:u w:val="single"/>
        </w:rPr>
        <w:t>231246</w:t>
      </w:r>
    </w:p>
    <w:p>
      <w:r>
        <w:t>DHS expands power to initiate deportations for Immigrants with Criminal records, False Documents or Collect U.S Benefits 73% of Mexican And Central American on Welfare !  #Trump #MAGA  Scott Puritt #Immigration  #RedNationRising - #Montana https://t.co/DHwa6LHrvR - @washtimes</w:t>
      </w:r>
    </w:p>
    <w:p>
      <w:r>
        <w:rPr>
          <w:b/>
          <w:u w:val="single"/>
        </w:rPr>
        <w:t>231247</w:t>
      </w:r>
    </w:p>
    <w:p>
      <w:r>
        <w:t>Bincy and Sony share their experience of dealing with Carmento Immigration: https://t.co/lX4Bk2pJFb via @YouTube</w:t>
      </w:r>
    </w:p>
    <w:p>
      <w:r>
        <w:rPr>
          <w:b/>
          <w:u w:val="single"/>
        </w:rPr>
        <w:t>231248</w:t>
      </w:r>
    </w:p>
    <w:p>
      <w:r>
        <w:t>Calais Jungle refugees get a grip France they are visitors ,they have no rights or in a position to demand ,Europe needs to get a grip</w:t>
      </w:r>
    </w:p>
    <w:p>
      <w:r>
        <w:rPr>
          <w:b/>
          <w:u w:val="single"/>
        </w:rPr>
        <w:t>231249</w:t>
      </w:r>
    </w:p>
    <w:p>
      <w:r>
        <w:t>PHOTO OF SHOOTER IN TENN CHURCH ATTACK | Sudanese Immigrant Arrested‘¦Emanuel Sampson, 25, From Sudan‘¦ https://t.co/nLKRtRW1dk</w:t>
      </w:r>
    </w:p>
    <w:p>
      <w:r>
        <w:rPr>
          <w:b/>
          <w:u w:val="single"/>
        </w:rPr>
        <w:t>231250</w:t>
      </w:r>
    </w:p>
    <w:p>
      <w:r>
        <w:t>https://t.co/MbDDT9k4VpA Green tried to prevent a plane from leaving w-migrant to be deported on board. Unlike in Sweden, the activist was promptly arrested &amp;amp; the plane departed.Finland took action to control events instead of allowing “activists” to control them.#Visegrad #V4 https://t.co/u5wuvso0p7</w:t>
      </w:r>
    </w:p>
    <w:p>
      <w:r>
        <w:rPr>
          <w:b/>
          <w:u w:val="single"/>
        </w:rPr>
        <w:t>231251</w:t>
      </w:r>
    </w:p>
    <w:p>
      <w:r>
        <w:t>@BJPRajnathSingh Must take decisive action for sealing borders with B'desh to prevent rampant illegal migration encouraged by one community</w:t>
      </w:r>
    </w:p>
    <w:p>
      <w:r>
        <w:rPr>
          <w:b/>
          <w:u w:val="single"/>
        </w:rPr>
        <w:t>231252</w:t>
      </w:r>
    </w:p>
    <w:p>
      <w:r>
        <w:t>With close to 11 million USD a month required to feed refugees in #Ethiopia, â¦@WFPâ© and â¦@Refugeesâ© call for more solidarity from donors. Ethiopia is also facing massive internal displacement crisis!!! https://t.co/KwAYsUZCOf</w:t>
      </w:r>
    </w:p>
    <w:p>
      <w:r>
        <w:rPr>
          <w:b/>
          <w:u w:val="single"/>
        </w:rPr>
        <w:t>231253</w:t>
      </w:r>
    </w:p>
    <w:p>
      <w:r>
        <w:t>French police were tracking van in which child refugee was shot https://t.co/qR5IszfSua</w:t>
      </w:r>
    </w:p>
    <w:p>
      <w:r>
        <w:rPr>
          <w:b/>
          <w:u w:val="single"/>
        </w:rPr>
        <w:t>231254</w:t>
      </w:r>
    </w:p>
    <w:p>
      <w:r>
        <w:t>Immigrants come here on family-based visas, without regard to their skills  As a result, half of all immigrant households receive Welfare #RaiseAct will stop this   #Trump #MAGA #RedNationRising #Immigration https://t.co/WQOQHsccal via @PolitiFactGA</w:t>
      </w:r>
    </w:p>
    <w:p>
      <w:r>
        <w:rPr>
          <w:b/>
          <w:u w:val="single"/>
        </w:rPr>
        <w:t>231255</w:t>
      </w:r>
    </w:p>
    <w:p>
      <w:r>
        <w:t>You can take action by calling the White House ‘“ 202-456-1111 and your congressional representative. #refugeeswelcome #withrefugees #wewelcomerefugees https://t.co/lWOv27Hps7‘¦/pol‘¦/trump-refugees-reduction.html</w:t>
      </w:r>
    </w:p>
    <w:p>
      <w:r>
        <w:rPr>
          <w:b/>
          <w:u w:val="single"/>
        </w:rPr>
        <w:t>231256</w:t>
      </w:r>
    </w:p>
    <w:p>
      <w:r>
        <w:t>#Sweden #Somalia #IllegalImmigration #BorderSecurityEurope is now seeing a rash of rape, of women being sexually... https://t.co/Jd0oeDzkpt</w:t>
      </w:r>
    </w:p>
    <w:p>
      <w:r>
        <w:rPr>
          <w:b/>
          <w:u w:val="single"/>
        </w:rPr>
        <w:t>231257</w:t>
      </w:r>
    </w:p>
    <w:p>
      <w:r>
        <w:t>The new art is directly across the entrance to Cabeza Prieta, the natl wildlife refuge near the US/#Mexico #border in a region with the highest migrant death rate due to the brutality of the desert crossing | @NoMoreDeaths #safepassage #waternotwalls https://t.co/sEz9OykEuR</w:t>
      </w:r>
    </w:p>
    <w:p>
      <w:r>
        <w:rPr>
          <w:b/>
          <w:u w:val="single"/>
        </w:rPr>
        <w:t>231258</w:t>
      </w:r>
    </w:p>
    <w:p>
      <w:r>
        <w:t>I just pledged $2,500 for the border wall. Do It#BuildThatWall</w:t>
      </w:r>
    </w:p>
    <w:p>
      <w:r>
        <w:rPr>
          <w:b/>
          <w:u w:val="single"/>
        </w:rPr>
        <w:t>231259</w:t>
      </w:r>
    </w:p>
    <w:p>
      <w:r>
        <w:t>ðŸ‡«ðŸ‡·France: 'French restaurants turn to undocumented migrants to fill 130,000 vacant jobs'Instead of employing native European French citizens ðŸ˜¡ France has even surrendered their jobs to invaders.</w:t>
      </w:r>
    </w:p>
    <w:p>
      <w:r>
        <w:rPr>
          <w:b/>
          <w:u w:val="single"/>
        </w:rPr>
        <w:t>231260</w:t>
      </w:r>
    </w:p>
    <w:p>
      <w:r>
        <w:t>President Trump is a BSer. President Trump tells the Truth. Both things can be true. #EndTheEU #SaveEurope #StopIslam #BringBackTheLira https://t.co/AT5JEkwJrv</w:t>
      </w:r>
    </w:p>
    <w:p>
      <w:r>
        <w:rPr>
          <w:b/>
          <w:u w:val="single"/>
        </w:rPr>
        <w:t>231261</w:t>
      </w:r>
    </w:p>
    <w:p>
      <w:r>
        <w:t>https://t.co/38tkdUH4oS documents the life of refugees living in Cox's Bazar camps in an ongoing basis. View more at https://t.co/kGyabr92A1 @ucanbd @WFP @UNICEF @theIRC @Refugees @UNHumanRights @ACFBangladesh @UNmigration @MSF https://t.co/kxIKpoy8SY</w:t>
      </w:r>
    </w:p>
    <w:p>
      <w:r>
        <w:rPr>
          <w:b/>
          <w:u w:val="single"/>
        </w:rPr>
        <w:t>231262</w:t>
      </w:r>
    </w:p>
    <w:p>
      <w:r>
        <w:t>@realDonaldTrump @DarrellIssa @foxandfriends It is hilarious seeing these #ShutItDownDC Antifa idiots marching against fascism while waving a communist flag. MORONS!Be a Patriot &amp; help #BuildThatWall &amp; order Bricks today at this #SundayFunday Our Products</w:t>
      </w:r>
    </w:p>
    <w:p>
      <w:r>
        <w:rPr>
          <w:b/>
          <w:u w:val="single"/>
        </w:rPr>
        <w:t>231263</w:t>
      </w:r>
    </w:p>
    <w:p>
      <w:r>
        <w:t>@JustinTrudeau @JohnTory No compassion for Canadians though eh Justin?:Gang violence caused by non-White immigration, transit congestion caused by overpopulation and immigrant invasion. asylum seekers means Canadians lose their nation.It's time to let 'di</w:t>
      </w:r>
    </w:p>
    <w:p>
      <w:r>
        <w:rPr>
          <w:b/>
          <w:u w:val="single"/>
        </w:rPr>
        <w:t>231264</w:t>
      </w:r>
    </w:p>
    <w:p>
      <w:r>
        <w:t>@ScottishPower  Stay well clear of Scottish power if you want to get your meter changed 6 months waiting 6 months of being ignored not good</w:t>
      </w:r>
    </w:p>
    <w:p>
      <w:r>
        <w:rPr>
          <w:b/>
          <w:u w:val="single"/>
        </w:rPr>
        <w:t>231265</w:t>
      </w:r>
    </w:p>
    <w:p>
      <w:r>
        <w:t>@SenatorCardin , my community stands #WithRefugees! Show that #AmericaWelcomes by supporting U.S. refugee resettlement! #RefugeesWelcome</w:t>
      </w:r>
    </w:p>
    <w:p>
      <w:r>
        <w:rPr>
          <w:b/>
          <w:u w:val="single"/>
        </w:rPr>
        <w:t>231266</w:t>
      </w:r>
    </w:p>
    <w:p>
      <w:r>
        <w:t>We are still hopeful that we can return in a month or two months. That Burma will accept us along with all the conditions. If they do not, we want the world to give us justice and make it possible for us to go back.  https://t.co/b9gHl0EMsy #Rohingya #MyanmarGenocide</w:t>
      </w:r>
    </w:p>
    <w:p>
      <w:r>
        <w:rPr>
          <w:b/>
          <w:u w:val="single"/>
        </w:rPr>
        <w:t>231267</w:t>
      </w:r>
    </w:p>
    <w:p>
      <w:r>
        <w:t>12 migrants shot dead while escaping from #Libyan camp #UnitedNations #LibyancampMore https://t.co/UYtQTGzYpZ https://t.co/aPIQXFPa9M</w:t>
      </w:r>
    </w:p>
    <w:p>
      <w:r>
        <w:rPr>
          <w:b/>
          <w:u w:val="single"/>
        </w:rPr>
        <w:t>231268</w:t>
      </w:r>
    </w:p>
    <w:p>
      <w:r>
        <w:t>#Russia allocates $10mn to UN agency for Palestine refugees... https://t.co/mxUawozBHs https://t.co/3o6o007GPd</w:t>
      </w:r>
    </w:p>
    <w:p>
      <w:r>
        <w:rPr>
          <w:b/>
          <w:u w:val="single"/>
        </w:rPr>
        <w:t>231269</w:t>
      </w:r>
    </w:p>
    <w:p>
      <w:r>
        <w:t>Pablo wont Fair well in #Alabama TRASH will be taken out!! #KAS #BuildTheDamnWall NOW#NODACA #NOIllegals #NOPediophiles #NOSexTraffickers</w:t>
      </w:r>
    </w:p>
    <w:p>
      <w:r>
        <w:rPr>
          <w:b/>
          <w:u w:val="single"/>
        </w:rPr>
        <w:t>231270</w:t>
      </w:r>
    </w:p>
    <w:p>
      <w:r>
        <w:t>News from #Syria wurde gerade verÃ¶ffentlicht! https://t.co/avYwzT2o0J Vielen Dank an @refugeesdeeply @CiaranJB @Shoholanana #syria #isis</w:t>
      </w:r>
    </w:p>
    <w:p>
      <w:r>
        <w:rPr>
          <w:b/>
          <w:u w:val="single"/>
        </w:rPr>
        <w:t>231271</w:t>
      </w:r>
    </w:p>
    <w:p>
      <w:r>
        <w:t>Under Trump, Muslim refugees from Burma (Rohingya) are numero uno https://t.co/aJRhNxJNll via @wordpressdotcom Why the hell we importing trouble for USA ? Islamists never assimilate for the simple reason their religion does not PERMIT assimilation into other societies.. Period !</w:t>
      </w:r>
    </w:p>
    <w:p>
      <w:r>
        <w:rPr>
          <w:b/>
          <w:u w:val="single"/>
        </w:rPr>
        <w:t>231272</w:t>
      </w:r>
    </w:p>
    <w:p>
      <w:r>
        <w:t>Germany greenlights controversial migrant transfer centers https://t.co/OHySz2xzeD</w:t>
      </w:r>
    </w:p>
    <w:p>
      <w:r>
        <w:rPr>
          <w:b/>
          <w:u w:val="single"/>
        </w:rPr>
        <w:t>231273</w:t>
      </w:r>
    </w:p>
    <w:p>
      <w:r>
        <w:t>Article d’un prof contributeur ‘“ le fÃ©minisme dans l’Ã©ducation nationaleÂ : Ã©criture inclusive et immigrationnisme anti Â«Â White MaleÂ Â» https://t.co/atyXLgeTOF via @suavelos_fr</w:t>
      </w:r>
    </w:p>
    <w:p>
      <w:r>
        <w:rPr>
          <w:b/>
          <w:u w:val="single"/>
        </w:rPr>
        <w:t>231274</w:t>
      </w:r>
    </w:p>
    <w:p>
      <w:r>
        <w:t>This Democrat Wants You to Pay Every Illegal Immigrant for Coming to the US https://t.co/Yro2UkX5By https://t.co/IPJsKtXlMa</w:t>
      </w:r>
    </w:p>
    <w:p>
      <w:r>
        <w:rPr>
          <w:b/>
          <w:u w:val="single"/>
        </w:rPr>
        <w:t>231275</w:t>
      </w:r>
    </w:p>
    <w:p>
      <w:r>
        <w:t>@jack @Twitter @TwitterSupport What the hell is this?  Is this part of the healthy conversation you were just preaching to us about?  She's our First Lady, like it or not.  She's also an immigrant, a mother and daughter, and fuck you for allowing this. ht</w:t>
      </w:r>
    </w:p>
    <w:p>
      <w:r>
        <w:rPr>
          <w:b/>
          <w:u w:val="single"/>
        </w:rPr>
        <w:t>231276</w:t>
      </w:r>
    </w:p>
    <w:p>
      <w:r>
        <w:t>Stop calling them immigrants,  they are illegal alien SCOFFLAWS and should not be here.https://t.co/psQ9M6fhrP</w:t>
      </w:r>
    </w:p>
    <w:p>
      <w:r>
        <w:rPr>
          <w:b/>
          <w:u w:val="single"/>
        </w:rPr>
        <w:t>231277</w:t>
      </w:r>
    </w:p>
    <w:p>
      <w:r>
        <w:t>FRANCE INVADED BY RABID MUSLIM BABOONS !! Civil War Against Muslim Immigrants? https://t.co/CX8Hs8jKWD via @YouTube</w:t>
      </w:r>
    </w:p>
    <w:p>
      <w:r>
        <w:rPr>
          <w:b/>
          <w:u w:val="single"/>
        </w:rPr>
        <w:t>231278</w:t>
      </w:r>
    </w:p>
    <w:p>
      <w:r>
        <w:t>@realDonaldTrump Immigration changes lives with unmatched dreams where people expect to be housed , to live the American dream !! While Millions of Americans never reach that height because of over populated Migrants who expect much and get angry and viol</w:t>
      </w:r>
    </w:p>
    <w:p>
      <w:r>
        <w:rPr>
          <w:b/>
          <w:u w:val="single"/>
        </w:rPr>
        <w:t>231279</w:t>
      </w:r>
    </w:p>
    <w:p>
      <w:r>
        <w:t>What kind of goons and buffoons stop a magazine launch! #ABVPkaGundaraj #GoonsWithGuns #SendThemHome https://t.co/mHpNE0KdrR</w:t>
      </w:r>
    </w:p>
    <w:p>
      <w:r>
        <w:rPr>
          <w:b/>
          <w:u w:val="single"/>
        </w:rPr>
        <w:t>231280</w:t>
      </w:r>
    </w:p>
    <w:p>
      <w:r>
        <w:t>Windrush migrant, 57, died under ‘˜extreme stress’ trying to prove his citizenship, lawyer says https://t.co/17Kb8rLUtb</w:t>
      </w:r>
    </w:p>
    <w:p>
      <w:r>
        <w:rPr>
          <w:b/>
          <w:u w:val="single"/>
        </w:rPr>
        <w:t>231281</w:t>
      </w:r>
    </w:p>
    <w:p>
      <w:r>
        <w:t>The Home Office has put on hold plans to re patriate 240 Glasgow failed asylum seekers with a week to go its always bad news for Brits where migrants are concerned and a Pakistani Home Office Minister Sanjiv Javid it will never get better 😥</w:t>
      </w:r>
    </w:p>
    <w:p>
      <w:r>
        <w:rPr>
          <w:b/>
          <w:u w:val="single"/>
        </w:rPr>
        <w:t>231282</w:t>
      </w:r>
    </w:p>
    <w:p>
      <w:r>
        <w:t>Austria Public TV #Propaganda#Soros club Amnesty accusing migration policy of #EU of increment^^ of dead migrants Nice extortion...China, Russia, SA etc  NOT responsible, only Europe is blamedWhy not their boss Soros for incitation ? #Hypocrisyhttps://t.co/usTfte9BjC</w:t>
      </w:r>
    </w:p>
    <w:p>
      <w:r>
        <w:rPr>
          <w:b/>
          <w:u w:val="single"/>
        </w:rPr>
        <w:t>231283</w:t>
      </w:r>
    </w:p>
    <w:p>
      <w:r>
        <w:t>In honor of World Refugee Day on June 20, our Chicago office is going to raise $30k in 30 days. Join our peer-to-peer fundraising campaign: designed to assist not only refugees, but also immigrant populations and vulnerable people—our new neighbors. https://t.co/91X12T4lJG https://t.co/4lu0QqNHW4</w:t>
      </w:r>
    </w:p>
    <w:p>
      <w:r>
        <w:rPr>
          <w:b/>
          <w:u w:val="single"/>
        </w:rPr>
        <w:t>231284</w:t>
      </w:r>
    </w:p>
    <w:p>
      <w:r>
        <w:t>Massive DNC voter fraud! #CriminalDNC #CorruptDNC #FascistLeft Time for Justice! #DrainTheSwamp #MAGA #TrumpOCaptainMyCaptain #ILOVEICE #BuildThatWall #DeportIllegals</w:t>
      </w:r>
    </w:p>
    <w:p>
      <w:r>
        <w:rPr>
          <w:b/>
          <w:u w:val="single"/>
        </w:rPr>
        <w:t>231285</w:t>
      </w:r>
    </w:p>
    <w:p>
      <w:r>
        <w:t>I’m in Cox’s Bazar this week seeing @theIRC brilliant work in the Kutupalong refugee camp. Monsoon season just stepped up a gear. After just two days of heavy rains &amp;amp; there is water everywhere. #rohingyacrisis https://t.co/lvhxE9WMXy</w:t>
      </w:r>
    </w:p>
    <w:p>
      <w:r>
        <w:rPr>
          <w:b/>
          <w:u w:val="single"/>
        </w:rPr>
        <w:t>231286</w:t>
      </w:r>
    </w:p>
    <w:p>
      <w:r>
        <w:t>@IndivisibleNet Actually, that sign had been used as ok or cool long before retarded Democratic libtard globalist cunts like you started calling everything white Power and racism and being offended by everything, so go get fucked by a rapefugee you tranny</w:t>
      </w:r>
    </w:p>
    <w:p>
      <w:r>
        <w:rPr>
          <w:b/>
          <w:u w:val="single"/>
        </w:rPr>
        <w:t>231287</w:t>
      </w:r>
    </w:p>
    <w:p>
      <w:r>
        <w:t>#Republican lawmakers are pleading with the #POTUS not to deport #Melania. #Immigration https://t.co/SataVqeC1y</w:t>
      </w:r>
    </w:p>
    <w:p>
      <w:r>
        <w:rPr>
          <w:b/>
          <w:u w:val="single"/>
        </w:rPr>
        <w:t>231288</w:t>
      </w:r>
    </w:p>
    <w:p>
      <w:r>
        <w:t>@AMike4761 Every Country has a Right to Defend its Border and determine who comes into their Country #Immigration is not a Right</w:t>
      </w:r>
    </w:p>
    <w:p>
      <w:r>
        <w:rPr>
          <w:b/>
          <w:u w:val="single"/>
        </w:rPr>
        <w:t>231289</w:t>
      </w:r>
    </w:p>
    <w:p>
      <w:r>
        <w:t>Worker Charged With Sexually Molesting Eight Children at Immigrant Shelter, New Records Show https://t.co/XAUGsSRW28 via @MotherJones</w:t>
      </w:r>
    </w:p>
    <w:p>
      <w:r>
        <w:rPr>
          <w:b/>
          <w:u w:val="single"/>
        </w:rPr>
        <w:t>231290</w:t>
      </w:r>
    </w:p>
    <w:p>
      <w:r>
        <w:t>Where is this? Brazil? Uganda? Sudan? Nope, it is France. Got to love that cultural enrichment thing going on. #openborders #refugeesnotwelcome #slums</w:t>
      </w:r>
    </w:p>
    <w:p>
      <w:r>
        <w:rPr>
          <w:b/>
          <w:u w:val="single"/>
        </w:rPr>
        <w:t>231291</w:t>
      </w:r>
    </w:p>
    <w:p>
      <w:r>
        <w:t>ATTENTION #AbortionGenocide the SUCCESSFUL TOOL of the LEFT*Urge #Congress 2 use #PP tax$ to SUPPORT PREGNANT WOMEN &amp;amp; their Babes once BORN* Preserve &amp;amp; PROTECT Generations of AMERICANS BORN to AMERICANS*Suspend Immigration STOP Resettlement*DEPORT &amp;amp; REPATRIATE*OUR HOMELAND*WeR#1 https://t.co/DigAzZrMjs</w:t>
      </w:r>
    </w:p>
    <w:p>
      <w:r>
        <w:rPr>
          <w:b/>
          <w:u w:val="single"/>
        </w:rPr>
        <w:t>231292</w:t>
      </w:r>
    </w:p>
    <w:p>
      <w:r>
        <w:t>Irans revelutiongards advise the Persian army to do evrything to close the Street of Hormus, if USA like to attack. https://t.co/GQZdaS42Pi</w:t>
      </w:r>
    </w:p>
    <w:p>
      <w:r>
        <w:rPr>
          <w:b/>
          <w:u w:val="single"/>
        </w:rPr>
        <w:t>231293</w:t>
      </w:r>
    </w:p>
    <w:p>
      <w:r>
        <w:t>Europeans need to stop acting like America is theirs. You too are immigrant!!!</w:t>
      </w:r>
    </w:p>
    <w:p>
      <w:r>
        <w:rPr>
          <w:b/>
          <w:u w:val="single"/>
        </w:rPr>
        <w:t>231294</w:t>
      </w:r>
    </w:p>
    <w:p>
      <w:r>
        <w:t>Tomorrow is #worldrefugeeday https://t.co/y2Lqs95edl</w:t>
      </w:r>
    </w:p>
    <w:p>
      <w:r>
        <w:rPr>
          <w:b/>
          <w:u w:val="single"/>
        </w:rPr>
        <w:t>231295</w:t>
      </w:r>
    </w:p>
    <w:p>
      <w:r>
        <w:t>Hundreds of refugees return to Syria from the northeastern Lebanon https://t.co/gOK39bs9Jt</w:t>
      </w:r>
    </w:p>
    <w:p>
      <w:r>
        <w:rPr>
          <w:b/>
          <w:u w:val="single"/>
        </w:rPr>
        <w:t>231296</w:t>
      </w:r>
    </w:p>
    <w:p>
      <w:r>
        <w:t>World Relief's offices across the U.S. provide refugees with a warm welcome when they arrive. Tomorrow, we're revealing a brand new opportunity for you to help refugees rebuild their lives &amp;amp; to make sure they feel welcome in the U.S. Can you guess what it is? // #WRLovesRefugees https://t.co/6UAvUqt0Pw</w:t>
      </w:r>
    </w:p>
    <w:p>
      <w:r>
        <w:rPr>
          <w:b/>
          <w:u w:val="single"/>
        </w:rPr>
        <w:t>231297</w:t>
      </w:r>
    </w:p>
    <w:p>
      <w:r>
        <w:t>Alastair Campbell is another deluded Remoaner!The word #Hypocrite springs to mind after reading this nonsense!#Brexit #BrexitShambles #BrexitMeansBrexit #BrexitBetrayal#BNP #immigration #ImmigrationReform #Trump #Patriot #shadowbanned https://t.co/eA0HHjHXQ9</w:t>
      </w:r>
    </w:p>
    <w:p>
      <w:r>
        <w:rPr>
          <w:b/>
          <w:u w:val="single"/>
        </w:rPr>
        <w:t>231298</w:t>
      </w:r>
    </w:p>
    <w:p>
      <w:r>
        <w:t>#Immigration #IllegalAliens #BorderSecurity #BorderPatrol #MigrantsHow noble of #JohnLegend to stand up against the evil #Republicans... https://t.co/MEfLn8k48M</w:t>
      </w:r>
    </w:p>
    <w:p>
      <w:r>
        <w:rPr>
          <w:b/>
          <w:u w:val="single"/>
        </w:rPr>
        <w:t>231299</w:t>
      </w:r>
    </w:p>
    <w:p>
      <w:r>
        <w:t>Mo Brooks: The 15M Illegals in U.S. Give Blue States 20 Congressional Seats #MAGA #WalkAWay #NoDACA #NoAmnesty #DrainTheDeepState #thewall</w:t>
      </w:r>
    </w:p>
    <w:p>
      <w:r>
        <w:rPr>
          <w:b/>
          <w:u w:val="single"/>
        </w:rPr>
        <w:t>231300</w:t>
      </w:r>
    </w:p>
    <w:p>
      <w:r>
        <w:t>Hatred and bigotry toward #Rohingya Muslims is so deeply rooted in #Myanmar, even w/ #repatriation plan, how will they be resettled? https://t.co/dzFu2HLvIw @Johnzaw @HRWBurma @OpRohingya @UNmigration @M_RSection @UNHumanRights @rohingyablogger @FortifyRights @VoiceRohingya</w:t>
      </w:r>
    </w:p>
    <w:p>
      <w:r>
        <w:rPr>
          <w:b/>
          <w:u w:val="single"/>
        </w:rPr>
        <w:t>231301</w:t>
      </w:r>
    </w:p>
    <w:p>
      <w:r>
        <w:t>Wrong. Doug Ford simply wants the federal government to foot the bill because the Liberal government was not prepared and budgeted to welcome the surge in refugees. Nobody is strictly against immigration but it must be orderly otherwise taxpayers pay through their nose. https://t.co/qscloK5CnZ</w:t>
      </w:r>
    </w:p>
    <w:p>
      <w:r>
        <w:rPr>
          <w:b/>
          <w:u w:val="single"/>
        </w:rPr>
        <w:t>231302</w:t>
      </w:r>
    </w:p>
    <w:p>
      <w:r>
        <w:t>The Stock Market’s Achilles Heel https://t.co/EEq1xfjXhi</w:t>
      </w:r>
    </w:p>
    <w:p>
      <w:r>
        <w:rPr>
          <w:b/>
          <w:u w:val="single"/>
        </w:rPr>
        <w:t>231303</w:t>
      </w:r>
    </w:p>
    <w:p>
      <w:r>
        <w:t>@realDonaldTrump You are without a doubt the greatest President EVER!!!!We love you sir!!!!!#BoycottNike #DrainTheDeepState #BoycottNFL #MAGA #BuildThatWall</w:t>
      </w:r>
    </w:p>
    <w:p>
      <w:r>
        <w:rPr>
          <w:b/>
          <w:u w:val="single"/>
        </w:rPr>
        <w:t>231304</w:t>
      </w:r>
    </w:p>
    <w:p>
      <w:r>
        <w:t>@ChenGonSol @phoenixkhost @phillycustoms That’s why I agree with our countries and governments not bombing Assad and Syria. Let them fight their battle, win it, and then allow the refugees to return to their original homes. Don’t add to the problem.</w:t>
      </w:r>
    </w:p>
    <w:p>
      <w:r>
        <w:rPr>
          <w:b/>
          <w:u w:val="single"/>
        </w:rPr>
        <w:t>231305</w:t>
      </w:r>
    </w:p>
    <w:p>
      <w:r>
        <w:t>#welcomethestranger #executiveorder #refugeeswelcome https://t.co/dH8MGrGxnq</w:t>
      </w:r>
    </w:p>
    <w:p>
      <w:r>
        <w:rPr>
          <w:b/>
          <w:u w:val="single"/>
        </w:rPr>
        <w:t>231306</w:t>
      </w:r>
    </w:p>
    <w:p>
      <w:r>
        <w:t>Group of 20 people crisscrossed entire Delhi in one month.Shocking to see 80%encroachments by Muslims/immigrants.Most dirty areas.NO ACTION</w:t>
      </w:r>
    </w:p>
    <w:p>
      <w:r>
        <w:rPr>
          <w:b/>
          <w:u w:val="single"/>
        </w:rPr>
        <w:t>231307</w:t>
      </w:r>
    </w:p>
    <w:p>
      <w:r>
        <w:t>@ramzpaul La  Raza Board Member runs non-profit that made over $1 billion under Obama  from managing illegal children migrants, and will make $500 million  just this year.https://t.co/GhZT4zVnYZ</w:t>
      </w:r>
    </w:p>
    <w:p>
      <w:r>
        <w:rPr>
          <w:b/>
          <w:u w:val="single"/>
        </w:rPr>
        <w:t>231308</w:t>
      </w:r>
    </w:p>
    <w:p>
      <w:r>
        <w:t>Remittances to Caribbean islands reached record high in 2016 – World Bank https://t.co/DxZoE3DeBv</w:t>
      </w:r>
    </w:p>
    <w:p>
      <w:r>
        <w:rPr>
          <w:b/>
          <w:u w:val="single"/>
        </w:rPr>
        <w:t>231309</w:t>
      </w:r>
    </w:p>
    <w:p>
      <w:r>
        <w:t>Trump Administration may end temporary protected status for Somalis https://t.co/TZIznkfiEg via @refugeewatcher              Do it today ! Why the hell are they special ?</w:t>
      </w:r>
    </w:p>
    <w:p>
      <w:r>
        <w:rPr>
          <w:b/>
          <w:u w:val="single"/>
        </w:rPr>
        <w:t>231310</w:t>
      </w:r>
    </w:p>
    <w:p>
      <w:r>
        <w:t>Syrian migrant arrested for raping 13-year-old Swedish girl https://t.co/4rB9TO2kEd</w:t>
      </w:r>
    </w:p>
    <w:p>
      <w:r>
        <w:rPr>
          <w:b/>
          <w:u w:val="single"/>
        </w:rPr>
        <w:t>231311</w:t>
      </w:r>
    </w:p>
    <w:p>
      <w:r>
        <w:t>Many illigal refugees was found death in south of USA in the desert. Trump can help, if he build the wall against Mexiko. https://t.co/rJ5D2ItBMI</w:t>
      </w:r>
    </w:p>
    <w:p>
      <w:r>
        <w:rPr>
          <w:b/>
          <w:u w:val="single"/>
        </w:rPr>
        <w:t>231312</w:t>
      </w:r>
    </w:p>
    <w:p>
      <w:r>
        <w:t>26 female immigrant and refugee students, speaking five different languages, are enrolled in this coding studies program #GirlsInTech https://t.co/x2bXQrRS1Y https://t.co/sJqzDSSeXZ</w:t>
      </w:r>
    </w:p>
    <w:p>
      <w:r>
        <w:rPr>
          <w:b/>
          <w:u w:val="single"/>
        </w:rPr>
        <w:t>231313</w:t>
      </w:r>
    </w:p>
    <w:p>
      <w:r>
        <w:t>Syrian refugees No cash donations please If you really want to donate please donate your money to a reputable... https://t.co/kGJy6ROD4v</w:t>
      </w:r>
    </w:p>
    <w:p>
      <w:r>
        <w:rPr>
          <w:b/>
          <w:u w:val="single"/>
        </w:rPr>
        <w:t>231314</w:t>
      </w:r>
    </w:p>
    <w:p>
      <w:r>
        <w:t>@dcexaminer @BecketAdams @BarackObama as #POTUS was the biggest threat to #freedomofpress and #truth that there has ever been. #TwoFaced self absorbed #Pompous #POS. Well @realDonaldTrump is rebuilding the "Arc of history". #MoveOn #MoveForward #MAGA #PUR</w:t>
      </w:r>
    </w:p>
    <w:p>
      <w:r>
        <w:rPr>
          <w:b/>
          <w:u w:val="single"/>
        </w:rPr>
        <w:t>231315</w:t>
      </w:r>
    </w:p>
    <w:p>
      <w:r>
        <w:t>@NBCNews @MSNBC The only chance to save USA is to stop any imigration of all muslim countries.</w:t>
      </w:r>
    </w:p>
    <w:p>
      <w:r>
        <w:rPr>
          <w:b/>
          <w:u w:val="single"/>
        </w:rPr>
        <w:t>231316</w:t>
      </w:r>
    </w:p>
    <w:p>
      <w:r>
        <w:t>@replouiegohmert @LouDobbs @FoxBusiness I watched &amp; as always awesome! It appears @SpeakerRyan wants to bring down the Republican Party before he leaves! #BuildTheWall #PassSAF #EndChainMigration #EndVisaLottery #EnactEVerify</w:t>
      </w:r>
    </w:p>
    <w:p>
      <w:r>
        <w:rPr>
          <w:b/>
          <w:u w:val="single"/>
        </w:rPr>
        <w:t>231317</w:t>
      </w:r>
    </w:p>
    <w:p>
      <w:r>
        <w:t>Got an IDEAL. If we stopped giving illegal immigrants Food Stamp, Welfare would they go home. And if they are illegally here, why should they get any of this? Also, has anyone has the amount of our tax dollars go to these folks? Just asking!  😎🎩</w:t>
      </w:r>
    </w:p>
    <w:p>
      <w:r>
        <w:rPr>
          <w:b/>
          <w:u w:val="single"/>
        </w:rPr>
        <w:t>231318</w:t>
      </w:r>
    </w:p>
    <w:p>
      <w:r>
        <w:t>#landdegradation undermines the well-being of 3.2 billion people, or “two-fifths of humanity,” drives species extinction and intensifies #climatechange, and is also a major contributor to mass human #migration. â¦@CauxDialogueâ©  https://t.co/pXdcPZHUnm</w:t>
      </w:r>
    </w:p>
    <w:p>
      <w:r>
        <w:rPr>
          <w:b/>
          <w:u w:val="single"/>
        </w:rPr>
        <w:t>231319</w:t>
      </w:r>
    </w:p>
    <w:p>
      <w:r>
        <w:t>More than a dozen arrested as protesters, counter-protesters clash in Berkeley "Nazi scum, we'll shut you down, Berkeley is an immigrant town," WOW this is taste of future for whites in America https://t.co/CZ1takCl8W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